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39E69" w14:textId="77777777" w:rsidR="00666E17" w:rsidRPr="00C2246F" w:rsidRDefault="00666E17" w:rsidP="00666E17"/>
    <w:p w14:paraId="375DAB9E" w14:textId="77777777" w:rsidR="00C2246F" w:rsidRPr="00C2246F" w:rsidRDefault="00C2246F" w:rsidP="00666E17"/>
    <w:p w14:paraId="1F8DAC4F" w14:textId="77777777" w:rsidR="00C2246F" w:rsidRPr="00C2246F" w:rsidRDefault="00C2246F" w:rsidP="00666E17"/>
    <w:p w14:paraId="1918195C" w14:textId="77777777" w:rsidR="00C2246F" w:rsidRPr="00C2246F" w:rsidRDefault="00C2246F" w:rsidP="00666E17"/>
    <w:p w14:paraId="78C02728" w14:textId="4FD4CCF9" w:rsidR="00C2246F" w:rsidRDefault="00C2246F" w:rsidP="00666E17">
      <w:pPr>
        <w:pStyle w:val="Heading2"/>
        <w:rPr>
          <w:sz w:val="36"/>
        </w:rPr>
      </w:pPr>
      <w:r>
        <w:rPr>
          <w:sz w:val="36"/>
        </w:rPr>
        <w:lastRenderedPageBreak/>
        <w:t>1ac</w:t>
      </w:r>
    </w:p>
    <w:p w14:paraId="1EF8447C" w14:textId="77777777" w:rsidR="00C2246F" w:rsidRDefault="00C2246F" w:rsidP="00C2246F"/>
    <w:p w14:paraId="738592CA" w14:textId="77777777" w:rsidR="00C2246F" w:rsidRDefault="00C2246F" w:rsidP="00C2246F"/>
    <w:p w14:paraId="20FA4AC0" w14:textId="77777777" w:rsidR="00C2246F" w:rsidRDefault="00C2246F" w:rsidP="00C2246F">
      <w:pPr>
        <w:pStyle w:val="Heading2"/>
      </w:pPr>
      <w:r>
        <w:lastRenderedPageBreak/>
        <w:t>1ac – plenary power</w:t>
      </w:r>
    </w:p>
    <w:p w14:paraId="3D12627F" w14:textId="77777777" w:rsidR="00C2246F" w:rsidRDefault="00C2246F" w:rsidP="00C2246F"/>
    <w:p w14:paraId="05596534" w14:textId="77777777" w:rsidR="00C2246F" w:rsidRDefault="00C2246F" w:rsidP="00C2246F">
      <w:pPr>
        <w:pStyle w:val="Heading4"/>
      </w:pPr>
      <w:r>
        <w:t>Jamal Kiyemba and the other Uighurs in Guantanamo were successful in their habeas petitions, but are still being held in the prison because no other country will grant them asylum</w:t>
      </w:r>
    </w:p>
    <w:p w14:paraId="518C1ECE" w14:textId="77777777" w:rsidR="00C2246F" w:rsidRDefault="00C2246F" w:rsidP="00C2246F">
      <w:r w:rsidRPr="00C41D81">
        <w:t xml:space="preserve">Jamal </w:t>
      </w:r>
      <w:r w:rsidRPr="00137681">
        <w:rPr>
          <w:rStyle w:val="StyleStyleBold12pt"/>
        </w:rPr>
        <w:t>Kiyemba et al. 9</w:t>
      </w:r>
      <w:r>
        <w:t xml:space="preserve">, petition for cert to SCOTUS, “brief of petitioners”, </w:t>
      </w:r>
      <w:r w:rsidRPr="00C41D81">
        <w:t>No. 08-1234</w:t>
      </w:r>
      <w:r>
        <w:t xml:space="preserve">, </w:t>
      </w:r>
      <w:hyperlink r:id="rId8" w:history="1">
        <w:r>
          <w:rPr>
            <w:rStyle w:val="Hyperlink"/>
          </w:rPr>
          <w:t>http://ccrjustice.org/files/2009-12-04%20kiyemba_FINAL%20merits%20brief_0.pdf</w:t>
        </w:r>
      </w:hyperlink>
    </w:p>
    <w:p w14:paraId="0786B768" w14:textId="77777777" w:rsidR="00C2246F" w:rsidRDefault="00C2246F" w:rsidP="00C2246F"/>
    <w:p w14:paraId="5636B9D7" w14:textId="77777777" w:rsidR="00C2246F" w:rsidRDefault="00C2246F" w:rsidP="00C2246F">
      <w:r w:rsidRPr="001C5210">
        <w:rPr>
          <w:u w:val="single"/>
        </w:rPr>
        <w:t xml:space="preserve">Two terms ago, </w:t>
      </w:r>
      <w:r w:rsidRPr="009D3E33">
        <w:rPr>
          <w:highlight w:val="yellow"/>
          <w:u w:val="single"/>
        </w:rPr>
        <w:t>in a habeas</w:t>
      </w:r>
      <w:r w:rsidRPr="001C5210">
        <w:rPr>
          <w:u w:val="single"/>
        </w:rPr>
        <w:t xml:space="preserve"> c</w:t>
      </w:r>
      <w:bookmarkStart w:id="0" w:name="_GoBack"/>
      <w:bookmarkEnd w:id="0"/>
      <w:r w:rsidRPr="001C5210">
        <w:rPr>
          <w:u w:val="single"/>
        </w:rPr>
        <w:t xml:space="preserve">orpus </w:t>
      </w:r>
      <w:r w:rsidRPr="009D3E33">
        <w:rPr>
          <w:highlight w:val="yellow"/>
          <w:u w:val="single"/>
        </w:rPr>
        <w:t>petition brought by aliens</w:t>
      </w:r>
      <w:r w:rsidRPr="001C5210">
        <w:rPr>
          <w:u w:val="single"/>
        </w:rPr>
        <w:t xml:space="preserve"> held </w:t>
      </w:r>
      <w:r w:rsidRPr="009D3E33">
        <w:rPr>
          <w:highlight w:val="yellow"/>
          <w:u w:val="single"/>
        </w:rPr>
        <w:t>in</w:t>
      </w:r>
      <w:r w:rsidRPr="001C5210">
        <w:rPr>
          <w:u w:val="single"/>
        </w:rPr>
        <w:t xml:space="preserve"> the </w:t>
      </w:r>
      <w:r w:rsidRPr="009D3E33">
        <w:rPr>
          <w:highlight w:val="yellow"/>
          <w:u w:val="single"/>
        </w:rPr>
        <w:t>Guantánamo</w:t>
      </w:r>
      <w:r w:rsidRPr="001C5210">
        <w:rPr>
          <w:u w:val="single"/>
        </w:rPr>
        <w:t xml:space="preserve"> prison, </w:t>
      </w:r>
      <w:r w:rsidRPr="009D3E33">
        <w:rPr>
          <w:highlight w:val="yellow"/>
          <w:u w:val="single"/>
        </w:rPr>
        <w:t>this Court</w:t>
      </w:r>
      <w:r w:rsidRPr="001C5210">
        <w:rPr>
          <w:u w:val="single"/>
        </w:rPr>
        <w:t xml:space="preserve"> </w:t>
      </w:r>
      <w:r w:rsidRPr="009D3E33">
        <w:rPr>
          <w:highlight w:val="yellow"/>
          <w:u w:val="single"/>
        </w:rPr>
        <w:t>held that “</w:t>
      </w:r>
      <w:r w:rsidRPr="009D3E33">
        <w:rPr>
          <w:rStyle w:val="TitleChar"/>
          <w:highlight w:val="yellow"/>
        </w:rPr>
        <w:t>when the judicial power to issue habeas</w:t>
      </w:r>
      <w:r w:rsidRPr="00E844E6">
        <w:rPr>
          <w:rStyle w:val="TitleChar"/>
        </w:rPr>
        <w:t xml:space="preserve"> corpus properly </w:t>
      </w:r>
      <w:r w:rsidRPr="009D3E33">
        <w:rPr>
          <w:rStyle w:val="TitleChar"/>
          <w:highlight w:val="yellow"/>
        </w:rPr>
        <w:t>is invoked the judicial officer must</w:t>
      </w:r>
      <w:r w:rsidRPr="00E844E6">
        <w:rPr>
          <w:rStyle w:val="TitleChar"/>
        </w:rPr>
        <w:t xml:space="preserve"> have adequate authority to </w:t>
      </w:r>
      <w:r>
        <w:t xml:space="preserve">. . . </w:t>
      </w:r>
      <w:r w:rsidRPr="009D3E33">
        <w:rPr>
          <w:rStyle w:val="TitleChar"/>
          <w:highlight w:val="yellow"/>
        </w:rPr>
        <w:t>issue</w:t>
      </w:r>
      <w:r>
        <w:t xml:space="preserve"> appropriate orders for relief, including, if necessary, </w:t>
      </w:r>
      <w:r w:rsidRPr="009D3E33">
        <w:rPr>
          <w:rStyle w:val="TitleChar"/>
          <w:highlight w:val="yellow"/>
        </w:rPr>
        <w:t>an order directing the prisoner’s release</w:t>
      </w:r>
      <w:r>
        <w:t xml:space="preserve">.” Boumediene v. Bush, 553 U.S. __, 128 S. Ct. 2229, 2271 (2008). </w:t>
      </w:r>
      <w:r w:rsidRPr="001C5210">
        <w:rPr>
          <w:u w:val="single"/>
        </w:rPr>
        <w:t xml:space="preserve">Four months later, </w:t>
      </w:r>
      <w:r w:rsidRPr="009D3E33">
        <w:rPr>
          <w:highlight w:val="yellow"/>
          <w:u w:val="single"/>
        </w:rPr>
        <w:t>a judicial officer tried to apply this ruling</w:t>
      </w:r>
      <w:r w:rsidRPr="001C5210">
        <w:rPr>
          <w:u w:val="single"/>
        </w:rPr>
        <w:t xml:space="preserve"> </w:t>
      </w:r>
      <w:r w:rsidRPr="007338F8">
        <w:rPr>
          <w:highlight w:val="yellow"/>
          <w:u w:val="single"/>
        </w:rPr>
        <w:t>in the Uighur cases. The government conceded that there was no legal basis to detain the Uighurs</w:t>
      </w:r>
      <w:r w:rsidRPr="001C5210">
        <w:rPr>
          <w:u w:val="single"/>
        </w:rPr>
        <w:t>, and that years of diligent effort to resettle them elsewhere had failed</w:t>
      </w:r>
      <w:r>
        <w:t xml:space="preserve">. </w:t>
      </w:r>
      <w:r w:rsidRPr="007338F8">
        <w:rPr>
          <w:rStyle w:val="TitleChar"/>
          <w:highlight w:val="yellow"/>
        </w:rPr>
        <w:t>Seven years into their imprisonment at Guantánamo, there was no available path abroad to the release Boumediene described</w:t>
      </w:r>
      <w:r>
        <w:t xml:space="preserve">. At that point the judicial officer directed that the Petitioners be brought to his court room to impose conditions of release. </w:t>
      </w:r>
      <w:r w:rsidRPr="001C5210">
        <w:rPr>
          <w:u w:val="single"/>
        </w:rPr>
        <w:t>The court of appeals reversed in</w:t>
      </w:r>
      <w:r>
        <w:t xml:space="preserve"> the decision below, </w:t>
      </w:r>
      <w:r w:rsidRPr="001C5210">
        <w:rPr>
          <w:u w:val="single"/>
        </w:rPr>
        <w:t>Kiyemba</w:t>
      </w:r>
      <w:r>
        <w:t xml:space="preserve"> v. Obama. Pet.App.1a.</w:t>
      </w:r>
    </w:p>
    <w:p w14:paraId="0C845BA1" w14:textId="77777777" w:rsidR="00C2246F" w:rsidRDefault="00C2246F" w:rsidP="00C2246F">
      <w:r w:rsidRPr="007338F8">
        <w:rPr>
          <w:rStyle w:val="TitleChar"/>
          <w:highlight w:val="yellow"/>
        </w:rPr>
        <w:t>Seven of these men are still stranded in</w:t>
      </w:r>
      <w:r>
        <w:t xml:space="preserve"> the </w:t>
      </w:r>
      <w:r w:rsidRPr="007338F8">
        <w:rPr>
          <w:rStyle w:val="TitleChar"/>
          <w:highlight w:val="yellow"/>
        </w:rPr>
        <w:t>Guantánamo</w:t>
      </w:r>
      <w:r>
        <w:t xml:space="preserve"> prison </w:t>
      </w:r>
      <w:r w:rsidRPr="001C5210">
        <w:rPr>
          <w:u w:val="single"/>
        </w:rPr>
        <w:t>more than a year later</w:t>
      </w:r>
      <w:r>
        <w:t xml:space="preserve">. Hobbled by the decision below, habeas judges in other cases have </w:t>
      </w:r>
      <w:r w:rsidRPr="00E844E6">
        <w:t>issued</w:t>
      </w:r>
      <w:r>
        <w:t xml:space="preserve"> </w:t>
      </w:r>
      <w:r w:rsidRPr="00E844E6">
        <w:rPr>
          <w:rStyle w:val="TitleChar"/>
        </w:rPr>
        <w:t>encouragements to diplomacy</w:t>
      </w:r>
      <w:r>
        <w:t xml:space="preserve">. Largely these </w:t>
      </w:r>
      <w:r w:rsidRPr="00E844E6">
        <w:rPr>
          <w:rStyle w:val="TitleChar"/>
        </w:rPr>
        <w:t>have failed</w:t>
      </w:r>
      <w:r>
        <w:t xml:space="preserve">, and in some cases the government has antagonized the home country with the freight of release conditions. </w:t>
      </w:r>
      <w:r w:rsidRPr="007338F8">
        <w:rPr>
          <w:rStyle w:val="TitleChar"/>
          <w:highlight w:val="yellow"/>
        </w:rPr>
        <w:t>The result is</w:t>
      </w:r>
      <w:r w:rsidRPr="00E844E6">
        <w:rPr>
          <w:rStyle w:val="TitleChar"/>
        </w:rPr>
        <w:t xml:space="preserve"> stasis</w:t>
      </w:r>
      <w:r>
        <w:t xml:space="preserve">, </w:t>
      </w:r>
      <w:r w:rsidRPr="001C5210">
        <w:rPr>
          <w:u w:val="single"/>
        </w:rPr>
        <w:t xml:space="preserve">and </w:t>
      </w:r>
      <w:r w:rsidRPr="007338F8">
        <w:rPr>
          <w:highlight w:val="yellow"/>
          <w:u w:val="single"/>
        </w:rPr>
        <w:t>the failure of habeas</w:t>
      </w:r>
      <w:r>
        <w:t xml:space="preserve"> corpus as an “indispensable mechanism for monitoring the separation of powers.” Boumediene, 128 S. Ct. at 2259.</w:t>
      </w:r>
    </w:p>
    <w:p w14:paraId="4CBBDFE4" w14:textId="77777777" w:rsidR="00C2246F" w:rsidRDefault="00C2246F" w:rsidP="00C2246F">
      <w:r w:rsidRPr="00E844E6">
        <w:rPr>
          <w:rStyle w:val="TitleChar"/>
        </w:rPr>
        <w:t>At Guantánamo</w:t>
      </w:r>
      <w:r>
        <w:t xml:space="preserve">, where winners and losers remain, </w:t>
      </w:r>
      <w:r w:rsidRPr="00E844E6">
        <w:rPr>
          <w:rStyle w:val="TitleChar"/>
        </w:rPr>
        <w:t>habeas corpus is an academic abstraction</w:t>
      </w:r>
      <w:r>
        <w:t xml:space="preserve">. </w:t>
      </w:r>
      <w:r w:rsidRPr="00E844E6">
        <w:rPr>
          <w:rStyle w:val="TitleChar"/>
        </w:rPr>
        <w:t>Imprisonments drag deep into the eighth year</w:t>
      </w:r>
      <w:r>
        <w:t xml:space="preserve">, doubling the detentions of real enemies in past conflicts. The calendar rebukes the ancient boast of the Judicial Branch that habeas is a “swift and imperative” remedy. See, e.g., Price v. Johnston, 334 U.S. 266, 283 (1948), abrogated on other grounds, McCleskey v. Zant, 499 U.S. 467, 483 (1991). Life in that iconic prison is unperturbed by this Court’s decrees. </w:t>
      </w:r>
      <w:r w:rsidRPr="00E844E6">
        <w:rPr>
          <w:rStyle w:val="TitleChar"/>
        </w:rPr>
        <w:t>Each night, while armed military police patrol the fences, alleged enemy combatants bunk down not far from men who, the Executive concedes, never were our enemies at all</w:t>
      </w:r>
      <w:r>
        <w:t>.</w:t>
      </w:r>
    </w:p>
    <w:p w14:paraId="5E8914B4" w14:textId="77777777" w:rsidR="00C2246F" w:rsidRDefault="00C2246F" w:rsidP="00C2246F"/>
    <w:p w14:paraId="4BEC264A" w14:textId="77777777" w:rsidR="00C2246F" w:rsidRDefault="00C2246F" w:rsidP="00C2246F">
      <w:pPr>
        <w:pStyle w:val="Heading4"/>
      </w:pPr>
      <w:r>
        <w:t>Rather than release the prisoners into the US, the government has asserted plenary power, but that just means the Uighurs stay in prison without charge</w:t>
      </w:r>
    </w:p>
    <w:p w14:paraId="3D85CA1D" w14:textId="77777777" w:rsidR="00C2246F" w:rsidRDefault="00C2246F" w:rsidP="00C2246F">
      <w:r w:rsidRPr="00C41D81">
        <w:t xml:space="preserve">Jamal </w:t>
      </w:r>
      <w:r w:rsidRPr="00137681">
        <w:rPr>
          <w:rStyle w:val="StyleStyleBold12pt"/>
        </w:rPr>
        <w:t>Kiyemba et al. 9</w:t>
      </w:r>
      <w:r>
        <w:t xml:space="preserve">, petition for cert to SCOTUS, “brief of petitioners”, </w:t>
      </w:r>
      <w:r w:rsidRPr="00C41D81">
        <w:t>No. 08-1234</w:t>
      </w:r>
      <w:r>
        <w:t xml:space="preserve">, </w:t>
      </w:r>
      <w:hyperlink r:id="rId9" w:history="1">
        <w:r>
          <w:rPr>
            <w:rStyle w:val="Hyperlink"/>
          </w:rPr>
          <w:t>http://ccrjustice.org/files/2009-12-04%20kiyemba_FINAL%20merits%20brief_0.pdf</w:t>
        </w:r>
      </w:hyperlink>
    </w:p>
    <w:p w14:paraId="50A77D38" w14:textId="77777777" w:rsidR="00C2246F" w:rsidRPr="00C41D81" w:rsidRDefault="00C2246F" w:rsidP="00C2246F"/>
    <w:p w14:paraId="447BC082" w14:textId="77777777" w:rsidR="00C2246F" w:rsidRDefault="00C2246F" w:rsidP="00C2246F">
      <w:r>
        <w:t>Over more than three years, the government never made a return for any Petitioner grounding power to detain in an immigration law. This is not a technical quibble—Congress requires that the government “make a return certifying the true cause of the detention.” 28 U.S.C. § 2243 (cl. 3). The government can hardly claim surprise by the immigration issue. It abandoned an “enemy combatant” theory months before the habeas hearing, when it conceded that it would not re-CSRT Parhat.36 Two weeks later it made the same concession for four prisoners, including Sabir Osman and Khalid Ali.37 On September 30, the government advised that all remaining Uighur prisoners would “be treated as if they are no longer enemy combatants.” JA 427a.38</w:t>
      </w:r>
    </w:p>
    <w:p w14:paraId="5A951C08" w14:textId="77777777" w:rsidR="00C2246F" w:rsidRDefault="00C2246F" w:rsidP="00C2246F">
      <w:r>
        <w:t xml:space="preserve">Immigration issues had been on the table since 2005 in any event. Two identically situated Uighurs litigated them in Qassim. 407 F. Supp. 2d at 201. And the government engaged with </w:t>
      </w:r>
      <w:r>
        <w:lastRenderedPageBreak/>
        <w:t xml:space="preserve">these Petitioners— months before the habeas hearing—on immigration issues. On July 22, 2008, Parhat explained why immigration law was not a bar to release. JA 185a-193a. On August 5, the government asserted immigration-law grounds to resist release, citing in particular 8 U.S.C. § 1182(a)(3)(B), and a plenary immigration power. JA 243a-244a. When Petitioners demanded an evidentiary hearing, the government objected to the request. JA 436a437a. In short, </w:t>
      </w:r>
      <w:r w:rsidRPr="00727312">
        <w:rPr>
          <w:rStyle w:val="TitleChar"/>
        </w:rPr>
        <w:t xml:space="preserve">for years </w:t>
      </w:r>
      <w:r w:rsidRPr="007338F8">
        <w:rPr>
          <w:rStyle w:val="TitleChar"/>
          <w:highlight w:val="yellow"/>
        </w:rPr>
        <w:t>the government had specific notice of the immigration issues</w:t>
      </w:r>
      <w:r w:rsidRPr="00727312">
        <w:rPr>
          <w:rStyle w:val="TitleChar"/>
        </w:rPr>
        <w:t>. It did not simply fail to address them—</w:t>
      </w:r>
      <w:r w:rsidRPr="007338F8">
        <w:rPr>
          <w:rStyle w:val="TitleChar"/>
          <w:highlight w:val="yellow"/>
        </w:rPr>
        <w:t>it resisted all efforts</w:t>
      </w:r>
      <w:r w:rsidRPr="00727312">
        <w:rPr>
          <w:rStyle w:val="TitleChar"/>
        </w:rPr>
        <w:t xml:space="preserve"> of the Petitioners </w:t>
      </w:r>
      <w:r w:rsidRPr="007338F8">
        <w:rPr>
          <w:rStyle w:val="TitleChar"/>
          <w:highlight w:val="yellow"/>
        </w:rPr>
        <w:t>to address them</w:t>
      </w:r>
      <w:r>
        <w:t>. Remand—which neither party sought—was unwarranted.</w:t>
      </w:r>
    </w:p>
    <w:p w14:paraId="256152D2" w14:textId="77777777" w:rsidR="00C2246F" w:rsidRDefault="00C2246F" w:rsidP="00C2246F">
      <w:r>
        <w:t>ii. Plenary power</w:t>
      </w:r>
    </w:p>
    <w:p w14:paraId="21B31C0E" w14:textId="77777777" w:rsidR="00C2246F" w:rsidRDefault="00C2246F" w:rsidP="00C2246F">
      <w:r w:rsidRPr="002F79B7">
        <w:rPr>
          <w:rStyle w:val="TitleChar"/>
          <w:highlight w:val="yellow"/>
        </w:rPr>
        <w:t>The core theory of</w:t>
      </w:r>
      <w:r w:rsidRPr="00727312">
        <w:rPr>
          <w:rStyle w:val="TitleChar"/>
        </w:rPr>
        <w:t xml:space="preserve"> the </w:t>
      </w:r>
      <w:r w:rsidRPr="002F79B7">
        <w:rPr>
          <w:rStyle w:val="TitleChar"/>
          <w:highlight w:val="yellow"/>
        </w:rPr>
        <w:t>Kiyemba</w:t>
      </w:r>
      <w:r>
        <w:t xml:space="preserve"> panel </w:t>
      </w:r>
      <w:r w:rsidRPr="00727312">
        <w:rPr>
          <w:rStyle w:val="TitleChar"/>
        </w:rPr>
        <w:t xml:space="preserve">majority </w:t>
      </w:r>
      <w:r w:rsidRPr="002F79B7">
        <w:rPr>
          <w:rStyle w:val="TitleChar"/>
          <w:highlight w:val="yellow"/>
        </w:rPr>
        <w:t>was</w:t>
      </w:r>
      <w:r>
        <w:t xml:space="preserve"> that detention power could be located in plenary Executive control of the border—that is, in </w:t>
      </w:r>
      <w:r w:rsidRPr="002F79B7">
        <w:rPr>
          <w:rStyle w:val="TitleChar"/>
          <w:highlight w:val="yellow"/>
        </w:rPr>
        <w:t>an immanent power separate from the Constitution</w:t>
      </w:r>
      <w:r w:rsidRPr="00727312">
        <w:rPr>
          <w:rStyle w:val="TitleChar"/>
        </w:rPr>
        <w:t xml:space="preserve"> or statute</w:t>
      </w:r>
      <w:r>
        <w:t xml:space="preserve">. Pet.App.4a-7a. </w:t>
      </w:r>
      <w:r w:rsidRPr="00727312">
        <w:rPr>
          <w:rStyle w:val="TitleChar"/>
        </w:rPr>
        <w:t>The panel majority traced this power to</w:t>
      </w:r>
      <w:r>
        <w:t xml:space="preserve"> Chae Chan Ping v. United States (“</w:t>
      </w:r>
      <w:r w:rsidRPr="00727312">
        <w:rPr>
          <w:rStyle w:val="TitleChar"/>
        </w:rPr>
        <w:t>The Chinese Exclusion Case</w:t>
      </w:r>
      <w:r>
        <w:t xml:space="preserve">”), 130 U.S. 581 (1889).39 Pet.App.6a. </w:t>
      </w:r>
      <w:r w:rsidRPr="002F79B7">
        <w:rPr>
          <w:rStyle w:val="TitleChar"/>
          <w:highlight w:val="yellow"/>
        </w:rPr>
        <w:t>The precarious foundations of that decision eroded</w:t>
      </w:r>
      <w:r w:rsidRPr="00727312">
        <w:rPr>
          <w:rStyle w:val="TitleChar"/>
        </w:rPr>
        <w:t xml:space="preserve"> more than </w:t>
      </w:r>
      <w:r w:rsidRPr="002F79B7">
        <w:rPr>
          <w:rStyle w:val="TitleChar"/>
          <w:highlight w:val="yellow"/>
        </w:rPr>
        <w:t>a century ago</w:t>
      </w:r>
      <w:r>
        <w:t xml:space="preserve">, see Wong Wing v. United States, 163 U.S. 228, 237 (1896) (invalidating law authorizing imprisonment of any Chinese citizen in the U.S. illegally), </w:t>
      </w:r>
      <w:r w:rsidRPr="002F79B7">
        <w:rPr>
          <w:rStyle w:val="TitleChar"/>
          <w:highlight w:val="yellow"/>
        </w:rPr>
        <w:t>and today have collapsed</w:t>
      </w:r>
      <w:r w:rsidRPr="00727312">
        <w:rPr>
          <w:rStyle w:val="TitleChar"/>
        </w:rPr>
        <w:t xml:space="preserve"> where detention power is claimed</w:t>
      </w:r>
      <w:r>
        <w:t xml:space="preserve">. As the Court explained in Martinez, “the security of our borders” is for Congress to attend to, consistent with the requirements of habeas and the Due Process Clause. 543 U.S. at 386 (emphasis added); see also Zadvydas, 533 U.S. at 696 (no detention power incident to border prerogative without express congressional grant, which is subject to constitutional limits); Youngstown Sheet &amp; Tube Co. v. Sawyer, 343 U.S. 579, 640 (1952) (Jackson, J., concurring) (“[T]he executive branch, like the Federal Government as a whole, possesses only delegated powers. The purpose of the Constitution was not only to grant power, but to keep it from getting out of hand.”); Pet.App.29a (collecting cases). The “whole volume” of history, to which the government refers, Cert. Opp’n at 14, actually describes “the power of Congress” over regulating admission and deportation, see Galvan v. Press, 347 U.S. 522, 531 (1954) (emphasis added). </w:t>
      </w:r>
      <w:r w:rsidRPr="002F79B7">
        <w:rPr>
          <w:rStyle w:val="TitleChar"/>
          <w:highlight w:val="yellow"/>
        </w:rPr>
        <w:t>The border gives the Executive no plenary power to detain</w:t>
      </w:r>
      <w:r>
        <w:t>.</w:t>
      </w:r>
    </w:p>
    <w:p w14:paraId="6F480FC9" w14:textId="77777777" w:rsidR="00C2246F" w:rsidRDefault="00C2246F" w:rsidP="00C2246F">
      <w:r>
        <w:t>If an extra-constitutional Executive border power existed, one might have expected some treatment of it in United States v. Libellants of Amistad, 40 U.S. 518 (1841), the last of many cases argued before this Court by John Quincy Adams. Aboard a schooner that arrived off Montauk, Long Island in August, 1839 were Africans. Kidnapped by Spanish slavers, they had killed the crew and seized control of the ship. At Spain’s request, President Van Buren prosecuted treaty-based salvage claims for the vessel and, on the theory that the latter were slaves of Spaniards, the Africans themselves. The Executive asserted significant Article II interests grounded in foreign relations with Spain. Yet neither diplomatic concerns (no less urgent to the Executive of the day than the control-of-theborder interest asserted here) nor a vague notion of security (the Africans had committed homicides) dissuaded Justice Story from ordering the Africans released into Connecticut, thence to travel where they liked. 40 U.S. at 592-97. 40 Nor did any notion of plenary power over immigration, which received no mention at all.</w:t>
      </w:r>
    </w:p>
    <w:p w14:paraId="3A9295E5" w14:textId="77777777" w:rsidR="00C2246F" w:rsidRDefault="00C2246F" w:rsidP="00C2246F">
      <w:r>
        <w:t>iii. Statutory Power</w:t>
      </w:r>
    </w:p>
    <w:p w14:paraId="248D400B" w14:textId="77777777" w:rsidR="00C2246F" w:rsidRDefault="00C2246F" w:rsidP="00C2246F">
      <w:r>
        <w:t xml:space="preserve">The government’s failure to file a return asserting a statutory detention power was not inadvertent—no statute afforded detention power here either. For example, </w:t>
      </w:r>
      <w:r w:rsidRPr="00727312">
        <w:rPr>
          <w:rStyle w:val="TitleChar"/>
        </w:rPr>
        <w:t xml:space="preserve">8 U.S.C. § 1182(a)(3)(B) bars admission of </w:t>
      </w:r>
      <w:r w:rsidRPr="002F79B7">
        <w:rPr>
          <w:rStyle w:val="TitleChar"/>
          <w:highlight w:val="yellow"/>
        </w:rPr>
        <w:t>aliens who</w:t>
      </w:r>
      <w:r w:rsidRPr="002F79B7">
        <w:rPr>
          <w:highlight w:val="yellow"/>
        </w:rPr>
        <w:t>,</w:t>
      </w:r>
      <w:r>
        <w:t xml:space="preserve"> among other things, “</w:t>
      </w:r>
      <w:r w:rsidRPr="00727312">
        <w:rPr>
          <w:rStyle w:val="TitleChar"/>
        </w:rPr>
        <w:t xml:space="preserve">prepare or </w:t>
      </w:r>
      <w:r w:rsidRPr="002F79B7">
        <w:rPr>
          <w:rStyle w:val="TitleChar"/>
          <w:highlight w:val="yellow"/>
        </w:rPr>
        <w:t>plan a terrorist activity</w:t>
      </w:r>
      <w:r w:rsidRPr="00727312">
        <w:rPr>
          <w:rStyle w:val="TitleChar"/>
        </w:rPr>
        <w:t xml:space="preserve">” or receive “military-type training” from a “terrorist organization.” </w:t>
      </w:r>
      <w:r w:rsidRPr="002F79B7">
        <w:rPr>
          <w:rStyle w:val="TitleChar"/>
          <w:highlight w:val="yellow"/>
        </w:rPr>
        <w:t>No evidence was offered</w:t>
      </w:r>
      <w:r>
        <w:t xml:space="preserve"> to Judge Urbina </w:t>
      </w:r>
      <w:r w:rsidRPr="002F79B7">
        <w:rPr>
          <w:rStyle w:val="TitleChar"/>
          <w:highlight w:val="yellow"/>
        </w:rPr>
        <w:t>that any Petitioner fit this description</w:t>
      </w:r>
      <w:r w:rsidRPr="002F79B7">
        <w:rPr>
          <w:highlight w:val="yellow"/>
        </w:rPr>
        <w:t>,</w:t>
      </w:r>
      <w:r>
        <w:t xml:space="preserve"> and following the Parhat decision in June, the government expressly abandoned the opportunity to pursue such a theory in a second CRST. JA 426a-427a. </w:t>
      </w:r>
      <w:r w:rsidRPr="00727312">
        <w:rPr>
          <w:rStyle w:val="TitleChar"/>
        </w:rPr>
        <w:t>8 U.S.C. § 1226a(a)(6) authorizes indefinite detentions of aliens who pose a threat to national security. The Government offered no evidence of such a threat (and, indeed, resisted Petitioners’ request for an evidentiary hearing to confront any allegations of this character</w:t>
      </w:r>
      <w:r>
        <w:t xml:space="preserve">, see JA 437a) </w:t>
      </w:r>
      <w:r w:rsidRPr="00727312">
        <w:rPr>
          <w:rStyle w:val="TitleChar"/>
        </w:rPr>
        <w:t>and evidently discerns no such threat to civilians in Bermuda or Palau</w:t>
      </w:r>
      <w:r>
        <w:t>.</w:t>
      </w:r>
    </w:p>
    <w:p w14:paraId="59DEB545" w14:textId="77777777" w:rsidR="00C2246F" w:rsidRDefault="00C2246F" w:rsidP="00C2246F">
      <w:r w:rsidRPr="00F415C8">
        <w:rPr>
          <w:rStyle w:val="TitleChar"/>
          <w:highlight w:val="yellow"/>
        </w:rPr>
        <w:t>If it existed, any immigration detention power would be limited and</w:t>
      </w:r>
      <w:r>
        <w:t xml:space="preserve"> in this case </w:t>
      </w:r>
      <w:r w:rsidRPr="00727312">
        <w:rPr>
          <w:rStyle w:val="TitleChar"/>
        </w:rPr>
        <w:t xml:space="preserve">was </w:t>
      </w:r>
      <w:r w:rsidRPr="00F415C8">
        <w:rPr>
          <w:rStyle w:val="TitleChar"/>
          <w:highlight w:val="yellow"/>
        </w:rPr>
        <w:t>exhausted years ago</w:t>
      </w:r>
      <w:r>
        <w:t>.</w:t>
      </w:r>
    </w:p>
    <w:p w14:paraId="4FDCF8A6" w14:textId="77777777" w:rsidR="00C2246F" w:rsidRDefault="00C2246F" w:rsidP="00C2246F">
      <w:r>
        <w:t xml:space="preserve">Detention power incident to a proper grant of removal or other immigration power, if it existed at all, would be limited in any event. </w:t>
      </w:r>
      <w:r w:rsidRPr="00727312">
        <w:rPr>
          <w:rStyle w:val="TitleChar"/>
        </w:rPr>
        <w:t>The right to release</w:t>
      </w:r>
      <w:r>
        <w:t>— even of concededly undocumented aliens—</w:t>
      </w:r>
      <w:r w:rsidRPr="00727312">
        <w:rPr>
          <w:rStyle w:val="TitleChar"/>
        </w:rPr>
        <w:t>has trumped the assertion by the political branches even of indefinite detention powers related to a legitimate interest</w:t>
      </w:r>
      <w:r>
        <w:t xml:space="preserve"> in removal and authorized by statute. Zadvydas, 533 U.S. at 689. </w:t>
      </w:r>
      <w:r>
        <w:lastRenderedPageBreak/>
        <w:t xml:space="preserve">In Martinez, the Court extended this proposition to aliens who, like Petitioners, had never made an entry under the immigration laws (and who, unlike Petitioners, were criminals). See 543 U.S. at 386-87. Martinez permitted only a presumptive six-month detention beyond the 90 days for aliens inadmissible under section 1182. Id.; see 8 U.S.C. § 1226a(a)(6) (“[l]imitation on indefinite detention”). </w:t>
      </w:r>
      <w:r w:rsidRPr="00235AE7">
        <w:rPr>
          <w:rStyle w:val="TitleChar"/>
        </w:rPr>
        <w:t>Once removal is no longer “reasonably foreseeable</w:t>
      </w:r>
      <w:r w:rsidRPr="00727312">
        <w:rPr>
          <w:rStyle w:val="TitleChar"/>
        </w:rPr>
        <w:t>,” as happened years ago in the Uighur cases, the Executive must release the alien</w:t>
      </w:r>
      <w:r>
        <w:t>. Martinez, 543 U.S. at 377-78; Zadvydas, 533 U.S. at 701.</w:t>
      </w:r>
    </w:p>
    <w:p w14:paraId="6B3BD750" w14:textId="77777777" w:rsidR="00C2246F" w:rsidRDefault="00C2246F" w:rsidP="00C2246F">
      <w:r>
        <w:t xml:space="preserve">The government would limit Martinez to the construction of 8 U.S.C. § 1231(a)(6), but whenever a “‘serious constitutional threat’” is raised by reading a statute to permit indefinite detention, the doctrine of constitutional avoidance applies. Martinez, 543 U.S. at 377, 380-81. Detention here initially was premised on one statute, the 2001 Authorization for the Use of Military Force, 115 Stat. 224 (Sept. 18, 2001) (“AUMF”), see Hamdi v. Rumsfeld, 542 U.S. 507, 510 (2004), and now appears to be based on others, see Pet.App.17a (citing 8 U.S.C. § 1101(a)(16) (requiring visas)); see also Cert. Opp’n at 18 n.3 (citing 8 U.S.C. §§ 1182(f), 1185(a)(1)). </w:t>
      </w:r>
      <w:r w:rsidRPr="00235AE7">
        <w:rPr>
          <w:rStyle w:val="TitleChar"/>
          <w:highlight w:val="yellow"/>
        </w:rPr>
        <w:t>Given the absence of an express detention power in the AUMF, the</w:t>
      </w:r>
      <w:r w:rsidRPr="00727312">
        <w:rPr>
          <w:rStyle w:val="TitleChar"/>
        </w:rPr>
        <w:t xml:space="preserve"> </w:t>
      </w:r>
      <w:r w:rsidRPr="00235AE7">
        <w:rPr>
          <w:rStyle w:val="TitleChar"/>
          <w:highlight w:val="yellow"/>
        </w:rPr>
        <w:t xml:space="preserve">constitutional requirements imposed by the Suspension Clause suggest a </w:t>
      </w:r>
      <w:r w:rsidRPr="00235AE7">
        <w:rPr>
          <w:rStyle w:val="TitleChar"/>
        </w:rPr>
        <w:t xml:space="preserve">maximum six-month </w:t>
      </w:r>
      <w:r w:rsidRPr="00235AE7">
        <w:rPr>
          <w:rStyle w:val="TitleChar"/>
          <w:highlight w:val="yellow"/>
        </w:rPr>
        <w:t>limit after the government determines that the laws of war do not authorize detention</w:t>
      </w:r>
      <w:r w:rsidRPr="00235AE7">
        <w:rPr>
          <w:highlight w:val="yellow"/>
        </w:rPr>
        <w:t xml:space="preserve">. </w:t>
      </w:r>
      <w:r w:rsidRPr="00235AE7">
        <w:rPr>
          <w:rStyle w:val="Emphasis"/>
          <w:highlight w:val="yellow"/>
        </w:rPr>
        <w:t>Constitutional avoidance</w:t>
      </w:r>
      <w:r>
        <w:t xml:space="preserve"> also </w:t>
      </w:r>
      <w:r w:rsidRPr="00235AE7">
        <w:rPr>
          <w:rStyle w:val="Emphasis"/>
          <w:highlight w:val="yellow"/>
        </w:rPr>
        <w:t>counsels strongly against construing a statute to impose a visa requirement on those whom the government forces here without one</w:t>
      </w:r>
      <w:r>
        <w:t>. Cf. United States ex rel. Bradley v. Watkins, 163 F.2d at 330-31.</w:t>
      </w:r>
    </w:p>
    <w:p w14:paraId="71BFFE30" w14:textId="77777777" w:rsidR="00C2246F" w:rsidRDefault="00C2246F" w:rsidP="00C2246F">
      <w:r>
        <w:t>Martinez did precisely what the Kiyemba panel majority contends no court had ever done. See Pet.App.15a. It directed the Executive to release into the population illegal aliens who had not entered and whom the Executive, on congressional authority, had imprisoned. The decision contradicts the argument that separation-of-powers concerns prohibit the Judiciary from intervening to force the release of inadmissible aliens against the will of the political branches. 543 U.S. at 386-87; see also Boumediene, 128 S. Ct. at 2271.</w:t>
      </w:r>
    </w:p>
    <w:p w14:paraId="6D876774" w14:textId="77777777" w:rsidR="00C2246F" w:rsidRDefault="00C2246F" w:rsidP="00C2246F"/>
    <w:p w14:paraId="7E98BC41" w14:textId="77777777" w:rsidR="00C2246F" w:rsidRPr="00727312" w:rsidRDefault="00C2246F" w:rsidP="00C2246F">
      <w:pPr>
        <w:pStyle w:val="Heading4"/>
      </w:pPr>
      <w:r>
        <w:t>This application of plenary power to justify detention is fueled by a fear of the immigrant Other</w:t>
      </w:r>
    </w:p>
    <w:p w14:paraId="447B1834" w14:textId="77777777" w:rsidR="00C2246F" w:rsidRDefault="00C2246F" w:rsidP="00C2246F">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irvine law review, </w:t>
      </w:r>
      <w:r w:rsidRPr="00206E7C">
        <w:t>Vol. 2:193</w:t>
      </w:r>
    </w:p>
    <w:p w14:paraId="415C4FD8" w14:textId="77777777" w:rsidR="00C2246F" w:rsidRDefault="00C2246F" w:rsidP="00C2246F"/>
    <w:p w14:paraId="0D6FD9DA" w14:textId="77777777" w:rsidR="00C2246F" w:rsidRDefault="00C2246F" w:rsidP="00C2246F">
      <w:r>
        <w:t xml:space="preserve">Since the Supreme Court in Boumediene found that detainees’ alien status and their physical location outside U.S. borders did not bar access to constitutional habeas,46 judicial review of base detentions has continued on an anomalous path. Suspending legal norms in a geographic area for reasons of political necessity, this anomaly is historic since the United States first occupied Cuba in 1898 and leased the base after 1903.47 Much of this anomaly has to do with practical hurdles or substantive determinations of overseas adjudication. But independent of these anomalies, </w:t>
      </w:r>
      <w:r w:rsidRPr="00727312">
        <w:rPr>
          <w:rStyle w:val="TitleChar"/>
        </w:rPr>
        <w:t>immigration law provides stable doctrinal justifications to continue detention, even in the prolonged and extreme cases of the Kiyemba detainees</w:t>
      </w:r>
      <w:r>
        <w:t xml:space="preserve">. </w:t>
      </w:r>
      <w:r w:rsidRPr="00DD2835">
        <w:rPr>
          <w:rStyle w:val="TitleChar"/>
          <w:highlight w:val="yellow"/>
        </w:rPr>
        <w:t>For the alien detained overseas, plenary power reasoning creates a doctrinal wall between constitutional habeas and</w:t>
      </w:r>
      <w:r w:rsidRPr="00727312">
        <w:rPr>
          <w:rStyle w:val="TitleChar"/>
        </w:rPr>
        <w:t xml:space="preserve"> historic </w:t>
      </w:r>
      <w:r w:rsidRPr="00DD2835">
        <w:rPr>
          <w:rStyle w:val="TitleChar"/>
          <w:highlight w:val="yellow"/>
        </w:rPr>
        <w:t>rights exclusions</w:t>
      </w:r>
      <w:r>
        <w:t>.</w:t>
      </w:r>
    </w:p>
    <w:p w14:paraId="17054582" w14:textId="77777777" w:rsidR="00C2246F" w:rsidRDefault="00C2246F" w:rsidP="00C2246F">
      <w:r>
        <w:t xml:space="preserve">To explain how exclusionary assumptions in immigration law came to frame Guantánamo habeas litigation six years after detentions began, and persisted for years after that, this Section describes how judicial opinions refer to immigration law. Mentioned in varying levels of detail in Boumediene, Kiyemba I, Kiyemba II, and Kiyemba III, these issues include: political deference for noncitizen issues; territorial and/or border reasoning to justify rights exclusions (i.e. </w:t>
      </w:r>
      <w:r w:rsidRPr="00727312">
        <w:rPr>
          <w:rStyle w:val="TitleChar"/>
        </w:rPr>
        <w:t>aliens do not enjoy constitutional rights</w:t>
      </w:r>
      <w:r>
        <w:t xml:space="preserve">, aliens do not have a right to enter the United States, or the base is outside sovereign jurisdiction); immigration law statutes do not apply to the base; and detainees need a nonimmigrant or immigrant basis to enter the United States. An examination of these judicial opinions suggests </w:t>
      </w:r>
      <w:r w:rsidRPr="00727312">
        <w:rPr>
          <w:rStyle w:val="TitleChar"/>
        </w:rPr>
        <w:t xml:space="preserve">that </w:t>
      </w:r>
      <w:r w:rsidRPr="00DD2835">
        <w:rPr>
          <w:rStyle w:val="TitleChar"/>
          <w:highlight w:val="yellow"/>
        </w:rPr>
        <w:t>prodetention opinions</w:t>
      </w:r>
      <w:r w:rsidRPr="00727312">
        <w:rPr>
          <w:rStyle w:val="TitleChar"/>
        </w:rPr>
        <w:t xml:space="preserve"> consistently </w:t>
      </w:r>
      <w:r w:rsidRPr="00DD2835">
        <w:rPr>
          <w:rStyle w:val="TitleChar"/>
          <w:highlight w:val="yellow"/>
        </w:rPr>
        <w:t>refer to noncitizen exclusions with plenary reasoning</w:t>
      </w:r>
      <w:r w:rsidRPr="00DD2835">
        <w:t>, but the relevance of this doctrine increased after the Supreme Court and district court affirmed constitutional</w:t>
      </w:r>
      <w:r>
        <w:t xml:space="preserve"> rights protections for aliens detained overseas. In short, </w:t>
      </w:r>
      <w:r w:rsidRPr="00542886">
        <w:rPr>
          <w:rStyle w:val="TitleChar"/>
          <w:highlight w:val="yellow"/>
        </w:rPr>
        <w:t>plenary power assumptions operate as a “fallback”</w:t>
      </w:r>
      <w:r w:rsidRPr="00727312">
        <w:rPr>
          <w:rStyle w:val="TitleChar"/>
        </w:rPr>
        <w:t xml:space="preserve"> set of norms </w:t>
      </w:r>
      <w:r w:rsidRPr="00542886">
        <w:rPr>
          <w:rStyle w:val="TitleChar"/>
          <w:highlight w:val="yellow"/>
        </w:rPr>
        <w:t xml:space="preserve">to exclude noncitizens, even </w:t>
      </w:r>
      <w:r w:rsidRPr="00542886">
        <w:rPr>
          <w:rStyle w:val="TitleChar"/>
          <w:highlight w:val="yellow"/>
        </w:rPr>
        <w:lastRenderedPageBreak/>
        <w:t>when</w:t>
      </w:r>
      <w:r w:rsidRPr="00727312">
        <w:rPr>
          <w:rStyle w:val="TitleChar"/>
        </w:rPr>
        <w:t xml:space="preserve"> </w:t>
      </w:r>
      <w:r w:rsidRPr="00542886">
        <w:rPr>
          <w:rStyle w:val="TitleChar"/>
          <w:highlight w:val="yellow"/>
        </w:rPr>
        <w:t>they enjoy constitutional habeas, are not combatants, and have been in detention for nearly nine years</w:t>
      </w:r>
      <w:r w:rsidRPr="00542886">
        <w:rPr>
          <w:highlight w:val="yellow"/>
        </w:rPr>
        <w:t xml:space="preserve">. </w:t>
      </w:r>
      <w:r w:rsidRPr="00542886">
        <w:rPr>
          <w:rStyle w:val="TitleChar"/>
          <w:highlight w:val="yellow"/>
        </w:rPr>
        <w:t>In</w:t>
      </w:r>
      <w:r>
        <w:t xml:space="preserve"> situations like the </w:t>
      </w:r>
      <w:r w:rsidRPr="00542886">
        <w:rPr>
          <w:rStyle w:val="TitleChar"/>
          <w:highlight w:val="yellow"/>
        </w:rPr>
        <w:t>Kiyemba</w:t>
      </w:r>
      <w:r>
        <w:t xml:space="preserve"> cases, </w:t>
      </w:r>
      <w:r w:rsidRPr="00542886">
        <w:rPr>
          <w:rStyle w:val="TitleChar"/>
          <w:highlight w:val="yellow"/>
        </w:rPr>
        <w:t>when there are</w:t>
      </w:r>
      <w:r>
        <w:t xml:space="preserve"> potentially </w:t>
      </w:r>
      <w:r w:rsidRPr="00542886">
        <w:rPr>
          <w:rStyle w:val="TitleChar"/>
          <w:highlight w:val="yellow"/>
        </w:rPr>
        <w:t>dueling doctrinal approaches</w:t>
      </w:r>
      <w:r w:rsidRPr="00727312">
        <w:rPr>
          <w:rStyle w:val="TitleChar"/>
        </w:rPr>
        <w:t xml:space="preserve"> of extending habeas release or relying on deference to the political branches, the utility of the </w:t>
      </w:r>
      <w:r w:rsidRPr="00542886">
        <w:rPr>
          <w:rStyle w:val="TitleChar"/>
          <w:highlight w:val="yellow"/>
        </w:rPr>
        <w:t>plenary power</w:t>
      </w:r>
      <w:r w:rsidRPr="00727312">
        <w:rPr>
          <w:rStyle w:val="TitleChar"/>
        </w:rPr>
        <w:t xml:space="preserve"> doctrine </w:t>
      </w:r>
      <w:r w:rsidRPr="00542886">
        <w:rPr>
          <w:rStyle w:val="TitleChar"/>
          <w:highlight w:val="yellow"/>
        </w:rPr>
        <w:t>stands out</w:t>
      </w:r>
      <w:r>
        <w:t xml:space="preserve">. Here, the doctrine appears more applicable due to the location of the detainees at an overseas base and the diplomatic difficulty of their resettlement. </w:t>
      </w:r>
      <w:r w:rsidRPr="00542886">
        <w:rPr>
          <w:rStyle w:val="TitleChar"/>
          <w:highlight w:val="yellow"/>
        </w:rPr>
        <w:t>The plenary power doctrine</w:t>
      </w:r>
      <w:r w:rsidRPr="00542886">
        <w:rPr>
          <w:rStyle w:val="TitleChar"/>
        </w:rPr>
        <w:t>’s</w:t>
      </w:r>
      <w:r w:rsidRPr="00727312">
        <w:rPr>
          <w:rStyle w:val="TitleChar"/>
        </w:rPr>
        <w:t xml:space="preserve"> utility </w:t>
      </w:r>
      <w:r w:rsidRPr="00542886">
        <w:rPr>
          <w:rStyle w:val="TitleChar"/>
          <w:highlight w:val="yellow"/>
        </w:rPr>
        <w:t>is</w:t>
      </w:r>
      <w:r w:rsidRPr="00727312">
        <w:rPr>
          <w:rStyle w:val="TitleChar"/>
        </w:rPr>
        <w:t xml:space="preserve"> </w:t>
      </w:r>
      <w:r w:rsidRPr="00542886">
        <w:rPr>
          <w:rStyle w:val="TitleChar"/>
          <w:highlight w:val="yellow"/>
        </w:rPr>
        <w:t>triggered explicitly by</w:t>
      </w:r>
      <w:r>
        <w:t xml:space="preserve"> political resistance concerning the War on Terror and national security, and implicitly by </w:t>
      </w:r>
      <w:r w:rsidRPr="00542886">
        <w:rPr>
          <w:rStyle w:val="TitleChar"/>
          <w:highlight w:val="yellow"/>
        </w:rPr>
        <w:t>notions of the foreign national “Other,” feeding off fears of</w:t>
      </w:r>
      <w:r w:rsidRPr="00727312">
        <w:rPr>
          <w:rStyle w:val="TitleChar"/>
        </w:rPr>
        <w:t xml:space="preserve"> Muslims, Asians, Chinese, or </w:t>
      </w:r>
      <w:r w:rsidRPr="00542886">
        <w:rPr>
          <w:rStyle w:val="TitleChar"/>
          <w:highlight w:val="yellow"/>
        </w:rPr>
        <w:t>something other than Western, Christian, and democratic</w:t>
      </w:r>
      <w:r>
        <w:t>.48</w:t>
      </w:r>
    </w:p>
    <w:p w14:paraId="40484061" w14:textId="77777777" w:rsidR="00C2246F" w:rsidRDefault="00C2246F" w:rsidP="00C2246F"/>
    <w:p w14:paraId="2EDA8CE6" w14:textId="77777777" w:rsidR="00C2246F" w:rsidRDefault="00C2246F" w:rsidP="00C2246F">
      <w:pPr>
        <w:pStyle w:val="Heading4"/>
      </w:pPr>
      <w:r>
        <w:t>Interrogating the legal doctrines, like plenary power, that are used to justify racist exclusion is a critical first step in reconfiguring oppressive political structures</w:t>
      </w:r>
    </w:p>
    <w:p w14:paraId="115C2E39" w14:textId="77777777" w:rsidR="00C2246F" w:rsidRDefault="00C2246F" w:rsidP="00C2246F">
      <w:r w:rsidRPr="00137681">
        <w:rPr>
          <w:rStyle w:val="StyleStyleBold12pt"/>
        </w:rPr>
        <w:t>Change and Aoki 97</w:t>
      </w:r>
      <w:r w:rsidRPr="009849B9">
        <w:t xml:space="preserve"> (Centering the Immigrant in the Inter/National Imagination 85 Cali</w:t>
      </w:r>
      <w:r>
        <w:t>f. L. Rev. 1395</w:t>
      </w:r>
      <w:r w:rsidRPr="009849B9">
        <w:t>)</w:t>
      </w:r>
    </w:p>
    <w:p w14:paraId="1865EBF2" w14:textId="77777777" w:rsidR="00C2246F" w:rsidRDefault="00C2246F" w:rsidP="00C2246F"/>
    <w:p w14:paraId="19194EF9" w14:textId="77777777" w:rsidR="00C2246F" w:rsidRDefault="00C2246F" w:rsidP="00C2246F">
      <w:r w:rsidRPr="00542886">
        <w:rPr>
          <w:highlight w:val="yellow"/>
          <w:u w:val="single"/>
        </w:rPr>
        <w:t>Examining the immigrant's entry into</w:t>
      </w:r>
      <w:r w:rsidRPr="009849B9">
        <w:rPr>
          <w:u w:val="single"/>
        </w:rPr>
        <w:t xml:space="preserve"> and presence in </w:t>
      </w:r>
      <w:r w:rsidRPr="00542886">
        <w:rPr>
          <w:highlight w:val="yellow"/>
          <w:u w:val="single"/>
        </w:rPr>
        <w:t>the racialized space of the U</w:t>
      </w:r>
      <w:r w:rsidRPr="009849B9">
        <w:rPr>
          <w:u w:val="single"/>
        </w:rPr>
        <w:t xml:space="preserve">nited </w:t>
      </w:r>
      <w:r w:rsidRPr="00542886">
        <w:rPr>
          <w:highlight w:val="yellow"/>
          <w:u w:val="single"/>
        </w:rPr>
        <w:t>S</w:t>
      </w:r>
      <w:r w:rsidRPr="009849B9">
        <w:rPr>
          <w:u w:val="single"/>
        </w:rPr>
        <w:t xml:space="preserve">tates </w:t>
      </w:r>
      <w:r w:rsidRPr="00542886">
        <w:rPr>
          <w:highlight w:val="yellow"/>
          <w:u w:val="single"/>
        </w:rPr>
        <w:t>provides</w:t>
      </w:r>
      <w:r w:rsidRPr="009849B9">
        <w:rPr>
          <w:u w:val="single"/>
        </w:rPr>
        <w:t xml:space="preserve"> </w:t>
      </w:r>
      <w:r w:rsidRPr="00542886">
        <w:rPr>
          <w:highlight w:val="yellow"/>
          <w:u w:val="single"/>
        </w:rPr>
        <w:t>an opportunity to explore the racial structures that undergird</w:t>
      </w:r>
      <w:r w:rsidRPr="009849B9">
        <w:rPr>
          <w:u w:val="single"/>
        </w:rPr>
        <w:t xml:space="preserve"> and constitute </w:t>
      </w:r>
      <w:r w:rsidRPr="00542886">
        <w:rPr>
          <w:highlight w:val="yellow"/>
          <w:u w:val="single"/>
        </w:rPr>
        <w:t>this</w:t>
      </w:r>
      <w:r w:rsidRPr="009849B9">
        <w:rPr>
          <w:u w:val="single"/>
        </w:rPr>
        <w:t xml:space="preserve"> nation-</w:t>
      </w:r>
      <w:r w:rsidRPr="00542886">
        <w:rPr>
          <w:highlight w:val="yellow"/>
          <w:u w:val="single"/>
        </w:rPr>
        <w:t>state</w:t>
      </w:r>
      <w:r>
        <w:t xml:space="preserve">. We might question official state apparatuses such as the census, which might be described as an official identity producer, and its role in (re)producing racialized subjects.'° </w:t>
      </w:r>
      <w:r w:rsidRPr="00542886">
        <w:rPr>
          <w:b/>
          <w:highlight w:val="yellow"/>
          <w:u w:val="single"/>
        </w:rPr>
        <w:t>We might question legal doctrines</w:t>
      </w:r>
      <w:r w:rsidRPr="00542886">
        <w:rPr>
          <w:highlight w:val="yellow"/>
        </w:rPr>
        <w:t>,</w:t>
      </w:r>
      <w:r>
        <w:t xml:space="preserve"> such as equal protection, and their role in producing racialized identities while simultaneously mandating color-blindness on the part of public actors." </w:t>
      </w:r>
      <w:r w:rsidRPr="00542886">
        <w:rPr>
          <w:highlight w:val="yellow"/>
          <w:u w:val="single"/>
        </w:rPr>
        <w:t xml:space="preserve">The point of the critique is </w:t>
      </w:r>
      <w:r w:rsidRPr="00542886">
        <w:rPr>
          <w:u w:val="single"/>
        </w:rPr>
        <w:t>not</w:t>
      </w:r>
      <w:r w:rsidRPr="009849B9">
        <w:rPr>
          <w:u w:val="single"/>
        </w:rPr>
        <w:t xml:space="preserve"> to abandon race, but rather </w:t>
      </w:r>
      <w:r w:rsidRPr="00542886">
        <w:rPr>
          <w:highlight w:val="yellow"/>
          <w:u w:val="single"/>
        </w:rPr>
        <w:t>to</w:t>
      </w:r>
      <w:r w:rsidRPr="009849B9">
        <w:rPr>
          <w:u w:val="single"/>
        </w:rPr>
        <w:t xml:space="preserve"> </w:t>
      </w:r>
      <w:r w:rsidRPr="00542886">
        <w:rPr>
          <w:highlight w:val="yellow"/>
          <w:u w:val="single"/>
        </w:rPr>
        <w:t>examine</w:t>
      </w:r>
      <w:r w:rsidRPr="009849B9">
        <w:rPr>
          <w:u w:val="single"/>
        </w:rPr>
        <w:t xml:space="preserve"> the political economy of race, </w:t>
      </w:r>
      <w:r w:rsidRPr="00542886">
        <w:rPr>
          <w:highlight w:val="yellow"/>
          <w:u w:val="single"/>
        </w:rPr>
        <w:t>the processes through which race is used to distribute power and</w:t>
      </w:r>
      <w:r w:rsidRPr="009849B9">
        <w:rPr>
          <w:u w:val="single"/>
        </w:rPr>
        <w:t xml:space="preserve"> </w:t>
      </w:r>
      <w:r w:rsidRPr="00542886">
        <w:rPr>
          <w:highlight w:val="yellow"/>
          <w:u w:val="single"/>
        </w:rPr>
        <w:t>maintain</w:t>
      </w:r>
      <w:r w:rsidRPr="009849B9">
        <w:rPr>
          <w:u w:val="single"/>
        </w:rPr>
        <w:t xml:space="preserve"> racial </w:t>
      </w:r>
      <w:r w:rsidRPr="00542886">
        <w:rPr>
          <w:highlight w:val="yellow"/>
          <w:u w:val="single"/>
        </w:rPr>
        <w:t>privilege</w:t>
      </w:r>
      <w:r>
        <w:t xml:space="preserve">. </w:t>
      </w:r>
      <w:r w:rsidRPr="009849B9">
        <w:rPr>
          <w:u w:val="single"/>
        </w:rPr>
        <w:t>These processes produce and maintain both immigrant and native identities</w:t>
      </w:r>
      <w:r>
        <w:t xml:space="preserve">. </w:t>
      </w:r>
      <w:r w:rsidRPr="009849B9">
        <w:rPr>
          <w:u w:val="single"/>
        </w:rPr>
        <w:t>Examination of the immigrant allows us to observe the dynamics of racial formation</w:t>
      </w:r>
      <w:r>
        <w:t xml:space="preserve"> 2 </w:t>
      </w:r>
      <w:r w:rsidRPr="009849B9">
        <w:rPr>
          <w:u w:val="single"/>
        </w:rPr>
        <w:t>as immigrants enter the political/cultural/legal space of the United States and "become" differentially racialized as Asian American, Black, Latina/o, and White</w:t>
      </w:r>
      <w:r>
        <w:t>. 3 It is important to note, though, that this is not a one-way process-as immigrants "become" Asian American, Black, Latina/o, and White, these racial formations are themselves subject to reconfiguration and may become focal points around which one organizes a politics of identity.</w:t>
      </w:r>
    </w:p>
    <w:p w14:paraId="7AF778CD" w14:textId="77777777" w:rsidR="00C2246F" w:rsidRDefault="00C2246F" w:rsidP="00C2246F">
      <w:r w:rsidRPr="00C9069C">
        <w:rPr>
          <w:u w:val="single"/>
        </w:rPr>
        <w:t xml:space="preserve">The </w:t>
      </w:r>
      <w:r w:rsidRPr="00542886">
        <w:rPr>
          <w:u w:val="single"/>
        </w:rPr>
        <w:t>differential racialization of immigrants is evident in the different treatment accorded White immigrants when compared with those from Africa, Asia</w:t>
      </w:r>
      <w:r w:rsidRPr="00C9069C">
        <w:rPr>
          <w:u w:val="single"/>
        </w:rPr>
        <w:t xml:space="preserve">, the Caribbean, </w:t>
      </w:r>
      <w:r w:rsidRPr="00542886">
        <w:rPr>
          <w:u w:val="single"/>
        </w:rPr>
        <w:t>and Latin America</w:t>
      </w:r>
      <w:r>
        <w:t xml:space="preserve">." </w:t>
      </w:r>
      <w:r w:rsidRPr="00542886">
        <w:rPr>
          <w:highlight w:val="yellow"/>
          <w:u w:val="single"/>
        </w:rPr>
        <w:t>Fear of immigration</w:t>
      </w:r>
      <w:r>
        <w:t xml:space="preserve">, often discussed in generalized terms, </w:t>
      </w:r>
      <w:r w:rsidRPr="00542886">
        <w:rPr>
          <w:highlight w:val="yellow"/>
          <w:u w:val="single"/>
        </w:rPr>
        <w:t>is colored so that only certain immigrant bodies excite fear</w:t>
      </w:r>
      <w:r>
        <w:t xml:space="preserve">. In the midst of cries to limit legal immigration, the Immigration Act of 1990 included legislation to encourage immigration from northwestern European countries such as Ireland." In the midst of cries to limit illegal immigration, the figure of the Mexican border-crosser or of the Chinese boat person makes the evening news, whereas the fact that Italians constitute the largest group of undocumented immigrants in New York is obscured. 6 (After the Italians, the most numerous groups of undocumented immigrants in New York come from Ecuador, Poland, Ireland, and Russia.17) These examples show how </w:t>
      </w:r>
      <w:r w:rsidRPr="00C9069C">
        <w:rPr>
          <w:u w:val="single"/>
        </w:rPr>
        <w:t>the "problem" of legal and illegal immigration is colored in the national imagination: fear over immigration is not articulated solely around foreignness per se; it includes a strong racial dimension</w:t>
      </w:r>
      <w:r>
        <w:t>."</w:t>
      </w:r>
    </w:p>
    <w:p w14:paraId="02E24238" w14:textId="77777777" w:rsidR="00C2246F" w:rsidRDefault="00C2246F" w:rsidP="00C2246F">
      <w:r>
        <w:t>Etienne Balibar, writing in the European context, describes the new racism, centered around the category of immigration, as:</w:t>
      </w:r>
    </w:p>
    <w:p w14:paraId="3D13077B" w14:textId="77777777" w:rsidR="00C2246F" w:rsidRDefault="00C2246F" w:rsidP="00C2246F">
      <w:r>
        <w:t xml:space="preserve">a racism of the era of "decolonization," of the reversal of population movements between the old colonies and the old metropolises, and the division of humanity within a single political space.... </w:t>
      </w:r>
      <w:r w:rsidRPr="00C9069C">
        <w:rPr>
          <w:u w:val="single"/>
        </w:rPr>
        <w:t>It is a racism whose dominant theme is not biological heredity but the insurmountability of cultural differences, a racism which</w:t>
      </w:r>
      <w:r>
        <w:t xml:space="preserve">, at first sight, </w:t>
      </w:r>
      <w:r w:rsidRPr="00C9069C">
        <w:rPr>
          <w:u w:val="single"/>
        </w:rPr>
        <w:t>does not postulate the superiority of certain groups or peoples in relation to others but "only" the harmfulness of abolishing frontiers, the incompatibility of lifestyles and traditions</w:t>
      </w:r>
      <w:r>
        <w:t>; in short, it is what P.A. Taguieff has rightly called a differentialist racism.9</w:t>
      </w:r>
    </w:p>
    <w:p w14:paraId="1E12C8D0" w14:textId="77777777" w:rsidR="00C2246F" w:rsidRDefault="00C2246F" w:rsidP="00C2246F">
      <w:r w:rsidRPr="00C9069C">
        <w:rPr>
          <w:u w:val="single"/>
        </w:rPr>
        <w:lastRenderedPageBreak/>
        <w:t>In the United States, this differentialist racism might be termed nativistic racism</w:t>
      </w:r>
      <w:r>
        <w:t xml:space="preserve">. </w:t>
      </w:r>
      <w:r w:rsidRPr="00542886">
        <w:rPr>
          <w:highlight w:val="yellow"/>
          <w:u w:val="single"/>
        </w:rPr>
        <w:t>Nativistic racism</w:t>
      </w:r>
      <w:r>
        <w:t xml:space="preserve"> is not just an intersectional term, but </w:t>
      </w:r>
      <w:r w:rsidRPr="00542886">
        <w:rPr>
          <w:highlight w:val="yellow"/>
          <w:u w:val="single"/>
        </w:rPr>
        <w:t>signifies that both nativism and racism are mutually constitutive of the other and operate in tandem to preserve a specific conception of the nation</w:t>
      </w:r>
      <w:r>
        <w:t>. 0</w:t>
      </w:r>
    </w:p>
    <w:p w14:paraId="51AE96D9" w14:textId="77777777" w:rsidR="00C2246F" w:rsidRDefault="00C2246F" w:rsidP="00C2246F">
      <w:r>
        <w:t>The nativist movements directed against immigrants from Southern and Eastern Europe, immigrants who were ostensibly White, reflect the constitutive relationship between nativism and racism. As John Higham demonstrates, nativism against those groups did not gain real currency until scientific racism provided a language that allowed them to become targets of nativistic racism. Southern and Eastern European immigrants were represented as racially other to "White" Americans and could therefore be discriminated against.2 To combat this discrimination, these immigrants engaged in an identity politics in which they claimed a White identity.' This eventually proved to be a successful strategy-by claiming a White identity, they could become "American" and escape the animus of nativistic racism.'</w:t>
      </w:r>
    </w:p>
    <w:p w14:paraId="31DDE105" w14:textId="77777777" w:rsidR="00C2246F" w:rsidRDefault="00C2246F" w:rsidP="00C2246F">
      <w:r>
        <w:t>Blacks, already present in the geographic space of the United States, posed a different problem. Ironically, the granting of freedom and formal national membership to Blacks provided the predicate for a new form of racial nationalism, the ideology underwriting "[t]he identification of American with White (and the colonization or, failing that, segregation of blacks)."' The demise of the master/slave relationship and the formal ban against racial discrimination necessitated new technologies of racism to preserve White privilege. The Supreme Court provided a new technology in Plessy v. Ferguson, setting forth the "separate but equal" doctrine that marked</w:t>
      </w:r>
    </w:p>
    <w:p w14:paraId="280E3CA8" w14:textId="77777777" w:rsidR="00C2246F" w:rsidRDefault="00C2246F" w:rsidP="00C2246F">
      <w:r>
        <w:t>a new development in racial thinking ... [that] affirmed racial distinction as such; it affirmed, that is, racial distinction independent of any other legal consideration so that the relation between black and white was radically distinguished from the relation between master and slave. Slaves, in principle, could become free; blacks could never become white. 5</w:t>
      </w:r>
    </w:p>
    <w:p w14:paraId="4539C994" w14:textId="77777777" w:rsidR="00C2246F" w:rsidRDefault="00C2246F" w:rsidP="00C2246F">
      <w:r w:rsidRPr="00612F54">
        <w:t>Racial nationalism, or "the identification of American with white," re</w:t>
      </w:r>
      <w:r>
        <w:t xml:space="preserve">quired that Blacks never become </w:t>
      </w:r>
      <w:r w:rsidRPr="00612F54">
        <w:t>American. The doctrine of "separate</w:t>
      </w:r>
      <w:r>
        <w:t xml:space="preserve"> but equal" enabled the economic disempowerment, political disfranchisement, and physical terrorization of Blacks, preserving the national community as White.</w:t>
      </w:r>
    </w:p>
    <w:p w14:paraId="54F716B8" w14:textId="77777777" w:rsidR="00C2246F" w:rsidRDefault="00C2246F" w:rsidP="00C2246F">
      <w:r>
        <w:t xml:space="preserve">These formations, though, are not static. It is important to note that </w:t>
      </w:r>
      <w:r w:rsidRPr="00516C81">
        <w:t>nativistic racism</w:t>
      </w:r>
      <w:r>
        <w:t xml:space="preserve">, which constructs "immigrants" as Asian American, Black, Latina/o, and White, is not a one-way process. These racial and national formations are themselves subject to reconfiguration. Stated more strongly, </w:t>
      </w:r>
      <w:r w:rsidRPr="00516C81">
        <w:t>immigrants</w:t>
      </w:r>
      <w:r>
        <w:t>, in addition to introducing and representing diversity, remind us of the diversity already present-that Asian American, Black, Latina/o, and White communities are and have always been "heterogenous, hybrid, and multiple." 8 While many scholars have commented on the tremendous diversity within the Asian American and Latina/o formulations,29 relatively little attention has been paid to the new immigration that is bringing an increased diversity to Black communities."0 Further, despite the growing literature on Whiteness as a racial phenomenon,31 insufficient attention has been paid to the diversity encompassed within Whiteness.</w:t>
      </w:r>
    </w:p>
    <w:p w14:paraId="262F7686" w14:textId="77777777" w:rsidR="00C2246F" w:rsidRDefault="00C2246F" w:rsidP="00C2246F">
      <w:r w:rsidRPr="00542886">
        <w:rPr>
          <w:highlight w:val="yellow"/>
          <w:u w:val="single"/>
        </w:rPr>
        <w:t>Examination of the immigrant</w:t>
      </w:r>
      <w:r w:rsidRPr="00516C81">
        <w:rPr>
          <w:u w:val="single"/>
        </w:rPr>
        <w:t xml:space="preserve"> requires us to take pluralism seriously and </w:t>
      </w:r>
      <w:r w:rsidRPr="00542886">
        <w:rPr>
          <w:highlight w:val="yellow"/>
          <w:u w:val="single"/>
        </w:rPr>
        <w:t>creates the discursive space for an enriched discussion of what it means to be a nation</w:t>
      </w:r>
      <w:r>
        <w:t xml:space="preserve">. 2 </w:t>
      </w:r>
      <w:r w:rsidRPr="00516C81">
        <w:rPr>
          <w:u w:val="single"/>
        </w:rPr>
        <w:t xml:space="preserve">It forces us to remember that multiculturalism is not just about recognizing and respecting the presence of minority cultures against the backdrop of a dominant, White Euro-American culture; </w:t>
      </w:r>
      <w:r w:rsidRPr="00542886">
        <w:rPr>
          <w:highlight w:val="yellow"/>
          <w:u w:val="single"/>
        </w:rPr>
        <w:t>multiculturalism requires us to recognize and respect the heterogeneity within minority and majority communities</w:t>
      </w:r>
      <w:r>
        <w:t>.3</w:t>
      </w:r>
    </w:p>
    <w:p w14:paraId="05E2B8D1" w14:textId="77777777" w:rsidR="00C2246F" w:rsidRDefault="00C2246F" w:rsidP="00C2246F">
      <w:r>
        <w:t xml:space="preserve">Although nativistic racism tends to disguise the diversity within broad racial categories, it also creates the enabling condition for ethnic and racial identity politics. Despite the outlawing of formal discrimination,' </w:t>
      </w:r>
      <w:r w:rsidRPr="003B04B7">
        <w:rPr>
          <w:b/>
          <w:highlight w:val="yellow"/>
          <w:u w:val="single"/>
        </w:rPr>
        <w:t>the U</w:t>
      </w:r>
      <w:r w:rsidRPr="00516C81">
        <w:rPr>
          <w:b/>
          <w:u w:val="single"/>
        </w:rPr>
        <w:t xml:space="preserve">nited </w:t>
      </w:r>
      <w:r w:rsidRPr="003B04B7">
        <w:rPr>
          <w:b/>
          <w:highlight w:val="yellow"/>
          <w:u w:val="single"/>
        </w:rPr>
        <w:t>S</w:t>
      </w:r>
      <w:r w:rsidRPr="00516C81">
        <w:rPr>
          <w:b/>
          <w:u w:val="single"/>
        </w:rPr>
        <w:t xml:space="preserve">tates </w:t>
      </w:r>
      <w:r w:rsidRPr="003B04B7">
        <w:rPr>
          <w:b/>
          <w:highlight w:val="yellow"/>
          <w:u w:val="single"/>
        </w:rPr>
        <w:t>remains a hierarchical society that has failed to live up to its democratic principles</w:t>
      </w:r>
      <w:r w:rsidRPr="00516C81">
        <w:rPr>
          <w:b/>
          <w:u w:val="single"/>
        </w:rPr>
        <w:t xml:space="preserve">. </w:t>
      </w:r>
      <w:r w:rsidRPr="003B04B7">
        <w:rPr>
          <w:b/>
          <w:highlight w:val="yellow"/>
          <w:u w:val="single"/>
        </w:rPr>
        <w:t>Responding to nativistic racism may help</w:t>
      </w:r>
      <w:r w:rsidRPr="00516C81">
        <w:rPr>
          <w:b/>
          <w:u w:val="single"/>
        </w:rPr>
        <w:t xml:space="preserve"> us </w:t>
      </w:r>
      <w:r w:rsidRPr="003B04B7">
        <w:rPr>
          <w:b/>
          <w:highlight w:val="yellow"/>
          <w:u w:val="single"/>
        </w:rPr>
        <w:t>develop an emancipatory politics</w:t>
      </w:r>
      <w:r>
        <w:t xml:space="preserve"> that will move us toward what Ernesto Laclau and Chantal Mouffe describe as "a radical and plural democracy": In the face of the project for the reconstruction of a hierarchic society, the alternative of the Left should consist of locating itself fully in the field of the democratic revolution and expanding the chain of equivalents between the different struggles against oppression. </w:t>
      </w:r>
      <w:r w:rsidRPr="003B04B7">
        <w:rPr>
          <w:b/>
          <w:highlight w:val="yellow"/>
          <w:u w:val="single"/>
        </w:rPr>
        <w:t>The task</w:t>
      </w:r>
      <w:r w:rsidRPr="00516C81">
        <w:rPr>
          <w:b/>
          <w:u w:val="single"/>
        </w:rPr>
        <w:t xml:space="preserve"> of the Left</w:t>
      </w:r>
      <w:r>
        <w:t xml:space="preserve"> therefore </w:t>
      </w:r>
      <w:r w:rsidRPr="003B04B7">
        <w:rPr>
          <w:b/>
          <w:highlight w:val="yellow"/>
          <w:u w:val="single"/>
        </w:rPr>
        <w:t>cannot be to renounce</w:t>
      </w:r>
      <w:r w:rsidRPr="00516C81">
        <w:rPr>
          <w:b/>
          <w:u w:val="single"/>
        </w:rPr>
        <w:t xml:space="preserve"> liberal-</w:t>
      </w:r>
      <w:r w:rsidRPr="003B04B7">
        <w:rPr>
          <w:b/>
          <w:highlight w:val="yellow"/>
          <w:u w:val="single"/>
        </w:rPr>
        <w:t>democratic ideology, but</w:t>
      </w:r>
      <w:r w:rsidRPr="00516C81">
        <w:rPr>
          <w:b/>
          <w:u w:val="single"/>
        </w:rPr>
        <w:t xml:space="preserve"> on the contrary, </w:t>
      </w:r>
      <w:r w:rsidRPr="003B04B7">
        <w:rPr>
          <w:b/>
          <w:highlight w:val="yellow"/>
          <w:u w:val="single"/>
        </w:rPr>
        <w:t>to</w:t>
      </w:r>
      <w:r w:rsidRPr="00516C81">
        <w:rPr>
          <w:b/>
          <w:u w:val="single"/>
        </w:rPr>
        <w:t xml:space="preserve"> deepen and </w:t>
      </w:r>
      <w:r w:rsidRPr="003B04B7">
        <w:rPr>
          <w:b/>
          <w:highlight w:val="yellow"/>
          <w:u w:val="single"/>
        </w:rPr>
        <w:t>expand it in the direction of a radical and plural democracy</w:t>
      </w:r>
      <w:r>
        <w:t>.' Instead of advocating sameness, the "concept of solidarity" may be invoked to establish a "chain of equivalents" between the different groups and their struggles against oppression. 6</w:t>
      </w:r>
    </w:p>
    <w:p w14:paraId="65D8DE00" w14:textId="77777777" w:rsidR="00C2246F" w:rsidRDefault="00C2246F" w:rsidP="00C2246F"/>
    <w:p w14:paraId="4BC9890E" w14:textId="77777777" w:rsidR="00C2246F" w:rsidRDefault="00C2246F" w:rsidP="00C2246F">
      <w:pPr>
        <w:pStyle w:val="Heading2"/>
      </w:pPr>
      <w:r>
        <w:lastRenderedPageBreak/>
        <w:t>1ac – human rights</w:t>
      </w:r>
    </w:p>
    <w:p w14:paraId="0D9BBCE0" w14:textId="77777777" w:rsidR="00C2246F" w:rsidRDefault="00C2246F" w:rsidP="00C2246F"/>
    <w:p w14:paraId="2AA9883C" w14:textId="77777777" w:rsidR="00C2246F" w:rsidRDefault="00C2246F" w:rsidP="00C2246F">
      <w:pPr>
        <w:pStyle w:val="Heading4"/>
      </w:pPr>
      <w:r>
        <w:t>Kiyemba reduces habeas to a rubber-stamp – restoring the remedy of release is key to Suspension Clause effectiveness</w:t>
      </w:r>
    </w:p>
    <w:p w14:paraId="44DC3BBD" w14:textId="77777777" w:rsidR="00C2246F" w:rsidRDefault="00C2246F" w:rsidP="00C2246F">
      <w:r w:rsidRPr="00137681">
        <w:rPr>
          <w:rStyle w:val="StyleStyleBold12pt"/>
        </w:rPr>
        <w:t>Brennan Center et al 9</w:t>
      </w:r>
      <w:r>
        <w:t xml:space="preserve">, Brief For The Association Of The Bar Of The City Of New York, The Brennan Center For Justice At The New York University School Of Law, The Constitution Project, The Rutherford Institute, And The National Association Of Criminal Defense Lawyers As Amici Curiae In Support Of Petitioners, May 7, </w:t>
      </w:r>
      <w:hyperlink r:id="rId10" w:history="1">
        <w:r>
          <w:rPr>
            <w:rStyle w:val="Hyperlink"/>
          </w:rPr>
          <w:t>http://www.brennancenter.org/sites/default/files/legacy/Justice/090507.kiyemba.cert.pdf</w:t>
        </w:r>
      </w:hyperlink>
    </w:p>
    <w:p w14:paraId="4FECA89C" w14:textId="77777777" w:rsidR="00C2246F" w:rsidRDefault="00C2246F" w:rsidP="00C2246F"/>
    <w:p w14:paraId="450D588A" w14:textId="77777777" w:rsidR="00C2246F" w:rsidRDefault="00C2246F" w:rsidP="00C2246F">
      <w:r>
        <w:t>2. The Holding of the Court of Appeals That Not Every Violation of a Right Yields a Remedy Raises Grave Constitutional Concerns.</w:t>
      </w:r>
    </w:p>
    <w:p w14:paraId="2C0A873E" w14:textId="77777777" w:rsidR="00C2246F" w:rsidRDefault="00C2246F" w:rsidP="00C2246F">
      <w:r w:rsidRPr="00405EC1">
        <w:rPr>
          <w:u w:val="single"/>
        </w:rPr>
        <w:t xml:space="preserve">Instead of looking to the history and function of the Suspension Clause as Boumediene directed, </w:t>
      </w:r>
      <w:r w:rsidRPr="003B04B7">
        <w:rPr>
          <w:highlight w:val="yellow"/>
          <w:u w:val="single"/>
        </w:rPr>
        <w:t>the court</w:t>
      </w:r>
      <w:r w:rsidRPr="00405EC1">
        <w:rPr>
          <w:u w:val="single"/>
        </w:rPr>
        <w:t xml:space="preserve"> of appeals </w:t>
      </w:r>
      <w:r w:rsidRPr="003B04B7">
        <w:rPr>
          <w:highlight w:val="yellow"/>
          <w:u w:val="single"/>
        </w:rPr>
        <w:t>relied on an abstract principle</w:t>
      </w:r>
      <w:r w:rsidRPr="00405EC1">
        <w:rPr>
          <w:u w:val="single"/>
        </w:rPr>
        <w:t xml:space="preserve"> that has no application to the scope of constitutional habeas jurisdiction: </w:t>
      </w:r>
      <w:r w:rsidRPr="003B04B7">
        <w:rPr>
          <w:highlight w:val="yellow"/>
          <w:u w:val="single"/>
        </w:rPr>
        <w:t>that “[n]ot every violation of a right yields a remedy, even when the right is constitutional</w:t>
      </w:r>
      <w:r>
        <w:t xml:space="preserve">.” Kiyemba, 555 F.3d at 1027. </w:t>
      </w:r>
      <w:r w:rsidRPr="003B04B7">
        <w:rPr>
          <w:highlight w:val="yellow"/>
          <w:u w:val="single"/>
        </w:rPr>
        <w:t>In so doing, it</w:t>
      </w:r>
      <w:r w:rsidRPr="00405EC1">
        <w:rPr>
          <w:u w:val="single"/>
        </w:rPr>
        <w:t xml:space="preserve"> not only </w:t>
      </w:r>
      <w:r w:rsidRPr="003B04B7">
        <w:rPr>
          <w:highlight w:val="yellow"/>
          <w:u w:val="single"/>
        </w:rPr>
        <w:t>eviscerated the Suspension Clause’s</w:t>
      </w:r>
      <w:r w:rsidRPr="00405EC1">
        <w:rPr>
          <w:u w:val="single"/>
        </w:rPr>
        <w:t xml:space="preserve"> express </w:t>
      </w:r>
      <w:r w:rsidRPr="003B04B7">
        <w:rPr>
          <w:highlight w:val="yellow"/>
          <w:u w:val="single"/>
        </w:rPr>
        <w:t xml:space="preserve">guarantee of a remedy </w:t>
      </w:r>
      <w:r w:rsidRPr="003B04B7">
        <w:rPr>
          <w:u w:val="single"/>
        </w:rPr>
        <w:t>and</w:t>
      </w:r>
      <w:r w:rsidRPr="00405EC1">
        <w:rPr>
          <w:u w:val="single"/>
        </w:rPr>
        <w:t xml:space="preserve"> this Court’s holding in Boumediene, but also triggered grave constitutional questions that should be resolved</w:t>
      </w:r>
      <w:r>
        <w:t xml:space="preserve"> in the first instance </w:t>
      </w:r>
      <w:r w:rsidRPr="00405EC1">
        <w:rPr>
          <w:u w:val="single"/>
        </w:rPr>
        <w:t>by this Court</w:t>
      </w:r>
      <w:r>
        <w:t>.</w:t>
      </w:r>
    </w:p>
    <w:p w14:paraId="2AF31896" w14:textId="77777777" w:rsidR="00C2246F" w:rsidRDefault="00C2246F" w:rsidP="00C2246F">
      <w:r>
        <w:t xml:space="preserve">While it is true that an individual whose constitutional rights have been violated may not be entitled to a particular remedy (e.g., damages), this Court has cautioned repeatedly that </w:t>
      </w:r>
      <w:r w:rsidRPr="003B04B7">
        <w:rPr>
          <w:b/>
          <w:highlight w:val="yellow"/>
          <w:u w:val="single"/>
        </w:rPr>
        <w:t>a constitutional violation entitles the individual to</w:t>
      </w:r>
      <w:r w:rsidRPr="00405EC1">
        <w:rPr>
          <w:b/>
          <w:u w:val="single"/>
        </w:rPr>
        <w:t xml:space="preserve"> some </w:t>
      </w:r>
      <w:r w:rsidRPr="003B04B7">
        <w:rPr>
          <w:b/>
          <w:highlight w:val="yellow"/>
          <w:u w:val="single"/>
        </w:rPr>
        <w:t>remedy</w:t>
      </w:r>
      <w:r>
        <w:t>. Any effort to eliminate all effectual remedies for a constitutional violation raises grave constitutional concerns. See Marbury v. Madison, 5 U.S. (1 Cranch) 137, 163 (1803) (“The government of the United States has been emphatically termed a government of laws, and not of men. It will certainly cease to deserve this high appellation, if the laws furnish no remedy for the violation of a vested legal right.”); Webster v. Doe, 486 U.S. 592, 603 (1988) (stating that a “serious constitutional question” would arise if the Court were to construe a federal statute as denying “any judicial forum for a colorable constitutional claim”) (citing Bowen v. Mich. Acad. of Family Physicians, 476 U.S. 667, 681 n.12 (1986)); Johnson v. Robison, 415 U.S. 361, 366-67 (1974) (same); Weinberger v. Salfi, 422 U.S. 749 (1975) (same); accord Demore v. Kim, 538 U.S. 510, 517 (2003); see also Bell v. Hood, 327 U.S. 678, 684 (1946) (“[W]here federally protected rights have been invaded, it has been the rule from the beginning that courts will be alert to adjust their remedies so as to grant the necessary relief.”).3</w:t>
      </w:r>
    </w:p>
    <w:p w14:paraId="4B02FBC6" w14:textId="77777777" w:rsidR="00C2246F" w:rsidRDefault="00C2246F" w:rsidP="00C2246F">
      <w:r>
        <w:t>The cases on which the court of appeals relied do not support that court’s conclusion that not every constitutional violation has a remedy. Indeed, they do not even concern habeas jurisdiction. Towns of Concord, Norwood &amp; Wellesley v. FERC, 955 F.2d 67 (D.C. Cir. 1992), for example, involved the scope of remedies available under a complex federal regulatory regime, and did not hold that a remedy did not exist for a constitutional violation. Similarly, the Court in Wilkie v. Robbins, 127 S. Ct. 2588 (2007), denied Bivens damages, but recognized that other judicial remedies were available. Id. at 2600-01. See generally Bivens v. Six Unknown Named Agents of Fed. Bureau of Narcotics, 403 U.S. 388, 404 (1971) (Harlan, J., concurring) (stating that the “availability of federal equitable relief against threatened invasions of constitutional interests” is presumed). Moreover, contrary to the court of appeals’ belief, Alden v. Maine, 527 U.S. 706 (1999), explicitly reaffirmed the availability of relief against state officers as a means to ensure some effectual remedy for states’ constitutional violations. Id. at 757.</w:t>
      </w:r>
    </w:p>
    <w:p w14:paraId="4C81A722" w14:textId="77777777" w:rsidR="00C2246F" w:rsidRDefault="00C2246F" w:rsidP="00C2246F">
      <w:r w:rsidRPr="00405EC1">
        <w:rPr>
          <w:u w:val="single"/>
        </w:rPr>
        <w:t>Whatever significance a hoary adage like “</w:t>
      </w:r>
      <w:r w:rsidRPr="003B04B7">
        <w:rPr>
          <w:highlight w:val="yellow"/>
          <w:u w:val="single"/>
        </w:rPr>
        <w:t>no remedy for every rights violation</w:t>
      </w:r>
      <w:r w:rsidRPr="00405EC1">
        <w:rPr>
          <w:u w:val="single"/>
        </w:rPr>
        <w:t xml:space="preserve">” might have in the common law, it </w:t>
      </w:r>
      <w:r w:rsidRPr="003B04B7">
        <w:rPr>
          <w:highlight w:val="yellow"/>
          <w:u w:val="single"/>
        </w:rPr>
        <w:t xml:space="preserve">has no place in habeas jurisprudence under </w:t>
      </w:r>
      <w:r w:rsidRPr="003B04B7">
        <w:rPr>
          <w:b/>
          <w:highlight w:val="yellow"/>
          <w:u w:val="single"/>
        </w:rPr>
        <w:t>the Suspension Clause</w:t>
      </w:r>
      <w:r w:rsidRPr="003B04B7">
        <w:rPr>
          <w:highlight w:val="yellow"/>
          <w:u w:val="single"/>
        </w:rPr>
        <w:t xml:space="preserve"> — a constitutional provision that </w:t>
      </w:r>
      <w:r w:rsidRPr="003B04B7">
        <w:rPr>
          <w:b/>
          <w:highlight w:val="yellow"/>
          <w:u w:val="single"/>
        </w:rPr>
        <w:t xml:space="preserve">enshrines </w:t>
      </w:r>
      <w:r w:rsidRPr="003B04B7">
        <w:rPr>
          <w:b/>
          <w:u w:val="single"/>
        </w:rPr>
        <w:t xml:space="preserve">beyond doubt </w:t>
      </w:r>
      <w:r w:rsidRPr="003B04B7">
        <w:rPr>
          <w:b/>
          <w:highlight w:val="yellow"/>
          <w:u w:val="single"/>
        </w:rPr>
        <w:t>the availability of a judicial remedy</w:t>
      </w:r>
      <w:r>
        <w:t>.</w:t>
      </w:r>
    </w:p>
    <w:p w14:paraId="24F592C7" w14:textId="77777777" w:rsidR="00C2246F" w:rsidRDefault="00C2246F" w:rsidP="00C2246F"/>
    <w:p w14:paraId="7C0CA472" w14:textId="77777777" w:rsidR="00C2246F" w:rsidRDefault="00C2246F" w:rsidP="00C2246F">
      <w:pPr>
        <w:pStyle w:val="Heading4"/>
      </w:pPr>
      <w:r>
        <w:lastRenderedPageBreak/>
        <w:t>The remedy of release against wrongful imprisonment is a fundamental human right</w:t>
      </w:r>
    </w:p>
    <w:p w14:paraId="0C0DA68C" w14:textId="77777777" w:rsidR="00C2246F" w:rsidRDefault="00C2246F" w:rsidP="00C2246F">
      <w:r>
        <w:t xml:space="preserve">Tony </w:t>
      </w:r>
      <w:r w:rsidRPr="00137681">
        <w:rPr>
          <w:rStyle w:val="StyleStyleBold12pt"/>
        </w:rPr>
        <w:t>Ginsburg et al* 9</w:t>
      </w:r>
      <w:r>
        <w:t xml:space="preserve">, law prof at Chicago, “brief of international law experts as amici curiae in support of petitioners”, </w:t>
      </w:r>
      <w:hyperlink r:id="rId11" w:history="1">
        <w:r>
          <w:rPr>
            <w:rStyle w:val="Hyperlink"/>
          </w:rPr>
          <w:t>http://www.americanbar.org/content/dam/aba/publishing/preview/publiced_preview_briefs_pdfs_09_10_08_1234_PetitionerAmCuIntlLawExperts.authcheckdam.pdf</w:t>
        </w:r>
      </w:hyperlink>
    </w:p>
    <w:p w14:paraId="02BB0960" w14:textId="77777777" w:rsidR="00C2246F" w:rsidRDefault="00C2246F" w:rsidP="00C2246F">
      <w:r>
        <w:t>*Ryan Goodman is Anne and Joel Ehrenkranz Professor of Law Professor of Politics and Sociology and Co-Chair of the Center for Human Rights and Global Justice at NYU School of Law. Oona Hathaway is Gerard C. and Bernice Latrobe Smith Professor of International Law at Yale Law School. Jennifer Martinez is Professor of Law and Justin M. Roach, Jr. Faculty Scholar at Stanford Law School. Steven R. Ratner is Bruno Simma Collegiate Professor of Law at the University of Michigan Law School. Kal Raustiala is Professor at UCLA School of Law and UCLA International Institute and Director of the UCLA Ronald W. Burkle Center for International Relations. Beth Van Schaack is Associate Professor of Law at Santa Clara University School of Law and a Visiting Scholar with the Center on Democracy, Development &amp; The Rule of Law at Stanford University. David Scheffer is Mayer Brown/Robert A. Helman Professor of Law at Northwestern University School of Law and Director of the Center for International Human Rights. James Silk is Clinical Professor of Law at Yale Law School, where he directs the Allard K. Lowenstein International Human Rights Clinic. He is also executive director of the Law School’s Orville H. Schell, Jr. Center for International Human Rights. David Sloss is Professor of Law and Director of the Center for Global Law and Policy at Santa Clara University School of Law.</w:t>
      </w:r>
    </w:p>
    <w:p w14:paraId="5C636A69" w14:textId="77777777" w:rsidR="00C2246F" w:rsidRDefault="00C2246F" w:rsidP="00C2246F"/>
    <w:p w14:paraId="6CF6235F" w14:textId="77777777" w:rsidR="00C2246F" w:rsidRDefault="00C2246F" w:rsidP="00C2246F">
      <w:r w:rsidRPr="0065205D">
        <w:rPr>
          <w:highlight w:val="yellow"/>
          <w:u w:val="single"/>
        </w:rPr>
        <w:t>International human rights norms condemn prolonged arbitrary detention and support prompt release in</w:t>
      </w:r>
      <w:r w:rsidRPr="00D600A4">
        <w:rPr>
          <w:u w:val="single"/>
        </w:rPr>
        <w:t xml:space="preserve"> cases of unlawful detention. The prohibition against prolonged arbitrary detention found in </w:t>
      </w:r>
      <w:r w:rsidRPr="0065205D">
        <w:rPr>
          <w:highlight w:val="yellow"/>
          <w:u w:val="single"/>
        </w:rPr>
        <w:t>the</w:t>
      </w:r>
      <w:r w:rsidRPr="00D600A4">
        <w:rPr>
          <w:u w:val="single"/>
        </w:rPr>
        <w:t xml:space="preserve"> </w:t>
      </w:r>
      <w:r w:rsidRPr="0065205D">
        <w:rPr>
          <w:highlight w:val="yellow"/>
          <w:u w:val="single"/>
        </w:rPr>
        <w:t>I</w:t>
      </w:r>
      <w:r w:rsidRPr="00D600A4">
        <w:rPr>
          <w:u w:val="single"/>
        </w:rPr>
        <w:t xml:space="preserve">nternational </w:t>
      </w:r>
      <w:r w:rsidRPr="0065205D">
        <w:rPr>
          <w:highlight w:val="yellow"/>
          <w:u w:val="single"/>
        </w:rPr>
        <w:t>C</w:t>
      </w:r>
      <w:r w:rsidRPr="00D600A4">
        <w:rPr>
          <w:u w:val="single"/>
        </w:rPr>
        <w:t xml:space="preserve">ovenant on </w:t>
      </w:r>
      <w:r w:rsidRPr="0065205D">
        <w:rPr>
          <w:highlight w:val="yellow"/>
          <w:u w:val="single"/>
        </w:rPr>
        <w:t>C</w:t>
      </w:r>
      <w:r w:rsidRPr="00D600A4">
        <w:rPr>
          <w:u w:val="single"/>
        </w:rPr>
        <w:t xml:space="preserve">ivil and </w:t>
      </w:r>
      <w:r w:rsidRPr="0065205D">
        <w:rPr>
          <w:highlight w:val="yellow"/>
          <w:u w:val="single"/>
        </w:rPr>
        <w:t>P</w:t>
      </w:r>
      <w:r w:rsidRPr="00D600A4">
        <w:rPr>
          <w:u w:val="single"/>
        </w:rPr>
        <w:t xml:space="preserve">olitical </w:t>
      </w:r>
      <w:r w:rsidRPr="0065205D">
        <w:rPr>
          <w:highlight w:val="yellow"/>
          <w:u w:val="single"/>
        </w:rPr>
        <w:t>R</w:t>
      </w:r>
      <w:r w:rsidRPr="00D600A4">
        <w:rPr>
          <w:u w:val="single"/>
        </w:rPr>
        <w:t>ights – a binding treaty on the United States</w:t>
      </w:r>
      <w:r>
        <w:t xml:space="preserve">, see supra Part I.A. – </w:t>
      </w:r>
      <w:r w:rsidRPr="00D600A4">
        <w:rPr>
          <w:u w:val="single"/>
        </w:rPr>
        <w:t xml:space="preserve">originates in </w:t>
      </w:r>
      <w:r w:rsidRPr="0065205D">
        <w:rPr>
          <w:u w:val="single"/>
        </w:rPr>
        <w:t>the Universal Declaration</w:t>
      </w:r>
      <w:r w:rsidRPr="00D600A4">
        <w:rPr>
          <w:u w:val="single"/>
        </w:rPr>
        <w:t xml:space="preserve"> of Human Rights</w:t>
      </w:r>
      <w:r>
        <w:t xml:space="preserve">. </w:t>
      </w:r>
      <w:r w:rsidRPr="0065205D">
        <w:rPr>
          <w:u w:val="single"/>
        </w:rPr>
        <w:t xml:space="preserve">Articles 8 and 9 of </w:t>
      </w:r>
      <w:r w:rsidRPr="0065205D">
        <w:rPr>
          <w:highlight w:val="yellow"/>
          <w:u w:val="single"/>
        </w:rPr>
        <w:t xml:space="preserve">the Universal Declaration </w:t>
      </w:r>
      <w:r w:rsidRPr="0065205D">
        <w:rPr>
          <w:u w:val="single"/>
        </w:rPr>
        <w:t xml:space="preserve">flatly </w:t>
      </w:r>
      <w:r w:rsidRPr="0065205D">
        <w:rPr>
          <w:highlight w:val="yellow"/>
          <w:u w:val="single"/>
        </w:rPr>
        <w:t>prohibit prolonged arbitrary detention and</w:t>
      </w:r>
      <w:r w:rsidRPr="00D600A4">
        <w:rPr>
          <w:u w:val="single"/>
        </w:rPr>
        <w:t xml:space="preserve"> further </w:t>
      </w:r>
      <w:r w:rsidRPr="0065205D">
        <w:rPr>
          <w:highlight w:val="yellow"/>
          <w:u w:val="single"/>
        </w:rPr>
        <w:t>set</w:t>
      </w:r>
      <w:r w:rsidRPr="00D600A4">
        <w:rPr>
          <w:u w:val="single"/>
        </w:rPr>
        <w:t xml:space="preserve"> forth </w:t>
      </w:r>
      <w:r w:rsidRPr="0065205D">
        <w:rPr>
          <w:highlight w:val="yellow"/>
          <w:u w:val="single"/>
        </w:rPr>
        <w:t>a “right to</w:t>
      </w:r>
      <w:r w:rsidRPr="00D600A4">
        <w:rPr>
          <w:u w:val="single"/>
        </w:rPr>
        <w:t xml:space="preserve"> an </w:t>
      </w:r>
      <w:r w:rsidRPr="0065205D">
        <w:rPr>
          <w:highlight w:val="yellow"/>
          <w:u w:val="single"/>
        </w:rPr>
        <w:t>effective remedy</w:t>
      </w:r>
      <w:r w:rsidRPr="00D600A4">
        <w:rPr>
          <w:u w:val="single"/>
        </w:rPr>
        <w:t>” for violations of “fundamental rights</w:t>
      </w:r>
      <w:r>
        <w:t xml:space="preserve">.” Universal Declaration of Human Rights, G.A. Res. 217A, arts. 8-9, 3d Sess., 1st plen. mtg., U.N. Doc. A/810 (Dec. 12, 1948) [hereinafter Universal Declaration].17 </w:t>
      </w:r>
      <w:r w:rsidRPr="0065205D">
        <w:rPr>
          <w:b/>
          <w:highlight w:val="yellow"/>
          <w:u w:val="single"/>
        </w:rPr>
        <w:t>For</w:t>
      </w:r>
      <w:r w:rsidRPr="00D600A4">
        <w:rPr>
          <w:b/>
          <w:u w:val="single"/>
        </w:rPr>
        <w:t xml:space="preserve"> individuals like </w:t>
      </w:r>
      <w:r w:rsidRPr="0065205D">
        <w:rPr>
          <w:b/>
          <w:highlight w:val="yellow"/>
          <w:u w:val="single"/>
        </w:rPr>
        <w:t>Petitioners whose “fundamental rights” are being violated</w:t>
      </w:r>
      <w:r w:rsidRPr="00D600A4">
        <w:rPr>
          <w:b/>
          <w:u w:val="single"/>
        </w:rPr>
        <w:t xml:space="preserve"> through prolonged arbitrary detention, </w:t>
      </w:r>
      <w:r w:rsidRPr="0065205D">
        <w:rPr>
          <w:b/>
          <w:highlight w:val="yellow"/>
          <w:u w:val="single"/>
        </w:rPr>
        <w:t>Article 8’s right to an “effective remedy” necessarily means the right to be released</w:t>
      </w:r>
      <w:r>
        <w:t>.</w:t>
      </w:r>
    </w:p>
    <w:p w14:paraId="39B7F391" w14:textId="77777777" w:rsidR="00C2246F" w:rsidRDefault="00C2246F" w:rsidP="00C2246F">
      <w:r w:rsidRPr="00D600A4">
        <w:rPr>
          <w:u w:val="single"/>
        </w:rPr>
        <w:t>The United States was a central force behind the promulgation of the Universal Declaration in 1948</w:t>
      </w:r>
      <w:r>
        <w:t xml:space="preserve">, see Mary Ann Glendon, A World Made New: Eleanor Roosevelt and the Universal Declaration of Human Rights 87, 89 (2001), and </w:t>
      </w:r>
      <w:r w:rsidRPr="00D600A4">
        <w:rPr>
          <w:u w:val="single"/>
        </w:rPr>
        <w:t>the United States has consistently urged the Declaration’s adoption as “a common standard of achievement for all nations and all peoples</w:t>
      </w:r>
      <w:r>
        <w:t xml:space="preserve">.” Proclamation No. 2999, 3 C.F.R. 46 (1953). </w:t>
      </w:r>
      <w:r w:rsidRPr="00D600A4">
        <w:rPr>
          <w:b/>
          <w:u w:val="single"/>
        </w:rPr>
        <w:t xml:space="preserve">Today, </w:t>
      </w:r>
      <w:r w:rsidRPr="0065205D">
        <w:rPr>
          <w:b/>
          <w:highlight w:val="yellow"/>
          <w:u w:val="single"/>
        </w:rPr>
        <w:t>the Universal Declaration is embraced across the globe. Its provisions are regarded as foundational international norms</w:t>
      </w:r>
      <w:r>
        <w:t>.18</w:t>
      </w:r>
    </w:p>
    <w:p w14:paraId="6107C57C" w14:textId="77777777" w:rsidR="00C2246F" w:rsidRDefault="00C2246F" w:rsidP="00C2246F">
      <w:r w:rsidRPr="00D600A4">
        <w:rPr>
          <w:u w:val="single"/>
        </w:rPr>
        <w:t>A core concept of international human rights law is the right to an effective remedy where a violation of rights is found</w:t>
      </w:r>
      <w:r>
        <w:t xml:space="preserve">. </w:t>
      </w:r>
      <w:r w:rsidRPr="0065205D">
        <w:rPr>
          <w:rStyle w:val="Emphasis"/>
          <w:highlight w:val="yellow"/>
        </w:rPr>
        <w:t>This right to</w:t>
      </w:r>
      <w:r w:rsidRPr="00D600A4">
        <w:rPr>
          <w:rStyle w:val="Emphasis"/>
        </w:rPr>
        <w:t xml:space="preserve"> an </w:t>
      </w:r>
      <w:r w:rsidRPr="0065205D">
        <w:rPr>
          <w:rStyle w:val="Emphasis"/>
          <w:highlight w:val="yellow"/>
        </w:rPr>
        <w:t>effective remedy is the linchpin supporting the protection of all other rights</w:t>
      </w:r>
      <w:r>
        <w:t xml:space="preserve">. Thus, the Universal Declaration refers generally to the right to an “effective remedy,” supra art. 8 (emphasis added), and the American Convention on Human Rights provides that “[e]veryone has the right to simple and prompt recourse, or any other effective recourse, to a competent court or tribunal for protection against acts that violate his fundamental rights. . . . The State Parties . . . ensure that the competent authorities shall enforce such remedies when granted.” Organization of American States, American Convention on Human Rights art. 25, Nov. 22, 1969, O.A.S.T.S. No. 36, 1144 U.N.T.S. 131 [hereinafter American Convention] (emphasis added); see also Council of Europe, European Convention on Human Rights art. 13, Nov. 4, 1950, 213 U.N.Y.S. 232 (1955) [hereinafter European Convention] (providing that “[e]veryone whose rights and freedoms as set forth in this Convention are violated shall have an effec- tive remedy before a national authority” (emphasis added)); Commonwealth of Independent States Convention on Human Rights and Fundamental Freedoms art. 29, May 26, 1995, Council of Europe Doc. H (95) 7 rev. (stating that “[e]veryone whose rights and freedoms are violated shall be entitled to be effectively restored to his rights and freedoms” (emphasis added)); Case of Chaparro Álvarez and o Íñiguez v. Ecuador, 2007 Inter-Am. Ct. H.R. (ser. C) </w:t>
      </w:r>
      <w:r>
        <w:lastRenderedPageBreak/>
        <w:t>No. 170, ¶ 133 (Nov. 21, 2007) (interpreting Article 7 of Inter-American Convention to require that “</w:t>
      </w:r>
      <w:r w:rsidRPr="00222D5E">
        <w:rPr>
          <w:b/>
          <w:highlight w:val="yellow"/>
          <w:u w:val="single"/>
        </w:rPr>
        <w:t>it is not enough that . . . a remedy exists</w:t>
      </w:r>
      <w:r w:rsidRPr="00797944">
        <w:rPr>
          <w:b/>
          <w:u w:val="single"/>
        </w:rPr>
        <w:t xml:space="preserve"> formally, </w:t>
      </w:r>
      <w:r w:rsidRPr="00222D5E">
        <w:rPr>
          <w:b/>
          <w:highlight w:val="yellow"/>
          <w:u w:val="single"/>
        </w:rPr>
        <w:t>it must be effective</w:t>
      </w:r>
      <w:r>
        <w:t>; that is, it must provide results or responses to the violations of rights established in the Convention”).</w:t>
      </w:r>
    </w:p>
    <w:p w14:paraId="02300EA7" w14:textId="77777777" w:rsidR="00C2246F" w:rsidRPr="004837CA" w:rsidRDefault="00C2246F" w:rsidP="00C2246F">
      <w:r w:rsidRPr="00797944">
        <w:rPr>
          <w:b/>
          <w:u w:val="single"/>
        </w:rPr>
        <w:t>In the case of prolonged arbitrary detention, the right to an “</w:t>
      </w:r>
      <w:r w:rsidRPr="00222D5E">
        <w:rPr>
          <w:b/>
          <w:highlight w:val="yellow"/>
          <w:u w:val="single"/>
        </w:rPr>
        <w:t>effective remedy”</w:t>
      </w:r>
      <w:r w:rsidRPr="00797944">
        <w:rPr>
          <w:b/>
          <w:u w:val="single"/>
        </w:rPr>
        <w:t xml:space="preserve"> necessarily </w:t>
      </w:r>
      <w:r w:rsidRPr="00222D5E">
        <w:rPr>
          <w:b/>
          <w:highlight w:val="yellow"/>
          <w:u w:val="single"/>
        </w:rPr>
        <w:t>requires</w:t>
      </w:r>
      <w:r w:rsidRPr="00797944">
        <w:rPr>
          <w:b/>
          <w:u w:val="single"/>
        </w:rPr>
        <w:t xml:space="preserve"> that </w:t>
      </w:r>
      <w:r w:rsidRPr="00222D5E">
        <w:rPr>
          <w:b/>
          <w:highlight w:val="yellow"/>
          <w:u w:val="single"/>
        </w:rPr>
        <w:t>the</w:t>
      </w:r>
      <w:r w:rsidRPr="00797944">
        <w:rPr>
          <w:b/>
          <w:u w:val="single"/>
        </w:rPr>
        <w:t xml:space="preserve"> competent </w:t>
      </w:r>
      <w:r w:rsidRPr="00222D5E">
        <w:rPr>
          <w:b/>
          <w:highlight w:val="yellow"/>
          <w:u w:val="single"/>
        </w:rPr>
        <w:t>court</w:t>
      </w:r>
      <w:r w:rsidRPr="00797944">
        <w:rPr>
          <w:b/>
          <w:u w:val="single"/>
        </w:rPr>
        <w:t xml:space="preserve"> be able </w:t>
      </w:r>
      <w:r w:rsidRPr="00222D5E">
        <w:rPr>
          <w:b/>
          <w:highlight w:val="yellow"/>
          <w:u w:val="single"/>
        </w:rPr>
        <w:t>to order release</w:t>
      </w:r>
      <w:r w:rsidRPr="004837CA">
        <w:t xml:space="preserve">. Indeed, the right to release as an “effective remedy” for unjustified detention is made explicit in numerous international agreements. As already mentioned, supra Part I.A., the Covenant provides that for “[a]nyone who is deprived of his liberty by arrest or detention,” there is a right to judicial review “without delay” and a court shall “order . . . release if the detention is not lawful.” Covenant, supra, art. 9(4). </w:t>
      </w:r>
      <w:r w:rsidRPr="00797944">
        <w:rPr>
          <w:u w:val="single"/>
        </w:rPr>
        <w:t>The Covenant has been ratified by 165 countries</w:t>
      </w:r>
      <w:r w:rsidRPr="004837CA">
        <w:t xml:space="preserve">. The American Declaration of the Rights and Duties of Man contains similar language.19 It provides that “[e]very individual . . . has the right to have the legality of his detention ascertained without delay . . . and the right to be tried without undue delay or, otherwise, to be released.” American Declaration of the Rights and Duties of Man, OAS Res. XXX, art. 25, Int’l Conf. of Am. States, 9th Conf., OAS Doc. OEA/Ser. L./V/II.23, doc. 21 rev. 6 (1948) (emphasis added). </w:t>
      </w:r>
      <w:r w:rsidRPr="00797944">
        <w:rPr>
          <w:u w:val="single"/>
        </w:rPr>
        <w:t>The American Convention, which the United States signed in 1977 but has ratified, also requires release as the remedy for unlawful detention</w:t>
      </w:r>
      <w:r w:rsidRPr="004837CA">
        <w:t>: “Anyone who is deprived of his liberty shall be entitled to recourse to a competent court, in order that the court may decide without delay on the lawfulness of his arrest or detention and order his release if the arrest or detention is unlawful.” American Convention, supra, art. 7(6); see Convention on the Rights of the Child art. 37(d), adopted Nov. 20, 1989, 1577 U.N.T.S. 3 (entered into force Sept. 2, 1990) (protecting the right of every child “to challenge the legality of the deprivation of his or her liberty before a court” and to “a prompt decision on any such action”); European Convention, supra, art. 5(4) (“Everyone who is deprived of his liberty by arrest or detention shall be entitled to take proceedings by which the lawfulness of his detention shall be decided speedily by a court and his release ordered if the detention is not lawful.”).</w:t>
      </w:r>
    </w:p>
    <w:p w14:paraId="08AEBFAA" w14:textId="77777777" w:rsidR="00C2246F" w:rsidRPr="000410E3" w:rsidRDefault="00C2246F" w:rsidP="00C2246F"/>
    <w:p w14:paraId="32FB8992" w14:textId="77777777" w:rsidR="00C2246F" w:rsidRPr="00600A83" w:rsidRDefault="00C2246F" w:rsidP="00C2246F">
      <w:pPr>
        <w:pStyle w:val="Heading4"/>
      </w:pPr>
      <w:r>
        <w:t>Human rights are protections, pure and simple – they require universality to be effective</w:t>
      </w:r>
    </w:p>
    <w:p w14:paraId="76D961F8" w14:textId="77777777" w:rsidR="00C2246F" w:rsidRDefault="00C2246F" w:rsidP="00C2246F">
      <w:r w:rsidRPr="00091AFE">
        <w:t xml:space="preserve">Michael </w:t>
      </w:r>
      <w:r w:rsidRPr="00091AFE">
        <w:rPr>
          <w:b/>
          <w:sz w:val="24"/>
          <w:u w:val="single"/>
        </w:rPr>
        <w:t>Ignatief 1</w:t>
      </w:r>
      <w:r>
        <w:t xml:space="preserve">, Director of the Carr Center for Human Rights at the Kennedy School of Government at Harvard University, “The Attack on Human Rights”, Foreign Affairs, </w:t>
      </w:r>
      <w:r w:rsidRPr="00091AFE">
        <w:t>November/December</w:t>
      </w:r>
    </w:p>
    <w:p w14:paraId="0C90640A" w14:textId="77777777" w:rsidR="00C2246F" w:rsidRDefault="00C2246F" w:rsidP="00C2246F"/>
    <w:p w14:paraId="1A5A95F2" w14:textId="77777777" w:rsidR="00C2246F" w:rsidRDefault="00C2246F" w:rsidP="00C2246F">
      <w:r>
        <w:t xml:space="preserve">But at the same time. </w:t>
      </w:r>
      <w:r w:rsidRPr="00CD71B7">
        <w:rPr>
          <w:rStyle w:val="TitleChar"/>
        </w:rPr>
        <w:t>Wes</w:t>
      </w:r>
      <w:r>
        <w:rPr>
          <w:rStyle w:val="TitleChar"/>
        </w:rPr>
        <w:t>tern defenders or human rights h</w:t>
      </w:r>
      <w:r w:rsidRPr="00CD71B7">
        <w:rPr>
          <w:rStyle w:val="TitleChar"/>
        </w:rPr>
        <w:t>ave traded too much away</w:t>
      </w:r>
      <w:r>
        <w:t xml:space="preserve">. </w:t>
      </w:r>
      <w:r w:rsidRPr="00600A83">
        <w:rPr>
          <w:rStyle w:val="TitleChar"/>
          <w:highlight w:val="cyan"/>
        </w:rPr>
        <w:t>In the desire to</w:t>
      </w:r>
      <w:r>
        <w:t xml:space="preserve"> find common ground with Islamic and Asian positions and to </w:t>
      </w:r>
      <w:r w:rsidRPr="00600A83">
        <w:rPr>
          <w:rStyle w:val="TitleChar"/>
          <w:highlight w:val="cyan"/>
        </w:rPr>
        <w:t>purge</w:t>
      </w:r>
      <w:r w:rsidRPr="00CD71B7">
        <w:rPr>
          <w:rStyle w:val="TitleChar"/>
        </w:rPr>
        <w:t xml:space="preserve"> their own discourse of the </w:t>
      </w:r>
      <w:r w:rsidRPr="00600A83">
        <w:rPr>
          <w:rStyle w:val="TitleChar"/>
          <w:highlight w:val="cyan"/>
        </w:rPr>
        <w:t>imperial</w:t>
      </w:r>
      <w:r w:rsidRPr="00CD71B7">
        <w:rPr>
          <w:rStyle w:val="TitleChar"/>
        </w:rPr>
        <w:t xml:space="preserve"> </w:t>
      </w:r>
      <w:r w:rsidRPr="00600A83">
        <w:rPr>
          <w:rStyle w:val="TitleChar"/>
          <w:highlight w:val="cyan"/>
        </w:rPr>
        <w:t>legacies</w:t>
      </w:r>
      <w:r w:rsidRPr="00CD71B7">
        <w:rPr>
          <w:rStyle w:val="TitleChar"/>
        </w:rPr>
        <w:t xml:space="preserve"> uncovered by the postmodernist critique</w:t>
      </w:r>
      <w:r>
        <w:t xml:space="preserve">, </w:t>
      </w:r>
      <w:r w:rsidRPr="00CD71B7">
        <w:rPr>
          <w:rStyle w:val="TitleChar"/>
        </w:rPr>
        <w:t xml:space="preserve">Western </w:t>
      </w:r>
      <w:r w:rsidRPr="00600A83">
        <w:rPr>
          <w:rStyle w:val="TitleChar"/>
          <w:highlight w:val="cyan"/>
        </w:rPr>
        <w:t>defenders of human rights</w:t>
      </w:r>
      <w:r w:rsidRPr="00CD71B7">
        <w:rPr>
          <w:rStyle w:val="TitleChar"/>
        </w:rPr>
        <w:t xml:space="preserve"> norms </w:t>
      </w:r>
      <w:r w:rsidRPr="0034195F">
        <w:rPr>
          <w:rStyle w:val="TitleChar"/>
          <w:highlight w:val="cyan"/>
        </w:rPr>
        <w:t>risk</w:t>
      </w:r>
      <w:r w:rsidRPr="00CD71B7">
        <w:rPr>
          <w:rStyle w:val="TitleChar"/>
        </w:rPr>
        <w:t xml:space="preserve"> </w:t>
      </w:r>
      <w:r w:rsidRPr="0034195F">
        <w:rPr>
          <w:rStyle w:val="TitleChar"/>
          <w:highlight w:val="cyan"/>
        </w:rPr>
        <w:t>compromising the very universality they ought to be defending</w:t>
      </w:r>
      <w:r>
        <w:t xml:space="preserve">. They also risk rewriting their own history. Many traditions, not just Western ones, were represented au inc drafting of </w:t>
      </w:r>
      <w:r w:rsidRPr="0034195F">
        <w:rPr>
          <w:rStyle w:val="TitleChar"/>
          <w:highlight w:val="cyan"/>
        </w:rPr>
        <w:t>the Universal Declaration of Human Rights</w:t>
      </w:r>
      <w:r>
        <w:t xml:space="preserve">—for example, the Chinese, Middle Eastern Christian, Marxist, Hindu, Latin American, and Islamic. The members of the drafting committee saw their task not as a simple ratification of Western convictions but as an attempt to delimit a range of moral universals from within their very different religious, political, ethnic, and philosophical backgrounds. This fact helps to explain why the document </w:t>
      </w:r>
      <w:r w:rsidRPr="00CD71B7">
        <w:rPr>
          <w:rStyle w:val="TitleChar"/>
        </w:rPr>
        <w:t>makes no reference to God in its preamble</w:t>
      </w:r>
      <w:r>
        <w:t xml:space="preserve">. The communist delegations would have vetoed any such reference, and the competing religious traditions could not have agreed on words that would make human rights derive from human beings' common existence as Gods creatures. Hence </w:t>
      </w:r>
      <w:r w:rsidRPr="00CD71B7">
        <w:rPr>
          <w:rStyle w:val="TitleChar"/>
        </w:rPr>
        <w:t xml:space="preserve">the secular ground of the document </w:t>
      </w:r>
      <w:r w:rsidRPr="0034195F">
        <w:rPr>
          <w:rStyle w:val="TitleChar"/>
          <w:highlight w:val="cyan"/>
        </w:rPr>
        <w:t>is not</w:t>
      </w:r>
      <w:r w:rsidRPr="00CD71B7">
        <w:rPr>
          <w:rStyle w:val="TitleChar"/>
        </w:rPr>
        <w:t xml:space="preserve"> a sign of </w:t>
      </w:r>
      <w:r w:rsidRPr="0034195F">
        <w:rPr>
          <w:rStyle w:val="TitleChar"/>
          <w:highlight w:val="cyan"/>
        </w:rPr>
        <w:t>European cultural domination so much as a pragmatic common denominator designed to make agreement possible across</w:t>
      </w:r>
      <w:r w:rsidRPr="00CD71B7">
        <w:rPr>
          <w:rStyle w:val="TitleChar"/>
        </w:rPr>
        <w:t xml:space="preserve"> a range of </w:t>
      </w:r>
      <w:r w:rsidRPr="0034195F">
        <w:rPr>
          <w:rStyle w:val="TitleChar"/>
          <w:highlight w:val="cyan"/>
        </w:rPr>
        <w:t>divergent</w:t>
      </w:r>
      <w:r w:rsidRPr="00CD71B7">
        <w:rPr>
          <w:rStyle w:val="TitleChar"/>
        </w:rPr>
        <w:t xml:space="preserve"> cultural and political </w:t>
      </w:r>
      <w:r w:rsidRPr="0034195F">
        <w:rPr>
          <w:rStyle w:val="TitleChar"/>
          <w:highlight w:val="cyan"/>
        </w:rPr>
        <w:t>viewpoints</w:t>
      </w:r>
      <w:r>
        <w:t xml:space="preserve">. It remains true, of course, that Western inspirations—and Western drafters—played the predominant role in the drafting of the document. Even so, </w:t>
      </w:r>
      <w:r w:rsidRPr="00CD71B7">
        <w:rPr>
          <w:rStyle w:val="TitleChar"/>
        </w:rPr>
        <w:t>the drafters' mood in 1947 was anything but triumphalist. They were aware</w:t>
      </w:r>
      <w:r>
        <w:t xml:space="preserve">, first of all, </w:t>
      </w:r>
      <w:r w:rsidRPr="00CD71B7">
        <w:rPr>
          <w:rStyle w:val="TitleChar"/>
        </w:rPr>
        <w:t>that the age of colonial emancipation was at hand: Indian independence was proclaimed while the language of the declaration was being finalized</w:t>
      </w:r>
      <w:r>
        <w:t xml:space="preserve">. Although the declaration does not specifically endorse self-determination, its drafters clearly foresaw the coming tide of struggles for national independence. </w:t>
      </w:r>
      <w:r w:rsidRPr="00CD71B7">
        <w:rPr>
          <w:rStyle w:val="TitleChar"/>
        </w:rPr>
        <w:t xml:space="preserve">Because it does proclaim the right of people to selfgovernment and freedom of speech and religion, it also </w:t>
      </w:r>
      <w:r w:rsidRPr="00CD71B7">
        <w:rPr>
          <w:rStyle w:val="TitleChar"/>
        </w:rPr>
        <w:lastRenderedPageBreak/>
        <w:t>concedes the right of colonial peoples to construe moral universals in a language rooted in their own traditions</w:t>
      </w:r>
      <w:r>
        <w:t xml:space="preserve">. Whatever failings the drafters of the declaration may be accused of, unexamined Western triumphalism is not one of them. Key drafters such as Rene Cassin of France and John Humphrey of Canada knew the knell had sounded on two centuries of Western colonialism. They </w:t>
      </w:r>
      <w:r w:rsidRPr="00C56DF7">
        <w:t xml:space="preserve">also knew that </w:t>
      </w:r>
      <w:r w:rsidRPr="00C56DF7">
        <w:rPr>
          <w:rStyle w:val="TitleChar"/>
        </w:rPr>
        <w:t>the declaration was not so much a proclamation of the superiority of European civilization as an attempt to salvage the remains of its Enlightenment heritage from the barbarism of a world war just concluded</w:t>
      </w:r>
      <w:r w:rsidRPr="00C56DF7">
        <w:t>. The declaration was written in full awareness of Auschwitz and dawning awareness of Kolyma</w:t>
      </w:r>
      <w:r>
        <w:t xml:space="preserve">. A consciousness of European savagery is built into the very language of the declarations preamble; "Whereas disregard and contempt for human rights have resulted in barbarous acts which have outraged the conscience of mankind ..." </w:t>
      </w:r>
      <w:r w:rsidRPr="00C56DF7">
        <w:rPr>
          <w:rStyle w:val="TitleChar"/>
          <w:highlight w:val="cyan"/>
        </w:rPr>
        <w:t>The declaration may</w:t>
      </w:r>
      <w:r w:rsidRPr="00CD71B7">
        <w:rPr>
          <w:rStyle w:val="TitleChar"/>
        </w:rPr>
        <w:t xml:space="preserve"> still </w:t>
      </w:r>
      <w:r w:rsidRPr="00C56DF7">
        <w:rPr>
          <w:rStyle w:val="TitleChar"/>
          <w:highlight w:val="cyan"/>
        </w:rPr>
        <w:t>be a child of the Enlightenment, but it was written when faith in the Enlightenment faced its deepest crisis</w:t>
      </w:r>
      <w:r>
        <w:t xml:space="preserve">. In this sense, </w:t>
      </w:r>
      <w:r w:rsidRPr="00C56DF7">
        <w:rPr>
          <w:rStyle w:val="TitleChar"/>
          <w:highlight w:val="cyan"/>
        </w:rPr>
        <w:t>human rights</w:t>
      </w:r>
      <w:r w:rsidRPr="00CD71B7">
        <w:rPr>
          <w:rStyle w:val="TitleChar"/>
        </w:rPr>
        <w:t xml:space="preserve"> norms </w:t>
      </w:r>
      <w:r w:rsidRPr="00C56DF7">
        <w:rPr>
          <w:rStyle w:val="TitleChar"/>
          <w:highlight w:val="cyan"/>
        </w:rPr>
        <w:t>are</w:t>
      </w:r>
      <w:r w:rsidRPr="00CD71B7">
        <w:rPr>
          <w:rStyle w:val="TitleChar"/>
        </w:rPr>
        <w:t xml:space="preserve"> not so much a declaration of the superiority of European civilization as </w:t>
      </w:r>
      <w:r w:rsidRPr="00C56DF7">
        <w:rPr>
          <w:rStyle w:val="TitleChar"/>
          <w:highlight w:val="cyan"/>
        </w:rPr>
        <w:t>a warning</w:t>
      </w:r>
      <w:r w:rsidRPr="00CD71B7">
        <w:rPr>
          <w:rStyle w:val="TitleChar"/>
        </w:rPr>
        <w:t xml:space="preserve"> by Europeans </w:t>
      </w:r>
      <w:r w:rsidRPr="00C56DF7">
        <w:rPr>
          <w:rStyle w:val="TitleChar"/>
          <w:highlight w:val="cyan"/>
        </w:rPr>
        <w:t>that</w:t>
      </w:r>
      <w:r w:rsidRPr="00CD71B7">
        <w:rPr>
          <w:rStyle w:val="TitleChar"/>
        </w:rPr>
        <w:t xml:space="preserve"> the rest of </w:t>
      </w:r>
      <w:r w:rsidRPr="00C56DF7">
        <w:rPr>
          <w:rStyle w:val="TitleChar"/>
          <w:highlight w:val="cyan"/>
        </w:rPr>
        <w:t>the world should not reproduce</w:t>
      </w:r>
      <w:r w:rsidRPr="00CD71B7">
        <w:rPr>
          <w:rStyle w:val="TitleChar"/>
        </w:rPr>
        <w:t xml:space="preserve"> their </w:t>
      </w:r>
      <w:r w:rsidRPr="00C56DF7">
        <w:rPr>
          <w:rStyle w:val="TitleChar"/>
          <w:highlight w:val="cyan"/>
        </w:rPr>
        <w:t>mistakes</w:t>
      </w:r>
      <w:r>
        <w:t xml:space="preserve">. The chief of these was the idolatry of the nation-state, causing individuals to forget the higher law commanding them to disobey unjust orders. The abandonment of this moral heritage of natural law and the surrender of individualism to collectivism, the drafters believed, led to the catastrophes of Nazi and Stalinist oppression. Unless the disastrous heritage of European collectivism is kept in mind as the framing experience in the drafting of the declaration, its individualism will appear to be nothing more than the ratification of Western bourgeois capitalist prejudice. In 'act, </w:t>
      </w:r>
      <w:r w:rsidRPr="00C56DF7">
        <w:rPr>
          <w:rStyle w:val="UnderlineBold"/>
          <w:highlight w:val="cyan"/>
        </w:rPr>
        <w:t>it was</w:t>
      </w:r>
      <w:r>
        <w:t xml:space="preserve"> much more: </w:t>
      </w:r>
      <w:r w:rsidRPr="00C56DF7">
        <w:rPr>
          <w:rStyle w:val="UnderlineBold"/>
          <w:highlight w:val="cyan"/>
        </w:rPr>
        <w:t>a studied attempt to reinvent the</w:t>
      </w:r>
      <w:r w:rsidRPr="00CD71B7">
        <w:rPr>
          <w:rStyle w:val="UnderlineBold"/>
        </w:rPr>
        <w:t xml:space="preserve"> European </w:t>
      </w:r>
      <w:r w:rsidRPr="00C56DF7">
        <w:rPr>
          <w:rStyle w:val="UnderlineBold"/>
          <w:highlight w:val="cyan"/>
        </w:rPr>
        <w:t>natural law tradition</w:t>
      </w:r>
      <w:r w:rsidRPr="00CD71B7">
        <w:rPr>
          <w:rStyle w:val="UnderlineBold"/>
        </w:rPr>
        <w:t xml:space="preserve"> in order </w:t>
      </w:r>
      <w:r w:rsidRPr="00C56DF7">
        <w:rPr>
          <w:rStyle w:val="UnderlineBold"/>
          <w:highlight w:val="cyan"/>
        </w:rPr>
        <w:t>to safeguard individual agency against the totalitarian state. IT REMAINS TRUE</w:t>
      </w:r>
      <w:r>
        <w:t xml:space="preserve">, therefore, that the core of the declaration is the moral individualism for which it is so reproached by non-Western societies. </w:t>
      </w:r>
      <w:r w:rsidRPr="00C56DF7">
        <w:rPr>
          <w:rStyle w:val="TitleChar"/>
          <w:highlight w:val="cyan"/>
        </w:rPr>
        <w:t>It is this individualism for which Western activists have become most apologetic</w:t>
      </w:r>
      <w:r w:rsidRPr="00CD71B7">
        <w:rPr>
          <w:rStyle w:val="TitleChar"/>
        </w:rPr>
        <w:t>, believing that it should be tempered by greater emphasis on social duties and responsibilities to the community. Human rights, it is argued, can recover universal appeal only if they soften their individualistic bias and put greater emphasis on the communitarian parts of the declaration</w:t>
      </w:r>
      <w:r>
        <w:t xml:space="preserve">, especially Article 29, which says that "everyone has duties to the community in which alone the free and full development of his personality is possible." </w:t>
      </w:r>
      <w:r w:rsidRPr="00C56DF7">
        <w:rPr>
          <w:rStyle w:val="TitleChar"/>
          <w:highlight w:val="cyan"/>
        </w:rPr>
        <w:t>This desire to water down</w:t>
      </w:r>
      <w:r w:rsidRPr="00CD71B7">
        <w:rPr>
          <w:rStyle w:val="TitleChar"/>
        </w:rPr>
        <w:t xml:space="preserve"> the individualism of </w:t>
      </w:r>
      <w:r w:rsidRPr="00C56DF7">
        <w:rPr>
          <w:rStyle w:val="TitleChar"/>
          <w:highlight w:val="cyan"/>
        </w:rPr>
        <w:t>rights discourse</w:t>
      </w:r>
      <w:r w:rsidRPr="00CD71B7">
        <w:rPr>
          <w:rStyle w:val="TitleChar"/>
        </w:rPr>
        <w:t xml:space="preserve"> is driven by a desire both to make human rights more palatable to less individualistic cultures in the non-Western world and also to respond to disquiet among Western communitarians at the supposedly corrosive impact of individualistic values on Western social cohesion. </w:t>
      </w:r>
      <w:r w:rsidRPr="00CD71B7">
        <w:rPr>
          <w:rStyle w:val="UnderlineBold"/>
        </w:rPr>
        <w:t xml:space="preserve">But this tack </w:t>
      </w:r>
      <w:r w:rsidRPr="00C56DF7">
        <w:rPr>
          <w:rStyle w:val="UnderlineBold"/>
          <w:highlight w:val="cyan"/>
        </w:rPr>
        <w:t>mistakes what rights actually are</w:t>
      </w:r>
      <w:r w:rsidRPr="00CD71B7">
        <w:t xml:space="preserve"> </w:t>
      </w:r>
      <w:r w:rsidRPr="00CD71B7">
        <w:rPr>
          <w:rStyle w:val="TitleChar"/>
        </w:rPr>
        <w:t>and misunderstands why they have proven attractive to millions of people raised in non-Western traditions</w:t>
      </w:r>
      <w:r>
        <w:t xml:space="preserve">. </w:t>
      </w:r>
      <w:r w:rsidRPr="00C56DF7">
        <w:rPr>
          <w:rStyle w:val="UnderlineBold"/>
          <w:highlight w:val="cyan"/>
        </w:rPr>
        <w:t>Rights are meaningful only if they confer entitlements and immunities on individuals</w:t>
      </w:r>
      <w:r>
        <w:t xml:space="preserve">; </w:t>
      </w:r>
      <w:r w:rsidRPr="00CD71B7">
        <w:t>they are worth having only if they can be enforced against institutions</w:t>
      </w:r>
      <w:r>
        <w:t xml:space="preserve"> such as the family, the state, and the church. This remains true even when the rights in question are collective or group rights. Some of these group rights such as the right to speak your own language or practice your own religion-are essential preconditions for the exercise of individual rights. The right to speak a language of your choice will not mean very much if the language has died out. For this reason, group rights are needed to protect individual rights. But </w:t>
      </w:r>
      <w:r w:rsidRPr="00CD71B7">
        <w:rPr>
          <w:rStyle w:val="TitleChar"/>
        </w:rPr>
        <w:t>the ultimate purpose and justification of group rights is not the protection of the group as such but the protection of the individuals who compose it</w:t>
      </w:r>
      <w:r>
        <w:t xml:space="preserve">. Group rights to language, for example, must not be used to prevent an individual from learning a second language. Group rights to practice religion should not cancel the right of individuals to leave a religious community if they choose. </w:t>
      </w:r>
      <w:r w:rsidRPr="00CD71B7">
        <w:rPr>
          <w:rStyle w:val="TitleChar"/>
        </w:rPr>
        <w:t>Rights are inescapably political because they tacitly imply a conflict between a rights holder and a rights "withholder</w:t>
      </w:r>
      <w:r>
        <w:t xml:space="preserve">," some authority against which the rights holder can make justified claims. </w:t>
      </w:r>
      <w:r w:rsidRPr="00C56DF7">
        <w:rPr>
          <w:rStyle w:val="TitleChar"/>
        </w:rPr>
        <w:t>To confuse rights with aspirations, and rights conventions with syncretic syntheses of world values, is to wish away the conflicts</w:t>
      </w:r>
      <w:r w:rsidRPr="00CD71B7">
        <w:rPr>
          <w:rStyle w:val="TitleChar"/>
        </w:rPr>
        <w:t xml:space="preserve"> that define the very content of rights. </w:t>
      </w:r>
      <w:r w:rsidRPr="00C56DF7">
        <w:rPr>
          <w:rStyle w:val="TitleChar"/>
        </w:rPr>
        <w:t>Individuals and groups will always be in conflict, and rights exist to protect individuals</w:t>
      </w:r>
      <w:r>
        <w:t xml:space="preserve">. Rights language cannot be parsed or translated into a non-individualistic, communitarian framework; it presumes moral individualism and is nonsensical outside that assumption. Moreover, it is precisely this individualism that renders human rights attractive to non-Western peoples and explains why the fight for those rights has become a global movement. </w:t>
      </w:r>
      <w:r w:rsidRPr="00C56DF7">
        <w:rPr>
          <w:rStyle w:val="TitleChar"/>
          <w:highlight w:val="cyan"/>
        </w:rPr>
        <w:t>The language of human rights is the only universally available moral vernacular that validates</w:t>
      </w:r>
      <w:r w:rsidRPr="00CD71B7">
        <w:rPr>
          <w:rStyle w:val="TitleChar"/>
        </w:rPr>
        <w:t xml:space="preserve"> the claims of </w:t>
      </w:r>
      <w:r w:rsidRPr="00C56DF7">
        <w:rPr>
          <w:rStyle w:val="TitleChar"/>
          <w:highlight w:val="cyan"/>
        </w:rPr>
        <w:t>Rights</w:t>
      </w:r>
      <w:r w:rsidRPr="00CD71B7">
        <w:rPr>
          <w:rStyle w:val="TitleChar"/>
        </w:rPr>
        <w:t xml:space="preserve"> doctrines women and children </w:t>
      </w:r>
      <w:r w:rsidRPr="00C56DF7">
        <w:rPr>
          <w:rStyle w:val="TitleChar"/>
          <w:highlight w:val="cyan"/>
        </w:rPr>
        <w:t>against the</w:t>
      </w:r>
      <w:r w:rsidRPr="00CD71B7">
        <w:rPr>
          <w:rStyle w:val="TitleChar"/>
        </w:rPr>
        <w:t xml:space="preserve"> oppression they experience in patriarchal and tribal challenge </w:t>
      </w:r>
      <w:r w:rsidRPr="00C56DF7">
        <w:rPr>
          <w:rStyle w:val="TitleChar"/>
          <w:highlight w:val="cyan"/>
        </w:rPr>
        <w:t>powerful</w:t>
      </w:r>
      <w:r w:rsidRPr="00CD71B7">
        <w:rPr>
          <w:rStyle w:val="TitleChar"/>
        </w:rPr>
        <w:t xml:space="preserve">. societies; it is the only vernacular that enables religions tribes, and </w:t>
      </w:r>
      <w:r w:rsidRPr="00CD71B7">
        <w:rPr>
          <w:rStyle w:val="TitleChar"/>
        </w:rPr>
        <w:lastRenderedPageBreak/>
        <w:t>dependent persons to perceive themselves a and as moral agents and to act against practices- authoritaran states. arranged marriages, purdah, civic disenfranchisement, genital mutilation, domestic slavery, and so on-that are ratified by the weight and authority of their cultures</w:t>
      </w:r>
      <w:r>
        <w:t xml:space="preserve">. </w:t>
      </w:r>
      <w:r w:rsidRPr="00CD71B7">
        <w:rPr>
          <w:rStyle w:val="TitleChar"/>
        </w:rPr>
        <w:t xml:space="preserve">These </w:t>
      </w:r>
      <w:r w:rsidRPr="00C56DF7">
        <w:rPr>
          <w:rStyle w:val="TitleChar"/>
          <w:highlight w:val="cyan"/>
        </w:rPr>
        <w:t>agents seek out human rights protection</w:t>
      </w:r>
      <w:r w:rsidRPr="00CD71B7">
        <w:rPr>
          <w:rStyle w:val="TitleChar"/>
        </w:rPr>
        <w:t xml:space="preserve"> precisely </w:t>
      </w:r>
      <w:r w:rsidRPr="00C56DF7">
        <w:rPr>
          <w:rStyle w:val="TitleChar"/>
          <w:highlight w:val="cyan"/>
        </w:rPr>
        <w:t>because it legitimizes their protests against oppression</w:t>
      </w:r>
      <w:r>
        <w:t xml:space="preserve">. If this is so, then it is necessary to rethink what it means when one says that rights are universal. </w:t>
      </w:r>
      <w:r w:rsidRPr="00C56DF7">
        <w:rPr>
          <w:rStyle w:val="TitleChar"/>
          <w:highlight w:val="cyan"/>
        </w:rPr>
        <w:t>Rights doctrines arouse powerfiul opposition because they challenge powerful</w:t>
      </w:r>
      <w:r w:rsidRPr="00CD71B7">
        <w:rPr>
          <w:rStyle w:val="TitleChar"/>
        </w:rPr>
        <w:t xml:space="preserve"> religions, family </w:t>
      </w:r>
      <w:r w:rsidRPr="00C56DF7">
        <w:rPr>
          <w:rStyle w:val="TitleChar"/>
          <w:highlight w:val="cyan"/>
        </w:rPr>
        <w:t>structures</w:t>
      </w:r>
      <w:r w:rsidRPr="00CD71B7">
        <w:rPr>
          <w:rStyle w:val="TitleChar"/>
        </w:rPr>
        <w:t xml:space="preserve">, authoritarian states, and tribes. </w:t>
      </w:r>
      <w:r w:rsidRPr="00C56DF7">
        <w:rPr>
          <w:rStyle w:val="TitleChar"/>
          <w:highlight w:val="cyan"/>
        </w:rPr>
        <w:t>It would be a hopeless task to</w:t>
      </w:r>
      <w:r w:rsidRPr="00CD71B7">
        <w:rPr>
          <w:rStyle w:val="TitleChar"/>
        </w:rPr>
        <w:t xml:space="preserve"> attempt to </w:t>
      </w:r>
      <w:r w:rsidRPr="00C56DF7">
        <w:rPr>
          <w:rStyle w:val="TitleChar"/>
          <w:highlight w:val="cyan"/>
        </w:rPr>
        <w:t>persuade</w:t>
      </w:r>
      <w:r w:rsidRPr="00CD71B7">
        <w:rPr>
          <w:rStyle w:val="TitleChar"/>
        </w:rPr>
        <w:t xml:space="preserve"> </w:t>
      </w:r>
      <w:r w:rsidRPr="00C56DF7">
        <w:rPr>
          <w:rStyle w:val="TitleChar"/>
          <w:highlight w:val="cyan"/>
        </w:rPr>
        <w:t>these holders of power of the universal validity of rights</w:t>
      </w:r>
      <w:r w:rsidRPr="00CD71B7">
        <w:rPr>
          <w:rStyle w:val="TitleChar"/>
        </w:rPr>
        <w:t xml:space="preserve"> doctrines, </w:t>
      </w:r>
      <w:r w:rsidRPr="00C56DF7">
        <w:rPr>
          <w:rStyle w:val="TitleChar"/>
          <w:highlight w:val="cyan"/>
        </w:rPr>
        <w:t>since if these doctrines prevailed</w:t>
      </w:r>
      <w:r w:rsidRPr="00CD71B7">
        <w:rPr>
          <w:rStyle w:val="TitleChar"/>
        </w:rPr>
        <w:t xml:space="preserve">, their exercise of </w:t>
      </w:r>
      <w:r w:rsidRPr="00C56DF7">
        <w:rPr>
          <w:rStyle w:val="TitleChar"/>
          <w:highlight w:val="cyan"/>
        </w:rPr>
        <w:t>authority would</w:t>
      </w:r>
      <w:r w:rsidRPr="00CD71B7">
        <w:rPr>
          <w:rStyle w:val="TitleChar"/>
        </w:rPr>
        <w:t xml:space="preserve"> necessarily </w:t>
      </w:r>
      <w:r w:rsidRPr="00C56DF7">
        <w:rPr>
          <w:rStyle w:val="TitleChar"/>
          <w:highlight w:val="cyan"/>
        </w:rPr>
        <w:t>be</w:t>
      </w:r>
      <w:r w:rsidRPr="00CD71B7">
        <w:rPr>
          <w:rStyle w:val="TitleChar"/>
        </w:rPr>
        <w:t xml:space="preserve"> abridged and </w:t>
      </w:r>
      <w:r w:rsidRPr="00C56DF7">
        <w:rPr>
          <w:rStyle w:val="TitleChar"/>
          <w:highlight w:val="cyan"/>
        </w:rPr>
        <w:t>constrained</w:t>
      </w:r>
      <w:r>
        <w:t xml:space="preserve">. </w:t>
      </w:r>
      <w:r w:rsidRPr="00C56DF7">
        <w:rPr>
          <w:rStyle w:val="UnderlineBold"/>
          <w:highlight w:val="cyan"/>
        </w:rPr>
        <w:t>Thus universality cannot imply universal assent, since in a world of unequal power, the only propositions that the powerful and powerless would agree on would be entirely toothless</w:t>
      </w:r>
      <w:r>
        <w:t xml:space="preserve"> and anodyne. </w:t>
      </w:r>
      <w:r w:rsidRPr="00CD71B7">
        <w:rPr>
          <w:rStyle w:val="TitleChar"/>
        </w:rPr>
        <w:t>Rights are universal because they define the universal interests of the powerless-namely, that power be exercised over them in ways that respect their autonomy as agents</w:t>
      </w:r>
      <w:r>
        <w:t xml:space="preserve">. In this sense, </w:t>
      </w:r>
      <w:r w:rsidRPr="00CD71B7">
        <w:rPr>
          <w:rStyle w:val="TitleChar"/>
        </w:rPr>
        <w:t>human rights represent a revolutionary creed, since they make a radical demand of all human groups that they serve the interests of the individuals who compose them</w:t>
      </w:r>
      <w:r>
        <w:t xml:space="preserve">. This, then, implies that human groups should be, insofar as possible, consensual, or at least that they should respect an individual's right to exit when the constraints of the group become unbearable. The idea that groups should respect an individual's right of exit is not easy to reconcile with what groups actually are. Most human groups-the family, for example-are blood groups, based on inherited kinship or ethnic ties, People do not choose to be born into them and do not leave them easily, since these collectivities provide the frame of meaning within which individual life makes sense. This is as true in modern secular societies as it is in religious or traditional ones. Group rights doctrines exist to safeguard the collective rights-for example, to language-that make individual agency meaningful and valuable. But </w:t>
      </w:r>
      <w:r w:rsidRPr="00C56DF7">
        <w:rPr>
          <w:rStyle w:val="TitleChar"/>
          <w:highlight w:val="cyan"/>
        </w:rPr>
        <w:t>individual and group interests inevitably conflict. Human rights exist to adjudicate</w:t>
      </w:r>
      <w:r w:rsidRPr="00600A83">
        <w:rPr>
          <w:rStyle w:val="TitleChar"/>
        </w:rPr>
        <w:t xml:space="preserve"> these conflicts, to define the irreducible minimum beyond which group and collective claims must not go in constraining the lives of individuals</w:t>
      </w:r>
      <w:r>
        <w:t xml:space="preserve">. CULTURE SHOCK </w:t>
      </w:r>
      <w:r w:rsidRPr="00C56DF7">
        <w:rPr>
          <w:rStyle w:val="TitleChar"/>
          <w:highlight w:val="cyan"/>
        </w:rPr>
        <w:t>ADOPTING THE VALUES of individual agency does not</w:t>
      </w:r>
      <w:r w:rsidRPr="00600A83">
        <w:rPr>
          <w:rStyle w:val="TitleChar"/>
        </w:rPr>
        <w:t xml:space="preserve"> necessarily </w:t>
      </w:r>
      <w:r w:rsidRPr="00C56DF7">
        <w:rPr>
          <w:rStyle w:val="TitleChar"/>
          <w:highlight w:val="cyan"/>
        </w:rPr>
        <w:t>entail adopting Western ways of life</w:t>
      </w:r>
      <w:r>
        <w:t xml:space="preserve">. </w:t>
      </w:r>
      <w:r w:rsidRPr="00C56DF7">
        <w:rPr>
          <w:rStyle w:val="TitleChar"/>
          <w:highlight w:val="cyan"/>
        </w:rPr>
        <w:t>Believing in your right not to be tortured or abused need not mean adopting Western dress</w:t>
      </w:r>
      <w:r w:rsidRPr="00600A83">
        <w:rPr>
          <w:rStyle w:val="TitleChar"/>
        </w:rPr>
        <w:t xml:space="preserve">, speaking Western </w:t>
      </w:r>
      <w:r w:rsidRPr="00C56DF7">
        <w:rPr>
          <w:rStyle w:val="TitleChar"/>
          <w:highlight w:val="cyan"/>
        </w:rPr>
        <w:t>languages, or</w:t>
      </w:r>
      <w:r w:rsidRPr="00600A83">
        <w:rPr>
          <w:rStyle w:val="TitleChar"/>
        </w:rPr>
        <w:t xml:space="preserve"> approving of the Western </w:t>
      </w:r>
      <w:r w:rsidRPr="00C56DF7">
        <w:rPr>
          <w:rStyle w:val="TitleChar"/>
          <w:highlight w:val="cyan"/>
        </w:rPr>
        <w:t>lifestyle</w:t>
      </w:r>
      <w:r>
        <w:t xml:space="preserve">. </w:t>
      </w:r>
      <w:r w:rsidRPr="00C56DF7">
        <w:rPr>
          <w:rStyle w:val="UnderlineBold"/>
          <w:highlight w:val="cyan"/>
        </w:rPr>
        <w:t>To seek human rights protection is not to change your civilization</w:t>
      </w:r>
      <w:r>
        <w:t xml:space="preserve">; </w:t>
      </w:r>
      <w:r w:rsidRPr="00600A83">
        <w:rPr>
          <w:rStyle w:val="TitleChar"/>
        </w:rPr>
        <w:t>it is merely to avail vourself of</w:t>
      </w:r>
      <w:r>
        <w:t xml:space="preserve"> the protections of what the philosopher Isaiah Berlin called "</w:t>
      </w:r>
      <w:r w:rsidRPr="00600A83">
        <w:rPr>
          <w:rStyle w:val="TitleChar"/>
        </w:rPr>
        <w:t>negative liberty</w:t>
      </w:r>
      <w:r>
        <w:t xml:space="preserve">": </w:t>
      </w:r>
      <w:r w:rsidRPr="00600A83">
        <w:rPr>
          <w:rStyle w:val="TitleChar"/>
        </w:rPr>
        <w:t>to be free from oppression, bondage, and gross physical harm</w:t>
      </w:r>
      <w:r>
        <w:t>. Hu</w:t>
      </w:r>
      <w:r w:rsidRPr="00600A83">
        <w:rPr>
          <w:rStyle w:val="TitleChar"/>
        </w:rPr>
        <w:t>man rights do not, and should not, delegitimize traditional culture as a whole</w:t>
      </w:r>
      <w:r>
        <w:t xml:space="preserve">. The women in Kabul who come to human rights agencies seeking protection from the Taliban do not want to cease being Muslim wives and mothers; they want to combine their traditions with education and professional health care provided by a woman. And they hope the agencies will defend them against being beaten and persecuted for claiming such rights. </w:t>
      </w:r>
      <w:r w:rsidRPr="00600A83">
        <w:rPr>
          <w:rStyle w:val="TitleChar"/>
        </w:rPr>
        <w:t>The legitimacy of such claims is reinforced by the fact that the people who make them are not foreign human rights activists or employees of international organizations but the victims themselves</w:t>
      </w:r>
      <w:r>
        <w:t xml:space="preserve">. In Pakistan, for example, it is poor rural women who are criticizing the grotesque distortion of Islamic teaching that claims to justify "honor killings"-in which women are burned alive when they disobey their husbands. </w:t>
      </w:r>
      <w:r w:rsidRPr="00600A83">
        <w:rPr>
          <w:rStyle w:val="TitleChar"/>
        </w:rPr>
        <w:t>Human rights have gone global by going local, empowering the powerless, giving voice to the voiceless</w:t>
      </w:r>
      <w:r>
        <w:t xml:space="preserve">. </w:t>
      </w:r>
      <w:r w:rsidRPr="00600A83">
        <w:rPr>
          <w:rStyle w:val="TitleChar"/>
        </w:rPr>
        <w:t>It is simply not the case</w:t>
      </w:r>
      <w:r>
        <w:t xml:space="preserve">, as Islamic and Asian critics contend, </w:t>
      </w:r>
      <w:r w:rsidRPr="00600A83">
        <w:rPr>
          <w:rStyle w:val="TitleChar"/>
        </w:rPr>
        <w:t>that human rights force the Western way of life on their societies</w:t>
      </w:r>
      <w:r>
        <w:t>. For all its individualism, human rights rhetoric does not require adherents to jettison their other cultural attachments. As the philosopher Jack Donnelly argues, Human rights should human rights assume "that people probably are best suited, and in any case are entitled, not delegitimize to choose the good life for themselves."</w:t>
      </w:r>
    </w:p>
    <w:p w14:paraId="2037353D" w14:textId="77777777" w:rsidR="00C2246F" w:rsidRDefault="00C2246F" w:rsidP="00C2246F"/>
    <w:p w14:paraId="01023437" w14:textId="77777777" w:rsidR="00C2246F" w:rsidRPr="00906DD3" w:rsidRDefault="00C2246F" w:rsidP="00C2246F">
      <w:pPr>
        <w:pStyle w:val="Heading4"/>
      </w:pPr>
      <w:r>
        <w:t>The moral obligation to uphold universal human rights imbues the concept of ‘personhood’ with meaning</w:t>
      </w:r>
    </w:p>
    <w:p w14:paraId="4C99C74B" w14:textId="77777777" w:rsidR="00C2246F" w:rsidRDefault="00C2246F" w:rsidP="00C2246F">
      <w:r w:rsidRPr="008717FA">
        <w:t xml:space="preserve">Bernard den </w:t>
      </w:r>
      <w:r w:rsidRPr="008717FA">
        <w:rPr>
          <w:b/>
          <w:sz w:val="24"/>
          <w:u w:val="single"/>
        </w:rPr>
        <w:t>Ouden 97</w:t>
      </w:r>
      <w:r w:rsidRPr="008717FA">
        <w:t xml:space="preserve">, </w:t>
      </w:r>
      <w:r>
        <w:t xml:space="preserve">philo prof at the </w:t>
      </w:r>
      <w:r w:rsidRPr="008717FA">
        <w:t>University of Hartford</w:t>
      </w:r>
      <w:r>
        <w:t>, “Sustainable Development, Human Rights, and Postmodernism”, PHIL &amp; TECH 3:2 Winter</w:t>
      </w:r>
    </w:p>
    <w:p w14:paraId="427F739F" w14:textId="77777777" w:rsidR="00C2246F" w:rsidRDefault="00C2246F" w:rsidP="00C2246F"/>
    <w:p w14:paraId="2E8364DE" w14:textId="77777777" w:rsidR="00C2246F" w:rsidRDefault="00C2246F" w:rsidP="00C2246F">
      <w:r w:rsidRPr="001D5D13">
        <w:rPr>
          <w:rStyle w:val="TitleChar"/>
          <w:highlight w:val="cyan"/>
        </w:rPr>
        <w:lastRenderedPageBreak/>
        <w:t>There are</w:t>
      </w:r>
      <w:r>
        <w:t xml:space="preserve">, however, </w:t>
      </w:r>
      <w:r w:rsidRPr="001D5D13">
        <w:rPr>
          <w:rStyle w:val="TitleChar"/>
          <w:highlight w:val="cyan"/>
        </w:rPr>
        <w:t>limits to</w:t>
      </w:r>
      <w:r w:rsidRPr="008E1458">
        <w:rPr>
          <w:rStyle w:val="TitleChar"/>
        </w:rPr>
        <w:t xml:space="preserve"> the </w:t>
      </w:r>
      <w:r w:rsidRPr="001D5D13">
        <w:rPr>
          <w:rStyle w:val="TitleChar"/>
          <w:highlight w:val="cyan"/>
        </w:rPr>
        <w:t>postmodern</w:t>
      </w:r>
      <w:r w:rsidRPr="001D5D13">
        <w:rPr>
          <w:rStyle w:val="TitleChar"/>
        </w:rPr>
        <w:t>ist</w:t>
      </w:r>
      <w:r>
        <w:t xml:space="preserve"> and social constructionist </w:t>
      </w:r>
      <w:r w:rsidRPr="001D5D13">
        <w:rPr>
          <w:rStyle w:val="TitleChar"/>
          <w:highlight w:val="cyan"/>
        </w:rPr>
        <w:t>perspectives</w:t>
      </w:r>
      <w:r w:rsidRPr="001D5D13">
        <w:rPr>
          <w:highlight w:val="cyan"/>
        </w:rPr>
        <w:t xml:space="preserve">. </w:t>
      </w:r>
      <w:r w:rsidRPr="001D5D13">
        <w:rPr>
          <w:rStyle w:val="TitleChar"/>
          <w:highlight w:val="cyan"/>
        </w:rPr>
        <w:t>To say that cultures are different</w:t>
      </w:r>
      <w:r w:rsidRPr="00813479">
        <w:rPr>
          <w:rStyle w:val="TitleChar"/>
        </w:rPr>
        <w:t xml:space="preserve"> and that they are undergoing continuing fragmentation </w:t>
      </w:r>
      <w:r w:rsidRPr="001D5D13">
        <w:rPr>
          <w:rStyle w:val="TitleChar"/>
          <w:highlight w:val="cyan"/>
        </w:rPr>
        <w:t>is not</w:t>
      </w:r>
      <w:r w:rsidRPr="00813479">
        <w:rPr>
          <w:rStyle w:val="TitleChar"/>
        </w:rPr>
        <w:t xml:space="preserve"> necessarily </w:t>
      </w:r>
      <w:r w:rsidRPr="001D5D13">
        <w:rPr>
          <w:rStyle w:val="TitleChar"/>
          <w:highlight w:val="cyan"/>
        </w:rPr>
        <w:t>to conclude</w:t>
      </w:r>
      <w:r w:rsidRPr="00813479">
        <w:rPr>
          <w:rStyle w:val="TitleChar"/>
        </w:rPr>
        <w:t xml:space="preserve"> </w:t>
      </w:r>
      <w:r w:rsidRPr="001D5D13">
        <w:rPr>
          <w:rStyle w:val="TitleChar"/>
          <w:highlight w:val="cyan"/>
        </w:rPr>
        <w:t>that</w:t>
      </w:r>
      <w:r w:rsidRPr="00813479">
        <w:rPr>
          <w:rStyle w:val="TitleChar"/>
        </w:rPr>
        <w:t xml:space="preserve"> the </w:t>
      </w:r>
      <w:r w:rsidRPr="001D5D13">
        <w:rPr>
          <w:rStyle w:val="TitleChar"/>
          <w:highlight w:val="cyan"/>
        </w:rPr>
        <w:t>members of humankind cannot have anything in common</w:t>
      </w:r>
      <w:r>
        <w:t xml:space="preserve">. We share a dependence on earth, air, fire, and water. We have relatively similar bodies. The deforestation and reforestation in which we engage have dramatic effects beyond all of our borders. The burning of high sulfur fuels affects everyone. The decreasing supply of fresh, potable water is now affecting and will increasingly affect all humankind. Furthermore, </w:t>
      </w:r>
      <w:r w:rsidRPr="001D5D13">
        <w:rPr>
          <w:rStyle w:val="TitleChar"/>
          <w:highlight w:val="cyan"/>
        </w:rPr>
        <w:t>universal human rights are</w:t>
      </w:r>
      <w:r w:rsidRPr="00813479">
        <w:rPr>
          <w:rStyle w:val="TitleChar"/>
        </w:rPr>
        <w:t xml:space="preserve"> not only possible to articulate, but they are </w:t>
      </w:r>
      <w:r w:rsidRPr="001D5D13">
        <w:rPr>
          <w:rStyle w:val="TitleChar"/>
          <w:highlight w:val="cyan"/>
        </w:rPr>
        <w:t>necessary to the human condition. We should have the right to personhood regardless of gender or culture</w:t>
      </w:r>
      <w:r>
        <w:t xml:space="preserve">. All humankind have the right to the fruits of their labors. We also have the right to due process in legal matters. In addition, individuals should have the right to marry or not to marry. They should be able to leave their country of origin or return to it. (I grant that in many countries or contexts this is only something that world citizens hope for in the future.) My argument is a simple one. Unless we understand and work with cultural differences and the best of indigenous values, economic and social development is not sustainable. However, we must infuse this process with the values and ideals of universal human rights for which all of us are responsible. </w:t>
      </w:r>
      <w:r w:rsidRPr="00813479">
        <w:rPr>
          <w:rStyle w:val="TitleChar"/>
        </w:rPr>
        <w:t>Without creating or protecting fundamental human rights</w:t>
      </w:r>
      <w:r>
        <w:t xml:space="preserve"> for our fellow world citizens, sustainable development will not occur. </w:t>
      </w:r>
      <w:r w:rsidRPr="00813479">
        <w:rPr>
          <w:rStyle w:val="TitleChar"/>
        </w:rPr>
        <w:t>The fruits and benefits of improvement or the development of economic strengths will go to the wealthy and the powerful. Unless the rights and lives of the poorest of the poor</w:t>
      </w:r>
      <w:r w:rsidRPr="00813479">
        <w:t xml:space="preserve"> in India and Nepal are attended to and protected, </w:t>
      </w:r>
      <w:r>
        <w:t xml:space="preserve">systematic deforestation will continue to occur at a traumatic rate in that region. Unless the water subsidies and privileges of agribusiness in California are carefully scrutinized, challenged, and changed in order to take into account all the citizens of the Western part of North America, access to potable water and to an environment even relatively safe from harmful chemicals will continue to be compromised. The economies of Russia and the many former Communist states may continue to grow, but a strong shared base of economic development will not occur unless and until Russia and its surrounding neighbors become societies based on just laws. Marxism has much to say about self-formation and a sense of common humanity. However, one reason why Marxist regimes failed is that they tried— even while retaining class and economic privilege for many party members—to change and improve material conditions in their societies while neither believing in nor genuinely implementing constitutions that respected personhood, cultural diversity, due process, or the right to leave the country of origin. One can create economic growth through cowboy capitalism and by means of economies of extortion. But without laws and respect for persons, economic development that is broad-based and sustainable will not occur. </w:t>
      </w:r>
      <w:r w:rsidRPr="001D5D13">
        <w:rPr>
          <w:rStyle w:val="UnderlineBold"/>
          <w:highlight w:val="cyan"/>
        </w:rPr>
        <w:t>Human rights are</w:t>
      </w:r>
      <w:r w:rsidRPr="00813479">
        <w:rPr>
          <w:rStyle w:val="UnderlineBold"/>
        </w:rPr>
        <w:t xml:space="preserve"> tied to </w:t>
      </w:r>
      <w:r w:rsidRPr="001D5D13">
        <w:rPr>
          <w:rStyle w:val="UnderlineBold"/>
          <w:highlight w:val="cyan"/>
        </w:rPr>
        <w:t>global responsibilities</w:t>
      </w:r>
      <w:r>
        <w:t xml:space="preserve">. We can, for example, discuss the rights of children, but </w:t>
      </w:r>
      <w:r w:rsidRPr="00813479">
        <w:rPr>
          <w:rStyle w:val="UnderlineBold"/>
        </w:rPr>
        <w:t>it is imperative to have moral courage</w:t>
      </w:r>
      <w:r>
        <w:t xml:space="preserve">. When children are being enslaved or when they are "parts-out" or used for organ sales which are in turn sold on the black market, to take refuge in differing views of humanity and cultural values is to retreat from our responsibilities. Cultural difference needs to be understood; however, </w:t>
      </w:r>
      <w:r w:rsidRPr="00813479">
        <w:rPr>
          <w:rStyle w:val="TitleChar"/>
        </w:rPr>
        <w:t xml:space="preserve">if </w:t>
      </w:r>
      <w:r w:rsidRPr="001D5D13">
        <w:rPr>
          <w:rStyle w:val="TitleChar"/>
          <w:highlight w:val="cyan"/>
        </w:rPr>
        <w:t>tolerance</w:t>
      </w:r>
      <w:r w:rsidRPr="00813479">
        <w:rPr>
          <w:rStyle w:val="TitleChar"/>
        </w:rPr>
        <w:t xml:space="preserve"> is to be real it </w:t>
      </w:r>
      <w:r w:rsidRPr="001D5D13">
        <w:rPr>
          <w:rStyle w:val="TitleChar"/>
          <w:highlight w:val="cyan"/>
        </w:rPr>
        <w:t>must have limits</w:t>
      </w:r>
      <w:r>
        <w:t xml:space="preserve">. No government or people, for example, should do or be allowed to do what European Americans have done to the people and cultures of the American Indians. </w:t>
      </w:r>
      <w:r w:rsidRPr="00813479">
        <w:rPr>
          <w:rStyle w:val="TitleChar"/>
        </w:rPr>
        <w:t>Conquest is not a right, and no rights follow from conquest</w:t>
      </w:r>
      <w:r>
        <w:t xml:space="preserve">. Quite simply, much (though perhaps not all) of </w:t>
      </w:r>
      <w:r w:rsidRPr="00813479">
        <w:rPr>
          <w:rStyle w:val="TitleChar"/>
        </w:rPr>
        <w:t>postmodernism ends in hopeless relativism and moral impotence</w:t>
      </w:r>
      <w:r>
        <w:t xml:space="preserve">. </w:t>
      </w:r>
      <w:r w:rsidRPr="001D5D13">
        <w:rPr>
          <w:rStyle w:val="TitleChar"/>
          <w:highlight w:val="cyan"/>
        </w:rPr>
        <w:t>If</w:t>
      </w:r>
      <w:r w:rsidRPr="00813479">
        <w:rPr>
          <w:rStyle w:val="TitleChar"/>
        </w:rPr>
        <w:t xml:space="preserve"> we conclude and/or accept that all </w:t>
      </w:r>
      <w:r w:rsidRPr="001D5D13">
        <w:rPr>
          <w:rStyle w:val="TitleChar"/>
          <w:highlight w:val="cyan"/>
        </w:rPr>
        <w:t>relations are purely power relations and</w:t>
      </w:r>
      <w:r w:rsidRPr="00813479">
        <w:rPr>
          <w:rStyle w:val="TitleChar"/>
        </w:rPr>
        <w:t xml:space="preserve"> that </w:t>
      </w:r>
      <w:r w:rsidRPr="001D5D13">
        <w:rPr>
          <w:rStyle w:val="TitleChar"/>
          <w:highlight w:val="cyan"/>
        </w:rPr>
        <w:t>all values are historical</w:t>
      </w:r>
      <w:r w:rsidRPr="00813479">
        <w:rPr>
          <w:rStyle w:val="TitleChar"/>
        </w:rPr>
        <w:t xml:space="preserve">, relative, and accidental, </w:t>
      </w:r>
      <w:r w:rsidRPr="001D5D13">
        <w:rPr>
          <w:rStyle w:val="TitleChar"/>
          <w:highlight w:val="cyan"/>
        </w:rPr>
        <w:t>then</w:t>
      </w:r>
      <w:r>
        <w:t xml:space="preserve"> today </w:t>
      </w:r>
      <w:r w:rsidRPr="001D5D13">
        <w:rPr>
          <w:rStyle w:val="TitleChar"/>
          <w:highlight w:val="cyan"/>
        </w:rPr>
        <w:t>we could</w:t>
      </w:r>
      <w:r w:rsidRPr="001D5D13">
        <w:rPr>
          <w:rStyle w:val="TitleChar"/>
        </w:rPr>
        <w:t xml:space="preserve"> just</w:t>
      </w:r>
      <w:r w:rsidRPr="00813479">
        <w:rPr>
          <w:rStyle w:val="TitleChar"/>
        </w:rPr>
        <w:t xml:space="preserve"> as well </w:t>
      </w:r>
      <w:r w:rsidRPr="001D5D13">
        <w:rPr>
          <w:rStyle w:val="TitleChar"/>
          <w:highlight w:val="cyan"/>
        </w:rPr>
        <w:t>be planning</w:t>
      </w:r>
      <w:r w:rsidRPr="00813479">
        <w:rPr>
          <w:rStyle w:val="TitleChar"/>
        </w:rPr>
        <w:t xml:space="preserve"> or implementing </w:t>
      </w:r>
      <w:r w:rsidRPr="001D5D13">
        <w:rPr>
          <w:rStyle w:val="TitleChar"/>
          <w:highlight w:val="cyan"/>
        </w:rPr>
        <w:t>conquest and slavery</w:t>
      </w:r>
      <w:r w:rsidRPr="00813479">
        <w:rPr>
          <w:rStyle w:val="TitleChar"/>
        </w:rPr>
        <w:t xml:space="preserve"> rather than trying to extend human understanding or to contribute to the unending struggle against cruelty and barbarism</w:t>
      </w:r>
      <w:r>
        <w:t xml:space="preserve">. As Kwame Anthony Appiah says in an excellent essay entitled, "The Post-Colonial and the Postmodern" (1995), postmodernism suffers from the same exclusivity of vision it rejects and pretends to abhor. Although allegedly nothing can be said about all cultures, because all cultures are only fragments of difference and meanings, the claim is made for all cultures. </w:t>
      </w:r>
      <w:r w:rsidRPr="001D5D13">
        <w:rPr>
          <w:rStyle w:val="TitleChar"/>
          <w:highlight w:val="cyan"/>
        </w:rPr>
        <w:t>Absolute</w:t>
      </w:r>
      <w:r w:rsidRPr="00813479">
        <w:rPr>
          <w:rStyle w:val="TitleChar"/>
        </w:rPr>
        <w:t xml:space="preserve"> cultural </w:t>
      </w:r>
      <w:r w:rsidRPr="001D5D13">
        <w:rPr>
          <w:rStyle w:val="TitleChar"/>
          <w:highlight w:val="cyan"/>
        </w:rPr>
        <w:t>relativism legitimates genocide, sexism, and abusive power relations</w:t>
      </w:r>
      <w:r w:rsidRPr="001D5D13">
        <w:rPr>
          <w:highlight w:val="cyan"/>
        </w:rPr>
        <w:t xml:space="preserve">. </w:t>
      </w:r>
      <w:r w:rsidRPr="001D5D13">
        <w:rPr>
          <w:rStyle w:val="UnderlineBold"/>
          <w:highlight w:val="cyan"/>
        </w:rPr>
        <w:t>Ethical universalism need not be tied to European</w:t>
      </w:r>
      <w:r w:rsidRPr="001D5D13">
        <w:rPr>
          <w:rStyle w:val="UnderlineBold"/>
        </w:rPr>
        <w:t xml:space="preserve"> world </w:t>
      </w:r>
      <w:r w:rsidRPr="001D5D13">
        <w:rPr>
          <w:rStyle w:val="UnderlineBold"/>
          <w:highlight w:val="cyan"/>
        </w:rPr>
        <w:t>views or imperial domination</w:t>
      </w:r>
      <w:r>
        <w:t xml:space="preserve">. Appiah is looking for a </w:t>
      </w:r>
      <w:r w:rsidRPr="001D5D13">
        <w:rPr>
          <w:rStyle w:val="UnderlineBold"/>
          <w:highlight w:val="cyan"/>
        </w:rPr>
        <w:t>humanism</w:t>
      </w:r>
      <w:r>
        <w:t xml:space="preserve"> fully cognizant of human suffering; one which </w:t>
      </w:r>
      <w:r w:rsidRPr="001D5D13">
        <w:rPr>
          <w:rStyle w:val="UnderlineBold"/>
          <w:highlight w:val="cyan"/>
        </w:rPr>
        <w:t>is historically contingent, anti-essentialist, and yet</w:t>
      </w:r>
      <w:r w:rsidRPr="00813479">
        <w:rPr>
          <w:rStyle w:val="UnderlineBold"/>
        </w:rPr>
        <w:t xml:space="preserve"> powerfully </w:t>
      </w:r>
      <w:r w:rsidRPr="001D5D13">
        <w:rPr>
          <w:rStyle w:val="UnderlineBold"/>
          <w:highlight w:val="cyan"/>
        </w:rPr>
        <w:t>demanding</w:t>
      </w:r>
      <w:r>
        <w:t xml:space="preserve">. He bases his ethics in a concern for human suffering and asserts that obligations or responsibilities transcend cultural differences and national identity. To maintain that we live only in our cultural fragments is to inhabit what Kumkum Sangari (1995) calls "present locales of undecidability" and to live lives void </w:t>
      </w:r>
      <w:r>
        <w:lastRenderedPageBreak/>
        <w:t xml:space="preserve">of moral action. Sangari, in "The Politics of the Possible," offers an argument parallel to that of Appiah. She contends (1995, p. 143) that postmodern epistemology "universalizes the self-conscious dissolution of the bourgeois subject." Again, the same contradictory claims. There are allegedly no universal values or modes of knowledge, yet the truth of this assertion is made for all cultures. Sangari regards one of the most important weaknesses of </w:t>
      </w:r>
      <w:r w:rsidRPr="00813479">
        <w:rPr>
          <w:rStyle w:val="TitleChar"/>
        </w:rPr>
        <w:t>postmodernism</w:t>
      </w:r>
      <w:r>
        <w:t xml:space="preserve"> to be that it "</w:t>
      </w:r>
      <w:r w:rsidRPr="00813479">
        <w:rPr>
          <w:rStyle w:val="TitleChar"/>
        </w:rPr>
        <w:t>valorizes indeterminacy as a cognitive mode, [and] also deflates social contradiction into forms of ambiguity or deferral, instates arbitrary juxtaposition or collage as historical 'method,' preempts change by fragmenting the ground of praxis</w:t>
      </w:r>
      <w:r>
        <w:t xml:space="preserve">" (Sangari, 1995, p. 147). </w:t>
      </w:r>
      <w:r w:rsidRPr="00BA50F3">
        <w:rPr>
          <w:rStyle w:val="TitleChar"/>
          <w:highlight w:val="cyan"/>
        </w:rPr>
        <w:t>Postmodernism universalizes cultures into insularity. It generalizes</w:t>
      </w:r>
      <w:r w:rsidRPr="00813479">
        <w:rPr>
          <w:rStyle w:val="TitleChar"/>
        </w:rPr>
        <w:t xml:space="preserve"> its own </w:t>
      </w:r>
      <w:r w:rsidRPr="00BA50F3">
        <w:rPr>
          <w:rStyle w:val="TitleChar"/>
          <w:highlight w:val="cyan"/>
        </w:rPr>
        <w:t>skepticism</w:t>
      </w:r>
      <w:r w:rsidRPr="00813479">
        <w:rPr>
          <w:rStyle w:val="TitleChar"/>
        </w:rPr>
        <w:t xml:space="preserve"> which is </w:t>
      </w:r>
      <w:r w:rsidRPr="00BA50F3">
        <w:rPr>
          <w:rStyle w:val="TitleChar"/>
          <w:highlight w:val="cyan"/>
        </w:rPr>
        <w:t>its</w:t>
      </w:r>
      <w:r w:rsidRPr="00813479">
        <w:rPr>
          <w:rStyle w:val="TitleChar"/>
        </w:rPr>
        <w:t xml:space="preserve"> dogmatic </w:t>
      </w:r>
      <w:r w:rsidRPr="00BA50F3">
        <w:rPr>
          <w:rStyle w:val="TitleChar"/>
          <w:highlight w:val="cyan"/>
        </w:rPr>
        <w:t>epistemological preoccupation.</w:t>
      </w:r>
      <w:r w:rsidRPr="00813479">
        <w:rPr>
          <w:rStyle w:val="TitleChar"/>
        </w:rPr>
        <w:t xml:space="preserve"> It instantiates the imperialism of relativism</w:t>
      </w:r>
      <w:r>
        <w:t xml:space="preserve">. </w:t>
      </w:r>
      <w:r w:rsidRPr="00BA50F3">
        <w:rPr>
          <w:rStyle w:val="TitleChar"/>
          <w:highlight w:val="cyan"/>
        </w:rPr>
        <w:t>It gives no</w:t>
      </w:r>
      <w:r w:rsidRPr="00813479">
        <w:rPr>
          <w:rStyle w:val="TitleChar"/>
        </w:rPr>
        <w:t xml:space="preserve"> philosophical or social </w:t>
      </w:r>
      <w:r w:rsidRPr="00BA50F3">
        <w:rPr>
          <w:rStyle w:val="TitleChar"/>
          <w:highlight w:val="cyan"/>
        </w:rPr>
        <w:t>place to political responsibility</w:t>
      </w:r>
      <w:r w:rsidRPr="00813479">
        <w:rPr>
          <w:rStyle w:val="TitleChar"/>
        </w:rPr>
        <w:t xml:space="preserve"> or ethical values. In this mode of discourse and inaction, we can only engage in involuted descriptions or in the articulating of ephemeral world pictures which are lost in themselves or at best captured in paralyzed discourses. </w:t>
      </w:r>
      <w:r w:rsidRPr="00BA50F3">
        <w:rPr>
          <w:rStyle w:val="TitleChar"/>
          <w:highlight w:val="cyan"/>
        </w:rPr>
        <w:t>Action</w:t>
      </w:r>
      <w:r w:rsidRPr="00813479">
        <w:rPr>
          <w:rStyle w:val="TitleChar"/>
        </w:rPr>
        <w:t xml:space="preserve"> in this mode </w:t>
      </w:r>
      <w:r w:rsidRPr="00BA50F3">
        <w:rPr>
          <w:rStyle w:val="TitleChar"/>
          <w:highlight w:val="cyan"/>
        </w:rPr>
        <w:t>is</w:t>
      </w:r>
      <w:r w:rsidRPr="00813479">
        <w:rPr>
          <w:rStyle w:val="TitleChar"/>
        </w:rPr>
        <w:t xml:space="preserve"> as valuable or as </w:t>
      </w:r>
      <w:r w:rsidRPr="00BA50F3">
        <w:rPr>
          <w:rStyle w:val="TitleChar"/>
          <w:highlight w:val="cyan"/>
        </w:rPr>
        <w:t>hopelessly tragic</w:t>
      </w:r>
      <w:r w:rsidRPr="00813479">
        <w:rPr>
          <w:rStyle w:val="TitleChar"/>
        </w:rPr>
        <w:t xml:space="preserve"> as inaction</w:t>
      </w:r>
      <w:r>
        <w:t xml:space="preserve">. </w:t>
      </w:r>
      <w:r w:rsidRPr="00BA50F3">
        <w:rPr>
          <w:rStyle w:val="UnderlineBold"/>
          <w:highlight w:val="cyan"/>
        </w:rPr>
        <w:t>Without</w:t>
      </w:r>
      <w:r w:rsidRPr="00813479">
        <w:rPr>
          <w:rStyle w:val="UnderlineBold"/>
        </w:rPr>
        <w:t xml:space="preserve"> the possibility and actuality of </w:t>
      </w:r>
      <w:r w:rsidRPr="00BA50F3">
        <w:rPr>
          <w:rStyle w:val="UnderlineBold"/>
          <w:highlight w:val="cyan"/>
        </w:rPr>
        <w:t>moral action</w:t>
      </w:r>
      <w:r>
        <w:t xml:space="preserve">, I would argue that </w:t>
      </w:r>
      <w:r w:rsidRPr="00BA50F3">
        <w:rPr>
          <w:rStyle w:val="UnderlineBold"/>
          <w:highlight w:val="cyan"/>
        </w:rPr>
        <w:t>we are</w:t>
      </w:r>
      <w:r w:rsidRPr="00813479">
        <w:rPr>
          <w:rStyle w:val="UnderlineBold"/>
        </w:rPr>
        <w:t xml:space="preserve"> at best</w:t>
      </w:r>
      <w:r>
        <w:t xml:space="preserve"> what Dostoevsky referred to as "</w:t>
      </w:r>
      <w:r w:rsidRPr="00BA50F3">
        <w:rPr>
          <w:rStyle w:val="UnderlineBold"/>
          <w:highlight w:val="cyan"/>
        </w:rPr>
        <w:t>neurotic bipeds</w:t>
      </w:r>
      <w:r>
        <w:t>."</w:t>
      </w:r>
    </w:p>
    <w:p w14:paraId="01C164C8" w14:textId="77777777" w:rsidR="00C2246F" w:rsidRDefault="00C2246F" w:rsidP="00C2246F"/>
    <w:p w14:paraId="7343EEBF" w14:textId="77777777" w:rsidR="00C2246F" w:rsidRPr="00906DD3" w:rsidRDefault="00C2246F" w:rsidP="00C2246F">
      <w:pPr>
        <w:pStyle w:val="Heading4"/>
      </w:pPr>
      <w:r>
        <w:t>Disregarding rights means atrocity and dictatorship go unstopped</w:t>
      </w:r>
    </w:p>
    <w:p w14:paraId="102B0808" w14:textId="77777777" w:rsidR="00C2246F" w:rsidRDefault="00C2246F" w:rsidP="00C2246F">
      <w:r w:rsidRPr="006549A7">
        <w:t xml:space="preserve">Richard D. </w:t>
      </w:r>
      <w:r w:rsidRPr="006549A7">
        <w:rPr>
          <w:b/>
          <w:sz w:val="24"/>
          <w:u w:val="single"/>
        </w:rPr>
        <w:t>Mohr 95</w:t>
      </w:r>
      <w:r w:rsidRPr="006549A7">
        <w:t>, Professor of Philosophy at the University of Illinois at Urbana-Champaign</w:t>
      </w:r>
      <w:r>
        <w:t>, “</w:t>
      </w:r>
      <w:r w:rsidRPr="006549A7">
        <w:t>The Perils of Postmodernism</w:t>
      </w:r>
      <w:r>
        <w:t xml:space="preserve">”, </w:t>
      </w:r>
      <w:r w:rsidRPr="006549A7">
        <w:t>The Harvard Gay &amp; Lesbian Review, Fall 1995, pp. 9-13</w:t>
      </w:r>
    </w:p>
    <w:p w14:paraId="5DDFE1DD" w14:textId="77777777" w:rsidR="00C2246F" w:rsidRDefault="00C2246F" w:rsidP="00C2246F"/>
    <w:p w14:paraId="70E8B5A5" w14:textId="77777777" w:rsidR="00C2246F" w:rsidRDefault="00C2246F" w:rsidP="00C2246F">
      <w:r>
        <w:t xml:space="preserve">But this sense of equality as non-degradation presupposes a culturally-neutral claim that each and every person presumptively is worthy of equal regard and that we have some means of determining this moral fact outside of the moral twists and turns of any given society. Due to its relativistic commitments, postmodernism can never provide this presumption. </w:t>
      </w:r>
      <w:r w:rsidRPr="00C7539B">
        <w:rPr>
          <w:rStyle w:val="TitleChar"/>
          <w:highlight w:val="cyan"/>
        </w:rPr>
        <w:t>If a society thinks</w:t>
      </w:r>
      <w:r>
        <w:t xml:space="preserve">, in the manner of the Supreme Court's 1857 Dred Scott decision, </w:t>
      </w:r>
      <w:r w:rsidRPr="00DE258F">
        <w:rPr>
          <w:rStyle w:val="TitleChar"/>
        </w:rPr>
        <w:t xml:space="preserve">that </w:t>
      </w:r>
      <w:r w:rsidRPr="00C7539B">
        <w:rPr>
          <w:rStyle w:val="TitleChar"/>
          <w:highlight w:val="cyan"/>
        </w:rPr>
        <w:t>slavery is acceptable because blacks are lesser</w:t>
      </w:r>
      <w:r w:rsidRPr="00DE258F">
        <w:rPr>
          <w:rStyle w:val="TitleChar"/>
        </w:rPr>
        <w:t xml:space="preserve"> beings, </w:t>
      </w:r>
      <w:r w:rsidRPr="00C7539B">
        <w:rPr>
          <w:rStyle w:val="TitleChar"/>
          <w:highlight w:val="cyan"/>
        </w:rPr>
        <w:t>and if</w:t>
      </w:r>
      <w:r w:rsidRPr="00C7539B">
        <w:rPr>
          <w:highlight w:val="cyan"/>
        </w:rPr>
        <w:t xml:space="preserve"> </w:t>
      </w:r>
      <w:r w:rsidRPr="00C7539B">
        <w:rPr>
          <w:rStyle w:val="TitleChar"/>
          <w:highlight w:val="cyan"/>
        </w:rPr>
        <w:t>values are socially</w:t>
      </w:r>
      <w:r w:rsidRPr="00DE258F">
        <w:rPr>
          <w:rStyle w:val="TitleChar"/>
        </w:rPr>
        <w:t xml:space="preserve"> and historically </w:t>
      </w:r>
      <w:r w:rsidRPr="00C7539B">
        <w:rPr>
          <w:rStyle w:val="TitleChar"/>
          <w:highlight w:val="cyan"/>
        </w:rPr>
        <w:t>specific</w:t>
      </w:r>
      <w:r>
        <w:t xml:space="preserve"> - all culture-bound and culturally determined as postmoderns claim - </w:t>
      </w:r>
      <w:r w:rsidRPr="00DE258F">
        <w:rPr>
          <w:rStyle w:val="TitleChar"/>
        </w:rPr>
        <w:t xml:space="preserve">then </w:t>
      </w:r>
      <w:r w:rsidRPr="00C7539B">
        <w:rPr>
          <w:rStyle w:val="TitleChar"/>
          <w:highlight w:val="cyan"/>
        </w:rPr>
        <w:t>there is no fulcrum</w:t>
      </w:r>
      <w:r w:rsidRPr="00DE258F">
        <w:rPr>
          <w:rStyle w:val="TitleChar"/>
        </w:rPr>
        <w:t xml:space="preserve"> and lever </w:t>
      </w:r>
      <w:r w:rsidRPr="00C7539B">
        <w:rPr>
          <w:rStyle w:val="TitleChar"/>
          <w:highlight w:val="cyan"/>
        </w:rPr>
        <w:t>with which one could dislodge this belief</w:t>
      </w:r>
      <w:r w:rsidRPr="00DE258F">
        <w:rPr>
          <w:rStyle w:val="TitleChar"/>
        </w:rPr>
        <w:t xml:space="preserve"> about blacks by </w:t>
      </w:r>
      <w:r w:rsidRPr="00C7539B">
        <w:rPr>
          <w:rStyle w:val="TitleChar"/>
          <w:highlight w:val="cyan"/>
        </w:rPr>
        <w:t>showing it to be false</w:t>
      </w:r>
      <w:r>
        <w:t xml:space="preserve">. But then, if blacks are inferior, they are not treated worse than they should be when they are treated as slaves rather than as full persons. </w:t>
      </w:r>
      <w:r w:rsidRPr="00DE258F">
        <w:rPr>
          <w:rStyle w:val="TitleChar"/>
        </w:rPr>
        <w:t>We can tell from within a culture</w:t>
      </w:r>
      <w:r>
        <w:t xml:space="preserve"> (say, from its jokes and slang) </w:t>
      </w:r>
      <w:r w:rsidRPr="00DE258F">
        <w:rPr>
          <w:rStyle w:val="TitleChar"/>
        </w:rPr>
        <w:t>that some group is humiliated</w:t>
      </w:r>
      <w:r>
        <w:t xml:space="preserve">, held in contempt; but without culturally-neutral values, one cannot tell whether that group does or does not indeed deserve that contempt. Without such values, we cannot know that certain groups aren't simply being put in their proper place. </w:t>
      </w:r>
      <w:r w:rsidRPr="00DE258F">
        <w:rPr>
          <w:rStyle w:val="TitleChar"/>
        </w:rPr>
        <w:t>Postmodern theorists</w:t>
      </w:r>
      <w:r>
        <w:t xml:space="preserve"> like Judith Butler, author of Gender Trouble, </w:t>
      </w:r>
      <w:r w:rsidRPr="00DE258F">
        <w:rPr>
          <w:rStyle w:val="TitleChar"/>
        </w:rPr>
        <w:t>brand as fascist any appeal to culturally-neutral values and the metaphysics such values inevitably entail</w:t>
      </w:r>
      <w:r>
        <w:t xml:space="preserve">. </w:t>
      </w:r>
      <w:r w:rsidRPr="00DE258F">
        <w:rPr>
          <w:rStyle w:val="TitleChar"/>
        </w:rPr>
        <w:t xml:space="preserve">But </w:t>
      </w:r>
      <w:r w:rsidRPr="00C7539B">
        <w:rPr>
          <w:rStyle w:val="TitleChar"/>
          <w:highlight w:val="cyan"/>
        </w:rPr>
        <w:t>without</w:t>
      </w:r>
      <w:r w:rsidRPr="00DE258F">
        <w:rPr>
          <w:rStyle w:val="TitleChar"/>
        </w:rPr>
        <w:t xml:space="preserve"> such </w:t>
      </w:r>
      <w:r w:rsidRPr="00C7539B">
        <w:rPr>
          <w:rStyle w:val="TitleChar"/>
          <w:highlight w:val="cyan"/>
        </w:rPr>
        <w:t>values we are unable to tell when ill treatment</w:t>
      </w:r>
      <w:r>
        <w:t xml:space="preserve"> and ill-will are warranted and when they </w:t>
      </w:r>
      <w:r w:rsidRPr="00C7539B">
        <w:rPr>
          <w:rStyle w:val="TitleChar"/>
          <w:highlight w:val="cyan"/>
        </w:rPr>
        <w:t>constitute oppression</w:t>
      </w:r>
      <w:r w:rsidRPr="00C7539B">
        <w:rPr>
          <w:highlight w:val="cyan"/>
        </w:rPr>
        <w:t>.</w:t>
      </w:r>
      <w:r>
        <w:t xml:space="preserve"> </w:t>
      </w:r>
      <w:r w:rsidRPr="00DE258F">
        <w:rPr>
          <w:rStyle w:val="TitleChar"/>
        </w:rPr>
        <w:t>The moral relativism of postmoderns leaves them unable even to refute Nazi views on homosexuals</w:t>
      </w:r>
      <w:r>
        <w:t xml:space="preserve">: "Himmler recounted to his SS generals the ancient Germanic mode of execution for homosexuals - drowning in bogs - and added: 'That was no punishment, merely the extinction of an abnormal life. It had to be removed just as we now pull up stinging nettles, toss them on a heap and burn them.'" (from James Steakley's 1975 The Homosexual Emancipation Movement in Germany) </w:t>
      </w:r>
      <w:r w:rsidRPr="00DE258F">
        <w:rPr>
          <w:rStyle w:val="TitleChar"/>
        </w:rPr>
        <w:t>The moral relativism of the postmoderns destroys the very foundations of the sort of equality which they want to espouse</w:t>
      </w:r>
      <w:r>
        <w:t xml:space="preserve">. Talk, Discourse, Free Speech When, as in postmodernism, there are no culturally neutral criteria with which one could properly show to be false a socially held belief that some group is worthy of derision, all one can do is to change the belief itself from within the culture, thus transforming the culture into a different one with its own, new values, which again, thanks to moral relativism, are unassailable. </w:t>
      </w:r>
      <w:r w:rsidRPr="00DE258F">
        <w:rPr>
          <w:rStyle w:val="TitleChar"/>
        </w:rPr>
        <w:t>Inevitably</w:t>
      </w:r>
      <w:r>
        <w:t xml:space="preserve">, then, </w:t>
      </w:r>
      <w:r w:rsidRPr="00DE258F">
        <w:rPr>
          <w:rStyle w:val="TitleChar"/>
        </w:rPr>
        <w:t>under postmodern pressures, equality rights have no separate standing from concerns about how to persuade people to change their values</w:t>
      </w:r>
      <w:r>
        <w:t xml:space="preserve">. At best, </w:t>
      </w:r>
      <w:r w:rsidRPr="00DE258F">
        <w:rPr>
          <w:rStyle w:val="TitleChar"/>
        </w:rPr>
        <w:t>equality rights against oppression and degradation must be abandoned</w:t>
      </w:r>
      <w:r>
        <w:t xml:space="preserve"> in favor of rights to free speech, by means of which one side or faction in society tries to upgrade the status of certain groups within the culture. But most postmoderns have not embraced free speech rights. Ruthann Robson, for example, guts the First Amendment in one sentence: "The First Amendment is a rule of law with its roots in European liberal individualism and property-based notions. Its value to lesbians must be decided by us, not assumed by us." </w:t>
      </w:r>
      <w:r>
        <w:lastRenderedPageBreak/>
        <w:t xml:space="preserve">Free speech rights are good only if they "assist us" - i.e., us lesbians. This stance, holding that asserted rights really are rights only when the asserting group says they are, does away with free-speech rights altogether once some other competing and winning group makes the same claim for itself: "we believe in free-speech rights only when they work for us, and we've won, so no speech rights for you." In short, </w:t>
      </w:r>
      <w:r w:rsidRPr="00C7539B">
        <w:rPr>
          <w:rStyle w:val="TitleChar"/>
          <w:highlight w:val="cyan"/>
        </w:rPr>
        <w:t>majorities</w:t>
      </w:r>
      <w:r>
        <w:t xml:space="preserve">, on this account, </w:t>
      </w:r>
      <w:r w:rsidRPr="00C7539B">
        <w:rPr>
          <w:rStyle w:val="TitleChar"/>
          <w:highlight w:val="cyan"/>
        </w:rPr>
        <w:t>get to determine what rights</w:t>
      </w:r>
      <w:r w:rsidRPr="00DE258F">
        <w:rPr>
          <w:rStyle w:val="TitleChar"/>
        </w:rPr>
        <w:t xml:space="preserve"> there </w:t>
      </w:r>
      <w:r w:rsidRPr="00C7539B">
        <w:rPr>
          <w:rStyle w:val="TitleChar"/>
          <w:highlight w:val="cyan"/>
        </w:rPr>
        <w:t>are</w:t>
      </w:r>
      <w:r w:rsidRPr="00C7539B">
        <w:rPr>
          <w:rStyle w:val="TitleChar"/>
        </w:rPr>
        <w:t xml:space="preserve"> - which is to say</w:t>
      </w:r>
      <w:r w:rsidRPr="00DE258F">
        <w:rPr>
          <w:rStyle w:val="TitleChar"/>
        </w:rPr>
        <w:t xml:space="preserve"> the "</w:t>
      </w:r>
      <w:r w:rsidRPr="00C7539B">
        <w:rPr>
          <w:rStyle w:val="TitleChar"/>
          <w:highlight w:val="cyan"/>
        </w:rPr>
        <w:t>rights" are</w:t>
      </w:r>
      <w:r w:rsidRPr="00DE258F">
        <w:rPr>
          <w:rStyle w:val="TitleChar"/>
        </w:rPr>
        <w:t xml:space="preserve"> not rights at all, but </w:t>
      </w:r>
      <w:r w:rsidRPr="00C7539B">
        <w:rPr>
          <w:rStyle w:val="TitleChar"/>
          <w:highlight w:val="cyan"/>
        </w:rPr>
        <w:t>majority privileges</w:t>
      </w:r>
      <w:r>
        <w:t xml:space="preserve">. Perhaps the best-known postmodern attack on the First Amendment is Stanley Fish's 1992 article entitled "There's No Such Thing as Free Speech and It's a Good Thing, Too." Fish holds that speech "impinges on the world in ways indistinguishable from the effect of physical action." This position is silly when taken literally, as it would imply that I can move mountains with my mind and tongue as easily as with dynamite and a steam shovel. What Fish is really doing is taking the postmodern pledge that people's ideas determine what they do because they determine who they "are." </w:t>
      </w:r>
      <w:r w:rsidRPr="00DE258F">
        <w:rPr>
          <w:rStyle w:val="TitleChar"/>
        </w:rPr>
        <w:t>To make people good, we</w:t>
      </w:r>
      <w:r>
        <w:t xml:space="preserve">, like Plato's Philosopher-Kings, must control what people hear and must hold them legally responsible for their utterances as though these were thrown knives - only worse. </w:t>
      </w:r>
      <w:r w:rsidRPr="004740F0">
        <w:rPr>
          <w:rStyle w:val="TitleChar"/>
          <w:highlight w:val="cyan"/>
        </w:rPr>
        <w:t>Speech for postmoderns</w:t>
      </w:r>
      <w:r w:rsidRPr="00DE258F">
        <w:rPr>
          <w:rStyle w:val="TitleChar"/>
        </w:rPr>
        <w:t xml:space="preserve"> is nothing but politics by other means. It </w:t>
      </w:r>
      <w:r w:rsidRPr="004740F0">
        <w:rPr>
          <w:rStyle w:val="TitleChar"/>
          <w:highlight w:val="cyan"/>
        </w:rPr>
        <w:t>cannot be subject to rules other than</w:t>
      </w:r>
      <w:r w:rsidRPr="00DE258F">
        <w:rPr>
          <w:rStyle w:val="TitleChar"/>
        </w:rPr>
        <w:t xml:space="preserve"> those of </w:t>
      </w:r>
      <w:r w:rsidRPr="004740F0">
        <w:rPr>
          <w:rStyle w:val="TitleChar"/>
          <w:highlight w:val="cyan"/>
        </w:rPr>
        <w:t>political power</w:t>
      </w:r>
      <w:r w:rsidRPr="00DE258F">
        <w:rPr>
          <w:rStyle w:val="TitleChar"/>
        </w:rPr>
        <w:t>, which include the acceptability of its suppression through the machinery of majority rule</w:t>
      </w:r>
      <w:r>
        <w:t xml:space="preserve">. Fish's hope is that majority rule, free of the burdens of the First Amendment, will choose to suppress such speech as the shouting of "faggot" and so sweep in a millenium of gay liberation. After all, how else could one do that but with words? Liberation on this account will be cheap, quick, and easy, because talk is cheap, quick, and easy. Fish gives no acknowledgments to the sorts of arguments made by traditional liberals in favor of free-speech rights - arguments like those from John Stuart Mill's On Liberty (1859). Fish fails to see that the free exchange of ideas is the chief means by which we critically assess our beliefs to see if they are warranted and is what allows us, to a significant degree, to evaluate courses of action without having previously performed them ourselves. It is this critical capacity of speech, language, and thought that distinguishes words conceptually from actions and that positions them as things that centrally need to be protected if individuals are to be autonomous, and so warrants speech's protection even if these produce incidental harms in the world of action. Lessons of recent history should teach us that Fish's hope of liberation through the control of speech is a misguided fantasy. When governments suppress speech, it is lesbian and gay speech that they suppress first. In February 1992, the Canadian Supreme Court accepted Catherine MacKinnon and Andrea Dworkin's analysis that pornography may be legally banned because it is degrading to women. After this ruling, the very first publication in Canada to lead to a bookseller's arrest was the lesbian magazine Bad Attitude. The Glad Day Bookstore, Toronto's only gay bookstore, continues now to be harassed by customs officials and police just as it was before the MacKinnon-rationalized decision, because the police view gay sex itself, in whatever form, as degrading to the humanity of its participants. It is not just lesbian feminists who should fear unleashed censorship. The New York Times (June 29, 1994) reports that "earlier this month, the America Online network shut down several feminist discussion forums, saying it was concerned that the subject matter might be inappropriate for young girls who would see the word 'girl' in the forum's headline and 'go in there looking for information about their Barbies'." </w:t>
      </w:r>
      <w:r w:rsidRPr="004740F0">
        <w:rPr>
          <w:rStyle w:val="TitleChar"/>
          <w:highlight w:val="cyan"/>
        </w:rPr>
        <w:t>The cost</w:t>
      </w:r>
      <w:r w:rsidRPr="00DE258F">
        <w:rPr>
          <w:rStyle w:val="TitleChar"/>
        </w:rPr>
        <w:t xml:space="preserve"> of postmodernism </w:t>
      </w:r>
      <w:r w:rsidRPr="004740F0">
        <w:rPr>
          <w:rStyle w:val="TitleChar"/>
          <w:highlight w:val="cyan"/>
        </w:rPr>
        <w:t>is high. It eliminates privacy</w:t>
      </w:r>
      <w:r w:rsidRPr="00DE258F">
        <w:rPr>
          <w:rStyle w:val="TitleChar"/>
        </w:rPr>
        <w:t xml:space="preserve"> rights, </w:t>
      </w:r>
      <w:r w:rsidRPr="004740F0">
        <w:rPr>
          <w:rStyle w:val="TitleChar"/>
          <w:highlight w:val="cyan"/>
        </w:rPr>
        <w:t>equality</w:t>
      </w:r>
      <w:r w:rsidRPr="00DE258F">
        <w:rPr>
          <w:rStyle w:val="TitleChar"/>
        </w:rPr>
        <w:t xml:space="preserve"> rights, </w:t>
      </w:r>
      <w:r w:rsidRPr="004740F0">
        <w:rPr>
          <w:rStyle w:val="TitleChar"/>
          <w:highlight w:val="cyan"/>
        </w:rPr>
        <w:t>and free-speech</w:t>
      </w:r>
      <w:r w:rsidRPr="00DE258F">
        <w:rPr>
          <w:rStyle w:val="TitleChar"/>
        </w:rPr>
        <w:t xml:space="preserve"> rights</w:t>
      </w:r>
      <w:r>
        <w:t xml:space="preserve">. </w:t>
      </w:r>
      <w:r w:rsidRPr="00DE258F">
        <w:rPr>
          <w:rStyle w:val="TitleChar"/>
        </w:rPr>
        <w:t>Ironically, it turns out that postmoderns themselves, when they deign to descend from their ivory towers, also believe that the cost of postmodernism is too high</w:t>
      </w:r>
      <w:r>
        <w:t xml:space="preserve">. </w:t>
      </w:r>
      <w:r w:rsidRPr="004740F0">
        <w:rPr>
          <w:rStyle w:val="TitleChar"/>
          <w:highlight w:val="cyan"/>
        </w:rPr>
        <w:t>When confronted with the real world</w:t>
      </w:r>
      <w:r w:rsidRPr="00DE258F">
        <w:rPr>
          <w:rStyle w:val="TitleChar"/>
        </w:rPr>
        <w:t xml:space="preserve"> and the </w:t>
      </w:r>
      <w:r w:rsidRPr="004740F0">
        <w:rPr>
          <w:rStyle w:val="TitleChar"/>
          <w:highlight w:val="cyan"/>
        </w:rPr>
        <w:t>need to act politically, they resort</w:t>
      </w:r>
      <w:r w:rsidRPr="00DE258F">
        <w:rPr>
          <w:rStyle w:val="TitleChar"/>
        </w:rPr>
        <w:t xml:space="preserve"> </w:t>
      </w:r>
      <w:r w:rsidRPr="004740F0">
        <w:rPr>
          <w:rStyle w:val="TitleChar"/>
          <w:highlight w:val="cyan"/>
        </w:rPr>
        <w:t>to</w:t>
      </w:r>
      <w:r w:rsidRPr="00DE258F">
        <w:rPr>
          <w:rStyle w:val="TitleChar"/>
        </w:rPr>
        <w:t xml:space="preserve"> what they call "</w:t>
      </w:r>
      <w:r w:rsidRPr="004740F0">
        <w:rPr>
          <w:rStyle w:val="TitleChar"/>
          <w:highlight w:val="cyan"/>
        </w:rPr>
        <w:t>strategic essentialism</w:t>
      </w:r>
      <w:r>
        <w:t xml:space="preserve">" - essentialism here is a code word for the assumptions about human nature that are embedded in liberal individualism. </w:t>
      </w:r>
      <w:r w:rsidRPr="00DE258F">
        <w:rPr>
          <w:rStyle w:val="TitleChar"/>
        </w:rPr>
        <w:t xml:space="preserve">Postmoderns recognize that their own sort of relativistic talk will not get them anywhere in the real world, and </w:t>
      </w:r>
      <w:r w:rsidRPr="004740F0">
        <w:rPr>
          <w:rStyle w:val="TitleChar"/>
        </w:rPr>
        <w:t>that</w:t>
      </w:r>
      <w:r w:rsidRPr="00DE258F">
        <w:rPr>
          <w:rStyle w:val="TitleChar"/>
        </w:rPr>
        <w:t xml:space="preserve"> </w:t>
      </w:r>
      <w:r w:rsidRPr="004740F0">
        <w:rPr>
          <w:rStyle w:val="TitleChar"/>
          <w:highlight w:val="cyan"/>
        </w:rPr>
        <w:t>they will have to resort at least to the strategies</w:t>
      </w:r>
      <w:r w:rsidRPr="00DE258F">
        <w:rPr>
          <w:rStyle w:val="TitleChar"/>
        </w:rPr>
        <w:t xml:space="preserve">, styles, and cant </w:t>
      </w:r>
      <w:r w:rsidRPr="004740F0">
        <w:rPr>
          <w:rStyle w:val="TitleChar"/>
          <w:highlight w:val="cyan"/>
        </w:rPr>
        <w:t>used by liberal humanists</w:t>
      </w:r>
      <w:r>
        <w:t xml:space="preserve"> - that is, if gay progress is to be made. </w:t>
      </w:r>
      <w:r w:rsidRPr="004740F0">
        <w:rPr>
          <w:rStyle w:val="TitleChar"/>
          <w:highlight w:val="cyan"/>
        </w:rPr>
        <w:t xml:space="preserve">But bereft of </w:t>
      </w:r>
      <w:r w:rsidRPr="004740F0">
        <w:rPr>
          <w:rStyle w:val="TitleChar"/>
        </w:rPr>
        <w:t xml:space="preserve">the </w:t>
      </w:r>
      <w:r w:rsidRPr="004740F0">
        <w:rPr>
          <w:rStyle w:val="TitleChar"/>
          <w:highlight w:val="cyan"/>
        </w:rPr>
        <w:t>substance and principles</w:t>
      </w:r>
      <w:r w:rsidRPr="00DE258F">
        <w:rPr>
          <w:rStyle w:val="TitleChar"/>
        </w:rPr>
        <w:t xml:space="preserve"> of liberalism </w:t>
      </w:r>
      <w:r w:rsidRPr="004740F0">
        <w:rPr>
          <w:rStyle w:val="TitleChar"/>
        </w:rPr>
        <w:t>that are its real tools</w:t>
      </w:r>
      <w:r w:rsidRPr="00DE258F">
        <w:rPr>
          <w:rStyle w:val="TitleChar"/>
        </w:rPr>
        <w:t xml:space="preserve"> and that postmodernism supposes it has destroyed, liberal </w:t>
      </w:r>
      <w:r w:rsidRPr="004740F0">
        <w:rPr>
          <w:rStyle w:val="TitleChar"/>
          <w:highlight w:val="cyan"/>
        </w:rPr>
        <w:t>strategies will hardly be effective</w:t>
      </w:r>
      <w:r>
        <w:t xml:space="preserve">. Moreover, despite postmoderinism's thick jargon and tangled prose, </w:t>
      </w:r>
      <w:r w:rsidRPr="00DE258F">
        <w:rPr>
          <w:rStyle w:val="TitleChar"/>
        </w:rPr>
        <w:t>there is no reason to suppose that the courts won't eventually see through the postmodern bluff and</w:t>
      </w:r>
      <w:r>
        <w:t xml:space="preserve">, like Toto, </w:t>
      </w:r>
      <w:r w:rsidRPr="00DE258F">
        <w:rPr>
          <w:rStyle w:val="TitleChar"/>
        </w:rPr>
        <w:t>pull back the curtain of its liberal guise to reveal machinery which conservative justices can effectively use to further restrict rights</w:t>
      </w:r>
      <w:r>
        <w:t xml:space="preserve">. It is not too difficult to imagine a scenario in which Justice Scalia signs off an opinion upholding the mass arrest of gay Marchers on Washington by block-quoting Stanley Fish: "In short, the name of the name has always been politics, even when </w:t>
      </w:r>
      <w:r>
        <w:lastRenderedPageBreak/>
        <w:t xml:space="preserve">(indeed, especially when) it is played by stigmatizing politics as the area to be avoided by legal restraints." Indeed the Supreme Court's most recent gay case gives evidence that it is already able to co-opt postmodern discourses as means of oppressing gays. In its June 1995 St. Patrick's Day Parade ruling, the Court voided the gay civil rights protections of Massachusetts' public accommodations law as applied to parades. In order to reach this conclusion, the Court had to find that Boston's St. Patrick's Day Parade constituted political speech despite the fact that the Court could find no discernible message conveyed by the parade; as far as any message went, the Court analogized the parade to the verse of Lewis Carroll and the music of Arnold Schönberg. What to do? Well, the Court sought out a source that would claim for it and against common opinion that all parades are inherently political. And where better to find such a source than in postmodern beliefs that hold that everything is politics? The Court quoted the requisite claim about the inherently political nature of parades from an obscure 1986 academic book Parades and Power: Street Theatre in Nineteenth-Century Philadelphia, which, on the very next page after the one quoted by the Court, signals its intellectual allegiances: "The concepts framing this study flow from ... E.P. Thompson ... and Raymond Williams." These two men are the Marxist scholars who founded cultural studies in England. The Right-wing Supreme Court here used postmodern Marxist scripture to clobber gays. Global Postmodernism </w:t>
      </w:r>
      <w:r w:rsidRPr="00DE258F">
        <w:rPr>
          <w:rStyle w:val="TitleChar"/>
        </w:rPr>
        <w:t>It used to be that tyrants - be they shah or ayatollah - would simply deny that human rights violations were occurring in their countries. But in the last few years, tyrants have become more "theoretical" and devious</w:t>
      </w:r>
      <w:r>
        <w:t xml:space="preserve">. Their underlings have been reading Foucault. </w:t>
      </w:r>
      <w:r w:rsidRPr="00DE258F">
        <w:rPr>
          <w:rStyle w:val="TitleChar"/>
        </w:rPr>
        <w:t>Now, when someone claims that a ruler is violating some human right</w:t>
      </w:r>
      <w:r>
        <w:t xml:space="preserve">, say, religious freedom, </w:t>
      </w:r>
      <w:r w:rsidRPr="00DE258F">
        <w:rPr>
          <w:rStyle w:val="TitleChar"/>
        </w:rPr>
        <w:t>the ruler simply asserts that while the purported right may well be a right in Northern European thinking, this fact have no moral weight in his own way of thinking</w:t>
      </w:r>
      <w:r>
        <w:t xml:space="preserve">. Indeed, </w:t>
      </w:r>
      <w:r w:rsidRPr="00906DD3">
        <w:rPr>
          <w:rStyle w:val="TitleChar"/>
        </w:rPr>
        <w:t>if</w:t>
      </w:r>
      <w:r>
        <w:t xml:space="preserve">, as postmoderns claim, </w:t>
      </w:r>
      <w:r w:rsidRPr="00906DD3">
        <w:rPr>
          <w:rStyle w:val="TitleChar"/>
        </w:rPr>
        <w:t>values are always historically and culturally specific in their content</w:t>
      </w:r>
      <w:r>
        <w:t xml:space="preserve">, </w:t>
      </w:r>
      <w:r w:rsidRPr="00906DD3">
        <w:rPr>
          <w:rStyle w:val="TitleChar"/>
        </w:rPr>
        <w:t>then the ruler can claim not only that North European thinking about rights need have no weight in his own thinking, but moreover that it cannot have any weight in his own thinking, determined as it is by local conditions and cultural forces</w:t>
      </w:r>
      <w:r>
        <w:t xml:space="preserve">. </w:t>
      </w:r>
      <w:r w:rsidRPr="00906DD3">
        <w:rPr>
          <w:rStyle w:val="TitleChar"/>
        </w:rPr>
        <w:t xml:space="preserve">Recently Muslim </w:t>
      </w:r>
      <w:r w:rsidRPr="004740F0">
        <w:rPr>
          <w:rStyle w:val="TitleChar"/>
          <w:highlight w:val="cyan"/>
        </w:rPr>
        <w:t>fundamentalists have</w:t>
      </w:r>
      <w:r w:rsidRPr="00906DD3">
        <w:rPr>
          <w:rStyle w:val="TitleChar"/>
        </w:rPr>
        <w:t xml:space="preserve"> </w:t>
      </w:r>
      <w:r w:rsidRPr="004740F0">
        <w:rPr>
          <w:rStyle w:val="TitleChar"/>
          <w:highlight w:val="cyan"/>
        </w:rPr>
        <w:t>defended</w:t>
      </w:r>
      <w:r w:rsidRPr="00906DD3">
        <w:rPr>
          <w:rStyle w:val="TitleChar"/>
        </w:rPr>
        <w:t xml:space="preserve"> their </w:t>
      </w:r>
      <w:r w:rsidRPr="004740F0">
        <w:rPr>
          <w:rStyle w:val="TitleChar"/>
          <w:highlight w:val="cyan"/>
        </w:rPr>
        <w:t>religious cleansing of Coptic Christians out of Egypt by asserting</w:t>
      </w:r>
      <w:r w:rsidRPr="00906DD3">
        <w:rPr>
          <w:rStyle w:val="TitleChar"/>
        </w:rPr>
        <w:t xml:space="preserve"> that </w:t>
      </w:r>
      <w:r w:rsidRPr="004740F0">
        <w:rPr>
          <w:rStyle w:val="TitleChar"/>
          <w:highlight w:val="cyan"/>
        </w:rPr>
        <w:t>there is no</w:t>
      </w:r>
      <w:r w:rsidRPr="00906DD3">
        <w:rPr>
          <w:rStyle w:val="TitleChar"/>
        </w:rPr>
        <w:t xml:space="preserve"> international </w:t>
      </w:r>
      <w:r w:rsidRPr="004740F0">
        <w:rPr>
          <w:rStyle w:val="TitleChar"/>
        </w:rPr>
        <w:t xml:space="preserve">human </w:t>
      </w:r>
      <w:r w:rsidRPr="004740F0">
        <w:rPr>
          <w:rStyle w:val="TitleChar"/>
          <w:highlight w:val="cyan"/>
        </w:rPr>
        <w:t>right to religious freedom</w:t>
      </w:r>
      <w:r>
        <w:t>. In a similar spirit, Saudi Arabia's ambassador to the United States took out a full-page ad in the Sunday New York Times titled "Modernizing in Our Own Way" (July 10, 1994). The ad couched moral relativism in pseudo-liberal verbiage - appealing to "rights to our own basic values" and "respect for other people's cultures" - in order to justify Saudi Arabia's barbaric departures from "Western human rights." For a gay example of such judgment-arresting relativity, consider the case of the 19-year-old Jamaican reggae singer, Buju Banton. In 1992 he had a hit song, "Boom Bye Bye," with lyrics that translate approximately to "Faggots have to run or get a bullet in the head." A spokesman in the singer's defense claimed, "Jamaica is for the most part a Third World country with a different ethical and moral code. For better or worse, homosexuality is a deep stigma there, and the recording should be judged in a Jamaican context." If postmodernism is right, such fundamentalists, ambassadors, and spokesmen are irrefutable. Surprisingly, such moral relativism has even infected Amnesty International - a group that is a conceptual joke if the very idea of international human rights comes a cropper. Through the 1980s, British, Dutch, and American sectors of Amnesty International argued that people arrested for homosexual behavior should be classified as prisoners of conscience - Amnesty International's blanket designation for those whose human rights have been violated. But for a long time, these arguments were drowned out by Third World voices, which claimed that while sexual privacy may be a right in some First World places, it certainly is not where they speak. If postmodernism is right, these Third World voices are irrefutable. Finally, in 1991, "hegemonic" Western voices got the Third World to go along with the reclassification of gay sex acts, but no without a proviso holding that ny work that Amnesty International directs at enforcement of rights to sexual privacy should be as deferential as possible to local conditions. No other right recognized by Amnesty International comes with such a morally deflationary fillip. Human rights won this battle, but in a way that holds out the prospect that they will lose the peace.</w:t>
      </w:r>
    </w:p>
    <w:p w14:paraId="2A8D7D65" w14:textId="77777777" w:rsidR="00C2246F" w:rsidRDefault="00C2246F" w:rsidP="00C2246F"/>
    <w:p w14:paraId="11104850" w14:textId="77777777" w:rsidR="00C2246F" w:rsidRPr="00F87940" w:rsidRDefault="00C2246F" w:rsidP="00C2246F">
      <w:pPr>
        <w:pStyle w:val="Heading4"/>
      </w:pPr>
      <w:r>
        <w:lastRenderedPageBreak/>
        <w:t>But embracing human rights does not obviate the need for difference – pluralism and contingency are only possible with basic protections</w:t>
      </w:r>
    </w:p>
    <w:p w14:paraId="38B2D684" w14:textId="77777777" w:rsidR="00C2246F" w:rsidRDefault="00C2246F" w:rsidP="00C2246F">
      <w:r w:rsidRPr="008717FA">
        <w:t xml:space="preserve">Zühtü </w:t>
      </w:r>
      <w:r w:rsidRPr="008717FA">
        <w:rPr>
          <w:b/>
          <w:sz w:val="24"/>
          <w:u w:val="single"/>
        </w:rPr>
        <w:t>Arslan 99</w:t>
      </w:r>
      <w:r>
        <w:t xml:space="preserve">, </w:t>
      </w:r>
      <w:r w:rsidRPr="008717FA">
        <w:t>an assistant professor of th</w:t>
      </w:r>
      <w:r>
        <w:t xml:space="preserve">e Faculty of Security Sciences at the </w:t>
      </w:r>
      <w:r w:rsidRPr="008717FA">
        <w:t>Police Academy in Ankara, Turkey</w:t>
      </w:r>
      <w:r>
        <w:t xml:space="preserve">, “Taking Rights Less Seriously: Postmodernism and Human Rights”, </w:t>
      </w:r>
      <w:r w:rsidRPr="008717FA">
        <w:t>Res Publica 5: 195–215</w:t>
      </w:r>
      <w:r>
        <w:t xml:space="preserve">, </w:t>
      </w:r>
      <w:r w:rsidRPr="008717FA">
        <w:t>http://www.philosophy.ru/library/pdf/234617.pdf</w:t>
      </w:r>
    </w:p>
    <w:p w14:paraId="3FDC5B4C" w14:textId="77777777" w:rsidR="00C2246F" w:rsidRPr="008717FA" w:rsidRDefault="00C2246F" w:rsidP="00C2246F"/>
    <w:p w14:paraId="03A7482E" w14:textId="77777777" w:rsidR="00C2246F" w:rsidRDefault="00C2246F" w:rsidP="00C2246F">
      <w:r>
        <w:t xml:space="preserve">Incredulous of foundational truth claims, the </w:t>
      </w:r>
      <w:r w:rsidRPr="00906DD3">
        <w:rPr>
          <w:rStyle w:val="TitleChar"/>
        </w:rPr>
        <w:t>postmodernists reject the idea that human beings have certain rights simply by virtue of being human</w:t>
      </w:r>
      <w:r>
        <w:t xml:space="preserve">. Foucault for instance claims that, like the individual, civil liberties are nothing but expressions of governance and disciplinary power.98 Gaete writes: [A] Post-Modern perspective would assume that human rights are neither the expression of a universal truth nor a denial of it and regard their truth claims as only local moves in a game the subject enters when formulating his/her relationship to power in the language of fundamental rights.99 </w:t>
      </w:r>
      <w:r w:rsidRPr="00906DD3">
        <w:rPr>
          <w:rStyle w:val="TitleChar"/>
        </w:rPr>
        <w:t xml:space="preserve">The </w:t>
      </w:r>
      <w:r w:rsidRPr="00353D24">
        <w:rPr>
          <w:rStyle w:val="TitleChar"/>
        </w:rPr>
        <w:t>postmodern hymn of relativity rules out the possibility of any universal claim to human rights</w:t>
      </w:r>
      <w:r w:rsidRPr="00353D24">
        <w:t xml:space="preserve">. </w:t>
      </w:r>
      <w:r w:rsidRPr="00353D24">
        <w:rPr>
          <w:rStyle w:val="TitleChar"/>
        </w:rPr>
        <w:t>In the postmodern</w:t>
      </w:r>
      <w:r w:rsidRPr="00906DD3">
        <w:rPr>
          <w:rStyle w:val="TitleChar"/>
        </w:rPr>
        <w:t xml:space="preserve"> condition, it would be impossible to argue that individuals have some basic rights irrespective of their nationality or geography</w:t>
      </w:r>
      <w:r>
        <w:t xml:space="preserve">. </w:t>
      </w:r>
      <w:r w:rsidRPr="005F3753">
        <w:rPr>
          <w:rStyle w:val="TitleChar"/>
          <w:highlight w:val="cyan"/>
        </w:rPr>
        <w:t>The</w:t>
      </w:r>
      <w:r w:rsidRPr="00906DD3">
        <w:rPr>
          <w:rStyle w:val="TitleChar"/>
        </w:rPr>
        <w:t xml:space="preserve"> inevitable </w:t>
      </w:r>
      <w:r w:rsidRPr="005F3753">
        <w:rPr>
          <w:rStyle w:val="TitleChar"/>
          <w:highlight w:val="cyan"/>
        </w:rPr>
        <w:t>consequence of</w:t>
      </w:r>
      <w:r w:rsidRPr="00906DD3">
        <w:rPr>
          <w:rStyle w:val="TitleChar"/>
        </w:rPr>
        <w:t xml:space="preserve"> the </w:t>
      </w:r>
      <w:r w:rsidRPr="005F3753">
        <w:rPr>
          <w:rStyle w:val="TitleChar"/>
          <w:highlight w:val="cyan"/>
        </w:rPr>
        <w:t>relativisation of “truth-claims” is to undercut any universal</w:t>
      </w:r>
      <w:r w:rsidRPr="00906DD3">
        <w:rPr>
          <w:rStyle w:val="TitleChar"/>
        </w:rPr>
        <w:t xml:space="preserve">, “principled, </w:t>
      </w:r>
      <w:r w:rsidRPr="005F3753">
        <w:rPr>
          <w:rStyle w:val="TitleChar"/>
          <w:highlight w:val="cyan"/>
        </w:rPr>
        <w:t>normative basis” for</w:t>
      </w:r>
      <w:r w:rsidRPr="00906DD3">
        <w:rPr>
          <w:rStyle w:val="TitleChar"/>
        </w:rPr>
        <w:t xml:space="preserve"> claiming that </w:t>
      </w:r>
      <w:r w:rsidRPr="005F3753">
        <w:rPr>
          <w:rStyle w:val="TitleChar"/>
          <w:highlight w:val="cyan"/>
        </w:rPr>
        <w:t>human rights</w:t>
      </w:r>
      <w:r w:rsidRPr="00906DD3">
        <w:rPr>
          <w:rStyle w:val="TitleChar"/>
        </w:rPr>
        <w:t xml:space="preserve"> simply exist</w:t>
      </w:r>
      <w:r>
        <w:t xml:space="preserve">.100 </w:t>
      </w:r>
      <w:r w:rsidRPr="00906DD3">
        <w:rPr>
          <w:rStyle w:val="TitleChar"/>
        </w:rPr>
        <w:t xml:space="preserve">But </w:t>
      </w:r>
      <w:r w:rsidRPr="00353D24">
        <w:rPr>
          <w:rStyle w:val="TitleChar"/>
        </w:rPr>
        <w:t>without such a basis, we</w:t>
      </w:r>
      <w:r w:rsidRPr="00906DD3">
        <w:rPr>
          <w:rStyle w:val="TitleChar"/>
        </w:rPr>
        <w:t xml:space="preserve"> are left in a situation in which we </w:t>
      </w:r>
      <w:r w:rsidRPr="00353D24">
        <w:rPr>
          <w:rStyle w:val="TitleChar"/>
        </w:rPr>
        <w:t>lack</w:t>
      </w:r>
      <w:r w:rsidRPr="00906DD3">
        <w:rPr>
          <w:rStyle w:val="TitleChar"/>
        </w:rPr>
        <w:t xml:space="preserve"> any </w:t>
      </w:r>
      <w:r w:rsidRPr="00353D24">
        <w:rPr>
          <w:rStyle w:val="TitleChar"/>
        </w:rPr>
        <w:t>criteria to distinguish</w:t>
      </w:r>
      <w:r w:rsidRPr="00906DD3">
        <w:rPr>
          <w:rStyle w:val="TitleChar"/>
        </w:rPr>
        <w:t xml:space="preserve"> between </w:t>
      </w:r>
      <w:r w:rsidRPr="00353D24">
        <w:rPr>
          <w:rStyle w:val="TitleChar"/>
        </w:rPr>
        <w:t>right and wrong</w:t>
      </w:r>
      <w:r w:rsidRPr="00353D24">
        <w:t>.</w:t>
      </w:r>
      <w:r>
        <w:t xml:space="preserve"> </w:t>
      </w:r>
      <w:r w:rsidRPr="00F87940">
        <w:rPr>
          <w:rStyle w:val="TitleChar"/>
        </w:rPr>
        <w:t>This ethical vacuum may easily lead to the apparent legitimation and justification of almost any belief and practice in the realm of rights</w:t>
      </w:r>
      <w:r>
        <w:t xml:space="preserve">. </w:t>
      </w:r>
      <w:r w:rsidRPr="00F87940">
        <w:rPr>
          <w:rStyle w:val="TitleChar"/>
        </w:rPr>
        <w:t>This conservative support of the prevailing status quo is an obvious rejection of the “revolutionary” nature of universal human rights</w:t>
      </w:r>
      <w:r>
        <w:t xml:space="preserve">. At the end of the day, the notion of rights is forced to surrender its power as a legitimating factor of political regimes. </w:t>
      </w:r>
      <w:r w:rsidRPr="005F3753">
        <w:rPr>
          <w:rStyle w:val="TitleChar"/>
          <w:highlight w:val="cyan"/>
        </w:rPr>
        <w:t>With the demise of the subject and</w:t>
      </w:r>
      <w:r w:rsidRPr="00F87940">
        <w:rPr>
          <w:rStyle w:val="TitleChar"/>
        </w:rPr>
        <w:t xml:space="preserve"> his/her </w:t>
      </w:r>
      <w:r w:rsidRPr="005F3753">
        <w:rPr>
          <w:rStyle w:val="TitleChar"/>
          <w:highlight w:val="cyan"/>
        </w:rPr>
        <w:t>rights</w:t>
      </w:r>
      <w:r w:rsidRPr="00F87940">
        <w:rPr>
          <w:rStyle w:val="TitleChar"/>
        </w:rPr>
        <w:t xml:space="preserve">, the </w:t>
      </w:r>
      <w:r w:rsidRPr="005F3753">
        <w:rPr>
          <w:rStyle w:val="TitleChar"/>
          <w:highlight w:val="cyan"/>
        </w:rPr>
        <w:t>postmodernists</w:t>
      </w:r>
      <w:r>
        <w:t xml:space="preserve"> in fact </w:t>
      </w:r>
      <w:r w:rsidRPr="005F3753">
        <w:rPr>
          <w:rStyle w:val="TitleChar"/>
          <w:highlight w:val="cyan"/>
        </w:rPr>
        <w:t>undermine</w:t>
      </w:r>
      <w:r w:rsidRPr="00F87940">
        <w:rPr>
          <w:rStyle w:val="TitleChar"/>
        </w:rPr>
        <w:t xml:space="preserve"> any possible </w:t>
      </w:r>
      <w:r w:rsidRPr="005F3753">
        <w:rPr>
          <w:rStyle w:val="TitleChar"/>
          <w:highlight w:val="cyan"/>
        </w:rPr>
        <w:t>resistance</w:t>
      </w:r>
      <w:r w:rsidRPr="00F87940">
        <w:rPr>
          <w:rStyle w:val="TitleChar"/>
        </w:rPr>
        <w:t xml:space="preserve"> against oppressive orders</w:t>
      </w:r>
      <w:r>
        <w:t>. As Touraine asserts, “[T]he idea of the subject is a dissident idea which has always upheld the right to rebel against an unjust power.”101 Touraine also reminds the murderers of the subject what a subject-less world would look like: [</w:t>
      </w:r>
      <w:r w:rsidRPr="00353D24">
        <w:rPr>
          <w:rStyle w:val="TitleChar"/>
          <w:highlight w:val="cyan"/>
        </w:rPr>
        <w:t>T]he</w:t>
      </w:r>
      <w:r w:rsidRPr="005F3753">
        <w:rPr>
          <w:rStyle w:val="TitleChar"/>
          <w:highlight w:val="cyan"/>
        </w:rPr>
        <w:t xml:space="preserve"> day when the Subject is debased to</w:t>
      </w:r>
      <w:r w:rsidRPr="00F87940">
        <w:rPr>
          <w:rStyle w:val="TitleChar"/>
        </w:rPr>
        <w:t xml:space="preserve"> meaning </w:t>
      </w:r>
      <w:r w:rsidRPr="005F3753">
        <w:rPr>
          <w:rStyle w:val="TitleChar"/>
          <w:highlight w:val="cyan"/>
        </w:rPr>
        <w:t>introspection, and the Self to</w:t>
      </w:r>
      <w:r w:rsidRPr="00F87940">
        <w:rPr>
          <w:rStyle w:val="TitleChar"/>
        </w:rPr>
        <w:t xml:space="preserve"> meaning </w:t>
      </w:r>
      <w:r w:rsidRPr="005F3753">
        <w:rPr>
          <w:rStyle w:val="TitleChar"/>
          <w:highlight w:val="cyan"/>
        </w:rPr>
        <w:t>compulsory</w:t>
      </w:r>
      <w:r w:rsidRPr="00F87940">
        <w:rPr>
          <w:rStyle w:val="TitleChar"/>
        </w:rPr>
        <w:t xml:space="preserve"> social </w:t>
      </w:r>
      <w:r w:rsidRPr="005F3753">
        <w:rPr>
          <w:rStyle w:val="TitleChar"/>
          <w:highlight w:val="cyan"/>
        </w:rPr>
        <w:t>roles, our</w:t>
      </w:r>
      <w:r w:rsidRPr="00F87940">
        <w:rPr>
          <w:rStyle w:val="TitleChar"/>
        </w:rPr>
        <w:t xml:space="preserve"> social and personal </w:t>
      </w:r>
      <w:r w:rsidRPr="005F3753">
        <w:rPr>
          <w:rStyle w:val="TitleChar"/>
          <w:highlight w:val="cyan"/>
        </w:rPr>
        <w:t>life will lose</w:t>
      </w:r>
      <w:r w:rsidRPr="00F87940">
        <w:rPr>
          <w:rStyle w:val="TitleChar"/>
        </w:rPr>
        <w:t xml:space="preserve"> all its </w:t>
      </w:r>
      <w:r w:rsidRPr="005F3753">
        <w:rPr>
          <w:rStyle w:val="TitleChar"/>
          <w:highlight w:val="cyan"/>
        </w:rPr>
        <w:t>creative power</w:t>
      </w:r>
      <w:r w:rsidRPr="00F87940">
        <w:rPr>
          <w:rStyle w:val="TitleChar"/>
        </w:rPr>
        <w:t xml:space="preserve"> and will be no more than a post-modern museum in which multiple </w:t>
      </w:r>
      <w:r w:rsidRPr="00353D24">
        <w:rPr>
          <w:rStyle w:val="TitleChar"/>
        </w:rPr>
        <w:t>memories replace our inability to produce anything of lasting importance</w:t>
      </w:r>
      <w:r>
        <w:t xml:space="preserve">.102 </w:t>
      </w:r>
      <w:r w:rsidRPr="005F3753">
        <w:rPr>
          <w:rStyle w:val="TitleChar"/>
          <w:highlight w:val="cyan"/>
        </w:rPr>
        <w:t>The</w:t>
      </w:r>
      <w:r w:rsidRPr="00F87940">
        <w:rPr>
          <w:rStyle w:val="TitleChar"/>
        </w:rPr>
        <w:t xml:space="preserve"> postmodern </w:t>
      </w:r>
      <w:r w:rsidRPr="005F3753">
        <w:rPr>
          <w:rStyle w:val="TitleChar"/>
          <w:highlight w:val="cyan"/>
        </w:rPr>
        <w:t>defence of “uncertainty” and “contingency” is equally problematic</w:t>
      </w:r>
      <w:r w:rsidRPr="005F3753">
        <w:rPr>
          <w:highlight w:val="cyan"/>
        </w:rPr>
        <w:t>.</w:t>
      </w:r>
      <w:r>
        <w:t xml:space="preserve"> The very idea of “uncertainty” itself implies the existence of a certainty, after all: “[I]f you tried to doubt everything, you would not get as far as doubting anything. </w:t>
      </w:r>
      <w:r w:rsidRPr="00F87940">
        <w:rPr>
          <w:rStyle w:val="TitleChar"/>
        </w:rPr>
        <w:t xml:space="preserve">The game of </w:t>
      </w:r>
      <w:r w:rsidRPr="005F3753">
        <w:rPr>
          <w:rStyle w:val="TitleChar"/>
          <w:highlight w:val="cyan"/>
        </w:rPr>
        <w:t>doubting</w:t>
      </w:r>
      <w:r w:rsidRPr="00F87940">
        <w:rPr>
          <w:rStyle w:val="TitleChar"/>
        </w:rPr>
        <w:t xml:space="preserve"> itself </w:t>
      </w:r>
      <w:r w:rsidRPr="005F3753">
        <w:rPr>
          <w:rStyle w:val="TitleChar"/>
          <w:highlight w:val="cyan"/>
        </w:rPr>
        <w:t>presupposes certainty</w:t>
      </w:r>
      <w:r>
        <w:t xml:space="preserve">.”103 </w:t>
      </w:r>
      <w:r w:rsidRPr="005F3753">
        <w:rPr>
          <w:rStyle w:val="TitleChar"/>
          <w:highlight w:val="cyan"/>
        </w:rPr>
        <w:t>Human beings live with</w:t>
      </w:r>
      <w:r w:rsidRPr="00F87940">
        <w:rPr>
          <w:rStyle w:val="TitleChar"/>
        </w:rPr>
        <w:t xml:space="preserve"> their </w:t>
      </w:r>
      <w:r w:rsidRPr="005F3753">
        <w:rPr>
          <w:rStyle w:val="TitleChar"/>
          <w:highlight w:val="cyan"/>
        </w:rPr>
        <w:t>values</w:t>
      </w:r>
      <w:r w:rsidRPr="00F87940">
        <w:rPr>
          <w:rStyle w:val="TitleChar"/>
        </w:rPr>
        <w:t>, and need to rank them</w:t>
      </w:r>
      <w:r>
        <w:t xml:space="preserve">. Their highest values, or what Charles Taylor calls “hypergoods”,104 play a central role in our lives. Individuals define and are defined by these hypergoods, be they a divine being, Brahma, Nirvana, Justice, Reason, Science, Progress, Cogito or Superman. </w:t>
      </w:r>
      <w:r w:rsidRPr="00F87940">
        <w:rPr>
          <w:rStyle w:val="TitleChar"/>
        </w:rPr>
        <w:t xml:space="preserve">To kill our </w:t>
      </w:r>
      <w:r w:rsidRPr="005F3753">
        <w:rPr>
          <w:rStyle w:val="TitleChar"/>
          <w:highlight w:val="cyan"/>
        </w:rPr>
        <w:t>hypergoods</w:t>
      </w:r>
      <w:r w:rsidRPr="00F87940">
        <w:rPr>
          <w:rStyle w:val="TitleChar"/>
        </w:rPr>
        <w:t xml:space="preserve"> therefore means an attempt to kill </w:t>
      </w:r>
      <w:r w:rsidRPr="00353D24">
        <w:rPr>
          <w:rStyle w:val="TitleChar"/>
          <w:highlight w:val="cyan"/>
        </w:rPr>
        <w:t>the</w:t>
      </w:r>
      <w:r w:rsidRPr="00F87940">
        <w:rPr>
          <w:rStyle w:val="TitleChar"/>
        </w:rPr>
        <w:t xml:space="preserve"> </w:t>
      </w:r>
      <w:r w:rsidRPr="005F3753">
        <w:rPr>
          <w:rStyle w:val="TitleChar"/>
          <w:highlight w:val="cyan"/>
        </w:rPr>
        <w:t>sources of the self</w:t>
      </w:r>
      <w:r w:rsidRPr="00F87940">
        <w:rPr>
          <w:rStyle w:val="TitleChar"/>
        </w:rPr>
        <w:t xml:space="preserve">, sources which </w:t>
      </w:r>
      <w:r w:rsidRPr="005F3753">
        <w:rPr>
          <w:rStyle w:val="TitleChar"/>
          <w:highlight w:val="cyan"/>
        </w:rPr>
        <w:t>confer meaning on</w:t>
      </w:r>
      <w:r w:rsidRPr="00F87940">
        <w:rPr>
          <w:rStyle w:val="TitleChar"/>
        </w:rPr>
        <w:t xml:space="preserve"> the </w:t>
      </w:r>
      <w:r w:rsidRPr="005F3753">
        <w:rPr>
          <w:rStyle w:val="TitleChar"/>
          <w:highlight w:val="cyan"/>
        </w:rPr>
        <w:t>lives</w:t>
      </w:r>
      <w:r w:rsidRPr="00F87940">
        <w:rPr>
          <w:rStyle w:val="TitleChar"/>
        </w:rPr>
        <w:t xml:space="preserve"> of human beings</w:t>
      </w:r>
      <w:r>
        <w:t>. The need for hypergoods points to the necessity of “an absolute truth”, to use Sartre’s phrase.105 This necessity is also the precondition of any critique. Thus Habermas claims that “Nietzsche’s critique consumes the critical impulse itself”; for “</w:t>
      </w:r>
      <w:r w:rsidRPr="00F87940">
        <w:rPr>
          <w:rStyle w:val="TitleChar"/>
        </w:rPr>
        <w:t>if thought can no longer operate in the realms of truth and validity claims, then analysis and critique lose their meaning</w:t>
      </w:r>
      <w:r>
        <w:t xml:space="preserve">”. 106 Oddly, perhaps, Derrida seems to agree with Habermas when he says that he “cannot conceive of a radical critique which would not be ultimately motivated by some sort of affirmation, acknowledged or not”.107 </w:t>
      </w:r>
      <w:r w:rsidRPr="00316588">
        <w:rPr>
          <w:rStyle w:val="TitleChar"/>
          <w:highlight w:val="cyan"/>
        </w:rPr>
        <w:t>Postmodernity</w:t>
      </w:r>
      <w:r w:rsidRPr="00F87940">
        <w:rPr>
          <w:rStyle w:val="TitleChar"/>
        </w:rPr>
        <w:t>, despite its dream of a “godless” epoch</w:t>
      </w:r>
      <w:r>
        <w:t xml:space="preserve">,108 </w:t>
      </w:r>
      <w:r w:rsidRPr="00316588">
        <w:rPr>
          <w:rStyle w:val="TitleChar"/>
          <w:highlight w:val="cyan"/>
        </w:rPr>
        <w:t>cannot escape the necessity</w:t>
      </w:r>
      <w:r>
        <w:t xml:space="preserve"> we have explored. </w:t>
      </w:r>
      <w:r w:rsidRPr="00F87940">
        <w:rPr>
          <w:rStyle w:val="TitleChar"/>
        </w:rPr>
        <w:t>Such a dream</w:t>
      </w:r>
      <w:r>
        <w:t xml:space="preserve"> itself anyway </w:t>
      </w:r>
      <w:r w:rsidRPr="00F87940">
        <w:rPr>
          <w:rStyle w:val="TitleChar"/>
        </w:rPr>
        <w:t>reflects</w:t>
      </w:r>
      <w:r>
        <w:t xml:space="preserve">, however implicitly and unintentionally, </w:t>
      </w:r>
      <w:r w:rsidRPr="00F87940">
        <w:rPr>
          <w:rStyle w:val="TitleChar"/>
        </w:rPr>
        <w:t>the belief in linear progress</w:t>
      </w:r>
      <w:r>
        <w:t xml:space="preserve">, one of the hypergoods of modernity.109 </w:t>
      </w:r>
      <w:r w:rsidRPr="00316588">
        <w:rPr>
          <w:rStyle w:val="TitleChar"/>
          <w:highlight w:val="cyan"/>
        </w:rPr>
        <w:t>Postmodernism turns out to be a new grand narrative</w:t>
      </w:r>
      <w:r w:rsidRPr="00F87940">
        <w:rPr>
          <w:rStyle w:val="TitleChar"/>
        </w:rPr>
        <w:t>: “a grand narrative of postmodernity</w:t>
      </w:r>
      <w:r>
        <w:t xml:space="preserve">”.110 Even Lyotard comes close to acknowledging the existence of this new metanarrative. He states that “the great narratives are now barely credible. And </w:t>
      </w:r>
      <w:r w:rsidRPr="00F87940">
        <w:rPr>
          <w:rStyle w:val="TitleChar"/>
        </w:rPr>
        <w:t>it is therefore tempting to lend credence to the great narrative of the decline of great narratives</w:t>
      </w:r>
      <w:r>
        <w:t xml:space="preserve">.”111 </w:t>
      </w:r>
      <w:r w:rsidRPr="00316588">
        <w:rPr>
          <w:rStyle w:val="TitleChar"/>
          <w:highlight w:val="cyan"/>
        </w:rPr>
        <w:t>As a new “totalising” project, postmodernism reproduces</w:t>
      </w:r>
      <w:r w:rsidRPr="00F87940">
        <w:rPr>
          <w:rStyle w:val="TitleChar"/>
        </w:rPr>
        <w:t xml:space="preserve"> the very </w:t>
      </w:r>
      <w:r w:rsidRPr="00316588">
        <w:rPr>
          <w:rStyle w:val="TitleChar"/>
          <w:highlight w:val="cyan"/>
        </w:rPr>
        <w:t>predicaments of modernity</w:t>
      </w:r>
      <w:r>
        <w:t xml:space="preserve">,112 </w:t>
      </w:r>
      <w:r w:rsidRPr="00316588">
        <w:rPr>
          <w:rStyle w:val="TitleChar"/>
          <w:highlight w:val="cyan"/>
        </w:rPr>
        <w:t>and</w:t>
      </w:r>
      <w:r w:rsidRPr="00F87940">
        <w:rPr>
          <w:rStyle w:val="TitleChar"/>
        </w:rPr>
        <w:t xml:space="preserve"> its </w:t>
      </w:r>
      <w:r w:rsidRPr="00316588">
        <w:rPr>
          <w:rStyle w:val="TitleChar"/>
          <w:highlight w:val="cyan"/>
        </w:rPr>
        <w:t>rejection of metaphysics becomes</w:t>
      </w:r>
      <w:r w:rsidRPr="00F87940">
        <w:rPr>
          <w:rStyle w:val="TitleChar"/>
        </w:rPr>
        <w:t xml:space="preserve"> a merely “</w:t>
      </w:r>
      <w:r w:rsidRPr="00316588">
        <w:rPr>
          <w:rStyle w:val="TitleChar"/>
          <w:highlight w:val="cyan"/>
        </w:rPr>
        <w:t>rhetorical</w:t>
      </w:r>
      <w:r w:rsidRPr="00F87940">
        <w:rPr>
          <w:rStyle w:val="TitleChar"/>
        </w:rPr>
        <w:t>” claim</w:t>
      </w:r>
      <w:r>
        <w:t xml:space="preserve">.113 </w:t>
      </w:r>
      <w:r w:rsidRPr="00316588">
        <w:rPr>
          <w:rStyle w:val="TitleChar"/>
          <w:highlight w:val="cyan"/>
        </w:rPr>
        <w:t>The</w:t>
      </w:r>
      <w:r w:rsidRPr="00F87940">
        <w:rPr>
          <w:rStyle w:val="TitleChar"/>
        </w:rPr>
        <w:t xml:space="preserve"> real </w:t>
      </w:r>
      <w:r w:rsidRPr="00316588">
        <w:rPr>
          <w:rStyle w:val="TitleChar"/>
          <w:highlight w:val="cyan"/>
        </w:rPr>
        <w:t>question</w:t>
      </w:r>
      <w:r w:rsidRPr="00F87940">
        <w:rPr>
          <w:rStyle w:val="TitleChar"/>
        </w:rPr>
        <w:t xml:space="preserve"> now </w:t>
      </w:r>
      <w:r w:rsidRPr="00316588">
        <w:rPr>
          <w:rStyle w:val="TitleChar"/>
          <w:highlight w:val="cyan"/>
        </w:rPr>
        <w:t>is how to establish a</w:t>
      </w:r>
      <w:r w:rsidRPr="00F87940">
        <w:rPr>
          <w:rStyle w:val="TitleChar"/>
        </w:rPr>
        <w:t xml:space="preserve"> socio-political </w:t>
      </w:r>
      <w:r w:rsidRPr="00316588">
        <w:rPr>
          <w:rStyle w:val="TitleChar"/>
          <w:highlight w:val="cyan"/>
        </w:rPr>
        <w:t>framework in which people’s hypergoods</w:t>
      </w:r>
      <w:r w:rsidRPr="00F87940">
        <w:rPr>
          <w:rStyle w:val="TitleChar"/>
        </w:rPr>
        <w:t xml:space="preserve"> might peacefully </w:t>
      </w:r>
      <w:r w:rsidRPr="00316588">
        <w:rPr>
          <w:rStyle w:val="TitleChar"/>
          <w:highlight w:val="cyan"/>
        </w:rPr>
        <w:t>live side by side without people trying to kill each other. This is</w:t>
      </w:r>
      <w:r w:rsidRPr="00F87940">
        <w:rPr>
          <w:rStyle w:val="TitleChar"/>
        </w:rPr>
        <w:t xml:space="preserve"> the project of </w:t>
      </w:r>
      <w:r w:rsidRPr="00316588">
        <w:rPr>
          <w:rStyle w:val="TitleChar"/>
          <w:highlight w:val="cyan"/>
        </w:rPr>
        <w:t>political liberalism</w:t>
      </w:r>
      <w:r>
        <w:t xml:space="preserve">: but it is also to certain extent the project of postmodernism itself, as we have earlier seen.114 In other words, </w:t>
      </w:r>
      <w:r w:rsidRPr="00316588">
        <w:rPr>
          <w:rStyle w:val="TitleChar"/>
          <w:highlight w:val="cyan"/>
        </w:rPr>
        <w:lastRenderedPageBreak/>
        <w:t>pluralism</w:t>
      </w:r>
      <w:r w:rsidRPr="00F87940">
        <w:rPr>
          <w:rStyle w:val="TitleChar"/>
        </w:rPr>
        <w:t xml:space="preserve"> is the common value which in fact </w:t>
      </w:r>
      <w:r w:rsidRPr="00316588">
        <w:rPr>
          <w:rStyle w:val="TitleChar"/>
          <w:highlight w:val="cyan"/>
        </w:rPr>
        <w:t>pervades</w:t>
      </w:r>
      <w:r w:rsidRPr="00F87940">
        <w:rPr>
          <w:rStyle w:val="TitleChar"/>
        </w:rPr>
        <w:t xml:space="preserve"> the writings of </w:t>
      </w:r>
      <w:r w:rsidRPr="00316588">
        <w:rPr>
          <w:rStyle w:val="TitleChar"/>
          <w:highlight w:val="cyan"/>
        </w:rPr>
        <w:t>liberals and postmodernists alike</w:t>
      </w:r>
      <w:r>
        <w:t xml:space="preserve">,115 even though it is expressed in different terms, and on different epistemological grounds, amounting, ironically, to both the “ethical relativism” of John Keane116 and the “moral universalism” of Habermas.117 Keane writes: [T]o defend </w:t>
      </w:r>
      <w:r w:rsidRPr="00316588">
        <w:rPr>
          <w:rStyle w:val="TitleChar"/>
          <w:highlight w:val="cyan"/>
        </w:rPr>
        <w:t>relativism</w:t>
      </w:r>
      <w:r>
        <w:t xml:space="preserve"> requires a social and political stance which is throughly modern. It </w:t>
      </w:r>
      <w:r w:rsidRPr="00316588">
        <w:rPr>
          <w:rStyle w:val="TitleChar"/>
          <w:highlight w:val="cyan"/>
        </w:rPr>
        <w:t>implies the need for</w:t>
      </w:r>
      <w:r>
        <w:t xml:space="preserve"> establishing or strengthening a democratic state and a </w:t>
      </w:r>
      <w:r w:rsidRPr="00316588">
        <w:rPr>
          <w:rStyle w:val="UnderlineBold"/>
          <w:highlight w:val="cyan"/>
        </w:rPr>
        <w:t>civil society</w:t>
      </w:r>
      <w:r>
        <w:t xml:space="preserve"> consisting of a plurality of public spheres, </w:t>
      </w:r>
      <w:r w:rsidRPr="00316588">
        <w:rPr>
          <w:rStyle w:val="UnderlineBold"/>
          <w:highlight w:val="cyan"/>
        </w:rPr>
        <w:t>within which individuals</w:t>
      </w:r>
      <w:r w:rsidRPr="00316588">
        <w:rPr>
          <w:rStyle w:val="UnderlineBold"/>
        </w:rPr>
        <w:t xml:space="preserve"> and groups can </w:t>
      </w:r>
      <w:r w:rsidRPr="00316588">
        <w:rPr>
          <w:rStyle w:val="UnderlineBold"/>
          <w:highlight w:val="cyan"/>
        </w:rPr>
        <w:t>openly express</w:t>
      </w:r>
      <w:r w:rsidRPr="00316588">
        <w:rPr>
          <w:rStyle w:val="UnderlineBold"/>
        </w:rPr>
        <w:t xml:space="preserve"> their </w:t>
      </w:r>
      <w:r w:rsidRPr="00316588">
        <w:rPr>
          <w:rStyle w:val="UnderlineBold"/>
          <w:highlight w:val="cyan"/>
        </w:rPr>
        <w:t>solidarity</w:t>
      </w:r>
      <w:r w:rsidRPr="00316588">
        <w:rPr>
          <w:rStyle w:val="UnderlineBold"/>
        </w:rPr>
        <w:t xml:space="preserve"> with (or opposition to) others’ ideas</w:t>
      </w:r>
      <w:r>
        <w:t xml:space="preserve">.118 In an interview, Habermas explains what his “moral universalism” stands for: [W]hat does universalism mean, after all? That one relativizes one’s own way of life with regard to the legitimate claims of other forms of life, </w:t>
      </w:r>
      <w:r w:rsidRPr="00316588">
        <w:rPr>
          <w:rStyle w:val="TitleChar"/>
          <w:highlight w:val="cyan"/>
        </w:rPr>
        <w:t>that one grants</w:t>
      </w:r>
      <w:r w:rsidRPr="00F87940">
        <w:rPr>
          <w:rStyle w:val="TitleChar"/>
        </w:rPr>
        <w:t xml:space="preserve"> the strangers and the </w:t>
      </w:r>
      <w:r w:rsidRPr="00316588">
        <w:rPr>
          <w:rStyle w:val="TitleChar"/>
          <w:highlight w:val="cyan"/>
        </w:rPr>
        <w:t>others</w:t>
      </w:r>
      <w:r w:rsidRPr="00F87940">
        <w:rPr>
          <w:rStyle w:val="TitleChar"/>
        </w:rPr>
        <w:t xml:space="preserve">, with all their idiosyncrasies and incomprehensibilities, </w:t>
      </w:r>
      <w:r w:rsidRPr="00316588">
        <w:rPr>
          <w:rStyle w:val="TitleChar"/>
          <w:highlight w:val="cyan"/>
        </w:rPr>
        <w:t>the same rights</w:t>
      </w:r>
      <w:r w:rsidRPr="00F87940">
        <w:rPr>
          <w:rStyle w:val="TitleChar"/>
        </w:rPr>
        <w:t xml:space="preserve"> as oneself, that one </w:t>
      </w:r>
      <w:r w:rsidRPr="00316588">
        <w:rPr>
          <w:rStyle w:val="TitleChar"/>
          <w:highlight w:val="cyan"/>
        </w:rPr>
        <w:t>does not insist on universalizing</w:t>
      </w:r>
      <w:r w:rsidRPr="00F87940">
        <w:rPr>
          <w:rStyle w:val="TitleChar"/>
        </w:rPr>
        <w:t xml:space="preserve"> one’s own </w:t>
      </w:r>
      <w:r w:rsidRPr="00316588">
        <w:rPr>
          <w:rStyle w:val="TitleChar"/>
          <w:highlight w:val="cyan"/>
        </w:rPr>
        <w:t>identity</w:t>
      </w:r>
      <w:r w:rsidRPr="00F87940">
        <w:rPr>
          <w:rStyle w:val="TitleChar"/>
        </w:rPr>
        <w:t>, that one does not simply exclude that which deviates from it, that the areas of tolerance must become infinitely broader than they are today – moral universalism means all these things</w:t>
      </w:r>
      <w:r>
        <w:t xml:space="preserve">.119 At the core of this pluralism required by “ethical relativism” and “moral universalism” alike lies the conception of autonomy.120 Indeed, as Raz puts it, pluralism is a necessary requirement of the value of autonomy.121 </w:t>
      </w:r>
      <w:r w:rsidRPr="00316588">
        <w:rPr>
          <w:rStyle w:val="UnderlineBold"/>
          <w:highlight w:val="cyan"/>
        </w:rPr>
        <w:t>Autonomy</w:t>
      </w:r>
      <w:r>
        <w:t xml:space="preserve">, however, </w:t>
      </w:r>
      <w:r w:rsidRPr="00316588">
        <w:rPr>
          <w:rStyle w:val="UnderlineBold"/>
          <w:highlight w:val="cyan"/>
        </w:rPr>
        <w:t>is</w:t>
      </w:r>
      <w:r w:rsidRPr="00F87940">
        <w:rPr>
          <w:rStyle w:val="UnderlineBold"/>
        </w:rPr>
        <w:t xml:space="preserve"> inextricably </w:t>
      </w:r>
      <w:r w:rsidRPr="00316588">
        <w:rPr>
          <w:rStyle w:val="UnderlineBold"/>
          <w:highlight w:val="cyan"/>
        </w:rPr>
        <w:t>connected with rights</w:t>
      </w:r>
      <w:r w:rsidRPr="00316588">
        <w:t xml:space="preserve">. </w:t>
      </w:r>
      <w:r w:rsidRPr="00316588">
        <w:rPr>
          <w:rStyle w:val="TitleChar"/>
        </w:rPr>
        <w:t>An autonomous</w:t>
      </w:r>
      <w:r w:rsidRPr="00F87940">
        <w:rPr>
          <w:rStyle w:val="TitleChar"/>
        </w:rPr>
        <w:t xml:space="preserve"> individual who is “the author of his own life” has certain rights</w:t>
      </w:r>
      <w:r>
        <w:t>.122 In Raz’s words “</w:t>
      </w:r>
      <w:r w:rsidRPr="00F87940">
        <w:rPr>
          <w:rStyle w:val="TitleChar"/>
        </w:rPr>
        <w:t>autonomy is constituted by rights and nothing else</w:t>
      </w:r>
      <w:r>
        <w:t xml:space="preserve">: </w:t>
      </w:r>
      <w:r w:rsidRPr="00F87940">
        <w:rPr>
          <w:rStyle w:val="TitleChar"/>
        </w:rPr>
        <w:t>the autonomous life is a life within unviolated rights</w:t>
      </w:r>
      <w:r>
        <w:t xml:space="preserve">”.123 </w:t>
      </w:r>
      <w:r w:rsidRPr="00316588">
        <w:rPr>
          <w:rStyle w:val="TitleChar"/>
          <w:highlight w:val="cyan"/>
        </w:rPr>
        <w:t>Since it is an essential part</w:t>
      </w:r>
      <w:r w:rsidRPr="00F87940">
        <w:rPr>
          <w:rStyle w:val="TitleChar"/>
        </w:rPr>
        <w:t xml:space="preserve"> and parcel </w:t>
      </w:r>
      <w:r w:rsidRPr="00316588">
        <w:rPr>
          <w:rStyle w:val="TitleChar"/>
          <w:highlight w:val="cyan"/>
        </w:rPr>
        <w:t>of</w:t>
      </w:r>
      <w:r w:rsidRPr="00F87940">
        <w:rPr>
          <w:rStyle w:val="TitleChar"/>
        </w:rPr>
        <w:t xml:space="preserve"> human being (or </w:t>
      </w:r>
      <w:r w:rsidRPr="00316588">
        <w:rPr>
          <w:rStyle w:val="TitleChar"/>
          <w:highlight w:val="cyan"/>
        </w:rPr>
        <w:t>being human</w:t>
      </w:r>
      <w:r w:rsidRPr="00F87940">
        <w:rPr>
          <w:rStyle w:val="TitleChar"/>
        </w:rPr>
        <w:t xml:space="preserve">), </w:t>
      </w:r>
      <w:r w:rsidRPr="00316588">
        <w:rPr>
          <w:rStyle w:val="TitleChar"/>
          <w:highlight w:val="cyan"/>
        </w:rPr>
        <w:t>autonomy constitutes</w:t>
      </w:r>
      <w:r w:rsidRPr="00F87940">
        <w:rPr>
          <w:rStyle w:val="TitleChar"/>
        </w:rPr>
        <w:t xml:space="preserve"> a “</w:t>
      </w:r>
      <w:r w:rsidRPr="00316588">
        <w:rPr>
          <w:rStyle w:val="TitleChar"/>
          <w:highlight w:val="cyan"/>
        </w:rPr>
        <w:t>sufficient ontological justification” for rights</w:t>
      </w:r>
      <w:r>
        <w:t xml:space="preserve"> and thus gives an invaluable support to those who seek for a justificatory ground for them.124 Autonomy requires the existence of the Other(s).125 The Other is not simply external to me, but he or she at the same time constitutes my identity: I am in a way parasitic on the Other. My autonomy makes sense only insofar as there exist others. As Sartre puts it, “[T]he other is indispensable to my existence, and equally so to any knowledge I can have of myself.”126 And unless I in turn recognise others as autonomous beings I shall end up in the fundamental predicament of “absolute loneliness and terror”.127 This points to the absolute necessity of living with others,128 as a “zoon politikon” in Marx’s words.129 Thus autonomy is a key value not only for “I”, but also for others. The postmodernists must take into account autonomy, if they are to present an ethical/political project part of which involves rights, however “locally”. They can do so, furthermore, without having to abandon their conceptual tools. </w:t>
      </w:r>
      <w:r w:rsidRPr="00316588">
        <w:rPr>
          <w:rStyle w:val="TitleChar"/>
        </w:rPr>
        <w:t>Difference and otherness</w:t>
      </w:r>
      <w:r w:rsidRPr="00316588">
        <w:t xml:space="preserve">, the magical terms of postmodern discourse, </w:t>
      </w:r>
      <w:r w:rsidRPr="00316588">
        <w:rPr>
          <w:rStyle w:val="TitleChar"/>
        </w:rPr>
        <w:t>are</w:t>
      </w:r>
      <w:r w:rsidRPr="00316588">
        <w:t xml:space="preserve"> in fact </w:t>
      </w:r>
      <w:r w:rsidRPr="00316588">
        <w:rPr>
          <w:rStyle w:val="TitleChar"/>
        </w:rPr>
        <w:t>quite compatible with</w:t>
      </w:r>
      <w:r w:rsidRPr="00316588">
        <w:t xml:space="preserve"> such conceptions as </w:t>
      </w:r>
      <w:r w:rsidRPr="00316588">
        <w:rPr>
          <w:rStyle w:val="TitleChar"/>
        </w:rPr>
        <w:t>autonomy and universality</w:t>
      </w:r>
      <w:r>
        <w:t xml:space="preserve">. As Lyotard himself argues, a human being has rights only if she is also an other human being. Likewise, as Terry Eagleton emphasises, </w:t>
      </w:r>
      <w:r w:rsidRPr="00316588">
        <w:rPr>
          <w:rStyle w:val="UnderlineBold"/>
          <w:highlight w:val="cyan"/>
        </w:rPr>
        <w:t>universalism and difference are not mutually exclusive</w:t>
      </w:r>
      <w:r>
        <w:t xml:space="preserve">. Difference may need universalism. The idea of difference is indeed likely to be undermined by “certain militant particularisms of our day”.130 V. CONCLUSION Whatever the merits of the entirety of their arguments, </w:t>
      </w:r>
      <w:r w:rsidRPr="00F87940">
        <w:rPr>
          <w:rStyle w:val="TitleChar"/>
        </w:rPr>
        <w:t>the postmodernists emphasise the paramount importance of human rights</w:t>
      </w:r>
      <w:r>
        <w:t xml:space="preserve">: they are, after all, its starting-point. As Bauman points out, “[T]he great issues of ethics – like human rights . . . – have lost nothing of their topicality”,131 and he is well aware of the fact that “[m]oral issues tend to be increasingly compressed into the idea of ‘human rights’ ”.132 Lyotard himself likewise states that “[A] human being has rights only if he is other than a human being. And if he is to be other than a human being, he must in addition become an other human being.”133 More importantly, influenced by the communitarian and postmodern critique of metaphysical grounds for ethical and political claims, some liberal rights theorists such as Ronald Dworkin and John Rawls adopt a kind of “apologetic” attitude towards the theoretical foundation of rights, refusing to play the traditional role of moral magician by plucking ethical claims out of a metaphysical hat. In a recent essay, Rawls makes it clear that [T]hese [human] rights do not depend on any particular comprehensive moral doctrine or philosophical conception of human nature, such as, for example that human beings are moral persons and have equal worth or that they have certain particular moral and intellectual powers that entitle them to these rights. To show this would require a quite deep philosophical theory that many if not most hierarchical societies might reject as liberal or democratic or else as in some way distinctive of Western political tradition and prejudicial to other countries.134 This passage implies that in fact the idea of human rights is a product of the western liberal tradition, but in order to make it universally applicable we must refrain from any theoretical attempt to reveal this fact. Let’s pretend that human rights are simply there. They do </w:t>
      </w:r>
      <w:r>
        <w:lastRenderedPageBreak/>
        <w:t xml:space="preserve">not need any moral or philosophical ground for justification. But there need be no contradiction between the postmodernists and the liberals; nor need the latter apologize for “rights”. For, as we have seen, </w:t>
      </w:r>
      <w:r w:rsidRPr="00F87940">
        <w:rPr>
          <w:rStyle w:val="TitleChar"/>
        </w:rPr>
        <w:t xml:space="preserve">the </w:t>
      </w:r>
      <w:r w:rsidRPr="00353D24">
        <w:rPr>
          <w:rStyle w:val="TitleChar"/>
          <w:highlight w:val="cyan"/>
        </w:rPr>
        <w:t>postmodernists</w:t>
      </w:r>
      <w:r w:rsidRPr="00F87940">
        <w:rPr>
          <w:rStyle w:val="TitleChar"/>
        </w:rPr>
        <w:t xml:space="preserve"> have never underestimated the importance of human rights. They </w:t>
      </w:r>
      <w:r w:rsidRPr="00353D24">
        <w:rPr>
          <w:rStyle w:val="TitleChar"/>
          <w:highlight w:val="cyan"/>
        </w:rPr>
        <w:t>argue</w:t>
      </w:r>
      <w:r w:rsidRPr="00F87940">
        <w:rPr>
          <w:rStyle w:val="TitleChar"/>
        </w:rPr>
        <w:t xml:space="preserve"> that </w:t>
      </w:r>
      <w:r w:rsidRPr="00353D24">
        <w:rPr>
          <w:rStyle w:val="TitleChar"/>
          <w:highlight w:val="cyan"/>
        </w:rPr>
        <w:t>ethical issues</w:t>
      </w:r>
      <w:r w:rsidRPr="00F87940">
        <w:rPr>
          <w:rStyle w:val="TitleChar"/>
        </w:rPr>
        <w:t xml:space="preserve"> such as human rights “only </w:t>
      </w:r>
      <w:r w:rsidRPr="00353D24">
        <w:rPr>
          <w:rStyle w:val="TitleChar"/>
          <w:highlight w:val="cyan"/>
        </w:rPr>
        <w:t>need to be</w:t>
      </w:r>
      <w:r w:rsidRPr="00F87940">
        <w:rPr>
          <w:rStyle w:val="TitleChar"/>
        </w:rPr>
        <w:t xml:space="preserve"> seen, and </w:t>
      </w:r>
      <w:r w:rsidRPr="00353D24">
        <w:rPr>
          <w:rStyle w:val="TitleChar"/>
          <w:highlight w:val="cyan"/>
        </w:rPr>
        <w:t>dealt with, in a novel way</w:t>
      </w:r>
      <w:r w:rsidRPr="00353D24">
        <w:rPr>
          <w:highlight w:val="cyan"/>
        </w:rPr>
        <w:t>”</w:t>
      </w:r>
      <w:r>
        <w:t xml:space="preserve">.135 </w:t>
      </w:r>
      <w:r w:rsidRPr="00353D24">
        <w:rPr>
          <w:rStyle w:val="TitleChar"/>
          <w:highlight w:val="cyan"/>
        </w:rPr>
        <w:t>Yet</w:t>
      </w:r>
      <w:r w:rsidRPr="00F87940">
        <w:rPr>
          <w:rStyle w:val="TitleChar"/>
        </w:rPr>
        <w:t xml:space="preserve"> the postmodernists </w:t>
      </w:r>
      <w:r w:rsidRPr="00353D24">
        <w:rPr>
          <w:rStyle w:val="TitleChar"/>
          <w:highlight w:val="cyan"/>
        </w:rPr>
        <w:t>have not presented</w:t>
      </w:r>
      <w:r w:rsidRPr="00F87940">
        <w:rPr>
          <w:rStyle w:val="TitleChar"/>
        </w:rPr>
        <w:t xml:space="preserve"> us with </w:t>
      </w:r>
      <w:r w:rsidRPr="00353D24">
        <w:rPr>
          <w:rStyle w:val="TitleChar"/>
          <w:highlight w:val="cyan"/>
        </w:rPr>
        <w:t>any</w:t>
      </w:r>
      <w:r w:rsidRPr="00F87940">
        <w:rPr>
          <w:rStyle w:val="TitleChar"/>
        </w:rPr>
        <w:t xml:space="preserve"> postmodern “novel </w:t>
      </w:r>
      <w:r w:rsidRPr="00353D24">
        <w:rPr>
          <w:rStyle w:val="TitleChar"/>
          <w:highlight w:val="cyan"/>
        </w:rPr>
        <w:t>way</w:t>
      </w:r>
      <w:r w:rsidRPr="00F87940">
        <w:rPr>
          <w:rStyle w:val="TitleChar"/>
        </w:rPr>
        <w:t>” in which human rights might be seen</w:t>
      </w:r>
      <w:r>
        <w:t xml:space="preserve">. </w:t>
      </w:r>
      <w:r w:rsidRPr="00353D24">
        <w:rPr>
          <w:rStyle w:val="TitleChar"/>
          <w:highlight w:val="cyan"/>
        </w:rPr>
        <w:t>It seems to be difficult</w:t>
      </w:r>
      <w:r w:rsidRPr="00F87940">
        <w:rPr>
          <w:rStyle w:val="TitleChar"/>
        </w:rPr>
        <w:t xml:space="preserve">, if not impossible, for them </w:t>
      </w:r>
      <w:r w:rsidRPr="00353D24">
        <w:rPr>
          <w:rStyle w:val="TitleChar"/>
          <w:highlight w:val="cyan"/>
        </w:rPr>
        <w:t>to show this novel way without taking into account the</w:t>
      </w:r>
      <w:r w:rsidRPr="00F87940">
        <w:rPr>
          <w:rStyle w:val="TitleChar"/>
        </w:rPr>
        <w:t xml:space="preserve"> conceptions of </w:t>
      </w:r>
      <w:r w:rsidRPr="00353D24">
        <w:rPr>
          <w:rStyle w:val="TitleChar"/>
          <w:highlight w:val="cyan"/>
        </w:rPr>
        <w:t>autonomous self</w:t>
      </w:r>
      <w:r w:rsidRPr="00F87940">
        <w:rPr>
          <w:rStyle w:val="TitleChar"/>
        </w:rPr>
        <w:t xml:space="preserve"> and universality. Perhaps they need to begin taking rights more seriously</w:t>
      </w:r>
      <w:r>
        <w:t>.</w:t>
      </w:r>
    </w:p>
    <w:p w14:paraId="4388D0D2" w14:textId="77777777" w:rsidR="00C2246F" w:rsidRDefault="00C2246F" w:rsidP="00C2246F"/>
    <w:p w14:paraId="72BFE665" w14:textId="77777777" w:rsidR="00C2246F" w:rsidRDefault="00C2246F" w:rsidP="00C2246F">
      <w:pPr>
        <w:pStyle w:val="Heading2"/>
      </w:pPr>
      <w:r>
        <w:lastRenderedPageBreak/>
        <w:t>1ac – solvency</w:t>
      </w:r>
    </w:p>
    <w:p w14:paraId="46F6B64A" w14:textId="77777777" w:rsidR="00C2246F" w:rsidRDefault="00C2246F" w:rsidP="00C2246F"/>
    <w:p w14:paraId="01BC09A1" w14:textId="77777777" w:rsidR="00C2246F" w:rsidRDefault="00C2246F" w:rsidP="00C2246F">
      <w:pPr>
        <w:pStyle w:val="Heading4"/>
      </w:pPr>
      <w:r>
        <w:t>The United States federal government should decide for the petitioners in Kiyemba et al. v</w:t>
      </w:r>
      <w:r w:rsidRPr="00C9069C">
        <w:t>. Obama</w:t>
      </w:r>
      <w:r>
        <w:t>, ruling that the Suspension Clause guarantees release from detention as its remedy.</w:t>
      </w:r>
    </w:p>
    <w:p w14:paraId="25CA29AD" w14:textId="77777777" w:rsidR="00C2246F" w:rsidRPr="00C9069C" w:rsidRDefault="00C2246F" w:rsidP="00C2246F"/>
    <w:p w14:paraId="57AD9090" w14:textId="77777777" w:rsidR="00C2246F" w:rsidRDefault="00C2246F" w:rsidP="00C2246F">
      <w:pPr>
        <w:pStyle w:val="Heading4"/>
      </w:pPr>
      <w:r>
        <w:t>Reversing Kiyemba is key – the squo guarantees the president and courts keep passing the buck</w:t>
      </w:r>
    </w:p>
    <w:p w14:paraId="388FD66E" w14:textId="77777777" w:rsidR="00C2246F" w:rsidRDefault="00C2246F" w:rsidP="00C2246F">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irvine law review, </w:t>
      </w:r>
      <w:r w:rsidRPr="00206E7C">
        <w:t>Vol. 2:193</w:t>
      </w:r>
    </w:p>
    <w:p w14:paraId="012205F1" w14:textId="77777777" w:rsidR="00C2246F" w:rsidRPr="00206E7C" w:rsidRDefault="00C2246F" w:rsidP="00C2246F"/>
    <w:p w14:paraId="114AA913" w14:textId="77777777" w:rsidR="00C2246F" w:rsidRDefault="00C2246F" w:rsidP="00C2246F">
      <w:r>
        <w:t xml:space="preserve">Kiyemba I, II, and III show how </w:t>
      </w:r>
      <w:r w:rsidRPr="00BD7310">
        <w:rPr>
          <w:rStyle w:val="TitleChar"/>
        </w:rPr>
        <w:t>immigration law doctrines</w:t>
      </w:r>
      <w:r>
        <w:t xml:space="preserve">, in particular but not limited to plenary powers, </w:t>
      </w:r>
      <w:r w:rsidRPr="00BD7310">
        <w:rPr>
          <w:rStyle w:val="TitleChar"/>
        </w:rPr>
        <w:t>justify detention even after they have been found to be unlawful by a district court and long after the executive has ceased classifying detainees as enemy combatants</w:t>
      </w:r>
      <w:r>
        <w:t xml:space="preserve">. While certiorari petitions and appellate review of Kiyemba cases focus on habeas doctrine, </w:t>
      </w:r>
      <w:r w:rsidRPr="009C2BFE">
        <w:rPr>
          <w:rStyle w:val="TitleChar"/>
          <w:highlight w:val="yellow"/>
        </w:rPr>
        <w:t>immigration law operates as a fallback to keep detention legal, even if it is indefinite</w:t>
      </w:r>
      <w:r>
        <w:t xml:space="preserve">. This doctrinal quagmire is the product of factual complexities presented by the detention of these Uighurs. </w:t>
      </w:r>
      <w:r w:rsidRPr="00BD7310">
        <w:rPr>
          <w:rStyle w:val="TitleChar"/>
        </w:rPr>
        <w:t xml:space="preserve">The executive and judiciary argue that the detainees are choosing not to accept the limited resettlement options provided and that this keeps them on the base. But it is </w:t>
      </w:r>
      <w:r w:rsidRPr="009C2BFE">
        <w:rPr>
          <w:rStyle w:val="TitleChar"/>
          <w:highlight w:val="yellow"/>
        </w:rPr>
        <w:t>the U.S.</w:t>
      </w:r>
      <w:r w:rsidRPr="00BD7310">
        <w:rPr>
          <w:rStyle w:val="TitleChar"/>
        </w:rPr>
        <w:t xml:space="preserve"> government that </w:t>
      </w:r>
      <w:r w:rsidRPr="009C2BFE">
        <w:rPr>
          <w:rStyle w:val="TitleChar"/>
          <w:highlight w:val="yellow"/>
        </w:rPr>
        <w:t>placed these men in this situation after so many years</w:t>
      </w:r>
      <w:r w:rsidRPr="009C2BFE">
        <w:rPr>
          <w:highlight w:val="yellow"/>
        </w:rPr>
        <w:t xml:space="preserve">. </w:t>
      </w:r>
      <w:r w:rsidRPr="009C2BFE">
        <w:rPr>
          <w:rStyle w:val="TitleChar"/>
          <w:highlight w:val="yellow"/>
        </w:rPr>
        <w:t>Executive choice</w:t>
      </w:r>
      <w:r w:rsidRPr="009C2BFE">
        <w:rPr>
          <w:rStyle w:val="TitleChar"/>
        </w:rPr>
        <w:t xml:space="preserve">s </w:t>
      </w:r>
      <w:r w:rsidRPr="009C2BFE">
        <w:rPr>
          <w:rStyle w:val="TitleChar"/>
          <w:highlight w:val="yellow"/>
        </w:rPr>
        <w:t>to detain Uighurs on Guantánamo,</w:t>
      </w:r>
      <w:r w:rsidRPr="00BD7310">
        <w:rPr>
          <w:rStyle w:val="TitleChar"/>
        </w:rPr>
        <w:t xml:space="preserve"> rather than choices made by the Uighurs, created these problems</w:t>
      </w:r>
      <w:r>
        <w:t xml:space="preserve">. In this regard, Kiyemba detainees differ greatly from many aliens in most immigration law cases, who chose to enter the United States. Given this factual and legal impasse, </w:t>
      </w:r>
      <w:r w:rsidRPr="00BD7310">
        <w:rPr>
          <w:rStyle w:val="TitleChar"/>
        </w:rPr>
        <w:t>the executive</w:t>
      </w:r>
      <w:r>
        <w:t xml:space="preserve">, consistent with historical practice, </w:t>
      </w:r>
      <w:r w:rsidRPr="009C2BFE">
        <w:rPr>
          <w:rStyle w:val="TitleChar"/>
          <w:highlight w:val="yellow"/>
        </w:rPr>
        <w:t>employs immigration law as an instrument</w:t>
      </w:r>
      <w:r w:rsidRPr="00BD7310">
        <w:rPr>
          <w:rStyle w:val="TitleChar"/>
        </w:rPr>
        <w:t xml:space="preserve"> to detain aliens and deny rights protections in times of national security</w:t>
      </w:r>
      <w:r>
        <w:t xml:space="preserve">. </w:t>
      </w:r>
      <w:r w:rsidRPr="00BD7310">
        <w:rPr>
          <w:rStyle w:val="TitleChar"/>
        </w:rPr>
        <w:t>Foreign policy objectives, in this case the War on Terror, set the stage for this treatment of aliens</w:t>
      </w:r>
      <w:r>
        <w:t>. Here the foreign nationals are Uighurs resisting China, caught in the Afghanistan conflict, and brought by the United States government to Cuba.</w:t>
      </w:r>
    </w:p>
    <w:p w14:paraId="7844EC0E" w14:textId="77777777" w:rsidR="00C2246F" w:rsidRDefault="00C2246F" w:rsidP="00C2246F">
      <w:r>
        <w:t xml:space="preserve">In theory, court-ordered habeas release from the extraterritorial jurisdiction of Guantánamo could result in their release, but the doctrinal challenges to this are substantial. Put simply, the judiciary does not find that developing this doctrine is as important as the challenges it creates, even if it effectively turns an eye away from the likelihood of indefinite detention. At the Court of Appeals and Supreme Court levels, </w:t>
      </w:r>
      <w:r w:rsidRPr="00BD7310">
        <w:rPr>
          <w:rStyle w:val="TitleChar"/>
        </w:rPr>
        <w:t>the judiciary appears hesitant to make new extraterritorial rights determinations</w:t>
      </w:r>
      <w:r>
        <w:t xml:space="preserve">, which would be the outcome of a court order to release them from a U.S. base in Cuba. Similarly, such an order would potentially meddle with diplomatic efforts, upsetting separation of powers. </w:t>
      </w:r>
      <w:r w:rsidRPr="009C2BFE">
        <w:rPr>
          <w:rStyle w:val="TitleChar"/>
          <w:highlight w:val="yellow"/>
        </w:rPr>
        <w:t>Kiyemba</w:t>
      </w:r>
      <w:r>
        <w:t xml:space="preserve"> II </w:t>
      </w:r>
      <w:r w:rsidRPr="00BD7310">
        <w:rPr>
          <w:rStyle w:val="TitleChar"/>
        </w:rPr>
        <w:t xml:space="preserve">clearly </w:t>
      </w:r>
      <w:r w:rsidRPr="009C2BFE">
        <w:rPr>
          <w:rStyle w:val="TitleChar"/>
          <w:highlight w:val="yellow"/>
        </w:rPr>
        <w:t>shows</w:t>
      </w:r>
      <w:r w:rsidRPr="00BD7310">
        <w:rPr>
          <w:rStyle w:val="TitleChar"/>
        </w:rPr>
        <w:t xml:space="preserve"> that </w:t>
      </w:r>
      <w:r w:rsidRPr="009C2BFE">
        <w:rPr>
          <w:rStyle w:val="TitleChar"/>
          <w:highlight w:val="yellow"/>
        </w:rPr>
        <w:t>the judiciary</w:t>
      </w:r>
      <w:r w:rsidRPr="00BD7310">
        <w:rPr>
          <w:rStyle w:val="TitleChar"/>
        </w:rPr>
        <w:t xml:space="preserve"> </w:t>
      </w:r>
      <w:r w:rsidRPr="009C2BFE">
        <w:rPr>
          <w:rStyle w:val="TitleChar"/>
          <w:highlight w:val="yellow"/>
        </w:rPr>
        <w:t xml:space="preserve">will not </w:t>
      </w:r>
      <w:r w:rsidRPr="009C2BFE">
        <w:rPr>
          <w:rStyle w:val="TitleChar"/>
        </w:rPr>
        <w:t>question</w:t>
      </w:r>
      <w:r w:rsidRPr="00BD7310">
        <w:rPr>
          <w:rStyle w:val="TitleChar"/>
        </w:rPr>
        <w:t xml:space="preserve"> or try to </w:t>
      </w:r>
      <w:r w:rsidRPr="009C2BFE">
        <w:rPr>
          <w:rStyle w:val="TitleChar"/>
          <w:highlight w:val="yellow"/>
        </w:rPr>
        <w:t>check this executive power</w:t>
      </w:r>
      <w:r>
        <w:t xml:space="preserve">. To resettle these men, the executive negotiates with the consular officers from diplomatic corps from countries other than China. Moreover, the Kiyemba III petition asks that </w:t>
      </w:r>
      <w:r w:rsidRPr="009C2BFE">
        <w:rPr>
          <w:rStyle w:val="TitleChar"/>
          <w:highlight w:val="yellow"/>
        </w:rPr>
        <w:t>a habeas remedy</w:t>
      </w:r>
      <w:r>
        <w:t xml:space="preserve">, in the form of release from Guantánamo, requires domestic entry into the United States. As described below, this </w:t>
      </w:r>
      <w:r w:rsidRPr="00BD7310">
        <w:rPr>
          <w:rStyle w:val="TitleChar"/>
        </w:rPr>
        <w:t>can be achieved with the executive’s</w:t>
      </w:r>
      <w:r>
        <w:t xml:space="preserve"> authority to </w:t>
      </w:r>
      <w:r w:rsidRPr="00BD7310">
        <w:rPr>
          <w:rStyle w:val="TitleChar"/>
        </w:rPr>
        <w:t>parole</w:t>
      </w:r>
      <w:r>
        <w:t xml:space="preserve"> aliens into the United States. </w:t>
      </w:r>
      <w:r w:rsidRPr="00BD7310">
        <w:rPr>
          <w:rStyle w:val="TitleChar"/>
        </w:rPr>
        <w:t xml:space="preserve">However, this </w:t>
      </w:r>
      <w:r w:rsidRPr="009C2BFE">
        <w:rPr>
          <w:rStyle w:val="TitleChar"/>
          <w:highlight w:val="yellow"/>
        </w:rPr>
        <w:t>requires the political will of the President</w:t>
      </w:r>
      <w:r>
        <w:t xml:space="preserve"> and the Department of Homeland Security. Given popular resistance of Americans and lawmakers to relocating Guantánamo detainees domestically, </w:t>
      </w:r>
      <w:r w:rsidRPr="009C2BFE">
        <w:rPr>
          <w:rStyle w:val="TitleChar"/>
          <w:highlight w:val="yellow"/>
        </w:rPr>
        <w:t>this seems unlikely</w:t>
      </w:r>
      <w:r>
        <w:t xml:space="preserve"> for now. More generally, </w:t>
      </w:r>
      <w:r w:rsidRPr="00BD7310">
        <w:rPr>
          <w:rStyle w:val="TitleChar"/>
        </w:rPr>
        <w:t>the Obama administration has eliminated plans to create a new detention center in Illinois for base inmates or to try them in domestic courts because of the political fallout</w:t>
      </w:r>
      <w:r>
        <w:t xml:space="preserve">.204 </w:t>
      </w:r>
      <w:r w:rsidRPr="00BD7310">
        <w:rPr>
          <w:rStyle w:val="TitleChar"/>
        </w:rPr>
        <w:t>This resistance is fueled by popular and public anxieties about the War on Terror and the judiciary’s role in this conflict</w:t>
      </w:r>
      <w:r>
        <w:t xml:space="preserve">.205 </w:t>
      </w:r>
      <w:r w:rsidRPr="00BD7310">
        <w:rPr>
          <w:rStyle w:val="TitleChar"/>
        </w:rPr>
        <w:t>The problem here remains that the law defers solutions to the political branches</w:t>
      </w:r>
      <w:r>
        <w:t>. National and global politics inhibit the development of these solutions. The detainees, the United States, and China all resist the options provided so far.</w:t>
      </w:r>
    </w:p>
    <w:p w14:paraId="0720DC99" w14:textId="77777777" w:rsidR="00C2246F" w:rsidRDefault="00C2246F" w:rsidP="00C2246F">
      <w:r>
        <w:lastRenderedPageBreak/>
        <w:t>In October 2009, the Supreme Court did grant certiorari for detainee petitions in Kiyemba I and II when it appeared that they would remain indefinitely on the base with no option to be resettled. A few months later, the detainees received new resettlement offers from Palau and Switzerland. The Supreme Court then declined to review these cases.206 Justice Breyer, joined by three justices, argued that the detainees had options to relocate, but that the Uighurs were choosing not to accept them. He added that there had been no meaningful challenge to the appropriateness of these offers and that the Government presented “uncontested commitment” to resettle them.207 As such, there was “no Government-imposed obstacle” to the Uighurs’ timely release and “appropriate resettlement.”208</w:t>
      </w:r>
    </w:p>
    <w:p w14:paraId="12BB8CE9" w14:textId="77777777" w:rsidR="00C2246F" w:rsidRDefault="00C2246F" w:rsidP="00C2246F">
      <w:r>
        <w:t xml:space="preserve">The remaining five detainees have rejected these offers for various reasons. </w:t>
      </w:r>
      <w:r w:rsidRPr="00BD7310">
        <w:rPr>
          <w:rStyle w:val="TitleChar"/>
        </w:rPr>
        <w:t>Given that they have been detained in Guantánamo since 2002, captured in Pakistan a decade ago, and interrogated by Chinese officials while on the base, they are suspicious of what American authorities tell them</w:t>
      </w:r>
      <w:r>
        <w:t xml:space="preserve">. </w:t>
      </w:r>
      <w:r w:rsidRPr="00BD7310">
        <w:rPr>
          <w:rStyle w:val="TitleChar"/>
        </w:rPr>
        <w:t xml:space="preserve">They have no connections to Palau or Switzerland. </w:t>
      </w:r>
      <w:r w:rsidRPr="009C2BFE">
        <w:rPr>
          <w:rStyle w:val="TitleChar"/>
          <w:highlight w:val="yellow"/>
        </w:rPr>
        <w:t>They</w:t>
      </w:r>
      <w:r w:rsidRPr="00BD7310">
        <w:rPr>
          <w:rStyle w:val="TitleChar"/>
        </w:rPr>
        <w:t xml:space="preserve"> understandably </w:t>
      </w:r>
      <w:r w:rsidRPr="009C2BFE">
        <w:rPr>
          <w:rStyle w:val="TitleChar"/>
          <w:highlight w:val="yellow"/>
        </w:rPr>
        <w:t>seek some security and cultural familiarity, which</w:t>
      </w:r>
      <w:r w:rsidRPr="00BD7310">
        <w:rPr>
          <w:rStyle w:val="TitleChar"/>
        </w:rPr>
        <w:t xml:space="preserve"> they argue </w:t>
      </w:r>
      <w:r w:rsidRPr="009C2BFE">
        <w:rPr>
          <w:rStyle w:val="TitleChar"/>
          <w:highlight w:val="yellow"/>
        </w:rPr>
        <w:t>a Uighur community in the U</w:t>
      </w:r>
      <w:r w:rsidRPr="00BD7310">
        <w:rPr>
          <w:rStyle w:val="TitleChar"/>
        </w:rPr>
        <w:t xml:space="preserve">nited </w:t>
      </w:r>
      <w:r w:rsidRPr="009C2BFE">
        <w:rPr>
          <w:rStyle w:val="TitleChar"/>
          <w:highlight w:val="yellow"/>
        </w:rPr>
        <w:t>S</w:t>
      </w:r>
      <w:r w:rsidRPr="00BD7310">
        <w:rPr>
          <w:rStyle w:val="TitleChar"/>
        </w:rPr>
        <w:t xml:space="preserve">tates </w:t>
      </w:r>
      <w:r w:rsidRPr="009C2BFE">
        <w:rPr>
          <w:rStyle w:val="TitleChar"/>
          <w:highlight w:val="yellow"/>
        </w:rPr>
        <w:t>would provide</w:t>
      </w:r>
      <w:r w:rsidRPr="009C2BFE">
        <w:rPr>
          <w:highlight w:val="yellow"/>
        </w:rPr>
        <w:t xml:space="preserve">. </w:t>
      </w:r>
      <w:r w:rsidRPr="009C2BFE">
        <w:rPr>
          <w:rStyle w:val="TitleChar"/>
        </w:rPr>
        <w:t>It</w:t>
      </w:r>
      <w:r w:rsidRPr="00BD7310">
        <w:rPr>
          <w:rStyle w:val="TitleChar"/>
        </w:rPr>
        <w:t xml:space="preserve"> is also reported that relocation experiences of former detainees in Bermuda, Albania, and Palau provide far less than what was promised</w:t>
      </w:r>
      <w:r>
        <w:t xml:space="preserve">. The legal and factual developments leave the courts asking why the detainees refuse to accept the resettlement options provided. The court is unwilling to be more reflective of how the United States has treated these noncombatants. Instead the court simply asks whether their continued detention is illegal and whether their release is required by law. </w:t>
      </w:r>
      <w:r w:rsidRPr="00BD7310">
        <w:rPr>
          <w:rStyle w:val="TitleChar"/>
        </w:rPr>
        <w:t>In spite of the doctrinal limbos created by immigration, foreign relations, and habeas law, the judiciary presents the detainees as “hold[ing] the keys” to their release</w:t>
      </w:r>
      <w:r>
        <w:t>.209</w:t>
      </w:r>
    </w:p>
    <w:p w14:paraId="40198A61" w14:textId="77777777" w:rsidR="00C2246F" w:rsidRDefault="00C2246F" w:rsidP="00C2246F"/>
    <w:p w14:paraId="2EDE8CDF" w14:textId="77777777" w:rsidR="00C2246F" w:rsidRDefault="00C2246F" w:rsidP="00C2246F">
      <w:pPr>
        <w:pStyle w:val="Heading4"/>
      </w:pPr>
      <w:r>
        <w:t>The intersection of xenophobia and racist anti-terror policy represented by the Uighurs at Gitmo provides a useful avenue to explore the exclusionary nature of detention policy write large</w:t>
      </w:r>
    </w:p>
    <w:p w14:paraId="2ACF147D" w14:textId="77777777" w:rsidR="00C2246F" w:rsidRDefault="00C2246F" w:rsidP="00C2246F">
      <w:r w:rsidRPr="00206E7C">
        <w:t xml:space="preserve">Ernesto </w:t>
      </w:r>
      <w:r w:rsidRPr="00137681">
        <w:rPr>
          <w:rStyle w:val="StyleStyleBold12pt"/>
        </w:rPr>
        <w:t>Hernández-López 12</w:t>
      </w:r>
      <w:r>
        <w:t xml:space="preserve">, law prof at Chapman, “Kiyemba, Guantánamo, and Immigration Law: An Extraterritorial Constitution in a Plenary Power World”, uc irvine law review, </w:t>
      </w:r>
      <w:r w:rsidRPr="00206E7C">
        <w:t>Vol. 2:193</w:t>
      </w:r>
    </w:p>
    <w:p w14:paraId="6551D234" w14:textId="77777777" w:rsidR="00C2246F" w:rsidRPr="00206E7C" w:rsidRDefault="00C2246F" w:rsidP="00C2246F"/>
    <w:p w14:paraId="0EFA0A15" w14:textId="77777777" w:rsidR="00C2246F" w:rsidRPr="00312997" w:rsidRDefault="00C2246F" w:rsidP="00C2246F">
      <w:r>
        <w:t xml:space="preserve">Next, </w:t>
      </w:r>
      <w:r w:rsidRPr="00312997">
        <w:rPr>
          <w:highlight w:val="yellow"/>
          <w:u w:val="single"/>
        </w:rPr>
        <w:t>with an examination of detainee nationalities and their exclusion from legal protections, the detention program</w:t>
      </w:r>
      <w:r w:rsidRPr="009E1E88">
        <w:rPr>
          <w:u w:val="single"/>
        </w:rPr>
        <w:t xml:space="preserve"> at Guantánamo </w:t>
      </w:r>
      <w:r w:rsidRPr="00312997">
        <w:rPr>
          <w:highlight w:val="yellow"/>
          <w:u w:val="single"/>
        </w:rPr>
        <w:t>reflects de facto racist discrimination</w:t>
      </w:r>
      <w:r>
        <w:t xml:space="preserve">. </w:t>
      </w:r>
      <w:r w:rsidRPr="009E1E88">
        <w:rPr>
          <w:rStyle w:val="TitleChar"/>
        </w:rPr>
        <w:t>Base detentions and “unlawful enemy combatants” classifications created proxies in American law to specifically exclude persons from rights protections</w:t>
      </w:r>
      <w:r>
        <w:t xml:space="preserve">.254 </w:t>
      </w:r>
      <w:r w:rsidRPr="009E1E88">
        <w:rPr>
          <w:rStyle w:val="TitleChar"/>
        </w:rPr>
        <w:t xml:space="preserve">Initial </w:t>
      </w:r>
      <w:r w:rsidRPr="00312997">
        <w:rPr>
          <w:rStyle w:val="TitleChar"/>
          <w:highlight w:val="yellow"/>
        </w:rPr>
        <w:t>White House justifications claimed</w:t>
      </w:r>
      <w:r w:rsidRPr="009E1E88">
        <w:rPr>
          <w:rStyle w:val="TitleChar"/>
        </w:rPr>
        <w:t xml:space="preserve"> that unlawful </w:t>
      </w:r>
      <w:r w:rsidRPr="00312997">
        <w:rPr>
          <w:rStyle w:val="TitleChar"/>
          <w:highlight w:val="yellow"/>
        </w:rPr>
        <w:t>enemy combatants did not</w:t>
      </w:r>
      <w:r w:rsidRPr="009E1E88">
        <w:rPr>
          <w:rStyle w:val="TitleChar"/>
        </w:rPr>
        <w:t xml:space="preserve"> </w:t>
      </w:r>
      <w:r w:rsidRPr="00312997">
        <w:rPr>
          <w:rStyle w:val="TitleChar"/>
          <w:highlight w:val="yellow"/>
        </w:rPr>
        <w:t>enjoy protections in international law</w:t>
      </w:r>
      <w:r w:rsidRPr="009E1E88">
        <w:rPr>
          <w:rStyle w:val="TitleChar"/>
        </w:rPr>
        <w:t xml:space="preserve"> and that this resembled historic denials of similar rights for savages or barbarians in colonial wars</w:t>
      </w:r>
      <w:r>
        <w:t xml:space="preserve">.255 Interestingly, a Washington Post report states that the Chinese detainee population was twenty-two, placing China in the second tier of nationalities represented along with Algeria.256 Of these twenty-two, five remain detained and brought the claims in the Kiyemba cases. Compiling the numbers of all base detainees since 2002, the Washington Post reports Afghanistan, Saudi Arabia, Yemen, and Pakistan each had more than seventy, making them the most represented. But Chinese detainees (i.e., the Uighurs) include a sizably larger population than those from forty-four other countries.257 Most of these detainees may be from countries, especially the top four mentioned, from which the United States had particular strategic reasons to detain based on the Afghanistan campaign. China’s sizable population at the base, relative to all 779 inmates, does suggest </w:t>
      </w:r>
      <w:r w:rsidRPr="00312997">
        <w:rPr>
          <w:rStyle w:val="TitleChar"/>
        </w:rPr>
        <w:t>Chinese nationality was relevant</w:t>
      </w:r>
      <w:r w:rsidRPr="009E1E88">
        <w:rPr>
          <w:rStyle w:val="TitleChar"/>
        </w:rPr>
        <w:t xml:space="preserve"> to the choice to detain them</w:t>
      </w:r>
      <w:r>
        <w:t xml:space="preserve">. Based on reviews of WikiLeaks documents released in April of 2011, </w:t>
      </w:r>
      <w:r w:rsidRPr="009E1E88">
        <w:rPr>
          <w:rStyle w:val="TitleChar"/>
        </w:rPr>
        <w:t xml:space="preserve">the New York Times reports </w:t>
      </w:r>
      <w:r w:rsidRPr="00312997">
        <w:rPr>
          <w:rStyle w:val="TitleChar"/>
          <w:highlight w:val="yellow"/>
        </w:rPr>
        <w:t>a detainee’s country of origin appears</w:t>
      </w:r>
      <w:r w:rsidRPr="009E1E88">
        <w:rPr>
          <w:rStyle w:val="TitleChar"/>
        </w:rPr>
        <w:t xml:space="preserve"> as </w:t>
      </w:r>
      <w:r w:rsidRPr="00312997">
        <w:rPr>
          <w:rStyle w:val="TitleChar"/>
          <w:highlight w:val="yellow"/>
        </w:rPr>
        <w:t>the most important factor for determining if they can be released</w:t>
      </w:r>
      <w:r w:rsidRPr="00312997">
        <w:t>.258</w:t>
      </w:r>
    </w:p>
    <w:p w14:paraId="29617E67" w14:textId="77777777" w:rsidR="00C2246F" w:rsidRDefault="00C2246F" w:rsidP="00C2246F">
      <w:r w:rsidRPr="00312997">
        <w:t>Drawing inferences concerning</w:t>
      </w:r>
      <w:r>
        <w:t xml:space="preserve"> the law’s racial exclusions from detainee demographics is difficult.259 Detainee nationalities indicate that most are from the Persian Gulf or Central Asia, regions vital to American security in terms of the War on Terror and regional geopolitics. </w:t>
      </w:r>
      <w:r w:rsidRPr="009E1E88">
        <w:rPr>
          <w:rStyle w:val="TitleChar"/>
        </w:rPr>
        <w:t xml:space="preserve">The Uighur homeland and the place the Uighurs were captured are both in Central Asia. Because American law reserves detention primarily for these populations, </w:t>
      </w:r>
      <w:r w:rsidRPr="00312997">
        <w:rPr>
          <w:rStyle w:val="TitleChar"/>
          <w:highlight w:val="yellow"/>
        </w:rPr>
        <w:t>detention practices suggest a discriminatory impact in</w:t>
      </w:r>
      <w:r w:rsidRPr="009E1E88">
        <w:rPr>
          <w:rStyle w:val="TitleChar"/>
        </w:rPr>
        <w:t xml:space="preserve"> the detention program’s </w:t>
      </w:r>
      <w:r w:rsidRPr="00312997">
        <w:rPr>
          <w:rStyle w:val="TitleChar"/>
          <w:highlight w:val="yellow"/>
        </w:rPr>
        <w:t>application</w:t>
      </w:r>
      <w:r>
        <w:t xml:space="preserve">. </w:t>
      </w:r>
      <w:r w:rsidRPr="009E1E88">
        <w:rPr>
          <w:rStyle w:val="TitleChar"/>
        </w:rPr>
        <w:t xml:space="preserve">With regard to the twenty-two </w:t>
      </w:r>
      <w:r w:rsidRPr="009E1E88">
        <w:rPr>
          <w:rStyle w:val="TitleChar"/>
        </w:rPr>
        <w:lastRenderedPageBreak/>
        <w:t>Uighurs, detainees from China appear not as an accident, isolated or limited</w:t>
      </w:r>
      <w:r>
        <w:t xml:space="preserve">. One or two men represent the majority of the forty-eight nationalities at the base detention center.260 </w:t>
      </w:r>
      <w:r w:rsidRPr="009E1E88">
        <w:rPr>
          <w:rStyle w:val="TitleChar"/>
        </w:rPr>
        <w:t xml:space="preserve">This suggests </w:t>
      </w:r>
      <w:r w:rsidRPr="00312997">
        <w:rPr>
          <w:rStyle w:val="TitleChar"/>
          <w:highlight w:val="yellow"/>
        </w:rPr>
        <w:t>it is not an accident</w:t>
      </w:r>
      <w:r w:rsidRPr="009E1E88">
        <w:rPr>
          <w:rStyle w:val="TitleChar"/>
        </w:rPr>
        <w:t xml:space="preserve"> or aberration </w:t>
      </w:r>
      <w:r w:rsidRPr="00312997">
        <w:rPr>
          <w:rStyle w:val="TitleChar"/>
          <w:highlight w:val="yellow"/>
        </w:rPr>
        <w:t>that China is one of the most represented countries at the base detention center</w:t>
      </w:r>
      <w:r>
        <w:t>, with twenty-two out of 779 detainees being from this particular nationality.</w:t>
      </w:r>
    </w:p>
    <w:p w14:paraId="1C3B06CB" w14:textId="77777777" w:rsidR="00C2246F" w:rsidRDefault="00C2246F" w:rsidP="00C2246F">
      <w:r>
        <w:t xml:space="preserve">Referring to American law’s racialization of foreigners and the War on Terror, critical race legal scholarship inspires inquiries on base detentions and race. It elucidates how </w:t>
      </w:r>
      <w:r w:rsidRPr="00312997">
        <w:rPr>
          <w:rStyle w:val="TitleChar"/>
          <w:highlight w:val="yellow"/>
        </w:rPr>
        <w:t>immigration</w:t>
      </w:r>
      <w:r w:rsidRPr="009E1E88">
        <w:rPr>
          <w:rStyle w:val="TitleChar"/>
        </w:rPr>
        <w:t xml:space="preserve"> and alienage </w:t>
      </w:r>
      <w:r w:rsidRPr="00312997">
        <w:rPr>
          <w:rStyle w:val="TitleChar"/>
          <w:highlight w:val="yellow"/>
        </w:rPr>
        <w:t>law stems from</w:t>
      </w:r>
      <w:r w:rsidRPr="009E1E88">
        <w:rPr>
          <w:rStyle w:val="TitleChar"/>
        </w:rPr>
        <w:t xml:space="preserve">, and never fully breaks with, </w:t>
      </w:r>
      <w:r w:rsidRPr="00312997">
        <w:rPr>
          <w:rStyle w:val="TitleChar"/>
          <w:highlight w:val="yellow"/>
        </w:rPr>
        <w:t>social mechanisms to exclude certain races from American rights protections</w:t>
      </w:r>
      <w:r>
        <w:t xml:space="preserve">. Kevin Johnson describes how </w:t>
      </w:r>
      <w:r w:rsidRPr="00312997">
        <w:rPr>
          <w:rStyle w:val="TitleChar"/>
          <w:highlight w:val="yellow"/>
        </w:rPr>
        <w:t>alienage serves as a proxy for race in U.S. law</w:t>
      </w:r>
      <w:r>
        <w:t xml:space="preserve">.261 He ties in history, social, legal, foreign, and domestic analyses. </w:t>
      </w:r>
      <w:r w:rsidRPr="009E1E88">
        <w:rPr>
          <w:rStyle w:val="TitleChar"/>
        </w:rPr>
        <w:t>Immigration law</w:t>
      </w:r>
      <w:r>
        <w:t xml:space="preserve">, with explicit intent or ignored effect, </w:t>
      </w:r>
      <w:r w:rsidRPr="009E1E88">
        <w:rPr>
          <w:rStyle w:val="TitleChar"/>
        </w:rPr>
        <w:t>discriminates against citizens and noncitizens of color</w:t>
      </w:r>
      <w:r>
        <w:t xml:space="preserve">. Johnson explains not only how </w:t>
      </w:r>
      <w:r w:rsidRPr="009E1E88">
        <w:rPr>
          <w:rStyle w:val="TitleChar"/>
        </w:rPr>
        <w:t>social biases feed lawmaking</w:t>
      </w:r>
      <w:r>
        <w:t xml:space="preserve">, but how </w:t>
      </w:r>
      <w:r w:rsidRPr="00312997">
        <w:rPr>
          <w:rStyle w:val="TitleChar"/>
        </w:rPr>
        <w:t>racism provided the initial reasoning for sovereignty-based immigration doctrine</w:t>
      </w:r>
      <w:r>
        <w:t xml:space="preserve">.262 </w:t>
      </w:r>
      <w:r w:rsidRPr="00312997">
        <w:rPr>
          <w:rStyle w:val="TitleChar"/>
          <w:highlight w:val="yellow"/>
        </w:rPr>
        <w:t>The plenary power doctrine</w:t>
      </w:r>
      <w:r w:rsidRPr="009E1E88">
        <w:rPr>
          <w:rStyle w:val="TitleChar"/>
        </w:rPr>
        <w:t xml:space="preserve"> justifies why political branches have plenary powers in foreign relations, overseas territories, and immigration matters. This </w:t>
      </w:r>
      <w:r w:rsidRPr="00312997">
        <w:rPr>
          <w:rStyle w:val="TitleChar"/>
          <w:highlight w:val="yellow"/>
        </w:rPr>
        <w:t>frames how American law approaches</w:t>
      </w:r>
      <w:r w:rsidRPr="009E1E88">
        <w:rPr>
          <w:rStyle w:val="TitleChar"/>
        </w:rPr>
        <w:t xml:space="preserve"> base </w:t>
      </w:r>
      <w:r w:rsidRPr="00312997">
        <w:rPr>
          <w:rStyle w:val="TitleChar"/>
          <w:highlight w:val="yellow"/>
        </w:rPr>
        <w:t>detention, by focusing jurisprudence on</w:t>
      </w:r>
      <w:r w:rsidRPr="009E1E88">
        <w:rPr>
          <w:rStyle w:val="TitleChar"/>
        </w:rPr>
        <w:t xml:space="preserve"> national security, base location, and detainee </w:t>
      </w:r>
      <w:r w:rsidRPr="00312997">
        <w:rPr>
          <w:rStyle w:val="TitleChar"/>
          <w:highlight w:val="yellow"/>
        </w:rPr>
        <w:t>alienage</w:t>
      </w:r>
      <w:r>
        <w:t>.</w:t>
      </w:r>
    </w:p>
    <w:p w14:paraId="1F805744" w14:textId="77777777" w:rsidR="00C2246F" w:rsidRDefault="00C2246F" w:rsidP="00C2246F"/>
    <w:p w14:paraId="19A0840D" w14:textId="77777777" w:rsidR="00C2246F" w:rsidRDefault="00C2246F" w:rsidP="00C2246F">
      <w:pPr>
        <w:pStyle w:val="TagText"/>
      </w:pPr>
      <w:r>
        <w:t>We know we’re not the USFG—Obviously the aff doesn’t happen but it’s still useful to talk about.</w:t>
      </w:r>
    </w:p>
    <w:p w14:paraId="3DF6B0FA" w14:textId="77777777" w:rsidR="00C2246F" w:rsidRDefault="00C2246F" w:rsidP="00C2246F">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14:paraId="3BF040E2" w14:textId="77777777" w:rsidR="00C2246F" w:rsidRDefault="00C2246F" w:rsidP="00C2246F"/>
    <w:p w14:paraId="0AF604AF" w14:textId="77777777" w:rsidR="00C2246F" w:rsidRDefault="00C2246F" w:rsidP="00C2246F">
      <w:r w:rsidRPr="007B532E">
        <w:rPr>
          <w:rStyle w:val="StyleUnderline"/>
        </w:rPr>
        <w:t xml:space="preserve">The concept of </w:t>
      </w:r>
      <w:r w:rsidRPr="00863396">
        <w:rPr>
          <w:rStyle w:val="StyleUnderline"/>
          <w:highlight w:val="yellow"/>
        </w:rPr>
        <w:t>simulations</w:t>
      </w:r>
      <w:r>
        <w:t xml:space="preserve"> as an aspect of higher education, or in the law school environment, </w:t>
      </w:r>
      <w:r w:rsidRPr="007B532E">
        <w:rPr>
          <w:rStyle w:val="StyleUnderline"/>
        </w:rPr>
        <w:t>is not new</w:t>
      </w:r>
      <w:r>
        <w:t xml:space="preserve">.164 Moot court, after all, is a form of simulation and one of the oldest teaching devices in the law. </w:t>
      </w:r>
      <w:r w:rsidRPr="007B532E">
        <w:rPr>
          <w:rStyle w:val="StyleUnderline"/>
        </w:rPr>
        <w:t>What is new, however, is the idea of designing</w:t>
      </w:r>
      <w:r>
        <w:t xml:space="preserve"> a </w:t>
      </w:r>
      <w:r w:rsidRPr="007B532E">
        <w:rPr>
          <w:rStyle w:val="StyleUnderline"/>
        </w:rPr>
        <w:t>civilian national security</w:t>
      </w:r>
      <w:r>
        <w:t xml:space="preserve"> course </w:t>
      </w:r>
      <w:r w:rsidRPr="007B532E">
        <w:rPr>
          <w:rStyle w:val="StyleUnderline"/>
        </w:rPr>
        <w:t>that takes advantage of</w:t>
      </w:r>
      <w:r>
        <w:t xml:space="preserve"> the doctrinal and experiential components of law school education and integrates the experience through </w:t>
      </w:r>
      <w:r w:rsidRPr="007B532E">
        <w:rPr>
          <w:rStyle w:val="Style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Underline"/>
        </w:rPr>
        <w:t>The central idea</w:t>
      </w:r>
      <w:r>
        <w:t xml:space="preserve"> in structuring the NSL Sim 2.0 course </w:t>
      </w:r>
      <w:r w:rsidRPr="007B532E">
        <w:rPr>
          <w:rStyle w:val="StyleUnderline"/>
          <w:b/>
        </w:rPr>
        <w:t xml:space="preserve">was to </w:t>
      </w:r>
      <w:r w:rsidRPr="00863396">
        <w:rPr>
          <w:rStyle w:val="StyleUnderline"/>
          <w:b/>
          <w:highlight w:val="yellow"/>
        </w:rPr>
        <w:t xml:space="preserve">bridge the gap between theory and practice by </w:t>
      </w:r>
      <w:r w:rsidRPr="007B532E">
        <w:rPr>
          <w:rStyle w:val="StyleUnderline"/>
          <w:b/>
        </w:rPr>
        <w:t>conveying</w:t>
      </w:r>
      <w:r>
        <w:t xml:space="preserve"> doctrinal </w:t>
      </w:r>
      <w:r w:rsidRPr="007B532E">
        <w:rPr>
          <w:rStyle w:val="StyleUnderline"/>
          <w:b/>
        </w:rPr>
        <w:t xml:space="preserve">material and </w:t>
      </w:r>
      <w:r w:rsidRPr="00863396">
        <w:rPr>
          <w:rStyle w:val="Emphasis"/>
          <w:highlight w:val="yellow"/>
        </w:rPr>
        <w:t>creating an alternative reality 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t xml:space="preserve">.167 </w:t>
      </w:r>
      <w:r w:rsidRPr="007B532E">
        <w:rPr>
          <w:rStyle w:val="Style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Underline"/>
          <w:highlight w:val="yellow"/>
        </w:rPr>
        <w:t xml:space="preserve"> for</w:t>
      </w:r>
      <w:r w:rsidRPr="007B532E">
        <w:rPr>
          <w:rStyle w:val="StyleUnderline"/>
        </w:rPr>
        <w:t xml:space="preserve"> the </w:t>
      </w:r>
      <w:r w:rsidRPr="00863396">
        <w:rPr>
          <w:rStyle w:val="StyleUnderline"/>
          <w:highlight w:val="yellow"/>
        </w:rPr>
        <w:t>results</w:t>
      </w:r>
      <w:r>
        <w:t xml:space="preserve">. Towards this end, </w:t>
      </w:r>
      <w:r w:rsidRPr="007B532E">
        <w:rPr>
          <w:rStyle w:val="StyleUnderline"/>
        </w:rPr>
        <w:t xml:space="preserve">the structure must be at once bounded </w:t>
      </w:r>
      <w:r>
        <w:t xml:space="preserve">(directed and focused on certain areas of the law and legal education) </w:t>
      </w:r>
      <w:r w:rsidRPr="007B532E">
        <w:rPr>
          <w:rStyle w:val="StyleUnderline"/>
        </w:rPr>
        <w:t xml:space="preserve">and flexible </w:t>
      </w:r>
      <w:r>
        <w:t>(</w:t>
      </w:r>
      <w:r w:rsidRPr="007B532E">
        <w:rPr>
          <w:rStyle w:val="Style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Underline"/>
        </w:rPr>
        <w:t xml:space="preserve">The scenarios with which students grapple and the structural design of the </w:t>
      </w:r>
      <w:r w:rsidRPr="00863396">
        <w:rPr>
          <w:rStyle w:val="StyleUnderline"/>
          <w:highlight w:val="yellow"/>
        </w:rPr>
        <w:t>simulation must reflect the national security realm</w:t>
      </w:r>
      <w:r w:rsidRPr="007B532E">
        <w:rPr>
          <w:rStyle w:val="StyleUnderline"/>
        </w:rPr>
        <w:t>, even as students themselves must make choices that carry consequences</w:t>
      </w:r>
      <w:r>
        <w:t xml:space="preserve">. Indeed, to some extent, </w:t>
      </w:r>
      <w:r w:rsidRPr="007B532E">
        <w:rPr>
          <w:rStyle w:val="StyleUnderline"/>
        </w:rPr>
        <w:t>student decisions</w:t>
      </w:r>
      <w:r>
        <w:t xml:space="preserve"> themselves must </w:t>
      </w:r>
      <w:r w:rsidRPr="007B532E">
        <w:rPr>
          <w:rStyle w:val="StyleUnderline"/>
        </w:rPr>
        <w:t>drive the</w:t>
      </w:r>
      <w:r>
        <w:t xml:space="preserve"> evolution of events within the </w:t>
      </w:r>
      <w:r w:rsidRPr="007B532E">
        <w:rPr>
          <w:rStyle w:val="StyleUnderline"/>
        </w:rPr>
        <w:t>simulation</w:t>
      </w:r>
      <w:r>
        <w:t xml:space="preserve">.168 Additionally, </w:t>
      </w:r>
      <w:r w:rsidRPr="007B532E">
        <w:rPr>
          <w:rStyle w:val="StyleUnderline"/>
          <w:b/>
        </w:rPr>
        <w:t xml:space="preserve">while authenticity matters, it is worth noting that at some level </w:t>
      </w:r>
      <w:r w:rsidRPr="00863396">
        <w:rPr>
          <w:rStyle w:val="StyleUnderline"/>
          <w:b/>
          <w:highlight w:val="yellow"/>
        </w:rPr>
        <w:t>the fact</w:t>
      </w:r>
      <w:r w:rsidRPr="007B532E">
        <w:rPr>
          <w:rStyle w:val="StyleUnderline"/>
          <w:b/>
        </w:rPr>
        <w:t xml:space="preserve"> that </w:t>
      </w:r>
      <w:r w:rsidRPr="00863396">
        <w:rPr>
          <w:rStyle w:val="StyleUnderline"/>
          <w:b/>
          <w:highlight w:val="yellow"/>
        </w:rPr>
        <w:t>the incident does not take place</w:t>
      </w:r>
      <w:r w:rsidRPr="007B532E">
        <w:rPr>
          <w:rStyle w:val="StyleUnderline"/>
          <w:b/>
        </w:rPr>
        <w:t xml:space="preserve"> in a </w:t>
      </w:r>
      <w:r w:rsidRPr="00863396">
        <w:rPr>
          <w:rStyle w:val="StyleUnderline"/>
          <w:b/>
          <w:highlight w:val="yellow"/>
        </w:rPr>
        <w:t>real-world</w:t>
      </w:r>
      <w:r w:rsidRPr="007B532E">
        <w:rPr>
          <w:rStyle w:val="StyleUnderline"/>
          <w:b/>
        </w:rPr>
        <w:t xml:space="preserve"> setting </w:t>
      </w:r>
      <w:r w:rsidRPr="00863396">
        <w:rPr>
          <w:rStyle w:val="StyleUnderline"/>
          <w:b/>
          <w:highlight w:val="yellow"/>
        </w:rPr>
        <w:t>can be</w:t>
      </w:r>
      <w:r w:rsidRPr="007B532E">
        <w:rPr>
          <w:rStyle w:val="StyleUnderline"/>
          <w:b/>
        </w:rPr>
        <w:t xml:space="preserve"> a </w:t>
      </w:r>
      <w:r w:rsidRPr="00863396">
        <w:rPr>
          <w:rStyle w:val="StyleUnderline"/>
          <w:b/>
          <w:highlight w:val="yellow"/>
        </w:rPr>
        <w:t>great</w:t>
      </w:r>
      <w:r w:rsidRPr="007B532E">
        <w:rPr>
          <w:rStyle w:val="StyleUnderline"/>
          <w:b/>
        </w:rPr>
        <w:t xml:space="preserve"> advantage</w:t>
      </w:r>
      <w:r>
        <w:t xml:space="preserve">. That is, </w:t>
      </w:r>
      <w:r w:rsidRPr="007B532E">
        <w:rPr>
          <w:rStyle w:val="StyleUnderline"/>
        </w:rPr>
        <w:t xml:space="preserve">the simulation creates an environment where </w:t>
      </w:r>
      <w:r w:rsidRPr="00863396">
        <w:rPr>
          <w:rStyle w:val="StyleUnderline"/>
          <w:highlight w:val="yellow"/>
        </w:rPr>
        <w:t>students can make mistakes and learn</w:t>
      </w:r>
      <w:r w:rsidRPr="007B532E">
        <w:rPr>
          <w:rStyle w:val="StyleUnderline"/>
        </w:rPr>
        <w:t xml:space="preserve"> from these mistakes</w:t>
      </w:r>
      <w:r>
        <w:t xml:space="preserve"> – </w:t>
      </w:r>
      <w:r w:rsidRPr="00863396">
        <w:rPr>
          <w:rStyle w:val="StyleUnderline"/>
          <w:highlight w:val="yellow"/>
        </w:rPr>
        <w:t>without</w:t>
      </w:r>
      <w:r w:rsidRPr="007B532E">
        <w:rPr>
          <w:rStyle w:val="StyleUnderline"/>
        </w:rPr>
        <w:t xml:space="preserve"> what might otherwise be </w:t>
      </w:r>
      <w:r w:rsidRPr="00863396">
        <w:rPr>
          <w:rStyle w:val="StyleUnderline"/>
          <w:highlight w:val="yellow"/>
        </w:rPr>
        <w:t>devastating consequences</w:t>
      </w:r>
      <w:r>
        <w:t xml:space="preserve">. </w:t>
      </w:r>
      <w:r w:rsidRPr="007B532E">
        <w:rPr>
          <w:rStyle w:val="StyleUnderline"/>
        </w:rPr>
        <w:t xml:space="preserve">It </w:t>
      </w:r>
      <w:r>
        <w:t xml:space="preserve">also </w:t>
      </w:r>
      <w:r w:rsidRPr="007B532E">
        <w:rPr>
          <w:rStyle w:val="StyleUnderline"/>
        </w:rPr>
        <w:t>allows instructors to develop</w:t>
      </w:r>
      <w:r>
        <w:t xml:space="preserve"> multiple points of </w:t>
      </w:r>
      <w:r w:rsidRPr="007B532E">
        <w:rPr>
          <w:rStyle w:val="StyleUnderline"/>
        </w:rPr>
        <w:t>feedback to enrich student learning</w:t>
      </w:r>
      <w:r>
        <w:t xml:space="preserve"> in a way that would be much more difficult to do in a regular practice setting. </w:t>
      </w:r>
      <w:r w:rsidRPr="001C0062">
        <w:rPr>
          <w:sz w:val="12"/>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w:t>
      </w:r>
      <w:r w:rsidRPr="001C0062">
        <w:rPr>
          <w:sz w:val="12"/>
          <w:szCs w:val="12"/>
        </w:rPr>
        <w:lastRenderedPageBreak/>
        <w:t>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Underline"/>
        </w:rPr>
        <w:t xml:space="preserve">immersion </w:t>
      </w:r>
      <w:r w:rsidRPr="00863396">
        <w:rPr>
          <w:rStyle w:val="StyleUnderline"/>
          <w:highlight w:val="yellow"/>
        </w:rPr>
        <w:t>simulation</w:t>
      </w:r>
      <w:r w:rsidRPr="007B532E">
        <w:rPr>
          <w:rStyle w:val="StyleUnderline"/>
        </w:rPr>
        <w:t xml:space="preserve"> involves</w:t>
      </w:r>
      <w:r>
        <w:t xml:space="preserve"> a number of </w:t>
      </w:r>
      <w:r w:rsidRPr="007B532E">
        <w:rPr>
          <w:rStyle w:val="StyleUnderline"/>
        </w:rPr>
        <w:t>scenarios</w:t>
      </w:r>
      <w:r>
        <w:t xml:space="preserve">, as well as systemic noise, </w:t>
      </w:r>
      <w:r w:rsidRPr="007B532E">
        <w:rPr>
          <w:rStyle w:val="StyleUnderline"/>
        </w:rPr>
        <w:t xml:space="preserve">to </w:t>
      </w:r>
      <w:r w:rsidRPr="00863396">
        <w:rPr>
          <w:rStyle w:val="StyleUnderline"/>
          <w:highlight w:val="yellow"/>
        </w:rPr>
        <w:t>give</w:t>
      </w:r>
      <w:r w:rsidRPr="007B532E">
        <w:rPr>
          <w:rStyle w:val="StyleUnderline"/>
        </w:rPr>
        <w:t xml:space="preserve"> students </w:t>
      </w:r>
      <w:r w:rsidRPr="00863396">
        <w:rPr>
          <w:rStyle w:val="StyleUnderline"/>
          <w:highlight w:val="yellow"/>
        </w:rPr>
        <w:t>experience</w:t>
      </w:r>
      <w:r w:rsidRPr="007B532E">
        <w:rPr>
          <w:rStyle w:val="StyleUnderline"/>
        </w:rPr>
        <w:t xml:space="preserve"> in dealing with</w:t>
      </w:r>
      <w:r>
        <w:t xml:space="preserve"> the second pedagogical goal: </w:t>
      </w:r>
      <w:r w:rsidRPr="007B532E">
        <w:rPr>
          <w:rStyle w:val="StyleUnderline"/>
        </w:rPr>
        <w:t>factual chaos and information overload</w:t>
      </w:r>
      <w:r>
        <w:t xml:space="preserve">. </w:t>
      </w:r>
      <w:r w:rsidRPr="007B532E">
        <w:rPr>
          <w:rStyle w:val="StyleUnderline"/>
        </w:rPr>
        <w:t xml:space="preserve">The driving aim here is to teach students </w:t>
      </w:r>
      <w:r w:rsidRPr="00863396">
        <w:rPr>
          <w:rStyle w:val="StyleUnderline"/>
          <w:highlight w:val="yellow"/>
        </w:rPr>
        <w:t>how to manage information</w:t>
      </w:r>
      <w:r w:rsidRPr="007B532E">
        <w:rPr>
          <w:rStyle w:val="StyleUnderline"/>
        </w:rPr>
        <w:t xml:space="preserve"> more </w:t>
      </w:r>
      <w:r w:rsidRPr="00863396">
        <w:rPr>
          <w:rStyle w:val="StyleUnderline"/>
          <w:highlight w:val="yellow"/>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Underline"/>
        </w:rPr>
        <w:t>The simulation itself is problem-based, giving players agency in driving the evolution of the 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Underline"/>
        </w:rPr>
        <w:t>Scenarios are selected with high consequence events in mind, to ensure that students recognize</w:t>
      </w:r>
      <w:r>
        <w:t xml:space="preserve"> both </w:t>
      </w:r>
      <w:r w:rsidRPr="007B532E">
        <w:rPr>
          <w:rStyle w:val="StyleUnderline"/>
        </w:rPr>
        <w:t>the domestic and international dimensions of national security law</w:t>
      </w:r>
      <w:r>
        <w:t xml:space="preserve">. Further </w:t>
      </w:r>
      <w:r w:rsidRPr="007B532E">
        <w:rPr>
          <w:rStyle w:val="StyleUnderline"/>
        </w:rPr>
        <w:t>alterations to the simulation provide for the broader political context</w:t>
      </w:r>
      <w:r>
        <w:t xml:space="preserve"> – </w:t>
      </w:r>
      <w:r w:rsidRPr="007B532E">
        <w:rPr>
          <w:rStyle w:val="StyleUnderline"/>
        </w:rPr>
        <w:t>for instance</w:t>
      </w:r>
      <w:r>
        <w:t xml:space="preserve">, whether it is an election year, </w:t>
      </w:r>
      <w:r w:rsidRPr="007B532E">
        <w:rPr>
          <w:rStyle w:val="StyleUnderline"/>
        </w:rPr>
        <w:t>which parties control different branches</w:t>
      </w:r>
      <w:r>
        <w:t xml:space="preserve">, and state </w:t>
      </w:r>
      <w:r w:rsidRPr="007B532E">
        <w:rPr>
          <w:rStyle w:val="StyleUnderline"/>
        </w:rPr>
        <w:t>and</w:t>
      </w:r>
      <w:r>
        <w:t xml:space="preserve"> local </w:t>
      </w:r>
      <w:r w:rsidRPr="007B532E">
        <w:rPr>
          <w:rStyle w:val="StyleUnderline"/>
        </w:rPr>
        <w:t>issues in related but distinct areas</w:t>
      </w:r>
      <w:r>
        <w:t xml:space="preserve">. </w:t>
      </w:r>
      <w:r w:rsidRPr="007B532E">
        <w:rPr>
          <w:rStyle w:val="Style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Underline"/>
        </w:rPr>
        <w:t>decisions give rise to ethical questions and matters related to</w:t>
      </w:r>
      <w:r>
        <w:t xml:space="preserve"> the fifth goal: professional </w:t>
      </w:r>
      <w:r w:rsidRPr="007B532E">
        <w:rPr>
          <w:rStyle w:val="Style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 xml:space="preserve">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w:t>
      </w:r>
      <w:r w:rsidRPr="001C0062">
        <w:rPr>
          <w:sz w:val="12"/>
          <w:szCs w:val="12"/>
        </w:rPr>
        <w:lastRenderedPageBreak/>
        <w:t>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Underline"/>
        </w:rPr>
        <w:t>As a substantive matter</w:t>
      </w:r>
      <w:r>
        <w:t xml:space="preserve">, NSL </w:t>
      </w:r>
      <w:r w:rsidRPr="00863396">
        <w:rPr>
          <w:rStyle w:val="StyleUnderline"/>
          <w:highlight w:val="yellow"/>
        </w:rPr>
        <w:t>Sim</w:t>
      </w:r>
      <w:r>
        <w:t xml:space="preserve"> 2.0 is designed to take account of areas of the law central to national security. It </w:t>
      </w:r>
      <w:r w:rsidRPr="00863396">
        <w:rPr>
          <w:rStyle w:val="StyleUnderline"/>
          <w:highlight w:val="yellow"/>
        </w:rPr>
        <w:t xml:space="preserve">focuses on </w:t>
      </w:r>
      <w:r w:rsidRPr="00863396">
        <w:rPr>
          <w:rStyle w:val="Emphasis"/>
          <w:highlight w:val="yellow"/>
        </w:rPr>
        <w:t>specific authorities</w:t>
      </w:r>
      <w:r>
        <w:t xml:space="preserve"> that may be brought to bear in the course of a crisis. </w:t>
      </w:r>
      <w:r w:rsidRPr="00863396">
        <w:rPr>
          <w:rStyle w:val="Emphasis"/>
          <w:highlight w:val="yellow"/>
        </w:rPr>
        <w:t>The decision of</w:t>
      </w:r>
      <w:r w:rsidRPr="007B532E">
        <w:rPr>
          <w:rStyle w:val="Emphasis"/>
        </w:rPr>
        <w:t xml:space="preserve"> which </w:t>
      </w:r>
      <w:r w:rsidRPr="00863396">
        <w:rPr>
          <w:rStyle w:val="Emphasis"/>
          <w:highlight w:val="yellow"/>
        </w:rPr>
        <w:t>areas to explore is</w:t>
      </w:r>
      <w:r w:rsidRPr="007B532E">
        <w:rPr>
          <w:rStyle w:val="Emphasis"/>
        </w:rPr>
        <w:t xml:space="preserve"> made well </w:t>
      </w:r>
      <w:r w:rsidRPr="00863396">
        <w:rPr>
          <w:rStyle w:val="Emphasis"/>
          <w:highlight w:val="yellow"/>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Underline"/>
          <w:b/>
        </w:rPr>
        <w:t xml:space="preserve">This is the most important determination, because </w:t>
      </w:r>
      <w:r w:rsidRPr="00863396">
        <w:rPr>
          <w:rStyle w:val="StyleUnderline"/>
          <w:b/>
          <w:highlight w:val="yellow"/>
        </w:rPr>
        <w:t>the substance of the</w:t>
      </w:r>
      <w:r w:rsidRPr="007B532E">
        <w:rPr>
          <w:rStyle w:val="StyleUnderline"/>
          <w:b/>
        </w:rPr>
        <w:t xml:space="preserve"> </w:t>
      </w:r>
      <w:r>
        <w:t xml:space="preserve">doctrinal portion of the course and the </w:t>
      </w:r>
      <w:r w:rsidRPr="00863396">
        <w:rPr>
          <w:rStyle w:val="StyleUnderline"/>
          <w:b/>
          <w:highlight w:val="yellow"/>
        </w:rPr>
        <w:t>simulation follows from this</w:t>
      </w:r>
      <w:r w:rsidRPr="007B532E">
        <w:rPr>
          <w:rStyle w:val="Style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Underline"/>
          <w:b/>
        </w:rPr>
        <w:t>This</w:t>
      </w:r>
      <w:r>
        <w:t xml:space="preserve">, then, </w:t>
      </w:r>
      <w:r w:rsidRPr="007B532E">
        <w:rPr>
          <w:rStyle w:val="StyleUnderline"/>
          <w:b/>
        </w:rPr>
        <w:t>becomes a guide for the</w:t>
      </w:r>
      <w:r>
        <w:t xml:space="preserve"> doctrinal part of the </w:t>
      </w:r>
      <w:r w:rsidRPr="007B532E">
        <w:rPr>
          <w:rStyle w:val="StyleUnderline"/>
          <w:b/>
        </w:rPr>
        <w:t>course, as well as the grounds on which the 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 xml:space="preserve">Learning, however, continues beyond </w:t>
      </w:r>
      <w:r w:rsidRPr="001C0062">
        <w:rPr>
          <w:sz w:val="12"/>
          <w:szCs w:val="12"/>
        </w:rPr>
        <w:lastRenderedPageBreak/>
        <w:t>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Underline"/>
        </w:rPr>
        <w:t>The legal academy has</w:t>
      </w:r>
      <w:r>
        <w:t xml:space="preserve">, of late, </w:t>
      </w:r>
      <w:r w:rsidRPr="007B532E">
        <w:rPr>
          <w:rStyle w:val="StyleUnderline"/>
        </w:rPr>
        <w:t>been swept up in concern about</w:t>
      </w:r>
      <w:r>
        <w:t xml:space="preserve"> the economic </w:t>
      </w:r>
      <w:r w:rsidRPr="007B532E">
        <w:rPr>
          <w:rStyle w:val="StyleUnderline"/>
        </w:rPr>
        <w:t>conditions that affect the placement of</w:t>
      </w:r>
      <w:r>
        <w:t xml:space="preserve"> law school </w:t>
      </w:r>
      <w:r w:rsidRPr="007B532E">
        <w:rPr>
          <w:rStyle w:val="Style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Underline"/>
        </w:rPr>
        <w:t>It makes sense: law overlaps substantially with political power, being at once both the expression of government authority and the effort to limit the same</w:t>
      </w:r>
      <w:r>
        <w:t xml:space="preserve">. </w:t>
      </w:r>
      <w:r w:rsidRPr="00863396">
        <w:rPr>
          <w:rStyle w:val="StyleUnderline"/>
          <w:b/>
          <w:highlight w:val="yellow"/>
        </w:rPr>
        <w:t>The one-size fits all approach</w:t>
      </w:r>
      <w:r>
        <w:t xml:space="preserve"> currently </w:t>
      </w:r>
      <w:r w:rsidRPr="00863396">
        <w:rPr>
          <w:rStyle w:val="StyleUnderline"/>
          <w:b/>
          <w:highlight w:val="yellow"/>
        </w:rPr>
        <w:t>dominating</w:t>
      </w:r>
      <w:r w:rsidRPr="007B532E">
        <w:rPr>
          <w:rStyle w:val="StyleUnderline"/>
          <w:b/>
        </w:rPr>
        <w:t xml:space="preserve"> the conversation in </w:t>
      </w:r>
      <w:r w:rsidRPr="00863396">
        <w:rPr>
          <w:rStyle w:val="StyleUnderline"/>
          <w:b/>
          <w:highlight w:val="yellow"/>
        </w:rPr>
        <w:t>legal education</w:t>
      </w:r>
      <w:r w:rsidRPr="007B532E">
        <w:rPr>
          <w:rStyle w:val="StyleUnderline"/>
          <w:b/>
        </w:rPr>
        <w:t>, however</w:t>
      </w:r>
      <w:r w:rsidRPr="00863396">
        <w:rPr>
          <w:rStyle w:val="StyleUnderline"/>
          <w:b/>
          <w:highlight w:val="yellow"/>
        </w:rPr>
        <w:t>, appears ill-suited to address</w:t>
      </w:r>
      <w:r w:rsidRPr="007B532E">
        <w:rPr>
          <w:rStyle w:val="StyleUnderline"/>
          <w:b/>
        </w:rPr>
        <w:t xml:space="preserve"> the </w:t>
      </w:r>
      <w:r w:rsidRPr="00863396">
        <w:rPr>
          <w:rStyle w:val="StyleUnderline"/>
          <w:b/>
          <w:highlight w:val="yellow"/>
        </w:rPr>
        <w:t>concerns raised</w:t>
      </w:r>
      <w:r>
        <w:t xml:space="preserve"> in the current conversation. </w:t>
      </w:r>
      <w:r w:rsidRPr="007B532E">
        <w:rPr>
          <w:rStyle w:val="StyleUnderline"/>
          <w:b/>
        </w:rPr>
        <w:t xml:space="preserve">Instead of looking at law across the board, </w:t>
      </w:r>
      <w:r w:rsidRPr="00863396">
        <w:rPr>
          <w:rStyle w:val="StyleUnderline"/>
          <w:b/>
          <w:highlight w:val="yellow"/>
        </w:rPr>
        <w:t>great</w:t>
      </w:r>
      <w:r w:rsidRPr="007B532E">
        <w:rPr>
          <w:rStyle w:val="StyleUnderline"/>
          <w:b/>
        </w:rPr>
        <w:t xml:space="preserve">er </w:t>
      </w:r>
      <w:r w:rsidRPr="00863396">
        <w:rPr>
          <w:rStyle w:val="StyleUnderline"/>
          <w:b/>
          <w:highlight w:val="yellow"/>
        </w:rPr>
        <w:t>insight can be gleaned by</w:t>
      </w:r>
      <w:r w:rsidRPr="007B532E">
        <w:rPr>
          <w:rStyle w:val="StyleUnderline"/>
          <w:b/>
        </w:rPr>
        <w:t xml:space="preserve"> </w:t>
      </w:r>
      <w:r w:rsidRPr="00863396">
        <w:rPr>
          <w:rStyle w:val="StyleUnderline"/>
          <w:b/>
          <w:highlight w:val="yellow"/>
        </w:rPr>
        <w:t>looking at</w:t>
      </w:r>
      <w:r>
        <w:t xml:space="preserve"> the </w:t>
      </w:r>
      <w:r w:rsidRPr="00863396">
        <w:rPr>
          <w:rStyle w:val="Emphasis"/>
          <w:highlight w:val="yellow"/>
        </w:rPr>
        <w:t>specific demands</w:t>
      </w:r>
      <w:r>
        <w:t xml:space="preserve"> of the different fields themselves. This does not mean that the goals identified will be exclusive to, for instance, national security law, but it does suggest </w:t>
      </w:r>
      <w:r w:rsidRPr="007B532E">
        <w:rPr>
          <w:rStyle w:val="StyleUnderline"/>
        </w:rPr>
        <w:t>there will be greater nuance in the discussion of the adequacy of the</w:t>
      </w:r>
      <w:r>
        <w:t xml:space="preserve"> current </w:t>
      </w:r>
      <w:r w:rsidRPr="007B532E">
        <w:rPr>
          <w:rStyle w:val="Style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Underline"/>
        </w:rPr>
        <w:t xml:space="preserve">current structures in legal education </w:t>
      </w:r>
      <w:r>
        <w:t xml:space="preserve">is that they </w:t>
      </w:r>
      <w:r w:rsidRPr="007B532E">
        <w:rPr>
          <w:rStyle w:val="StyleUnderline"/>
        </w:rPr>
        <w:t>fall short, in important ways, from helping students</w:t>
      </w:r>
      <w:r>
        <w:t xml:space="preserve"> to meet these goals. </w:t>
      </w:r>
      <w:r w:rsidRPr="007B532E">
        <w:rPr>
          <w:rStyle w:val="StyleUnderline"/>
        </w:rPr>
        <w:t>Doctrinal courses</w:t>
      </w:r>
      <w:r>
        <w:t xml:space="preserve"> may </w:t>
      </w:r>
      <w:r w:rsidRPr="007B532E">
        <w:rPr>
          <w:rStyle w:val="Style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Underline"/>
        </w:rPr>
        <w:t>But where they fall short is in providing a</w:t>
      </w:r>
      <w:r>
        <w:t xml:space="preserve"> more </w:t>
      </w:r>
      <w:r w:rsidRPr="007B532E">
        <w:rPr>
          <w:rStyle w:val="StyleUnderline"/>
        </w:rPr>
        <w:t>holistic approach to national security law which will allow for the maximum conveyance of required skills</w:t>
      </w:r>
      <w:r>
        <w:t xml:space="preserve">. Total immersion </w:t>
      </w:r>
      <w:r w:rsidRPr="007B532E">
        <w:rPr>
          <w:rStyle w:val="StyleUnderline"/>
          <w:b/>
        </w:rPr>
        <w:t>simulations</w:t>
      </w:r>
      <w:r>
        <w:t xml:space="preserve">, which have not yet been addressed in the secondary literature for civilian education in national security law, may </w:t>
      </w:r>
      <w:r w:rsidRPr="007B532E">
        <w:rPr>
          <w:rStyle w:val="StyleUnderline"/>
          <w:b/>
        </w:rPr>
        <w:t>provide an important way forward</w:t>
      </w:r>
      <w:r>
        <w:t xml:space="preserve">. Such </w:t>
      </w:r>
      <w:r w:rsidRPr="00863396">
        <w:rPr>
          <w:rStyle w:val="StyleUnderline"/>
          <w:b/>
          <w:highlight w:val="yellow"/>
        </w:rPr>
        <w:t>simulations</w:t>
      </w:r>
      <w:r>
        <w:t xml:space="preserve"> also </w:t>
      </w:r>
      <w:r w:rsidRPr="00863396">
        <w:rPr>
          <w:rStyle w:val="StyleUnderline"/>
          <w:b/>
          <w:highlight w:val="yellow"/>
        </w:rPr>
        <w:t>cure shortcomings in other areas of experiential education</w:t>
      </w:r>
      <w:r>
        <w:t xml:space="preserve">, such as clinics and moot court. It is in an effort to address these concerns that I developed </w:t>
      </w:r>
      <w:r w:rsidRPr="00863396">
        <w:rPr>
          <w:rStyle w:val="StyleUnderline"/>
          <w:b/>
          <w:highlight w:val="yellow"/>
        </w:rPr>
        <w:t>the simulation</w:t>
      </w:r>
      <w:r w:rsidRPr="007B532E">
        <w:rPr>
          <w:rStyle w:val="StyleUnderline"/>
          <w:b/>
        </w:rPr>
        <w:t xml:space="preserve"> model</w:t>
      </w:r>
      <w:r>
        <w:t xml:space="preserve"> above. NSL Sim 2.0 certainly is not the only solution, but it </w:t>
      </w:r>
      <w:r w:rsidRPr="007B532E">
        <w:rPr>
          <w:rStyle w:val="StyleUnderline"/>
          <w:b/>
        </w:rPr>
        <w:t xml:space="preserve">does </w:t>
      </w:r>
      <w:r w:rsidRPr="00863396">
        <w:rPr>
          <w:rStyle w:val="StyleUnderline"/>
          <w:b/>
          <w:highlight w:val="yellow"/>
        </w:rPr>
        <w:t>provide a</w:t>
      </w:r>
      <w:r w:rsidRPr="00863396">
        <w:rPr>
          <w:rStyle w:val="StyleUnderline"/>
          <w:highlight w:val="yellow"/>
        </w:rPr>
        <w:t xml:space="preserve"> </w:t>
      </w:r>
      <w:r w:rsidRPr="00863396">
        <w:rPr>
          <w:rStyle w:val="Emphasis"/>
          <w:highlight w:val="yellow"/>
        </w:rPr>
        <w:t>starting point</w:t>
      </w:r>
      <w:r w:rsidRPr="007B532E">
        <w:rPr>
          <w:rStyle w:val="Emphasis"/>
        </w:rPr>
        <w:t xml:space="preserve"> for moving forward</w:t>
      </w:r>
      <w:r>
        <w:t xml:space="preserve">. The approach draws on the strengths of doctrinal courses and embeds a total immersion simulation within a course. </w:t>
      </w:r>
      <w:r w:rsidRPr="007B532E">
        <w:rPr>
          <w:rStyle w:val="StyleUnderline"/>
          <w:b/>
        </w:rPr>
        <w:t xml:space="preserve">It makes use of technology and physical space to engage </w:t>
      </w:r>
      <w:r w:rsidRPr="00863396">
        <w:rPr>
          <w:rStyle w:val="StyleUnderline"/>
          <w:b/>
          <w:highlight w:val="yellow"/>
        </w:rPr>
        <w:t>students</w:t>
      </w:r>
      <w:r w:rsidRPr="007B532E">
        <w:rPr>
          <w:rStyle w:val="StyleUnderline"/>
          <w:b/>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t xml:space="preserve">, </w:t>
      </w:r>
      <w:r w:rsidRPr="007B532E">
        <w:rPr>
          <w:rStyle w:val="StyleUnderline"/>
        </w:rPr>
        <w:t>resulting in a steep learning curve</w:t>
      </w:r>
      <w:r>
        <w:t>. While further adaptation of this model is undoubtedly necessary, it suggests one potential direction for the years to come.</w:t>
      </w:r>
    </w:p>
    <w:p w14:paraId="1B1E543D" w14:textId="77777777" w:rsidR="00C2246F" w:rsidRDefault="00C2246F" w:rsidP="00C2246F"/>
    <w:p w14:paraId="75927782" w14:textId="77777777" w:rsidR="00C2246F" w:rsidRDefault="00C2246F" w:rsidP="00C2246F">
      <w:pPr>
        <w:pStyle w:val="TagText"/>
      </w:pPr>
      <w:r>
        <w:t xml:space="preserve">The law is malleable—debating it is the </w:t>
      </w:r>
      <w:r w:rsidRPr="00267E2A">
        <w:rPr>
          <w:u w:val="single"/>
        </w:rPr>
        <w:t>only way</w:t>
      </w:r>
      <w:r>
        <w:t xml:space="preserve"> to affect change</w:t>
      </w:r>
    </w:p>
    <w:p w14:paraId="0EFF9DC8" w14:textId="77777777" w:rsidR="00C2246F" w:rsidRDefault="00C2246F" w:rsidP="00C2246F">
      <w:r w:rsidRPr="0020099F">
        <w:t xml:space="preserve">Todd </w:t>
      </w:r>
      <w:r w:rsidRPr="0020099F">
        <w:rPr>
          <w:rStyle w:val="StyleStyleBold12pt"/>
        </w:rPr>
        <w:t>Hedrick</w:t>
      </w:r>
      <w:r w:rsidRPr="0020099F">
        <w:t>,</w:t>
      </w:r>
      <w:r>
        <w:t xml:space="preserve"> </w:t>
      </w:r>
      <w:r w:rsidRPr="0020099F">
        <w:t>Assistant Professor of Philosophy at Michigan State University</w:t>
      </w:r>
      <w:r>
        <w:t>,</w:t>
      </w:r>
      <w:r w:rsidRPr="0020099F">
        <w:t xml:space="preserve"> Sept 20</w:t>
      </w:r>
      <w:r w:rsidRPr="0020099F">
        <w:rPr>
          <w:rStyle w:val="StyleStyleBold12pt"/>
        </w:rPr>
        <w:t>12</w:t>
      </w:r>
      <w:r w:rsidRPr="0020099F">
        <w:t>, Democratic Constitutionalism as Mediation: The Decline and Recovery of an Idea in Critical Social Theory, Constellations  Volume 19, Issue 3, pages 382–400</w:t>
      </w:r>
    </w:p>
    <w:p w14:paraId="7F54B62D" w14:textId="77777777" w:rsidR="00C2246F" w:rsidRPr="00CE0E94" w:rsidRDefault="00C2246F" w:rsidP="00C2246F"/>
    <w:p w14:paraId="6FDDE936" w14:textId="77777777" w:rsidR="00C2246F" w:rsidRDefault="00C2246F" w:rsidP="00C2246F">
      <w:r w:rsidRPr="00CE0E94">
        <w:rPr>
          <w:rStyle w:val="StyleUnderline"/>
        </w:rPr>
        <w:t>Habermas’ alleged abandonment of</w:t>
      </w:r>
      <w:r w:rsidRPr="00467693">
        <w:rPr>
          <w:sz w:val="16"/>
        </w:rPr>
        <w:t xml:space="preserve"> immanent </w:t>
      </w:r>
      <w:r w:rsidRPr="00CE0E94">
        <w:rPr>
          <w:rStyle w:val="StyleUnderline"/>
        </w:rPr>
        <w:t>critique</w:t>
      </w:r>
      <w:r w:rsidRPr="00467693">
        <w:rPr>
          <w:sz w:val="16"/>
        </w:rPr>
        <w:t xml:space="preserve">, however, </w:t>
      </w:r>
      <w:r w:rsidRPr="00CE0E94">
        <w:rPr>
          <w:rStyle w:val="StyleUnderline"/>
        </w:rPr>
        <w:t xml:space="preserve">is belied by the role that the </w:t>
      </w:r>
      <w:r w:rsidRPr="00863396">
        <w:rPr>
          <w:rStyle w:val="StyleUnderline"/>
          <w:highlight w:val="yellow"/>
        </w:rPr>
        <w:t>democratic legal system</w:t>
      </w:r>
      <w:r w:rsidRPr="00CE0E94">
        <w:rPr>
          <w:rStyle w:val="StyleUnderline"/>
        </w:rPr>
        <w:t xml:space="preserve"> comes to play in his theory</w:t>
      </w:r>
      <w:r w:rsidRPr="00467693">
        <w:rPr>
          <w:sz w:val="16"/>
        </w:rPr>
        <w:t xml:space="preserve">. While in some sense just one system among others, </w:t>
      </w:r>
      <w:r w:rsidRPr="00CE0E94">
        <w:rPr>
          <w:rStyle w:val="StyleUnderline"/>
        </w:rPr>
        <w:t xml:space="preserve">it </w:t>
      </w:r>
      <w:r w:rsidRPr="00863396">
        <w:rPr>
          <w:rStyle w:val="StyleUnderline"/>
          <w:highlight w:val="yellow"/>
        </w:rPr>
        <w:t xml:space="preserve">has </w:t>
      </w:r>
      <w:r w:rsidRPr="00BB112B">
        <w:rPr>
          <w:rStyle w:val="StyleUnderline"/>
        </w:rPr>
        <w:t xml:space="preserve">a special </w:t>
      </w:r>
      <w:r w:rsidRPr="00863396">
        <w:rPr>
          <w:rStyle w:val="StyleUnderline"/>
          <w:highlight w:val="yellow"/>
        </w:rPr>
        <w:t>capacity to shape</w:t>
      </w:r>
      <w:r w:rsidRPr="00CE0E94">
        <w:rPr>
          <w:rStyle w:val="StyleUnderline"/>
        </w:rPr>
        <w:t xml:space="preserve"> the </w:t>
      </w:r>
      <w:r w:rsidRPr="00863396">
        <w:rPr>
          <w:rStyle w:val="StyleUnderline"/>
          <w:highlight w:val="yellow"/>
        </w:rPr>
        <w:t>environments of other systems</w:t>
      </w:r>
      <w:r w:rsidRPr="00CE0E94">
        <w:rPr>
          <w:rStyle w:val="StyleUnderline"/>
        </w:rPr>
        <w:t xml:space="preserve"> by </w:t>
      </w:r>
      <w:r w:rsidRPr="00782824">
        <w:rPr>
          <w:rStyle w:val="StyleUnderline"/>
        </w:rPr>
        <w:t xml:space="preserve">regulating their </w:t>
      </w:r>
      <w:r w:rsidRPr="00BB112B">
        <w:rPr>
          <w:rStyle w:val="StyleUnderline"/>
        </w:rPr>
        <w:t>interaction</w:t>
      </w:r>
      <w:r w:rsidRPr="00BB112B">
        <w:rPr>
          <w:sz w:val="16"/>
        </w:rPr>
        <w:t xml:space="preserve">. </w:t>
      </w:r>
      <w:r w:rsidRPr="00BB112B">
        <w:rPr>
          <w:rStyle w:val="StyleUnderline"/>
        </w:rPr>
        <w:t>Of course, the legal system is not the only one capable of affecting</w:t>
      </w:r>
      <w:r w:rsidRPr="00BB112B">
        <w:rPr>
          <w:sz w:val="16"/>
        </w:rPr>
        <w:t xml:space="preserve"> the </w:t>
      </w:r>
      <w:r w:rsidRPr="00BB112B">
        <w:rPr>
          <w:rStyle w:val="StyleUnderline"/>
        </w:rPr>
        <w:t>environments</w:t>
      </w:r>
      <w:r w:rsidRPr="00BB112B">
        <w:rPr>
          <w:sz w:val="16"/>
        </w:rPr>
        <w:t xml:space="preserve"> of other systems, </w:t>
      </w:r>
      <w:r w:rsidRPr="00BB112B">
        <w:rPr>
          <w:rStyle w:val="StyleUnderline"/>
        </w:rPr>
        <w:t xml:space="preserve">but </w:t>
      </w:r>
      <w:r w:rsidRPr="00863396">
        <w:rPr>
          <w:rStyle w:val="StyleUnderline"/>
          <w:highlight w:val="yellow"/>
        </w:rPr>
        <w:t xml:space="preserve">law is </w:t>
      </w:r>
      <w:r w:rsidRPr="00BB112B">
        <w:rPr>
          <w:rStyle w:val="Emphasis"/>
          <w:highlight w:val="yellow"/>
        </w:rPr>
        <w:t>uniquely open</w:t>
      </w:r>
      <w:r w:rsidRPr="00BB112B">
        <w:rPr>
          <w:rStyle w:val="StyleUnderline"/>
        </w:rPr>
        <w:t xml:space="preserve"> </w:t>
      </w:r>
      <w:r w:rsidRPr="00863396">
        <w:rPr>
          <w:rStyle w:val="StyleUnderline"/>
          <w:highlight w:val="yellow"/>
        </w:rPr>
        <w:t>to inputs from ordinary language</w:t>
      </w:r>
      <w:r w:rsidRPr="00CE0E94">
        <w:rPr>
          <w:rStyle w:val="StyleUnderline"/>
        </w:rPr>
        <w:t xml:space="preserve"> </w:t>
      </w:r>
      <w:r w:rsidRPr="00746618">
        <w:rPr>
          <w:rStyle w:val="StyleUnderline"/>
          <w:highlight w:val="yellow"/>
        </w:rPr>
        <w:t>and</w:t>
      </w:r>
      <w:r w:rsidRPr="00467693">
        <w:rPr>
          <w:sz w:val="16"/>
        </w:rPr>
        <w:t xml:space="preserve"> thus potentially </w:t>
      </w:r>
      <w:r w:rsidRPr="00746618">
        <w:rPr>
          <w:rStyle w:val="StyleUnderline"/>
        </w:rPr>
        <w:t xml:space="preserve">more </w:t>
      </w:r>
      <w:r w:rsidRPr="00746618">
        <w:rPr>
          <w:rStyle w:val="StyleUnderline"/>
          <w:b/>
        </w:rPr>
        <w:t xml:space="preserve">pliant and </w:t>
      </w:r>
      <w:r w:rsidRPr="00406B0C">
        <w:rPr>
          <w:rStyle w:val="StyleUnderline"/>
          <w:b/>
          <w:highlight w:val="yellow"/>
        </w:rPr>
        <w:t>responsive</w:t>
      </w:r>
      <w:r w:rsidRPr="00863396">
        <w:rPr>
          <w:rStyle w:val="StyleUnderline"/>
          <w:highlight w:val="yellow"/>
        </w:rPr>
        <w:t xml:space="preserve"> to democratic will formation</w:t>
      </w:r>
      <w:r w:rsidRPr="00467693">
        <w:rPr>
          <w:sz w:val="16"/>
        </w:rPr>
        <w:t xml:space="preserve">: “Normatively substantive messages can circulate throughout society only in the language of law … . </w:t>
      </w:r>
      <w:r w:rsidRPr="00CE0E94">
        <w:rPr>
          <w:rStyle w:val="StyleUnderline"/>
        </w:rPr>
        <w:t>Law</w:t>
      </w:r>
      <w:r w:rsidRPr="00467693">
        <w:rPr>
          <w:sz w:val="16"/>
        </w:rPr>
        <w:t xml:space="preserve"> thus </w:t>
      </w:r>
      <w:r w:rsidRPr="00CE0E94">
        <w:rPr>
          <w:rStyle w:val="StyleUnderline"/>
        </w:rPr>
        <w:t xml:space="preserve">functions as the ‘transformer’ that guarantees that the socially integrating network of communication stretched across society as a whole holds </w:t>
      </w:r>
      <w:r w:rsidRPr="00CE0E94">
        <w:rPr>
          <w:rStyle w:val="StyleUnderline"/>
        </w:rPr>
        <w:lastRenderedPageBreak/>
        <w:t>together.</w:t>
      </w:r>
      <w:r w:rsidRPr="00467693">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CE0E94">
        <w:rPr>
          <w:rStyle w:val="StyleUnderline"/>
        </w:rPr>
        <w:t>While we should be cautious about automatically viewing the constitution as the fulcrum</w:t>
      </w:r>
      <w:r w:rsidRPr="00467693">
        <w:rPr>
          <w:sz w:val="16"/>
        </w:rPr>
        <w:t xml:space="preserve"> of the legal order, </w:t>
      </w:r>
      <w:r w:rsidRPr="00CE0E94">
        <w:rPr>
          <w:rStyle w:val="StyleUnderline"/>
        </w:rPr>
        <w:t>its status as basic law is significant</w:t>
      </w:r>
      <w:r w:rsidRPr="00467693">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CE0E94">
        <w:rPr>
          <w:rStyle w:val="StyleUnderline"/>
        </w:rPr>
        <w:t xml:space="preserve">So, </w:t>
      </w:r>
      <w:r w:rsidRPr="00863396">
        <w:rPr>
          <w:rStyle w:val="StyleUnderline"/>
          <w:highlight w:val="yellow"/>
        </w:rPr>
        <w:t>while</w:t>
      </w:r>
      <w:r w:rsidRPr="00467693">
        <w:rPr>
          <w:sz w:val="16"/>
        </w:rPr>
        <w:t xml:space="preserve"> these </w:t>
      </w:r>
      <w:r w:rsidRPr="00863396">
        <w:rPr>
          <w:rStyle w:val="StyleUnderline"/>
          <w:highlight w:val="yellow"/>
        </w:rPr>
        <w:t>social spheres can be conceived of as autonomous</w:t>
      </w:r>
      <w:r w:rsidRPr="00467693">
        <w:rPr>
          <w:sz w:val="16"/>
        </w:rPr>
        <w:t xml:space="preserve"> functional subsystems, </w:t>
      </w:r>
      <w:r w:rsidRPr="00863396">
        <w:rPr>
          <w:rStyle w:val="StyleUnderline"/>
          <w:highlight w:val="yellow"/>
        </w:rPr>
        <w:t xml:space="preserve">their </w:t>
      </w:r>
      <w:r w:rsidRPr="00406B0C">
        <w:rPr>
          <w:rStyle w:val="Emphasis"/>
          <w:highlight w:val="yellow"/>
        </w:rPr>
        <w:t>boundaries are legally defined</w:t>
      </w:r>
      <w:r w:rsidRPr="00863396">
        <w:rPr>
          <w:rStyle w:val="StyleUnderline"/>
          <w:highlight w:val="yellow"/>
        </w:rPr>
        <w:t xml:space="preserve"> in a way that affects</w:t>
      </w:r>
      <w:r w:rsidRPr="00CE0E94">
        <w:rPr>
          <w:rStyle w:val="StyleUnderline"/>
        </w:rPr>
        <w:t xml:space="preserve"> the manner and degree of their </w:t>
      </w:r>
      <w:r w:rsidRPr="00863396">
        <w:rPr>
          <w:rStyle w:val="StyleUnderline"/>
          <w:highlight w:val="yellow"/>
        </w:rPr>
        <w:t>interaction</w:t>
      </w:r>
      <w:r w:rsidRPr="00467693">
        <w:rPr>
          <w:sz w:val="16"/>
        </w:rPr>
        <w:t xml:space="preserve">: “The political constitution is geared to shaping each of these systems by means of the medium of law and to harmonizing them so that they can fulfill their functions as measured by a presumed ‘common good’.”57 </w:t>
      </w:r>
      <w:r w:rsidRPr="00406B0C">
        <w:rPr>
          <w:rStyle w:val="StyleUnderline"/>
        </w:rPr>
        <w:t xml:space="preserve">Thus, </w:t>
      </w:r>
      <w:r w:rsidRPr="00863396">
        <w:rPr>
          <w:rStyle w:val="StyleUnderline"/>
          <w:highlight w:val="yellow"/>
        </w:rPr>
        <w:t xml:space="preserve">constitutional discourses should be seen </w:t>
      </w:r>
      <w:r w:rsidRPr="00406B0C">
        <w:rPr>
          <w:rStyle w:val="StyleUnderline"/>
        </w:rPr>
        <w:t xml:space="preserve">less as interpretations of a positive legal text, and more </w:t>
      </w:r>
      <w:r w:rsidRPr="00863396">
        <w:rPr>
          <w:rStyle w:val="StyleUnderline"/>
          <w:highlight w:val="yellow"/>
        </w:rPr>
        <w:t>as attempts to articulate legal norms that</w:t>
      </w:r>
      <w:r w:rsidRPr="00CE0E94">
        <w:rPr>
          <w:rStyle w:val="StyleUnderline"/>
        </w:rPr>
        <w:t xml:space="preserve"> could </w:t>
      </w:r>
      <w:r w:rsidRPr="00863396">
        <w:rPr>
          <w:rStyle w:val="StyleUnderline"/>
          <w:highlight w:val="yellow"/>
        </w:rPr>
        <w:t>shift the balance between</w:t>
      </w:r>
      <w:r w:rsidRPr="00467693">
        <w:rPr>
          <w:sz w:val="16"/>
        </w:rPr>
        <w:t xml:space="preserve"> these </w:t>
      </w:r>
      <w:r w:rsidRPr="00863396">
        <w:rPr>
          <w:rStyle w:val="StyleUnderline"/>
          <w:highlight w:val="yellow"/>
        </w:rPr>
        <w:t>spheres in a manner more reflective of generalizable interests</w:t>
      </w:r>
      <w:r w:rsidRPr="00467693">
        <w:rPr>
          <w:sz w:val="16"/>
        </w:rPr>
        <w:t xml:space="preserve">, </w:t>
      </w:r>
      <w:r w:rsidRPr="00863396">
        <w:rPr>
          <w:rStyle w:val="StyleUnderline"/>
          <w:highlight w:val="yellow"/>
        </w:rPr>
        <w:t>occurring amidst class stratification</w:t>
      </w:r>
      <w:r w:rsidRPr="00CE0E94">
        <w:rPr>
          <w:rStyle w:val="StyleUnderline"/>
        </w:rPr>
        <w:t xml:space="preserve"> and cultural pluralism</w:t>
      </w:r>
      <w:r w:rsidRPr="00467693">
        <w:rPr>
          <w:sz w:val="16"/>
        </w:rPr>
        <w:t>.</w:t>
      </w:r>
      <w:r>
        <w:rPr>
          <w:sz w:val="16"/>
        </w:rPr>
        <w:t xml:space="preserve"> </w:t>
      </w:r>
      <w:r w:rsidRPr="00782824">
        <w:rPr>
          <w:sz w:val="8"/>
          <w:szCs w:val="8"/>
        </w:rPr>
        <w:t>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r>
        <w:rPr>
          <w:sz w:val="8"/>
          <w:szCs w:val="8"/>
        </w:rPr>
        <w:t xml:space="preserve"> </w:t>
      </w:r>
      <w:r w:rsidRPr="00782824">
        <w:rPr>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r>
        <w:rPr>
          <w:sz w:val="8"/>
          <w:szCs w:val="8"/>
        </w:rPr>
        <w:t xml:space="preserve"> </w:t>
      </w:r>
      <w:r w:rsidRPr="00782824">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Pr>
          <w:sz w:val="8"/>
          <w:szCs w:val="8"/>
        </w:rPr>
        <w:t xml:space="preserve"> </w:t>
      </w:r>
      <w:r w:rsidRPr="00782824">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Pr>
          <w:sz w:val="8"/>
          <w:szCs w:val="8"/>
        </w:rPr>
        <w:t xml:space="preserve"> </w:t>
      </w:r>
      <w:r w:rsidRPr="00782824">
        <w:rPr>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r>
        <w:rPr>
          <w:sz w:val="8"/>
          <w:szCs w:val="8"/>
        </w:rPr>
        <w:t xml:space="preserve"> </w:t>
      </w:r>
      <w:r w:rsidRPr="00782824">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Pr>
          <w:sz w:val="8"/>
          <w:szCs w:val="8"/>
        </w:rPr>
        <w:t xml:space="preserve"> </w:t>
      </w:r>
      <w:r w:rsidRPr="00782824">
        <w:rPr>
          <w:sz w:val="8"/>
          <w:szCs w:val="8"/>
        </w:rPr>
        <w:t>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w:t>
      </w:r>
      <w:r>
        <w:rPr>
          <w:sz w:val="8"/>
          <w:szCs w:val="8"/>
        </w:rPr>
        <w:t xml:space="preserve"> </w:t>
      </w:r>
      <w:r w:rsidRPr="00467693">
        <w:rPr>
          <w:rStyle w:val="StyleUnderline"/>
        </w:rPr>
        <w:t xml:space="preserve">What all of this suggests is a constitutional politics in which </w:t>
      </w:r>
      <w:r w:rsidRPr="00863396">
        <w:rPr>
          <w:rStyle w:val="StyleUnderline"/>
          <w:highlight w:val="yellow"/>
        </w:rPr>
        <w:t xml:space="preserve">citizens are </w:t>
      </w:r>
      <w:r w:rsidRPr="009958BD">
        <w:rPr>
          <w:rStyle w:val="Emphasis"/>
          <w:highlight w:val="yellow"/>
        </w:rPr>
        <w:t>empowered</w:t>
      </w:r>
      <w:r w:rsidRPr="00863396">
        <w:rPr>
          <w:rStyle w:val="StyleUnderline"/>
          <w:highlight w:val="yellow"/>
        </w:rPr>
        <w:t xml:space="preserve"> to take part and meaningfully impact the terms of their</w:t>
      </w:r>
      <w:r w:rsidRPr="00467693">
        <w:rPr>
          <w:rStyle w:val="StyleUnderline"/>
        </w:rPr>
        <w:t xml:space="preserve"> cultural, economic, and political </w:t>
      </w:r>
      <w:r w:rsidRPr="00863396">
        <w:rPr>
          <w:rStyle w:val="StyleUnderline"/>
          <w:highlight w:val="yellow"/>
        </w:rPr>
        <w:t>relations to each other</w:t>
      </w:r>
      <w:r w:rsidRPr="00467693">
        <w:rPr>
          <w:sz w:val="16"/>
        </w:rPr>
        <w:t xml:space="preserve">. Such politics would need to be considerably less legalistic and precedent bound, less focused on the democracy-constraining aspects of constitutionalism emphasized in most liberal rule of law models. </w:t>
      </w:r>
      <w:r w:rsidRPr="00467693">
        <w:rPr>
          <w:rStyle w:val="StyleUnderline"/>
        </w:rPr>
        <w:t xml:space="preserve">The sense of </w:t>
      </w:r>
      <w:r w:rsidRPr="00863396">
        <w:rPr>
          <w:rStyle w:val="StyleUnderline"/>
          <w:highlight w:val="yellow"/>
        </w:rPr>
        <w:t>incompleteness and revisability that marks this</w:t>
      </w:r>
      <w:r w:rsidRPr="00467693">
        <w:rPr>
          <w:rStyle w:val="StyleUnderline"/>
        </w:rPr>
        <w:t xml:space="preserve"> critical theory </w:t>
      </w:r>
      <w:r w:rsidRPr="00863396">
        <w:rPr>
          <w:rStyle w:val="StyleUnderline"/>
          <w:highlight w:val="yellow"/>
        </w:rPr>
        <w:t>approach</w:t>
      </w:r>
      <w:r w:rsidRPr="00467693">
        <w:rPr>
          <w:sz w:val="16"/>
        </w:rPr>
        <w:t xml:space="preserve"> to constitutionalism represents a point where critical theories of democracy may claim to be more radical and revisionary than most liberal and deliberative counterparts. It </w:t>
      </w:r>
      <w:r w:rsidRPr="00863396">
        <w:rPr>
          <w:rStyle w:val="StyleUnderline"/>
          <w:highlight w:val="yellow"/>
        </w:rPr>
        <w:t>implies a sharp critique of</w:t>
      </w:r>
      <w:r w:rsidRPr="00467693">
        <w:rPr>
          <w:rStyle w:val="StyleUnderline"/>
        </w:rPr>
        <w:t xml:space="preserve"> more familiar models of </w:t>
      </w:r>
      <w:r w:rsidRPr="00863396">
        <w:rPr>
          <w:rStyle w:val="StyleUnderline"/>
          <w:highlight w:val="yellow"/>
        </w:rPr>
        <w:t>bourgeois constitutionalism</w:t>
      </w:r>
      <w:r w:rsidRPr="00467693">
        <w:rPr>
          <w:rStyle w:val="StyleUnderline"/>
        </w:rPr>
        <w:t>: whether they conceive of constitutional order as having a foundation in moral rights or natural law</w:t>
      </w:r>
      <w:r w:rsidRPr="00467693">
        <w:rPr>
          <w:sz w:val="16"/>
        </w:rPr>
        <w:t xml:space="preserve">, or in an originary founding moment, </w:t>
      </w:r>
      <w:r w:rsidRPr="00863396">
        <w:rPr>
          <w:rStyle w:val="StyleUnderline"/>
          <w:highlight w:val="yellow"/>
        </w:rPr>
        <w:t>such models</w:t>
      </w:r>
      <w:r w:rsidRPr="00467693">
        <w:rPr>
          <w:sz w:val="16"/>
        </w:rPr>
        <w:t xml:space="preserve"> a) tend to be backward-looking in their justifications, seeing the legal order as founded on some exogenously determined vision of moral order; b) tend to </w:t>
      </w:r>
      <w:r w:rsidRPr="00863396">
        <w:rPr>
          <w:rStyle w:val="StyleUnderline"/>
          <w:highlight w:val="yellow"/>
        </w:rPr>
        <w:t>represent</w:t>
      </w:r>
      <w:r w:rsidRPr="00467693">
        <w:rPr>
          <w:rStyle w:val="StyleUnderline"/>
        </w:rPr>
        <w:t xml:space="preserve"> the </w:t>
      </w:r>
      <w:r w:rsidRPr="00863396">
        <w:rPr>
          <w:rStyle w:val="StyleUnderline"/>
          <w:highlight w:val="yellow"/>
        </w:rPr>
        <w:t>law as a</w:t>
      </w:r>
      <w:r w:rsidRPr="00467693">
        <w:rPr>
          <w:rStyle w:val="StyleUnderline"/>
        </w:rPr>
        <w:t>n already-</w:t>
      </w:r>
      <w:r w:rsidRPr="00863396">
        <w:rPr>
          <w:rStyle w:val="StyleUnderline"/>
          <w:highlight w:val="yellow"/>
        </w:rPr>
        <w:t>determined container</w:t>
      </w:r>
      <w:r w:rsidRPr="00467693">
        <w:rPr>
          <w:sz w:val="16"/>
        </w:rPr>
        <w:t xml:space="preserve"> within which legitimate ordinary politics takes place; </w:t>
      </w:r>
      <w:r w:rsidRPr="00467693">
        <w:rPr>
          <w:rStyle w:val="StyleUnderline"/>
        </w:rPr>
        <w:t>and</w:t>
      </w:r>
      <w:r w:rsidRPr="00467693">
        <w:rPr>
          <w:sz w:val="16"/>
        </w:rPr>
        <w:t xml:space="preserve"> c) fin</w:t>
      </w:r>
      <w:r w:rsidRPr="00467693">
        <w:rPr>
          <w:rStyle w:val="StyleUnderline"/>
        </w:rPr>
        <w:t xml:space="preserve">d the content of law to be </w:t>
      </w:r>
      <w:r w:rsidRPr="00863396">
        <w:rPr>
          <w:rStyle w:val="StyleUnderline"/>
          <w:highlight w:val="yellow"/>
        </w:rPr>
        <w:t>ascertainable through</w:t>
      </w:r>
      <w:r w:rsidRPr="00467693">
        <w:rPr>
          <w:sz w:val="16"/>
        </w:rPr>
        <w:t xml:space="preserve"> the specialized reasoning of </w:t>
      </w:r>
      <w:r w:rsidRPr="00467693">
        <w:rPr>
          <w:rStyle w:val="StyleUnderline"/>
        </w:rPr>
        <w:t xml:space="preserve">legal </w:t>
      </w:r>
      <w:r w:rsidRPr="00863396">
        <w:rPr>
          <w:rStyle w:val="StyleUnderline"/>
          <w:highlight w:val="yellow"/>
        </w:rPr>
        <w:t>professionals</w:t>
      </w:r>
      <w:r w:rsidRPr="00467693">
        <w:rPr>
          <w:sz w:val="16"/>
        </w:rPr>
        <w:t>.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w:t>
      </w:r>
      <w:r>
        <w:rPr>
          <w:sz w:val="16"/>
        </w:rPr>
        <w:t xml:space="preserve"> </w:t>
      </w:r>
      <w:r w:rsidRPr="00782824">
        <w:rPr>
          <w:sz w:val="8"/>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r>
        <w:rPr>
          <w:sz w:val="8"/>
          <w:szCs w:val="8"/>
        </w:rPr>
        <w:t xml:space="preserve"> </w:t>
      </w:r>
      <w:r w:rsidRPr="00782824">
        <w:rPr>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r>
        <w:rPr>
          <w:sz w:val="8"/>
          <w:szCs w:val="8"/>
        </w:rPr>
        <w:t xml:space="preserve"> </w:t>
      </w:r>
      <w:r w:rsidRPr="00782824">
        <w:rPr>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r>
        <w:rPr>
          <w:sz w:val="8"/>
          <w:szCs w:val="8"/>
        </w:rPr>
        <w:t xml:space="preserve"> </w:t>
      </w:r>
      <w:r w:rsidRPr="00782824">
        <w:rPr>
          <w:sz w:val="8"/>
          <w:szCs w:val="8"/>
        </w:rPr>
        <w:t>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Pr>
          <w:sz w:val="8"/>
          <w:szCs w:val="8"/>
        </w:rPr>
        <w:t xml:space="preserve"> </w:t>
      </w:r>
      <w:r w:rsidRPr="00782824">
        <w:rPr>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r>
        <w:rPr>
          <w:sz w:val="8"/>
          <w:szCs w:val="8"/>
        </w:rPr>
        <w:t xml:space="preserve"> </w:t>
      </w:r>
      <w:r w:rsidRPr="00782824">
        <w:rPr>
          <w:sz w:val="8"/>
          <w:szCs w:val="8"/>
        </w:rPr>
        <w:t xml:space="preserve">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w:t>
      </w:r>
      <w:r w:rsidRPr="00782824">
        <w:rPr>
          <w:sz w:val="8"/>
          <w:szCs w:val="8"/>
        </w:rPr>
        <w:lastRenderedPageBreak/>
        <w:t>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w:t>
      </w:r>
      <w:r>
        <w:rPr>
          <w:sz w:val="8"/>
          <w:szCs w:val="8"/>
        </w:rPr>
        <w:t xml:space="preserve"> </w:t>
      </w:r>
      <w:r w:rsidRPr="00782824">
        <w:rPr>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r>
        <w:rPr>
          <w:sz w:val="8"/>
          <w:szCs w:val="8"/>
        </w:rPr>
        <w:t xml:space="preserve"> </w:t>
      </w:r>
      <w:r w:rsidRPr="00782824">
        <w:rPr>
          <w:sz w:val="16"/>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467693">
        <w:rPr>
          <w:rStyle w:val="StyleUnderline"/>
        </w:rPr>
        <w:t xml:space="preserve">Fraser's critical diagnosis of the trend in current political philosophy </w:t>
      </w:r>
      <w:r w:rsidRPr="00863396">
        <w:rPr>
          <w:rStyle w:val="StyleUnderline"/>
          <w:highlight w:val="yellow"/>
        </w:rPr>
        <w:t>to subordinate</w:t>
      </w:r>
      <w:r w:rsidRPr="00782824">
        <w:rPr>
          <w:sz w:val="16"/>
        </w:rPr>
        <w:t xml:space="preserve"> class and distributional </w:t>
      </w:r>
      <w:r w:rsidRPr="00863396">
        <w:rPr>
          <w:rStyle w:val="StyleUnderline"/>
          <w:highlight w:val="yellow"/>
        </w:rPr>
        <w:t>conflicts to struggles for cultural inclusion</w:t>
      </w:r>
      <w:r w:rsidRPr="00782824">
        <w:rPr>
          <w:sz w:val="16"/>
        </w:rPr>
        <w:t xml:space="preserve"> and recognition.85 Perhaps this is due to the fact that “hot” constitutional issues are so often ones with cultural dimensions in the foreground, rarely touching visibly on distributional conflicts between groups. </w:t>
      </w:r>
      <w:r w:rsidRPr="00467693">
        <w:rPr>
          <w:rStyle w:val="StyleUnderline"/>
        </w:rPr>
        <w:t>This</w:t>
      </w:r>
      <w:r w:rsidRPr="00782824">
        <w:rPr>
          <w:sz w:val="16"/>
        </w:rPr>
        <w:t xml:space="preserve"> nonetheless </w:t>
      </w:r>
      <w:r w:rsidRPr="00863396">
        <w:rPr>
          <w:rStyle w:val="StyleUnderline"/>
          <w:highlight w:val="yellow"/>
        </w:rPr>
        <w:t>is problematic since</w:t>
      </w:r>
      <w:r w:rsidRPr="00782824">
        <w:rPr>
          <w:sz w:val="16"/>
        </w:rPr>
        <w:t xml:space="preserve"> much </w:t>
      </w:r>
      <w:r w:rsidRPr="00863396">
        <w:rPr>
          <w:rStyle w:val="StyleUnderline"/>
          <w:highlight w:val="yellow"/>
        </w:rPr>
        <w:t>court business clearly affects</w:t>
      </w:r>
      <w:r w:rsidRPr="00467693">
        <w:rPr>
          <w:rStyle w:val="StyleUnderline"/>
        </w:rPr>
        <w:t xml:space="preserve"> – often subtly and invisibly – the </w:t>
      </w:r>
      <w:r w:rsidRPr="00863396">
        <w:rPr>
          <w:rStyle w:val="StyleUnderline"/>
          <w:highlight w:val="yellow"/>
        </w:rPr>
        <w:t>outcomes of these conflicts</w:t>
      </w:r>
      <w:r w:rsidRPr="00467693">
        <w:rPr>
          <w:rStyle w:val="StyleUnderline"/>
        </w:rPr>
        <w:t>, frequently with bad results</w:t>
      </w:r>
      <w:r w:rsidRPr="00782824">
        <w:rPr>
          <w:sz w:val="16"/>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Pr>
          <w:sz w:val="16"/>
        </w:rPr>
        <w:t xml:space="preserve"> </w:t>
      </w:r>
      <w:r>
        <w:t xml:space="preserve">4. Conclusion </w:t>
      </w:r>
      <w:r w:rsidRPr="00863396">
        <w:rPr>
          <w:rStyle w:val="StyleUnderline"/>
          <w:highlight w:val="yellow"/>
        </w:rPr>
        <w:t>Some</w:t>
      </w:r>
      <w:r w:rsidRPr="00467693">
        <w:rPr>
          <w:sz w:val="16"/>
        </w:rPr>
        <w:t xml:space="preserve"> readers may </w:t>
      </w:r>
      <w:r w:rsidRPr="00863396">
        <w:rPr>
          <w:rStyle w:val="StyleUnderline"/>
          <w:highlight w:val="yellow"/>
        </w:rPr>
        <w:t>find</w:t>
      </w:r>
      <w:r w:rsidRPr="00CE0E94">
        <w:rPr>
          <w:rStyle w:val="StyleUnderline"/>
        </w:rPr>
        <w:t xml:space="preserve"> the general notion of reinvigorating a </w:t>
      </w:r>
      <w:r w:rsidRPr="00863396">
        <w:rPr>
          <w:rStyle w:val="StyleUnderline"/>
          <w:highlight w:val="yellow"/>
        </w:rPr>
        <w:t>politics of constitutionalism quixotic</w:t>
      </w:r>
      <w:r w:rsidRPr="00467693">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w:t>
      </w:r>
      <w:r w:rsidRPr="0020099F">
        <w:rPr>
          <w:sz w:val="16"/>
        </w:rPr>
        <w:t xml:space="preserve">take the basic Hegelian point I started this paper with to be this: </w:t>
      </w:r>
      <w:r w:rsidRPr="0020099F">
        <w:rPr>
          <w:rStyle w:val="StyleUnderline"/>
        </w:rPr>
        <w:t>modern persons ought to be able to comprehend their social order as</w:t>
      </w:r>
      <w:r w:rsidRPr="0020099F">
        <w:rPr>
          <w:sz w:val="16"/>
        </w:rPr>
        <w:t xml:space="preserve"> the work of reason; </w:t>
      </w:r>
      <w:r w:rsidRPr="0020099F">
        <w:rPr>
          <w:rStyle w:val="StyleUnderline"/>
        </w:rPr>
        <w:t>the spine of institutions through which their relations to differently abled and positioned others are mediated ought to be responsive to their interests as fully-rounded persons</w:t>
      </w:r>
      <w:r w:rsidRPr="00467693">
        <w:rPr>
          <w:rStyle w:val="StyleUnderline"/>
        </w:rPr>
        <w:t>; and comprehending this system of mediation ought to be able to reconcile them to the partiality of their roles within the universal state</w:t>
      </w:r>
      <w:r w:rsidRPr="00467693">
        <w:rPr>
          <w:sz w:val="16"/>
        </w:rPr>
        <w:t>.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r>
        <w:rPr>
          <w:sz w:val="16"/>
        </w:rPr>
        <w:t xml:space="preserve"> </w:t>
      </w:r>
      <w:r w:rsidRPr="00467693">
        <w:rPr>
          <w:sz w:val="16"/>
        </w:rPr>
        <w:t xml:space="preserve">This is not to deny the possibility that democratic iterations themselves may be regressive or authoritarian, populist in the pejorative sense. </w:t>
      </w:r>
      <w:r w:rsidRPr="00863396">
        <w:rPr>
          <w:rStyle w:val="StyleUnderline"/>
          <w:b/>
          <w:highlight w:val="yellow"/>
        </w:rPr>
        <w:t>But the denial of</w:t>
      </w:r>
      <w:r w:rsidRPr="00467693">
        <w:rPr>
          <w:rStyle w:val="StyleUnderline"/>
          <w:b/>
        </w:rPr>
        <w:t xml:space="preserve"> their</w:t>
      </w:r>
      <w:r w:rsidRPr="00467693">
        <w:rPr>
          <w:sz w:val="16"/>
        </w:rPr>
        <w:t xml:space="preserve"> legitimacy or </w:t>
      </w:r>
      <w:r w:rsidRPr="00863396">
        <w:rPr>
          <w:rStyle w:val="StyleUnderline"/>
          <w:b/>
          <w:highlight w:val="yellow"/>
        </w:rPr>
        <w:t>possibility moves us in the direction of authoritarian conceptions of law and political power and the isolation of</w:t>
      </w:r>
      <w:r w:rsidRPr="00467693">
        <w:rPr>
          <w:rStyle w:val="StyleUnderline"/>
          <w:b/>
        </w:rPr>
        <w:t xml:space="preserve"> individuals and </w:t>
      </w:r>
      <w:r w:rsidRPr="00863396">
        <w:rPr>
          <w:rStyle w:val="StyleUnderline"/>
          <w:b/>
          <w:highlight w:val="yellow"/>
        </w:rPr>
        <w:t>social groups</w:t>
      </w:r>
      <w:r w:rsidRPr="00467693">
        <w:rPr>
          <w:rStyle w:val="StyleUnderline"/>
          <w:b/>
        </w:rPr>
        <w:t xml:space="preserve"> wrought by a political order of machine-like administration</w:t>
      </w:r>
      <w:r w:rsidRPr="00467693">
        <w:rPr>
          <w:sz w:val="16"/>
        </w:rPr>
        <w:t xml:space="preserve"> that Horkheimer and Adorno describe as a main feature of modern political domination. </w:t>
      </w:r>
      <w:r w:rsidRPr="00863396">
        <w:rPr>
          <w:rStyle w:val="StyleUnderline"/>
          <w:highlight w:val="yellow"/>
        </w:rPr>
        <w:t>Recapturing</w:t>
      </w:r>
      <w:r w:rsidRPr="00467693">
        <w:rPr>
          <w:rStyle w:val="StyleUnderline"/>
        </w:rPr>
        <w:t xml:space="preserve"> some sense of </w:t>
      </w:r>
      <w:r w:rsidRPr="00863396">
        <w:rPr>
          <w:rStyle w:val="StyleUnderline"/>
          <w:highlight w:val="yellow"/>
        </w:rPr>
        <w:t>how human activity</w:t>
      </w:r>
      <w:r w:rsidRPr="00467693">
        <w:rPr>
          <w:rStyle w:val="StyleUnderline"/>
        </w:rPr>
        <w:t xml:space="preserve"> makes reason actual </w:t>
      </w:r>
      <w:r w:rsidRPr="00863396">
        <w:rPr>
          <w:rStyle w:val="StyleUnderline"/>
          <w:highlight w:val="yellow"/>
        </w:rPr>
        <w:t>in</w:t>
      </w:r>
      <w:r w:rsidRPr="00467693">
        <w:rPr>
          <w:rStyle w:val="StyleUnderline"/>
        </w:rPr>
        <w:t xml:space="preserve"> the </w:t>
      </w:r>
      <w:r w:rsidRPr="00863396">
        <w:rPr>
          <w:rStyle w:val="StyleUnderline"/>
          <w:highlight w:val="yellow"/>
        </w:rPr>
        <w:t>ongoing organization of society</w:t>
      </w:r>
      <w:r w:rsidRPr="00467693">
        <w:rPr>
          <w:rStyle w:val="StyleUnderline"/>
        </w:rPr>
        <w:t xml:space="preserve"> need not amount to the claim that reason culminates in some centralized form</w:t>
      </w:r>
      <w:r w:rsidRPr="00467693">
        <w:rPr>
          <w:sz w:val="16"/>
        </w:rPr>
        <w:t xml:space="preserve">, as in the Hegelian state, or in some end state, as in Marx. </w:t>
      </w:r>
      <w:r w:rsidRPr="00467693">
        <w:rPr>
          <w:rStyle w:val="StyleUnderline"/>
        </w:rPr>
        <w:t xml:space="preserve">It </w:t>
      </w:r>
      <w:r w:rsidRPr="00863396">
        <w:rPr>
          <w:rStyle w:val="StyleUnderline"/>
          <w:highlight w:val="yellow"/>
        </w:rPr>
        <w:t>can</w:t>
      </w:r>
      <w:r w:rsidRPr="00467693">
        <w:rPr>
          <w:rStyle w:val="StyleUnderline"/>
        </w:rPr>
        <w:t xml:space="preserve">, however, </w:t>
      </w:r>
      <w:r w:rsidRPr="00863396">
        <w:rPr>
          <w:rStyle w:val="StyleUnderline"/>
          <w:highlight w:val="yellow"/>
        </w:rPr>
        <w:t xml:space="preserve">move us to envision </w:t>
      </w:r>
      <w:r w:rsidRPr="00746618">
        <w:rPr>
          <w:rStyle w:val="StyleUnderline"/>
        </w:rPr>
        <w:t xml:space="preserve">the possibility of an </w:t>
      </w:r>
      <w:r w:rsidRPr="00863396">
        <w:rPr>
          <w:rStyle w:val="StyleUnderline"/>
          <w:highlight w:val="yellow"/>
        </w:rPr>
        <w:t>ongoing practice of communication</w:t>
      </w:r>
      <w:r w:rsidRPr="00467693">
        <w:rPr>
          <w:rStyle w:val="StyleUnderline"/>
        </w:rPr>
        <w:t xml:space="preserve">, </w:t>
      </w:r>
      <w:r w:rsidRPr="00863396">
        <w:rPr>
          <w:rStyle w:val="StyleUnderline"/>
          <w:highlight w:val="yellow"/>
        </w:rPr>
        <w:t>lawmaking, and revision that seeks to reconcile and overcome</w:t>
      </w:r>
      <w:r w:rsidRPr="00467693">
        <w:rPr>
          <w:rStyle w:val="StyleUnderline"/>
        </w:rPr>
        <w:t xml:space="preserve"> positivity and </w:t>
      </w:r>
      <w:r w:rsidRPr="00863396">
        <w:rPr>
          <w:rStyle w:val="StyleUnderline"/>
          <w:highlight w:val="yellow"/>
        </w:rPr>
        <w:t>division, without</w:t>
      </w:r>
      <w:r w:rsidRPr="00467693">
        <w:rPr>
          <w:sz w:val="16"/>
        </w:rPr>
        <w:t xml:space="preserve"> the </w:t>
      </w:r>
      <w:r w:rsidRPr="00564CE1">
        <w:rPr>
          <w:rStyle w:val="StyleUnderline"/>
        </w:rPr>
        <w:t xml:space="preserve">triumphalist </w:t>
      </w:r>
      <w:r w:rsidRPr="00863396">
        <w:rPr>
          <w:rStyle w:val="StyleUnderline"/>
          <w:highlight w:val="yellow"/>
        </w:rPr>
        <w:t xml:space="preserve">pretension of ever being able to </w:t>
      </w:r>
      <w:r w:rsidRPr="00564CE1">
        <w:rPr>
          <w:rStyle w:val="StyleUnderline"/>
          <w:b/>
          <w:highlight w:val="yellow"/>
        </w:rPr>
        <w:t>fully do so</w:t>
      </w:r>
      <w:r w:rsidRPr="00C73003">
        <w:t>.</w:t>
      </w:r>
    </w:p>
    <w:p w14:paraId="2F48A90A" w14:textId="77777777" w:rsidR="00C2246F" w:rsidRPr="00564CE1" w:rsidRDefault="00C2246F" w:rsidP="00C2246F"/>
    <w:p w14:paraId="1189B82E" w14:textId="77777777" w:rsidR="00C2246F" w:rsidRDefault="00C2246F" w:rsidP="00C2246F">
      <w:pPr>
        <w:pStyle w:val="TagText"/>
      </w:pPr>
      <w:r>
        <w:t>Rejecting the state creates ineffective activism, undermining progressive forces</w:t>
      </w:r>
    </w:p>
    <w:p w14:paraId="6B6B847D" w14:textId="77777777" w:rsidR="00C2246F" w:rsidRDefault="00C2246F" w:rsidP="00C2246F">
      <w:r>
        <w:lastRenderedPageBreak/>
        <w:t xml:space="preserve">Orly </w:t>
      </w:r>
      <w:r w:rsidRPr="001376F5">
        <w:rPr>
          <w:rStyle w:val="StyleStyleBold12pt"/>
        </w:rPr>
        <w:t>Lobel</w:t>
      </w:r>
      <w:r>
        <w:t>, University of San Diego Assistant Professor of Law, 200</w:t>
      </w:r>
      <w:r w:rsidRPr="001376F5">
        <w:rPr>
          <w:rStyle w:val="StyleStyleBold12pt"/>
        </w:rPr>
        <w:t>7</w:t>
      </w:r>
      <w:r>
        <w:t>, The Paradox of Extralegal Activism: Critical Legal Consciousness and Transformative Politics,” 120 HARV. L. REV. 937, http://www.harvardlawreview.org/media/pdf/lobel.pdf</w:t>
      </w:r>
    </w:p>
    <w:p w14:paraId="16C6B011" w14:textId="77777777" w:rsidR="00C2246F" w:rsidRDefault="00C2246F" w:rsidP="00C2246F"/>
    <w:p w14:paraId="5F5D2B01" w14:textId="77777777" w:rsidR="00C2246F" w:rsidRPr="000A1AD7" w:rsidRDefault="00C2246F" w:rsidP="00C2246F">
      <w:pPr>
        <w:rPr>
          <w:sz w:val="16"/>
        </w:rPr>
      </w:pPr>
      <w:r w:rsidRPr="000A1AD7">
        <w:rPr>
          <w:sz w:val="16"/>
        </w:rPr>
        <w:t xml:space="preserve">Both </w:t>
      </w:r>
      <w:r w:rsidRPr="000A1AD7">
        <w:rPr>
          <w:rStyle w:val="StyleUnderline"/>
        </w:rPr>
        <w:t>the practical failures and the fallacy of</w:t>
      </w:r>
      <w:r w:rsidRPr="000A1AD7">
        <w:rPr>
          <w:sz w:val="16"/>
        </w:rPr>
        <w:t xml:space="preserve"> rigid </w:t>
      </w:r>
      <w:r w:rsidRPr="000A1AD7">
        <w:rPr>
          <w:rStyle w:val="StyleUnderline"/>
        </w:rPr>
        <w:t xml:space="preserve">boundaries generated by </w:t>
      </w:r>
      <w:r w:rsidRPr="00A25F83">
        <w:rPr>
          <w:rStyle w:val="StyleUnderline"/>
          <w:highlight w:val="yellow"/>
        </w:rPr>
        <w:t>extralegal activism</w:t>
      </w:r>
      <w:r w:rsidRPr="000A1AD7">
        <w:rPr>
          <w:sz w:val="16"/>
        </w:rPr>
        <w:t xml:space="preserve"> rhetoric </w:t>
      </w:r>
      <w:r w:rsidRPr="000A1AD7">
        <w:rPr>
          <w:rStyle w:val="StyleUnderline"/>
        </w:rPr>
        <w:t>permit us to broaden our inquiry to the</w:t>
      </w:r>
      <w:r w:rsidRPr="000A1AD7">
        <w:rPr>
          <w:sz w:val="16"/>
        </w:rPr>
        <w:t xml:space="preserve"> underlying </w:t>
      </w:r>
      <w:r w:rsidRPr="000A1AD7">
        <w:rPr>
          <w:rStyle w:val="StyleUnderline"/>
        </w:rPr>
        <w:t>assumptions of</w:t>
      </w:r>
      <w:r w:rsidRPr="000A1AD7">
        <w:rPr>
          <w:sz w:val="16"/>
        </w:rPr>
        <w:t xml:space="preserve"> current proposals regarding </w:t>
      </w:r>
      <w:r w:rsidRPr="000A1AD7">
        <w:rPr>
          <w:rStyle w:val="StyleUnderline"/>
        </w:rPr>
        <w:t>transformative politics</w:t>
      </w:r>
      <w:r w:rsidRPr="000A1AD7">
        <w:rPr>
          <w:sz w:val="16"/>
        </w:rPr>
        <w:t xml:space="preserve"> — that is, attempts to produce meaningful changes in the political and socioeconomic landscapes. </w:t>
      </w:r>
      <w:r w:rsidRPr="000A1AD7">
        <w:rPr>
          <w:rStyle w:val="StyleUnderline"/>
        </w:rPr>
        <w:t>The suggested alternatives</w:t>
      </w:r>
      <w:r w:rsidRPr="000A1AD7">
        <w:rPr>
          <w:sz w:val="16"/>
        </w:rPr>
        <w:t xml:space="preserve"> produce a new image of social and political action. This vision </w:t>
      </w:r>
      <w:r w:rsidRPr="00A25F83">
        <w:rPr>
          <w:rStyle w:val="StyleUnderline"/>
          <w:highlight w:val="yellow"/>
        </w:rPr>
        <w:t>rejects</w:t>
      </w:r>
      <w:r w:rsidRPr="000A1AD7">
        <w:rPr>
          <w:sz w:val="16"/>
        </w:rPr>
        <w:t xml:space="preserve"> a shared theory of social reform, rejects formal programmatic </w:t>
      </w:r>
      <w:r w:rsidRPr="00A25F83">
        <w:rPr>
          <w:rStyle w:val="StyleUnderline"/>
          <w:highlight w:val="yellow"/>
        </w:rPr>
        <w:t>agendas</w:t>
      </w:r>
      <w:r w:rsidRPr="000A1AD7">
        <w:rPr>
          <w:rStyle w:val="StyleUnderline"/>
        </w:rPr>
        <w:t xml:space="preserve">, </w:t>
      </w:r>
      <w:r w:rsidRPr="00A25F83">
        <w:rPr>
          <w:rStyle w:val="StyleUnderline"/>
          <w:highlight w:val="yellow"/>
        </w:rPr>
        <w:t>and</w:t>
      </w:r>
      <w:r w:rsidRPr="000A1AD7">
        <w:rPr>
          <w:rStyle w:val="StyleUnderline"/>
        </w:rPr>
        <w:t xml:space="preserve"> </w:t>
      </w:r>
      <w:r w:rsidRPr="00A25F83">
        <w:rPr>
          <w:rStyle w:val="StyleUnderline"/>
          <w:highlight w:val="yellow"/>
        </w:rPr>
        <w:t>embraces</w:t>
      </w:r>
      <w:r w:rsidRPr="000A1AD7">
        <w:rPr>
          <w:rStyle w:val="StyleUnderline"/>
        </w:rPr>
        <w:t xml:space="preserve"> a multiplicity of forms and practices</w:t>
      </w:r>
      <w:r w:rsidRPr="000A1AD7">
        <w:rPr>
          <w:sz w:val="16"/>
        </w:rPr>
        <w:t xml:space="preserve">. Thus, it is described in such terms as </w:t>
      </w:r>
      <w:r w:rsidRPr="00A25F83">
        <w:rPr>
          <w:rStyle w:val="StyleUnderline"/>
          <w:highlight w:val="yellow"/>
        </w:rPr>
        <w:t>a plan of no plan</w:t>
      </w:r>
      <w:r w:rsidRPr="000A1AD7">
        <w:rPr>
          <w:sz w:val="16"/>
        </w:rPr>
        <w:t xml:space="preserve">,211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0A1AD7">
        <w:rPr>
          <w:rStyle w:val="StyleUnderline"/>
        </w:rPr>
        <w:t>“[T]he opposition is not playing that game . . . . [E]veryone else is operating as if there were</w:t>
      </w:r>
      <w:r w:rsidRPr="000A1AD7">
        <w:rPr>
          <w:sz w:val="16"/>
        </w:rPr>
        <w:t xml:space="preserve"> Grand Narratives . . . .”218 </w:t>
      </w:r>
      <w:r w:rsidRPr="000A1AD7">
        <w:rPr>
          <w:rStyle w:val="StyleUnderline"/>
        </w:rPr>
        <w:t>Intertwined with the resignation from law and policy, the new bromide of “neither left nor right” has become axiomatic only for some</w:t>
      </w:r>
      <w:r w:rsidRPr="000A1AD7">
        <w:rPr>
          <w:sz w:val="16"/>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5042B3">
        <w:rPr>
          <w:rStyle w:val="StyleUnderline"/>
          <w:highlight w:val="yellow"/>
        </w:rPr>
        <w:t>conservative advocacy groups have</w:t>
      </w:r>
      <w:r w:rsidRPr="000A1AD7">
        <w:rPr>
          <w:rStyle w:val="StyleUnderline"/>
        </w:rPr>
        <w:t xml:space="preserve"> </w:t>
      </w:r>
      <w:r w:rsidRPr="005042B3">
        <w:rPr>
          <w:rStyle w:val="StyleUnderline"/>
          <w:highlight w:val="yellow"/>
        </w:rPr>
        <w:t>rapidly grown</w:t>
      </w:r>
      <w:r w:rsidRPr="000A1AD7">
        <w:rPr>
          <w:sz w:val="16"/>
        </w:rPr>
        <w:t xml:space="preserve"> both in number and </w:t>
      </w:r>
      <w:r w:rsidRPr="005042B3">
        <w:rPr>
          <w:rStyle w:val="StyleUnderline"/>
          <w:highlight w:val="yellow"/>
        </w:rPr>
        <w:t>in</w:t>
      </w:r>
      <w:r w:rsidRPr="000A1AD7">
        <w:rPr>
          <w:rStyle w:val="StyleUnderline"/>
        </w:rPr>
        <w:t xml:space="preserve"> their </w:t>
      </w:r>
      <w:r w:rsidRPr="005042B3">
        <w:rPr>
          <w:rStyle w:val="StyleUnderline"/>
          <w:highlight w:val="yellow"/>
        </w:rPr>
        <w:t>vigorous use of</w:t>
      </w:r>
      <w:r w:rsidRPr="000A1AD7">
        <w:rPr>
          <w:rStyle w:val="StyleUnderline"/>
        </w:rPr>
        <w:t xml:space="preserve"> traditional </w:t>
      </w:r>
      <w:r w:rsidRPr="005042B3">
        <w:rPr>
          <w:rStyle w:val="StyleUnderline"/>
          <w:highlight w:val="yellow"/>
        </w:rPr>
        <w:t>legal strategies to promote their causes</w:t>
      </w:r>
      <w:r w:rsidRPr="000A1AD7">
        <w:rPr>
          <w:sz w:val="16"/>
        </w:rPr>
        <w:t xml:space="preserve">.221 This growth in </w:t>
      </w:r>
      <w:r w:rsidRPr="000A1AD7">
        <w:rPr>
          <w:rStyle w:val="StyleUnderline"/>
        </w:rPr>
        <w:t xml:space="preserve">conservative advocacy is particularly salient </w:t>
      </w:r>
      <w:r w:rsidRPr="005042B3">
        <w:rPr>
          <w:rStyle w:val="StyleUnderline"/>
          <w:highlight w:val="yellow"/>
        </w:rPr>
        <w:t>in juxtaposition to</w:t>
      </w:r>
      <w:r w:rsidRPr="000A1AD7">
        <w:rPr>
          <w:rStyle w:val="StyleUnderline"/>
        </w:rPr>
        <w:t xml:space="preserve"> the </w:t>
      </w:r>
      <w:r w:rsidRPr="005042B3">
        <w:rPr>
          <w:rStyle w:val="StyleUnderline"/>
          <w:highlight w:val="yellow"/>
        </w:rPr>
        <w:t>decline of</w:t>
      </w:r>
      <w:r w:rsidRPr="000A1AD7">
        <w:rPr>
          <w:rStyle w:val="StyleUnderline"/>
        </w:rPr>
        <w:t xml:space="preserve"> traditional </w:t>
      </w:r>
      <w:r w:rsidRPr="005042B3">
        <w:rPr>
          <w:rStyle w:val="StyleUnderline"/>
          <w:highlight w:val="yellow"/>
        </w:rPr>
        <w:t>progressive</w:t>
      </w:r>
      <w:r w:rsidRPr="000A1AD7">
        <w:rPr>
          <w:rStyle w:val="StyleUnderline"/>
        </w:rPr>
        <w:t xml:space="preserve"> </w:t>
      </w:r>
      <w:r w:rsidRPr="005042B3">
        <w:rPr>
          <w:rStyle w:val="StyleUnderline"/>
          <w:highlight w:val="yellow"/>
        </w:rPr>
        <w:t>advocacy</w:t>
      </w:r>
      <w:r w:rsidRPr="000A1AD7">
        <w:rPr>
          <w:rStyle w:val="StyleUnderline"/>
        </w:rPr>
        <w:t xml:space="preserve">. </w:t>
      </w:r>
      <w:r w:rsidRPr="000A1AD7">
        <w:rPr>
          <w:sz w:val="16"/>
        </w:rPr>
        <w:t xml:space="preserve">Most recently, some thinkers have even suggested that there may be “something inherent in </w:t>
      </w:r>
      <w:r w:rsidRPr="000A1AD7">
        <w:rPr>
          <w:rStyle w:val="StyleUnderline"/>
        </w:rPr>
        <w:t xml:space="preserve">the left’s conception of </w:t>
      </w:r>
      <w:r w:rsidRPr="00AA681D">
        <w:rPr>
          <w:rStyle w:val="StyleUnderline"/>
          <w:highlight w:val="yellow"/>
        </w:rPr>
        <w:t>social change</w:t>
      </w:r>
      <w:r w:rsidRPr="000A1AD7">
        <w:rPr>
          <w:sz w:val="16"/>
        </w:rPr>
        <w:t xml:space="preserve"> — </w:t>
      </w:r>
      <w:r w:rsidRPr="00AA681D">
        <w:rPr>
          <w:rStyle w:val="StyleUnderline"/>
          <w:highlight w:val="yellow"/>
        </w:rPr>
        <w:t>focused</w:t>
      </w:r>
      <w:r w:rsidRPr="000A1AD7">
        <w:rPr>
          <w:sz w:val="16"/>
        </w:rPr>
        <w:t xml:space="preserve"> as it is </w:t>
      </w:r>
      <w:r w:rsidRPr="00AA681D">
        <w:rPr>
          <w:rStyle w:val="StyleUnderline"/>
          <w:highlight w:val="yellow"/>
        </w:rPr>
        <w:t>on</w:t>
      </w:r>
      <w:r w:rsidRPr="000A1AD7">
        <w:rPr>
          <w:rStyle w:val="StyleUnderline"/>
        </w:rPr>
        <w:t xml:space="preserve"> </w:t>
      </w:r>
      <w:r w:rsidRPr="00AA681D">
        <w:rPr>
          <w:rStyle w:val="Emphasis"/>
          <w:highlight w:val="yellow"/>
        </w:rPr>
        <w:t>participation and empowerment</w:t>
      </w:r>
      <w:r w:rsidRPr="000A1AD7">
        <w:rPr>
          <w:sz w:val="16"/>
        </w:rPr>
        <w:t xml:space="preserve"> — that </w:t>
      </w:r>
      <w:r w:rsidRPr="00AA681D">
        <w:rPr>
          <w:rStyle w:val="StyleUnderline"/>
          <w:highlight w:val="yellow"/>
        </w:rPr>
        <w:t>produces a</w:t>
      </w:r>
      <w:r w:rsidRPr="000A1AD7">
        <w:rPr>
          <w:rStyle w:val="StyleUnderline"/>
        </w:rPr>
        <w:t xml:space="preserve"> unique </w:t>
      </w:r>
      <w:r w:rsidRPr="00AA681D">
        <w:rPr>
          <w:rStyle w:val="StyleUnderline"/>
          <w:highlight w:val="yellow"/>
        </w:rPr>
        <w:t>distrust of legal expertise</w:t>
      </w:r>
      <w:r w:rsidRPr="000A1AD7">
        <w:rPr>
          <w:sz w:val="16"/>
        </w:rPr>
        <w:t xml:space="preserve">.”222 Once again, </w:t>
      </w:r>
      <w:r w:rsidRPr="000A1AD7">
        <w:rPr>
          <w:rStyle w:val="StyleUnderline"/>
          <w:b/>
        </w:rPr>
        <w:t xml:space="preserve">this conclusion reveals flaws </w:t>
      </w:r>
      <w:r w:rsidRPr="000A1AD7">
        <w:rPr>
          <w:sz w:val="16"/>
        </w:rPr>
        <w:t xml:space="preserve">parallel </w:t>
      </w:r>
      <w:r w:rsidRPr="000A1AD7">
        <w:rPr>
          <w:rStyle w:val="StyleUnderline"/>
          <w:b/>
        </w:rPr>
        <w:t xml:space="preserve">to the </w:t>
      </w:r>
      <w:r w:rsidRPr="000A1AD7">
        <w:rPr>
          <w:sz w:val="16"/>
        </w:rPr>
        <w:t xml:space="preserve">original </w:t>
      </w:r>
      <w:r w:rsidRPr="000A1AD7">
        <w:rPr>
          <w:rStyle w:val="StyleUnderline"/>
          <w:b/>
        </w:rPr>
        <w:t>disenchantment with legal reform</w:t>
      </w:r>
      <w:r w:rsidRPr="000A1AD7">
        <w:rPr>
          <w:sz w:val="16"/>
        </w:rPr>
        <w:t xml:space="preserve">. Although the new extralegal frames present themselves as apt alternatives to legal reform models and as capable of producing significant changes to the social map, in </w:t>
      </w:r>
      <w:r w:rsidRPr="000A1AD7">
        <w:rPr>
          <w:rStyle w:val="StyleUnderline"/>
        </w:rPr>
        <w:t>practice they generate very limited improvement</w:t>
      </w:r>
      <w:r w:rsidRPr="000A1AD7">
        <w:rPr>
          <w:sz w:val="16"/>
        </w:rPr>
        <w:t xml:space="preserve"> in existing social arrangements. Most strikingly, the cooptation effect here can be explained in terms of the most profound risk of the typology — that of legitimation. </w:t>
      </w:r>
      <w:r w:rsidRPr="005042B3">
        <w:rPr>
          <w:u w:val="single"/>
        </w:rPr>
        <w:t>T</w:t>
      </w:r>
      <w:r w:rsidRPr="005042B3">
        <w:rPr>
          <w:rStyle w:val="StyleUnderline"/>
        </w:rPr>
        <w:t xml:space="preserve">he </w:t>
      </w:r>
      <w:r w:rsidRPr="000A1AD7">
        <w:rPr>
          <w:rStyle w:val="StyleUnderline"/>
        </w:rPr>
        <w:t xml:space="preserve">common pattern of </w:t>
      </w:r>
      <w:r w:rsidRPr="00AA681D">
        <w:rPr>
          <w:rStyle w:val="StyleUnderline"/>
          <w:highlight w:val="yellow"/>
        </w:rPr>
        <w:t>extralegal</w:t>
      </w:r>
      <w:r w:rsidRPr="000A1AD7">
        <w:rPr>
          <w:rStyle w:val="StyleUnderline"/>
        </w:rPr>
        <w:t xml:space="preserve"> </w:t>
      </w:r>
      <w:r w:rsidRPr="00AA681D">
        <w:rPr>
          <w:rStyle w:val="StyleUnderline"/>
          <w:highlight w:val="yellow"/>
        </w:rPr>
        <w:t>scholarship</w:t>
      </w:r>
      <w:r w:rsidRPr="000A1AD7">
        <w:rPr>
          <w:rStyle w:val="StyleUnderline"/>
        </w:rPr>
        <w:t xml:space="preserve"> is to </w:t>
      </w:r>
      <w:r w:rsidRPr="00AA681D">
        <w:rPr>
          <w:rStyle w:val="StyleUnderline"/>
          <w:highlight w:val="yellow"/>
        </w:rPr>
        <w:t>describe</w:t>
      </w:r>
      <w:r w:rsidRPr="000A1AD7">
        <w:rPr>
          <w:rStyle w:val="StyleUnderline"/>
        </w:rPr>
        <w:t xml:space="preserve"> an </w:t>
      </w:r>
      <w:r w:rsidRPr="00AA681D">
        <w:rPr>
          <w:rStyle w:val="StyleUnderline"/>
          <w:highlight w:val="yellow"/>
        </w:rPr>
        <w:t>inherent instability in dominant structures</w:t>
      </w:r>
      <w:r w:rsidRPr="000A1AD7">
        <w:rPr>
          <w:sz w:val="16"/>
        </w:rPr>
        <w:t xml:space="preserve"> by pointing, for example, to grassroots strategies,</w:t>
      </w:r>
      <w:r w:rsidRPr="000A1AD7">
        <w:rPr>
          <w:rStyle w:val="StyleUnderline"/>
        </w:rPr>
        <w:t xml:space="preserve">223 </w:t>
      </w:r>
      <w:r w:rsidRPr="00AA681D">
        <w:rPr>
          <w:rStyle w:val="StyleUnderline"/>
          <w:highlight w:val="yellow"/>
        </w:rPr>
        <w:t>and</w:t>
      </w:r>
      <w:r w:rsidRPr="000A1AD7">
        <w:rPr>
          <w:rStyle w:val="StyleUnderline"/>
        </w:rPr>
        <w:t xml:space="preserve"> then to </w:t>
      </w:r>
      <w:r w:rsidRPr="00AA681D">
        <w:rPr>
          <w:rStyle w:val="StyleUnderline"/>
          <w:b/>
          <w:highlight w:val="yellow"/>
        </w:rPr>
        <w:t>assume</w:t>
      </w:r>
      <w:r w:rsidRPr="000A1AD7">
        <w:rPr>
          <w:rStyle w:val="StyleUnderline"/>
        </w:rPr>
        <w:t xml:space="preserve"> that</w:t>
      </w:r>
      <w:r w:rsidRPr="000A1AD7">
        <w:rPr>
          <w:sz w:val="16"/>
        </w:rPr>
        <w:t xml:space="preserve"> specific instances of </w:t>
      </w:r>
      <w:r w:rsidRPr="00AA681D">
        <w:rPr>
          <w:rStyle w:val="StyleUnderline"/>
          <w:highlight w:val="yellow"/>
        </w:rPr>
        <w:t>counterhegemonic activities translate into</w:t>
      </w:r>
      <w:r w:rsidRPr="000A1AD7">
        <w:rPr>
          <w:rStyle w:val="StyleUnderline"/>
        </w:rPr>
        <w:t xml:space="preserve"> a more complete </w:t>
      </w:r>
      <w:r w:rsidRPr="00AA681D">
        <w:rPr>
          <w:rStyle w:val="StyleUnderline"/>
          <w:highlight w:val="yellow"/>
        </w:rPr>
        <w:t>transformation</w:t>
      </w:r>
      <w:r w:rsidRPr="000A1AD7">
        <w:rPr>
          <w:rStyle w:val="StyleUnderline"/>
        </w:rPr>
        <w:t>.</w:t>
      </w:r>
      <w:r w:rsidRPr="000A1AD7">
        <w:rPr>
          <w:sz w:val="16"/>
        </w:rPr>
        <w:t xml:space="preserve"> </w:t>
      </w:r>
      <w:r w:rsidRPr="000A1AD7">
        <w:rPr>
          <w:rStyle w:val="StyleUnderline"/>
        </w:rPr>
        <w:t xml:space="preserve">This </w:t>
      </w:r>
      <w:r w:rsidRPr="003743B3">
        <w:rPr>
          <w:rStyle w:val="StyleUnderline"/>
        </w:rPr>
        <w:t>celebration of</w:t>
      </w:r>
      <w:r w:rsidRPr="003743B3">
        <w:rPr>
          <w:sz w:val="16"/>
        </w:rPr>
        <w:t xml:space="preserve"> multiple </w:t>
      </w:r>
      <w:r w:rsidRPr="003743B3">
        <w:rPr>
          <w:rStyle w:val="StyleUnderline"/>
        </w:rPr>
        <w:t>micro-resistances</w:t>
      </w:r>
      <w:r w:rsidRPr="003743B3">
        <w:rPr>
          <w:sz w:val="16"/>
        </w:rPr>
        <w:t xml:space="preserve"> </w:t>
      </w:r>
      <w:r w:rsidRPr="003743B3">
        <w:rPr>
          <w:rStyle w:val="StyleUnderline"/>
        </w:rPr>
        <w:t>seems to rely on</w:t>
      </w:r>
      <w:r w:rsidRPr="003743B3">
        <w:rPr>
          <w:sz w:val="16"/>
        </w:rPr>
        <w:t xml:space="preserve"> an aggregate approach — </w:t>
      </w:r>
      <w:r w:rsidRPr="003743B3">
        <w:rPr>
          <w:rStyle w:val="StyleUnderline"/>
        </w:rPr>
        <w:t>an idea that the multiplication of practices will evolve into something substantial</w:t>
      </w:r>
      <w:r w:rsidRPr="003743B3">
        <w:rPr>
          <w:sz w:val="16"/>
        </w:rPr>
        <w:t xml:space="preserve">. </w:t>
      </w:r>
      <w:r w:rsidRPr="003743B3">
        <w:rPr>
          <w:rStyle w:val="StyleUnderline"/>
          <w:b/>
        </w:rPr>
        <w:t xml:space="preserve">In fact, </w:t>
      </w:r>
      <w:r w:rsidRPr="003743B3">
        <w:rPr>
          <w:rStyle w:val="StyleUnderline"/>
          <w:b/>
          <w:highlight w:val="yellow"/>
        </w:rPr>
        <w:t>the</w:t>
      </w:r>
      <w:r w:rsidRPr="003743B3">
        <w:rPr>
          <w:rStyle w:val="StyleUnderline"/>
          <w:b/>
        </w:rPr>
        <w:t xml:space="preserve"> </w:t>
      </w:r>
      <w:r w:rsidRPr="003743B3">
        <w:rPr>
          <w:rStyle w:val="StyleUnderline"/>
          <w:b/>
          <w:highlight w:val="yellow"/>
        </w:rPr>
        <w:t>myth of engagement obscures</w:t>
      </w:r>
      <w:r w:rsidRPr="003743B3">
        <w:rPr>
          <w:rStyle w:val="StyleUnderline"/>
          <w:b/>
        </w:rPr>
        <w:t xml:space="preserve"> </w:t>
      </w:r>
      <w:r w:rsidRPr="003743B3">
        <w:rPr>
          <w:rStyle w:val="StyleUnderline"/>
          <w:b/>
          <w:highlight w:val="yellow"/>
        </w:rPr>
        <w:t>the</w:t>
      </w:r>
      <w:r w:rsidRPr="003743B3">
        <w:rPr>
          <w:rStyle w:val="StyleUnderline"/>
          <w:b/>
        </w:rPr>
        <w:t xml:space="preserve"> </w:t>
      </w:r>
      <w:r w:rsidRPr="003743B3">
        <w:rPr>
          <w:rStyle w:val="Emphasis"/>
          <w:highlight w:val="yellow"/>
        </w:rPr>
        <w:t>actual lack of change being produced</w:t>
      </w:r>
      <w:r w:rsidRPr="000A1AD7">
        <w:rPr>
          <w:rStyle w:val="StyleUnderline"/>
          <w:b/>
        </w:rPr>
        <w:t xml:space="preserve">, while the broader pattern of </w:t>
      </w:r>
      <w:r w:rsidRPr="003743B3">
        <w:rPr>
          <w:rStyle w:val="StyleUnderline"/>
          <w:b/>
          <w:highlight w:val="yellow"/>
        </w:rPr>
        <w:t>equating extralegal activism with social reform produces</w:t>
      </w:r>
      <w:r w:rsidRPr="000A1AD7">
        <w:rPr>
          <w:rStyle w:val="StyleUnderline"/>
          <w:b/>
        </w:rPr>
        <w:t xml:space="preserve"> </w:t>
      </w:r>
      <w:r w:rsidRPr="003743B3">
        <w:rPr>
          <w:rStyle w:val="StyleUnderline"/>
          <w:b/>
          <w:highlight w:val="yellow"/>
        </w:rPr>
        <w:t xml:space="preserve">a </w:t>
      </w:r>
      <w:r w:rsidRPr="003743B3">
        <w:rPr>
          <w:rStyle w:val="Emphasis"/>
          <w:highlight w:val="yellow"/>
        </w:rPr>
        <w:t>false belief in</w:t>
      </w:r>
      <w:r w:rsidRPr="000A1AD7">
        <w:rPr>
          <w:rStyle w:val="Emphasis"/>
        </w:rPr>
        <w:t xml:space="preserve"> the </w:t>
      </w:r>
      <w:r w:rsidRPr="003743B3">
        <w:rPr>
          <w:rStyle w:val="Emphasis"/>
        </w:rPr>
        <w:t xml:space="preserve">potential of </w:t>
      </w:r>
      <w:r w:rsidRPr="003743B3">
        <w:rPr>
          <w:rStyle w:val="Emphasis"/>
          <w:highlight w:val="yellow"/>
        </w:rPr>
        <w:t>change.</w:t>
      </w:r>
      <w:r w:rsidRPr="000A1AD7">
        <w:rPr>
          <w:sz w:val="16"/>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The explorations of </w:t>
      </w:r>
      <w:r w:rsidRPr="000A1AD7">
        <w:rPr>
          <w:rStyle w:val="StyleUnderline"/>
        </w:rPr>
        <w:t>micro-instances of activism are</w:t>
      </w:r>
      <w:r w:rsidRPr="000A1AD7">
        <w:rPr>
          <w:sz w:val="16"/>
        </w:rPr>
        <w:t xml:space="preserve"> often </w:t>
      </w:r>
      <w:r w:rsidRPr="000A1AD7">
        <w:rPr>
          <w:rStyle w:val="StyleUnderline"/>
        </w:rPr>
        <w:t>fundamentally performative</w:t>
      </w:r>
      <w:r w:rsidRPr="000A1AD7">
        <w:rPr>
          <w:sz w:val="16"/>
        </w:rPr>
        <w:t xml:space="preserve">, obscuring the distance between the descriptive and the prescriptive. The manifestations of </w:t>
      </w:r>
      <w:r w:rsidRPr="000A1AD7">
        <w:rPr>
          <w:rStyle w:val="StyleUnderline"/>
          <w:b/>
        </w:rPr>
        <w:t>extralegal</w:t>
      </w:r>
      <w:r w:rsidRPr="000A1AD7">
        <w:rPr>
          <w:rStyle w:val="StyleUnderline"/>
        </w:rPr>
        <w:t xml:space="preserve"> </w:t>
      </w:r>
      <w:r w:rsidRPr="000A1AD7">
        <w:rPr>
          <w:rStyle w:val="StyleUnderline"/>
          <w:b/>
        </w:rPr>
        <w:t>activism</w:t>
      </w:r>
      <w:r w:rsidRPr="000A1AD7">
        <w:rPr>
          <w:sz w:val="16"/>
        </w:rPr>
        <w:t xml:space="preserve"> — the law and organizing model; the proliferation of informal, soft norms and norm-generating actors; and the celebrated, separate nongovernmental sphere of action — all </w:t>
      </w:r>
      <w:r w:rsidRPr="000A1AD7">
        <w:rPr>
          <w:rStyle w:val="StyleUnderline"/>
          <w:b/>
        </w:rPr>
        <w:t>produce a fantasy that change can be brought about through small-scale, decentralized transformation</w:t>
      </w:r>
      <w:r w:rsidRPr="000A1AD7">
        <w:rPr>
          <w:sz w:val="16"/>
        </w:rPr>
        <w:t xml:space="preserve">. </w:t>
      </w:r>
      <w:r w:rsidRPr="000A1AD7">
        <w:rPr>
          <w:rStyle w:val="StyleUnderline"/>
        </w:rPr>
        <w:t xml:space="preserve">The </w:t>
      </w:r>
      <w:r w:rsidRPr="006C3545">
        <w:rPr>
          <w:rStyle w:val="StyleUnderline"/>
          <w:highlight w:val="yellow"/>
        </w:rPr>
        <w:t>emphasis is local, but</w:t>
      </w:r>
      <w:r w:rsidRPr="000A1AD7">
        <w:rPr>
          <w:rStyle w:val="StyleUnderline"/>
        </w:rPr>
        <w:t xml:space="preserve"> the locality </w:t>
      </w:r>
      <w:r w:rsidRPr="006C3545">
        <w:rPr>
          <w:rStyle w:val="StyleUnderline"/>
          <w:b/>
        </w:rPr>
        <w:t xml:space="preserve">is </w:t>
      </w:r>
      <w:r w:rsidRPr="006C3545">
        <w:rPr>
          <w:rStyle w:val="Emphasis"/>
          <w:highlight w:val="yellow"/>
        </w:rPr>
        <w:t>described</w:t>
      </w:r>
      <w:r w:rsidRPr="000A1AD7">
        <w:rPr>
          <w:rStyle w:val="StyleUnderline"/>
        </w:rPr>
        <w:t xml:space="preserve"> </w:t>
      </w:r>
      <w:r w:rsidRPr="006C3545">
        <w:rPr>
          <w:rStyle w:val="StyleUnderline"/>
          <w:highlight w:val="yellow"/>
        </w:rPr>
        <w:t>as a</w:t>
      </w:r>
      <w:r w:rsidRPr="000A1AD7">
        <w:rPr>
          <w:rStyle w:val="StyleUnderline"/>
        </w:rPr>
        <w:t xml:space="preserve"> microcosm of </w:t>
      </w:r>
      <w:r w:rsidRPr="006C3545">
        <w:rPr>
          <w:rStyle w:val="StyleUnderline"/>
          <w:highlight w:val="yellow"/>
        </w:rPr>
        <w:t>the whole</w:t>
      </w:r>
      <w:r w:rsidRPr="000A1AD7">
        <w:rPr>
          <w:sz w:val="16"/>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w:t>
      </w:r>
      <w:r w:rsidRPr="000A1AD7">
        <w:rPr>
          <w:sz w:val="16"/>
        </w:rPr>
        <w:lastRenderedPageBreak/>
        <w:t xml:space="preserve">links between the local and the national, an absent intermediate public sphere, which has been termed “the missing middle” by Professor Theda Skocpol.229 New </w:t>
      </w:r>
      <w:r w:rsidRPr="000A1AD7">
        <w:rPr>
          <w:rStyle w:val="StyleUnderline"/>
        </w:rPr>
        <w:t>social movements have</w:t>
      </w:r>
      <w:r w:rsidRPr="000A1AD7">
        <w:rPr>
          <w:sz w:val="16"/>
        </w:rPr>
        <w:t xml:space="preserve"> for the most part </w:t>
      </w:r>
      <w:r w:rsidRPr="000A1AD7">
        <w:rPr>
          <w:rStyle w:val="StyleUnderline"/>
        </w:rPr>
        <w:t>failed in sustaining coalitions or producing significant institutional change through</w:t>
      </w:r>
      <w:r w:rsidRPr="000A1AD7">
        <w:rPr>
          <w:sz w:val="16"/>
        </w:rPr>
        <w:t xml:space="preserve"> grassroots </w:t>
      </w:r>
      <w:r w:rsidRPr="000A1AD7">
        <w:rPr>
          <w:rStyle w:val="StyleUnderline"/>
        </w:rPr>
        <w:t>activism</w:t>
      </w:r>
      <w:r w:rsidRPr="000A1AD7">
        <w:rPr>
          <w:sz w:val="16"/>
        </w:rPr>
        <w:t xml:space="preserve">. Professor Handler concludes that </w:t>
      </w:r>
      <w:r w:rsidRPr="000A1AD7">
        <w:rPr>
          <w:rStyle w:val="StyleUnderline"/>
        </w:rPr>
        <w:t>this failure is due in part to the ideas of contingency, pluralism, and localism that are so embedded in current activism</w:t>
      </w:r>
      <w:r w:rsidRPr="000A1AD7">
        <w:rPr>
          <w:sz w:val="16"/>
        </w:rPr>
        <w:t xml:space="preserve">.230 Is the focus on small-scale dynamics simply an evasion of the need to engage in broader substantive debate? </w:t>
      </w:r>
      <w:r w:rsidRPr="006C3545">
        <w:rPr>
          <w:rStyle w:val="StyleUnderline"/>
          <w:b/>
          <w:highlight w:val="yellow"/>
        </w:rPr>
        <w:t xml:space="preserve">It is important </w:t>
      </w:r>
      <w:r w:rsidRPr="006C3545">
        <w:rPr>
          <w:rStyle w:val="StyleUnderline"/>
          <w:b/>
        </w:rPr>
        <w:t xml:space="preserve">for </w:t>
      </w:r>
      <w:r w:rsidRPr="006C3545">
        <w:rPr>
          <w:rStyle w:val="StyleUnderline"/>
          <w:b/>
          <w:highlight w:val="yellow"/>
        </w:rPr>
        <w:t>next-gen</w:t>
      </w:r>
      <w:r w:rsidRPr="006C3545">
        <w:rPr>
          <w:rStyle w:val="StyleUnderline"/>
          <w:b/>
        </w:rPr>
        <w:t>eration progressive</w:t>
      </w:r>
      <w:r w:rsidRPr="000A1AD7">
        <w:rPr>
          <w:rStyle w:val="StyleUnderline"/>
          <w:b/>
        </w:rPr>
        <w:t xml:space="preserve"> legal </w:t>
      </w:r>
      <w:r w:rsidRPr="006C3545">
        <w:rPr>
          <w:rStyle w:val="StyleUnderline"/>
          <w:b/>
          <w:highlight w:val="yellow"/>
        </w:rPr>
        <w:t>scholars</w:t>
      </w:r>
      <w:r w:rsidRPr="000A1AD7">
        <w:rPr>
          <w:sz w:val="16"/>
        </w:rPr>
        <w:t xml:space="preserve">, </w:t>
      </w:r>
      <w:r w:rsidRPr="000A1AD7">
        <w:rPr>
          <w:rStyle w:val="StyleUnderline"/>
        </w:rPr>
        <w:t>while maintaining a critical legal consciousness</w:t>
      </w:r>
      <w:r w:rsidRPr="000A1AD7">
        <w:rPr>
          <w:sz w:val="16"/>
        </w:rPr>
        <w:t xml:space="preserve">, to </w:t>
      </w:r>
      <w:r w:rsidRPr="006C3545">
        <w:rPr>
          <w:rStyle w:val="StyleUnderline"/>
          <w:highlight w:val="yellow"/>
        </w:rPr>
        <w:t>recognize</w:t>
      </w:r>
      <w:r w:rsidRPr="000A1AD7">
        <w:rPr>
          <w:rStyle w:val="StyleUnderline"/>
        </w:rPr>
        <w:t xml:space="preserve"> that not all extralegal associational life is transformative</w:t>
      </w:r>
      <w:r w:rsidRPr="000A1AD7">
        <w:rPr>
          <w:sz w:val="16"/>
        </w:rPr>
        <w:t xml:space="preserve">. </w:t>
      </w:r>
      <w:r w:rsidRPr="000A1AD7">
        <w:rPr>
          <w:rStyle w:val="StyleUnderline"/>
        </w:rPr>
        <w:t xml:space="preserve">We must </w:t>
      </w:r>
      <w:r w:rsidRPr="006C3545">
        <w:rPr>
          <w:rStyle w:val="StyleUnderline"/>
        </w:rPr>
        <w:t>differentiate</w:t>
      </w:r>
      <w:r w:rsidRPr="000A1AD7">
        <w:rPr>
          <w:sz w:val="16"/>
        </w:rPr>
        <w:t xml:space="preserve">, for example, </w:t>
      </w:r>
      <w:r w:rsidRPr="000A1AD7">
        <w:rPr>
          <w:rStyle w:val="StyleUnderline"/>
        </w:rPr>
        <w:t xml:space="preserve">between inward-looking groups, which tend to be self-regarding and depoliticized, and social movements that participate in political activities, engage the public debate, and aim to challenge and reform </w:t>
      </w:r>
      <w:r w:rsidRPr="006C3545">
        <w:rPr>
          <w:rStyle w:val="StyleUnderline"/>
        </w:rPr>
        <w:t>existing realities</w:t>
      </w:r>
      <w:r w:rsidRPr="006C3545">
        <w:rPr>
          <w:sz w:val="16"/>
        </w:rPr>
        <w:t xml:space="preserve">.231 We must differentiate between professional associations and more inclusive forms of institutions that act as trustees for larger segments of the community.232 As described above, </w:t>
      </w:r>
      <w:r w:rsidRPr="006C3545">
        <w:rPr>
          <w:rStyle w:val="StyleUnderline"/>
        </w:rPr>
        <w:t>extralegal activism tends to operate on a</w:t>
      </w:r>
      <w:r w:rsidRPr="006C3545">
        <w:rPr>
          <w:sz w:val="16"/>
        </w:rPr>
        <w:t xml:space="preserve"> more divided and hence a </w:t>
      </w:r>
      <w:r w:rsidRPr="006C3545">
        <w:rPr>
          <w:rStyle w:val="StyleUnderline"/>
        </w:rPr>
        <w:t>smaller scale than earlier social movements, which had national reform agendas</w:t>
      </w:r>
      <w:r w:rsidRPr="006C3545">
        <w:rPr>
          <w:sz w:val="16"/>
        </w:rPr>
        <w:t xml:space="preserve">. Consequently, </w:t>
      </w:r>
      <w:r w:rsidRPr="00A2376B">
        <w:rPr>
          <w:rStyle w:val="StyleUnderline"/>
          <w:b/>
          <w:highlight w:val="yellow"/>
        </w:rPr>
        <w:t xml:space="preserve">within critical discourse </w:t>
      </w:r>
      <w:r w:rsidRPr="00A2376B">
        <w:rPr>
          <w:rStyle w:val="StyleUnderline"/>
          <w:b/>
        </w:rPr>
        <w:t xml:space="preserve">there is </w:t>
      </w:r>
      <w:r w:rsidRPr="00A2376B">
        <w:rPr>
          <w:rStyle w:val="StyleUnderline"/>
          <w:b/>
          <w:highlight w:val="yellow"/>
        </w:rPr>
        <w:t>a</w:t>
      </w:r>
      <w:r w:rsidRPr="006C3545">
        <w:rPr>
          <w:rStyle w:val="StyleUnderline"/>
          <w:b/>
        </w:rPr>
        <w:t xml:space="preserve"> </w:t>
      </w:r>
      <w:r w:rsidRPr="00A2376B">
        <w:rPr>
          <w:rStyle w:val="StyleUnderline"/>
          <w:b/>
          <w:highlight w:val="yellow"/>
        </w:rPr>
        <w:t>need to recognize</w:t>
      </w:r>
      <w:r w:rsidRPr="006C3545">
        <w:rPr>
          <w:rStyle w:val="StyleUnderline"/>
          <w:b/>
        </w:rPr>
        <w:t xml:space="preserve"> the </w:t>
      </w:r>
      <w:r w:rsidRPr="00A2376B">
        <w:rPr>
          <w:rStyle w:val="StyleUnderline"/>
          <w:b/>
          <w:highlight w:val="yellow"/>
        </w:rPr>
        <w:t>limited capacity of small-scale action</w:t>
      </w:r>
      <w:r w:rsidRPr="006C3545">
        <w:rPr>
          <w:sz w:val="16"/>
        </w:rPr>
        <w:t>. We should question the narrative that imagines consciousness-raising as directly translating into action and action as directly translating</w:t>
      </w:r>
      <w:r w:rsidRPr="000A1AD7">
        <w:rPr>
          <w:sz w:val="16"/>
        </w:rPr>
        <w:t xml:space="preserve"> into change. Certainly not every cultural description is political. Indeed, it is questionable whether forms of activism that are opposed to programmatic reconstruction of a social agenda should even be understood as social movements. In fact, when </w:t>
      </w:r>
      <w:r w:rsidRPr="00BB112B">
        <w:rPr>
          <w:rStyle w:val="StyleUnderline"/>
          <w:highlight w:val="yellow"/>
        </w:rPr>
        <w:t>groups</w:t>
      </w:r>
      <w:r w:rsidRPr="000A1AD7">
        <w:rPr>
          <w:rStyle w:val="StyleUnderline"/>
        </w:rPr>
        <w:t xml:space="preserve"> </w:t>
      </w:r>
      <w:r w:rsidRPr="00BB112B">
        <w:rPr>
          <w:rStyle w:val="StyleUnderline"/>
          <w:highlight w:val="yellow"/>
        </w:rPr>
        <w:t>are situated in opposition to</w:t>
      </w:r>
      <w:r w:rsidRPr="000A1AD7">
        <w:rPr>
          <w:rStyle w:val="StyleUnderline"/>
        </w:rPr>
        <w:t xml:space="preserve"> any form of </w:t>
      </w:r>
      <w:r w:rsidRPr="00BB112B">
        <w:rPr>
          <w:rStyle w:val="StyleUnderline"/>
          <w:highlight w:val="yellow"/>
        </w:rPr>
        <w:t>institutionalized power</w:t>
      </w:r>
      <w:r w:rsidRPr="000A1AD7">
        <w:rPr>
          <w:rStyle w:val="StyleUnderline"/>
        </w:rPr>
        <w:t xml:space="preserve">, </w:t>
      </w:r>
      <w:r w:rsidRPr="00BB112B">
        <w:rPr>
          <w:rStyle w:val="StyleUnderline"/>
          <w:highlight w:val="yellow"/>
        </w:rPr>
        <w:t xml:space="preserve">they </w:t>
      </w:r>
      <w:r w:rsidRPr="00BB112B">
        <w:rPr>
          <w:rStyle w:val="StyleUnderline"/>
        </w:rPr>
        <w:t>may be</w:t>
      </w:r>
      <w:r w:rsidRPr="000A1AD7">
        <w:rPr>
          <w:rStyle w:val="StyleUnderline"/>
        </w:rPr>
        <w:t xml:space="preserve"> simply mirroring what they are fighting against and merely </w:t>
      </w:r>
      <w:r w:rsidRPr="00BB112B">
        <w:rPr>
          <w:rStyle w:val="StyleUnderline"/>
          <w:highlight w:val="yellow"/>
        </w:rPr>
        <w:t>produc</w:t>
      </w:r>
      <w:r w:rsidRPr="000A1AD7">
        <w:rPr>
          <w:rStyle w:val="StyleUnderline"/>
        </w:rPr>
        <w:t xml:space="preserve">ing </w:t>
      </w:r>
      <w:r w:rsidRPr="00BB112B">
        <w:rPr>
          <w:rStyle w:val="Emphasis"/>
          <w:highlight w:val="yellow"/>
        </w:rPr>
        <w:t>moot activism</w:t>
      </w:r>
      <w:r w:rsidRPr="000A1AD7">
        <w:rPr>
          <w:rStyle w:val="StyleUnderline"/>
        </w:rPr>
        <w:t xml:space="preserve"> that settles for what seems possible within the narrow space that is left in a rising convergence of ideologies</w:t>
      </w:r>
      <w:r w:rsidRPr="000A1AD7">
        <w:rPr>
          <w:sz w:val="16"/>
        </w:rPr>
        <w:t xml:space="preserve">. </w:t>
      </w:r>
      <w:r w:rsidRPr="00BB112B">
        <w:rPr>
          <w:rStyle w:val="StyleUnderline"/>
          <w:highlight w:val="yellow"/>
        </w:rPr>
        <w:t>The original vision is</w:t>
      </w:r>
      <w:r w:rsidRPr="000A1AD7">
        <w:rPr>
          <w:rStyle w:val="StyleUnderline"/>
        </w:rPr>
        <w:t xml:space="preserve"> consequently </w:t>
      </w:r>
      <w:r w:rsidRPr="00BB112B">
        <w:rPr>
          <w:rStyle w:val="StyleUnderline"/>
          <w:highlight w:val="yellow"/>
        </w:rPr>
        <w:t>coopted, and</w:t>
      </w:r>
      <w:r w:rsidRPr="000A1AD7">
        <w:rPr>
          <w:rStyle w:val="StyleUnderline"/>
        </w:rPr>
        <w:t xml:space="preserve"> contemporary </w:t>
      </w:r>
      <w:r w:rsidRPr="00BB112B">
        <w:rPr>
          <w:rStyle w:val="StyleUnderline"/>
          <w:highlight w:val="yellow"/>
        </w:rPr>
        <w:t>discontent is legitimated through</w:t>
      </w:r>
      <w:r w:rsidRPr="000A1AD7">
        <w:rPr>
          <w:rStyle w:val="StyleUnderline"/>
        </w:rPr>
        <w:t xml:space="preserve"> a process of </w:t>
      </w:r>
      <w:r w:rsidRPr="00BB112B">
        <w:rPr>
          <w:rStyle w:val="StyleUnderline"/>
          <w:highlight w:val="yellow"/>
        </w:rPr>
        <w:t>self-mystification</w:t>
      </w:r>
      <w:r w:rsidRPr="000A1AD7">
        <w:rPr>
          <w:sz w:val="16"/>
        </w:rPr>
        <w:t>.</w:t>
      </w:r>
    </w:p>
    <w:p w14:paraId="1447B35C" w14:textId="77777777" w:rsidR="00C2246F" w:rsidRPr="001C1D75" w:rsidRDefault="00C2246F" w:rsidP="00C2246F"/>
    <w:p w14:paraId="35680F68" w14:textId="77777777" w:rsidR="00C2246F" w:rsidRPr="00C2246F" w:rsidRDefault="00C2246F" w:rsidP="00C2246F"/>
    <w:p w14:paraId="7EAB2FF3" w14:textId="77777777" w:rsidR="00C2246F" w:rsidRDefault="00C2246F" w:rsidP="00666E17">
      <w:pPr>
        <w:pStyle w:val="Heading2"/>
        <w:rPr>
          <w:sz w:val="36"/>
        </w:rPr>
      </w:pPr>
    </w:p>
    <w:p w14:paraId="17DFB664" w14:textId="60DF7CB5" w:rsidR="00C2246F" w:rsidRDefault="00C2246F" w:rsidP="00666E17">
      <w:pPr>
        <w:pStyle w:val="Heading2"/>
        <w:rPr>
          <w:sz w:val="36"/>
        </w:rPr>
      </w:pPr>
      <w:r>
        <w:rPr>
          <w:sz w:val="36"/>
        </w:rPr>
        <w:lastRenderedPageBreak/>
        <w:t>2ac</w:t>
      </w:r>
    </w:p>
    <w:p w14:paraId="4FE0F5C4" w14:textId="77777777" w:rsidR="00666E17" w:rsidRPr="00C2246F" w:rsidRDefault="00666E17" w:rsidP="00666E17">
      <w:pPr>
        <w:pStyle w:val="Heading2"/>
        <w:rPr>
          <w:sz w:val="36"/>
        </w:rPr>
      </w:pPr>
      <w:r w:rsidRPr="00C2246F">
        <w:rPr>
          <w:sz w:val="36"/>
        </w:rPr>
        <w:lastRenderedPageBreak/>
        <w:t>At: rights = white</w:t>
      </w:r>
    </w:p>
    <w:p w14:paraId="19D5D7B4" w14:textId="77777777" w:rsidR="00D65410" w:rsidRPr="00C2246F" w:rsidRDefault="00D65410" w:rsidP="00666E17">
      <w:pPr>
        <w:pStyle w:val="TagText"/>
      </w:pPr>
    </w:p>
    <w:p w14:paraId="53B31CCF" w14:textId="77777777" w:rsidR="00666E17" w:rsidRPr="00C2246F" w:rsidRDefault="00666E17" w:rsidP="00666E17">
      <w:pPr>
        <w:pStyle w:val="Heading4"/>
      </w:pPr>
      <w:r w:rsidRPr="00C2246F">
        <w:t>The existence of habeas petitions promoting human rights proves that an institution can be caught up in systems of whiteness while still combatting violence</w:t>
      </w:r>
    </w:p>
    <w:p w14:paraId="196506B2" w14:textId="77777777" w:rsidR="00666E17" w:rsidRPr="00C2246F" w:rsidRDefault="00666E17" w:rsidP="00666E17">
      <w:r w:rsidRPr="00C2246F">
        <w:t xml:space="preserve">Robert A </w:t>
      </w:r>
      <w:r w:rsidRPr="00C2246F">
        <w:rPr>
          <w:b/>
          <w:sz w:val="24"/>
          <w:u w:val="single"/>
        </w:rPr>
        <w:t>Williams</w:t>
      </w:r>
      <w:r w:rsidRPr="00C2246F">
        <w:t xml:space="preserve"> Jr </w:t>
      </w:r>
      <w:r w:rsidRPr="00C2246F">
        <w:rPr>
          <w:b/>
          <w:sz w:val="24"/>
          <w:u w:val="single"/>
        </w:rPr>
        <w:t>90</w:t>
      </w:r>
      <w:r w:rsidRPr="00C2246F">
        <w:t>, “Encounters on the Frontiers of International Human Rights Law: Redefining the Terms of Indigenous Peoples' Survival in the World”, Duke Law Journal, Vol. 1990, No. 4, Frontiers of Legal Thought III, (Sep., 1990), pp. 660-704</w:t>
      </w:r>
    </w:p>
    <w:p w14:paraId="53BE97CE" w14:textId="77777777" w:rsidR="00666E17" w:rsidRPr="00C2246F" w:rsidRDefault="00666E17" w:rsidP="00666E17"/>
    <w:p w14:paraId="02DD2596" w14:textId="5C34202F" w:rsidR="00666E17" w:rsidRPr="00C2246F" w:rsidRDefault="00666E17" w:rsidP="00666E17">
      <w:pPr>
        <w:rPr>
          <w:rStyle w:val="UnderlineBold"/>
          <w:b w:val="0"/>
          <w:u w:val="none"/>
        </w:rPr>
      </w:pPr>
      <w:r w:rsidRPr="00C2246F">
        <w:t xml:space="preserve">Not too long ago, it was fashionable for some </w:t>
      </w:r>
      <w:r w:rsidRPr="00C2246F">
        <w:rPr>
          <w:rStyle w:val="TitleChar"/>
        </w:rPr>
        <w:t xml:space="preserve">legal </w:t>
      </w:r>
      <w:r w:rsidRPr="00C2246F">
        <w:rPr>
          <w:rStyle w:val="TitleChar"/>
          <w:highlight w:val="green"/>
        </w:rPr>
        <w:t>academics</w:t>
      </w:r>
      <w:r w:rsidRPr="00C2246F">
        <w:t xml:space="preserve"> in this country to </w:t>
      </w:r>
      <w:r w:rsidRPr="00C2246F">
        <w:rPr>
          <w:rStyle w:val="TitleChar"/>
          <w:highlight w:val="green"/>
        </w:rPr>
        <w:t>assert that rights discourse</w:t>
      </w:r>
      <w:r w:rsidRPr="00C2246F">
        <w:t>—that is, talk and thought about rights—</w:t>
      </w:r>
      <w:r w:rsidRPr="00C2246F">
        <w:rPr>
          <w:rStyle w:val="TitleChar"/>
          <w:highlight w:val="green"/>
        </w:rPr>
        <w:t>was</w:t>
      </w:r>
      <w:r w:rsidRPr="00C2246F">
        <w:rPr>
          <w:rStyle w:val="TitleChar"/>
        </w:rPr>
        <w:t xml:space="preserve"> actually </w:t>
      </w:r>
      <w:r w:rsidRPr="00C2246F">
        <w:rPr>
          <w:rStyle w:val="TitleChar"/>
          <w:highlight w:val="green"/>
        </w:rPr>
        <w:t>harmful to</w:t>
      </w:r>
      <w:r w:rsidRPr="00C2246F">
        <w:rPr>
          <w:rStyle w:val="TitleChar"/>
        </w:rPr>
        <w:t xml:space="preserve"> the social movements of </w:t>
      </w:r>
      <w:r w:rsidRPr="00C2246F">
        <w:rPr>
          <w:rStyle w:val="TitleChar"/>
          <w:highlight w:val="green"/>
        </w:rPr>
        <w:t>peoples of color</w:t>
      </w:r>
      <w:r w:rsidRPr="00C2246F">
        <w:rPr>
          <w:rStyle w:val="TitleChar"/>
        </w:rPr>
        <w:t xml:space="preserve"> and other oppressed groups</w:t>
      </w:r>
      <w:r w:rsidRPr="00C2246F">
        <w:t xml:space="preserve">.1 And as recent times have shown, </w:t>
      </w:r>
      <w:r w:rsidRPr="00C2246F">
        <w:rPr>
          <w:rStyle w:val="TitleChar"/>
        </w:rPr>
        <w:t xml:space="preserve">legal </w:t>
      </w:r>
      <w:r w:rsidRPr="00C2246F">
        <w:rPr>
          <w:rStyle w:val="TitleChar"/>
          <w:highlight w:val="green"/>
        </w:rPr>
        <w:t>academics</w:t>
      </w:r>
      <w:r w:rsidRPr="00C2246F">
        <w:rPr>
          <w:rStyle w:val="TitleChar"/>
        </w:rPr>
        <w:t xml:space="preserve"> of color </w:t>
      </w:r>
      <w:r w:rsidRPr="00C2246F">
        <w:rPr>
          <w:rStyle w:val="TitleChar"/>
          <w:highlight w:val="green"/>
        </w:rPr>
        <w:t>can attract</w:t>
      </w:r>
      <w:r w:rsidRPr="00C2246F">
        <w:rPr>
          <w:rStyle w:val="TitleChar"/>
        </w:rPr>
        <w:t xml:space="preserve"> a great deal of attention and the </w:t>
      </w:r>
      <w:r w:rsidRPr="00C2246F">
        <w:rPr>
          <w:rStyle w:val="TitleChar"/>
          <w:highlight w:val="green"/>
        </w:rPr>
        <w:t>sympathies of</w:t>
      </w:r>
      <w:r w:rsidRPr="00C2246F">
        <w:rPr>
          <w:rStyle w:val="TitleChar"/>
        </w:rPr>
        <w:t xml:space="preserve"> anonymous </w:t>
      </w:r>
      <w:r w:rsidRPr="00C2246F">
        <w:rPr>
          <w:rStyle w:val="TitleChar"/>
          <w:highlight w:val="green"/>
        </w:rPr>
        <w:t>white colleagues by telling</w:t>
      </w:r>
      <w:r w:rsidRPr="00C2246F">
        <w:rPr>
          <w:rStyle w:val="TitleChar"/>
        </w:rPr>
        <w:t xml:space="preserve"> </w:t>
      </w:r>
      <w:r w:rsidRPr="00C2246F">
        <w:rPr>
          <w:rStyle w:val="TitleChar"/>
          <w:highlight w:val="green"/>
        </w:rPr>
        <w:t>us that the sufferings and stories of peoples of color</w:t>
      </w:r>
      <w:r w:rsidRPr="00C2246F">
        <w:rPr>
          <w:rStyle w:val="TitleChar"/>
        </w:rPr>
        <w:t xml:space="preserve"> in this country </w:t>
      </w:r>
      <w:r w:rsidRPr="00C2246F">
        <w:rPr>
          <w:rStyle w:val="TitleChar"/>
          <w:highlight w:val="green"/>
        </w:rPr>
        <w:t>possess no unique capacity to transform the law</w:t>
      </w:r>
      <w:r w:rsidRPr="00C2246F">
        <w:t xml:space="preserve">.2 </w:t>
      </w:r>
      <w:r w:rsidRPr="00C2246F">
        <w:rPr>
          <w:rStyle w:val="TitleChar"/>
          <w:highlight w:val="green"/>
        </w:rPr>
        <w:t>These</w:t>
      </w:r>
      <w:r w:rsidRPr="00C2246F">
        <w:rPr>
          <w:rStyle w:val="TitleChar"/>
        </w:rPr>
        <w:t xml:space="preserve"> legal academic </w:t>
      </w:r>
      <w:r w:rsidRPr="00C2246F">
        <w:rPr>
          <w:rStyle w:val="TitleChar"/>
          <w:highlight w:val="green"/>
        </w:rPr>
        <w:t>denials</w:t>
      </w:r>
      <w:r w:rsidRPr="00C2246F">
        <w:rPr>
          <w:rStyle w:val="TitleChar"/>
        </w:rPr>
        <w:t xml:space="preserve"> of the efficacy of rights discourse and storytelling for the social movements of peoples of color now </w:t>
      </w:r>
      <w:r w:rsidRPr="00C2246F">
        <w:rPr>
          <w:rStyle w:val="TitleChar"/>
          <w:highlight w:val="green"/>
        </w:rPr>
        <w:t>seem disharmonious with the larger transformations occurring in the world</w:t>
      </w:r>
      <w:r w:rsidRPr="00C2246F">
        <w:t xml:space="preserve">. </w:t>
      </w:r>
      <w:r w:rsidRPr="00C2246F">
        <w:rPr>
          <w:rStyle w:val="TitleChar"/>
        </w:rPr>
        <w:t>Why any legal academics would discount the usefulness of such proven, liberating forms of discourse in the particular society they serve from their positions of privilege is a curious and contentious question</w:t>
      </w:r>
      <w:r w:rsidRPr="00C2246F">
        <w:t xml:space="preserve">. The disaggregated narratives of human rights struggles on the nightly news apparently have not been sufficient for some </w:t>
      </w:r>
      <w:r w:rsidRPr="00C2246F">
        <w:rPr>
          <w:rStyle w:val="TitleChar"/>
        </w:rPr>
        <w:t>legal academics</w:t>
      </w:r>
      <w:r w:rsidRPr="00C2246F">
        <w:t xml:space="preserve">. They </w:t>
      </w:r>
      <w:r w:rsidRPr="00C2246F">
        <w:rPr>
          <w:rStyle w:val="TitleChar"/>
        </w:rPr>
        <w:t>want documented accounts demonstrating the efficacy of rights discourse and storytelling in the social movements of outsider groups. Empirical evidence of the traditions, histories, and lives of oppressed peoples actually transforming legal thought and doctrine about rights could then be used to cure skeptics of the critical race scholarly enterprise</w:t>
      </w:r>
      <w:r w:rsidRPr="00C2246F">
        <w:t>.3 "</w:t>
      </w:r>
      <w:r w:rsidRPr="00C2246F">
        <w:rPr>
          <w:rStyle w:val="TitleChar"/>
        </w:rPr>
        <w:t>See here," the still unconverted in the faculty lounge can be told, "this stuff works, if applied and systematized correctly</w:t>
      </w:r>
      <w:r w:rsidRPr="00C2246F">
        <w:t xml:space="preserve">." Despite the attacks from society's dominant groups in the legal academic spectrum—both the left and right—the voices of legal scholars of color have sought to keep faith with the struggles and aspirations of oppressed peoples around the world. These emerging voices recognize that </w:t>
      </w:r>
      <w:r w:rsidRPr="00C2246F">
        <w:rPr>
          <w:rStyle w:val="TitleChar"/>
          <w:highlight w:val="green"/>
        </w:rPr>
        <w:t>now is the time to intensify the struggle for human rights on all fronts</w:t>
      </w:r>
      <w:r w:rsidRPr="00C2246F">
        <w:t xml:space="preserve">— </w:t>
      </w:r>
      <w:r w:rsidRPr="00C2246F">
        <w:rPr>
          <w:rStyle w:val="TitleChar"/>
          <w:highlight w:val="green"/>
        </w:rPr>
        <w:t>to heighten demands, engage in intense political rhetoric, and sharpen critical thinking about all aspects of legal thought and doctrine</w:t>
      </w:r>
      <w:r w:rsidRPr="00C2246F">
        <w:t xml:space="preserve">. </w:t>
      </w:r>
      <w:r w:rsidRPr="00C2246F">
        <w:rPr>
          <w:rStyle w:val="TitleChar"/>
        </w:rPr>
        <w:t xml:space="preserve">The rapid emergence of </w:t>
      </w:r>
      <w:r w:rsidRPr="00C2246F">
        <w:rPr>
          <w:rStyle w:val="TitleChar"/>
          <w:highlight w:val="green"/>
        </w:rPr>
        <w:t>indigenous peoples</w:t>
      </w:r>
      <w:r w:rsidRPr="00C2246F">
        <w:t xml:space="preserve">* </w:t>
      </w:r>
      <w:r w:rsidRPr="00C2246F">
        <w:rPr>
          <w:rStyle w:val="TitleChar"/>
          <w:highlight w:val="green"/>
        </w:rPr>
        <w:t>human rights</w:t>
      </w:r>
      <w:r w:rsidRPr="00C2246F">
        <w:rPr>
          <w:rStyle w:val="TitleChar"/>
        </w:rPr>
        <w:t xml:space="preserve"> as a subject of major concern and action in contemporary international law </w:t>
      </w:r>
      <w:r w:rsidRPr="00C2246F">
        <w:rPr>
          <w:rStyle w:val="TitleChar"/>
          <w:highlight w:val="green"/>
        </w:rPr>
        <w:t>provides a unique opportunity</w:t>
      </w:r>
      <w:r w:rsidRPr="00C2246F">
        <w:rPr>
          <w:rStyle w:val="TitleChar"/>
        </w:rPr>
        <w:t xml:space="preserve"> to witness the application of rights discourse and storytelling in institutionalized, law-bound settings around the world</w:t>
      </w:r>
      <w:r w:rsidRPr="00C2246F">
        <w:t xml:space="preserve">.4 By telling their own stories in recognized and authoritative intcrnational human rights standard-setting bodies during the past decade, indigenous peoples have sought to redefine the terms of their right to survival under international law.5 Under present, Western-dominated conceptions of international law, indigenous peoples are regarded as subjects of the exclusive domestic jurisdiction of the settler state regimes that invaded their territories and established hegemony during prior colonial eras.6 At present, international law does not contest unilateral assertions of state sovereignty that limit, or completely deny the collective cultural rights of indigenous peoples.7 Contemporary international law also does not concern itself with protecting indigenous peoples' traditionally-occupied territories from uncompensated state appropriation, even when indigenous territories are secured through treaties with a state. According to contemporary international discourse, such treaties should be treated as legal nullities.8 Finally, modern international law refuses to recognize indigenous peoples as "peoples," entitled to rights of self-determination as specified in United Nations and other major international human rights legal instruments.9 Since the 1970s, in international human rights forums around the world, </w:t>
      </w:r>
      <w:r w:rsidRPr="00C2246F">
        <w:rPr>
          <w:rStyle w:val="TitleChar"/>
          <w:highlight w:val="green"/>
        </w:rPr>
        <w:t>indigenous peoples</w:t>
      </w:r>
      <w:r w:rsidRPr="00C2246F">
        <w:rPr>
          <w:rStyle w:val="TitleChar"/>
        </w:rPr>
        <w:t xml:space="preserve"> </w:t>
      </w:r>
      <w:r w:rsidRPr="00C2246F">
        <w:rPr>
          <w:rStyle w:val="TitleChar"/>
          <w:highlight w:val="green"/>
        </w:rPr>
        <w:t>have contested the</w:t>
      </w:r>
      <w:r w:rsidRPr="00C2246F">
        <w:rPr>
          <w:rStyle w:val="TitleChar"/>
        </w:rPr>
        <w:t xml:space="preserve"> international </w:t>
      </w:r>
      <w:r w:rsidRPr="00C2246F">
        <w:rPr>
          <w:rStyle w:val="TitleChar"/>
          <w:highlight w:val="green"/>
        </w:rPr>
        <w:t>legal system's</w:t>
      </w:r>
      <w:r w:rsidRPr="00C2246F">
        <w:rPr>
          <w:rStyle w:val="TitleChar"/>
        </w:rPr>
        <w:t xml:space="preserve"> continued </w:t>
      </w:r>
      <w:r w:rsidRPr="00C2246F">
        <w:rPr>
          <w:rStyle w:val="TitleChar"/>
          <w:highlight w:val="green"/>
        </w:rPr>
        <w:t>acquiescence to</w:t>
      </w:r>
      <w:r w:rsidRPr="00C2246F">
        <w:rPr>
          <w:rStyle w:val="TitleChar"/>
        </w:rPr>
        <w:t xml:space="preserve"> the assertions of </w:t>
      </w:r>
      <w:r w:rsidRPr="00C2246F">
        <w:rPr>
          <w:rStyle w:val="TitleChar"/>
          <w:highlight w:val="green"/>
        </w:rPr>
        <w:t>exclusive</w:t>
      </w:r>
      <w:r w:rsidRPr="00C2246F">
        <w:rPr>
          <w:rStyle w:val="TitleChar"/>
        </w:rPr>
        <w:t xml:space="preserve"> </w:t>
      </w:r>
      <w:r w:rsidRPr="00C2246F">
        <w:rPr>
          <w:rStyle w:val="TitleChar"/>
          <w:highlight w:val="green"/>
        </w:rPr>
        <w:t>state sovereignty</w:t>
      </w:r>
      <w:r w:rsidRPr="00C2246F">
        <w:rPr>
          <w:rStyle w:val="TitleChar"/>
        </w:rPr>
        <w:t xml:space="preserve"> and jurisdiction over the terms of their survival</w:t>
      </w:r>
      <w:r w:rsidRPr="00C2246F">
        <w:t xml:space="preserve">. Pushed to the brink of extinction by state-sanctioned policies of genocide and ethnocide, indigenous peoples have demanded heightened international concern </w:t>
      </w:r>
      <w:r w:rsidRPr="00C2246F">
        <w:lastRenderedPageBreak/>
        <w:t xml:space="preserve">and legal protection for their continued survival.10 </w:t>
      </w:r>
      <w:r w:rsidRPr="00C2246F">
        <w:rPr>
          <w:rStyle w:val="TitleChar"/>
        </w:rPr>
        <w:t>The emergence of indigenous rights in contemporary international legal discourse is a direct response to the consciousness-raising efforts of indigenous peoples in international human rights forums</w:t>
      </w:r>
      <w:r w:rsidRPr="00C2246F">
        <w:t xml:space="preserve">. </w:t>
      </w:r>
      <w:r w:rsidRPr="00C2246F">
        <w:rPr>
          <w:rStyle w:val="UnderlineBold"/>
          <w:highlight w:val="green"/>
        </w:rPr>
        <w:t>Specialized</w:t>
      </w:r>
      <w:r w:rsidRPr="00C2246F">
        <w:rPr>
          <w:rStyle w:val="UnderlineBold"/>
        </w:rPr>
        <w:t xml:space="preserve"> international and regional bodies, non-governmental organizations (</w:t>
      </w:r>
      <w:r w:rsidRPr="00C2246F">
        <w:rPr>
          <w:rStyle w:val="UnderlineBold"/>
          <w:highlight w:val="green"/>
        </w:rPr>
        <w:t>NGOs</w:t>
      </w:r>
      <w:r w:rsidRPr="00C2246F">
        <w:rPr>
          <w:rStyle w:val="UnderlineBold"/>
        </w:rPr>
        <w:t xml:space="preserve">), and advocacy groups </w:t>
      </w:r>
      <w:r w:rsidRPr="00C2246F">
        <w:rPr>
          <w:rStyle w:val="UnderlineBold"/>
          <w:highlight w:val="green"/>
        </w:rPr>
        <w:t>are</w:t>
      </w:r>
      <w:r w:rsidRPr="00C2246F">
        <w:rPr>
          <w:rStyle w:val="UnderlineBold"/>
        </w:rPr>
        <w:t xml:space="preserve"> now </w:t>
      </w:r>
      <w:r w:rsidRPr="00C2246F">
        <w:rPr>
          <w:rStyle w:val="UnderlineBold"/>
          <w:highlight w:val="green"/>
        </w:rPr>
        <w:t>devoting</w:t>
      </w:r>
      <w:r w:rsidRPr="00C2246F">
        <w:rPr>
          <w:rStyle w:val="UnderlineBold"/>
        </w:rPr>
        <w:t xml:space="preserve"> greater </w:t>
      </w:r>
      <w:r w:rsidRPr="00C2246F">
        <w:rPr>
          <w:rStyle w:val="UnderlineBold"/>
          <w:highlight w:val="green"/>
        </w:rPr>
        <w:t>attention to indigenous human rights</w:t>
      </w:r>
      <w:r w:rsidRPr="00C2246F">
        <w:rPr>
          <w:rStyle w:val="UnderlineBold"/>
        </w:rPr>
        <w:t xml:space="preserve"> concerns</w:t>
      </w:r>
      <w:r w:rsidRPr="00C2246F">
        <w:t>." By far the most important of these specialized initiatives to emerge out of the indigenous human rights movement is the United Nations Working Group on Indigenous Populations (Working Group). The Working Group is composed of five international legal experts drawn from the United Nations Sub-Commission on the Prevention of Discrimination and Protection of Minorities. The Working Group was created by the Sub-Commission's parent body, the United Nations Economic and Social Council (ECOSOC) in 1982 and given a specific mandate to develop international legal standards for the protection of indigenous peoples' human rights.12</w:t>
      </w:r>
    </w:p>
    <w:p w14:paraId="78F79D77" w14:textId="77777777" w:rsidR="00666E17" w:rsidRPr="00C2246F" w:rsidRDefault="00666E17" w:rsidP="00666E17">
      <w:pPr>
        <w:pStyle w:val="Heading4"/>
      </w:pPr>
      <w:r w:rsidRPr="00C2246F">
        <w:t>The permutation is the best way to affirm agency</w:t>
      </w:r>
    </w:p>
    <w:p w14:paraId="4E60E45B" w14:textId="77777777" w:rsidR="00666E17" w:rsidRPr="00C2246F" w:rsidRDefault="00666E17" w:rsidP="00666E17">
      <w:pPr>
        <w:rPr>
          <w:rStyle w:val="StyleStyleBold12pt"/>
        </w:rPr>
      </w:pPr>
      <w:r w:rsidRPr="00C2246F">
        <w:rPr>
          <w:rStyle w:val="StyleStyleBold12pt"/>
        </w:rPr>
        <w:t xml:space="preserve">Iglesias, 1997 </w:t>
      </w:r>
    </w:p>
    <w:p w14:paraId="762546DB" w14:textId="77777777" w:rsidR="00666E17" w:rsidRPr="00C2246F" w:rsidRDefault="00666E17" w:rsidP="00666E17">
      <w:r w:rsidRPr="00C2246F">
        <w:t>Elizabeth Iglesias,  Professor of Law, University of Miami, 1997, The University of Miami Inter-American Law Review, 28 U. Miami Inter-Am. L. Rev. 177</w:t>
      </w:r>
    </w:p>
    <w:p w14:paraId="0F1C2A8F" w14:textId="77777777" w:rsidR="00666E17" w:rsidRPr="00C2246F" w:rsidRDefault="00666E17" w:rsidP="00666E17"/>
    <w:p w14:paraId="4699721C" w14:textId="77777777" w:rsidR="00666E17" w:rsidRPr="00C2246F" w:rsidRDefault="00666E17" w:rsidP="00666E17">
      <w:r w:rsidRPr="00C2246F">
        <w:t xml:space="preserve">Hernandez-Truyol and special thanks to my friend and colleague, Professor Francisco Valdes. </w:t>
      </w:r>
    </w:p>
    <w:p w14:paraId="07BB84ED" w14:textId="77777777" w:rsidR="00666E17" w:rsidRPr="00C2246F" w:rsidRDefault="00666E17" w:rsidP="00666E17">
      <w:r w:rsidRPr="00C2246F">
        <w:t xml:space="preserve"> </w:t>
      </w:r>
      <w:r w:rsidRPr="00C2246F">
        <w:rPr>
          <w:rStyle w:val="UnderlineBold"/>
          <w:highlight w:val="yellow"/>
        </w:rPr>
        <w:t>Just as engagement with international law promises to expand</w:t>
      </w:r>
      <w:r w:rsidRPr="00C2246F">
        <w:rPr>
          <w:rStyle w:val="UnderlineBold"/>
        </w:rPr>
        <w:t xml:space="preserve"> the way</w:t>
      </w:r>
      <w:r w:rsidRPr="00C2246F">
        <w:t xml:space="preserve"> LatCrits/</w:t>
      </w:r>
      <w:r w:rsidRPr="00C2246F">
        <w:rPr>
          <w:rStyle w:val="UnderlineBold"/>
          <w:highlight w:val="yellow"/>
        </w:rPr>
        <w:t>RaceCrits</w:t>
      </w:r>
      <w:r w:rsidRPr="00C2246F">
        <w:rPr>
          <w:rStyle w:val="UnderlineBold"/>
        </w:rPr>
        <w:t xml:space="preserve"> formulate</w:t>
      </w:r>
      <w:r w:rsidRPr="00C2246F">
        <w:t xml:space="preserve"> and pursue our </w:t>
      </w:r>
      <w:r w:rsidRPr="00C2246F">
        <w:rPr>
          <w:rStyle w:val="UnderlineBold"/>
        </w:rPr>
        <w:t xml:space="preserve">antisubordination </w:t>
      </w:r>
      <w:r w:rsidRPr="00C2246F">
        <w:rPr>
          <w:rStyle w:val="UnderlineBold"/>
          <w:highlight w:val="yellow"/>
        </w:rPr>
        <w:t>agenda</w:t>
      </w:r>
      <w:r w:rsidRPr="00C2246F">
        <w:t xml:space="preserve"> in theory and practice, these Colloquium proceedings also show how </w:t>
      </w:r>
      <w:r w:rsidRPr="00C2246F">
        <w:rPr>
          <w:rStyle w:val="UnderlineBold"/>
        </w:rPr>
        <w:t xml:space="preserve">the </w:t>
      </w:r>
      <w:r w:rsidRPr="00C2246F">
        <w:rPr>
          <w:rStyle w:val="UnderlineBold"/>
          <w:highlight w:val="yellow"/>
        </w:rPr>
        <w:t>application of</w:t>
      </w:r>
      <w:r w:rsidRPr="00C2246F">
        <w:t xml:space="preserve"> LatCrit/</w:t>
      </w:r>
      <w:r w:rsidRPr="00C2246F">
        <w:rPr>
          <w:rStyle w:val="UnderlineBold"/>
          <w:highlight w:val="yellow"/>
        </w:rPr>
        <w:t>RaceCrit methodologies</w:t>
      </w:r>
      <w:r w:rsidRPr="00C2246F">
        <w:t xml:space="preserve">, perspectives, and themes </w:t>
      </w:r>
      <w:r w:rsidRPr="00C2246F">
        <w:rPr>
          <w:rStyle w:val="UnderlineBold"/>
          <w:highlight w:val="yellow"/>
        </w:rPr>
        <w:t>can expand</w:t>
      </w:r>
      <w:r w:rsidRPr="00C2246F">
        <w:t xml:space="preserve"> international </w:t>
      </w:r>
      <w:r w:rsidRPr="00C2246F">
        <w:rPr>
          <w:rStyle w:val="UnderlineBold"/>
          <w:highlight w:val="yellow"/>
        </w:rPr>
        <w:t>human rights</w:t>
      </w:r>
      <w:r w:rsidRPr="00C2246F">
        <w:t xml:space="preserve"> legal </w:t>
      </w:r>
      <w:r w:rsidRPr="00C2246F">
        <w:rPr>
          <w:rStyle w:val="UnderlineBold"/>
          <w:highlight w:val="yellow"/>
        </w:rPr>
        <w:t>discourse</w:t>
      </w:r>
      <w:r w:rsidRPr="00C2246F">
        <w:t xml:space="preserve">. The various presentations illustrate the extent to which </w:t>
      </w:r>
      <w:r w:rsidRPr="00C2246F">
        <w:rPr>
          <w:rStyle w:val="UnderlineBold"/>
          <w:highlight w:val="yellow"/>
        </w:rPr>
        <w:t>critical methodologies</w:t>
      </w:r>
      <w:r w:rsidRPr="00C2246F">
        <w:rPr>
          <w:rStyle w:val="UnderlineBold"/>
        </w:rPr>
        <w:t xml:space="preserve"> like story-telling</w:t>
      </w:r>
      <w:r w:rsidRPr="00C2246F">
        <w:t xml:space="preserve">, the </w:t>
      </w:r>
      <w:r w:rsidRPr="00C2246F">
        <w:rPr>
          <w:rStyle w:val="UnderlineBold"/>
        </w:rPr>
        <w:t>mapping</w:t>
      </w:r>
      <w:r w:rsidRPr="00C2246F">
        <w:t xml:space="preserve"> of </w:t>
      </w:r>
      <w:r w:rsidRPr="00C2246F">
        <w:rPr>
          <w:rStyle w:val="UnderlineBold"/>
        </w:rPr>
        <w:t>legal terms, and</w:t>
      </w:r>
      <w:r w:rsidRPr="00C2246F">
        <w:t xml:space="preserve"> the incorporation of </w:t>
      </w:r>
      <w:r w:rsidRPr="00C2246F">
        <w:rPr>
          <w:rStyle w:val="UnderlineBold"/>
        </w:rPr>
        <w:t>political economy</w:t>
      </w:r>
      <w:r w:rsidRPr="00C2246F">
        <w:t xml:space="preserve"> </w:t>
      </w:r>
      <w:r w:rsidRPr="00C2246F">
        <w:rPr>
          <w:rStyle w:val="UnderlineBold"/>
        </w:rPr>
        <w:t xml:space="preserve">and postmodern conceptualizations of identity </w:t>
      </w:r>
      <w:r w:rsidRPr="00C2246F">
        <w:rPr>
          <w:rStyle w:val="UnderlineBold"/>
          <w:highlight w:val="yellow"/>
        </w:rPr>
        <w:t>can alter</w:t>
      </w:r>
      <w:r w:rsidRPr="00C2246F">
        <w:t xml:space="preserve"> the terms of </w:t>
      </w:r>
      <w:r w:rsidRPr="00C2246F">
        <w:rPr>
          <w:rStyle w:val="UnderlineBold"/>
        </w:rPr>
        <w:t>debate</w:t>
      </w:r>
      <w:r w:rsidRPr="00C2246F">
        <w:t xml:space="preserve"> on key concepts and issues in international and </w:t>
      </w:r>
      <w:r w:rsidRPr="00C2246F">
        <w:rPr>
          <w:rStyle w:val="UnderlineBold"/>
          <w:highlight w:val="yellow"/>
        </w:rPr>
        <w:t>human rights</w:t>
      </w:r>
      <w:r w:rsidRPr="00C2246F">
        <w:t xml:space="preserve"> law. Concepts like national sovereignty, refugee and alien, sustainable development, free trade, and regional integration take on new dimensions when approached through a LatCrit perspective. </w:t>
      </w:r>
      <w:r w:rsidRPr="00C2246F">
        <w:rPr>
          <w:rStyle w:val="UnderlineBold"/>
        </w:rPr>
        <w:t xml:space="preserve">By </w:t>
      </w:r>
      <w:r w:rsidRPr="00C2246F">
        <w:rPr>
          <w:rStyle w:val="UnderlineBold"/>
          <w:highlight w:val="yellow"/>
        </w:rPr>
        <w:t>bringing</w:t>
      </w:r>
      <w:r w:rsidRPr="00C2246F">
        <w:rPr>
          <w:rStyle w:val="UnderlineBold"/>
        </w:rPr>
        <w:t xml:space="preserve"> the perspective and methodologies of </w:t>
      </w:r>
      <w:r w:rsidRPr="00C2246F">
        <w:rPr>
          <w:rStyle w:val="UnderlineBold"/>
          <w:highlight w:val="yellow"/>
        </w:rPr>
        <w:t>Critical Race theory</w:t>
      </w:r>
      <w:r w:rsidRPr="00C2246F">
        <w:rPr>
          <w:rStyle w:val="UnderlineBold"/>
        </w:rPr>
        <w:t xml:space="preserve"> to bear </w:t>
      </w:r>
      <w:r w:rsidRPr="00C2246F">
        <w:rPr>
          <w:rStyle w:val="UnderlineBold"/>
          <w:highlight w:val="yellow"/>
        </w:rPr>
        <w:t>on</w:t>
      </w:r>
      <w:r w:rsidRPr="00C2246F">
        <w:rPr>
          <w:rStyle w:val="UnderlineBold"/>
        </w:rPr>
        <w:t xml:space="preserve"> the analysis of </w:t>
      </w:r>
      <w:r w:rsidRPr="00C2246F">
        <w:rPr>
          <w:rStyle w:val="UnderlineBold"/>
          <w:highlight w:val="yellow"/>
        </w:rPr>
        <w:t>international law</w:t>
      </w:r>
      <w:r w:rsidRPr="00C2246F">
        <w:rPr>
          <w:rStyle w:val="UnderlineBold"/>
        </w:rPr>
        <w:t xml:space="preserve">, processes, relations, and institutions, LatCrit theory </w:t>
      </w:r>
      <w:r w:rsidRPr="00C2246F">
        <w:rPr>
          <w:rStyle w:val="UnderlineBold"/>
          <w:highlight w:val="yellow"/>
        </w:rPr>
        <w:t>has created a conceptual space for exploring</w:t>
      </w:r>
      <w:r w:rsidRPr="00C2246F">
        <w:rPr>
          <w:rStyle w:val="UnderlineBold"/>
        </w:rPr>
        <w:t xml:space="preserve"> </w:t>
      </w:r>
      <w:r w:rsidRPr="00C2246F">
        <w:rPr>
          <w:rStyle w:val="UnderlineBold"/>
          <w:highlight w:val="yellow"/>
        </w:rPr>
        <w:t>how</w:t>
      </w:r>
      <w:r w:rsidRPr="00C2246F">
        <w:rPr>
          <w:rStyle w:val="UnderlineBold"/>
        </w:rPr>
        <w:t xml:space="preserve"> the formulation and resolution of key debates in international law reproduce the conditions of subordination of peoples of color</w:t>
      </w:r>
      <w:r w:rsidRPr="00C2246F">
        <w:t xml:space="preserve">, both domestically and internationally. In short, </w:t>
      </w:r>
      <w:r w:rsidRPr="00C2246F">
        <w:rPr>
          <w:rStyle w:val="UnderlineBold"/>
        </w:rPr>
        <w:t xml:space="preserve">by making the international move, these proceedings open the door to </w:t>
      </w:r>
      <w:r w:rsidRPr="00C2246F">
        <w:rPr>
          <w:rStyle w:val="UnderlineBold"/>
          <w:highlight w:val="yellow"/>
        </w:rPr>
        <w:t>the formulation of new critical perspectives and sites of contestation</w:t>
      </w:r>
      <w:r w:rsidRPr="00C2246F">
        <w:rPr>
          <w:highlight w:val="yellow"/>
        </w:rPr>
        <w:t xml:space="preserve"> </w:t>
      </w:r>
      <w:r w:rsidRPr="00C2246F">
        <w:rPr>
          <w:rStyle w:val="UnderlineBold"/>
          <w:highlight w:val="yellow"/>
        </w:rPr>
        <w:t>in the struggle for social transformation</w:t>
      </w:r>
      <w:r w:rsidRPr="00C2246F">
        <w:t xml:space="preserve"> through law. [*183] The rest of this Foreword tracks the structure of the Colloquium in the Miami proceedings. Professor Celina Romany's keynote address, n5 laying out in </w:t>
      </w:r>
      <w:r w:rsidRPr="00C2246F">
        <w:rPr>
          <w:sz w:val="16"/>
          <w:szCs w:val="16"/>
        </w:rPr>
        <w:t xml:space="preserve">broad strokes the theoretical and political possibilities for LatCrit scholarship in the field of international human rights, was followed by three panel presentations. The panels were organized thematically around the socalled "three generations" of international human rights. n6 All the panel participants were asked to address their remarks to one or more of the following three questions: (1) Does a LatCrit theoretical perspective on identity politics, the multiplicity and intersectionality of Latina/o identities and cultural values, as well as the convergences and divergences in our histories and discourses of assimilation, independence, and revolution offer new perspectives on the traditional themes and concerns that have organized the legal and political struggle to promote the recognition and enforcement of human rights, broadly conceived? (2) Does LatCrit theory offer new perspectives on the recent trend toward regional economic integration in agreements such as NAFTA, and the likely impact of these developments on the human rights of Latinas/os within the United States, at the borders, and within the Latin American states considering regional integration? (3) Does LatCrit theory have anything to say about key debates over (a) the status of national sovereignty in international law, (b) the proper scope and limits of state intervention in civil [*184] society, for example, police interventions to enforce immigration restrictions or promote drug enforcement operations, particularly in minority communities, at the borders or within the territorial jurisdiction of Latin American states or both, and (c) the status of international human rights in regional integration agreements? In presenting an introductory overview of the participants' rich, varied, and compelling interventions, Part I focuses on the presentations of panel one, which addresses the ways in which LatCrit theory can further the theoretical and practical work of promoting respect for first generation civil and political rights. Part II examines panel two, which addresses second generation economic, social, and cultural human rights, and Part III focuses on the third panel analysis of third generations solidarity rights. Read cumulatively, these presentations illustrate both the contributions a richer understanding of key debates in international law can make to our struggles against subordination, as well as the contributions LatCrit theoretical perspectives can make to the development of international law. II. IMAGINED COMMUNITIES AND TRANSNATIONAL IDENTITIES: LATCRIT PERSPECTIVES ON FIRST GENERATION CIVIL AND POLITICAL HUMAN RIGHTS The presentations of the first panel develop a critical analysis of the role international civil and political rights discourse and practices can play in </w:t>
      </w:r>
      <w:r w:rsidRPr="00C2246F">
        <w:rPr>
          <w:sz w:val="16"/>
          <w:szCs w:val="16"/>
        </w:rPr>
        <w:lastRenderedPageBreak/>
        <w:t>promoting and invigorating the antisubordination struggles of the LatCrit movement in the United States. Using different methodologies and points of departure, each presentation offers insightful variations on some common themes. In each presentation, U.S. domestic laws, policies, and judicially articulated legal doctrines are measured against the requirements of international law. Each presentation questions, in one way or another, the legitimacy of these policies and doctrines, focusing particularly on the way they impact the enjoyment of internationally recognized civil and political human rights. Professor Hernandez-Truyol's intervention provides an excellent point of departure. n7 In introducing panel one, Hernandez-Truyol [*185] provides an overview of the evolution and development of international human rights law. This history reveals that human rights law, in general, and civil and political rights, in particular, are artifacts of a long and continuing struggle to articulate normative frameworks and develop enforcement mechanisms that might be effectively invoked to restrict the manner and conditions under which states exercise coercive power against individuals within their jurisdiction. Early formulations grounded individual rights against the state in religious and metaphysical conceptions of a transcendent moral order or natural law. Since World War II, these rights have been asserted by reference to the positive laws of the world community, grounded for example, in the provisions of the United Nations Charter, the Universal Declaration, the International Covenants, and a proliferation of international human rights instruments articulating the rights of the world's most vulnerable groups. In recounting this history, Hernandez-Truyol makes numerous important observations. Although the Universal Declaration includes both economic and social, as well as civil and political rights, the legal framework for the enforcement of human rights law was subsequently divided into two regimes--one focused on civil and political rights, the second on economic, social, and cultural rights, each embodied in a different Covenant establishing different institutional arrangements and enforcement procedures. By reminding us that this fragmentation was a product of differences in the ideological commitments and priorities of developed and developing countries, Hernandez-Truyol strikes two important themes. The first theme focuses on the way the inequality of states in the international political economy constrains the articulation and enforcement of human rights law, a theme developed more fully in subsequent interventions. The second theme, while related, goes directly to the heart of the antisubordination project of the LatCrit movement (as a project in legal theory and scholarship), that is, the effort to articulate a vision of human identity that offers the most inclusive normative reference point for the enforcement of international human rights. Hernandez-Truyol argues that "a human rights construct makes sense only with a holistic reading of rights that truly allows the enjoyment of the aspirational dignity that attaches to our [*186] status as human." n8 Accordingly, she attacks the fragmentation of human rights law into sePte regimes. While the United States recognizes only civil and political rights and continues to deny economic and social rights any legal status, Hernandez-Truyol argues that this sePtion is morally and conceptually incoherent. From the perspective of individual persons, these rights are clearly interdependent and interrelated. Civil and political rights mean very little without the enjoyment of economic, social, and cultural rights, particularly given the differences that class and culture can otherwise make in our access to the state and to the</w:t>
      </w:r>
      <w:r w:rsidRPr="00C2246F">
        <w:t xml:space="preserve"> resources necessary for effective political mobilization. Indeed, this observation has not escaped the world community, as evidenced by the Third World sponsored General Assembly Resolution 32/130 of 1977, as well as in the numerous other human rights instruments Professor Hernandez-Truyol discusses. n9</w:t>
      </w:r>
    </w:p>
    <w:p w14:paraId="3FE72907" w14:textId="77777777" w:rsidR="00666E17" w:rsidRPr="00C2246F" w:rsidRDefault="00666E17" w:rsidP="00666E17">
      <w:r w:rsidRPr="00C2246F">
        <w:rPr>
          <w:rStyle w:val="UnderlineBold"/>
          <w:highlight w:val="yellow"/>
        </w:rPr>
        <w:t>By sourcing</w:t>
      </w:r>
      <w:r w:rsidRPr="00C2246F">
        <w:rPr>
          <w:rStyle w:val="UnderlineBold"/>
        </w:rPr>
        <w:t xml:space="preserve"> the foundation of </w:t>
      </w:r>
      <w:r w:rsidRPr="00C2246F">
        <w:rPr>
          <w:rStyle w:val="UnderlineBold"/>
          <w:highlight w:val="yellow"/>
        </w:rPr>
        <w:t>human rights in</w:t>
      </w:r>
      <w:r w:rsidRPr="00C2246F">
        <w:rPr>
          <w:rStyle w:val="UnderlineBold"/>
        </w:rPr>
        <w:t xml:space="preserve"> </w:t>
      </w:r>
      <w:r w:rsidRPr="00C2246F">
        <w:rPr>
          <w:rStyle w:val="UnderlineBold"/>
          <w:b w:val="0"/>
        </w:rPr>
        <w:t>the individual's status as an individual and in</w:t>
      </w:r>
      <w:r w:rsidRPr="00C2246F">
        <w:t xml:space="preserve"> </w:t>
      </w:r>
      <w:r w:rsidRPr="00C2246F">
        <w:rPr>
          <w:rStyle w:val="UnderlineBold"/>
        </w:rPr>
        <w:t xml:space="preserve">the </w:t>
      </w:r>
      <w:r w:rsidRPr="00C2246F">
        <w:rPr>
          <w:rStyle w:val="UnderlineBold"/>
          <w:highlight w:val="yellow"/>
        </w:rPr>
        <w:t>dignity</w:t>
      </w:r>
      <w:r w:rsidRPr="00C2246F">
        <w:t xml:space="preserve"> </w:t>
      </w:r>
      <w:r w:rsidRPr="00C2246F">
        <w:rPr>
          <w:rStyle w:val="UnderlineBold"/>
        </w:rPr>
        <w:t xml:space="preserve">and justice </w:t>
      </w:r>
      <w:r w:rsidRPr="00C2246F">
        <w:rPr>
          <w:rStyle w:val="UnderlineBold"/>
          <w:highlight w:val="yellow"/>
        </w:rPr>
        <w:t>owed to individuals</w:t>
      </w:r>
      <w:r w:rsidRPr="00C2246F">
        <w:rPr>
          <w:rStyle w:val="UnderlineBold"/>
        </w:rPr>
        <w:t xml:space="preserve"> because of</w:t>
      </w:r>
      <w:r w:rsidRPr="00C2246F">
        <w:t xml:space="preserve"> our </w:t>
      </w:r>
      <w:r w:rsidRPr="00C2246F">
        <w:rPr>
          <w:rStyle w:val="UnderlineBold"/>
        </w:rPr>
        <w:t xml:space="preserve">status </w:t>
      </w:r>
      <w:r w:rsidRPr="00C2246F">
        <w:rPr>
          <w:rStyle w:val="UnderlineBold"/>
          <w:highlight w:val="yellow"/>
        </w:rPr>
        <w:t>as human beings</w:t>
      </w:r>
      <w:r w:rsidRPr="00C2246F">
        <w:t xml:space="preserve">, </w:t>
      </w:r>
      <w:r w:rsidRPr="00C2246F">
        <w:rPr>
          <w:rStyle w:val="UnderlineBold"/>
          <w:highlight w:val="yellow"/>
        </w:rPr>
        <w:t>Professor</w:t>
      </w:r>
      <w:r w:rsidRPr="00C2246F">
        <w:t xml:space="preserve"> </w:t>
      </w:r>
      <w:r w:rsidRPr="00C2246F">
        <w:rPr>
          <w:rStyle w:val="UnderlineBold"/>
        </w:rPr>
        <w:t>Hernandez-Truyol</w:t>
      </w:r>
      <w:r w:rsidRPr="00C2246F">
        <w:t xml:space="preserve"> </w:t>
      </w:r>
      <w:r w:rsidRPr="00C2246F">
        <w:rPr>
          <w:rStyle w:val="UnderlineBold"/>
          <w:highlight w:val="yellow"/>
        </w:rPr>
        <w:t>deploys a formulation</w:t>
      </w:r>
      <w:r w:rsidRPr="00C2246F">
        <w:rPr>
          <w:rStyle w:val="UnderlineBold"/>
        </w:rPr>
        <w:t xml:space="preserve"> and stakes a position </w:t>
      </w:r>
      <w:r w:rsidRPr="00C2246F">
        <w:rPr>
          <w:rStyle w:val="UnderlineBold"/>
          <w:highlight w:val="yellow"/>
        </w:rPr>
        <w:t>that transcends</w:t>
      </w:r>
      <w:r w:rsidRPr="00C2246F">
        <w:t xml:space="preserve">, as contingencies, </w:t>
      </w:r>
      <w:r w:rsidRPr="00C2246F">
        <w:rPr>
          <w:rStyle w:val="UnderlineBold"/>
        </w:rPr>
        <w:t xml:space="preserve">the differences of </w:t>
      </w:r>
      <w:r w:rsidRPr="00C2246F">
        <w:rPr>
          <w:rStyle w:val="UnderlineBold"/>
          <w:highlight w:val="yellow"/>
        </w:rPr>
        <w:t>race</w:t>
      </w:r>
      <w:r w:rsidRPr="00C2246F">
        <w:rPr>
          <w:rStyle w:val="UnderlineBold"/>
        </w:rPr>
        <w:t xml:space="preserve">, </w:t>
      </w:r>
      <w:r w:rsidRPr="00C2246F">
        <w:t xml:space="preserve">class, gender, and citizenship. </w:t>
      </w:r>
      <w:r w:rsidRPr="00C2246F">
        <w:rPr>
          <w:rStyle w:val="UnderlineBold"/>
          <w:highlight w:val="yellow"/>
        </w:rPr>
        <w:t>Her formulation invokes</w:t>
      </w:r>
      <w:r w:rsidRPr="00C2246F">
        <w:rPr>
          <w:rStyle w:val="UnderlineBold"/>
        </w:rPr>
        <w:t xml:space="preserve"> our common </w:t>
      </w:r>
      <w:r w:rsidRPr="00C2246F">
        <w:rPr>
          <w:rStyle w:val="UnderlineBold"/>
          <w:highlight w:val="yellow"/>
        </w:rPr>
        <w:t>humanity as</w:t>
      </w:r>
      <w:r w:rsidRPr="00C2246F">
        <w:rPr>
          <w:rStyle w:val="UnderlineBold"/>
        </w:rPr>
        <w:t xml:space="preserve"> the </w:t>
      </w:r>
      <w:r w:rsidRPr="00C2246F">
        <w:rPr>
          <w:rStyle w:val="UnderlineBold"/>
          <w:highlight w:val="yellow"/>
        </w:rPr>
        <w:t>fundamental</w:t>
      </w:r>
      <w:r w:rsidRPr="00C2246F">
        <w:rPr>
          <w:rStyle w:val="UnderlineBold"/>
        </w:rPr>
        <w:t xml:space="preserve"> normative</w:t>
      </w:r>
      <w:r w:rsidRPr="00C2246F">
        <w:t xml:space="preserve"> </w:t>
      </w:r>
      <w:r w:rsidRPr="00C2246F">
        <w:rPr>
          <w:rStyle w:val="UnderlineBold"/>
        </w:rPr>
        <w:t xml:space="preserve">reference point </w:t>
      </w:r>
      <w:r w:rsidRPr="00C2246F">
        <w:rPr>
          <w:rStyle w:val="UnderlineBold"/>
          <w:highlight w:val="yellow"/>
        </w:rPr>
        <w:t>for</w:t>
      </w:r>
      <w:r w:rsidRPr="00C2246F">
        <w:rPr>
          <w:rStyle w:val="UnderlineBold"/>
        </w:rPr>
        <w:t xml:space="preserve"> the conceptualization and </w:t>
      </w:r>
      <w:r w:rsidRPr="00C2246F">
        <w:rPr>
          <w:rStyle w:val="UnderlineBold"/>
          <w:highlight w:val="yellow"/>
        </w:rPr>
        <w:t>enforcement</w:t>
      </w:r>
      <w:r w:rsidRPr="00C2246F">
        <w:rPr>
          <w:highlight w:val="yellow"/>
        </w:rPr>
        <w:t xml:space="preserve"> </w:t>
      </w:r>
      <w:r w:rsidRPr="00C2246F">
        <w:rPr>
          <w:rStyle w:val="UnderlineBold"/>
          <w:highlight w:val="yellow"/>
        </w:rPr>
        <w:t>of</w:t>
      </w:r>
      <w:r w:rsidRPr="00C2246F">
        <w:t xml:space="preserve"> international </w:t>
      </w:r>
      <w:r w:rsidRPr="00C2246F">
        <w:rPr>
          <w:rStyle w:val="UnderlineBold"/>
          <w:highlight w:val="yellow"/>
        </w:rPr>
        <w:t>human rights</w:t>
      </w:r>
      <w:r w:rsidRPr="00C2246F">
        <w:t xml:space="preserve">. </w:t>
      </w:r>
      <w:r w:rsidRPr="00C2246F">
        <w:rPr>
          <w:rStyle w:val="UnderlineBold"/>
        </w:rPr>
        <w:t xml:space="preserve">Making this move, she provides </w:t>
      </w:r>
      <w:r w:rsidRPr="00C2246F">
        <w:rPr>
          <w:rStyle w:val="UnderlineBold"/>
          <w:highlight w:val="yellow"/>
        </w:rPr>
        <w:t>a</w:t>
      </w:r>
      <w:r w:rsidRPr="00C2246F">
        <w:rPr>
          <w:rStyle w:val="UnderlineBold"/>
        </w:rPr>
        <w:t xml:space="preserve"> normative </w:t>
      </w:r>
      <w:r w:rsidRPr="00C2246F">
        <w:rPr>
          <w:rStyle w:val="UnderlineBold"/>
          <w:highlight w:val="yellow"/>
        </w:rPr>
        <w:t>basis for combating</w:t>
      </w:r>
      <w:r w:rsidRPr="00C2246F">
        <w:t xml:space="preserve"> the </w:t>
      </w:r>
      <w:r w:rsidRPr="00C2246F">
        <w:rPr>
          <w:rStyle w:val="UnderlineBold"/>
        </w:rPr>
        <w:t>very</w:t>
      </w:r>
      <w:r w:rsidRPr="00C2246F">
        <w:t xml:space="preserve"> real </w:t>
      </w:r>
      <w:r w:rsidRPr="00C2246F">
        <w:rPr>
          <w:rStyle w:val="UnderlineBold"/>
          <w:highlight w:val="yellow"/>
        </w:rPr>
        <w:t>violence</w:t>
      </w:r>
      <w:r w:rsidRPr="00C2246F">
        <w:t xml:space="preserve"> that is </w:t>
      </w:r>
      <w:r w:rsidRPr="00C2246F">
        <w:rPr>
          <w:rStyle w:val="UnderlineBold"/>
        </w:rPr>
        <w:t>perpetrated</w:t>
      </w:r>
      <w:r w:rsidRPr="00C2246F">
        <w:t xml:space="preserve"> by domestic legal regimes organized around contingent constructs like citizenship. </w:t>
      </w:r>
      <w:r w:rsidRPr="00C2246F">
        <w:rPr>
          <w:rStyle w:val="UnderlineBold"/>
          <w:highlight w:val="yellow"/>
        </w:rPr>
        <w:t>In short</w:t>
      </w:r>
      <w:r w:rsidRPr="00C2246F">
        <w:t xml:space="preserve">, </w:t>
      </w:r>
      <w:r w:rsidRPr="00C2246F">
        <w:rPr>
          <w:rStyle w:val="UnderlineBold"/>
          <w:highlight w:val="yellow"/>
        </w:rPr>
        <w:t>Hernandez</w:t>
      </w:r>
      <w:r w:rsidRPr="00C2246F">
        <w:rPr>
          <w:rStyle w:val="UnderlineBold"/>
        </w:rPr>
        <w:t xml:space="preserve">-Truyol </w:t>
      </w:r>
      <w:r w:rsidRPr="00C2246F">
        <w:rPr>
          <w:rStyle w:val="UnderlineBold"/>
          <w:highlight w:val="yellow"/>
        </w:rPr>
        <w:t>offers</w:t>
      </w:r>
      <w:r w:rsidRPr="00C2246F">
        <w:rPr>
          <w:rStyle w:val="UnderlineBold"/>
        </w:rPr>
        <w:t xml:space="preserve"> </w:t>
      </w:r>
      <w:r w:rsidRPr="00C2246F">
        <w:rPr>
          <w:rStyle w:val="UnderlineBold"/>
          <w:highlight w:val="yellow"/>
        </w:rPr>
        <w:t>LatCrits</w:t>
      </w:r>
      <w:r w:rsidRPr="00C2246F">
        <w:t xml:space="preserve"> </w:t>
      </w:r>
      <w:r w:rsidRPr="00C2246F">
        <w:rPr>
          <w:rStyle w:val="UnderlineBold"/>
          <w:highlight w:val="yellow"/>
        </w:rPr>
        <w:t>an invitation</w:t>
      </w:r>
      <w:r w:rsidRPr="00C2246F">
        <w:rPr>
          <w:highlight w:val="yellow"/>
        </w:rPr>
        <w:t xml:space="preserve"> </w:t>
      </w:r>
      <w:r w:rsidRPr="00C2246F">
        <w:rPr>
          <w:rStyle w:val="UnderlineBold"/>
          <w:highlight w:val="yellow"/>
        </w:rPr>
        <w:t>to move</w:t>
      </w:r>
      <w:r w:rsidRPr="00C2246F">
        <w:rPr>
          <w:rStyle w:val="UnderlineBold"/>
        </w:rPr>
        <w:t xml:space="preserve"> even</w:t>
      </w:r>
      <w:r w:rsidRPr="00C2246F">
        <w:t xml:space="preserve"> further </w:t>
      </w:r>
      <w:r w:rsidRPr="00C2246F">
        <w:rPr>
          <w:rStyle w:val="UnderlineBold"/>
          <w:highlight w:val="yellow"/>
        </w:rPr>
        <w:t>beyond</w:t>
      </w:r>
      <w:r w:rsidRPr="00C2246F">
        <w:t xml:space="preserve"> the black/white Pdigm of </w:t>
      </w:r>
      <w:r w:rsidRPr="00C2246F">
        <w:rPr>
          <w:rStyle w:val="UnderlineBold"/>
          <w:highlight w:val="yellow"/>
        </w:rPr>
        <w:t>early</w:t>
      </w:r>
      <w:r w:rsidRPr="00C2246F">
        <w:rPr>
          <w:rStyle w:val="UnderlineBold"/>
        </w:rPr>
        <w:t xml:space="preserve"> </w:t>
      </w:r>
      <w:r w:rsidRPr="00C2246F">
        <w:rPr>
          <w:rStyle w:val="UnderlineBold"/>
          <w:highlight w:val="yellow"/>
        </w:rPr>
        <w:t>Critical Race theory</w:t>
      </w:r>
      <w:r w:rsidRPr="00C2246F">
        <w:t xml:space="preserve"> and embrace the objective of achieving a global moral order that treats all human beings as equal.</w:t>
      </w:r>
    </w:p>
    <w:p w14:paraId="221DBC79" w14:textId="77777777" w:rsidR="00666E17" w:rsidRPr="00C2246F" w:rsidRDefault="00666E17" w:rsidP="00666E17">
      <w:r w:rsidRPr="00C2246F">
        <w:rPr>
          <w:rStyle w:val="UnderlineBold"/>
          <w:highlight w:val="yellow"/>
        </w:rPr>
        <w:t>To be sure, this formulation is not entirely unproblematic</w:t>
      </w:r>
      <w:r w:rsidRPr="00C2246F">
        <w:t xml:space="preserve">. </w:t>
      </w:r>
      <w:r w:rsidRPr="00C2246F">
        <w:rPr>
          <w:rStyle w:val="UnderlineBold"/>
        </w:rPr>
        <w:t>The international legal order</w:t>
      </w:r>
      <w:r w:rsidRPr="00C2246F">
        <w:t xml:space="preserve"> that LatCrits have inherited </w:t>
      </w:r>
      <w:r w:rsidRPr="00C2246F">
        <w:rPr>
          <w:rStyle w:val="UnderlineBold"/>
        </w:rPr>
        <w:t>is</w:t>
      </w:r>
      <w:r w:rsidRPr="00C2246F">
        <w:t xml:space="preserve"> one profoundly </w:t>
      </w:r>
      <w:r w:rsidRPr="00C2246F">
        <w:rPr>
          <w:rStyle w:val="UnderlineBold"/>
        </w:rPr>
        <w:t>at odds with the centrality</w:t>
      </w:r>
      <w:r w:rsidRPr="00C2246F">
        <w:t xml:space="preserve"> </w:t>
      </w:r>
      <w:r w:rsidRPr="00C2246F">
        <w:rPr>
          <w:rStyle w:val="UnderlineBold"/>
        </w:rPr>
        <w:t>Hernandez-Truyol would confer upon the individual</w:t>
      </w:r>
      <w:r w:rsidRPr="00C2246F">
        <w:t xml:space="preserve">. As she acknowledges, </w:t>
      </w:r>
      <w:r w:rsidRPr="00C2246F">
        <w:rPr>
          <w:rStyle w:val="UnderlineBold"/>
          <w:highlight w:val="yellow"/>
        </w:rPr>
        <w:t>sovereign states</w:t>
      </w:r>
      <w:r w:rsidRPr="00C2246F">
        <w:t xml:space="preserve">, not individuals, </w:t>
      </w:r>
      <w:r w:rsidRPr="00C2246F">
        <w:rPr>
          <w:rStyle w:val="UnderlineBold"/>
        </w:rPr>
        <w:t xml:space="preserve">still </w:t>
      </w:r>
      <w:r w:rsidRPr="00C2246F">
        <w:rPr>
          <w:rStyle w:val="UnderlineBold"/>
          <w:highlight w:val="yellow"/>
        </w:rPr>
        <w:t>remain the primary subjects</w:t>
      </w:r>
      <w:r w:rsidRPr="00C2246F">
        <w:t xml:space="preserve"> of international law. International </w:t>
      </w:r>
      <w:r w:rsidRPr="00C2246F">
        <w:rPr>
          <w:rStyle w:val="UnderlineBold"/>
        </w:rPr>
        <w:t>human rights enforcement practices</w:t>
      </w:r>
      <w:r w:rsidRPr="00C2246F">
        <w:t xml:space="preserve">  [*187]  </w:t>
      </w:r>
      <w:r w:rsidRPr="00C2246F">
        <w:rPr>
          <w:rStyle w:val="UnderlineBold"/>
        </w:rPr>
        <w:t>are still constrained by</w:t>
      </w:r>
      <w:r w:rsidRPr="00C2246F">
        <w:t xml:space="preserve"> and within institutional procedures constructed around deference to </w:t>
      </w:r>
      <w:r w:rsidRPr="00C2246F">
        <w:rPr>
          <w:rStyle w:val="UnderlineBold"/>
        </w:rPr>
        <w:t>sovereignty</w:t>
      </w:r>
      <w:r w:rsidRPr="00C2246F">
        <w:t>. Moreover, achieving a normative consensus will not necessarily produce effective social change, since law still operates in and against the structures and relations of power it seeks to regulate.</w:t>
      </w:r>
    </w:p>
    <w:p w14:paraId="69D43A02" w14:textId="77777777" w:rsidR="00666E17" w:rsidRPr="00C2246F" w:rsidRDefault="00666E17" w:rsidP="00666E17">
      <w:pPr>
        <w:rPr>
          <w:rStyle w:val="UnderlineBold"/>
        </w:rPr>
      </w:pPr>
      <w:r w:rsidRPr="00C2246F">
        <w:t xml:space="preserve">More troubling however, this emphasis on the human dignity of the individual person, when deployed as a normative reference point for combating the state-centric positivism of international law, resonates, perhaps intentionally, with the language of natural rights and divinely ordained moral order. n10 Can such a move withstand the modernist challenge that it represents a psychological lapse into utopian delusion, a retreat from critical engagement to a metaphysical moral order which exists only in the imaginings of a new (LatCrit) coterie of high priests and priestesses? </w:t>
      </w:r>
      <w:r w:rsidRPr="00C2246F">
        <w:rPr>
          <w:rStyle w:val="TitleChar"/>
        </w:rPr>
        <w:t xml:space="preserve">To my mind, it can. </w:t>
      </w:r>
      <w:r w:rsidRPr="00C2246F">
        <w:rPr>
          <w:rStyle w:val="UnderlineBold"/>
        </w:rPr>
        <w:t xml:space="preserve">If modernism struck a death blow to any claims of direct </w:t>
      </w:r>
      <w:r w:rsidRPr="00C2246F">
        <w:rPr>
          <w:rStyle w:val="UnderlineBold"/>
        </w:rPr>
        <w:lastRenderedPageBreak/>
        <w:t xml:space="preserve">access to the mind of God, </w:t>
      </w:r>
      <w:r w:rsidRPr="00C2246F">
        <w:rPr>
          <w:rStyle w:val="UnderlineBold"/>
          <w:highlight w:val="yellow"/>
        </w:rPr>
        <w:t>the crisis in modernist</w:t>
      </w:r>
      <w:r w:rsidRPr="00C2246F">
        <w:rPr>
          <w:rStyle w:val="UnderlineBold"/>
        </w:rPr>
        <w:t xml:space="preserve"> </w:t>
      </w:r>
      <w:r w:rsidRPr="00C2246F">
        <w:rPr>
          <w:rStyle w:val="UnderlineBold"/>
          <w:highlight w:val="yellow"/>
        </w:rPr>
        <w:t>categories</w:t>
      </w:r>
      <w:r w:rsidRPr="00C2246F">
        <w:rPr>
          <w:rStyle w:val="UnderlineBold"/>
        </w:rPr>
        <w:t xml:space="preserve">, institutions and values </w:t>
      </w:r>
      <w:r w:rsidRPr="00C2246F">
        <w:rPr>
          <w:rStyle w:val="UnderlineBold"/>
          <w:highlight w:val="yellow"/>
        </w:rPr>
        <w:t>has opened a space for</w:t>
      </w:r>
      <w:r w:rsidRPr="00C2246F">
        <w:rPr>
          <w:rStyle w:val="UnderlineBold"/>
        </w:rPr>
        <w:t xml:space="preserve"> what Professor Richard Falk has called "the postmodern possibility</w:t>
      </w:r>
      <w:r w:rsidRPr="00C2246F">
        <w:rPr>
          <w:rStyle w:val="TitleChar"/>
        </w:rPr>
        <w:t>." n11 This is</w:t>
      </w:r>
      <w:r w:rsidRPr="00C2246F">
        <w:t xml:space="preserve"> the possibility of creating a new world order that resolves the crisis of modernism by transcending the mess it has left us. That mess is the poverty produced by market efficiency; the conflict, instability, and violence perpetuated and exacerbated for the sake of national security; the confusion disseminated through a technocratic objectivity that purports to sePte the articulation of fact and value; the ecological and human disasters that mark our development; and the crisis of identity and solidarity we confront as </w:t>
      </w:r>
      <w:r w:rsidRPr="00C2246F">
        <w:rPr>
          <w:rStyle w:val="UnderlineBold"/>
        </w:rPr>
        <w:t xml:space="preserve">we struggle to imagine </w:t>
      </w:r>
      <w:r w:rsidRPr="00C2246F">
        <w:rPr>
          <w:rStyle w:val="UnderlineBold"/>
          <w:highlight w:val="yellow"/>
        </w:rPr>
        <w:t>communities that can</w:t>
      </w:r>
      <w:r w:rsidRPr="00C2246F">
        <w:rPr>
          <w:rStyle w:val="UnderlineBold"/>
        </w:rPr>
        <w:t xml:space="preserve"> resolve and </w:t>
      </w:r>
      <w:r w:rsidRPr="00C2246F">
        <w:rPr>
          <w:rStyle w:val="UnderlineBold"/>
          <w:highlight w:val="yellow"/>
        </w:rPr>
        <w:t>transcend</w:t>
      </w:r>
      <w:r w:rsidRPr="00C2246F">
        <w:rPr>
          <w:rStyle w:val="UnderlineBold"/>
        </w:rPr>
        <w:t xml:space="preserve"> the hatreds and </w:t>
      </w:r>
      <w:r w:rsidRPr="00C2246F">
        <w:rPr>
          <w:rStyle w:val="UnderlineBold"/>
          <w:highlight w:val="yellow"/>
        </w:rPr>
        <w:t>injustices</w:t>
      </w:r>
      <w:r w:rsidRPr="00C2246F">
        <w:rPr>
          <w:rStyle w:val="UnderlineBold"/>
        </w:rPr>
        <w:t xml:space="preserve"> we have </w:t>
      </w:r>
      <w:r w:rsidRPr="00C2246F">
        <w:rPr>
          <w:rStyle w:val="UnderlineBold"/>
          <w:highlight w:val="yellow"/>
        </w:rPr>
        <w:t>inherited from</w:t>
      </w:r>
      <w:r w:rsidRPr="00C2246F">
        <w:rPr>
          <w:rStyle w:val="UnderlineBold"/>
        </w:rPr>
        <w:t xml:space="preserve"> the modernist categories of class, </w:t>
      </w:r>
      <w:r w:rsidRPr="00C2246F">
        <w:rPr>
          <w:rStyle w:val="UnderlineBold"/>
          <w:highlight w:val="yellow"/>
        </w:rPr>
        <w:t>race</w:t>
      </w:r>
      <w:r w:rsidRPr="00C2246F">
        <w:rPr>
          <w:rStyle w:val="UnderlineBold"/>
        </w:rPr>
        <w:t>, and nation.</w:t>
      </w:r>
    </w:p>
    <w:p w14:paraId="0DC24695" w14:textId="77777777" w:rsidR="00666E17" w:rsidRPr="00C2246F" w:rsidRDefault="00666E17" w:rsidP="00666E17">
      <w:pPr>
        <w:rPr>
          <w:rStyle w:val="UnderlineBold"/>
        </w:rPr>
      </w:pPr>
      <w:r w:rsidRPr="00C2246F">
        <w:rPr>
          <w:rStyle w:val="UnderlineBold"/>
        </w:rPr>
        <w:t>In short, what</w:t>
      </w:r>
      <w:r w:rsidRPr="00C2246F">
        <w:t xml:space="preserve"> Professor </w:t>
      </w:r>
      <w:r w:rsidRPr="00C2246F">
        <w:rPr>
          <w:rStyle w:val="UnderlineBold"/>
          <w:highlight w:val="yellow"/>
        </w:rPr>
        <w:t>Hernandez-Truyol's formulation offers</w:t>
      </w:r>
      <w:r w:rsidRPr="00C2246F">
        <w:rPr>
          <w:rStyle w:val="UnderlineBold"/>
        </w:rPr>
        <w:t xml:space="preserve"> is an enigma--</w:t>
      </w:r>
      <w:r w:rsidRPr="00C2246F">
        <w:rPr>
          <w:rStyle w:val="UnderlineBold"/>
          <w:highlight w:val="yellow"/>
        </w:rPr>
        <w:t>a point of re-entry into a normative order we have yet to create</w:t>
      </w:r>
      <w:r w:rsidRPr="00C2246F">
        <w:rPr>
          <w:highlight w:val="yellow"/>
        </w:rPr>
        <w:t xml:space="preserve">. </w:t>
      </w:r>
      <w:r w:rsidRPr="00C2246F">
        <w:rPr>
          <w:rStyle w:val="UnderlineBold"/>
          <w:highlight w:val="yellow"/>
        </w:rPr>
        <w:t>Rather than building</w:t>
      </w:r>
      <w:r w:rsidRPr="00C2246F">
        <w:rPr>
          <w:highlight w:val="yellow"/>
        </w:rPr>
        <w:t xml:space="preserve"> </w:t>
      </w:r>
      <w:r w:rsidRPr="00C2246F">
        <w:rPr>
          <w:rStyle w:val="UnderlineBold"/>
          <w:highlight w:val="yellow"/>
        </w:rPr>
        <w:t>this</w:t>
      </w:r>
      <w:r w:rsidRPr="00C2246F">
        <w:rPr>
          <w:rStyle w:val="UnderlineBold"/>
        </w:rPr>
        <w:t xml:space="preserve"> future </w:t>
      </w:r>
      <w:r w:rsidRPr="00C2246F">
        <w:rPr>
          <w:rStyle w:val="UnderlineBold"/>
          <w:highlight w:val="yellow"/>
        </w:rPr>
        <w:t>through</w:t>
      </w:r>
      <w:r w:rsidRPr="00C2246F">
        <w:t xml:space="preserve"> excathedra </w:t>
      </w:r>
      <w:r w:rsidRPr="00C2246F">
        <w:rPr>
          <w:rStyle w:val="UnderlineBold"/>
        </w:rPr>
        <w:t xml:space="preserve">pronouncements grounded on </w:t>
      </w:r>
      <w:r w:rsidRPr="00C2246F">
        <w:rPr>
          <w:rStyle w:val="UnderlineBold"/>
          <w:highlight w:val="yellow"/>
        </w:rPr>
        <w:t>some privileged</w:t>
      </w:r>
      <w:r w:rsidRPr="00C2246F">
        <w:rPr>
          <w:highlight w:val="yellow"/>
        </w:rPr>
        <w:t xml:space="preserve"> </w:t>
      </w:r>
      <w:r w:rsidRPr="00C2246F">
        <w:rPr>
          <w:rStyle w:val="UnderlineBold"/>
          <w:highlight w:val="yellow"/>
        </w:rPr>
        <w:t>epistemological access</w:t>
      </w:r>
      <w:r w:rsidRPr="00C2246F">
        <w:rPr>
          <w:rStyle w:val="UnderlineBold"/>
        </w:rPr>
        <w:t xml:space="preserve"> </w:t>
      </w:r>
      <w:r w:rsidRPr="00C2246F">
        <w:t xml:space="preserve">to divine will or natural law, her </w:t>
      </w:r>
      <w:r w:rsidRPr="00C2246F">
        <w:rPr>
          <w:rStyle w:val="UnderlineBold"/>
          <w:highlight w:val="yellow"/>
        </w:rPr>
        <w:t>emphasis on</w:t>
      </w:r>
      <w:r w:rsidRPr="00C2246F">
        <w:rPr>
          <w:rStyle w:val="UnderlineBold"/>
        </w:rPr>
        <w:t xml:space="preserve"> the </w:t>
      </w:r>
      <w:r w:rsidRPr="00C2246F">
        <w:rPr>
          <w:rStyle w:val="UnderlineBold"/>
          <w:highlight w:val="yellow"/>
        </w:rPr>
        <w:t>human dignity</w:t>
      </w:r>
      <w:r w:rsidRPr="00C2246F">
        <w:rPr>
          <w:rStyle w:val="UnderlineBold"/>
        </w:rPr>
        <w:t xml:space="preserve"> of the individual </w:t>
      </w:r>
      <w:r w:rsidRPr="00C2246F">
        <w:rPr>
          <w:rStyle w:val="UnderlineBold"/>
          <w:highlight w:val="yellow"/>
        </w:rPr>
        <w:t>is a call to commit ourselves to the project of a radical and global democracy--based on a recognition</w:t>
      </w:r>
      <w:r w:rsidRPr="00C2246F">
        <w:rPr>
          <w:rStyle w:val="UnderlineBold"/>
        </w:rPr>
        <w:t xml:space="preserve">  [*188</w:t>
      </w:r>
      <w:r w:rsidRPr="00C2246F">
        <w:rPr>
          <w:rStyle w:val="UnderlineBold"/>
          <w:highlight w:val="yellow"/>
        </w:rPr>
        <w:t>]  of the fundamental equality of all human beings</w:t>
      </w:r>
      <w:r w:rsidRPr="00C2246F">
        <w:rPr>
          <w:rStyle w:val="UnderlineBold"/>
        </w:rPr>
        <w:t xml:space="preserve"> and a faith </w:t>
      </w:r>
      <w:r w:rsidRPr="00C2246F">
        <w:rPr>
          <w:rStyle w:val="UnderlineBold"/>
          <w:highlight w:val="yellow"/>
        </w:rPr>
        <w:t>that</w:t>
      </w:r>
      <w:r w:rsidRPr="00C2246F">
        <w:rPr>
          <w:rStyle w:val="UnderlineBold"/>
        </w:rPr>
        <w:t xml:space="preserve"> more </w:t>
      </w:r>
      <w:r w:rsidRPr="00C2246F">
        <w:rPr>
          <w:rStyle w:val="UnderlineBold"/>
          <w:highlight w:val="yellow"/>
        </w:rPr>
        <w:t>inclusive participation</w:t>
      </w:r>
      <w:r w:rsidRPr="00C2246F">
        <w:rPr>
          <w:rStyle w:val="UnderlineBold"/>
        </w:rPr>
        <w:t xml:space="preserve"> </w:t>
      </w:r>
      <w:r w:rsidRPr="00C2246F">
        <w:rPr>
          <w:rStyle w:val="UnderlineBold"/>
          <w:highlight w:val="yellow"/>
        </w:rPr>
        <w:t>is our only</w:t>
      </w:r>
      <w:r w:rsidRPr="00C2246F">
        <w:rPr>
          <w:rStyle w:val="UnderlineBold"/>
        </w:rPr>
        <w:t xml:space="preserve"> real </w:t>
      </w:r>
      <w:r w:rsidRPr="00C2246F">
        <w:rPr>
          <w:rStyle w:val="UnderlineBold"/>
          <w:highlight w:val="yellow"/>
        </w:rPr>
        <w:t>means of access to</w:t>
      </w:r>
      <w:r w:rsidRPr="00C2246F">
        <w:rPr>
          <w:rStyle w:val="UnderlineBold"/>
        </w:rPr>
        <w:t xml:space="preserve"> the </w:t>
      </w:r>
      <w:r w:rsidRPr="00C2246F">
        <w:rPr>
          <w:rStyle w:val="UnderlineBold"/>
          <w:highlight w:val="yellow"/>
        </w:rPr>
        <w:t>common good.</w:t>
      </w:r>
    </w:p>
    <w:p w14:paraId="711A6C29" w14:textId="77777777" w:rsidR="00666E17" w:rsidRPr="00C2246F" w:rsidRDefault="00666E17" w:rsidP="00666E17"/>
    <w:p w14:paraId="1DB45D47" w14:textId="77777777" w:rsidR="00666E17" w:rsidRPr="00C2246F" w:rsidRDefault="00666E17" w:rsidP="00666E17">
      <w:pPr>
        <w:pStyle w:val="Heading4"/>
      </w:pPr>
      <w:r w:rsidRPr="00C2246F">
        <w:t>Consistent with USFG action on human rights</w:t>
      </w:r>
    </w:p>
    <w:p w14:paraId="2B6B345A" w14:textId="77777777" w:rsidR="00666E17" w:rsidRPr="00C2246F" w:rsidRDefault="00666E17" w:rsidP="00666E17">
      <w:pPr>
        <w:rPr>
          <w:rStyle w:val="StyleStyleBold12pt"/>
        </w:rPr>
      </w:pPr>
      <w:r w:rsidRPr="00C2246F">
        <w:rPr>
          <w:rStyle w:val="StyleStyleBold12pt"/>
        </w:rPr>
        <w:t>Andrews, 2000</w:t>
      </w:r>
    </w:p>
    <w:p w14:paraId="4AC42614" w14:textId="77777777" w:rsidR="00666E17" w:rsidRPr="00C2246F" w:rsidRDefault="00666E17" w:rsidP="00666E17">
      <w:r w:rsidRPr="00C2246F">
        <w:t>Associate Professor, City University of New York School of Law. B.A.; LL.B. (Natal); LL.M. (Columbia), Villanova Law Review, “ ARTICLES &amp; ESSAYS: MAKING ROOM FOR CRITICAL RACE THEORY IN INTERNATIONAL LAW: SOME PRACTICAL POINTERS,” 45 Vill. L. Rev. 855</w:t>
      </w:r>
    </w:p>
    <w:p w14:paraId="61F5AEBF" w14:textId="77777777" w:rsidR="00666E17" w:rsidRPr="00C2246F" w:rsidRDefault="00666E17" w:rsidP="00666E17">
      <w:r w:rsidRPr="00C2246F">
        <w:t xml:space="preserve">*878]  All of these approaches have attempted to excavate, debunk and deconstruct the myths of equality and neutrality in international law. n114 These scholars have suggested new methodologies to incorporate the concerns of marginalized groups, n115 and have suggested new approaches to incorporate these concerns in theory and praxis. n116 As mentioned previously, there is vast, innovative literature about these matters. n117 The question, therefore, arises: What can critical race theory offer? Does critical race theory provide a vocabulary for transformation? And more significantly: Of what practical value would these perspectives be? </w:t>
      </w:r>
      <w:r w:rsidRPr="00C2246F">
        <w:rPr>
          <w:rStyle w:val="UnderlineBold"/>
          <w:highlight w:val="yellow"/>
        </w:rPr>
        <w:t>What are the possibilities of critical race theory engaging</w:t>
      </w:r>
      <w:r w:rsidRPr="00C2246F">
        <w:rPr>
          <w:rStyle w:val="UnderlineBold"/>
        </w:rPr>
        <w:t xml:space="preserve"> </w:t>
      </w:r>
      <w:r w:rsidRPr="00C2246F">
        <w:rPr>
          <w:rStyle w:val="UnderlineBold"/>
          <w:highlight w:val="yellow"/>
        </w:rPr>
        <w:t>with local struggles</w:t>
      </w:r>
      <w:r w:rsidRPr="00C2246F">
        <w:rPr>
          <w:rStyle w:val="UnderlineBold"/>
        </w:rPr>
        <w:t>?</w:t>
      </w:r>
      <w:r w:rsidRPr="00C2246F">
        <w:t xml:space="preserve"> Implicit in the critique of critical race theory of the American legal system is the law's neglect of marginalized communities, largely communities of color. n118 It is therefore not too implausible to assume that its focus in international law would be on how communities of color are situated within the global configuration. Its primary focus therefore will be the intersection of global economics and politics with rights and the Third World. n119 VIII. A Tentative Agenda We have for over a century been dragged by the prosperous West behind its chariot, choked by dust, deafened by the noise, humbled by our own helplessness, and overwhelmed by the speed. We agreed to acknowledge that this chariot-drive was progress, and that progress was civilization. If we ever ventured to ask, "progress towards what, and progress for whom," it was considered [*879] to be peculiarly and ridiculously oriental to entertain such ideas about the absoluteness of progress. Of late, a voice has come to us bidding us to take count not only of the scientific perfection of the chariot but of the depth of ditches lying across its path. n120 </w:t>
      </w:r>
      <w:r w:rsidRPr="00C2246F">
        <w:rPr>
          <w:rStyle w:val="UnderlineBold"/>
          <w:highlight w:val="yellow"/>
        </w:rPr>
        <w:t>International law is fundamentally</w:t>
      </w:r>
      <w:r w:rsidRPr="00C2246F">
        <w:t xml:space="preserve"> </w:t>
      </w:r>
      <w:r w:rsidRPr="00C2246F">
        <w:rPr>
          <w:rStyle w:val="UnderlineBold"/>
          <w:highlight w:val="yellow"/>
        </w:rPr>
        <w:t>a political and a practical enterprise</w:t>
      </w:r>
      <w:r w:rsidRPr="00C2246F">
        <w:rPr>
          <w:rStyle w:val="UnderlineBold"/>
        </w:rPr>
        <w:t xml:space="preserve">. Although driven by theory and ideology, </w:t>
      </w:r>
      <w:r w:rsidRPr="00C2246F">
        <w:rPr>
          <w:rStyle w:val="UnderlineBold"/>
          <w:highlight w:val="yellow"/>
        </w:rPr>
        <w:t>it is the consequence of hard-nosed political bargaining and compromise</w:t>
      </w:r>
      <w:r w:rsidRPr="00C2246F">
        <w:t xml:space="preserve">. n121 International law is not democratic, despite the formal facade of one vote, one member at the U.N. n122 One only has to look at the make-up of the Security Council, where five members have powers of veto on decisions made by the General Assembly, consisting of one hundred and fifty plus member states. n123 However, despite these political shortcomings in global governance, political lobbying by non-governmental organizations has at times proven effective in pursuing human rights. n124 They have in fact injected into a system long viewed as bureaucratic, and its processes, cumbersome, an energy and excitement filled with possibilities for marginalized groups and individuals globally. n125 These international non-governmental organizations have, in their activism, demanded that the U.N. live up to its commitments enshrined in the first </w:t>
      </w:r>
      <w:r w:rsidRPr="00C2246F">
        <w:lastRenderedPageBreak/>
        <w:t xml:space="preserve">twentieth century document of international human rights, the Universal Declaration of Human Rights. n126 Evidence of [*880] the success of their endeavors abound; n127 the most visible is the lobbying conducted by non-governmental organizations committed to women's human rights. In the last two decades, global activity in the pursuit of women's human rights has been unprecedented. This is reflected in numerous global conferences arranged under the auspices of the U.N., n128 the number of U.N. documents committed to the pursuit of women's human rights, n129 and the amount of literature emanating from the U.N. and its agencies committed to women's human rights. n130 Much of the success of these lobbying efforts by women activists through the non-governmental sector was possible because of a concerted, strategic alliance of women activists and feminist scholars, the latter often acting as consultants and "experts." n131 This is possibly a lesson that critical race theorists could [*881] heed. In this vein, the following are some of the areas of international human rights law to which critical race theorists could make a valuable contribution. n132 Critical race theorists could become involved in the continuing efforts by Third World scholars and activists to rescript the hierarchy of rights to ensure that economic and social rights are not continually relegated to a secondary place on the rights stage, n133 and that human rights in fact are linked to economic development. n134 Second, critical race theorists could continue to deconstruct those perennial claims of human rights law: universalism, sovereignty and equality, and subject them to the vigorous critique they have accomplished in the United States. n135 Third, they could focus attention on extra-governmental institutions that continually impact the human rights of individuals, sometimes benignly, as in the case of international non-governmental organizations, and sometimes negatively, as in the case of multinational corporations. n136 Finally, they could focus their attention on the U.N., and particularly its enforcement bodies and [*882] mechanisms, to investigate how a critical race theory perspective may be brought to bear on the institution and its enforcement procedures. n137 Critical race theorists could also interrogate local concerns here in the United States that have international implications. For example, even though the death penalty has raised widespread debate because its imposition disproportionately affects African American males, an added concern is its violation of international human rights. n138 This is one international human rights issue that has resulted in widespread opprobrium from the international community, particularly this country's European allies. n139 Critical race theorists may have an important contribution in highlighting this issue and shaping the debate. One significant global event in which critical race theorists may have an immediate opportunity to engage with international human rights law, is the upcoming United Nations Fourth World Conference on Racism, Racial Discrimination, Xenophobia and Related Intolerance, to be held in South Africa in the summer of 2001. n140 The U.N. General Assembly has directed that the conference be "action oriented," n141 and the conference announcement states its aim as follows: </w:t>
      </w:r>
      <w:r w:rsidRPr="00C2246F">
        <w:rPr>
          <w:rStyle w:val="UnderlineBold"/>
          <w:highlight w:val="yellow"/>
        </w:rPr>
        <w:t>To</w:t>
      </w:r>
      <w:r w:rsidRPr="00C2246F">
        <w:rPr>
          <w:highlight w:val="yellow"/>
        </w:rPr>
        <w:t xml:space="preserve"> </w:t>
      </w:r>
      <w:r w:rsidRPr="00C2246F">
        <w:rPr>
          <w:rStyle w:val="UnderlineBold"/>
          <w:highlight w:val="yellow"/>
        </w:rPr>
        <w:t>focus on practical steps to eradicate racism</w:t>
      </w:r>
      <w:r w:rsidRPr="00C2246F">
        <w:rPr>
          <w:rStyle w:val="UnderlineBold"/>
        </w:rPr>
        <w:t xml:space="preserve"> by considering how to </w:t>
      </w:r>
      <w:r w:rsidRPr="00C2246F">
        <w:rPr>
          <w:rStyle w:val="UnderlineBold"/>
          <w:highlight w:val="yellow"/>
        </w:rPr>
        <w:t>ensure</w:t>
      </w:r>
      <w:r w:rsidRPr="00C2246F">
        <w:rPr>
          <w:rStyle w:val="UnderlineBold"/>
        </w:rPr>
        <w:t xml:space="preserve"> that </w:t>
      </w:r>
      <w:r w:rsidRPr="00C2246F">
        <w:rPr>
          <w:rStyle w:val="UnderlineBold"/>
          <w:highlight w:val="yellow"/>
        </w:rPr>
        <w:t>international standards and instruments are applied in efforts to combat it</w:t>
      </w:r>
      <w:r w:rsidRPr="00C2246F">
        <w:t xml:space="preserve">. It will also formulate recommendations for further action to combat bias and intolerance. n142 [*883] The International Convention on the Elimination of all Forms of Racial Discrimination, n143 the centerpiece of the United Nations </w:t>
      </w:r>
      <w:r w:rsidRPr="00C2246F">
        <w:rPr>
          <w:rStyle w:val="UnderlineBold"/>
        </w:rPr>
        <w:t>human rights</w:t>
      </w:r>
      <w:r w:rsidRPr="00C2246F">
        <w:t xml:space="preserve"> armory </w:t>
      </w:r>
      <w:r w:rsidRPr="00C2246F">
        <w:rPr>
          <w:rStyle w:val="UnderlineBold"/>
        </w:rPr>
        <w:t>to fight racism</w:t>
      </w:r>
      <w:r w:rsidRPr="00C2246F">
        <w:t xml:space="preserve">, will be the main focus of the event, although the conference also plans to "highlight global efforts to promote the rights of migrants." n144 Of particular interest to critical race theorists, and in line with their innovative scholarship, n145 the conference intends to focus on the intersectionality of race, gender, disability or age. n146 </w:t>
      </w:r>
      <w:r w:rsidRPr="00C2246F">
        <w:rPr>
          <w:rStyle w:val="UnderlineBold"/>
          <w:highlight w:val="yellow"/>
        </w:rPr>
        <w:t>This</w:t>
      </w:r>
      <w:r w:rsidRPr="00C2246F">
        <w:t xml:space="preserve"> conference </w:t>
      </w:r>
      <w:r w:rsidRPr="00C2246F">
        <w:rPr>
          <w:rStyle w:val="UnderlineBold"/>
          <w:highlight w:val="yellow"/>
        </w:rPr>
        <w:t>provides a propinquitous opportunity for critical race theorists to engage with</w:t>
      </w:r>
      <w:r w:rsidRPr="00C2246F">
        <w:t xml:space="preserve"> critical scholars </w:t>
      </w:r>
      <w:r w:rsidRPr="00C2246F">
        <w:rPr>
          <w:highlight w:val="yellow"/>
        </w:rPr>
        <w:t xml:space="preserve">and </w:t>
      </w:r>
      <w:r w:rsidRPr="00C2246F">
        <w:rPr>
          <w:rStyle w:val="UnderlineBold"/>
          <w:highlight w:val="yellow"/>
        </w:rPr>
        <w:t>human rights</w:t>
      </w:r>
      <w:r w:rsidRPr="00C2246F">
        <w:rPr>
          <w:rStyle w:val="UnderlineBold"/>
        </w:rPr>
        <w:t xml:space="preserve"> activists</w:t>
      </w:r>
      <w:r w:rsidRPr="00C2246F">
        <w:t xml:space="preserve"> from around the globe </w:t>
      </w:r>
      <w:r w:rsidRPr="00C2246F">
        <w:rPr>
          <w:rStyle w:val="UnderlineBold"/>
          <w:highlight w:val="yellow"/>
        </w:rPr>
        <w:t>to interrogate the increasing possibilities of a human rights agenda in the United States in line with global developments</w:t>
      </w:r>
      <w:r w:rsidRPr="00C2246F">
        <w:t xml:space="preserve">. The imperatives of globalism and the organizational space that has been spurred by the increasing network of human rights, non-governmental organizations, provides an exciting entry point for critical race theorists to pursue a global agenda to eradicate racism. </w:t>
      </w:r>
      <w:r w:rsidRPr="00C2246F">
        <w:rPr>
          <w:rStyle w:val="UnderlineBold"/>
          <w:highlight w:val="yellow"/>
        </w:rPr>
        <w:t>The most salient, immediate benefit may be an exploration</w:t>
      </w:r>
      <w:r w:rsidRPr="00C2246F">
        <w:rPr>
          <w:rStyle w:val="UnderlineBold"/>
        </w:rPr>
        <w:t xml:space="preserve"> </w:t>
      </w:r>
      <w:r w:rsidRPr="00C2246F">
        <w:rPr>
          <w:rStyle w:val="UnderlineBold"/>
          <w:b w:val="0"/>
        </w:rPr>
        <w:t>of possible theoretical and</w:t>
      </w:r>
      <w:r w:rsidRPr="00C2246F">
        <w:rPr>
          <w:rStyle w:val="UnderlineBold"/>
        </w:rPr>
        <w:t xml:space="preserve"> </w:t>
      </w:r>
      <w:r w:rsidRPr="00C2246F">
        <w:rPr>
          <w:rStyle w:val="UnderlineBold"/>
          <w:highlight w:val="yellow"/>
        </w:rPr>
        <w:t>practical strategies to pursue those goals within the United States</w:t>
      </w:r>
      <w:r w:rsidRPr="00C2246F">
        <w:t xml:space="preserve">. </w:t>
      </w:r>
    </w:p>
    <w:p w14:paraId="293DBB4A" w14:textId="77777777" w:rsidR="00666E17" w:rsidRPr="00C2246F" w:rsidRDefault="00666E17" w:rsidP="00666E17"/>
    <w:p w14:paraId="125FD4A1" w14:textId="77777777" w:rsidR="00E50ABF" w:rsidRPr="00C2246F" w:rsidRDefault="00E50ABF" w:rsidP="00E50ABF">
      <w:pPr>
        <w:pStyle w:val="Heading4"/>
      </w:pPr>
      <w:r w:rsidRPr="00C2246F">
        <w:lastRenderedPageBreak/>
        <w:t xml:space="preserve">Supporting </w:t>
      </w:r>
      <w:r w:rsidRPr="00C2246F">
        <w:rPr>
          <w:u w:val="single"/>
        </w:rPr>
        <w:t>institutional</w:t>
      </w:r>
      <w:r w:rsidRPr="00C2246F">
        <w:t xml:space="preserve"> rights a key necessary for struggles against oppression – we may not change the heart, but we can restrain the heartless</w:t>
      </w:r>
    </w:p>
    <w:p w14:paraId="016CEC59" w14:textId="77777777" w:rsidR="00E50ABF" w:rsidRPr="00C2246F" w:rsidRDefault="00E50ABF" w:rsidP="00E50ABF">
      <w:r w:rsidRPr="00C2246F">
        <w:t>Cook 90</w:t>
      </w:r>
    </w:p>
    <w:p w14:paraId="4AB3CD3A" w14:textId="77777777" w:rsidR="00E50ABF" w:rsidRPr="00C2246F" w:rsidRDefault="00E50ABF" w:rsidP="00E50ABF">
      <w:r w:rsidRPr="00C2246F">
        <w:t>Anthony E. Cook, Florida University Associate law Professor, Beyond Critical legal Studies: The Reconstrutive Theology of Dr. Martin luther King, Jr., 1990, 103.5, JSTOR</w:t>
      </w:r>
    </w:p>
    <w:p w14:paraId="6ED4FB11" w14:textId="77777777" w:rsidR="00E50ABF" w:rsidRPr="00C2246F" w:rsidRDefault="00E50ABF" w:rsidP="00E50ABF"/>
    <w:p w14:paraId="7BB0AE0A" w14:textId="77777777" w:rsidR="00E50ABF" w:rsidRPr="00C2246F" w:rsidRDefault="00E50ABF" w:rsidP="00E50ABF">
      <w:r w:rsidRPr="00C2246F">
        <w:t>Unlike some CLS scholars, King understood the importance of a system of individual rights. CLS proponents have urged that rights are incoherent and indeterminate reifications of concrete experiences; they obfuscate, through the manipulation of abstract categories, disempowering social relations. [FN158] King, on the other hand, understood that the oppressed could make rights determinate in practice; although "</w:t>
      </w:r>
      <w:r w:rsidRPr="00C2246F">
        <w:rPr>
          <w:rStyle w:val="TitleChar"/>
        </w:rPr>
        <w:t xml:space="preserve">law tends to declare rights--it does not deliver them. </w:t>
      </w:r>
      <w:r w:rsidRPr="00C2246F">
        <w:rPr>
          <w:rStyle w:val="UnderlineBold"/>
        </w:rPr>
        <w:t xml:space="preserve">A </w:t>
      </w:r>
      <w:r w:rsidRPr="00C2246F">
        <w:rPr>
          <w:rStyle w:val="UnderlineBold"/>
          <w:highlight w:val="green"/>
        </w:rPr>
        <w:t>catalyst is needed</w:t>
      </w:r>
      <w:r w:rsidRPr="00C2246F">
        <w:t xml:space="preserve"> to breathe life experience into a judicial decision."' [FN159] For King, the catalyst was persistent social struggle to transform the oppressiveness of one's existential condition into ever closer approximations of the ideal. The hierarchies of race, gender, and class define those conditions, and the struggle for substantive rights closes the gap between the latter and the ideal of the Beloved Community. </w:t>
      </w:r>
      <w:r w:rsidRPr="00C2246F">
        <w:rPr>
          <w:rStyle w:val="TitleChar"/>
        </w:rPr>
        <w:t>Under the pressures of</w:t>
      </w:r>
      <w:r w:rsidRPr="00C2246F">
        <w:t xml:space="preserve"> social </w:t>
      </w:r>
      <w:r w:rsidRPr="00C2246F">
        <w:rPr>
          <w:rStyle w:val="TitleChar"/>
        </w:rPr>
        <w:t>struggle, the oppressed can alter rights to better reflect the exigencies of social reality</w:t>
      </w:r>
      <w:r w:rsidRPr="00C2246F">
        <w:t>--a reality itself more fully understood by those engaged in transformative struggle.</w:t>
      </w:r>
    </w:p>
    <w:p w14:paraId="4411A101" w14:textId="77777777" w:rsidR="00E50ABF" w:rsidRPr="00C2246F" w:rsidRDefault="00E50ABF" w:rsidP="00E50ABF">
      <w:r w:rsidRPr="00C2246F">
        <w:t xml:space="preserve">King's Beloved Community accepted and expanded the liberal tradition of rights. King realized that </w:t>
      </w:r>
      <w:r w:rsidRPr="00C2246F">
        <w:rPr>
          <w:rStyle w:val="TitleChar"/>
        </w:rPr>
        <w:t>notwithstanding</w:t>
      </w:r>
      <w:r w:rsidRPr="00C2246F">
        <w:t xml:space="preserve"> its </w:t>
      </w:r>
      <w:r w:rsidRPr="00C2246F">
        <w:rPr>
          <w:rStyle w:val="TitleChar"/>
        </w:rPr>
        <w:t>limits</w:t>
      </w:r>
      <w:r w:rsidRPr="00C2246F">
        <w:t xml:space="preserve">, </w:t>
      </w:r>
      <w:r w:rsidRPr="00C2246F">
        <w:rPr>
          <w:rStyle w:val="TitleChar"/>
        </w:rPr>
        <w:t xml:space="preserve">the liberal vision contained important insights into the human condition. </w:t>
      </w:r>
      <w:r w:rsidRPr="00C2246F">
        <w:rPr>
          <w:rStyle w:val="TitleChar"/>
          <w:highlight w:val="green"/>
        </w:rPr>
        <w:t>For those deprived of basic freedoms</w:t>
      </w:r>
      <w:r w:rsidRPr="00C2246F">
        <w:rPr>
          <w:rStyle w:val="TitleChar"/>
        </w:rPr>
        <w:t xml:space="preserve"> and subjected to arbitrary acts of state authority</w:t>
      </w:r>
      <w:r w:rsidRPr="00C2246F">
        <w:t xml:space="preserve">, the </w:t>
      </w:r>
      <w:r w:rsidRPr="00C2246F">
        <w:rPr>
          <w:rStyle w:val="UnderlineBold"/>
          <w:highlight w:val="green"/>
        </w:rPr>
        <w:t>enforcement of formal rights was revolutionary</w:t>
      </w:r>
      <w:r w:rsidRPr="00C2246F">
        <w:rPr>
          <w:highlight w:val="green"/>
        </w:rPr>
        <w:t xml:space="preserve">. </w:t>
      </w:r>
      <w:r w:rsidRPr="00C2246F">
        <w:rPr>
          <w:rStyle w:val="TitleChar"/>
          <w:highlight w:val="green"/>
        </w:rPr>
        <w:t>African-Americans understood</w:t>
      </w:r>
      <w:r w:rsidRPr="00C2246F">
        <w:t xml:space="preserve"> the </w:t>
      </w:r>
      <w:r w:rsidRPr="00C2246F">
        <w:rPr>
          <w:rStyle w:val="TitleChar"/>
          <w:highlight w:val="green"/>
        </w:rPr>
        <w:t>importance of</w:t>
      </w:r>
      <w:r w:rsidRPr="00C2246F">
        <w:rPr>
          <w:rStyle w:val="TitleChar"/>
        </w:rPr>
        <w:t xml:space="preserve"> formal </w:t>
      </w:r>
      <w:r w:rsidRPr="00C2246F">
        <w:rPr>
          <w:rStyle w:val="TitleChar"/>
          <w:highlight w:val="green"/>
        </w:rPr>
        <w:t>liberal rights</w:t>
      </w:r>
      <w:r w:rsidRPr="00C2246F">
        <w:t xml:space="preserve"> </w:t>
      </w:r>
      <w:r w:rsidRPr="00C2246F">
        <w:rPr>
          <w:rStyle w:val="TitleChar"/>
        </w:rPr>
        <w:t xml:space="preserve">and demanded the full enforcement of such rights in order </w:t>
      </w:r>
      <w:r w:rsidRPr="00C2246F">
        <w:rPr>
          <w:rStyle w:val="TitleChar"/>
          <w:highlight w:val="green"/>
        </w:rPr>
        <w:t>to challenge and rectify historical practices</w:t>
      </w:r>
      <w:r w:rsidRPr="00C2246F">
        <w:rPr>
          <w:rStyle w:val="TitleChar"/>
        </w:rPr>
        <w:t xml:space="preserve"> that had objectified and subsumed their existence</w:t>
      </w:r>
      <w:r w:rsidRPr="00C2246F">
        <w:t>.</w:t>
      </w:r>
    </w:p>
    <w:p w14:paraId="735A8870" w14:textId="77777777" w:rsidR="00E50ABF" w:rsidRPr="00C2246F" w:rsidRDefault="00E50ABF" w:rsidP="00E50ABF">
      <w:r w:rsidRPr="00C2246F">
        <w:t xml:space="preserve">Although conservatives contended that the emphasis on rights disrupted the gradual moral evolution that would ultimately change white sentiment, King contended that "[j]udicial </w:t>
      </w:r>
      <w:r w:rsidRPr="00C2246F">
        <w:rPr>
          <w:rStyle w:val="UnderlineBold"/>
          <w:highlight w:val="green"/>
        </w:rPr>
        <w:t>decrees may not change the heart, but they can restrain the heartless</w:t>
      </w:r>
      <w:r w:rsidRPr="00C2246F">
        <w:rPr>
          <w:rStyle w:val="UnderlineBold"/>
        </w:rPr>
        <w:t>.</w:t>
      </w:r>
      <w:r w:rsidRPr="00C2246F">
        <w:t xml:space="preserve">"' [FN160] On the other *1036 hand, although </w:t>
      </w:r>
      <w:r w:rsidRPr="00C2246F">
        <w:rPr>
          <w:rStyle w:val="TitleChar"/>
        </w:rPr>
        <w:t>radicals contended</w:t>
      </w:r>
      <w:r w:rsidRPr="00C2246F">
        <w:t xml:space="preserve"> that such </w:t>
      </w:r>
      <w:r w:rsidRPr="00C2246F">
        <w:rPr>
          <w:rStyle w:val="TitleChar"/>
        </w:rPr>
        <w:t>rights were</w:t>
      </w:r>
      <w:r w:rsidRPr="00C2246F">
        <w:t xml:space="preserve"> mere </w:t>
      </w:r>
      <w:r w:rsidRPr="00C2246F">
        <w:rPr>
          <w:rStyle w:val="TitleChar"/>
        </w:rPr>
        <w:t>tokens</w:t>
      </w:r>
      <w:r w:rsidRPr="00C2246F">
        <w:t xml:space="preserve"> and created a false sense of security masking continued violence, </w:t>
      </w:r>
      <w:r w:rsidRPr="00C2246F">
        <w:rPr>
          <w:rStyle w:val="TitleChar"/>
        </w:rPr>
        <w:t>King understood</w:t>
      </w:r>
      <w:r w:rsidRPr="00C2246F">
        <w:t xml:space="preserve"> that the strict </w:t>
      </w:r>
      <w:r w:rsidRPr="00C2246F">
        <w:rPr>
          <w:rStyle w:val="UnderlineBold"/>
          <w:highlight w:val="green"/>
        </w:rPr>
        <w:t xml:space="preserve">enforcement of the rule of law was essential to any struggle for social justice, </w:t>
      </w:r>
      <w:r w:rsidRPr="00C2246F">
        <w:rPr>
          <w:rStyle w:val="UnderlineBold"/>
          <w:highlight w:val="green"/>
          <w:bdr w:val="single" w:sz="4" w:space="0" w:color="auto"/>
        </w:rPr>
        <w:t>whether that struggle was moderate or radical</w:t>
      </w:r>
      <w:r w:rsidRPr="00C2246F">
        <w:t xml:space="preserve"> in its sentiment and goals. Freedom of dissent and protest; freedom from arbitrary searches, seizures, and detention; and freedom to organize and associate with those of common purpose were necessary rights that no movement for social reconstruction could take for granted.</w:t>
      </w:r>
    </w:p>
    <w:p w14:paraId="73313229" w14:textId="77777777" w:rsidR="00E50ABF" w:rsidRPr="00C2246F" w:rsidRDefault="00E50ABF" w:rsidP="00E50ABF">
      <w:pPr>
        <w:rPr>
          <w:rStyle w:val="TitleChar"/>
        </w:rPr>
      </w:pPr>
      <w:r w:rsidRPr="00C2246F">
        <w:t xml:space="preserve">Furthermore, </w:t>
      </w:r>
      <w:r w:rsidRPr="00C2246F">
        <w:rPr>
          <w:rStyle w:val="TitleChar"/>
        </w:rPr>
        <w:t>King saw</w:t>
      </w:r>
      <w:r w:rsidRPr="00C2246F">
        <w:t xml:space="preserve"> the initial </w:t>
      </w:r>
      <w:r w:rsidRPr="00C2246F">
        <w:rPr>
          <w:rStyle w:val="TitleChar"/>
          <w:highlight w:val="green"/>
        </w:rPr>
        <w:t>emphasis on</w:t>
      </w:r>
      <w:r w:rsidRPr="00C2246F">
        <w:t xml:space="preserve"> civil </w:t>
      </w:r>
      <w:r w:rsidRPr="00C2246F">
        <w:rPr>
          <w:rStyle w:val="TitleChar"/>
          <w:highlight w:val="green"/>
        </w:rPr>
        <w:t>rights</w:t>
      </w:r>
      <w:r w:rsidRPr="00C2246F">
        <w:t>, [FN161] I believe</w:t>
      </w:r>
      <w:r w:rsidRPr="00C2246F">
        <w:rPr>
          <w:highlight w:val="green"/>
        </w:rPr>
        <w:t xml:space="preserve">, </w:t>
      </w:r>
      <w:r w:rsidRPr="00C2246F">
        <w:rPr>
          <w:rStyle w:val="TitleChar"/>
          <w:highlight w:val="green"/>
        </w:rPr>
        <w:t xml:space="preserve">as a </w:t>
      </w:r>
      <w:r w:rsidRPr="00C2246F">
        <w:rPr>
          <w:rStyle w:val="TitleChar"/>
          <w:b/>
          <w:highlight w:val="green"/>
          <w:bdr w:val="single" w:sz="4" w:space="0" w:color="auto"/>
        </w:rPr>
        <w:t>necessary struggle</w:t>
      </w:r>
      <w:r w:rsidRPr="00C2246F">
        <w:rPr>
          <w:rStyle w:val="TitleChar"/>
          <w:highlight w:val="green"/>
        </w:rPr>
        <w:t xml:space="preserve"> for the collective self-respect and dignity of a people</w:t>
      </w:r>
      <w:r w:rsidRPr="00C2246F">
        <w:rPr>
          <w:rStyle w:val="TitleChar"/>
        </w:rPr>
        <w:t xml:space="preserve"> whose subordination was</w:t>
      </w:r>
      <w:r w:rsidRPr="00C2246F">
        <w:t xml:space="preserve">, in part, </w:t>
      </w:r>
      <w:r w:rsidRPr="00C2246F">
        <w:rPr>
          <w:rStyle w:val="TitleChar"/>
        </w:rPr>
        <w:t>maintained by laws</w:t>
      </w:r>
      <w:r w:rsidRPr="00C2246F">
        <w:t xml:space="preserve"> reproducing and reinforcing feelings of inadequacy and inferiority. </w:t>
      </w:r>
      <w:r w:rsidRPr="00C2246F">
        <w:rPr>
          <w:rStyle w:val="TitleChar"/>
        </w:rPr>
        <w:t>The</w:t>
      </w:r>
      <w:r w:rsidRPr="00C2246F">
        <w:t xml:space="preserve"> civil rights struggle attempted to lift the veil of shame and degradation from the eyes of a people who could then glimpse the possibilities of their personhood and achieve that potential through varied forms of social struggle. </w:t>
      </w:r>
      <w:r w:rsidRPr="00C2246F">
        <w:rPr>
          <w:rStyle w:val="TitleChar"/>
        </w:rPr>
        <w:t>King's</w:t>
      </w:r>
      <w:r w:rsidRPr="00C2246F">
        <w:t xml:space="preserve"> richer </w:t>
      </w:r>
      <w:r w:rsidRPr="00C2246F">
        <w:rPr>
          <w:rStyle w:val="TitleChar"/>
        </w:rPr>
        <w:t xml:space="preserve">conception of </w:t>
      </w:r>
      <w:r w:rsidRPr="00C2246F">
        <w:rPr>
          <w:rStyle w:val="TitleChar"/>
          <w:highlight w:val="green"/>
        </w:rPr>
        <w:t>rights provided</w:t>
      </w:r>
      <w:r w:rsidRPr="00C2246F">
        <w:t xml:space="preserve"> limitations on collective action while </w:t>
      </w:r>
      <w:r w:rsidRPr="00C2246F">
        <w:rPr>
          <w:rStyle w:val="TitleChar"/>
        </w:rPr>
        <w:t xml:space="preserve">broadening the </w:t>
      </w:r>
      <w:r w:rsidRPr="00C2246F">
        <w:rPr>
          <w:rStyle w:val="TitleChar"/>
          <w:highlight w:val="green"/>
        </w:rPr>
        <w:t>scope</w:t>
      </w:r>
      <w:r w:rsidRPr="00C2246F">
        <w:rPr>
          <w:rStyle w:val="TitleChar"/>
        </w:rPr>
        <w:t xml:space="preserve"> of personal duty </w:t>
      </w:r>
      <w:r w:rsidRPr="00C2246F">
        <w:rPr>
          <w:rStyle w:val="TitleChar"/>
          <w:highlight w:val="green"/>
        </w:rPr>
        <w:t>to permit movement toward a more socially conscious community.</w:t>
      </w:r>
      <w:r w:rsidRPr="00C2246F">
        <w:rPr>
          <w:rStyle w:val="TitleChar"/>
        </w:rPr>
        <w:t xml:space="preserve"> </w:t>
      </w:r>
    </w:p>
    <w:p w14:paraId="79AA3929" w14:textId="77777777" w:rsidR="00E50ABF" w:rsidRPr="00C2246F" w:rsidRDefault="00E50ABF" w:rsidP="00666E17"/>
    <w:p w14:paraId="68D125B7" w14:textId="77777777" w:rsidR="0070070E" w:rsidRPr="00C2246F" w:rsidRDefault="0070070E" w:rsidP="0070070E">
      <w:pPr>
        <w:pStyle w:val="Heading2"/>
        <w:rPr>
          <w:sz w:val="36"/>
        </w:rPr>
      </w:pPr>
      <w:r w:rsidRPr="00C2246F">
        <w:rPr>
          <w:sz w:val="36"/>
        </w:rPr>
        <w:lastRenderedPageBreak/>
        <w:t>at: roleplaying bad</w:t>
      </w:r>
    </w:p>
    <w:p w14:paraId="3AA0C22F" w14:textId="77777777" w:rsidR="0070070E" w:rsidRPr="00C2246F" w:rsidRDefault="0070070E" w:rsidP="0070070E"/>
    <w:p w14:paraId="1755F28C" w14:textId="77777777" w:rsidR="0070070E" w:rsidRPr="00C2246F" w:rsidRDefault="0070070E" w:rsidP="0070070E"/>
    <w:p w14:paraId="186DC95B" w14:textId="77777777" w:rsidR="0070070E" w:rsidRPr="00C2246F" w:rsidRDefault="0070070E" w:rsidP="0070070E">
      <w:pPr>
        <w:pStyle w:val="TagText"/>
      </w:pPr>
      <w:r w:rsidRPr="00C2246F">
        <w:t>Arguing that a current government policy is bad is not roleplaying</w:t>
      </w:r>
    </w:p>
    <w:p w14:paraId="46D265A6" w14:textId="77777777" w:rsidR="0070070E" w:rsidRPr="00C2246F" w:rsidRDefault="0070070E" w:rsidP="0070070E">
      <w:r w:rsidRPr="00C2246F">
        <w:t xml:space="preserve">Scott </w:t>
      </w:r>
      <w:r w:rsidRPr="00C2246F">
        <w:rPr>
          <w:rStyle w:val="StyleStyleBold12pt"/>
        </w:rPr>
        <w:t>Harris</w:t>
      </w:r>
      <w:r w:rsidRPr="00C2246F">
        <w:t>, Director of Debate, Kansas University, 20</w:t>
      </w:r>
      <w:r w:rsidRPr="00C2246F">
        <w:rPr>
          <w:rStyle w:val="StyleStyleBold12pt"/>
        </w:rPr>
        <w:t>13</w:t>
      </w:r>
      <w:r w:rsidRPr="00C2246F">
        <w:t>, This Ballot, http://www.cedadebate.org/forum/index.php?topic=4762.0</w:t>
      </w:r>
    </w:p>
    <w:p w14:paraId="109276FC" w14:textId="77777777" w:rsidR="0070070E" w:rsidRPr="00C2246F" w:rsidRDefault="0070070E" w:rsidP="0070070E"/>
    <w:p w14:paraId="5DEB67AE" w14:textId="77777777" w:rsidR="0070070E" w:rsidRPr="00C2246F" w:rsidRDefault="0070070E" w:rsidP="0070070E">
      <w:pPr>
        <w:rPr>
          <w:sz w:val="16"/>
        </w:rPr>
      </w:pPr>
      <w:r w:rsidRPr="00C2246F">
        <w:rPr>
          <w:sz w:val="16"/>
        </w:rPr>
        <w:t xml:space="preserve">While this ballot has meandered off on a tangent I’ll take this opportunity to comment on an unrelated argument in the debate. Emporia argued that oppressed people should not be forced to role play being the oppressor. </w:t>
      </w:r>
      <w:r w:rsidRPr="00C2246F">
        <w:rPr>
          <w:rStyle w:val="StyleUnderline"/>
          <w:highlight w:val="yellow"/>
        </w:rPr>
        <w:t>This idea</w:t>
      </w:r>
      <w:r w:rsidRPr="00C2246F">
        <w:rPr>
          <w:rStyle w:val="StyleUnderline"/>
        </w:rPr>
        <w:t xml:space="preserve"> that </w:t>
      </w:r>
      <w:r w:rsidRPr="00C2246F">
        <w:rPr>
          <w:rStyle w:val="StyleUnderline"/>
          <w:highlight w:val="yellow"/>
        </w:rPr>
        <w:t>debate is about role playing</w:t>
      </w:r>
      <w:r w:rsidRPr="00C2246F">
        <w:rPr>
          <w:sz w:val="16"/>
        </w:rPr>
        <w:t xml:space="preserve"> being a part of the government </w:t>
      </w:r>
      <w:r w:rsidRPr="00C2246F">
        <w:rPr>
          <w:rStyle w:val="StyleUnderline"/>
          <w:highlight w:val="yellow"/>
        </w:rPr>
        <w:t>puzzles me</w:t>
      </w:r>
      <w:r w:rsidRPr="00C2246F">
        <w:rPr>
          <w:sz w:val="16"/>
        </w:rPr>
        <w:t xml:space="preserve"> greatly. While I have been in debate for 40 years now </w:t>
      </w:r>
      <w:r w:rsidRPr="00C2246F">
        <w:rPr>
          <w:rStyle w:val="StyleUnderline"/>
          <w:highlight w:val="yellow"/>
        </w:rPr>
        <w:t>never once have I role played being</w:t>
      </w:r>
      <w:r w:rsidRPr="00C2246F">
        <w:rPr>
          <w:rStyle w:val="StyleUnderline"/>
        </w:rPr>
        <w:t xml:space="preserve"> part of </w:t>
      </w:r>
      <w:r w:rsidRPr="00C2246F">
        <w:rPr>
          <w:rStyle w:val="StyleUnderline"/>
          <w:highlight w:val="yellow"/>
        </w:rPr>
        <w:t>the government</w:t>
      </w:r>
      <w:r w:rsidRPr="00C2246F">
        <w:rPr>
          <w:sz w:val="16"/>
        </w:rPr>
        <w:t xml:space="preserve">. </w:t>
      </w:r>
      <w:r w:rsidRPr="00C2246F">
        <w:rPr>
          <w:rStyle w:val="StyleUnderline"/>
        </w:rPr>
        <w:t>When I debated and when I have judged</w:t>
      </w:r>
      <w:r w:rsidRPr="00C2246F">
        <w:rPr>
          <w:sz w:val="16"/>
        </w:rPr>
        <w:t xml:space="preserve"> debates </w:t>
      </w:r>
      <w:r w:rsidRPr="00C2246F">
        <w:rPr>
          <w:rStyle w:val="StyleUnderline"/>
        </w:rPr>
        <w:t>I have never pretended to be anyone</w:t>
      </w:r>
      <w:r w:rsidRPr="00C2246F">
        <w:rPr>
          <w:sz w:val="16"/>
        </w:rPr>
        <w:t xml:space="preserve"> but Scott Harris. Pretending to be Scott Harris is burden enough for me. Scott </w:t>
      </w:r>
      <w:r w:rsidRPr="00C2246F">
        <w:rPr>
          <w:rStyle w:val="StyleUnderline"/>
          <w:highlight w:val="yellow"/>
        </w:rPr>
        <w:t>Harris has formed</w:t>
      </w:r>
      <w:r w:rsidRPr="00C2246F">
        <w:rPr>
          <w:sz w:val="16"/>
        </w:rPr>
        <w:t xml:space="preserve"> many </w:t>
      </w:r>
      <w:r w:rsidRPr="00C2246F">
        <w:rPr>
          <w:rStyle w:val="StyleUnderline"/>
          <w:highlight w:val="yellow"/>
        </w:rPr>
        <w:t>opinions about what the government</w:t>
      </w:r>
      <w:r w:rsidRPr="00C2246F">
        <w:rPr>
          <w:rStyle w:val="StyleUnderline"/>
        </w:rPr>
        <w:t xml:space="preserve"> and</w:t>
      </w:r>
      <w:r w:rsidRPr="00C2246F">
        <w:rPr>
          <w:sz w:val="16"/>
        </w:rPr>
        <w:t xml:space="preserve"> other </w:t>
      </w:r>
      <w:r w:rsidRPr="00C2246F">
        <w:rPr>
          <w:rStyle w:val="StyleUnderline"/>
        </w:rPr>
        <w:t xml:space="preserve">institutions </w:t>
      </w:r>
      <w:r w:rsidRPr="00C2246F">
        <w:rPr>
          <w:rStyle w:val="StyleUnderline"/>
          <w:highlight w:val="yellow"/>
        </w:rPr>
        <w:t>should or should not do without</w:t>
      </w:r>
      <w:r w:rsidRPr="00C2246F">
        <w:rPr>
          <w:rStyle w:val="StyleUnderline"/>
        </w:rPr>
        <w:t xml:space="preserve"> ever role playing </w:t>
      </w:r>
      <w:r w:rsidRPr="00C2246F">
        <w:rPr>
          <w:rStyle w:val="StyleUnderline"/>
          <w:highlight w:val="yellow"/>
        </w:rPr>
        <w:t>being part of those institutions</w:t>
      </w:r>
      <w:r w:rsidRPr="00C2246F">
        <w:rPr>
          <w:rStyle w:val="StyleUnderline"/>
        </w:rPr>
        <w:t>. I would form opinions about things the government does if I had never debated</w:t>
      </w:r>
      <w:r w:rsidRPr="00C2246F">
        <w:rPr>
          <w:sz w:val="16"/>
        </w:rPr>
        <w:t xml:space="preserve">. </w:t>
      </w:r>
      <w:r w:rsidRPr="00C2246F">
        <w:rPr>
          <w:rStyle w:val="StyleUnderline"/>
        </w:rPr>
        <w:t>I cannot imagine a world in which people don’t form opinions about the things their government does</w:t>
      </w:r>
      <w:r w:rsidRPr="00C2246F">
        <w:rPr>
          <w:sz w:val="16"/>
        </w:rPr>
        <w:t xml:space="preserve">. </w:t>
      </w:r>
      <w:r w:rsidRPr="00C2246F">
        <w:rPr>
          <w:rStyle w:val="StyleUnderline"/>
        </w:rPr>
        <w:t xml:space="preserve">I don’t know where this vision of debate comes from. </w:t>
      </w:r>
      <w:r w:rsidRPr="00C2246F">
        <w:rPr>
          <w:rStyle w:val="StyleUnderline"/>
          <w:highlight w:val="yellow"/>
        </w:rPr>
        <w:t>I have no idea</w:t>
      </w:r>
      <w:r w:rsidRPr="00C2246F">
        <w:rPr>
          <w:rStyle w:val="StyleUnderline"/>
        </w:rPr>
        <w:t xml:space="preserve"> at all </w:t>
      </w:r>
      <w:r w:rsidRPr="00C2246F">
        <w:rPr>
          <w:rStyle w:val="StyleUnderline"/>
          <w:highlight w:val="yellow"/>
        </w:rPr>
        <w:t xml:space="preserve">why it would be oppressive </w:t>
      </w:r>
      <w:r w:rsidRPr="00C2246F">
        <w:rPr>
          <w:rStyle w:val="StyleUnderline"/>
        </w:rPr>
        <w:t xml:space="preserve">for someone </w:t>
      </w:r>
      <w:r w:rsidRPr="00C2246F">
        <w:rPr>
          <w:rStyle w:val="StyleUnderline"/>
          <w:highlight w:val="yellow"/>
        </w:rPr>
        <w:t>to form an opinion about</w:t>
      </w:r>
      <w:r w:rsidRPr="00C2246F">
        <w:rPr>
          <w:sz w:val="16"/>
        </w:rPr>
        <w:t xml:space="preserve"> whether or not they think </w:t>
      </w:r>
      <w:r w:rsidRPr="00C2246F">
        <w:rPr>
          <w:rStyle w:val="StyleUnderline"/>
          <w:highlight w:val="yellow"/>
        </w:rPr>
        <w:t>the government</w:t>
      </w:r>
      <w:r w:rsidRPr="00C2246F">
        <w:rPr>
          <w:sz w:val="16"/>
        </w:rPr>
        <w:t xml:space="preserve"> should or should not do something.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tournament. </w:t>
      </w:r>
      <w:r w:rsidRPr="00C2246F">
        <w:rPr>
          <w:rStyle w:val="StyleUnderline"/>
        </w:rPr>
        <w:t>If I argue with someone about whether or not the government should use torture or drone strikes I can do that and form opinions without ever role playing that I am part of the government</w:t>
      </w:r>
      <w:r w:rsidRPr="00C2246F">
        <w:rPr>
          <w:sz w:val="16"/>
        </w:rPr>
        <w:t>. Sometimes the things that debaters argue is happening in debates puzzle me because they seem to be based on a vision of debate that is foreign to what I think happens in a debate round.</w:t>
      </w:r>
    </w:p>
    <w:p w14:paraId="2AF558A7" w14:textId="77777777" w:rsidR="0070070E" w:rsidRPr="00C2246F" w:rsidRDefault="0070070E" w:rsidP="0070070E"/>
    <w:p w14:paraId="2156BB5D" w14:textId="77777777" w:rsidR="0070070E" w:rsidRPr="00C2246F" w:rsidRDefault="0070070E" w:rsidP="0070070E">
      <w:pPr>
        <w:pStyle w:val="TagText"/>
      </w:pPr>
      <w:r w:rsidRPr="00C2246F">
        <w:t>Analysis of policy is particularly empowering, even if we’re not the USFG</w:t>
      </w:r>
    </w:p>
    <w:p w14:paraId="175E9735" w14:textId="77777777" w:rsidR="0070070E" w:rsidRPr="00C2246F" w:rsidRDefault="0070070E" w:rsidP="0070070E">
      <w:pPr>
        <w:ind w:right="288"/>
        <w:rPr>
          <w:rFonts w:eastAsia="Times New Roman"/>
          <w:b/>
          <w:bCs/>
          <w:sz w:val="24"/>
        </w:rPr>
      </w:pPr>
      <w:r w:rsidRPr="00C2246F">
        <w:rPr>
          <w:rFonts w:eastAsia="Times New Roman"/>
          <w:b/>
          <w:bCs/>
          <w:sz w:val="24"/>
        </w:rPr>
        <w:t>Shulock 99</w:t>
      </w:r>
    </w:p>
    <w:p w14:paraId="22DB9D7A" w14:textId="77777777" w:rsidR="0070070E" w:rsidRPr="00C2246F" w:rsidRDefault="0070070E" w:rsidP="0070070E">
      <w:pPr>
        <w:ind w:right="288"/>
        <w:rPr>
          <w:rFonts w:eastAsia="Times New Roman"/>
        </w:rPr>
      </w:pPr>
      <w:r w:rsidRPr="00C2246F">
        <w:rPr>
          <w:rFonts w:eastAsia="Times New Roman"/>
          <w:b/>
          <w:sz w:val="24"/>
        </w:rPr>
        <w:t xml:space="preserve"> </w:t>
      </w:r>
      <w:r w:rsidRPr="00C2246F">
        <w:rPr>
          <w:rFonts w:eastAsia="Times New Roman"/>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14:paraId="5E352743" w14:textId="77777777" w:rsidR="0070070E" w:rsidRPr="00C2246F" w:rsidRDefault="0070070E" w:rsidP="0070070E">
      <w:pPr>
        <w:ind w:right="288"/>
        <w:rPr>
          <w:rFonts w:eastAsia="Times New Roman"/>
          <w:sz w:val="10"/>
        </w:rPr>
      </w:pPr>
    </w:p>
    <w:p w14:paraId="38301C4B" w14:textId="77777777" w:rsidR="0070070E" w:rsidRPr="00C2246F" w:rsidRDefault="0070070E" w:rsidP="0070070E">
      <w:pPr>
        <w:ind w:right="288"/>
        <w:rPr>
          <w:rFonts w:eastAsia="Times New Roman"/>
          <w:u w:val="single"/>
        </w:rPr>
      </w:pPr>
      <w:r w:rsidRPr="00C2246F">
        <w:rPr>
          <w:rFonts w:eastAsia="Times New Roman"/>
          <w:sz w:val="16"/>
        </w:rPr>
        <w:t xml:space="preserve">In my view, none of these radical changes is necessary. </w:t>
      </w:r>
      <w:r w:rsidRPr="00C2246F">
        <w:rPr>
          <w:rFonts w:eastAsia="Times New Roman"/>
          <w:b/>
          <w:highlight w:val="yellow"/>
          <w:u w:val="single"/>
        </w:rPr>
        <w:t>As interesting as</w:t>
      </w:r>
      <w:r w:rsidRPr="00C2246F">
        <w:rPr>
          <w:rFonts w:eastAsia="Times New Roman"/>
          <w:b/>
          <w:u w:val="single"/>
        </w:rPr>
        <w:t xml:space="preserve"> our </w:t>
      </w:r>
      <w:r w:rsidRPr="00C2246F">
        <w:rPr>
          <w:rFonts w:eastAsia="Times New Roman"/>
          <w:b/>
          <w:highlight w:val="yellow"/>
          <w:u w:val="single"/>
        </w:rPr>
        <w:t>politics might be with</w:t>
      </w:r>
      <w:r w:rsidRPr="00C2246F">
        <w:rPr>
          <w:rFonts w:eastAsia="Times New Roman"/>
          <w:b/>
          <w:u w:val="single"/>
        </w:rPr>
        <w:t xml:space="preserve"> the kinds of changes outlined by proponents of</w:t>
      </w:r>
      <w:r w:rsidRPr="00C2246F">
        <w:rPr>
          <w:rFonts w:eastAsia="Times New Roman"/>
          <w:sz w:val="16"/>
        </w:rPr>
        <w:t xml:space="preserve"> participatory and </w:t>
      </w:r>
      <w:r w:rsidRPr="00C2246F">
        <w:rPr>
          <w:rFonts w:eastAsia="Times New Roman"/>
          <w:b/>
          <w:highlight w:val="yellow"/>
          <w:u w:val="single"/>
        </w:rPr>
        <w:t>critical</w:t>
      </w:r>
      <w:r w:rsidRPr="00C2246F">
        <w:rPr>
          <w:rFonts w:eastAsia="Times New Roman"/>
          <w:b/>
          <w:u w:val="single"/>
        </w:rPr>
        <w:t xml:space="preserve"> policy </w:t>
      </w:r>
      <w:r w:rsidRPr="00C2246F">
        <w:rPr>
          <w:rFonts w:eastAsia="Times New Roman"/>
          <w:b/>
          <w:highlight w:val="yellow"/>
          <w:u w:val="single"/>
        </w:rPr>
        <w:t>analysis,</w:t>
      </w:r>
      <w:r w:rsidRPr="00C2246F">
        <w:rPr>
          <w:rFonts w:eastAsia="Times New Roman"/>
          <w:sz w:val="16"/>
          <w:highlight w:val="yellow"/>
        </w:rPr>
        <w:t xml:space="preserve"> </w:t>
      </w:r>
      <w:r w:rsidRPr="00C2246F">
        <w:rPr>
          <w:rFonts w:eastAsia="Times New Roman"/>
          <w:b/>
          <w:highlight w:val="yellow"/>
          <w:u w:val="single"/>
        </w:rPr>
        <w:t xml:space="preserve">we do not need these </w:t>
      </w:r>
      <w:r w:rsidRPr="00C2246F">
        <w:rPr>
          <w:rFonts w:eastAsia="Times New Roman"/>
          <w:b/>
          <w:u w:val="single"/>
        </w:rPr>
        <w:t xml:space="preserve">changes </w:t>
      </w:r>
      <w:r w:rsidRPr="00C2246F">
        <w:rPr>
          <w:rFonts w:eastAsia="Times New Roman"/>
          <w:b/>
          <w:highlight w:val="yellow"/>
          <w:u w:val="single"/>
        </w:rPr>
        <w:t xml:space="preserve">to justify </w:t>
      </w:r>
      <w:r w:rsidRPr="00C2246F">
        <w:rPr>
          <w:rFonts w:eastAsia="Times New Roman"/>
          <w:b/>
          <w:u w:val="single"/>
        </w:rPr>
        <w:t xml:space="preserve">our </w:t>
      </w:r>
      <w:r w:rsidRPr="00C2246F">
        <w:rPr>
          <w:rFonts w:eastAsia="Times New Roman"/>
          <w:b/>
          <w:highlight w:val="yellow"/>
          <w:u w:val="single"/>
        </w:rPr>
        <w:t>investment in policy analysis</w:t>
      </w:r>
      <w:r w:rsidRPr="00C2246F">
        <w:rPr>
          <w:rFonts w:eastAsia="Times New Roman"/>
          <w:b/>
          <w:u w:val="single"/>
        </w:rPr>
        <w:t>.</w:t>
      </w:r>
      <w:r w:rsidRPr="00C2246F">
        <w:rPr>
          <w:rFonts w:eastAsia="Times New Roman"/>
          <w:sz w:val="16"/>
        </w:rPr>
        <w:t xml:space="preserve"> </w:t>
      </w:r>
      <w:r w:rsidRPr="00C2246F">
        <w:rPr>
          <w:rFonts w:eastAsia="Times New Roman"/>
          <w:b/>
          <w:u w:val="single"/>
        </w:rPr>
        <w:t xml:space="preserve">Policy analysis already involves discourse, introduces ideas </w:t>
      </w:r>
      <w:r w:rsidRPr="00C2246F">
        <w:rPr>
          <w:rFonts w:eastAsia="Times New Roman"/>
          <w:sz w:val="16"/>
        </w:rPr>
        <w:t xml:space="preserve">into politics, </w:t>
      </w:r>
      <w:r w:rsidRPr="00C2246F">
        <w:rPr>
          <w:rFonts w:eastAsia="Times New Roman"/>
          <w:b/>
          <w:u w:val="single"/>
        </w:rPr>
        <w:t>and affects policy outcomes</w:t>
      </w:r>
      <w:r w:rsidRPr="00C2246F">
        <w:rPr>
          <w:rFonts w:eastAsia="Times New Roman"/>
          <w:sz w:val="16"/>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sidRPr="00C2246F">
        <w:rPr>
          <w:rFonts w:eastAsia="Times New Roman"/>
          <w:b/>
          <w:u w:val="single"/>
        </w:rPr>
        <w:t>Policy analysis has changed</w:t>
      </w:r>
      <w:r w:rsidRPr="00C2246F">
        <w:rPr>
          <w:rFonts w:eastAsia="Times New Roman"/>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Certainly there is room to make our politics more inclusive. But </w:t>
      </w:r>
      <w:r w:rsidRPr="00C2246F">
        <w:rPr>
          <w:rFonts w:eastAsia="Times New Roman"/>
          <w:b/>
          <w:u w:val="single"/>
        </w:rPr>
        <w:t xml:space="preserve">those </w:t>
      </w:r>
      <w:r w:rsidRPr="00C2246F">
        <w:rPr>
          <w:rFonts w:eastAsia="Times New Roman"/>
          <w:b/>
          <w:highlight w:val="yellow"/>
          <w:u w:val="single"/>
        </w:rPr>
        <w:t>critics who see policy analysis as a tool</w:t>
      </w:r>
      <w:r w:rsidRPr="00C2246F">
        <w:rPr>
          <w:rFonts w:eastAsia="Times New Roman"/>
          <w:b/>
          <w:u w:val="single"/>
        </w:rPr>
        <w:t xml:space="preserve"> of the power elite </w:t>
      </w:r>
      <w:r w:rsidRPr="00C2246F">
        <w:rPr>
          <w:rFonts w:eastAsia="Times New Roman"/>
          <w:b/>
          <w:highlight w:val="yellow"/>
          <w:u w:val="single"/>
        </w:rPr>
        <w:t>might be less concerned if they understood that analysts are only adding to the debate</w:t>
      </w:r>
      <w:r w:rsidRPr="00C2246F">
        <w:rPr>
          <w:rFonts w:eastAsia="Times New Roman"/>
          <w:sz w:val="16"/>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sidRPr="00C2246F">
        <w:rPr>
          <w:rFonts w:eastAsia="Times New Roman"/>
          <w:b/>
          <w:u w:val="single"/>
        </w:rPr>
        <w:t xml:space="preserve">the cynics disdainful of the purported objectivism of analysis might relax if analysts themselves would acknowledge that </w:t>
      </w:r>
      <w:r w:rsidRPr="00C2246F">
        <w:rPr>
          <w:rFonts w:eastAsia="Times New Roman"/>
          <w:b/>
          <w:highlight w:val="yellow"/>
          <w:u w:val="single"/>
        </w:rPr>
        <w:t>they are seeking not truth</w:t>
      </w:r>
      <w:r w:rsidRPr="00C2246F">
        <w:rPr>
          <w:rFonts w:eastAsia="Times New Roman"/>
          <w:sz w:val="16"/>
          <w:highlight w:val="yellow"/>
        </w:rPr>
        <w:t xml:space="preserve">, </w:t>
      </w:r>
      <w:r w:rsidRPr="00C2246F">
        <w:rPr>
          <w:rFonts w:eastAsia="Times New Roman"/>
          <w:b/>
          <w:highlight w:val="yellow"/>
          <w:u w:val="single"/>
        </w:rPr>
        <w:t>but to elevate</w:t>
      </w:r>
      <w:r w:rsidRPr="00C2246F">
        <w:rPr>
          <w:rFonts w:eastAsia="Times New Roman"/>
          <w:b/>
          <w:u w:val="single"/>
        </w:rPr>
        <w:t xml:space="preserve"> the level of </w:t>
      </w:r>
      <w:r w:rsidRPr="00C2246F">
        <w:rPr>
          <w:rFonts w:eastAsia="Times New Roman"/>
          <w:b/>
          <w:highlight w:val="yellow"/>
          <w:u w:val="single"/>
        </w:rPr>
        <w:t>debate with</w:t>
      </w:r>
      <w:r w:rsidRPr="00C2246F">
        <w:rPr>
          <w:rFonts w:eastAsia="Times New Roman"/>
          <w:b/>
          <w:u w:val="single"/>
        </w:rPr>
        <w:t xml:space="preserve"> a </w:t>
      </w:r>
      <w:r w:rsidRPr="00C2246F">
        <w:rPr>
          <w:rFonts w:eastAsia="Times New Roman"/>
          <w:b/>
          <w:highlight w:val="yellow"/>
          <w:u w:val="single"/>
        </w:rPr>
        <w:t>compelling, evidence-based presentation</w:t>
      </w:r>
      <w:r w:rsidRPr="00C2246F">
        <w:rPr>
          <w:rFonts w:eastAsia="Times New Roman"/>
          <w:b/>
          <w:u w:val="single"/>
        </w:rPr>
        <w:t xml:space="preserve"> of their perspectives. Whereas critics call</w:t>
      </w:r>
      <w:r w:rsidRPr="00C2246F">
        <w:rPr>
          <w:rFonts w:eastAsia="Times New Roman"/>
          <w:sz w:val="16"/>
        </w:rPr>
        <w:t xml:space="preserve">, </w:t>
      </w:r>
      <w:r w:rsidRPr="00C2246F">
        <w:rPr>
          <w:rFonts w:eastAsia="Times New Roman"/>
          <w:b/>
          <w:u w:val="single"/>
        </w:rPr>
        <w:t>unrealistically</w:t>
      </w:r>
      <w:r w:rsidRPr="00C2246F">
        <w:rPr>
          <w:rFonts w:eastAsia="Times New Roman"/>
          <w:sz w:val="16"/>
        </w:rPr>
        <w:t xml:space="preserve"> in my view, </w:t>
      </w:r>
      <w:r w:rsidRPr="00C2246F">
        <w:rPr>
          <w:rFonts w:eastAsia="Times New Roman"/>
          <w:b/>
          <w:u w:val="single"/>
        </w:rPr>
        <w:t>for analysts to</w:t>
      </w:r>
      <w:r w:rsidRPr="00C2246F">
        <w:rPr>
          <w:rFonts w:eastAsia="Times New Roman"/>
          <w:sz w:val="16"/>
        </w:rPr>
        <w:t xml:space="preserve"> present competing perspectives on an issue or to “</w:t>
      </w:r>
      <w:r w:rsidRPr="00C2246F">
        <w:rPr>
          <w:rFonts w:eastAsia="Times New Roman"/>
          <w:b/>
          <w:u w:val="single"/>
        </w:rPr>
        <w:t xml:space="preserve">design a discourse among multiple perspectives,” I see no reason why an individual analyst </w:t>
      </w:r>
      <w:r w:rsidRPr="00C2246F">
        <w:rPr>
          <w:rFonts w:eastAsia="Times New Roman"/>
          <w:b/>
          <w:u w:val="single"/>
        </w:rPr>
        <w:lastRenderedPageBreak/>
        <w:t>must do this</w:t>
      </w:r>
      <w:r w:rsidRPr="00C2246F">
        <w:rPr>
          <w:rFonts w:eastAsia="Times New Roman"/>
          <w:sz w:val="16"/>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 </w:t>
      </w:r>
      <w:r w:rsidRPr="00C2246F">
        <w:rPr>
          <w:rFonts w:eastAsia="Times New Roman"/>
          <w:b/>
          <w:highlight w:val="yellow"/>
          <w:u w:val="single"/>
        </w:rPr>
        <w:t>Policy analysis is used</w:t>
      </w:r>
      <w:r w:rsidRPr="00C2246F">
        <w:rPr>
          <w:rFonts w:eastAsia="Times New Roman"/>
          <w:b/>
          <w:u w:val="single"/>
        </w:rPr>
        <w:t xml:space="preserve">, far more </w:t>
      </w:r>
      <w:r w:rsidRPr="00C2246F">
        <w:rPr>
          <w:rFonts w:eastAsia="Times New Roman"/>
          <w:b/>
          <w:highlight w:val="yellow"/>
          <w:u w:val="single"/>
        </w:rPr>
        <w:t>extensively</w:t>
      </w:r>
      <w:r w:rsidRPr="00C2246F">
        <w:rPr>
          <w:rFonts w:eastAsia="Times New Roman"/>
          <w:b/>
          <w:u w:val="single"/>
        </w:rPr>
        <w:t xml:space="preserve"> than is commonly believed</w:t>
      </w:r>
      <w:r w:rsidRPr="00C2246F">
        <w:rPr>
          <w:rFonts w:eastAsia="Times New Roman"/>
          <w:sz w:val="16"/>
        </w:rPr>
        <w:t xml:space="preserve">. Its </w:t>
      </w:r>
      <w:r w:rsidRPr="00C2246F">
        <w:rPr>
          <w:rFonts w:eastAsia="Times New Roman"/>
          <w:b/>
          <w:u w:val="single"/>
        </w:rPr>
        <w:t>use could be appreciated and expanded if policymakers, citizens, and analysts themselves began to present it more accuratel</w:t>
      </w:r>
      <w:r w:rsidRPr="00C2246F">
        <w:rPr>
          <w:rFonts w:eastAsia="Times New Roman"/>
          <w:sz w:val="16"/>
        </w:rPr>
        <w:t xml:space="preserve">y, not as a comprehensive, problem-solving, scientific enterprise, but </w:t>
      </w:r>
      <w:r w:rsidRPr="00C2246F">
        <w:rPr>
          <w:rFonts w:eastAsia="Times New Roman"/>
          <w:b/>
          <w:highlight w:val="yellow"/>
          <w:u w:val="single"/>
        </w:rPr>
        <w:t>as a contributor to informed discourse</w:t>
      </w:r>
      <w:r w:rsidRPr="00C2246F">
        <w:rPr>
          <w:rFonts w:eastAsia="Times New Roman"/>
          <w:sz w:val="16"/>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sidRPr="00C2246F">
        <w:rPr>
          <w:rFonts w:eastAsia="Times New Roman"/>
          <w:b/>
          <w:u w:val="single"/>
        </w:rPr>
        <w:t xml:space="preserve">even </w:t>
      </w:r>
      <w:r w:rsidRPr="00C2246F">
        <w:rPr>
          <w:rFonts w:eastAsia="Times New Roman"/>
          <w:b/>
          <w:highlight w:val="yellow"/>
          <w:u w:val="single"/>
        </w:rPr>
        <w:t>with</w:t>
      </w:r>
      <w:r w:rsidRPr="00C2246F">
        <w:rPr>
          <w:rFonts w:eastAsia="Times New Roman"/>
          <w:b/>
          <w:u w:val="single"/>
        </w:rPr>
        <w:t xml:space="preserve"> </w:t>
      </w:r>
      <w:r w:rsidRPr="00C2246F">
        <w:rPr>
          <w:rFonts w:eastAsia="Times New Roman"/>
          <w:sz w:val="16"/>
        </w:rPr>
        <w:t>these</w:t>
      </w:r>
      <w:r w:rsidRPr="00C2246F">
        <w:rPr>
          <w:rFonts w:eastAsia="Times New Roman"/>
          <w:b/>
          <w:u w:val="single"/>
        </w:rPr>
        <w:t xml:space="preserve"> </w:t>
      </w:r>
      <w:r w:rsidRPr="00C2246F">
        <w:rPr>
          <w:rFonts w:eastAsia="Times New Roman"/>
          <w:b/>
          <w:highlight w:val="yellow"/>
          <w:u w:val="single"/>
        </w:rPr>
        <w:t>limitations</w:t>
      </w:r>
      <w:r w:rsidRPr="00C2246F">
        <w:rPr>
          <w:rFonts w:eastAsia="Times New Roman"/>
          <w:b/>
          <w:u w:val="single"/>
        </w:rPr>
        <w:t xml:space="preserve">, policy </w:t>
      </w:r>
      <w:r w:rsidRPr="00C2246F">
        <w:rPr>
          <w:rFonts w:eastAsia="Times New Roman"/>
          <w:b/>
          <w:highlight w:val="yellow"/>
          <w:u w:val="single"/>
        </w:rPr>
        <w:t>analysis can have a major impact on policy. Ideas</w:t>
      </w:r>
      <w:r w:rsidRPr="00C2246F">
        <w:rPr>
          <w:rFonts w:eastAsia="Times New Roman"/>
          <w:b/>
          <w:u w:val="single"/>
        </w:rPr>
        <w:t xml:space="preserve">, aided by institutions and embraced by citizens, </w:t>
      </w:r>
      <w:r w:rsidRPr="00C2246F">
        <w:rPr>
          <w:rFonts w:eastAsia="Times New Roman"/>
          <w:b/>
          <w:highlight w:val="yellow"/>
          <w:u w:val="single"/>
        </w:rPr>
        <w:t>can reshape the policy landscape</w:t>
      </w:r>
      <w:r w:rsidRPr="00C2246F">
        <w:rPr>
          <w:rFonts w:eastAsia="Times New Roman"/>
          <w:b/>
          <w:u w:val="single"/>
        </w:rPr>
        <w:t>. Policy analysis can supply the ideas.</w:t>
      </w:r>
    </w:p>
    <w:p w14:paraId="28BA32C1" w14:textId="77777777" w:rsidR="0070070E" w:rsidRPr="00C2246F" w:rsidRDefault="0070070E" w:rsidP="0070070E"/>
    <w:p w14:paraId="0A39D0DC" w14:textId="77777777" w:rsidR="0070070E" w:rsidRPr="00C2246F" w:rsidRDefault="0070070E" w:rsidP="0070070E">
      <w:pPr>
        <w:pStyle w:val="TagText"/>
      </w:pPr>
      <w:r w:rsidRPr="00C2246F">
        <w:t xml:space="preserve">Prefer specificity—simulation </w:t>
      </w:r>
      <w:r w:rsidRPr="00C2246F">
        <w:rPr>
          <w:u w:val="single"/>
        </w:rPr>
        <w:t>about war powers</w:t>
      </w:r>
      <w:r w:rsidRPr="00C2246F">
        <w:t xml:space="preserve"> is uniquely empowering </w:t>
      </w:r>
    </w:p>
    <w:p w14:paraId="670E4AFB" w14:textId="77777777" w:rsidR="0070070E" w:rsidRPr="00C2246F" w:rsidRDefault="0070070E" w:rsidP="0070070E">
      <w:r w:rsidRPr="00C2246F">
        <w:t xml:space="preserve">Laura K. </w:t>
      </w:r>
      <w:r w:rsidRPr="00C2246F">
        <w:rPr>
          <w:rStyle w:val="StyleStyleBold12pt"/>
        </w:rPr>
        <w:t>Donohue</w:t>
      </w:r>
      <w:r w:rsidRPr="00C2246F">
        <w:t>, Associate Professor of Law, Georgetown Law, 4/11/</w:t>
      </w:r>
      <w:r w:rsidRPr="00C2246F">
        <w:rPr>
          <w:rStyle w:val="StyleStyleBold12pt"/>
        </w:rPr>
        <w:t>13</w:t>
      </w:r>
      <w:r w:rsidRPr="00C2246F">
        <w:t>, National Security Law Pedagogy and the Role of Simulations, http://jnslp.com/wp-content/uploads/2013/04/National-Security-Law-Pedagogy-and-the-Role-of-Simulations.pdf</w:t>
      </w:r>
    </w:p>
    <w:p w14:paraId="2A5F6ED4" w14:textId="77777777" w:rsidR="0070070E" w:rsidRPr="00C2246F" w:rsidRDefault="0070070E" w:rsidP="0070070E"/>
    <w:p w14:paraId="2A2B8738" w14:textId="77777777" w:rsidR="0070070E" w:rsidRPr="00C2246F" w:rsidRDefault="0070070E" w:rsidP="0070070E">
      <w:r w:rsidRPr="00C2246F">
        <w:t>2. Factual Chaos and Uncertainty</w:t>
      </w:r>
    </w:p>
    <w:p w14:paraId="62EF3EC4" w14:textId="77777777" w:rsidR="0070070E" w:rsidRPr="00C2246F" w:rsidRDefault="0070070E" w:rsidP="0070070E">
      <w:pPr>
        <w:rPr>
          <w:sz w:val="16"/>
        </w:rPr>
      </w:pPr>
      <w:r w:rsidRPr="00C2246F">
        <w:rPr>
          <w:rStyle w:val="StyleUnderline"/>
        </w:rPr>
        <w:t>One of the most important skills for students going into national security law is the ability to deal with factual chaos</w:t>
      </w:r>
      <w:r w:rsidRPr="00C2246F">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C2246F">
        <w:rPr>
          <w:rStyle w:val="StyleUnderline"/>
          <w:highlight w:val="yellow"/>
        </w:rPr>
        <w:t>recommendations</w:t>
      </w:r>
      <w:r w:rsidRPr="00C2246F">
        <w:rPr>
          <w:sz w:val="16"/>
        </w:rPr>
        <w:t xml:space="preserve">, moreover, </w:t>
      </w:r>
      <w:r w:rsidRPr="00C2246F">
        <w:rPr>
          <w:rStyle w:val="StyleUnderline"/>
          <w:highlight w:val="yellow"/>
        </w:rPr>
        <w:t>must be based on contingent conditions</w:t>
      </w:r>
      <w:r w:rsidRPr="00C2246F">
        <w:rPr>
          <w:sz w:val="16"/>
        </w:rPr>
        <w:t xml:space="preserve">: facts may be classified and unavailable to the legal analyst, or facts may change as new information emerges. This is as true for government lawyers as it is for those outside of governmental structures. </w:t>
      </w:r>
      <w:r w:rsidRPr="00C2246F">
        <w:rPr>
          <w:rStyle w:val="StyleUnderline"/>
        </w:rPr>
        <w:t>They must be aware of what is known, what is unsure, what is unknown, and the possibility of changing circumstances, and they must advise</w:t>
      </w:r>
      <w:r w:rsidRPr="00C2246F">
        <w:rPr>
          <w:sz w:val="16"/>
        </w:rPr>
        <w:t xml:space="preserve"> their clients, from the beginning, how the legal analysis might shift if the factual basis alters. </w:t>
      </w:r>
      <w:r w:rsidRPr="00C2246F">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C2246F">
        <w:rPr>
          <w:rStyle w:val="StyleUnderline"/>
        </w:rPr>
        <w:t>How should students prioritize</w:t>
      </w:r>
      <w:r w:rsidRPr="00C2246F">
        <w:rPr>
          <w:sz w:val="16"/>
        </w:rPr>
        <w:t xml:space="preserve"> certain </w:t>
      </w:r>
      <w:r w:rsidRPr="00C2246F">
        <w:rPr>
          <w:rStyle w:val="StyleUnderline"/>
        </w:rPr>
        <w:t xml:space="preserve">information and then act upon it? </w:t>
      </w:r>
      <w:r w:rsidRPr="00C2246F">
        <w:rPr>
          <w:sz w:val="16"/>
        </w:rPr>
        <w:t xml:space="preserve">This, too, is an aspect of information overload. b. Uncertainty. </w:t>
      </w:r>
      <w:r w:rsidRPr="00C2246F">
        <w:rPr>
          <w:rStyle w:val="StyleUnderline"/>
          <w:highlight w:val="yellow"/>
        </w:rPr>
        <w:t>National</w:t>
      </w:r>
      <w:r w:rsidRPr="00C2246F">
        <w:rPr>
          <w:rStyle w:val="StyleUnderline"/>
        </w:rPr>
        <w:t xml:space="preserve"> </w:t>
      </w:r>
      <w:r w:rsidRPr="00C2246F">
        <w:rPr>
          <w:rStyle w:val="StyleUnderline"/>
          <w:highlight w:val="yellow"/>
        </w:rPr>
        <w:t>security law proves an information-rich</w:t>
      </w:r>
      <w:r w:rsidRPr="00C2246F">
        <w:rPr>
          <w:rStyle w:val="StyleUnderline"/>
        </w:rPr>
        <w:t xml:space="preserve">, factuallydriven </w:t>
      </w:r>
      <w:r w:rsidRPr="00C2246F">
        <w:rPr>
          <w:rStyle w:val="StyleUnderline"/>
          <w:highlight w:val="yellow"/>
        </w:rPr>
        <w:t>environment</w:t>
      </w:r>
      <w:r w:rsidRPr="00C2246F">
        <w:rPr>
          <w:sz w:val="16"/>
        </w:rPr>
        <w:t xml:space="preserve">. </w:t>
      </w:r>
      <w:r w:rsidRPr="00C2246F">
        <w:rPr>
          <w:rStyle w:val="StyleUnderline"/>
          <w:highlight w:val="yellow"/>
        </w:rPr>
        <w:t>The</w:t>
      </w:r>
      <w:r w:rsidRPr="00C2246F">
        <w:rPr>
          <w:rStyle w:val="StyleUnderline"/>
        </w:rPr>
        <w:t xml:space="preserve"> </w:t>
      </w:r>
      <w:r w:rsidRPr="00C2246F">
        <w:rPr>
          <w:rStyle w:val="StyleUnderline"/>
          <w:highlight w:val="yellow"/>
        </w:rPr>
        <w:t>ability to deal with</w:t>
      </w:r>
      <w:r w:rsidRPr="00C2246F">
        <w:rPr>
          <w:rStyle w:val="StyleUnderline"/>
        </w:rPr>
        <w:t xml:space="preserve"> such </w:t>
      </w:r>
      <w:r w:rsidRPr="00C2246F">
        <w:rPr>
          <w:rStyle w:val="StyleUnderline"/>
          <w:highlight w:val="yellow"/>
        </w:rPr>
        <w:t>chaos</w:t>
      </w:r>
      <w:r w:rsidRPr="00C2246F">
        <w:rPr>
          <w:rStyle w:val="StyleUnderline"/>
        </w:rPr>
        <w:t xml:space="preserve"> </w:t>
      </w:r>
      <w:r w:rsidRPr="00C2246F">
        <w:rPr>
          <w:rStyle w:val="StyleUnderline"/>
          <w:highlight w:val="yellow"/>
        </w:rPr>
        <w:t>may be hampered by</w:t>
      </w:r>
      <w:r w:rsidRPr="00C2246F">
        <w:rPr>
          <w:rStyle w:val="StyleUnderline"/>
        </w:rPr>
        <w:t xml:space="preserve"> gaps in the information available and the </w:t>
      </w:r>
      <w:r w:rsidRPr="00C2246F">
        <w:rPr>
          <w:rStyle w:val="StyleUnderline"/>
          <w:highlight w:val="yellow"/>
        </w:rPr>
        <w:t>difficulty of engaging in</w:t>
      </w:r>
      <w:r w:rsidRPr="00C2246F">
        <w:rPr>
          <w:rStyle w:val="StyleUnderline"/>
        </w:rPr>
        <w:t xml:space="preserve"> complex </w:t>
      </w:r>
      <w:r w:rsidRPr="00C2246F">
        <w:rPr>
          <w:rStyle w:val="StyleUnderline"/>
          <w:highlight w:val="yellow"/>
        </w:rPr>
        <w:t>fact-finding</w:t>
      </w:r>
      <w:r w:rsidRPr="00C2246F">
        <w:rPr>
          <w:sz w:val="16"/>
        </w:rPr>
        <w:t xml:space="preserve"> – </w:t>
      </w:r>
      <w:r w:rsidRPr="00C2246F">
        <w:rPr>
          <w:rStyle w:val="StyleUnderline"/>
          <w:highlight w:val="yellow"/>
        </w:rPr>
        <w:t>a skill</w:t>
      </w:r>
      <w:r w:rsidRPr="00C2246F">
        <w:rPr>
          <w:rStyle w:val="StyleUnderline"/>
        </w:rPr>
        <w:t xml:space="preserve"> </w:t>
      </w:r>
      <w:r w:rsidRPr="00C2246F">
        <w:rPr>
          <w:sz w:val="16"/>
        </w:rPr>
        <w:t xml:space="preserve">often </w:t>
      </w:r>
      <w:r w:rsidRPr="00C2246F">
        <w:rPr>
          <w:rStyle w:val="StyleUnderline"/>
          <w:b/>
          <w:highlight w:val="yellow"/>
        </w:rPr>
        <w:t>under-</w:t>
      </w:r>
      <w:r w:rsidRPr="00C2246F">
        <w:rPr>
          <w:rStyle w:val="StyleUnderline"/>
          <w:b/>
          <w:highlight w:val="yellow"/>
        </w:rPr>
        <w:lastRenderedPageBreak/>
        <w:t>taught</w:t>
      </w:r>
      <w:r w:rsidRPr="00C2246F">
        <w:rPr>
          <w:sz w:val="16"/>
        </w:rPr>
        <w:t xml:space="preserve"> in law school. Investigation of relevant information may need to reach far afield in order to generate careful legal analysis. </w:t>
      </w:r>
      <w:r w:rsidRPr="00C2246F">
        <w:rPr>
          <w:rStyle w:val="StyleUnderline"/>
        </w:rPr>
        <w:t>Uncertainty here plays a key role</w:t>
      </w:r>
      <w:r w:rsidRPr="00C2246F">
        <w:rPr>
          <w:sz w:val="16"/>
        </w:rPr>
        <w:t xml:space="preserve">. </w:t>
      </w:r>
      <w:r w:rsidRPr="00C2246F">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C2246F">
        <w:rPr>
          <w:sz w:val="16"/>
        </w:rPr>
        <w:t xml:space="preserve">c. Creative Problem Solving. Part </w:t>
      </w:r>
      <w:r w:rsidRPr="00C2246F">
        <w:rPr>
          <w:rStyle w:val="StyleUnderline"/>
        </w:rPr>
        <w:t>of dealing with factual uncertainty in a rapidly changing environment is learning how to construct</w:t>
      </w:r>
      <w:r w:rsidRPr="00C2246F">
        <w:rPr>
          <w:sz w:val="16"/>
        </w:rPr>
        <w:t xml:space="preserve"> new </w:t>
      </w:r>
      <w:r w:rsidRPr="00C2246F">
        <w:rPr>
          <w:rStyle w:val="StyleUnderline"/>
        </w:rPr>
        <w:t>ways to address</w:t>
      </w:r>
      <w:r w:rsidRPr="00C2246F">
        <w:rPr>
          <w:sz w:val="16"/>
        </w:rPr>
        <w:t xml:space="preserve"> emerging </w:t>
      </w:r>
      <w:r w:rsidRPr="00C2246F">
        <w:rPr>
          <w:rStyle w:val="StyleUnderline"/>
        </w:rPr>
        <w:t>issues</w:t>
      </w:r>
      <w:r w:rsidRPr="00C2246F">
        <w:rPr>
          <w:sz w:val="16"/>
        </w:rPr>
        <w:t xml:space="preserve">. Admittedly, </w:t>
      </w:r>
      <w:r w:rsidRPr="00C2246F">
        <w:rPr>
          <w:rStyle w:val="StyleUnderline"/>
        </w:rPr>
        <w:t>much has been made</w:t>
      </w:r>
      <w:r w:rsidRPr="00C2246F">
        <w:rPr>
          <w:sz w:val="16"/>
        </w:rPr>
        <w:t xml:space="preserve"> in the academy about the importance of </w:t>
      </w:r>
      <w:r w:rsidRPr="00C2246F">
        <w:rPr>
          <w:rStyle w:val="StyleUnderline"/>
        </w:rPr>
        <w:t>problem-based learning as a method in developing students’ critical thinking skills.</w:t>
      </w:r>
      <w:r w:rsidRPr="00C2246F">
        <w:rPr>
          <w:sz w:val="16"/>
        </w:rPr>
        <w:t xml:space="preserve">134 </w:t>
      </w:r>
      <w:r w:rsidRPr="00C2246F">
        <w:rPr>
          <w:rStyle w:val="StyleUnderline"/>
          <w:highlight w:val="yellow"/>
        </w:rPr>
        <w:t>Problem-solving</w:t>
      </w:r>
      <w:r w:rsidRPr="00C2246F">
        <w:rPr>
          <w:sz w:val="16"/>
        </w:rPr>
        <w:t>, however</w:t>
      </w:r>
      <w:r w:rsidRPr="00C2246F">
        <w:rPr>
          <w:rStyle w:val="StyleUnderline"/>
        </w:rPr>
        <w:t xml:space="preserve">, is not merely a method of teaching. It </w:t>
      </w:r>
      <w:r w:rsidRPr="00C2246F">
        <w:rPr>
          <w:rStyle w:val="StyleUnderline"/>
          <w:highlight w:val="yellow"/>
        </w:rPr>
        <w:t>is</w:t>
      </w:r>
      <w:r w:rsidRPr="00C2246F">
        <w:rPr>
          <w:rStyle w:val="StyleUnderline"/>
        </w:rPr>
        <w:t xml:space="preserve"> itself </w:t>
      </w:r>
      <w:r w:rsidRPr="00C2246F">
        <w:rPr>
          <w:rStyle w:val="StyleUnderline"/>
          <w:highlight w:val="yellow"/>
        </w:rPr>
        <w:t>a goal for</w:t>
      </w:r>
      <w:r w:rsidRPr="00C2246F">
        <w:rPr>
          <w:rStyle w:val="StyleUnderline"/>
        </w:rPr>
        <w:t xml:space="preserve"> the type of </w:t>
      </w:r>
      <w:r w:rsidRPr="00C2246F">
        <w:rPr>
          <w:rStyle w:val="StyleUnderline"/>
          <w:highlight w:val="yellow"/>
        </w:rPr>
        <w:t>activities</w:t>
      </w:r>
      <w:r w:rsidRPr="00C2246F">
        <w:rPr>
          <w:sz w:val="16"/>
        </w:rPr>
        <w:t xml:space="preserve"> in which </w:t>
      </w:r>
      <w:r w:rsidRPr="00C2246F">
        <w:rPr>
          <w:rStyle w:val="StyleUnderline"/>
        </w:rPr>
        <w:t>lawyers will be engaged</w:t>
      </w:r>
      <w:r w:rsidRPr="00C2246F">
        <w:rPr>
          <w:sz w:val="16"/>
        </w:rPr>
        <w:t xml:space="preserve">. The means-ends distinction is an important one to make here. </w:t>
      </w:r>
      <w:r w:rsidRPr="00C2246F">
        <w:rPr>
          <w:rStyle w:val="StyleUnderline"/>
        </w:rPr>
        <w:t>Problemsolving in a classroom environment may be merely a conduit for learning a specific area</w:t>
      </w:r>
      <w:r w:rsidRPr="00C2246F">
        <w:rPr>
          <w:sz w:val="16"/>
        </w:rPr>
        <w:t xml:space="preserve"> of the law or a limited set of skills. </w:t>
      </w:r>
      <w:r w:rsidRPr="00C2246F">
        <w:rPr>
          <w:rStyle w:val="StyleUnderline"/>
        </w:rPr>
        <w:t xml:space="preserve">But </w:t>
      </w:r>
      <w:r w:rsidRPr="00C2246F">
        <w:rPr>
          <w:rStyle w:val="StyleUnderline"/>
          <w:highlight w:val="yellow"/>
        </w:rPr>
        <w:t>problem-solving as an end</w:t>
      </w:r>
      <w:r w:rsidRPr="00C2246F">
        <w:rPr>
          <w:rStyle w:val="StyleUnderline"/>
        </w:rPr>
        <w:t xml:space="preserve"> </w:t>
      </w:r>
      <w:r w:rsidRPr="00C2246F">
        <w:rPr>
          <w:rStyle w:val="StyleUnderline"/>
          <w:highlight w:val="yellow"/>
        </w:rPr>
        <w:t>suggests</w:t>
      </w:r>
      <w:r w:rsidRPr="00C2246F">
        <w:rPr>
          <w:rStyle w:val="StyleUnderline"/>
        </w:rPr>
        <w:t xml:space="preserve"> the </w:t>
      </w:r>
      <w:r w:rsidRPr="00C2246F">
        <w:rPr>
          <w:rStyle w:val="StyleUnderline"/>
          <w:highlight w:val="yellow"/>
        </w:rPr>
        <w:t xml:space="preserve">accumulation of </w:t>
      </w:r>
      <w:r w:rsidRPr="00C2246F">
        <w:rPr>
          <w:rStyle w:val="StyleUnderline"/>
        </w:rPr>
        <w:t xml:space="preserve">a </w:t>
      </w:r>
      <w:r w:rsidRPr="00C2246F">
        <w:rPr>
          <w:rStyle w:val="StyleUnderline"/>
          <w:b/>
          <w:highlight w:val="yellow"/>
        </w:rPr>
        <w:t xml:space="preserve">broader </w:t>
      </w:r>
      <w:r w:rsidRPr="00C2246F">
        <w:rPr>
          <w:rStyle w:val="StyleUnderline"/>
          <w:b/>
        </w:rPr>
        <w:t xml:space="preserve">set of </w:t>
      </w:r>
      <w:r w:rsidRPr="00C2246F">
        <w:rPr>
          <w:rStyle w:val="StyleUnderline"/>
          <w:b/>
          <w:highlight w:val="yellow"/>
        </w:rPr>
        <w:t>tools,</w:t>
      </w:r>
      <w:r w:rsidRPr="00C2246F">
        <w:rPr>
          <w:rStyle w:val="StyleUnderline"/>
        </w:rPr>
        <w:t xml:space="preserve"> such as</w:t>
      </w:r>
      <w:r w:rsidRPr="00C2246F">
        <w:rPr>
          <w:sz w:val="16"/>
        </w:rPr>
        <w:t xml:space="preserve"> </w:t>
      </w:r>
      <w:r w:rsidRPr="00C2246F">
        <w:rPr>
          <w:rStyle w:val="StyleUnderline"/>
        </w:rPr>
        <w:t>familiarity with multidisciplinary approaches</w:t>
      </w:r>
      <w:r w:rsidRPr="00C2246F">
        <w:rPr>
          <w:sz w:val="16"/>
        </w:rPr>
        <w:t xml:space="preserve">, </w:t>
      </w:r>
      <w:r w:rsidRPr="00C2246F">
        <w:rPr>
          <w:rStyle w:val="StyleUnderline"/>
        </w:rPr>
        <w:t>creativity</w:t>
      </w:r>
      <w:r w:rsidRPr="00C2246F">
        <w:rPr>
          <w:sz w:val="16"/>
        </w:rPr>
        <w:t xml:space="preserve"> and </w:t>
      </w:r>
      <w:r w:rsidRPr="00C2246F">
        <w:rPr>
          <w:rStyle w:val="StyleUnderline"/>
        </w:rPr>
        <w:t>originality</w:t>
      </w:r>
      <w:r w:rsidRPr="00C2246F">
        <w:rPr>
          <w:sz w:val="16"/>
        </w:rPr>
        <w:t xml:space="preserve">, </w:t>
      </w:r>
      <w:r w:rsidRPr="00C2246F">
        <w:rPr>
          <w:rStyle w:val="StyleUnderline"/>
        </w:rPr>
        <w:t>sequencing</w:t>
      </w:r>
      <w:r w:rsidRPr="00C2246F">
        <w:rPr>
          <w:sz w:val="16"/>
        </w:rPr>
        <w:t xml:space="preserve">, </w:t>
      </w:r>
      <w:r w:rsidRPr="00C2246F">
        <w:rPr>
          <w:rStyle w:val="StyleUnderline"/>
        </w:rPr>
        <w:t>collaboration</w:t>
      </w:r>
      <w:r w:rsidRPr="00C2246F">
        <w:rPr>
          <w:sz w:val="16"/>
        </w:rPr>
        <w:t xml:space="preserve">, </w:t>
      </w:r>
      <w:r w:rsidRPr="00C2246F">
        <w:rPr>
          <w:rStyle w:val="StyleUnderline"/>
        </w:rPr>
        <w:t>identification of</w:t>
      </w:r>
      <w:r w:rsidRPr="00C2246F">
        <w:rPr>
          <w:sz w:val="16"/>
        </w:rPr>
        <w:t xml:space="preserve"> contributors’ </w:t>
      </w:r>
      <w:r w:rsidRPr="00C2246F">
        <w:rPr>
          <w:rStyle w:val="StyleUnderline"/>
        </w:rPr>
        <w:t>expertise</w:t>
      </w:r>
      <w:r w:rsidRPr="00C2246F">
        <w:rPr>
          <w:sz w:val="16"/>
        </w:rPr>
        <w:t xml:space="preserve">, </w:t>
      </w:r>
      <w:r w:rsidRPr="00C2246F">
        <w:rPr>
          <w:rStyle w:val="StyleUnderline"/>
          <w:highlight w:val="yellow"/>
        </w:rPr>
        <w:t>and how to leverage</w:t>
      </w:r>
      <w:r w:rsidRPr="00C2246F">
        <w:rPr>
          <w:rStyle w:val="StyleUnderline"/>
        </w:rPr>
        <w:t xml:space="preserve"> each </w:t>
      </w:r>
      <w:r w:rsidRPr="00C2246F">
        <w:rPr>
          <w:rStyle w:val="StyleUnderline"/>
          <w:highlight w:val="yellow"/>
        </w:rPr>
        <w:t>skill</w:t>
      </w:r>
      <w:r w:rsidRPr="00C2246F">
        <w:rPr>
          <w:rStyle w:val="StyleUnderline"/>
        </w:rPr>
        <w:t xml:space="preserve"> set</w:t>
      </w:r>
      <w:r w:rsidRPr="00C2246F">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C2246F">
        <w:rPr>
          <w:rStyle w:val="StyleUnderline"/>
        </w:rPr>
        <w:t>national security legal education must not only develop students’ complex fact-finding skills and their ability to provide contingent analysis</w:t>
      </w:r>
      <w:r w:rsidRPr="00C2246F">
        <w:rPr>
          <w:sz w:val="16"/>
        </w:rPr>
        <w:t xml:space="preserve">, but </w:t>
      </w:r>
      <w:r w:rsidRPr="00C2246F">
        <w:rPr>
          <w:rStyle w:val="StyleUnderline"/>
        </w:rPr>
        <w:t xml:space="preserve">it must teach them how to </w:t>
      </w:r>
      <w:r w:rsidRPr="00C2246F">
        <w:rPr>
          <w:rStyle w:val="StyleUnderline"/>
          <w:b/>
        </w:rPr>
        <w:t>swiftly and efficiently engage</w:t>
      </w:r>
      <w:r w:rsidRPr="00C2246F">
        <w:rPr>
          <w:rStyle w:val="StyleUnderline"/>
        </w:rPr>
        <w:t xml:space="preserve"> in these activities</w:t>
      </w:r>
      <w:r w:rsidRPr="00C2246F">
        <w:rPr>
          <w:sz w:val="16"/>
        </w:rPr>
        <w:t xml:space="preserve">. 3. Critical Distance As was recognized more than a century ago, analytical skills by themselves are insufficient training for individuals moving into the legal profession.135 </w:t>
      </w:r>
      <w:r w:rsidRPr="00C2246F">
        <w:rPr>
          <w:rStyle w:val="StyleUnderline"/>
          <w:highlight w:val="yellow"/>
        </w:rPr>
        <w:t xml:space="preserve">Critical thinking provides </w:t>
      </w:r>
      <w:r w:rsidRPr="00C2246F">
        <w:rPr>
          <w:rStyle w:val="StyleUnderline"/>
        </w:rPr>
        <w:t xml:space="preserve">the necessary </w:t>
      </w:r>
      <w:r w:rsidRPr="00C2246F">
        <w:rPr>
          <w:rStyle w:val="StyleUnderline"/>
          <w:highlight w:val="yellow"/>
        </w:rPr>
        <w:t>distance from the law</w:t>
      </w:r>
      <w:r w:rsidRPr="00C2246F">
        <w:rPr>
          <w:rStyle w:val="StyleUnderline"/>
        </w:rPr>
        <w:t xml:space="preserve"> that is </w:t>
      </w:r>
      <w:r w:rsidRPr="00C2246F">
        <w:rPr>
          <w:rStyle w:val="StyleUnderline"/>
          <w:highlight w:val="yellow"/>
        </w:rPr>
        <w:t>required</w:t>
      </w:r>
      <w:r w:rsidRPr="00C2246F">
        <w:rPr>
          <w:rStyle w:val="StyleUnderline"/>
        </w:rPr>
        <w:t xml:space="preserve"> in order </w:t>
      </w:r>
      <w:r w:rsidRPr="00C2246F">
        <w:rPr>
          <w:rStyle w:val="StyleUnderline"/>
          <w:highlight w:val="yellow"/>
        </w:rPr>
        <w:t>to move the legal system forward</w:t>
      </w:r>
      <w:r w:rsidRPr="00C2246F">
        <w:rPr>
          <w:sz w:val="16"/>
        </w:rPr>
        <w:t xml:space="preserve">. </w:t>
      </w:r>
      <w:r w:rsidRPr="00C2246F">
        <w:rPr>
          <w:rStyle w:val="StyleUnderline"/>
        </w:rPr>
        <w:t>Critical thought</w:t>
      </w:r>
      <w:r w:rsidRPr="00C2246F">
        <w:rPr>
          <w:sz w:val="16"/>
        </w:rPr>
        <w:t xml:space="preserve">, influenced by the Ancient Greek tradition, </w:t>
      </w:r>
      <w:r w:rsidRPr="00C2246F">
        <w:rPr>
          <w:rStyle w:val="StyleUnderline"/>
        </w:rPr>
        <w:t>finds itself bound up in</w:t>
      </w:r>
      <w:r w:rsidRPr="00C2246F">
        <w:rPr>
          <w:sz w:val="16"/>
        </w:rPr>
        <w:t xml:space="preserve"> the Socratic method of </w:t>
      </w:r>
      <w:r w:rsidRPr="00C2246F">
        <w:rPr>
          <w:rStyle w:val="StyleUnderline"/>
        </w:rPr>
        <w:t>dialogue</w:t>
      </w:r>
      <w:r w:rsidRPr="00C2246F">
        <w:rPr>
          <w:sz w:val="16"/>
        </w:rPr>
        <w:t xml:space="preserve"> that continues to define the legal academy. </w:t>
      </w:r>
      <w:r w:rsidRPr="00C2246F">
        <w:rPr>
          <w:rStyle w:val="StyleUnderline"/>
        </w:rPr>
        <w:t>But it goes beyond such constructs as well</w:t>
      </w:r>
      <w:r w:rsidRPr="00C2246F">
        <w:rPr>
          <w:sz w:val="16"/>
        </w:rPr>
        <w:t xml:space="preserve">. </w:t>
      </w:r>
      <w:r w:rsidRPr="00C2246F">
        <w:rPr>
          <w:sz w:val="16"/>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C2246F">
        <w:rPr>
          <w:sz w:val="16"/>
        </w:rPr>
        <w:t xml:space="preserve">For the purpose of practicing national security law, </w:t>
      </w:r>
      <w:r w:rsidRPr="00C2246F">
        <w:rPr>
          <w:rStyle w:val="StyleUnderline"/>
        </w:rPr>
        <w:t>critical thought is paramount</w:t>
      </w:r>
      <w:r w:rsidRPr="00C2246F">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C2246F">
        <w:rPr>
          <w:sz w:val="16"/>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C2246F">
        <w:rPr>
          <w:sz w:val="16"/>
        </w:rPr>
        <w:t xml:space="preserve">There are many other reasons such critical analysis matters that reflect in other areas of the law. </w:t>
      </w:r>
      <w:r w:rsidRPr="00C2246F">
        <w:rPr>
          <w:rStyle w:val="StyleUnderline"/>
          <w:highlight w:val="yellow"/>
        </w:rPr>
        <w:t>The ability to recognize problems</w:t>
      </w:r>
      <w:r w:rsidRPr="00C2246F">
        <w:rPr>
          <w:sz w:val="16"/>
        </w:rPr>
        <w:t xml:space="preserve">, </w:t>
      </w:r>
      <w:r w:rsidRPr="00C2246F">
        <w:rPr>
          <w:rStyle w:val="StyleUnderline"/>
        </w:rPr>
        <w:t xml:space="preserve">articulate </w:t>
      </w:r>
      <w:r w:rsidRPr="00C2246F">
        <w:rPr>
          <w:sz w:val="16"/>
        </w:rPr>
        <w:t xml:space="preserve">underlying </w:t>
      </w:r>
      <w:r w:rsidRPr="00C2246F">
        <w:rPr>
          <w:rStyle w:val="StyleUnderline"/>
        </w:rPr>
        <w:t>assumptions and values</w:t>
      </w:r>
      <w:r w:rsidRPr="00C2246F">
        <w:rPr>
          <w:sz w:val="16"/>
        </w:rPr>
        <w:t xml:space="preserve">, </w:t>
      </w:r>
      <w:r w:rsidRPr="00C2246F">
        <w:rPr>
          <w:rStyle w:val="StyleUnderline"/>
        </w:rPr>
        <w:t>understand how language is being used</w:t>
      </w:r>
      <w:r w:rsidRPr="00C2246F">
        <w:rPr>
          <w:sz w:val="16"/>
        </w:rPr>
        <w:t xml:space="preserve">, </w:t>
      </w:r>
      <w:r w:rsidRPr="00C2246F">
        <w:rPr>
          <w:rStyle w:val="StyleUnderline"/>
          <w:highlight w:val="yellow"/>
        </w:rPr>
        <w:t>assess</w:t>
      </w:r>
      <w:r w:rsidRPr="00C2246F">
        <w:rPr>
          <w:rStyle w:val="StyleUnderline"/>
        </w:rPr>
        <w:t xml:space="preserve"> whether </w:t>
      </w:r>
      <w:r w:rsidRPr="00C2246F">
        <w:rPr>
          <w:rStyle w:val="StyleUnderline"/>
          <w:highlight w:val="yellow"/>
        </w:rPr>
        <w:t>argument</w:t>
      </w:r>
      <w:r w:rsidRPr="00C2246F">
        <w:rPr>
          <w:rStyle w:val="StyleUnderline"/>
        </w:rPr>
        <w:t xml:space="preserve"> is logical</w:t>
      </w:r>
      <w:r w:rsidRPr="00C2246F">
        <w:rPr>
          <w:sz w:val="16"/>
        </w:rPr>
        <w:t xml:space="preserve">, </w:t>
      </w:r>
      <w:r w:rsidRPr="00C2246F">
        <w:rPr>
          <w:rStyle w:val="StyleUnderline"/>
          <w:highlight w:val="yellow"/>
        </w:rPr>
        <w:t>test conclusions</w:t>
      </w:r>
      <w:r w:rsidRPr="00C2246F">
        <w:rPr>
          <w:sz w:val="16"/>
        </w:rPr>
        <w:t xml:space="preserve">, and </w:t>
      </w:r>
      <w:r w:rsidRPr="00C2246F">
        <w:rPr>
          <w:rStyle w:val="StyleUnderline"/>
        </w:rPr>
        <w:t xml:space="preserve">determine </w:t>
      </w:r>
      <w:r w:rsidRPr="00C2246F">
        <w:rPr>
          <w:rStyle w:val="StyleUnderline"/>
          <w:highlight w:val="yellow"/>
        </w:rPr>
        <w:t>and analyze</w:t>
      </w:r>
      <w:r w:rsidRPr="00C2246F">
        <w:rPr>
          <w:rStyle w:val="StyleUnderline"/>
        </w:rPr>
        <w:t xml:space="preserve"> pertinent </w:t>
      </w:r>
      <w:r w:rsidRPr="00C2246F">
        <w:rPr>
          <w:rStyle w:val="StyleUnderline"/>
          <w:highlight w:val="yellow"/>
        </w:rPr>
        <w:t>information</w:t>
      </w:r>
      <w:r w:rsidRPr="00C2246F">
        <w:rPr>
          <w:rStyle w:val="StyleUnderline"/>
        </w:rPr>
        <w:t xml:space="preserve"> </w:t>
      </w:r>
      <w:r w:rsidRPr="00C2246F">
        <w:rPr>
          <w:rStyle w:val="StyleUnderline"/>
          <w:highlight w:val="yellow"/>
        </w:rPr>
        <w:t>depends on critical thinking</w:t>
      </w:r>
      <w:r w:rsidRPr="00C2246F">
        <w:rPr>
          <w:rStyle w:val="StyleUnderline"/>
        </w:rPr>
        <w:t xml:space="preserve"> skill</w:t>
      </w:r>
      <w:r w:rsidRPr="00C2246F">
        <w:rPr>
          <w:sz w:val="16"/>
        </w:rPr>
        <w:t xml:space="preserve">s. Indeed, one could draw argue that </w:t>
      </w:r>
      <w:r w:rsidRPr="00C2246F">
        <w:rPr>
          <w:rStyle w:val="Emphasis"/>
          <w:highlight w:val="yellow"/>
        </w:rPr>
        <w:t>it is the goal</w:t>
      </w:r>
      <w:r w:rsidRPr="00C2246F">
        <w:rPr>
          <w:rStyle w:val="Emphasis"/>
        </w:rPr>
        <w:t xml:space="preserve"> </w:t>
      </w:r>
      <w:r w:rsidRPr="00C2246F">
        <w:rPr>
          <w:rStyle w:val="Emphasis"/>
          <w:highlight w:val="yellow"/>
        </w:rPr>
        <w:t>of higher education to build</w:t>
      </w:r>
      <w:r w:rsidRPr="00C2246F">
        <w:rPr>
          <w:rStyle w:val="Emphasis"/>
        </w:rPr>
        <w:t xml:space="preserve"> the </w:t>
      </w:r>
      <w:r w:rsidRPr="00C2246F">
        <w:rPr>
          <w:rStyle w:val="Emphasis"/>
          <w:highlight w:val="yellow"/>
        </w:rPr>
        <w:t>capacity to engage in critical thought</w:t>
      </w:r>
      <w:r w:rsidRPr="00C2246F">
        <w:rPr>
          <w:sz w:val="16"/>
        </w:rPr>
        <w:t xml:space="preserve">. </w:t>
      </w:r>
      <w:r w:rsidRPr="00C2246F">
        <w:rPr>
          <w:rStyle w:val="StyleUnderline"/>
          <w:b/>
        </w:rPr>
        <w:t>Deeply humanistic theories underlie this approach</w:t>
      </w:r>
      <w:r w:rsidRPr="00C2246F">
        <w:rPr>
          <w:sz w:val="16"/>
        </w:rPr>
        <w:t xml:space="preserve">. </w:t>
      </w:r>
      <w:r w:rsidRPr="00C2246F">
        <w:rPr>
          <w:rStyle w:val="StyleUnderline"/>
        </w:rPr>
        <w:t xml:space="preserve">The ability to develop discerning judgment </w:t>
      </w:r>
      <w:r w:rsidRPr="00C2246F">
        <w:rPr>
          <w:sz w:val="16"/>
        </w:rPr>
        <w:t xml:space="preserve">– the very meaning of the Greek term, 􏰀􏰁􏰂􏰃􏰄􏰅􏰆 – </w:t>
      </w:r>
      <w:r w:rsidRPr="00C2246F">
        <w:rPr>
          <w:rStyle w:val="StyleUnderline"/>
        </w:rPr>
        <w:t>provides the basis for advancing the human condition</w:t>
      </w:r>
      <w:r w:rsidRPr="00C2246F">
        <w:rPr>
          <w:sz w:val="16"/>
        </w:rPr>
        <w:t xml:space="preserve"> through reason and intellectual engagement. </w:t>
      </w:r>
      <w:r w:rsidRPr="00C2246F">
        <w:rPr>
          <w:sz w:val="16"/>
          <w:szCs w:val="12"/>
        </w:rPr>
        <w:t xml:space="preserve">Critical thought as used in practicing national </w:t>
      </w:r>
      <w:r w:rsidRPr="00C2246F">
        <w:rPr>
          <w:sz w:val="16"/>
          <w:szCs w:val="12"/>
        </w:rPr>
        <w:lastRenderedPageBreak/>
        <w:t xml:space="preserve">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C2246F">
        <w:rPr>
          <w:rStyle w:val="StyleUnderline"/>
        </w:rPr>
        <w:t>National security law</w:t>
      </w:r>
      <w:r w:rsidRPr="00C2246F">
        <w:rPr>
          <w:sz w:val="16"/>
        </w:rPr>
        <w:t xml:space="preserve"> often </w:t>
      </w:r>
      <w:r w:rsidRPr="00C2246F">
        <w:rPr>
          <w:rStyle w:val="StyleUnderline"/>
        </w:rPr>
        <w:t>takes place in a high stakes environment</w:t>
      </w:r>
      <w:r w:rsidRPr="00C2246F">
        <w:rPr>
          <w:sz w:val="16"/>
        </w:rPr>
        <w:t xml:space="preserve">. There is tremendous pressure on attorneys operating in the field – not least because of the coercive nature of the authorities in question. </w:t>
      </w:r>
      <w:r w:rsidRPr="00C2246F">
        <w:rPr>
          <w:rStyle w:val="StyleUnderline"/>
        </w:rPr>
        <w:t>The classified environment</w:t>
      </w:r>
      <w:r w:rsidRPr="00C2246F">
        <w:rPr>
          <w:sz w:val="16"/>
        </w:rPr>
        <w:t xml:space="preserve"> also </w:t>
      </w:r>
      <w:r w:rsidRPr="00C2246F">
        <w:rPr>
          <w:rStyle w:val="StyleUnderline"/>
        </w:rPr>
        <w:t>plays a key role</w:t>
      </w:r>
      <w:r w:rsidRPr="00C2246F">
        <w:rPr>
          <w:sz w:val="16"/>
        </w:rPr>
        <w:t xml:space="preserve">: many of the </w:t>
      </w:r>
      <w:r w:rsidRPr="00C2246F">
        <w:rPr>
          <w:rStyle w:val="StyleUnderline"/>
        </w:rPr>
        <w:t>decisions made will never be known publicly</w:t>
      </w:r>
      <w:r w:rsidRPr="00C2246F">
        <w:rPr>
          <w:sz w:val="16"/>
        </w:rPr>
        <w:t xml:space="preserve">, </w:t>
      </w:r>
      <w:r w:rsidRPr="00C2246F">
        <w:rPr>
          <w:rStyle w:val="StyleUnderline"/>
        </w:rPr>
        <w:t>nor will they be examined outside of a small group</w:t>
      </w:r>
      <w:r w:rsidRPr="00C2246F">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C2246F">
        <w:rPr>
          <w:rStyle w:val="StyleUnderline"/>
        </w:rPr>
        <w:t>Decisions may result in</w:t>
      </w:r>
      <w:r w:rsidRPr="00C2246F">
        <w:rPr>
          <w:sz w:val="16"/>
        </w:rPr>
        <w:t xml:space="preserve"> the </w:t>
      </w:r>
      <w:r w:rsidRPr="00C2246F">
        <w:rPr>
          <w:rStyle w:val="StyleUnderline"/>
        </w:rPr>
        <w:t>death</w:t>
      </w:r>
      <w:r w:rsidRPr="00C2246F">
        <w:rPr>
          <w:sz w:val="16"/>
        </w:rPr>
        <w:t xml:space="preserve"> of one or many human beings, the </w:t>
      </w:r>
      <w:r w:rsidRPr="00C2246F">
        <w:rPr>
          <w:rStyle w:val="StyleUnderline"/>
        </w:rPr>
        <w:t>abridgment of rights</w:t>
      </w:r>
      <w:r w:rsidRPr="00C2246F">
        <w:rPr>
          <w:sz w:val="16"/>
        </w:rPr>
        <w:t xml:space="preserve">, </w:t>
      </w:r>
      <w:r w:rsidRPr="00C2246F">
        <w:rPr>
          <w:rStyle w:val="StyleUnderline"/>
        </w:rPr>
        <w:t>and the bypassing of protections otherwise incorporated into the law</w:t>
      </w:r>
      <w:r w:rsidRPr="00C2246F">
        <w:rPr>
          <w:sz w:val="16"/>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C2246F">
        <w:rPr>
          <w:rStyle w:val="StyleUnderline"/>
        </w:rPr>
        <w:t>critical in the national security realm is the classified nature</w:t>
      </w:r>
      <w:r w:rsidRPr="00C2246F">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w:t>
      </w:r>
      <w:r w:rsidRPr="00C2246F">
        <w:rPr>
          <w:sz w:val="16"/>
        </w:rPr>
        <w:lastRenderedPageBreak/>
        <w:t xml:space="preserve">orders have been issued in this realm.145 </w:t>
      </w:r>
      <w:r w:rsidRPr="00C2246F">
        <w:rPr>
          <w:rStyle w:val="StyleUnderline"/>
        </w:rPr>
        <w:t>The sheer amount of information incorporated within the classification scheme is</w:t>
      </w:r>
      <w:r w:rsidRPr="00C2246F">
        <w:rPr>
          <w:sz w:val="16"/>
        </w:rPr>
        <w:t xml:space="preserve"> here </w:t>
      </w:r>
      <w:r w:rsidRPr="00C2246F">
        <w:rPr>
          <w:rStyle w:val="StyleUnderline"/>
        </w:rPr>
        <w:t>relevant</w:t>
      </w:r>
      <w:r w:rsidRPr="00C2246F">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C2246F">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C2246F">
        <w:rPr>
          <w:rStyle w:val="StyleUnderline"/>
        </w:rPr>
        <w:t>The key issue here is that with so much of the essential information, decisionmaking, and executive branch jurisprudence necessarily secret, lawyers are limited in their opportunity for</w:t>
      </w:r>
      <w:r w:rsidRPr="00C2246F">
        <w:rPr>
          <w:sz w:val="16"/>
        </w:rPr>
        <w:t xml:space="preserve"> outside </w:t>
      </w:r>
      <w:r w:rsidRPr="00C2246F">
        <w:rPr>
          <w:rStyle w:val="StyleUnderline"/>
        </w:rPr>
        <w:t>appraisal and review</w:t>
      </w:r>
      <w:r w:rsidRPr="00C2246F">
        <w:rPr>
          <w:sz w:val="16"/>
        </w:rPr>
        <w:t xml:space="preserve">. </w:t>
      </w:r>
      <w:r w:rsidRPr="00C2246F">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C2246F">
        <w:rPr>
          <w:rStyle w:val="StyleUnderline"/>
          <w:highlight w:val="yellow"/>
        </w:rPr>
        <w:t>In</w:t>
      </w:r>
      <w:r w:rsidRPr="00C2246F">
        <w:rPr>
          <w:rStyle w:val="StyleUnderline"/>
        </w:rPr>
        <w:t xml:space="preserve"> light of </w:t>
      </w:r>
      <w:r w:rsidRPr="00C2246F">
        <w:rPr>
          <w:rStyle w:val="StyleUnderline"/>
          <w:highlight w:val="yellow"/>
        </w:rPr>
        <w:t>these pressures</w:t>
      </w:r>
      <w:r w:rsidRPr="00C2246F">
        <w:rPr>
          <w:sz w:val="16"/>
        </w:rPr>
        <w:t xml:space="preserve"> – </w:t>
      </w:r>
      <w:r w:rsidRPr="00C2246F">
        <w:rPr>
          <w:rStyle w:val="StyleUnderline"/>
        </w:rPr>
        <w:t>the profound consequences of many national security decisions, the existence of stovepiping</w:t>
      </w:r>
      <w:r w:rsidRPr="00C2246F">
        <w:rPr>
          <w:sz w:val="16"/>
        </w:rPr>
        <w:t xml:space="preserve"> even within the executive branch, </w:t>
      </w:r>
      <w:r w:rsidRPr="00C2246F">
        <w:rPr>
          <w:rStyle w:val="StyleUnderline"/>
        </w:rPr>
        <w:t>and limited opportunity for external review</w:t>
      </w:r>
      <w:r w:rsidRPr="00C2246F">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C2246F">
        <w:rPr>
          <w:rStyle w:val="StyleUnderline"/>
          <w:b/>
          <w:highlight w:val="yellow"/>
        </w:rPr>
        <w:t>It</w:t>
      </w:r>
      <w:r w:rsidRPr="00C2246F">
        <w:rPr>
          <w:rStyle w:val="StyleUnderline"/>
          <w:b/>
        </w:rPr>
        <w:t xml:space="preserve"> thus </w:t>
      </w:r>
      <w:r w:rsidRPr="00C2246F">
        <w:rPr>
          <w:rStyle w:val="StyleUnderline"/>
          <w:b/>
          <w:highlight w:val="yellow"/>
        </w:rPr>
        <w:t>becomes</w:t>
      </w:r>
      <w:r w:rsidRPr="00C2246F">
        <w:rPr>
          <w:rStyle w:val="StyleUnderline"/>
          <w:b/>
        </w:rPr>
        <w:t xml:space="preserve"> </w:t>
      </w:r>
      <w:r w:rsidRPr="00C2246F">
        <w:rPr>
          <w:rStyle w:val="StyleUnderline"/>
          <w:b/>
          <w:highlight w:val="yellow"/>
        </w:rPr>
        <w:t>particularly important</w:t>
      </w:r>
      <w:r w:rsidRPr="00C2246F">
        <w:rPr>
          <w:rStyle w:val="StyleUnderline"/>
          <w:b/>
        </w:rPr>
        <w:t xml:space="preserve">, </w:t>
      </w:r>
      <w:r w:rsidRPr="00C2246F">
        <w:rPr>
          <w:rStyle w:val="StyleUnderline"/>
          <w:b/>
          <w:highlight w:val="yellow"/>
        </w:rPr>
        <w:t>from a pedagogical perspective, to think through</w:t>
      </w:r>
      <w:r w:rsidRPr="00C2246F">
        <w:rPr>
          <w:rStyle w:val="StyleUnderline"/>
          <w:b/>
        </w:rPr>
        <w:t xml:space="preserve"> the types of </w:t>
      </w:r>
      <w:r w:rsidRPr="00C2246F">
        <w:rPr>
          <w:rStyle w:val="StyleUnderline"/>
          <w:b/>
          <w:highlight w:val="yellow"/>
        </w:rPr>
        <w:t>situations</w:t>
      </w:r>
      <w:r w:rsidRPr="00C2246F">
        <w:rPr>
          <w:rStyle w:val="StyleUnderline"/>
          <w:b/>
        </w:rPr>
        <w:t xml:space="preserve"> that national security </w:t>
      </w:r>
      <w:r w:rsidRPr="00C2246F">
        <w:rPr>
          <w:rStyle w:val="StyleUnderline"/>
          <w:b/>
          <w:highlight w:val="yellow"/>
        </w:rPr>
        <w:t>attorneys may face, and to address the</w:t>
      </w:r>
      <w:r w:rsidRPr="00C2246F">
        <w:rPr>
          <w:rStyle w:val="StyleUnderline"/>
          <w:b/>
        </w:rPr>
        <w:t xml:space="preserve"> types of </w:t>
      </w:r>
      <w:r w:rsidRPr="00C2246F">
        <w:rPr>
          <w:rStyle w:val="StyleUnderline"/>
          <w:b/>
          <w:highlight w:val="yellow"/>
        </w:rPr>
        <w:t>questions</w:t>
      </w:r>
      <w:r w:rsidRPr="00C2246F">
        <w:rPr>
          <w:sz w:val="16"/>
        </w:rPr>
        <w:t xml:space="preserve"> related to professional responsibility </w:t>
      </w:r>
      <w:r w:rsidRPr="00C2246F">
        <w:rPr>
          <w:rStyle w:val="StyleUnderline"/>
          <w:b/>
          <w:highlight w:val="yellow"/>
        </w:rPr>
        <w:t>that will confront</w:t>
      </w:r>
      <w:r w:rsidRPr="00C2246F">
        <w:rPr>
          <w:rStyle w:val="StyleUnderline"/>
          <w:b/>
        </w:rPr>
        <w:t xml:space="preserve"> </w:t>
      </w:r>
      <w:r w:rsidRPr="00C2246F">
        <w:rPr>
          <w:rStyle w:val="StyleUnderline"/>
          <w:b/>
          <w:highlight w:val="yellow"/>
        </w:rPr>
        <w:t>them</w:t>
      </w:r>
      <w:r w:rsidRPr="00C2246F">
        <w:rPr>
          <w:sz w:val="16"/>
        </w:rPr>
        <w:t xml:space="preserve"> in the course of their careers. </w:t>
      </w:r>
      <w:r w:rsidRPr="00C2246F">
        <w:rPr>
          <w:rStyle w:val="StyleUnderline"/>
        </w:rPr>
        <w:t>Good judgment</w:t>
      </w:r>
      <w:r w:rsidRPr="00C2246F">
        <w:rPr>
          <w:sz w:val="16"/>
        </w:rPr>
        <w:t xml:space="preserve"> and leadership similarly </w:t>
      </w:r>
      <w:r w:rsidRPr="00C2246F">
        <w:rPr>
          <w:rStyle w:val="StyleUnderline"/>
        </w:rPr>
        <w:t>stand paramount</w:t>
      </w:r>
      <w:r w:rsidRPr="00C2246F">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C2246F">
        <w:rPr>
          <w:rStyle w:val="StyleUnderline"/>
        </w:rPr>
        <w:t xml:space="preserve">national security </w:t>
      </w:r>
      <w:r w:rsidRPr="00C2246F">
        <w:rPr>
          <w:rStyle w:val="StyleUnderline"/>
          <w:highlight w:val="yellow"/>
        </w:rPr>
        <w:t>lawyers must be able to engage in continuous self-learning</w:t>
      </w:r>
      <w:r w:rsidRPr="00C2246F">
        <w:rPr>
          <w:rStyle w:val="StyleUnderline"/>
        </w:rPr>
        <w:t xml:space="preserve"> in order </w:t>
      </w:r>
      <w:r w:rsidRPr="00C2246F">
        <w:rPr>
          <w:rStyle w:val="StyleUnderline"/>
          <w:highlight w:val="yellow"/>
        </w:rPr>
        <w:t>to improve their</w:t>
      </w:r>
      <w:r w:rsidRPr="00C2246F">
        <w:rPr>
          <w:rStyle w:val="StyleUnderline"/>
        </w:rPr>
        <w:t xml:space="preserve"> </w:t>
      </w:r>
      <w:r w:rsidRPr="00C2246F">
        <w:rPr>
          <w:rStyle w:val="StyleUnderline"/>
          <w:highlight w:val="yellow"/>
        </w:rPr>
        <w:t>performance</w:t>
      </w:r>
      <w:r w:rsidRPr="00C2246F">
        <w:rPr>
          <w:sz w:val="16"/>
        </w:rPr>
        <w:t xml:space="preserve">. </w:t>
      </w:r>
      <w:r w:rsidRPr="00C2246F">
        <w:rPr>
          <w:rStyle w:val="StyleUnderline"/>
        </w:rPr>
        <w:t>They must be able to identify new and emerging</w:t>
      </w:r>
      <w:r w:rsidRPr="00C2246F">
        <w:rPr>
          <w:sz w:val="16"/>
        </w:rPr>
        <w:t xml:space="preserve"> legal and political authorities and </w:t>
      </w:r>
      <w:r w:rsidRPr="00C2246F">
        <w:rPr>
          <w:rStyle w:val="StyleUnderline"/>
        </w:rPr>
        <w:t>processes</w:t>
      </w:r>
      <w:r w:rsidRPr="00C2246F">
        <w:rPr>
          <w:sz w:val="16"/>
        </w:rPr>
        <w:t xml:space="preserve">, </w:t>
      </w:r>
      <w:r w:rsidRPr="00C2246F">
        <w:rPr>
          <w:rStyle w:val="StyleUnderline"/>
        </w:rPr>
        <w:t>systems for handling factual chaos and uncertainty</w:t>
      </w:r>
      <w:r w:rsidRPr="00C2246F">
        <w:rPr>
          <w:sz w:val="16"/>
        </w:rPr>
        <w:t xml:space="preserve">, </w:t>
      </w:r>
      <w:r w:rsidRPr="00C2246F">
        <w:rPr>
          <w:rStyle w:val="StyleUnderline"/>
        </w:rPr>
        <w:t>mechanisms to ensure critical distance</w:t>
      </w:r>
      <w:r w:rsidRPr="00C2246F">
        <w:rPr>
          <w:sz w:val="16"/>
        </w:rPr>
        <w:t xml:space="preserve">, </w:t>
      </w:r>
      <w:r w:rsidRPr="00C2246F">
        <w:rPr>
          <w:rStyle w:val="StyleUnderline"/>
        </w:rPr>
        <w:t>evaluating</w:t>
      </w:r>
      <w:r w:rsidRPr="00C2246F">
        <w:rPr>
          <w:sz w:val="16"/>
        </w:rPr>
        <w:t xml:space="preserve"> written and oral </w:t>
      </w:r>
      <w:r w:rsidRPr="00C2246F">
        <w:rPr>
          <w:rStyle w:val="StyleUnderline"/>
        </w:rPr>
        <w:t>performance</w:t>
      </w:r>
      <w:r w:rsidRPr="00C2246F">
        <w:rPr>
          <w:sz w:val="16"/>
        </w:rPr>
        <w:t xml:space="preserve">, and analyzing leadership skills. Law schools do not traditionally focus on how to teach students to continue their learning beyond the walls of academia. Yet </w:t>
      </w:r>
      <w:r w:rsidRPr="00C2246F">
        <w:rPr>
          <w:rStyle w:val="StyleUnderline"/>
          <w:b/>
          <w:highlight w:val="yellow"/>
        </w:rPr>
        <w:t>it is vital for</w:t>
      </w:r>
      <w:r w:rsidRPr="00C2246F">
        <w:rPr>
          <w:rStyle w:val="StyleUnderline"/>
          <w:b/>
        </w:rPr>
        <w:t xml:space="preserve"> their </w:t>
      </w:r>
      <w:r w:rsidRPr="00C2246F">
        <w:rPr>
          <w:rStyle w:val="StyleUnderline"/>
          <w:b/>
          <w:highlight w:val="yellow"/>
        </w:rPr>
        <w:t xml:space="preserve">future success to give students the ability to </w:t>
      </w:r>
      <w:r w:rsidRPr="00C2246F">
        <w:rPr>
          <w:rStyle w:val="Emphasis"/>
          <w:highlight w:val="yellow"/>
        </w:rPr>
        <w:t>create conditions of learning</w:t>
      </w:r>
      <w:r w:rsidRPr="00C2246F">
        <w:rPr>
          <w:sz w:val="16"/>
        </w:rPr>
        <w:t>.</w:t>
      </w:r>
    </w:p>
    <w:p w14:paraId="0F47D3BA" w14:textId="77777777" w:rsidR="0070070E" w:rsidRPr="00C2246F" w:rsidRDefault="0070070E" w:rsidP="0070070E"/>
    <w:p w14:paraId="15DA0A7D" w14:textId="77777777" w:rsidR="0070070E" w:rsidRPr="00C2246F" w:rsidRDefault="0070070E" w:rsidP="0070070E"/>
    <w:p w14:paraId="32DEFC03" w14:textId="77777777" w:rsidR="00E50ABF" w:rsidRPr="00C2246F" w:rsidRDefault="00E50ABF" w:rsidP="00E50ABF">
      <w:pPr>
        <w:pStyle w:val="Heading2"/>
        <w:rPr>
          <w:sz w:val="36"/>
        </w:rPr>
      </w:pPr>
      <w:r w:rsidRPr="00C2246F">
        <w:rPr>
          <w:sz w:val="36"/>
        </w:rPr>
        <w:lastRenderedPageBreak/>
        <w:t>2ac code switching</w:t>
      </w:r>
    </w:p>
    <w:p w14:paraId="2F76CE71" w14:textId="77777777" w:rsidR="00E50ABF" w:rsidRPr="00C2246F" w:rsidRDefault="00E50ABF" w:rsidP="00E50ABF"/>
    <w:p w14:paraId="7BDA863C" w14:textId="77777777" w:rsidR="00E50ABF" w:rsidRPr="00C2246F" w:rsidRDefault="00E50ABF" w:rsidP="00E50ABF">
      <w:pPr>
        <w:pStyle w:val="Tag2"/>
        <w:rPr>
          <w:sz w:val="24"/>
          <w:szCs w:val="24"/>
        </w:rPr>
      </w:pPr>
      <w:r w:rsidRPr="00C2246F">
        <w:rPr>
          <w:sz w:val="24"/>
          <w:szCs w:val="24"/>
        </w:rPr>
        <w:t>There are no fixed codes, to speak is to code switch, and insistence on a single preferable code is essentialist</w:t>
      </w:r>
    </w:p>
    <w:p w14:paraId="095CAD0D" w14:textId="77777777" w:rsidR="00E50ABF" w:rsidRPr="00C2246F" w:rsidRDefault="00E50ABF" w:rsidP="00E50ABF">
      <w:r w:rsidRPr="00C2246F">
        <w:rPr>
          <w:rStyle w:val="CitationChar"/>
        </w:rPr>
        <w:t>Mellom 6</w:t>
      </w:r>
      <w:r w:rsidRPr="00C2246F">
        <w:t xml:space="preserve"> - Assistant Research Scientist for CLASE; Center for Latino Achievement and Success in Education CODE-SWITCHING AT A BILINGUAL SCHOOL IN COSTA RICA: IDENTITY, INTERTEXTUALITY AND NEW ORTRAITS OF COMPETENCE, PAULA JEAN MELLOM</w:t>
      </w:r>
    </w:p>
    <w:p w14:paraId="43678BF0" w14:textId="77777777" w:rsidR="00E50ABF" w:rsidRPr="00C2246F" w:rsidRDefault="006052FD" w:rsidP="00E50ABF">
      <w:hyperlink r:id="rId12" w:history="1">
        <w:r w:rsidR="00E50ABF" w:rsidRPr="00C2246F">
          <w:rPr>
            <w:rStyle w:val="Hyperlink"/>
          </w:rPr>
          <w:t>http://athenaeum.libs.uga.edu/bitstream/handle/10724/9023/mellom_paula_j_200605_phd.pdf?sequence=1</w:t>
        </w:r>
      </w:hyperlink>
    </w:p>
    <w:p w14:paraId="76704336" w14:textId="77777777" w:rsidR="00E50ABF" w:rsidRPr="00C2246F" w:rsidRDefault="00E50ABF" w:rsidP="00E50ABF"/>
    <w:p w14:paraId="4BCF6454" w14:textId="77777777" w:rsidR="00E50ABF" w:rsidRPr="00C2246F" w:rsidRDefault="00E50ABF" w:rsidP="00E50ABF">
      <w:pPr>
        <w:rPr>
          <w:bCs/>
          <w:u w:val="single"/>
        </w:rPr>
      </w:pPr>
      <w:r w:rsidRPr="00C2246F">
        <w:t xml:space="preserve">On the other hand, some sociolinguists have tended to view code-switching as an emergent phenomenon which is a product of social interaction (Gumperz, 1982) and a means to construct identity or (re)affirm group membership (Heller, 1988). However, there is little agreement about when code-switching can happen and who can do it. Some argue that code-switching, can only occur in “stable bilingual communities”, like those in countries like Belgium and Switzerland. However, some </w:t>
      </w:r>
      <w:r w:rsidRPr="00C2246F">
        <w:rPr>
          <w:rStyle w:val="StyleUnderline"/>
          <w:highlight w:val="yellow"/>
        </w:rPr>
        <w:t>researchers</w:t>
      </w:r>
      <w:r w:rsidRPr="00C2246F">
        <w:t xml:space="preserve"> (Zentella, 1997) </w:t>
      </w:r>
      <w:r w:rsidRPr="00C2246F">
        <w:rPr>
          <w:rStyle w:val="StyleUnderline"/>
          <w:highlight w:val="yellow"/>
        </w:rPr>
        <w:t xml:space="preserve">have troubled </w:t>
      </w:r>
      <w:r w:rsidRPr="00C2246F">
        <w:rPr>
          <w:rStyle w:val="Emphasis"/>
          <w:highlight w:val="yellow"/>
        </w:rPr>
        <w:t>the essentialist model of traditional diglossia</w:t>
      </w:r>
      <w:r w:rsidRPr="00C2246F">
        <w:rPr>
          <w:rStyle w:val="StyleUnderline"/>
          <w:highlight w:val="yellow"/>
        </w:rPr>
        <w:t xml:space="preserve"> which posits that the two languages used in a community are relegated to certain social situations which are </w:t>
      </w:r>
      <w:r w:rsidRPr="00C2246F">
        <w:rPr>
          <w:rStyle w:val="Emphasis"/>
          <w:highlight w:val="yellow"/>
        </w:rPr>
        <w:t>clearly defined and mutually exclusive.</w:t>
      </w:r>
      <w:r w:rsidRPr="00C2246F">
        <w:t xml:space="preserve"> In fact, recent studies have begun to focus on other language contact situations, where code-switching can also occur (Gallindo 1996, Rampton 1995). These “linguistic borderlands” like cities with large immigrant populations, borders between countries or territories and schools with large and diverse ethnic populations are rife with individuals, with varying degrees of bilingualism who alternate from one language to another as a matter of course. But these </w:t>
      </w:r>
      <w:r w:rsidRPr="00C2246F">
        <w:rPr>
          <w:rStyle w:val="StyleUnderline"/>
          <w:highlight w:val="yellow"/>
        </w:rPr>
        <w:t>borderlands</w:t>
      </w:r>
      <w:r w:rsidRPr="00C2246F">
        <w:t xml:space="preserve">, </w:t>
      </w:r>
      <w:r w:rsidRPr="00C2246F">
        <w:rPr>
          <w:rStyle w:val="StyleUnderline"/>
          <w:highlight w:val="yellow"/>
        </w:rPr>
        <w:t xml:space="preserve">with their shifting linguistic landscape, muddy the monolingual-based analysis waters and </w:t>
      </w:r>
      <w:r w:rsidRPr="00C2246F">
        <w:rPr>
          <w:rStyle w:val="Emphasis"/>
          <w:highlight w:val="yellow"/>
        </w:rPr>
        <w:t>pose serious theoretical problems to structuralist frameworks</w:t>
      </w:r>
      <w:r w:rsidRPr="00C2246F">
        <w:rPr>
          <w:rStyle w:val="StyleUnderline"/>
        </w:rPr>
        <w:t xml:space="preserve"> </w:t>
      </w:r>
      <w:r w:rsidRPr="00C2246F">
        <w:rPr>
          <w:rStyle w:val="Emphasis"/>
          <w:highlight w:val="yellow"/>
        </w:rPr>
        <w:t>designed to analyze code-switching</w:t>
      </w:r>
      <w:r w:rsidRPr="00C2246F">
        <w:rPr>
          <w:rStyle w:val="StyleUnderline"/>
          <w:highlight w:val="yellow"/>
        </w:rPr>
        <w:t xml:space="preserve"> because these </w:t>
      </w:r>
      <w:r w:rsidRPr="00C2246F">
        <w:rPr>
          <w:rStyle w:val="Emphasis"/>
          <w:highlight w:val="yellow"/>
        </w:rPr>
        <w:t>depend on the integrity of discreet language systems</w:t>
      </w:r>
      <w:r w:rsidRPr="00C2246F">
        <w:t xml:space="preserve">. </w:t>
      </w:r>
      <w:r w:rsidRPr="00C2246F">
        <w:rPr>
          <w:rStyle w:val="StyleUnderline"/>
        </w:rPr>
        <w:t>Gardner-Chloros</w:t>
      </w:r>
      <w:r w:rsidRPr="00C2246F">
        <w:t xml:space="preserve"> (1995), in her work on Alsatian code-switching </w:t>
      </w:r>
      <w:r w:rsidRPr="00C2246F">
        <w:rPr>
          <w:rStyle w:val="StyleUnderline"/>
        </w:rPr>
        <w:t>advocates a (re)viewing of the theoretical assumptions behind the terminology used in code-switching research.</w:t>
      </w:r>
      <w:r w:rsidRPr="00C2246F">
        <w:t xml:space="preserve"> She forcefully argues that </w:t>
      </w:r>
      <w:r w:rsidRPr="00C2246F">
        <w:rPr>
          <w:rStyle w:val="StyleUnderline"/>
          <w:highlight w:val="yellow"/>
        </w:rPr>
        <w:t xml:space="preserve">the commonly accepted concept of “code-switching” </w:t>
      </w:r>
      <w:r w:rsidRPr="00C2246F">
        <w:rPr>
          <w:rStyle w:val="Emphasis"/>
          <w:highlight w:val="yellow"/>
        </w:rPr>
        <w:t>implies two inherently separate “standard” languages</w:t>
      </w:r>
      <w:r w:rsidRPr="00C2246F">
        <w:rPr>
          <w:rStyle w:val="StyleUnderline"/>
        </w:rPr>
        <w:t xml:space="preserve"> and asserts that </w:t>
      </w:r>
      <w:r w:rsidRPr="00C2246F">
        <w:rPr>
          <w:rStyle w:val="Emphasis"/>
          <w:highlight w:val="yellow"/>
        </w:rPr>
        <w:t>we must remember that all “standard languages” are hybrids.</w:t>
      </w:r>
    </w:p>
    <w:p w14:paraId="6E48D224" w14:textId="77777777" w:rsidR="00E50ABF" w:rsidRPr="00C2246F" w:rsidRDefault="00E50ABF" w:rsidP="00E50ABF"/>
    <w:p w14:paraId="7AB290EE" w14:textId="77777777" w:rsidR="00E50ABF" w:rsidRPr="00C2246F" w:rsidRDefault="00E50ABF" w:rsidP="00E50ABF">
      <w:pPr>
        <w:pStyle w:val="Tag2"/>
        <w:rPr>
          <w:sz w:val="24"/>
          <w:szCs w:val="24"/>
        </w:rPr>
      </w:pPr>
      <w:r w:rsidRPr="00C2246F">
        <w:rPr>
          <w:sz w:val="24"/>
          <w:szCs w:val="24"/>
        </w:rPr>
        <w:t>Voting against us to endorse black intellectualism is an act of inadvertent colonization, where you as judges and we as debaters assume the mantle of anti-racist codes only to destroy their potential</w:t>
      </w:r>
    </w:p>
    <w:p w14:paraId="2F6F035B" w14:textId="77777777" w:rsidR="00E50ABF" w:rsidRPr="00C2246F" w:rsidRDefault="00E50ABF" w:rsidP="00E50ABF">
      <w:r w:rsidRPr="00C2246F">
        <w:t xml:space="preserve">Shannon </w:t>
      </w:r>
      <w:r w:rsidRPr="00C2246F">
        <w:rPr>
          <w:rStyle w:val="StyleStyleBold12pt"/>
        </w:rPr>
        <w:t>Sullivan</w:t>
      </w:r>
      <w:r w:rsidRPr="00C2246F">
        <w:t>, Penn State, 200</w:t>
      </w:r>
      <w:r w:rsidRPr="00C2246F">
        <w:rPr>
          <w:rStyle w:val="StyleStyleBold12pt"/>
        </w:rPr>
        <w:t>4</w:t>
      </w:r>
      <w:r w:rsidRPr="00C2246F">
        <w:t>, White World-Traveling, Journal of Speculative Philosophy, Vol. 18, No. 4</w:t>
      </w:r>
    </w:p>
    <w:p w14:paraId="50E08E81" w14:textId="77777777" w:rsidR="00E50ABF" w:rsidRPr="00C2246F" w:rsidRDefault="00E50ABF" w:rsidP="00E50ABF"/>
    <w:p w14:paraId="51C7B98A" w14:textId="77777777" w:rsidR="00E50ABF" w:rsidRPr="00C2246F" w:rsidRDefault="00E50ABF" w:rsidP="00E50ABF">
      <w:r w:rsidRPr="00C2246F">
        <w:t>Lugones does not provide English translations of the Spanish portions of her essay co-authored with Elizabeth Spelman. She and Spelman require their readers either to travel to Lugones’ world to engage in dialogue or to realize that they are unprepared for genuine dialogue across racial and cultural differences and, as a result, are missing the full meaning of Lugones’ remarks. White/Anglo women’s lack of preparation for dialogue with women of color is not uncom- mon and, moreover, it goes beyond their typical ignorance of languages other than English. It often extends to ignorance of the history, geography, culture, food, politics, and other important features of nonwhite worlds. As Lugones and Spelman explain, “</w:t>
      </w:r>
      <w:r w:rsidRPr="00C2246F">
        <w:rPr>
          <w:rStyle w:val="StyleUnderline"/>
        </w:rPr>
        <w:t>white</w:t>
      </w:r>
      <w:r w:rsidRPr="00C2246F">
        <w:t xml:space="preserve">/Anglo </w:t>
      </w:r>
      <w:r w:rsidRPr="00C2246F">
        <w:rPr>
          <w:rStyle w:val="StyleUnderline"/>
        </w:rPr>
        <w:t>women are</w:t>
      </w:r>
      <w:r w:rsidRPr="00C2246F">
        <w:t xml:space="preserve"> much </w:t>
      </w:r>
      <w:r w:rsidRPr="00C2246F">
        <w:rPr>
          <w:rStyle w:val="StyleUnderline"/>
        </w:rPr>
        <w:t>less prepared for this dialogue with women of color</w:t>
      </w:r>
      <w:r w:rsidRPr="00C2246F">
        <w:t xml:space="preserve"> than women of color are for dialogue with them in that women of color have had to learn white/Anglo ways, self-conceptions, and con- ceptions of them” (Lugones and Spelman 1983, 577). </w:t>
      </w:r>
      <w:r w:rsidRPr="00C2246F">
        <w:rPr>
          <w:rStyle w:val="StyleUnderline"/>
        </w:rPr>
        <w:t xml:space="preserve">This asymmetrical pre- paredness is </w:t>
      </w:r>
      <w:r w:rsidRPr="00C2246F">
        <w:rPr>
          <w:rStyle w:val="StyleUnderline"/>
        </w:rPr>
        <w:lastRenderedPageBreak/>
        <w:t>produced by an inverse relationship of power and knowledge</w:t>
      </w:r>
      <w:r w:rsidRPr="00C2246F">
        <w:t xml:space="preserve">. Latina and other </w:t>
      </w:r>
      <w:r w:rsidRPr="00C2246F">
        <w:rPr>
          <w:rStyle w:val="StyleUnderline"/>
        </w:rPr>
        <w:t>women of color often have less power than white</w:t>
      </w:r>
      <w:r w:rsidRPr="00C2246F">
        <w:t xml:space="preserve">/Anglo </w:t>
      </w:r>
      <w:r w:rsidRPr="00C2246F">
        <w:rPr>
          <w:rStyle w:val="StyleUnderline"/>
        </w:rPr>
        <w:t>women</w:t>
      </w:r>
      <w:r w:rsidRPr="00C2246F">
        <w:t xml:space="preserve">, but they also tend to have more knowledge precisely because their relative lack of power has forced them to learn about white/Anglo ways of life. </w:t>
      </w:r>
      <w:r w:rsidRPr="00C2246F">
        <w:rPr>
          <w:rStyle w:val="StyleUnderline"/>
        </w:rPr>
        <w:t>Turning the tables, Lugones</w:t>
      </w:r>
      <w:r w:rsidRPr="00C2246F">
        <w:t xml:space="preserve"> writes in Spanish and </w:t>
      </w:r>
      <w:r w:rsidRPr="00C2246F">
        <w:rPr>
          <w:rStyle w:val="StyleUnderline"/>
        </w:rPr>
        <w:t>forces white</w:t>
      </w:r>
      <w:r w:rsidRPr="00C2246F">
        <w:t xml:space="preserve">/Anglo </w:t>
      </w:r>
      <w:r w:rsidRPr="00C2246F">
        <w:rPr>
          <w:rStyle w:val="StyleUnderline"/>
        </w:rPr>
        <w:t>women to learn</w:t>
      </w:r>
      <w:r w:rsidRPr="00C2246F">
        <w:t xml:space="preserve"> some- thing about </w:t>
      </w:r>
      <w:r w:rsidRPr="00C2246F">
        <w:rPr>
          <w:rStyle w:val="StyleUnderline"/>
        </w:rPr>
        <w:t>Latino/a worlds</w:t>
      </w:r>
      <w:r w:rsidRPr="00C2246F">
        <w:t>.</w:t>
      </w:r>
    </w:p>
    <w:p w14:paraId="7625B254" w14:textId="77777777" w:rsidR="00E50ABF" w:rsidRPr="00C2246F" w:rsidRDefault="00E50ABF" w:rsidP="00E50ABF">
      <w:r w:rsidRPr="00C2246F">
        <w:rPr>
          <w:rStyle w:val="StyleUnderline"/>
          <w:highlight w:val="green"/>
        </w:rPr>
        <w:t>While a white</w:t>
      </w:r>
      <w:r w:rsidRPr="00C2246F">
        <w:t xml:space="preserve">/Anglo </w:t>
      </w:r>
      <w:r w:rsidRPr="00C2246F">
        <w:rPr>
          <w:rStyle w:val="StyleUnderline"/>
          <w:highlight w:val="green"/>
        </w:rPr>
        <w:t>person’s learning Spanish can begin to balance the relationship of power</w:t>
      </w:r>
      <w:r w:rsidRPr="00C2246F">
        <w:t xml:space="preserve"> and knowledge between white/Anglo and Latino worlds, </w:t>
      </w:r>
      <w:r w:rsidRPr="00C2246F">
        <w:rPr>
          <w:rStyle w:val="StyleUnderline"/>
          <w:highlight w:val="green"/>
        </w:rPr>
        <w:t>it</w:t>
      </w:r>
      <w:r w:rsidRPr="00C2246F">
        <w:t xml:space="preserve"> also </w:t>
      </w:r>
      <w:r w:rsidRPr="00C2246F">
        <w:rPr>
          <w:rStyle w:val="StyleUnderline"/>
          <w:highlight w:val="green"/>
        </w:rPr>
        <w:t xml:space="preserve">can have </w:t>
      </w:r>
      <w:r w:rsidRPr="00C2246F">
        <w:rPr>
          <w:rStyle w:val="Emphasis"/>
          <w:highlight w:val="green"/>
        </w:rPr>
        <w:t>the opposite effect of increasing the hegemony of the white world</w:t>
      </w:r>
      <w:r w:rsidRPr="00C2246F">
        <w:t xml:space="preserve">. This occurs when </w:t>
      </w:r>
      <w:r w:rsidRPr="00C2246F">
        <w:rPr>
          <w:rStyle w:val="StyleUnderline"/>
          <w:highlight w:val="green"/>
        </w:rPr>
        <w:t>white people learn a language</w:t>
      </w:r>
      <w:r w:rsidRPr="00C2246F">
        <w:t xml:space="preserve"> other than Standard American Language—Spanish, African American Language, or otherwise—</w:t>
      </w:r>
      <w:r w:rsidRPr="00C2246F">
        <w:rPr>
          <w:rStyle w:val="StyleUnderline"/>
          <w:highlight w:val="green"/>
        </w:rPr>
        <w:t>precisely to dominate the world that speaks that language</w:t>
      </w:r>
      <w:r w:rsidRPr="00C2246F">
        <w:t xml:space="preserve">. Certainly </w:t>
      </w:r>
      <w:r w:rsidRPr="00C2246F">
        <w:rPr>
          <w:rStyle w:val="StyleUnderline"/>
          <w:highlight w:val="green"/>
        </w:rPr>
        <w:t>this happened during times of colonialist conquest</w:t>
      </w:r>
      <w:r w:rsidRPr="00C2246F">
        <w:t xml:space="preserve">, but </w:t>
      </w:r>
      <w:r w:rsidRPr="00C2246F">
        <w:rPr>
          <w:rStyle w:val="StyleUnderline"/>
        </w:rPr>
        <w:t>it</w:t>
      </w:r>
      <w:r w:rsidRPr="00C2246F">
        <w:t xml:space="preserve"> also </w:t>
      </w:r>
      <w:r w:rsidRPr="00C2246F">
        <w:rPr>
          <w:rStyle w:val="StyleUnderline"/>
        </w:rPr>
        <w:t>continues today as business corporations</w:t>
      </w:r>
      <w:r w:rsidRPr="00C2246F">
        <w:t xml:space="preserve"> and advertising firms in the United States learn (bits of) African American Language and Spanish to </w:t>
      </w:r>
      <w:r w:rsidRPr="00C2246F">
        <w:rPr>
          <w:rStyle w:val="StyleUnderline"/>
        </w:rPr>
        <w:t>better market products that promise the “exoticism” of Blackness</w:t>
      </w:r>
      <w:r w:rsidRPr="00C2246F">
        <w:t xml:space="preserve"> and the “spiciness” of Latino culture. (Standard, middle- class whiteness is so unhip nowadays, </w:t>
      </w:r>
      <w:r w:rsidRPr="00C2246F">
        <w:rPr>
          <w:rStyle w:val="StyleUnderline"/>
        </w:rPr>
        <w:t>as Yancy notes</w:t>
      </w:r>
      <w:r w:rsidRPr="00C2246F">
        <w:t xml:space="preserve"> [Yancy 2004, 276].) </w:t>
      </w:r>
      <w:r w:rsidRPr="00C2246F">
        <w:rPr>
          <w:rStyle w:val="StyleUnderline"/>
          <w:highlight w:val="green"/>
        </w:rPr>
        <w:t>It</w:t>
      </w:r>
      <w:r w:rsidRPr="00C2246F">
        <w:t xml:space="preserve"> also </w:t>
      </w:r>
      <w:r w:rsidRPr="00C2246F">
        <w:rPr>
          <w:rStyle w:val="StyleUnderline"/>
          <w:highlight w:val="green"/>
        </w:rPr>
        <w:t>can happen in less insidious ways</w:t>
      </w:r>
      <w:r w:rsidRPr="00C2246F">
        <w:t xml:space="preserve">, however, </w:t>
      </w:r>
      <w:r w:rsidRPr="00C2246F">
        <w:rPr>
          <w:rStyle w:val="StyleUnderline"/>
          <w:highlight w:val="green"/>
        </w:rPr>
        <w:t>such as when white people learn another language to (try to) break out of their white solipsism</w:t>
      </w:r>
      <w:r w:rsidRPr="00C2246F">
        <w:t xml:space="preserve">. </w:t>
      </w:r>
      <w:r w:rsidRPr="00C2246F">
        <w:rPr>
          <w:rStyle w:val="StyleUnderline"/>
          <w:highlight w:val="green"/>
        </w:rPr>
        <w:t>Even in these well-intentioned instances</w:t>
      </w:r>
      <w:r w:rsidRPr="00C2246F">
        <w:rPr>
          <w:highlight w:val="green"/>
        </w:rPr>
        <w:t xml:space="preserve">, </w:t>
      </w:r>
      <w:r w:rsidRPr="00C2246F">
        <w:rPr>
          <w:rStyle w:val="StyleUnderline"/>
          <w:highlight w:val="green"/>
        </w:rPr>
        <w:t>the protection provided to minority races by white people’s ignorance of their languages can be eroded once white people begin to understand and speak them</w:t>
      </w:r>
      <w:r w:rsidRPr="00C2246F">
        <w:t>.</w:t>
      </w:r>
    </w:p>
    <w:p w14:paraId="1F37407F" w14:textId="77777777" w:rsidR="00E50ABF" w:rsidRPr="00C2246F" w:rsidRDefault="00E50ABF" w:rsidP="00E50ABF">
      <w:r w:rsidRPr="00C2246F">
        <w:t xml:space="preserve">This point was brought home to me when a Latina friend and philosopher explained that she did not want white/Anglo people to learn Spanish because their knowledge would intrude on the Spanish/Latina world that she and other Spanish-speaking philosophers are able to create in the midst of white/Anglo- dominated conferences.2 </w:t>
      </w:r>
      <w:r w:rsidRPr="00C2246F">
        <w:rPr>
          <w:rStyle w:val="StyleUnderline"/>
          <w:highlight w:val="green"/>
        </w:rPr>
        <w:t>Opening up her world to white</w:t>
      </w:r>
      <w:r w:rsidRPr="00C2246F">
        <w:t xml:space="preserve">/Anglo </w:t>
      </w:r>
      <w:r w:rsidRPr="00C2246F">
        <w:rPr>
          <w:rStyle w:val="StyleUnderline"/>
          <w:highlight w:val="green"/>
        </w:rPr>
        <w:t xml:space="preserve">philosophers tends to </w:t>
      </w:r>
      <w:r w:rsidRPr="00C2246F">
        <w:rPr>
          <w:rStyle w:val="Emphasis"/>
          <w:highlight w:val="green"/>
        </w:rPr>
        <w:t>result in the destruction of a valuable point of resistance to white racism</w:t>
      </w:r>
      <w:r w:rsidRPr="00C2246F">
        <w:t xml:space="preserve">. Because of the dominance of white people in philosophy in the United States, </w:t>
      </w:r>
      <w:r w:rsidRPr="00C2246F">
        <w:rPr>
          <w:rStyle w:val="StyleUnderline"/>
        </w:rPr>
        <w:t>she</w:t>
      </w:r>
      <w:r w:rsidRPr="00C2246F">
        <w:t xml:space="preserve"> frequently </w:t>
      </w:r>
      <w:r w:rsidRPr="00C2246F">
        <w:rPr>
          <w:rStyle w:val="StyleUnderline"/>
        </w:rPr>
        <w:t>is forced to travel to white worlds and wants to preserve a</w:t>
      </w:r>
      <w:r w:rsidRPr="00C2246F">
        <w:t xml:space="preserve"> small </w:t>
      </w:r>
      <w:r w:rsidRPr="00C2246F">
        <w:rPr>
          <w:rStyle w:val="StyleUnderline"/>
        </w:rPr>
        <w:t>space that is</w:t>
      </w:r>
      <w:r w:rsidRPr="00C2246F">
        <w:t xml:space="preserve"> relatively </w:t>
      </w:r>
      <w:r w:rsidRPr="00C2246F">
        <w:rPr>
          <w:rStyle w:val="StyleUnderline"/>
        </w:rPr>
        <w:t>free of white people and the issues of race and racism that their presence inevitably</w:t>
      </w:r>
      <w:r w:rsidRPr="00C2246F">
        <w:t xml:space="preserve"> (though not necessarily deliberately) </w:t>
      </w:r>
      <w:r w:rsidRPr="00C2246F">
        <w:rPr>
          <w:rStyle w:val="StyleUnderline"/>
        </w:rPr>
        <w:t>pro- duces</w:t>
      </w:r>
      <w:r w:rsidRPr="00C2246F">
        <w:t>.</w:t>
      </w:r>
    </w:p>
    <w:p w14:paraId="25B204E8" w14:textId="77777777" w:rsidR="00E50ABF" w:rsidRPr="00C2246F" w:rsidRDefault="00E50ABF" w:rsidP="00E50ABF">
      <w:r w:rsidRPr="00C2246F">
        <w:t>Although he ultimately wants to risk inviting white people into Black semioticspace,</w:t>
      </w:r>
      <w:r w:rsidRPr="00C2246F">
        <w:rPr>
          <w:rStyle w:val="StyleUnderline"/>
        </w:rPr>
        <w:t>Yancy</w:t>
      </w:r>
      <w:r w:rsidRPr="00C2246F">
        <w:t xml:space="preserve"> clearly </w:t>
      </w:r>
      <w:r w:rsidRPr="00C2246F">
        <w:rPr>
          <w:rStyle w:val="StyleUnderline"/>
        </w:rPr>
        <w:t>shares my</w:t>
      </w:r>
      <w:r w:rsidRPr="00C2246F">
        <w:t xml:space="preserve"> friend’s </w:t>
      </w:r>
      <w:r w:rsidRPr="00C2246F">
        <w:rPr>
          <w:rStyle w:val="StyleUnderline"/>
        </w:rPr>
        <w:t>concern</w:t>
      </w:r>
      <w:r w:rsidRPr="00C2246F">
        <w:t xml:space="preserve">.3 As he explains, </w:t>
      </w:r>
      <w:r w:rsidRPr="00C2246F">
        <w:rPr>
          <w:rStyle w:val="StyleUnderline"/>
          <w:highlight w:val="green"/>
        </w:rPr>
        <w:t>African American Language</w:t>
      </w:r>
      <w:r w:rsidRPr="00C2246F">
        <w:t xml:space="preserve"> and song often have </w:t>
      </w:r>
      <w:r w:rsidRPr="00C2246F">
        <w:rPr>
          <w:rStyle w:val="StyleUnderline"/>
          <w:highlight w:val="green"/>
        </w:rPr>
        <w:t>functioned as powerful counterhegemonic expressions because they are a code that white people generally do not understand</w:t>
      </w:r>
      <w:r w:rsidRPr="00C2246F">
        <w:t xml:space="preserve"> (Yancy 2004, 287–88). While white people thought that Black people were meekly singing of the glory of God and heaven, for example, Negro spirituals were surreptitiously encouraging and planning rebellious es- cape from slavery. </w:t>
      </w:r>
      <w:r w:rsidRPr="00C2246F">
        <w:rPr>
          <w:rStyle w:val="StyleUnderline"/>
        </w:rPr>
        <w:t>The linguistic resistance of Negro spirituals was possible only because white people did not understand the language being spoken. Let “the ofay</w:t>
      </w:r>
      <w:r w:rsidRPr="00C2246F">
        <w:t xml:space="preserve">” (Yancy 2004, 287, 288, 296) </w:t>
      </w:r>
      <w:r w:rsidRPr="00C2246F">
        <w:rPr>
          <w:rStyle w:val="StyleUnderline"/>
        </w:rPr>
        <w:t xml:space="preserve">into the secret of the code and an </w:t>
      </w:r>
      <w:r w:rsidRPr="00C2246F">
        <w:rPr>
          <w:rStyle w:val="Emphasis"/>
        </w:rPr>
        <w:t>important form of resistance to white domination is eliminated</w:t>
      </w:r>
      <w:r w:rsidRPr="00C2246F">
        <w:t>.</w:t>
      </w:r>
    </w:p>
    <w:p w14:paraId="3972F7AC" w14:textId="77777777" w:rsidR="00E50ABF" w:rsidRPr="00C2246F" w:rsidRDefault="00E50ABF" w:rsidP="00E50ABF">
      <w:pPr>
        <w:rPr>
          <w:rStyle w:val="StyleUnderline"/>
        </w:rPr>
      </w:pPr>
    </w:p>
    <w:p w14:paraId="0A944E97" w14:textId="77777777" w:rsidR="00E50ABF" w:rsidRPr="00C2246F" w:rsidRDefault="00E50ABF" w:rsidP="00E50ABF">
      <w:pPr>
        <w:pStyle w:val="Tag2"/>
        <w:rPr>
          <w:sz w:val="24"/>
          <w:szCs w:val="24"/>
        </w:rPr>
      </w:pPr>
      <w:r w:rsidRPr="00C2246F">
        <w:rPr>
          <w:sz w:val="24"/>
          <w:szCs w:val="24"/>
        </w:rPr>
        <w:t>Embrace a plurality of English-es rather than an insistence on the innate superiority of one linguistic strategy – the perm is the best option</w:t>
      </w:r>
    </w:p>
    <w:p w14:paraId="7697A6CE" w14:textId="77777777" w:rsidR="00E50ABF" w:rsidRPr="00C2246F" w:rsidRDefault="00E50ABF" w:rsidP="00E50ABF">
      <w:r w:rsidRPr="00C2246F">
        <w:t xml:space="preserve">David E. </w:t>
      </w:r>
      <w:r w:rsidRPr="00C2246F">
        <w:rPr>
          <w:b/>
          <w:sz w:val="24"/>
          <w:u w:val="single"/>
        </w:rPr>
        <w:t>Kirkland 10</w:t>
      </w:r>
      <w:r w:rsidRPr="00C2246F">
        <w:t>, English prof at NYU, “English(es) in Urban Contexts: Politics, Pluralism, and Possibilities”, English Education, V42, N3</w:t>
      </w:r>
    </w:p>
    <w:p w14:paraId="32E736A1" w14:textId="77777777" w:rsidR="00E50ABF" w:rsidRPr="00C2246F" w:rsidRDefault="00E50ABF" w:rsidP="00E50ABF"/>
    <w:p w14:paraId="6B2799D3" w14:textId="77777777" w:rsidR="00E50ABF" w:rsidRPr="00C2246F" w:rsidRDefault="00E50ABF" w:rsidP="00E50ABF">
      <w:r w:rsidRPr="00C2246F">
        <w:rPr>
          <w:rStyle w:val="StyleUnderline"/>
          <w:highlight w:val="yellow"/>
        </w:rPr>
        <w:t>By definition, language once uttered begins to break apart. Its many pieces</w:t>
      </w:r>
      <w:r w:rsidRPr="00C2246F">
        <w:rPr>
          <w:rStyle w:val="StyleUnderline"/>
        </w:rPr>
        <w:t xml:space="preserve"> assemble a history from their various shards, which “from top to bottom</w:t>
      </w:r>
      <w:r w:rsidRPr="00C2246F">
        <w:t xml:space="preserve"> . . . </w:t>
      </w:r>
      <w:r w:rsidRPr="00C2246F">
        <w:rPr>
          <w:rStyle w:val="StyleUnderline"/>
          <w:highlight w:val="yellow"/>
        </w:rPr>
        <w:t>represent</w:t>
      </w:r>
      <w:r w:rsidRPr="00C2246F">
        <w:t xml:space="preserve">[s] </w:t>
      </w:r>
      <w:r w:rsidRPr="00C2246F">
        <w:rPr>
          <w:rStyle w:val="StyleUnderline"/>
          <w:highlight w:val="yellow"/>
        </w:rPr>
        <w:t>the co-existence of</w:t>
      </w:r>
      <w:r w:rsidRPr="00C2246F">
        <w:rPr>
          <w:rStyle w:val="StyleUnderline"/>
        </w:rPr>
        <w:t xml:space="preserve"> socio-ideological </w:t>
      </w:r>
      <w:r w:rsidRPr="00C2246F">
        <w:rPr>
          <w:rStyle w:val="StyleUnderline"/>
          <w:highlight w:val="yellow"/>
        </w:rPr>
        <w:t>contradictions</w:t>
      </w:r>
      <w:r w:rsidRPr="00C2246F">
        <w:t xml:space="preserve"> between the present and the past, between differing epochs of the past, </w:t>
      </w:r>
      <w:r w:rsidRPr="00C2246F">
        <w:rPr>
          <w:rStyle w:val="StyleUnderline"/>
        </w:rPr>
        <w:t>between different socio-ideological groups</w:t>
      </w:r>
      <w:r w:rsidRPr="00C2246F">
        <w:t xml:space="preserve"> in the present, between tendencies, schools, circles and so forth” (Bakhtin, 1981, p. 291). These languages— </w:t>
      </w:r>
      <w:r w:rsidRPr="00C2246F">
        <w:rPr>
          <w:rStyle w:val="StyleUnderline"/>
        </w:rPr>
        <w:t>Englishes</w:t>
      </w:r>
      <w:r w:rsidRPr="00C2246F">
        <w:t xml:space="preserve">, in this case—which have been traded on through various public and private transactions, </w:t>
      </w:r>
      <w:r w:rsidRPr="00C2246F">
        <w:rPr>
          <w:rStyle w:val="StyleUnderline"/>
        </w:rPr>
        <w:t>have constructed a world of their own, governed by</w:t>
      </w:r>
      <w:r w:rsidRPr="00C2246F">
        <w:t xml:space="preserve"> what Bakhtin calls “</w:t>
      </w:r>
      <w:r w:rsidRPr="00C2246F">
        <w:rPr>
          <w:rStyle w:val="StyleUnderline"/>
        </w:rPr>
        <w:t>new socially typifying ‘languages’</w:t>
      </w:r>
      <w:r w:rsidRPr="00C2246F">
        <w:t xml:space="preserve">” (p. 291). These languages, </w:t>
      </w:r>
      <w:r w:rsidRPr="00C2246F">
        <w:rPr>
          <w:rStyle w:val="StyleUnderline"/>
        </w:rPr>
        <w:t>Englishes</w:t>
      </w:r>
      <w:r w:rsidRPr="00C2246F">
        <w:t xml:space="preserve"> housed in American cities and throughout the globe, </w:t>
      </w:r>
      <w:r w:rsidRPr="00C2246F">
        <w:rPr>
          <w:rStyle w:val="StyleUnderline"/>
        </w:rPr>
        <w:t>have coalesced</w:t>
      </w:r>
      <w:r w:rsidRPr="00C2246F">
        <w:t xml:space="preserve"> into what Nero (2005) sees as the lingua franca of the modern era. Hence, Englishes, as opposed to English, are relevant to the twenty-first century conversations of English education. </w:t>
      </w:r>
      <w:r w:rsidRPr="00C2246F">
        <w:rPr>
          <w:rStyle w:val="UnderlineBold"/>
          <w:highlight w:val="yellow"/>
        </w:rPr>
        <w:t>This does not mean that the “old” English</w:t>
      </w:r>
      <w:r w:rsidRPr="00C2246F">
        <w:rPr>
          <w:rStyle w:val="UnderlineBold"/>
        </w:rPr>
        <w:t xml:space="preserve"> education </w:t>
      </w:r>
      <w:r w:rsidRPr="00C2246F">
        <w:rPr>
          <w:rStyle w:val="UnderlineBold"/>
          <w:highlight w:val="yellow"/>
        </w:rPr>
        <w:t>is irrelevant</w:t>
      </w:r>
      <w:r w:rsidRPr="00C2246F">
        <w:t xml:space="preserve">. Conversations about English traditions continue as part of new English education (Kirkland, 2008). However, </w:t>
      </w:r>
      <w:r w:rsidRPr="00C2246F">
        <w:rPr>
          <w:rStyle w:val="StyleUnderline"/>
        </w:rPr>
        <w:t xml:space="preserve">promoting </w:t>
      </w:r>
      <w:r w:rsidRPr="00C2246F">
        <w:rPr>
          <w:rStyle w:val="StyleUnderline"/>
          <w:highlight w:val="yellow"/>
        </w:rPr>
        <w:t>linguistic pluralism means</w:t>
      </w:r>
      <w:r w:rsidRPr="00C2246F">
        <w:rPr>
          <w:rStyle w:val="StyleUnderline"/>
        </w:rPr>
        <w:t xml:space="preserve"> fully </w:t>
      </w:r>
      <w:r w:rsidRPr="00C2246F">
        <w:rPr>
          <w:rStyle w:val="StyleUnderline"/>
          <w:highlight w:val="yellow"/>
        </w:rPr>
        <w:t>appreciating the hybrid</w:t>
      </w:r>
      <w:r w:rsidRPr="00C2246F">
        <w:rPr>
          <w:rStyle w:val="StyleUnderline"/>
        </w:rPr>
        <w:t xml:space="preserve"> and textured </w:t>
      </w:r>
      <w:r w:rsidRPr="00C2246F">
        <w:rPr>
          <w:rStyle w:val="StyleUnderline"/>
          <w:highlight w:val="yellow"/>
        </w:rPr>
        <w:t xml:space="preserve">nature in which English is </w:t>
      </w:r>
      <w:r w:rsidRPr="00C2246F">
        <w:rPr>
          <w:rStyle w:val="StyleUnderline"/>
          <w:highlight w:val="yellow"/>
        </w:rPr>
        <w:lastRenderedPageBreak/>
        <w:t>practiced</w:t>
      </w:r>
      <w:r w:rsidRPr="00C2246F">
        <w:rPr>
          <w:rStyle w:val="StyleUnderline"/>
        </w:rPr>
        <w:t xml:space="preserve"> </w:t>
      </w:r>
      <w:r w:rsidRPr="00C2246F">
        <w:rPr>
          <w:rStyle w:val="StyleUnderline"/>
          <w:highlight w:val="yellow"/>
        </w:rPr>
        <w:t>and performed</w:t>
      </w:r>
      <w:r w:rsidRPr="00C2246F">
        <w:rPr>
          <w:rStyle w:val="StyleUnderline"/>
        </w:rPr>
        <w:t xml:space="preserve"> by inner-city youth</w:t>
      </w:r>
      <w:r w:rsidRPr="00C2246F">
        <w:t xml:space="preserve"> (see Paris, 2009) as elemental to new English education. The exclusive foci on the study of high dialects can bastardize a language’s fluidity, marginalize its speakers who embody pluralistic identities through their troubled tongues (Ahmad, 2007), and presuppose the process of learning to teach by restricting students’ right to their own language (Kinloch, 2005; Kirkland &amp; Jackson, 2009). Placed in this context, </w:t>
      </w:r>
      <w:r w:rsidRPr="00C2246F">
        <w:rPr>
          <w:rStyle w:val="StyleUnderline"/>
        </w:rPr>
        <w:t>language as a monolithic construct loses importance in the pluralized/ hybridized linguistic lives of urban youth</w:t>
      </w:r>
      <w:r w:rsidRPr="00C2246F">
        <w:t>, and the processes of English education lose emphasis in postmodern classrooms. Indeed, we in English education should be concerned, for according to Bakhtin (1981), “</w:t>
      </w:r>
      <w:r w:rsidRPr="00C2246F">
        <w:rPr>
          <w:rStyle w:val="StyleUnderline"/>
        </w:rPr>
        <w:t xml:space="preserve">It might even seem that the very word ‘language’ loses all meaning in this process—for apparently </w:t>
      </w:r>
      <w:r w:rsidRPr="00C2246F">
        <w:rPr>
          <w:rStyle w:val="StyleUnderline"/>
          <w:highlight w:val="yellow"/>
        </w:rPr>
        <w:t>there is no single plane on which</w:t>
      </w:r>
      <w:r w:rsidRPr="00C2246F">
        <w:rPr>
          <w:rStyle w:val="StyleUnderline"/>
        </w:rPr>
        <w:t xml:space="preserve"> all </w:t>
      </w:r>
      <w:r w:rsidRPr="00C2246F">
        <w:rPr>
          <w:rStyle w:val="StyleUnderline"/>
          <w:highlight w:val="yellow"/>
        </w:rPr>
        <w:t>these ‘languages’ might be juxtaposed</w:t>
      </w:r>
      <w:r w:rsidRPr="00C2246F">
        <w:rPr>
          <w:rStyle w:val="StyleUnderline"/>
        </w:rPr>
        <w:t xml:space="preserve"> to one another</w:t>
      </w:r>
      <w:r w:rsidRPr="00C2246F">
        <w:t xml:space="preserve">” (p. 291). In this way, Canagarajah (2003) expands the definition of English due, in part, to political concerns that grow out of such “language rights issues [that] are still vexing and controversial” (p. ix). For Canagarajah, “the scope of language issues [in the United States] emphasizes the ongoing presence of multiple versions of English in all our classrooms, linked to real issues of personal and ethnic identity” (p. ix). From this perspective, </w:t>
      </w:r>
      <w:r w:rsidRPr="00C2246F">
        <w:rPr>
          <w:rStyle w:val="StyleUnderline"/>
        </w:rPr>
        <w:t>to understand English teaching today, one must recognize the pliant forces that tug at it and destabilize language standardization, generating an internal variability that locks diversity into any given language system</w:t>
      </w:r>
      <w:r w:rsidRPr="00C2246F">
        <w:t xml:space="preserve"> (Fecho, 2003). Students are exposed to these forces whenever language(s) become the subject of classroom study. In his reflective study of critical language awareness practices, Fecho (2003) explains how his students were suspicious of language and the monolingual hegemony of “mainstream codes” in their city classroom: Robert grasped that many codes were within his reach, but also grasped that these codes brought advantages and costs. He came to realize that it was difficult at best to operate and sound natural in a language code with which one had little practice using or had mixed feeling about acquiring. . . . What I learned was that, for these students and others like them, it was a matter of if they were able to speak and write in the mainstream codes . . . but was more a matter of figuring out why they would feel disposed to do so. (p. 67; emphasis in original) Fecho’s student’s suspicion of a mainstream code is not surprising. For these students, appropriating this code was not a politically innocent act. Rather, it “brought advantages and costs.” That is, the appropriation of any code is about the politics of language, the competition among codes. It is also about relevance in a world that requires certain ways of speaking, certain sounds and social postures pronounced in various sociopolitical accents. </w:t>
      </w:r>
      <w:r w:rsidRPr="00C2246F">
        <w:rPr>
          <w:rStyle w:val="UnderlineBold"/>
          <w:highlight w:val="yellow"/>
        </w:rPr>
        <w:t>A pluralistic view of English</w:t>
      </w:r>
      <w:r w:rsidRPr="00C2246F">
        <w:t xml:space="preserve">, then, </w:t>
      </w:r>
      <w:r w:rsidRPr="00C2246F">
        <w:rPr>
          <w:rStyle w:val="UnderlineBold"/>
          <w:highlight w:val="yellow"/>
        </w:rPr>
        <w:t>is key</w:t>
      </w:r>
      <w:r w:rsidRPr="00C2246F">
        <w:rPr>
          <w:highlight w:val="yellow"/>
        </w:rPr>
        <w:t xml:space="preserve"> </w:t>
      </w:r>
      <w:r w:rsidRPr="00C2246F">
        <w:rPr>
          <w:rStyle w:val="StyleUnderline"/>
          <w:highlight w:val="yellow"/>
        </w:rPr>
        <w:t>for</w:t>
      </w:r>
      <w:r w:rsidRPr="00C2246F">
        <w:rPr>
          <w:rStyle w:val="StyleUnderline"/>
        </w:rPr>
        <w:t xml:space="preserve"> </w:t>
      </w:r>
      <w:r w:rsidRPr="00C2246F">
        <w:rPr>
          <w:rStyle w:val="StyleUnderline"/>
          <w:highlight w:val="yellow"/>
        </w:rPr>
        <w:t>highlighting</w:t>
      </w:r>
      <w:r w:rsidRPr="00C2246F">
        <w:rPr>
          <w:rStyle w:val="StyleUnderline"/>
        </w:rPr>
        <w:t xml:space="preserve"> the </w:t>
      </w:r>
      <w:r w:rsidRPr="00C2246F">
        <w:rPr>
          <w:rStyle w:val="StyleUnderline"/>
          <w:highlight w:val="yellow"/>
        </w:rPr>
        <w:t>sociopolitical tensions</w:t>
      </w:r>
      <w:r w:rsidRPr="00C2246F">
        <w:rPr>
          <w:rStyle w:val="StyleUnderline"/>
        </w:rPr>
        <w:t xml:space="preserve"> reflected </w:t>
      </w:r>
      <w:r w:rsidRPr="00C2246F">
        <w:rPr>
          <w:rStyle w:val="StyleUnderline"/>
          <w:highlight w:val="yellow"/>
        </w:rPr>
        <w:t>in students’ worlds</w:t>
      </w:r>
      <w:r w:rsidRPr="00C2246F">
        <w:t xml:space="preserve">. </w:t>
      </w:r>
      <w:r w:rsidRPr="00C2246F">
        <w:rPr>
          <w:rStyle w:val="StyleUnderline"/>
          <w:highlight w:val="yellow"/>
        </w:rPr>
        <w:t>Englishes</w:t>
      </w:r>
      <w:r w:rsidRPr="00C2246F">
        <w:t xml:space="preserve"> (as opposed to English) </w:t>
      </w:r>
      <w:r w:rsidRPr="00C2246F">
        <w:rPr>
          <w:rStyle w:val="StyleUnderline"/>
        </w:rPr>
        <w:t xml:space="preserve">seem to </w:t>
      </w:r>
      <w:r w:rsidRPr="00C2246F">
        <w:rPr>
          <w:rStyle w:val="StyleUnderline"/>
          <w:highlight w:val="yellow"/>
        </w:rPr>
        <w:t>better capture the complexities of students’ lives</w:t>
      </w:r>
      <w:r w:rsidRPr="00C2246F">
        <w:rPr>
          <w:rStyle w:val="StyleUnderline"/>
        </w:rPr>
        <w:t xml:space="preserve"> for conceptualizing their worlds </w:t>
      </w:r>
      <w:r w:rsidRPr="00C2246F">
        <w:rPr>
          <w:rStyle w:val="StyleUnderline"/>
          <w:highlight w:val="yellow"/>
        </w:rPr>
        <w:t>in words</w:t>
      </w:r>
      <w:r w:rsidRPr="00C2246F">
        <w:rPr>
          <w:rStyle w:val="StyleUnderline"/>
        </w:rPr>
        <w:t xml:space="preserve"> and “specific world views, each characterized by its own objects, meanings and values</w:t>
      </w:r>
      <w:r w:rsidRPr="00C2246F">
        <w:t xml:space="preserve">” (Bakhtin, 1981, p. 292). </w:t>
      </w:r>
      <w:r w:rsidRPr="00C2246F">
        <w:rPr>
          <w:rStyle w:val="StyleUnderline"/>
          <w:highlight w:val="yellow"/>
        </w:rPr>
        <w:t>As languages hybridize, new Englishes emerge</w:t>
      </w:r>
      <w:r w:rsidRPr="00C2246F">
        <w:rPr>
          <w:rStyle w:val="StyleUnderline"/>
        </w:rPr>
        <w:t xml:space="preserve"> for students “to make sense of the world around [them] . . . [for] </w:t>
      </w:r>
      <w:r w:rsidRPr="00C2246F">
        <w:rPr>
          <w:rStyle w:val="StyleUnderline"/>
          <w:highlight w:val="yellow"/>
        </w:rPr>
        <w:t>deepening</w:t>
      </w:r>
      <w:r w:rsidRPr="00C2246F">
        <w:rPr>
          <w:rStyle w:val="StyleUnderline"/>
        </w:rPr>
        <w:t xml:space="preserve"> their </w:t>
      </w:r>
      <w:r w:rsidRPr="00C2246F">
        <w:rPr>
          <w:rStyle w:val="StyleUnderline"/>
          <w:highlight w:val="yellow"/>
        </w:rPr>
        <w:t>views on race</w:t>
      </w:r>
      <w:r w:rsidRPr="00C2246F">
        <w:rPr>
          <w:rStyle w:val="StyleUnderline"/>
        </w:rPr>
        <w:t xml:space="preserve"> and its impact in society</w:t>
      </w:r>
      <w:r w:rsidRPr="00C2246F">
        <w:t xml:space="preserve">” (Fecho, 2003, p. 67). Calls for extending the conversation in English education are far from new. It has been four years since Swenson, Young, McGrail, Rozema, and Whitin (2006) called for an evolved conception of English education due to “newer technologies [that] are reshaping our lives and communities” (p. 353), definitions of texts, and conceptions of reading and writing, of readers and writers. For Swenson et al., these “new literacies” invite English educators to rethink the evolving contexts of our work. Boyd and colleagues (2006) also express this need, arguing, “Never in the history of education in the United States has there been a more urgent need for educators to join forces to create literacy classrooms that meet the needs of linguistically and culturally diverse learners” (p. 329). The new English education is “crossing cultural boundaries” (p. 335), recognizing “student’s funds of knowledge” (p. 337) by fostering for students “varied educational experiences” (p. 340) through “socially responsive and responsible teaching” (p. 338). </w:t>
      </w:r>
      <w:r w:rsidRPr="00C2246F">
        <w:rPr>
          <w:rStyle w:val="StyleUnderline"/>
          <w:highlight w:val="yellow"/>
        </w:rPr>
        <w:t>All students should be “taught mainstream power codes</w:t>
      </w:r>
      <w:r w:rsidRPr="00C2246F">
        <w:rPr>
          <w:rStyle w:val="StyleUnderline"/>
        </w:rPr>
        <w:t xml:space="preserve">/discourses and become critical users of language </w:t>
      </w:r>
      <w:r w:rsidRPr="00C2246F">
        <w:rPr>
          <w:rStyle w:val="StyleUnderline"/>
          <w:highlight w:val="yellow"/>
        </w:rPr>
        <w:t>while</w:t>
      </w:r>
      <w:r w:rsidRPr="00C2246F">
        <w:rPr>
          <w:rStyle w:val="StyleUnderline"/>
        </w:rPr>
        <w:t xml:space="preserve"> also </w:t>
      </w:r>
      <w:r w:rsidRPr="00C2246F">
        <w:rPr>
          <w:rStyle w:val="StyleUnderline"/>
          <w:highlight w:val="yellow"/>
        </w:rPr>
        <w:t>having their home</w:t>
      </w:r>
      <w:r w:rsidRPr="00C2246F">
        <w:rPr>
          <w:rStyle w:val="StyleUnderline"/>
        </w:rPr>
        <w:t xml:space="preserve"> and street </w:t>
      </w:r>
      <w:r w:rsidRPr="00C2246F">
        <w:rPr>
          <w:rStyle w:val="StyleUnderline"/>
          <w:highlight w:val="yellow"/>
        </w:rPr>
        <w:t>codes honored</w:t>
      </w:r>
      <w:r w:rsidRPr="00C2246F">
        <w:t xml:space="preserve">” (p. 344). While I find merit in Boyd et al.’s (2006) call for rethinking English education for the twenty-first century, I tend to agree with Smitherman and Villanueva (2003), who contend that </w:t>
      </w:r>
      <w:r w:rsidRPr="00C2246F">
        <w:rPr>
          <w:rStyle w:val="StyleUnderline"/>
        </w:rPr>
        <w:t xml:space="preserve">paying tribute to linguistic diversity isn’t enough. </w:t>
      </w:r>
      <w:r w:rsidRPr="00C2246F">
        <w:rPr>
          <w:rStyle w:val="StyleUnderline"/>
          <w:highlight w:val="yellow"/>
        </w:rPr>
        <w:t>English by definition is diverse, pluralistic, and always changing</w:t>
      </w:r>
      <w:r w:rsidRPr="00C2246F">
        <w:t xml:space="preserve">. And the dynamism of English (plural) can be witnessed from New York (Fisher, 2007) to Los Angeles (Alim, 2006), from the United States (Gee, 1996) to South Africa (Ball, 2009; Sailors, Hoffman, &amp; Matthee, 2007; Smitherman, 2006) to Australia (Luke, 2004). In each context, brave new voices are emerging. These voices are evident among urban youth in the United </w:t>
      </w:r>
      <w:r w:rsidRPr="00C2246F">
        <w:lastRenderedPageBreak/>
        <w:t xml:space="preserve">States, who are bending vowels and verbs, shattering stale syntaxes and sounds, and embodying the vernacular Englishes that constitute new century spaces—online social communities (Kirkland, in press), multiethnic communities (Paris, 2009), and global communities (Nero, 2005). </w:t>
      </w:r>
      <w:r w:rsidRPr="00C2246F">
        <w:rPr>
          <w:rStyle w:val="StyleUnderline"/>
        </w:rPr>
        <w:t xml:space="preserve">The transnational dispersion of Englishes into the urban, digital, global, and youth mainstreams has not taken place without complexities. These </w:t>
      </w:r>
      <w:r w:rsidRPr="00C2246F">
        <w:rPr>
          <w:rStyle w:val="StyleUnderline"/>
          <w:highlight w:val="yellow"/>
        </w:rPr>
        <w:t>complexities</w:t>
      </w:r>
      <w:r w:rsidRPr="00C2246F">
        <w:rPr>
          <w:rStyle w:val="StyleUnderline"/>
        </w:rPr>
        <w:t xml:space="preserve"> usually </w:t>
      </w:r>
      <w:r w:rsidRPr="00C2246F">
        <w:rPr>
          <w:rStyle w:val="StyleUnderline"/>
          <w:highlight w:val="yellow"/>
        </w:rPr>
        <w:t>appear in heated debates over what constitutes English</w:t>
      </w:r>
      <w:r w:rsidRPr="00C2246F">
        <w:t xml:space="preserve"> and increasingly are highlighted in urban education language debates (Beykont, 2002; Kinloch, 2005; Kirkland &amp; Jackson, 2009; Smitherman, 1999), </w:t>
      </w:r>
      <w:r w:rsidRPr="00C2246F">
        <w:rPr>
          <w:rStyle w:val="StyleUnderline"/>
          <w:highlight w:val="yellow"/>
        </w:rPr>
        <w:t>where English can never be accurately described as stable, fixed, or singular. The pluralistic</w:t>
      </w:r>
      <w:r w:rsidRPr="00C2246F">
        <w:rPr>
          <w:rStyle w:val="StyleUnderline"/>
        </w:rPr>
        <w:t xml:space="preserve">, dynamic, hybrid, and fluid </w:t>
      </w:r>
      <w:r w:rsidRPr="00C2246F">
        <w:rPr>
          <w:rStyle w:val="StyleUnderline"/>
          <w:highlight w:val="yellow"/>
        </w:rPr>
        <w:t>nature of English</w:t>
      </w:r>
      <w:r w:rsidRPr="00C2246F">
        <w:rPr>
          <w:rStyle w:val="StyleUnderline"/>
        </w:rPr>
        <w:t xml:space="preserve"> swells, shifts, and </w:t>
      </w:r>
      <w:r w:rsidRPr="00C2246F">
        <w:rPr>
          <w:rStyle w:val="StyleUnderline"/>
          <w:highlight w:val="yellow"/>
        </w:rPr>
        <w:t>is ultimately transformed in urban contexts</w:t>
      </w:r>
      <w:r w:rsidRPr="00C2246F">
        <w:rPr>
          <w:rStyle w:val="StyleUnderline"/>
        </w:rPr>
        <w:t>, which are themselves complicated by linguistic legacies of survival and oppression</w:t>
      </w:r>
      <w:r w:rsidRPr="00C2246F">
        <w:t>.</w:t>
      </w:r>
    </w:p>
    <w:p w14:paraId="3CF92FEB" w14:textId="77777777" w:rsidR="009C2F0F" w:rsidRPr="00C2246F" w:rsidRDefault="009C2F0F" w:rsidP="009C2F0F"/>
    <w:p w14:paraId="3839D07B" w14:textId="77777777" w:rsidR="00181C43" w:rsidRPr="00C2246F" w:rsidRDefault="00181C43" w:rsidP="00181C43">
      <w:pPr>
        <w:pStyle w:val="Heading2"/>
        <w:rPr>
          <w:rFonts w:cs="Arial"/>
          <w:sz w:val="36"/>
        </w:rPr>
      </w:pPr>
      <w:r w:rsidRPr="00C2246F">
        <w:rPr>
          <w:rFonts w:cs="Arial"/>
          <w:sz w:val="36"/>
        </w:rPr>
        <w:lastRenderedPageBreak/>
        <w:t>2ac subotnik</w:t>
      </w:r>
    </w:p>
    <w:p w14:paraId="3AD00D20" w14:textId="77777777" w:rsidR="00093ADC" w:rsidRPr="00C2246F" w:rsidRDefault="00093ADC" w:rsidP="00093ADC">
      <w:pPr>
        <w:pStyle w:val="TagText"/>
      </w:pPr>
    </w:p>
    <w:p w14:paraId="1CA12FAF" w14:textId="704E48C4" w:rsidR="00181C43" w:rsidRPr="00C2246F" w:rsidRDefault="00181C43" w:rsidP="00181C43">
      <w:pPr>
        <w:pStyle w:val="Tag2"/>
        <w:rPr>
          <w:sz w:val="24"/>
          <w:szCs w:val="24"/>
        </w:rPr>
      </w:pPr>
      <w:r w:rsidRPr="00C2246F">
        <w:rPr>
          <w:sz w:val="24"/>
          <w:szCs w:val="24"/>
        </w:rPr>
        <w:t>Authenticity tests shut down debate– it’s strategically a disaster</w:t>
      </w:r>
    </w:p>
    <w:p w14:paraId="6EAF0EBC" w14:textId="77777777" w:rsidR="00181C43" w:rsidRPr="00C2246F" w:rsidRDefault="00181C43" w:rsidP="00181C43">
      <w:pPr>
        <w:tabs>
          <w:tab w:val="left" w:pos="0"/>
          <w:tab w:val="right" w:pos="11160"/>
        </w:tabs>
        <w:rPr>
          <w:b/>
          <w:sz w:val="24"/>
          <w:u w:val="single"/>
        </w:rPr>
      </w:pPr>
      <w:r w:rsidRPr="00C2246F">
        <w:rPr>
          <w:b/>
          <w:sz w:val="24"/>
          <w:u w:val="single"/>
        </w:rPr>
        <w:t>SUBOTNIK 98</w:t>
      </w:r>
    </w:p>
    <w:p w14:paraId="4CD52B0C" w14:textId="77777777" w:rsidR="00181C43" w:rsidRPr="00C2246F" w:rsidRDefault="00181C43" w:rsidP="00181C43">
      <w:r w:rsidRPr="00C2246F">
        <w:t>Professor of Law, Touro College, Jacob D. Fuchsberg Law Center.</w:t>
      </w:r>
    </w:p>
    <w:p w14:paraId="28E142CD" w14:textId="77777777" w:rsidR="00181C43" w:rsidRPr="00C2246F" w:rsidRDefault="00181C43" w:rsidP="00181C43">
      <w:r w:rsidRPr="00C2246F">
        <w:t>7 Cornell J. L. &amp; Pub. Pol'y 681</w:t>
      </w:r>
    </w:p>
    <w:p w14:paraId="64CC8B56" w14:textId="77777777" w:rsidR="00181C43" w:rsidRPr="00C2246F" w:rsidRDefault="00181C43" w:rsidP="00181C43"/>
    <w:p w14:paraId="160A4C6B" w14:textId="77777777" w:rsidR="00181C43" w:rsidRPr="00C2246F" w:rsidRDefault="00181C43" w:rsidP="00181C43">
      <w:r w:rsidRPr="00C2246F">
        <w:t xml:space="preserve">Having traced a major strand in the development of CRT, we turn now to the strands' effect on the relationships of CRATs with each other and with outsiders. As the foregoing material suggests, </w:t>
      </w:r>
      <w:r w:rsidRPr="00C2246F">
        <w:rPr>
          <w:b/>
          <w:bCs/>
          <w:highlight w:val="yellow"/>
          <w:u w:val="single"/>
        </w:rPr>
        <w:t>the central</w:t>
      </w:r>
      <w:r w:rsidRPr="00C2246F">
        <w:t xml:space="preserve"> CRT </w:t>
      </w:r>
      <w:r w:rsidRPr="00C2246F">
        <w:rPr>
          <w:b/>
          <w:bCs/>
          <w:highlight w:val="yellow"/>
          <w:u w:val="single"/>
        </w:rPr>
        <w:t>message is not simply that minorities are being treated unfairly</w:t>
      </w:r>
      <w:r w:rsidRPr="00C2246F">
        <w:t xml:space="preserve">, or even that individuals out there are in pain - assertions for which there are data to serve as grist for the academic mill - </w:t>
      </w:r>
      <w:r w:rsidRPr="00C2246F">
        <w:rPr>
          <w:b/>
          <w:bCs/>
          <w:highlight w:val="yellow"/>
          <w:u w:val="single"/>
        </w:rPr>
        <w:t>but that the minority scholar</w:t>
      </w:r>
      <w:r w:rsidRPr="00C2246F">
        <w:rPr>
          <w:b/>
          <w:bCs/>
          <w:u w:val="single"/>
        </w:rPr>
        <w:t xml:space="preserve"> himself or herself hurts and </w:t>
      </w:r>
      <w:r w:rsidRPr="00C2246F">
        <w:rPr>
          <w:b/>
          <w:bCs/>
          <w:highlight w:val="yellow"/>
          <w:u w:val="single"/>
        </w:rPr>
        <w:t>hurts badly</w:t>
      </w:r>
      <w:r w:rsidRPr="00C2246F">
        <w:t>.</w:t>
      </w:r>
    </w:p>
    <w:p w14:paraId="2422671C" w14:textId="77777777" w:rsidR="00181C43" w:rsidRPr="00C2246F" w:rsidRDefault="00181C43" w:rsidP="00181C43">
      <w:r w:rsidRPr="00C2246F">
        <w:t xml:space="preserve">An important problem that concerns the very definition of the scholarly enterprise now comes into focus. </w:t>
      </w:r>
      <w:r w:rsidRPr="00C2246F">
        <w:rPr>
          <w:b/>
          <w:bCs/>
          <w:highlight w:val="yellow"/>
          <w:u w:val="single"/>
        </w:rPr>
        <w:t>What can an academic</w:t>
      </w:r>
      <w:r w:rsidRPr="00C2246F">
        <w:rPr>
          <w:b/>
          <w:bCs/>
          <w:u w:val="single"/>
        </w:rPr>
        <w:t xml:space="preserve"> </w:t>
      </w:r>
      <w:r w:rsidRPr="00C2246F">
        <w:t xml:space="preserve">trained to  [*694]  question and to doubt n72 </w:t>
      </w:r>
      <w:r w:rsidRPr="00C2246F">
        <w:rPr>
          <w:b/>
          <w:bCs/>
          <w:highlight w:val="yellow"/>
          <w:u w:val="single"/>
        </w:rPr>
        <w:t>possibly say</w:t>
      </w:r>
      <w:r w:rsidRPr="00C2246F">
        <w:rPr>
          <w:b/>
          <w:bCs/>
          <w:u w:val="single"/>
        </w:rPr>
        <w:t xml:space="preserve"> to Patricia Williams </w:t>
      </w:r>
      <w:r w:rsidRPr="00C2246F">
        <w:rPr>
          <w:b/>
          <w:bCs/>
          <w:highlight w:val="yellow"/>
          <w:u w:val="single"/>
        </w:rPr>
        <w:t>when</w:t>
      </w:r>
      <w:r w:rsidRPr="00C2246F">
        <w:rPr>
          <w:b/>
          <w:bCs/>
          <w:u w:val="single"/>
        </w:rPr>
        <w:t xml:space="preserve"> effectively </w:t>
      </w:r>
      <w:r w:rsidRPr="00C2246F">
        <w:rPr>
          <w:b/>
          <w:bCs/>
          <w:highlight w:val="yellow"/>
          <w:u w:val="single"/>
        </w:rPr>
        <w:t>she announces, "I hurt bad</w:t>
      </w:r>
      <w:r w:rsidRPr="00C2246F">
        <w:rPr>
          <w:b/>
          <w:bCs/>
          <w:u w:val="single"/>
        </w:rPr>
        <w:t>"?</w:t>
      </w:r>
      <w:r w:rsidRPr="00C2246F">
        <w:t xml:space="preserve"> n73 </w:t>
      </w:r>
      <w:r w:rsidRPr="00C2246F">
        <w:rPr>
          <w:b/>
          <w:bCs/>
          <w:u w:val="single"/>
        </w:rPr>
        <w:t>"</w:t>
      </w:r>
      <w:r w:rsidRPr="00C2246F">
        <w:rPr>
          <w:b/>
          <w:bCs/>
          <w:highlight w:val="yellow"/>
          <w:u w:val="single"/>
        </w:rPr>
        <w:t>No, you don't hurt"? "You shouldn't hurt"?</w:t>
      </w:r>
      <w:r w:rsidRPr="00C2246F">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C2246F">
        <w:rPr>
          <w:b/>
          <w:bCs/>
          <w:u w:val="single"/>
        </w:rPr>
        <w:t>writes Williams, the failure by those "cushioned within the invisible privileges of race and power</w:t>
      </w:r>
      <w:r w:rsidRPr="00C2246F">
        <w:t xml:space="preserve">... to incorporate a sense of precarious connection as a part of our </w:t>
      </w:r>
      <w:r w:rsidRPr="00C2246F">
        <w:rPr>
          <w:b/>
          <w:bCs/>
          <w:u w:val="single"/>
        </w:rPr>
        <w:t>lives is... ultimately obliterating</w:t>
      </w:r>
      <w:r w:rsidRPr="00C2246F">
        <w:t>." n74</w:t>
      </w:r>
    </w:p>
    <w:p w14:paraId="56DA6687" w14:textId="77777777" w:rsidR="00181C43" w:rsidRPr="00C2246F" w:rsidRDefault="00181C43" w:rsidP="00181C43">
      <w:r w:rsidRPr="00C2246F">
        <w:t xml:space="preserve">"Precarious." "Obliterating." </w:t>
      </w:r>
      <w:r w:rsidRPr="00C2246F">
        <w:rPr>
          <w:b/>
          <w:bCs/>
          <w:highlight w:val="yellow"/>
          <w:u w:val="single"/>
        </w:rPr>
        <w:t>These words will clearly invite responses</w:t>
      </w:r>
      <w:r w:rsidRPr="00C2246F">
        <w:rPr>
          <w:b/>
          <w:bCs/>
          <w:u w:val="single"/>
        </w:rPr>
        <w:t xml:space="preserve"> only </w:t>
      </w:r>
      <w:r w:rsidRPr="00C2246F">
        <w:rPr>
          <w:b/>
          <w:bCs/>
          <w:highlight w:val="yellow"/>
          <w:u w:val="single"/>
        </w:rPr>
        <w:t>from fools and sociopaths</w:t>
      </w:r>
      <w:r w:rsidRPr="00C2246F">
        <w:rPr>
          <w:b/>
          <w:bCs/>
          <w:u w:val="single"/>
        </w:rPr>
        <w:t xml:space="preserve">; they will, </w:t>
      </w:r>
      <w:r w:rsidRPr="00C2246F">
        <w:rPr>
          <w:b/>
          <w:bCs/>
          <w:highlight w:val="yellow"/>
          <w:u w:val="single"/>
        </w:rPr>
        <w:t>by effectively precluding objection</w:t>
      </w:r>
      <w:r w:rsidRPr="00C2246F">
        <w:rPr>
          <w:b/>
          <w:bCs/>
          <w:u w:val="single"/>
        </w:rPr>
        <w:t>, disconcert and disunite others</w:t>
      </w:r>
      <w:r w:rsidRPr="00C2246F">
        <w:t xml:space="preserve">. </w:t>
      </w:r>
      <w:r w:rsidRPr="00C2246F">
        <w:rPr>
          <w:b/>
          <w:bCs/>
          <w:u w:val="single"/>
        </w:rPr>
        <w:t>"</w:t>
      </w:r>
      <w:r w:rsidRPr="00C2246F">
        <w:rPr>
          <w:b/>
          <w:bCs/>
          <w:highlight w:val="yellow"/>
          <w:u w:val="single"/>
        </w:rPr>
        <w:t>I hurt," in academic discourse</w:t>
      </w:r>
      <w:r w:rsidRPr="00C2246F">
        <w:rPr>
          <w:b/>
          <w:bCs/>
          <w:u w:val="single"/>
        </w:rPr>
        <w:t>, has three broad though interrelated effects</w:t>
      </w:r>
      <w:r w:rsidRPr="00C2246F">
        <w:t xml:space="preserve">. First, </w:t>
      </w:r>
      <w:r w:rsidRPr="00C2246F">
        <w:rPr>
          <w:b/>
          <w:bCs/>
          <w:u w:val="single"/>
        </w:rPr>
        <w:t xml:space="preserve">it </w:t>
      </w:r>
      <w:r w:rsidRPr="00C2246F">
        <w:rPr>
          <w:b/>
          <w:bCs/>
          <w:highlight w:val="yellow"/>
          <w:u w:val="single"/>
        </w:rPr>
        <w:t>demands</w:t>
      </w:r>
      <w:r w:rsidRPr="00C2246F">
        <w:rPr>
          <w:b/>
          <w:bCs/>
          <w:u w:val="single"/>
        </w:rPr>
        <w:t xml:space="preserve"> </w:t>
      </w:r>
      <w:r w:rsidRPr="00C2246F">
        <w:rPr>
          <w:b/>
          <w:bCs/>
          <w:highlight w:val="yellow"/>
          <w:u w:val="single"/>
        </w:rPr>
        <w:t>priority from the reader's conscience</w:t>
      </w:r>
      <w:r w:rsidRPr="00C2246F">
        <w:rPr>
          <w:b/>
          <w:bCs/>
          <w:u w:val="single"/>
        </w:rPr>
        <w:t>. It is for this reason that law review editors, waiving usual standards, have privileged a long trail of undisciplined - even silly</w:t>
      </w:r>
      <w:r w:rsidRPr="00C2246F">
        <w:t xml:space="preserve"> n75 </w:t>
      </w:r>
      <w:r w:rsidRPr="00C2246F">
        <w:rPr>
          <w:b/>
          <w:bCs/>
          <w:u w:val="single"/>
        </w:rPr>
        <w:t xml:space="preserve">- destructive and, above all, self-destructive arti </w:t>
      </w:r>
      <w:r w:rsidRPr="00C2246F">
        <w:t xml:space="preserve">[*695]  </w:t>
      </w:r>
      <w:r w:rsidRPr="00C2246F">
        <w:rPr>
          <w:b/>
          <w:bCs/>
          <w:u w:val="single"/>
        </w:rPr>
        <w:t>cles.</w:t>
      </w:r>
      <w:r w:rsidRPr="00C2246F">
        <w:t xml:space="preserve"> n76 </w:t>
      </w:r>
      <w:r w:rsidRPr="00C2246F">
        <w:rPr>
          <w:b/>
          <w:bCs/>
          <w:u w:val="single"/>
        </w:rPr>
        <w:t xml:space="preserve">Second, </w:t>
      </w:r>
      <w:r w:rsidRPr="00C2246F">
        <w:rPr>
          <w:b/>
          <w:bCs/>
          <w:highlight w:val="yellow"/>
          <w:u w:val="single"/>
        </w:rPr>
        <w:t>by emphasizing the emotional bond between those who hurt</w:t>
      </w:r>
      <w:r w:rsidRPr="00C2246F">
        <w:rPr>
          <w:b/>
          <w:bCs/>
          <w:u w:val="single"/>
        </w:rPr>
        <w:t xml:space="preserve"> in a similar way, "</w:t>
      </w:r>
      <w:r w:rsidRPr="00C2246F">
        <w:rPr>
          <w:b/>
          <w:bCs/>
          <w:highlight w:val="yellow"/>
          <w:u w:val="single"/>
        </w:rPr>
        <w:t>I hurt" discourages</w:t>
      </w:r>
      <w:r w:rsidRPr="00C2246F">
        <w:rPr>
          <w:b/>
          <w:bCs/>
          <w:u w:val="single"/>
        </w:rPr>
        <w:t xml:space="preserve"> fellow </w:t>
      </w:r>
      <w:r w:rsidRPr="00C2246F">
        <w:rPr>
          <w:b/>
          <w:bCs/>
          <w:highlight w:val="yellow"/>
          <w:u w:val="single"/>
        </w:rPr>
        <w:t>sufferers from abstracting themselves from their pain</w:t>
      </w:r>
      <w:r w:rsidRPr="00C2246F">
        <w:rPr>
          <w:b/>
          <w:bCs/>
          <w:u w:val="single"/>
        </w:rPr>
        <w:t xml:space="preserve"> in order </w:t>
      </w:r>
      <w:r w:rsidRPr="00C2246F">
        <w:rPr>
          <w:b/>
          <w:bCs/>
          <w:highlight w:val="yellow"/>
          <w:u w:val="single"/>
        </w:rPr>
        <w:t>to gain perspective on their condition</w:t>
      </w:r>
      <w:r w:rsidRPr="00C2246F">
        <w:t>. n77</w:t>
      </w:r>
    </w:p>
    <w:p w14:paraId="139C1C37" w14:textId="77777777" w:rsidR="00181C43" w:rsidRPr="00C2246F" w:rsidRDefault="00181C43" w:rsidP="00181C43">
      <w:r w:rsidRPr="00C2246F">
        <w:t xml:space="preserve"> [*696]  </w:t>
      </w:r>
      <w:r w:rsidRPr="00C2246F">
        <w:rPr>
          <w:b/>
          <w:bCs/>
          <w:u w:val="single"/>
        </w:rPr>
        <w:t xml:space="preserve">Last, as we have seen, </w:t>
      </w:r>
      <w:r w:rsidRPr="00C2246F">
        <w:rPr>
          <w:b/>
          <w:bCs/>
          <w:highlight w:val="yellow"/>
          <w:u w:val="single"/>
        </w:rPr>
        <w:t>it precludes the possibility of open</w:t>
      </w:r>
      <w:r w:rsidRPr="00C2246F">
        <w:rPr>
          <w:b/>
          <w:bCs/>
          <w:u w:val="single"/>
        </w:rPr>
        <w:t xml:space="preserve"> and structured </w:t>
      </w:r>
      <w:r w:rsidRPr="00C2246F">
        <w:rPr>
          <w:b/>
          <w:bCs/>
          <w:highlight w:val="yellow"/>
          <w:u w:val="single"/>
        </w:rPr>
        <w:t>conversation with others</w:t>
      </w:r>
      <w:r w:rsidRPr="00C2246F">
        <w:t>. n78</w:t>
      </w:r>
    </w:p>
    <w:p w14:paraId="66F33548" w14:textId="77777777" w:rsidR="00181C43" w:rsidRPr="00C2246F" w:rsidRDefault="00181C43" w:rsidP="00181C43">
      <w:r w:rsidRPr="00C2246F">
        <w:t xml:space="preserve"> [*697]  </w:t>
      </w:r>
      <w:r w:rsidRPr="00C2246F">
        <w:rPr>
          <w:b/>
          <w:bCs/>
          <w:u w:val="single"/>
        </w:rPr>
        <w:t>It is because of this conversation-stopping effect</w:t>
      </w:r>
      <w:r w:rsidRPr="00C2246F">
        <w:t xml:space="preserve"> of what they insensitively call "first-person agony stories" </w:t>
      </w:r>
      <w:r w:rsidRPr="00C2246F">
        <w:rPr>
          <w:b/>
          <w:bCs/>
          <w:u w:val="single"/>
        </w:rPr>
        <w:t>that Farber and Sherry deplore their use.</w:t>
      </w:r>
      <w:r w:rsidRPr="00C2246F">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14:paraId="1B4FFA0D" w14:textId="77777777" w:rsidR="00181C43" w:rsidRPr="00C2246F" w:rsidRDefault="00181C43" w:rsidP="00181C43">
      <w:r w:rsidRPr="00C2246F">
        <w:t xml:space="preserve">If </w:t>
      </w:r>
      <w:r w:rsidRPr="00C2246F">
        <w:rPr>
          <w:b/>
          <w:bCs/>
          <w:u w:val="single"/>
        </w:rPr>
        <w:t>through the foregoing rhetorical strategies CRATs succeeded in limiting academic debate</w:t>
      </w:r>
      <w:r w:rsidRPr="00C2246F">
        <w:t xml:space="preserve">, why do they not have greater influence on public policy? </w:t>
      </w:r>
      <w:r w:rsidRPr="00C2246F">
        <w:rPr>
          <w:b/>
          <w:bCs/>
          <w:highlight w:val="yellow"/>
          <w:u w:val="single"/>
        </w:rPr>
        <w:t>Discouraging white legal scholars from entering the</w:t>
      </w:r>
      <w:r w:rsidRPr="00C2246F">
        <w:rPr>
          <w:b/>
          <w:bCs/>
          <w:u w:val="single"/>
        </w:rPr>
        <w:t xml:space="preserve"> national </w:t>
      </w:r>
      <w:r w:rsidRPr="00C2246F">
        <w:rPr>
          <w:b/>
          <w:bCs/>
          <w:highlight w:val="yellow"/>
          <w:u w:val="single"/>
        </w:rPr>
        <w:t>conversation about race</w:t>
      </w:r>
      <w:r w:rsidRPr="00C2246F">
        <w:t xml:space="preserve">, n80 I suggest, </w:t>
      </w:r>
      <w:r w:rsidRPr="00C2246F">
        <w:rPr>
          <w:b/>
          <w:bCs/>
          <w:highlight w:val="yellow"/>
          <w:u w:val="single"/>
        </w:rPr>
        <w:t>has generated a</w:t>
      </w:r>
      <w:r w:rsidRPr="00C2246F">
        <w:rPr>
          <w:b/>
          <w:bCs/>
          <w:u w:val="single"/>
        </w:rPr>
        <w:t xml:space="preserve"> kind of </w:t>
      </w:r>
      <w:r w:rsidRPr="00C2246F">
        <w:rPr>
          <w:b/>
          <w:bCs/>
          <w:highlight w:val="yellow"/>
          <w:u w:val="single"/>
        </w:rPr>
        <w:t>cynicism in white audiences</w:t>
      </w:r>
      <w:r w:rsidRPr="00C2246F">
        <w:t xml:space="preserve"> which, in turn, has had precisely the reverse effect of that ostensibly desired by CRATs. </w:t>
      </w:r>
      <w:r w:rsidRPr="00C2246F">
        <w:rPr>
          <w:b/>
          <w:bCs/>
          <w:highlight w:val="yellow"/>
          <w:u w:val="single"/>
        </w:rPr>
        <w:t>It drives the American public to the right</w:t>
      </w:r>
      <w:r w:rsidRPr="00C2246F">
        <w:rPr>
          <w:b/>
          <w:bCs/>
          <w:u w:val="single"/>
        </w:rPr>
        <w:t xml:space="preserve"> and ensures that anything CRT offers is reflexively rejected.</w:t>
      </w:r>
    </w:p>
    <w:p w14:paraId="663897F7" w14:textId="77777777" w:rsidR="00181C43" w:rsidRPr="00C2246F" w:rsidRDefault="00181C43" w:rsidP="00181C43">
      <w:r w:rsidRPr="00C2246F">
        <w:t xml:space="preserve">In the absence of scholarly work by white males in the area of race, of course, it is difficult to be sure what reasons they would give for not having rallied behind CRT. Two things, however, are certain. First, </w:t>
      </w:r>
      <w:r w:rsidRPr="00C2246F">
        <w:rPr>
          <w:b/>
          <w:bCs/>
          <w:u w:val="single"/>
        </w:rPr>
        <w:t>the kinds of issues</w:t>
      </w:r>
      <w:r w:rsidRPr="00C2246F">
        <w:t xml:space="preserve"> raised by Williams </w:t>
      </w:r>
      <w:r w:rsidRPr="00C2246F">
        <w:rPr>
          <w:b/>
          <w:bCs/>
          <w:u w:val="single"/>
        </w:rPr>
        <w:t>are too important</w:t>
      </w:r>
      <w:r w:rsidRPr="00C2246F">
        <w:t xml:space="preserve"> in their implications </w:t>
      </w:r>
      <w:bookmarkStart w:id="1" w:name="PAGE_698_8088"/>
      <w:bookmarkEnd w:id="1"/>
      <w:r w:rsidRPr="00C2246F">
        <w:t xml:space="preserve"> [*698]  for American life </w:t>
      </w:r>
      <w:r w:rsidRPr="00C2246F">
        <w:rPr>
          <w:b/>
          <w:bCs/>
          <w:u w:val="single"/>
        </w:rPr>
        <w:t>to be confined to communities of color.</w:t>
      </w:r>
      <w:r w:rsidRPr="00C2246F">
        <w:t xml:space="preserve"> If the lives of minorities are heavily constrained, if not fully defined, by the thoughts and actions of the majority elements in society, </w:t>
      </w:r>
      <w:r w:rsidRPr="00C2246F">
        <w:rPr>
          <w:b/>
          <w:bCs/>
          <w:u w:val="single"/>
        </w:rPr>
        <w:t xml:space="preserve">it would seem to be of great importance that white thinkers and doers </w:t>
      </w:r>
      <w:r w:rsidRPr="00C2246F">
        <w:rPr>
          <w:b/>
          <w:bCs/>
          <w:u w:val="single"/>
        </w:rPr>
        <w:lastRenderedPageBreak/>
        <w:t xml:space="preserve">participate in open discourse </w:t>
      </w:r>
      <w:r w:rsidRPr="00C2246F">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14:paraId="696CF910" w14:textId="77777777" w:rsidR="00181C43" w:rsidRPr="00C2246F" w:rsidRDefault="00181C43" w:rsidP="00181C43"/>
    <w:p w14:paraId="3777B240" w14:textId="77777777" w:rsidR="00E50ABF" w:rsidRPr="00C2246F" w:rsidRDefault="00E50ABF" w:rsidP="00E50ABF">
      <w:pPr>
        <w:pStyle w:val="Heading2"/>
        <w:rPr>
          <w:sz w:val="36"/>
        </w:rPr>
      </w:pPr>
      <w:r w:rsidRPr="00C2246F">
        <w:rPr>
          <w:sz w:val="36"/>
        </w:rPr>
        <w:lastRenderedPageBreak/>
        <w:t>2ac getting better</w:t>
      </w:r>
    </w:p>
    <w:p w14:paraId="7F16E6A8" w14:textId="77777777" w:rsidR="00093ADC" w:rsidRPr="00C2246F" w:rsidRDefault="00093ADC" w:rsidP="00093ADC">
      <w:pPr>
        <w:pStyle w:val="TagText"/>
      </w:pPr>
    </w:p>
    <w:p w14:paraId="7E346C1D" w14:textId="77777777" w:rsidR="00E50ABF" w:rsidRPr="00C2246F" w:rsidRDefault="00E50ABF" w:rsidP="00E50ABF">
      <w:pPr>
        <w:pStyle w:val="Tag2"/>
        <w:rPr>
          <w:sz w:val="24"/>
          <w:szCs w:val="24"/>
        </w:rPr>
      </w:pPr>
      <w:r w:rsidRPr="00C2246F">
        <w:rPr>
          <w:sz w:val="24"/>
          <w:szCs w:val="24"/>
        </w:rPr>
        <w:t xml:space="preserve">Multiple statistical measures prove a trend towards equality---this isn’t to say that everything is OK, but that </w:t>
      </w:r>
      <w:r w:rsidRPr="00C2246F">
        <w:rPr>
          <w:sz w:val="24"/>
          <w:szCs w:val="24"/>
          <w:u w:val="single"/>
        </w:rPr>
        <w:t>falsifiable claims</w:t>
      </w:r>
      <w:r w:rsidRPr="00C2246F">
        <w:rPr>
          <w:sz w:val="24"/>
          <w:szCs w:val="24"/>
        </w:rPr>
        <w:t xml:space="preserve"> matter for assessing impacts AND that engagement can be effective  </w:t>
      </w:r>
    </w:p>
    <w:p w14:paraId="3C248E25" w14:textId="77777777" w:rsidR="00E50ABF" w:rsidRPr="00C2246F" w:rsidRDefault="00E50ABF" w:rsidP="00E50ABF">
      <w:pPr>
        <w:pStyle w:val="Cite2"/>
        <w:rPr>
          <w:lang w:val="es-ES"/>
        </w:rPr>
      </w:pPr>
      <w:r w:rsidRPr="00C2246F">
        <w:rPr>
          <w:lang w:val="es-ES"/>
        </w:rPr>
        <w:t>Currie 8</w:t>
      </w:r>
    </w:p>
    <w:p w14:paraId="616DF3C9" w14:textId="77777777" w:rsidR="00E50ABF" w:rsidRPr="00C2246F" w:rsidRDefault="006052FD" w:rsidP="00E50ABF">
      <w:pPr>
        <w:rPr>
          <w:lang w:val="es-ES"/>
        </w:rPr>
      </w:pPr>
      <w:hyperlink r:id="rId13" w:history="1">
        <w:r w:rsidR="00E50ABF" w:rsidRPr="00C2246F">
          <w:rPr>
            <w:rStyle w:val="Hyperlink"/>
            <w:lang w:val="es-ES"/>
          </w:rPr>
          <w:t>http://www.american.com/archive/2008/november-11-08/the-long-march-of-racial-progress/</w:t>
        </w:r>
      </w:hyperlink>
    </w:p>
    <w:p w14:paraId="522E57C3" w14:textId="77777777" w:rsidR="00E50ABF" w:rsidRPr="00C2246F" w:rsidRDefault="00E50ABF" w:rsidP="00E50ABF">
      <w:r w:rsidRPr="00C2246F">
        <w:t>Duncan Currie is managing editor of THE AMERICAN.    Speechwriter and Policy Advisor in U.S. Senate Washington D.C. Metro Area | Government Administration Current: Speechwriter and Policy Advisor, Office of Senator John Cornyn at United States Senate Past: Editorial Director at The George W. Bush Institute, Deputy Managing Editor at National Review, Managing Editor at The American Enterprise Institu... Education: Harvard University</w:t>
      </w:r>
    </w:p>
    <w:p w14:paraId="56E9A356" w14:textId="77777777" w:rsidR="00E50ABF" w:rsidRPr="00C2246F" w:rsidRDefault="00E50ABF" w:rsidP="00E50ABF"/>
    <w:p w14:paraId="5C2C0FBA" w14:textId="093D8338" w:rsidR="00E50ABF" w:rsidRPr="00C2246F" w:rsidRDefault="00E50ABF" w:rsidP="00E50ABF">
      <w:r w:rsidRPr="00C2246F">
        <w:t xml:space="preserve">Measuring racial progress is all about perspective. Since Appomattox, the struggle for racial equality has seen triumphs and setbacks alike. </w:t>
      </w:r>
      <w:r w:rsidRPr="00C2246F">
        <w:rPr>
          <w:rStyle w:val="Emphasis"/>
          <w:highlight w:val="green"/>
        </w:rPr>
        <w:t>On balance,</w:t>
      </w:r>
      <w:r w:rsidRPr="00C2246F">
        <w:t xml:space="preserve"> however, </w:t>
      </w:r>
      <w:r w:rsidRPr="00C2246F">
        <w:rPr>
          <w:highlight w:val="green"/>
        </w:rPr>
        <w:t xml:space="preserve">the story of </w:t>
      </w:r>
      <w:r w:rsidRPr="00C2246F">
        <w:rPr>
          <w:rStyle w:val="StyleUnderline"/>
          <w:highlight w:val="green"/>
        </w:rPr>
        <w:t>race relations in America is</w:t>
      </w:r>
      <w:r w:rsidRPr="00C2246F">
        <w:rPr>
          <w:rStyle w:val="StyleUnderline"/>
        </w:rPr>
        <w:t xml:space="preserve"> one of </w:t>
      </w:r>
      <w:r w:rsidRPr="00C2246F">
        <w:rPr>
          <w:rStyle w:val="StyleUnderline"/>
          <w:highlight w:val="green"/>
        </w:rPr>
        <w:t>extraordinary</w:t>
      </w:r>
      <w:r w:rsidRPr="00C2246F">
        <w:rPr>
          <w:rStyle w:val="StyleUnderline"/>
        </w:rPr>
        <w:t xml:space="preserve"> change and </w:t>
      </w:r>
      <w:r w:rsidRPr="00C2246F">
        <w:rPr>
          <w:rStyle w:val="StyleUnderline"/>
          <w:highlight w:val="green"/>
        </w:rPr>
        <w:t>transformation</w:t>
      </w:r>
      <w:r w:rsidRPr="00C2246F">
        <w:t xml:space="preserve">. According to Princeton historian James McPherson, the rate of </w:t>
      </w:r>
      <w:r w:rsidRPr="00C2246F">
        <w:rPr>
          <w:rStyle w:val="StyleUnderline"/>
        </w:rPr>
        <w:t>black illiteracy dropped</w:t>
      </w:r>
      <w:r w:rsidRPr="00C2246F">
        <w:t xml:space="preserve"> from roughly 90 percent in 1865 to 70 percent in 1880 and to under 50 percent in 1900. “From the perspective of today, this may seem like minimal progress,” McPherson wrote in his 1991 book, Abraham Lincoln and the Second American Revolution (a collection of essays). “But viewed from the standpoint of 1865 the rate of </w:t>
      </w:r>
      <w:r w:rsidRPr="00C2246F">
        <w:rPr>
          <w:rStyle w:val="StyleUnderline"/>
        </w:rPr>
        <w:t xml:space="preserve">literacy </w:t>
      </w:r>
      <w:r w:rsidRPr="00C2246F">
        <w:t xml:space="preserve">for blacks </w:t>
      </w:r>
      <w:r w:rsidRPr="00C2246F">
        <w:rPr>
          <w:rStyle w:val="StyleUnderline"/>
        </w:rPr>
        <w:t>increased by</w:t>
      </w:r>
      <w:r w:rsidRPr="00C2246F">
        <w:t xml:space="preserve"> 200 percent in fifteen years and by </w:t>
      </w:r>
      <w:r w:rsidRPr="00C2246F">
        <w:rPr>
          <w:rStyle w:val="StyleUnderline"/>
        </w:rPr>
        <w:t>400 percent in thirty-five years</w:t>
      </w:r>
      <w:r w:rsidRPr="00C2246F">
        <w:t xml:space="preserve">.” McPherson also noted that the share of school-age black children attending school jumped from 2 percent in 1860 to 34 percent in 1880. “During the same period,” he said, “the proportion of white children of school age attending school had grown only from 60 to 62 percent.” In 1908, 100 years before the election of America’s first black president, there was a bloody race riot in Springfield, Illinois, which began when an angry mob surrounded a prison where a black man falsely accused of rape was being held. As columnist George Will has observed, “The siege of the jail, the rioting, the lynching, and mutilating all occurred within walking distance of where, in 2007, Barack Obama announced his presidential candidacy.” Over the past century, </w:t>
      </w:r>
      <w:r w:rsidRPr="00C2246F">
        <w:rPr>
          <w:rStyle w:val="StyleUnderline"/>
          <w:highlight w:val="green"/>
        </w:rPr>
        <w:t xml:space="preserve">the racial attitudes of white Americans have undergone a </w:t>
      </w:r>
      <w:r w:rsidRPr="00C2246F">
        <w:rPr>
          <w:rStyle w:val="Emphasis"/>
          <w:highlight w:val="green"/>
        </w:rPr>
        <w:t>sea change.</w:t>
      </w:r>
      <w:r w:rsidRPr="00C2246F">
        <w:t xml:space="preserve"> </w:t>
      </w:r>
      <w:r w:rsidRPr="00C2246F">
        <w:rPr>
          <w:rStyle w:val="StyleUnderline"/>
          <w:highlight w:val="green"/>
        </w:rPr>
        <w:t>The shift</w:t>
      </w:r>
      <w:r w:rsidRPr="00C2246F">
        <w:rPr>
          <w:rStyle w:val="StyleUnderline"/>
        </w:rPr>
        <w:t xml:space="preserve"> toward greater racial tolerance </w:t>
      </w:r>
      <w:r w:rsidRPr="00C2246F">
        <w:rPr>
          <w:rStyle w:val="StyleUnderline"/>
          <w:highlight w:val="green"/>
        </w:rPr>
        <w:t>was driven by many factors</w:t>
      </w:r>
      <w:r w:rsidRPr="00C2246F">
        <w:rPr>
          <w:highlight w:val="green"/>
        </w:rPr>
        <w:t>,</w:t>
      </w:r>
      <w:r w:rsidRPr="00C2246F">
        <w:t xml:space="preserve"> </w:t>
      </w:r>
      <w:r w:rsidRPr="00C2246F">
        <w:rPr>
          <w:highlight w:val="green"/>
        </w:rPr>
        <w:t>including</w:t>
      </w:r>
      <w:r w:rsidRPr="00C2246F">
        <w:t xml:space="preserve"> blacks’ participation in </w:t>
      </w:r>
      <w:r w:rsidRPr="00C2246F">
        <w:rPr>
          <w:rStyle w:val="StyleUnderline"/>
          <w:highlight w:val="green"/>
        </w:rPr>
        <w:t>World War II</w:t>
      </w:r>
      <w:r w:rsidRPr="00C2246F">
        <w:rPr>
          <w:rStyle w:val="StyleUnderline"/>
        </w:rPr>
        <w:t>,</w:t>
      </w:r>
      <w:r w:rsidRPr="00C2246F">
        <w:t xml:space="preserve"> the i</w:t>
      </w:r>
      <w:r w:rsidRPr="00C2246F">
        <w:rPr>
          <w:rStyle w:val="StyleUnderline"/>
        </w:rPr>
        <w:t xml:space="preserve">ntegration </w:t>
      </w:r>
      <w:r w:rsidRPr="00C2246F">
        <w:t xml:space="preserve">of professional sports and the military, and the </w:t>
      </w:r>
      <w:r w:rsidRPr="00C2246F">
        <w:rPr>
          <w:rStyle w:val="StyleUnderline"/>
          <w:highlight w:val="green"/>
        </w:rPr>
        <w:t>civil rights</w:t>
      </w:r>
      <w:r w:rsidRPr="00C2246F">
        <w:t xml:space="preserve"> movement. “Even as Americans were voting more conservatively in the 1980s, </w:t>
      </w:r>
      <w:r w:rsidRPr="00C2246F">
        <w:rPr>
          <w:rStyle w:val="StyleUnderline"/>
        </w:rPr>
        <w:t xml:space="preserve">their </w:t>
      </w:r>
      <w:r w:rsidRPr="00C2246F">
        <w:rPr>
          <w:rStyle w:val="StyleUnderline"/>
          <w:highlight w:val="green"/>
        </w:rPr>
        <w:t>views on race were becoming more liberal</w:t>
      </w:r>
      <w:r w:rsidRPr="00C2246F">
        <w:t xml:space="preserve">,” Wall Street Journal senior editor Jonathan Kaufman wrote recently. “More than three quarters of whites in 1972 told pollsters that ‘blacks should not push themselves where they are not wanted.’ Two-thirds of whites that same year said they opposed laws prohibiting racial discrimination in the sale of homes. Forty percent said whites had the right to live in segregated neighborhoods.” However, “By the end of 1980s, all those numbers had fallen markedly and [they] continued to fall through the following decades.” As University of Michigan sociologist Reynolds Farley points out in a new paper, </w:t>
      </w:r>
      <w:r w:rsidRPr="00C2246F">
        <w:rPr>
          <w:rStyle w:val="StyleUnderline"/>
          <w:highlight w:val="green"/>
        </w:rPr>
        <w:t>there are now 41 African Americans serving in the House</w:t>
      </w:r>
      <w:r w:rsidRPr="00C2246F">
        <w:rPr>
          <w:rStyle w:val="StyleUnderline"/>
        </w:rPr>
        <w:t xml:space="preserve"> of Representatives</w:t>
      </w:r>
      <w:r w:rsidRPr="00C2246F">
        <w:t xml:space="preserve">, compared to only six when the Kerner Commission issued its famous report on race and poverty in 1968. During the years following the Kerner Report, “The </w:t>
      </w:r>
      <w:r w:rsidRPr="00C2246F">
        <w:rPr>
          <w:rStyle w:val="StyleUnderline"/>
          <w:highlight w:val="green"/>
        </w:rPr>
        <w:t>slowly rising incomes</w:t>
      </w:r>
      <w:r w:rsidRPr="00C2246F">
        <w:t xml:space="preserve"> of black men and the more rapidly rising incomes of black women </w:t>
      </w:r>
      <w:r w:rsidRPr="00C2246F">
        <w:rPr>
          <w:rStyle w:val="StyleUnderline"/>
          <w:highlight w:val="green"/>
        </w:rPr>
        <w:t>produced</w:t>
      </w:r>
      <w:r w:rsidRPr="00C2246F">
        <w:rPr>
          <w:rStyle w:val="StyleUnderline"/>
        </w:rPr>
        <w:t xml:space="preserve"> an </w:t>
      </w:r>
      <w:r w:rsidRPr="00C2246F">
        <w:rPr>
          <w:rStyle w:val="StyleUnderline"/>
          <w:highlight w:val="green"/>
        </w:rPr>
        <w:t>important economic change for African Americans</w:t>
      </w:r>
      <w:r w:rsidRPr="00C2246F">
        <w:t xml:space="preserve">,” Farley writes. “In 1996, </w:t>
      </w:r>
      <w:r w:rsidRPr="00C2246F">
        <w:rPr>
          <w:highlight w:val="green"/>
        </w:rPr>
        <w:t xml:space="preserve">for the first time, the </w:t>
      </w:r>
      <w:r w:rsidRPr="00C2246F">
        <w:rPr>
          <w:rStyle w:val="StyleUnderline"/>
          <w:highlight w:val="green"/>
        </w:rPr>
        <w:t>majority of blacks were in the economic middle class or above</w:t>
      </w:r>
      <w:r w:rsidRPr="00C2246F">
        <w:t xml:space="preserve">, if that means living in a household with an income at least twice the poverty line.” According to Farley, “Only three percent of African Americans could be described as economically comfortable in 1968. That has increased to 17 percent at present. </w:t>
      </w:r>
      <w:r w:rsidRPr="00C2246F">
        <w:rPr>
          <w:rStyle w:val="StyleUnderline"/>
          <w:highlight w:val="green"/>
        </w:rPr>
        <w:t>This is</w:t>
      </w:r>
      <w:r w:rsidRPr="00C2246F">
        <w:rPr>
          <w:rStyle w:val="StyleUnderline"/>
        </w:rPr>
        <w:t xml:space="preserve"> an </w:t>
      </w:r>
      <w:r w:rsidRPr="00C2246F">
        <w:rPr>
          <w:rStyle w:val="Emphasis"/>
          <w:highlight w:val="green"/>
        </w:rPr>
        <w:t>unambiguous</w:t>
      </w:r>
      <w:r w:rsidRPr="00C2246F">
        <w:rPr>
          <w:rStyle w:val="Emphasis"/>
        </w:rPr>
        <w:t xml:space="preserve"> </w:t>
      </w:r>
      <w:r w:rsidRPr="00C2246F">
        <w:rPr>
          <w:rStyle w:val="StyleUnderline"/>
        </w:rPr>
        <w:t xml:space="preserve">sign of </w:t>
      </w:r>
      <w:r w:rsidRPr="00C2246F">
        <w:rPr>
          <w:rStyle w:val="Emphasis"/>
          <w:highlight w:val="green"/>
        </w:rPr>
        <w:t>racial progres</w:t>
      </w:r>
      <w:r w:rsidRPr="00C2246F">
        <w:rPr>
          <w:rStyle w:val="StyleUnderline"/>
          <w:highlight w:val="green"/>
        </w:rPr>
        <w:t>s</w:t>
      </w:r>
      <w:r w:rsidRPr="00C2246F">
        <w:t xml:space="preserve">: one black household in six could be labeled financially comfortable.” He notes that </w:t>
      </w:r>
      <w:r w:rsidRPr="00C2246F">
        <w:rPr>
          <w:rStyle w:val="StyleUnderline"/>
          <w:highlight w:val="green"/>
        </w:rPr>
        <w:t>the black-white poverty gap “is</w:t>
      </w:r>
      <w:r w:rsidRPr="00C2246F">
        <w:rPr>
          <w:rStyle w:val="StyleUnderline"/>
        </w:rPr>
        <w:t xml:space="preserve"> much </w:t>
      </w:r>
      <w:r w:rsidRPr="00C2246F">
        <w:rPr>
          <w:rStyle w:val="StyleUnderline"/>
          <w:highlight w:val="green"/>
        </w:rPr>
        <w:t>smaller</w:t>
      </w:r>
      <w:r w:rsidRPr="00C2246F">
        <w:rPr>
          <w:rStyle w:val="StyleUnderline"/>
        </w:rPr>
        <w:t xml:space="preserve"> now”</w:t>
      </w:r>
      <w:r w:rsidRPr="00C2246F">
        <w:t xml:space="preserve"> than it was in the late 1960s. </w:t>
      </w:r>
      <w:r w:rsidRPr="00C2246F">
        <w:rPr>
          <w:rStyle w:val="StyleUnderline"/>
          <w:highlight w:val="green"/>
        </w:rPr>
        <w:t>Residential and marriage trends are</w:t>
      </w:r>
      <w:r w:rsidRPr="00C2246F">
        <w:rPr>
          <w:rStyle w:val="StyleUnderline"/>
        </w:rPr>
        <w:t xml:space="preserve"> also </w:t>
      </w:r>
      <w:r w:rsidRPr="00C2246F">
        <w:rPr>
          <w:rStyle w:val="StyleUnderline"/>
          <w:highlight w:val="green"/>
        </w:rPr>
        <w:t>encouraging</w:t>
      </w:r>
      <w:r w:rsidR="00C2246F">
        <w:t>1</w:t>
      </w:r>
    </w:p>
    <w:p w14:paraId="21644B95" w14:textId="77777777" w:rsidR="00E50ABF" w:rsidRPr="00C2246F" w:rsidRDefault="00E50ABF" w:rsidP="00E50ABF"/>
    <w:sectPr w:rsidR="00E50ABF" w:rsidRPr="00C2246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AC2436" w14:textId="77777777" w:rsidR="006052FD" w:rsidRDefault="006052FD" w:rsidP="00E46E7E">
      <w:r>
        <w:separator/>
      </w:r>
    </w:p>
  </w:endnote>
  <w:endnote w:type="continuationSeparator" w:id="0">
    <w:p w14:paraId="230E01BD" w14:textId="77777777" w:rsidR="006052FD" w:rsidRDefault="006052F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9FCFC" w14:textId="77777777" w:rsidR="006052FD" w:rsidRDefault="006052FD" w:rsidP="00E46E7E">
      <w:r>
        <w:separator/>
      </w:r>
    </w:p>
  </w:footnote>
  <w:footnote w:type="continuationSeparator" w:id="0">
    <w:p w14:paraId="1BCFCCF4" w14:textId="77777777" w:rsidR="006052FD" w:rsidRDefault="006052FD"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7D2"/>
    <w:rsid w:val="000140EC"/>
    <w:rsid w:val="00016A35"/>
    <w:rsid w:val="00084271"/>
    <w:rsid w:val="00093ADC"/>
    <w:rsid w:val="000C16B3"/>
    <w:rsid w:val="000C7DF2"/>
    <w:rsid w:val="000F6174"/>
    <w:rsid w:val="00120E57"/>
    <w:rsid w:val="00125ACA"/>
    <w:rsid w:val="001408C0"/>
    <w:rsid w:val="00143FD7"/>
    <w:rsid w:val="001463FB"/>
    <w:rsid w:val="00181C43"/>
    <w:rsid w:val="00186DB7"/>
    <w:rsid w:val="001C3057"/>
    <w:rsid w:val="001C509B"/>
    <w:rsid w:val="001D7626"/>
    <w:rsid w:val="002613DA"/>
    <w:rsid w:val="002B6353"/>
    <w:rsid w:val="002B68C8"/>
    <w:rsid w:val="002B77BC"/>
    <w:rsid w:val="002C041B"/>
    <w:rsid w:val="002E137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77ABE"/>
    <w:rsid w:val="005A0BE5"/>
    <w:rsid w:val="005C0E1F"/>
    <w:rsid w:val="005D0A5B"/>
    <w:rsid w:val="005E0D2B"/>
    <w:rsid w:val="005E2C99"/>
    <w:rsid w:val="005F36AB"/>
    <w:rsid w:val="006052FD"/>
    <w:rsid w:val="00621B44"/>
    <w:rsid w:val="00666E17"/>
    <w:rsid w:val="00672258"/>
    <w:rsid w:val="0067575B"/>
    <w:rsid w:val="00692C26"/>
    <w:rsid w:val="006A628A"/>
    <w:rsid w:val="006E7540"/>
    <w:rsid w:val="006F2D3D"/>
    <w:rsid w:val="0070070E"/>
    <w:rsid w:val="00700835"/>
    <w:rsid w:val="00726F87"/>
    <w:rsid w:val="007333B9"/>
    <w:rsid w:val="00791B7D"/>
    <w:rsid w:val="00792792"/>
    <w:rsid w:val="007A1E55"/>
    <w:rsid w:val="007A3515"/>
    <w:rsid w:val="007D7924"/>
    <w:rsid w:val="007E470C"/>
    <w:rsid w:val="007E5F71"/>
    <w:rsid w:val="00821415"/>
    <w:rsid w:val="0083768F"/>
    <w:rsid w:val="008B15C7"/>
    <w:rsid w:val="0091595A"/>
    <w:rsid w:val="009165EA"/>
    <w:rsid w:val="00930820"/>
    <w:rsid w:val="009829F2"/>
    <w:rsid w:val="00983E85"/>
    <w:rsid w:val="00993F61"/>
    <w:rsid w:val="009B0746"/>
    <w:rsid w:val="009B44EF"/>
    <w:rsid w:val="009C198B"/>
    <w:rsid w:val="009C2F0F"/>
    <w:rsid w:val="009D207E"/>
    <w:rsid w:val="009E5822"/>
    <w:rsid w:val="009E691A"/>
    <w:rsid w:val="009F14C5"/>
    <w:rsid w:val="00A074CB"/>
    <w:rsid w:val="00A24208"/>
    <w:rsid w:val="00A369C4"/>
    <w:rsid w:val="00A47986"/>
    <w:rsid w:val="00A91A24"/>
    <w:rsid w:val="00AA34BD"/>
    <w:rsid w:val="00AA5653"/>
    <w:rsid w:val="00AC0E99"/>
    <w:rsid w:val="00AC29A1"/>
    <w:rsid w:val="00AE286F"/>
    <w:rsid w:val="00AF1E67"/>
    <w:rsid w:val="00AF5046"/>
    <w:rsid w:val="00AF70D4"/>
    <w:rsid w:val="00B169A1"/>
    <w:rsid w:val="00B201B1"/>
    <w:rsid w:val="00B33E0C"/>
    <w:rsid w:val="00B45FE9"/>
    <w:rsid w:val="00B55D49"/>
    <w:rsid w:val="00B65E97"/>
    <w:rsid w:val="00B84180"/>
    <w:rsid w:val="00BE63EA"/>
    <w:rsid w:val="00C04ADD"/>
    <w:rsid w:val="00C2246F"/>
    <w:rsid w:val="00C42A3C"/>
    <w:rsid w:val="00CD2C6D"/>
    <w:rsid w:val="00CF1A0F"/>
    <w:rsid w:val="00D36252"/>
    <w:rsid w:val="00D4330B"/>
    <w:rsid w:val="00D460F1"/>
    <w:rsid w:val="00D51B44"/>
    <w:rsid w:val="00D6085D"/>
    <w:rsid w:val="00D65410"/>
    <w:rsid w:val="00D66D57"/>
    <w:rsid w:val="00D81480"/>
    <w:rsid w:val="00DA2E40"/>
    <w:rsid w:val="00DA3A03"/>
    <w:rsid w:val="00DA5BF8"/>
    <w:rsid w:val="00DC71AA"/>
    <w:rsid w:val="00DD2FAB"/>
    <w:rsid w:val="00DE627C"/>
    <w:rsid w:val="00DF1850"/>
    <w:rsid w:val="00E05434"/>
    <w:rsid w:val="00E23CC4"/>
    <w:rsid w:val="00E2456D"/>
    <w:rsid w:val="00E46E7E"/>
    <w:rsid w:val="00E50ABF"/>
    <w:rsid w:val="00E60980"/>
    <w:rsid w:val="00E637D2"/>
    <w:rsid w:val="00E7675A"/>
    <w:rsid w:val="00E95631"/>
    <w:rsid w:val="00F1173B"/>
    <w:rsid w:val="00F45F2E"/>
    <w:rsid w:val="00FA538E"/>
    <w:rsid w:val="00FB7E31"/>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740C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2246F"/>
    <w:rPr>
      <w:rFonts w:ascii="Arial" w:eastAsiaTheme="minorHAnsi" w:hAnsi="Arial" w:cs="Arial"/>
      <w:sz w:val="20"/>
      <w:szCs w:val="22"/>
    </w:rPr>
  </w:style>
  <w:style w:type="paragraph" w:styleId="Heading1">
    <w:name w:val="heading 1"/>
    <w:aliases w:val="HatText,Pocket"/>
    <w:basedOn w:val="Normal"/>
    <w:next w:val="Normal"/>
    <w:link w:val="Heading1Char"/>
    <w:uiPriority w:val="1"/>
    <w:qFormat/>
    <w:rsid w:val="00C2246F"/>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BlockText,Hat,Heading 2 Char2 Char,Heading 2 Char Char1 Char,Heading 2 Char2,Heading 2 Char1 Char,Heading 2 Char Char Char,Heading 2 Char Char1,Heading 2 Char1 Char Char Char"/>
    <w:basedOn w:val="Normal"/>
    <w:next w:val="Normal"/>
    <w:link w:val="Heading2Char"/>
    <w:uiPriority w:val="2"/>
    <w:qFormat/>
    <w:rsid w:val="00C2246F"/>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C2246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2246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224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246F"/>
  </w:style>
  <w:style w:type="character" w:styleId="Emphasis">
    <w:name w:val="Emphasis"/>
    <w:aliases w:val="Evidence,Minimized,minimized,tag2,Size 10,emphasis in card,CD Card,ED - Tag,emphasis,Underlined,Emphasis!!,Highlighted"/>
    <w:basedOn w:val="DefaultParagraphFont"/>
    <w:uiPriority w:val="7"/>
    <w:qFormat/>
    <w:rsid w:val="00C2246F"/>
    <w:rPr>
      <w:rFonts w:ascii="Arial" w:hAnsi="Arial" w:cs="Arial"/>
      <w:b/>
      <w:i w:val="0"/>
      <w:iCs/>
      <w:sz w:val="20"/>
      <w:u w:val="single"/>
      <w:bdr w:val="single" w:sz="8" w:space="0" w:color="auto"/>
    </w:rPr>
  </w:style>
  <w:style w:type="character" w:customStyle="1" w:styleId="Heading1Char">
    <w:name w:val="Heading 1 Char"/>
    <w:aliases w:val="HatText Char,Pocket Char"/>
    <w:basedOn w:val="DefaultParagraphFont"/>
    <w:link w:val="Heading1"/>
    <w:uiPriority w:val="1"/>
    <w:rsid w:val="00C2246F"/>
    <w:rPr>
      <w:rFonts w:ascii="Arial" w:eastAsiaTheme="majorEastAsia" w:hAnsi="Arial" w:cstheme="majorBidi"/>
      <w:b/>
      <w:bCs/>
      <w:caps/>
      <w:sz w:val="36"/>
      <w:szCs w:val="28"/>
      <w:u w:val="single"/>
    </w:rPr>
  </w:style>
  <w:style w:type="character" w:customStyle="1" w:styleId="Heading2Char">
    <w:name w:val="Heading 2 Char"/>
    <w:aliases w:val="BlockText Char,Hat Char,Heading 2 Char2 Char Char,Heading 2 Char Char1 Char Char,Heading 2 Char2 Char1,Heading 2 Char1 Char Char,Heading 2 Char Char Char Char,Heading 2 Char Char1 Char1,Heading 2 Char1 Char Char Char Char"/>
    <w:basedOn w:val="DefaultParagraphFont"/>
    <w:link w:val="Heading2"/>
    <w:uiPriority w:val="2"/>
    <w:rsid w:val="00C2246F"/>
    <w:rPr>
      <w:rFonts w:ascii="Arial" w:eastAsiaTheme="majorEastAsia" w:hAnsi="Arial" w:cstheme="majorBidi"/>
      <w:b/>
      <w:bCs/>
      <w:caps/>
      <w:sz w:val="34"/>
      <w:szCs w:val="26"/>
      <w:u w:val="single"/>
    </w:rPr>
  </w:style>
  <w:style w:type="character" w:customStyle="1" w:styleId="Heading3Char">
    <w:name w:val="Heading 3 Char"/>
    <w:aliases w:val="Block Char"/>
    <w:basedOn w:val="DefaultParagraphFont"/>
    <w:link w:val="Heading3"/>
    <w:uiPriority w:val="3"/>
    <w:rsid w:val="00C2246F"/>
    <w:rPr>
      <w:rFonts w:ascii="Arial" w:eastAsiaTheme="majorEastAsia" w:hAnsi="Arial" w:cstheme="majorBidi"/>
      <w:b/>
      <w:bCs/>
      <w:sz w:val="32"/>
      <w:szCs w:val="22"/>
      <w:u w:val="single"/>
    </w:rPr>
  </w:style>
  <w:style w:type="character" w:customStyle="1" w:styleId="Heading4Char">
    <w:name w:val="Heading 4 Char"/>
    <w:aliases w:val="Tag Char"/>
    <w:basedOn w:val="DefaultParagraphFont"/>
    <w:link w:val="Heading4"/>
    <w:uiPriority w:val="4"/>
    <w:rsid w:val="00C2246F"/>
    <w:rPr>
      <w:rFonts w:ascii="Arial" w:eastAsiaTheme="majorEastAsia" w:hAnsi="Arial" w:cstheme="majorBidi"/>
      <w:b/>
      <w:bCs/>
      <w:iCs/>
      <w:szCs w:val="22"/>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2246F"/>
    <w:rPr>
      <w:rFonts w:ascii="Arial" w:hAnsi="Arial"/>
      <w:b/>
      <w:bCs/>
      <w:sz w:val="24"/>
      <w:u w:val="none"/>
    </w:rPr>
  </w:style>
  <w:style w:type="character" w:customStyle="1" w:styleId="StyleUnderline">
    <w:name w:val="Style Underline"/>
    <w:aliases w:val="Intense Emphasis,Underline,Bo,Style Bold Underline,apple-style-span + 6 pt,Kern at 16 pt,Bold,Intense Emphasis1,Intense Emphasis2,HHeading 3 + 12 pt,Intense Emphasis11,Intense Emphasis111,Intense Emphasis1111,Intense Emphasis3,ci,c"/>
    <w:basedOn w:val="DefaultParagraphFont"/>
    <w:uiPriority w:val="6"/>
    <w:qFormat/>
    <w:rsid w:val="00C2246F"/>
    <w:rPr>
      <w:b w:val="0"/>
      <w:bCs/>
      <w:sz w:val="20"/>
      <w:u w:val="single"/>
    </w:rPr>
  </w:style>
  <w:style w:type="paragraph" w:styleId="DocumentMap">
    <w:name w:val="Document Map"/>
    <w:basedOn w:val="Normal"/>
    <w:link w:val="DocumentMapChar"/>
    <w:uiPriority w:val="99"/>
    <w:semiHidden/>
    <w:unhideWhenUsed/>
    <w:rsid w:val="00577ABE"/>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rPr>
      <w:rFonts w:eastAsiaTheme="minorEastAsia" w:cstheme="minorBidi"/>
      <w:szCs w:val="24"/>
    </w:rPr>
  </w:style>
  <w:style w:type="paragraph" w:styleId="Header">
    <w:name w:val="header"/>
    <w:basedOn w:val="Normal"/>
    <w:link w:val="HeaderChar"/>
    <w:uiPriority w:val="99"/>
    <w:rsid w:val="00C2246F"/>
    <w:pPr>
      <w:tabs>
        <w:tab w:val="center" w:pos="4680"/>
        <w:tab w:val="right" w:pos="9360"/>
      </w:tabs>
    </w:pPr>
  </w:style>
  <w:style w:type="character" w:customStyle="1" w:styleId="HeaderChar">
    <w:name w:val="Header Char"/>
    <w:basedOn w:val="DefaultParagraphFont"/>
    <w:link w:val="Header"/>
    <w:uiPriority w:val="99"/>
    <w:rsid w:val="00C2246F"/>
    <w:rPr>
      <w:rFonts w:ascii="Arial" w:eastAsiaTheme="minorHAnsi" w:hAnsi="Arial" w:cs="Arial"/>
      <w:sz w:val="20"/>
      <w:szCs w:val="22"/>
    </w:rPr>
  </w:style>
  <w:style w:type="paragraph" w:styleId="Footer">
    <w:name w:val="footer"/>
    <w:basedOn w:val="Normal"/>
    <w:link w:val="FooterChar"/>
    <w:uiPriority w:val="99"/>
    <w:rsid w:val="00C2246F"/>
    <w:pPr>
      <w:tabs>
        <w:tab w:val="center" w:pos="4680"/>
        <w:tab w:val="right" w:pos="9360"/>
      </w:tabs>
    </w:pPr>
  </w:style>
  <w:style w:type="character" w:customStyle="1" w:styleId="FooterChar">
    <w:name w:val="Footer Char"/>
    <w:basedOn w:val="DefaultParagraphFont"/>
    <w:link w:val="Footer"/>
    <w:uiPriority w:val="99"/>
    <w:rsid w:val="00C2246F"/>
    <w:rPr>
      <w:rFonts w:ascii="Arial" w:eastAsiaTheme="minorHAnsi" w:hAnsi="Arial" w:cs="Arial"/>
      <w:sz w:val="20"/>
      <w:szCs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Internet Link"/>
    <w:basedOn w:val="DefaultParagraphFont"/>
    <w:uiPriority w:val="99"/>
    <w:rsid w:val="00C2246F"/>
    <w:rPr>
      <w:color w:val="auto"/>
      <w:u w:val="none"/>
    </w:rPr>
  </w:style>
  <w:style w:type="paragraph" w:customStyle="1" w:styleId="Analytics">
    <w:name w:val="Analytics"/>
    <w:basedOn w:val="Normal"/>
    <w:qFormat/>
    <w:rsid w:val="007A1E55"/>
    <w:rPr>
      <w:rFonts w:eastAsiaTheme="minorEastAsia" w:cstheme="minorBidi"/>
      <w:b/>
      <w:sz w:val="24"/>
      <w:szCs w:val="24"/>
    </w:rPr>
  </w:style>
  <w:style w:type="paragraph" w:customStyle="1" w:styleId="TagText">
    <w:name w:val="TagText"/>
    <w:basedOn w:val="Normal"/>
    <w:qFormat/>
    <w:rsid w:val="00577ABE"/>
    <w:rPr>
      <w:rFonts w:eastAsiaTheme="minorEastAsia" w:cstheme="minorBidi"/>
      <w:b/>
      <w:sz w:val="24"/>
      <w:szCs w:val="24"/>
    </w:rPr>
  </w:style>
  <w:style w:type="character" w:customStyle="1" w:styleId="Citation">
    <w:name w:val="Citation"/>
    <w:basedOn w:val="DefaultParagraphFont"/>
    <w:uiPriority w:val="1"/>
    <w:qFormat/>
    <w:rsid w:val="005D0A5B"/>
    <w:rPr>
      <w:rFonts w:ascii="Arial" w:hAnsi="Arial"/>
      <w:b/>
      <w:sz w:val="24"/>
      <w:u w:val="single"/>
    </w:rPr>
  </w:style>
  <w:style w:type="paragraph" w:customStyle="1" w:styleId="Tag2">
    <w:name w:val="Tag2"/>
    <w:basedOn w:val="Normal"/>
    <w:qFormat/>
    <w:rsid w:val="00C2246F"/>
    <w:rPr>
      <w:b/>
    </w:rPr>
  </w:style>
  <w:style w:type="character" w:customStyle="1" w:styleId="TitleChar">
    <w:name w:val="Title Char"/>
    <w:basedOn w:val="DefaultParagraphFont"/>
    <w:link w:val="Title"/>
    <w:uiPriority w:val="6"/>
    <w:qFormat/>
    <w:rsid w:val="00666E17"/>
    <w:rPr>
      <w:bCs/>
      <w:sz w:val="20"/>
      <w:u w:val="single"/>
    </w:rPr>
  </w:style>
  <w:style w:type="character" w:customStyle="1" w:styleId="UnderlineBold">
    <w:name w:val="Underline + Bold"/>
    <w:uiPriority w:val="1"/>
    <w:qFormat/>
    <w:rsid w:val="00666E17"/>
    <w:rPr>
      <w:b/>
      <w:sz w:val="20"/>
      <w:u w:val="single"/>
    </w:rPr>
  </w:style>
  <w:style w:type="paragraph" w:styleId="Title">
    <w:name w:val="Title"/>
    <w:basedOn w:val="Normal"/>
    <w:next w:val="Normal"/>
    <w:link w:val="TitleChar"/>
    <w:uiPriority w:val="6"/>
    <w:qFormat/>
    <w:rsid w:val="00666E17"/>
    <w:pPr>
      <w:pBdr>
        <w:bottom w:val="single" w:sz="8" w:space="4" w:color="4F81BD"/>
      </w:pBdr>
      <w:spacing w:after="300"/>
      <w:contextualSpacing/>
    </w:pPr>
    <w:rPr>
      <w:rFonts w:asciiTheme="minorHAnsi" w:eastAsiaTheme="minorEastAsia" w:hAnsiTheme="minorHAnsi" w:cstheme="minorBidi"/>
      <w:bCs/>
      <w:szCs w:val="24"/>
      <w:u w:val="single"/>
    </w:rPr>
  </w:style>
  <w:style w:type="character" w:customStyle="1" w:styleId="TitleChar1">
    <w:name w:val="Title Char1"/>
    <w:basedOn w:val="DefaultParagraphFont"/>
    <w:uiPriority w:val="10"/>
    <w:rsid w:val="00666E17"/>
    <w:rPr>
      <w:rFonts w:asciiTheme="majorHAnsi" w:eastAsiaTheme="majorEastAsia" w:hAnsiTheme="majorHAnsi" w:cstheme="majorBidi"/>
      <w:color w:val="17365D" w:themeColor="text2" w:themeShade="BF"/>
      <w:spacing w:val="5"/>
      <w:kern w:val="28"/>
      <w:sz w:val="52"/>
      <w:szCs w:val="52"/>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E50ABF"/>
    <w:rPr>
      <w:rFonts w:ascii="Arial" w:hAnsi="Arial" w:cs="Arial"/>
      <w:b/>
      <w:sz w:val="24"/>
      <w:u w:val="single"/>
    </w:rPr>
  </w:style>
  <w:style w:type="paragraph" w:customStyle="1" w:styleId="Cite2">
    <w:name w:val="Cite 2"/>
    <w:basedOn w:val="Normal"/>
    <w:qFormat/>
    <w:rsid w:val="00E50ABF"/>
    <w:rPr>
      <w:b/>
      <w:sz w:val="24"/>
      <w:u w:val="single"/>
    </w:rPr>
  </w:style>
  <w:style w:type="character" w:customStyle="1" w:styleId="BoldUnderline">
    <w:name w:val="BoldUnderline"/>
    <w:basedOn w:val="DefaultParagraphFont"/>
    <w:uiPriority w:val="1"/>
    <w:qFormat/>
    <w:rsid w:val="00C2246F"/>
    <w:rPr>
      <w:rFonts w:ascii="Arial" w:hAnsi="Arial"/>
      <w:b/>
      <w:sz w:val="20"/>
      <w:u w:val="single"/>
    </w:rPr>
  </w:style>
  <w:style w:type="character" w:customStyle="1" w:styleId="StyleBold">
    <w:name w:val="Style Bold"/>
    <w:basedOn w:val="DefaultParagraphFont"/>
    <w:uiPriority w:val="9"/>
    <w:semiHidden/>
    <w:rsid w:val="00C2246F"/>
    <w:rPr>
      <w:b/>
      <w:bCs/>
    </w:rPr>
  </w:style>
  <w:style w:type="character" w:styleId="FollowedHyperlink">
    <w:name w:val="FollowedHyperlink"/>
    <w:basedOn w:val="DefaultParagraphFont"/>
    <w:uiPriority w:val="99"/>
    <w:semiHidden/>
    <w:rsid w:val="00C2246F"/>
    <w:rPr>
      <w:color w:val="auto"/>
      <w:u w:val="none"/>
    </w:rPr>
  </w:style>
  <w:style w:type="paragraph" w:customStyle="1" w:styleId="Analytic">
    <w:name w:val="Analytic"/>
    <w:basedOn w:val="Normal"/>
    <w:link w:val="AnalyticChar"/>
    <w:qFormat/>
    <w:rsid w:val="00C2246F"/>
    <w:rPr>
      <w:rFonts w:eastAsia="Calibri" w:cs="Times New Roman"/>
      <w:b/>
      <w:sz w:val="24"/>
      <w:szCs w:val="24"/>
    </w:rPr>
  </w:style>
  <w:style w:type="character" w:customStyle="1" w:styleId="AnalyticChar">
    <w:name w:val="Analytic Char"/>
    <w:basedOn w:val="DefaultParagraphFont"/>
    <w:link w:val="Analytic"/>
    <w:rsid w:val="00C2246F"/>
    <w:rPr>
      <w:rFonts w:ascii="Arial" w:eastAsia="Calibri" w:hAnsi="Arial" w:cs="Times New Roman"/>
      <w:b/>
    </w:rPr>
  </w:style>
  <w:style w:type="character" w:customStyle="1" w:styleId="BoldUnderline0">
    <w:name w:val="Bold Underline"/>
    <w:basedOn w:val="DefaultParagraphFont"/>
    <w:uiPriority w:val="1"/>
    <w:qFormat/>
    <w:rsid w:val="00C2246F"/>
    <w:rPr>
      <w:rFonts w:ascii="Arial" w:hAnsi="Arial"/>
      <w:b/>
      <w:sz w:val="20"/>
      <w:u w:val="single"/>
    </w:rPr>
  </w:style>
  <w:style w:type="character" w:customStyle="1" w:styleId="CiteChar">
    <w:name w:val="Cite Char"/>
    <w:rsid w:val="00C2246F"/>
    <w:rPr>
      <w:rFonts w:ascii="Arial" w:hAnsi="Arial"/>
      <w:b/>
      <w:sz w:val="24"/>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2246F"/>
    <w:rPr>
      <w:rFonts w:ascii="Arial" w:eastAsiaTheme="minorHAnsi" w:hAnsi="Arial" w:cs="Arial"/>
      <w:sz w:val="20"/>
      <w:szCs w:val="22"/>
    </w:rPr>
  </w:style>
  <w:style w:type="paragraph" w:styleId="Heading1">
    <w:name w:val="heading 1"/>
    <w:aliases w:val="HatText,Pocket"/>
    <w:basedOn w:val="Normal"/>
    <w:next w:val="Normal"/>
    <w:link w:val="Heading1Char"/>
    <w:uiPriority w:val="1"/>
    <w:qFormat/>
    <w:rsid w:val="00C2246F"/>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BlockText,Hat,Heading 2 Char2 Char,Heading 2 Char Char1 Char,Heading 2 Char2,Heading 2 Char1 Char,Heading 2 Char Char Char,Heading 2 Char Char1,Heading 2 Char1 Char Char Char"/>
    <w:basedOn w:val="Normal"/>
    <w:next w:val="Normal"/>
    <w:link w:val="Heading2Char"/>
    <w:uiPriority w:val="2"/>
    <w:qFormat/>
    <w:rsid w:val="00C2246F"/>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C2246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2246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224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246F"/>
  </w:style>
  <w:style w:type="character" w:styleId="Emphasis">
    <w:name w:val="Emphasis"/>
    <w:aliases w:val="Evidence,Minimized,minimized,tag2,Size 10,emphasis in card,CD Card,ED - Tag,emphasis,Underlined,Emphasis!!,Highlighted"/>
    <w:basedOn w:val="DefaultParagraphFont"/>
    <w:uiPriority w:val="7"/>
    <w:qFormat/>
    <w:rsid w:val="00C2246F"/>
    <w:rPr>
      <w:rFonts w:ascii="Arial" w:hAnsi="Arial" w:cs="Arial"/>
      <w:b/>
      <w:i w:val="0"/>
      <w:iCs/>
      <w:sz w:val="20"/>
      <w:u w:val="single"/>
      <w:bdr w:val="single" w:sz="8" w:space="0" w:color="auto"/>
    </w:rPr>
  </w:style>
  <w:style w:type="character" w:customStyle="1" w:styleId="Heading1Char">
    <w:name w:val="Heading 1 Char"/>
    <w:aliases w:val="HatText Char,Pocket Char"/>
    <w:basedOn w:val="DefaultParagraphFont"/>
    <w:link w:val="Heading1"/>
    <w:uiPriority w:val="1"/>
    <w:rsid w:val="00C2246F"/>
    <w:rPr>
      <w:rFonts w:ascii="Arial" w:eastAsiaTheme="majorEastAsia" w:hAnsi="Arial" w:cstheme="majorBidi"/>
      <w:b/>
      <w:bCs/>
      <w:caps/>
      <w:sz w:val="36"/>
      <w:szCs w:val="28"/>
      <w:u w:val="single"/>
    </w:rPr>
  </w:style>
  <w:style w:type="character" w:customStyle="1" w:styleId="Heading2Char">
    <w:name w:val="Heading 2 Char"/>
    <w:aliases w:val="BlockText Char,Hat Char,Heading 2 Char2 Char Char,Heading 2 Char Char1 Char Char,Heading 2 Char2 Char1,Heading 2 Char1 Char Char,Heading 2 Char Char Char Char,Heading 2 Char Char1 Char1,Heading 2 Char1 Char Char Char Char"/>
    <w:basedOn w:val="DefaultParagraphFont"/>
    <w:link w:val="Heading2"/>
    <w:uiPriority w:val="2"/>
    <w:rsid w:val="00C2246F"/>
    <w:rPr>
      <w:rFonts w:ascii="Arial" w:eastAsiaTheme="majorEastAsia" w:hAnsi="Arial" w:cstheme="majorBidi"/>
      <w:b/>
      <w:bCs/>
      <w:caps/>
      <w:sz w:val="34"/>
      <w:szCs w:val="26"/>
      <w:u w:val="single"/>
    </w:rPr>
  </w:style>
  <w:style w:type="character" w:customStyle="1" w:styleId="Heading3Char">
    <w:name w:val="Heading 3 Char"/>
    <w:aliases w:val="Block Char"/>
    <w:basedOn w:val="DefaultParagraphFont"/>
    <w:link w:val="Heading3"/>
    <w:uiPriority w:val="3"/>
    <w:rsid w:val="00C2246F"/>
    <w:rPr>
      <w:rFonts w:ascii="Arial" w:eastAsiaTheme="majorEastAsia" w:hAnsi="Arial" w:cstheme="majorBidi"/>
      <w:b/>
      <w:bCs/>
      <w:sz w:val="32"/>
      <w:szCs w:val="22"/>
      <w:u w:val="single"/>
    </w:rPr>
  </w:style>
  <w:style w:type="character" w:customStyle="1" w:styleId="Heading4Char">
    <w:name w:val="Heading 4 Char"/>
    <w:aliases w:val="Tag Char"/>
    <w:basedOn w:val="DefaultParagraphFont"/>
    <w:link w:val="Heading4"/>
    <w:uiPriority w:val="4"/>
    <w:rsid w:val="00C2246F"/>
    <w:rPr>
      <w:rFonts w:ascii="Arial" w:eastAsiaTheme="majorEastAsia" w:hAnsi="Arial" w:cstheme="majorBidi"/>
      <w:b/>
      <w:bCs/>
      <w:iCs/>
      <w:szCs w:val="22"/>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2246F"/>
    <w:rPr>
      <w:rFonts w:ascii="Arial" w:hAnsi="Arial"/>
      <w:b/>
      <w:bCs/>
      <w:sz w:val="24"/>
      <w:u w:val="none"/>
    </w:rPr>
  </w:style>
  <w:style w:type="character" w:customStyle="1" w:styleId="StyleUnderline">
    <w:name w:val="Style Underline"/>
    <w:aliases w:val="Intense Emphasis,Underline,Bo,Style Bold Underline,apple-style-span + 6 pt,Kern at 16 pt,Bold,Intense Emphasis1,Intense Emphasis2,HHeading 3 + 12 pt,Intense Emphasis11,Intense Emphasis111,Intense Emphasis1111,Intense Emphasis3,ci,c"/>
    <w:basedOn w:val="DefaultParagraphFont"/>
    <w:uiPriority w:val="6"/>
    <w:qFormat/>
    <w:rsid w:val="00C2246F"/>
    <w:rPr>
      <w:b w:val="0"/>
      <w:bCs/>
      <w:sz w:val="20"/>
      <w:u w:val="single"/>
    </w:rPr>
  </w:style>
  <w:style w:type="paragraph" w:styleId="DocumentMap">
    <w:name w:val="Document Map"/>
    <w:basedOn w:val="Normal"/>
    <w:link w:val="DocumentMapChar"/>
    <w:uiPriority w:val="99"/>
    <w:semiHidden/>
    <w:unhideWhenUsed/>
    <w:rsid w:val="00577ABE"/>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rPr>
      <w:rFonts w:eastAsiaTheme="minorEastAsia" w:cstheme="minorBidi"/>
      <w:szCs w:val="24"/>
    </w:rPr>
  </w:style>
  <w:style w:type="paragraph" w:styleId="Header">
    <w:name w:val="header"/>
    <w:basedOn w:val="Normal"/>
    <w:link w:val="HeaderChar"/>
    <w:uiPriority w:val="99"/>
    <w:rsid w:val="00C2246F"/>
    <w:pPr>
      <w:tabs>
        <w:tab w:val="center" w:pos="4680"/>
        <w:tab w:val="right" w:pos="9360"/>
      </w:tabs>
    </w:pPr>
  </w:style>
  <w:style w:type="character" w:customStyle="1" w:styleId="HeaderChar">
    <w:name w:val="Header Char"/>
    <w:basedOn w:val="DefaultParagraphFont"/>
    <w:link w:val="Header"/>
    <w:uiPriority w:val="99"/>
    <w:rsid w:val="00C2246F"/>
    <w:rPr>
      <w:rFonts w:ascii="Arial" w:eastAsiaTheme="minorHAnsi" w:hAnsi="Arial" w:cs="Arial"/>
      <w:sz w:val="20"/>
      <w:szCs w:val="22"/>
    </w:rPr>
  </w:style>
  <w:style w:type="paragraph" w:styleId="Footer">
    <w:name w:val="footer"/>
    <w:basedOn w:val="Normal"/>
    <w:link w:val="FooterChar"/>
    <w:uiPriority w:val="99"/>
    <w:rsid w:val="00C2246F"/>
    <w:pPr>
      <w:tabs>
        <w:tab w:val="center" w:pos="4680"/>
        <w:tab w:val="right" w:pos="9360"/>
      </w:tabs>
    </w:pPr>
  </w:style>
  <w:style w:type="character" w:customStyle="1" w:styleId="FooterChar">
    <w:name w:val="Footer Char"/>
    <w:basedOn w:val="DefaultParagraphFont"/>
    <w:link w:val="Footer"/>
    <w:uiPriority w:val="99"/>
    <w:rsid w:val="00C2246F"/>
    <w:rPr>
      <w:rFonts w:ascii="Arial" w:eastAsiaTheme="minorHAnsi" w:hAnsi="Arial" w:cs="Arial"/>
      <w:sz w:val="20"/>
      <w:szCs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Internet Link"/>
    <w:basedOn w:val="DefaultParagraphFont"/>
    <w:uiPriority w:val="99"/>
    <w:rsid w:val="00C2246F"/>
    <w:rPr>
      <w:color w:val="auto"/>
      <w:u w:val="none"/>
    </w:rPr>
  </w:style>
  <w:style w:type="paragraph" w:customStyle="1" w:styleId="Analytics">
    <w:name w:val="Analytics"/>
    <w:basedOn w:val="Normal"/>
    <w:qFormat/>
    <w:rsid w:val="007A1E55"/>
    <w:rPr>
      <w:rFonts w:eastAsiaTheme="minorEastAsia" w:cstheme="minorBidi"/>
      <w:b/>
      <w:sz w:val="24"/>
      <w:szCs w:val="24"/>
    </w:rPr>
  </w:style>
  <w:style w:type="paragraph" w:customStyle="1" w:styleId="TagText">
    <w:name w:val="TagText"/>
    <w:basedOn w:val="Normal"/>
    <w:qFormat/>
    <w:rsid w:val="00577ABE"/>
    <w:rPr>
      <w:rFonts w:eastAsiaTheme="minorEastAsia" w:cstheme="minorBidi"/>
      <w:b/>
      <w:sz w:val="24"/>
      <w:szCs w:val="24"/>
    </w:rPr>
  </w:style>
  <w:style w:type="character" w:customStyle="1" w:styleId="Citation">
    <w:name w:val="Citation"/>
    <w:basedOn w:val="DefaultParagraphFont"/>
    <w:uiPriority w:val="1"/>
    <w:qFormat/>
    <w:rsid w:val="005D0A5B"/>
    <w:rPr>
      <w:rFonts w:ascii="Arial" w:hAnsi="Arial"/>
      <w:b/>
      <w:sz w:val="24"/>
      <w:u w:val="single"/>
    </w:rPr>
  </w:style>
  <w:style w:type="paragraph" w:customStyle="1" w:styleId="Tag2">
    <w:name w:val="Tag2"/>
    <w:basedOn w:val="Normal"/>
    <w:qFormat/>
    <w:rsid w:val="00C2246F"/>
    <w:rPr>
      <w:b/>
    </w:rPr>
  </w:style>
  <w:style w:type="character" w:customStyle="1" w:styleId="TitleChar">
    <w:name w:val="Title Char"/>
    <w:basedOn w:val="DefaultParagraphFont"/>
    <w:link w:val="Title"/>
    <w:uiPriority w:val="6"/>
    <w:qFormat/>
    <w:rsid w:val="00666E17"/>
    <w:rPr>
      <w:bCs/>
      <w:sz w:val="20"/>
      <w:u w:val="single"/>
    </w:rPr>
  </w:style>
  <w:style w:type="character" w:customStyle="1" w:styleId="UnderlineBold">
    <w:name w:val="Underline + Bold"/>
    <w:uiPriority w:val="1"/>
    <w:qFormat/>
    <w:rsid w:val="00666E17"/>
    <w:rPr>
      <w:b/>
      <w:sz w:val="20"/>
      <w:u w:val="single"/>
    </w:rPr>
  </w:style>
  <w:style w:type="paragraph" w:styleId="Title">
    <w:name w:val="Title"/>
    <w:basedOn w:val="Normal"/>
    <w:next w:val="Normal"/>
    <w:link w:val="TitleChar"/>
    <w:uiPriority w:val="6"/>
    <w:qFormat/>
    <w:rsid w:val="00666E17"/>
    <w:pPr>
      <w:pBdr>
        <w:bottom w:val="single" w:sz="8" w:space="4" w:color="4F81BD"/>
      </w:pBdr>
      <w:spacing w:after="300"/>
      <w:contextualSpacing/>
    </w:pPr>
    <w:rPr>
      <w:rFonts w:asciiTheme="minorHAnsi" w:eastAsiaTheme="minorEastAsia" w:hAnsiTheme="minorHAnsi" w:cstheme="minorBidi"/>
      <w:bCs/>
      <w:szCs w:val="24"/>
      <w:u w:val="single"/>
    </w:rPr>
  </w:style>
  <w:style w:type="character" w:customStyle="1" w:styleId="TitleChar1">
    <w:name w:val="Title Char1"/>
    <w:basedOn w:val="DefaultParagraphFont"/>
    <w:uiPriority w:val="10"/>
    <w:rsid w:val="00666E17"/>
    <w:rPr>
      <w:rFonts w:asciiTheme="majorHAnsi" w:eastAsiaTheme="majorEastAsia" w:hAnsiTheme="majorHAnsi" w:cstheme="majorBidi"/>
      <w:color w:val="17365D" w:themeColor="text2" w:themeShade="BF"/>
      <w:spacing w:val="5"/>
      <w:kern w:val="28"/>
      <w:sz w:val="52"/>
      <w:szCs w:val="52"/>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E50ABF"/>
    <w:rPr>
      <w:rFonts w:ascii="Arial" w:hAnsi="Arial" w:cs="Arial"/>
      <w:b/>
      <w:sz w:val="24"/>
      <w:u w:val="single"/>
    </w:rPr>
  </w:style>
  <w:style w:type="paragraph" w:customStyle="1" w:styleId="Cite2">
    <w:name w:val="Cite 2"/>
    <w:basedOn w:val="Normal"/>
    <w:qFormat/>
    <w:rsid w:val="00E50ABF"/>
    <w:rPr>
      <w:b/>
      <w:sz w:val="24"/>
      <w:u w:val="single"/>
    </w:rPr>
  </w:style>
  <w:style w:type="character" w:customStyle="1" w:styleId="BoldUnderline">
    <w:name w:val="BoldUnderline"/>
    <w:basedOn w:val="DefaultParagraphFont"/>
    <w:uiPriority w:val="1"/>
    <w:qFormat/>
    <w:rsid w:val="00C2246F"/>
    <w:rPr>
      <w:rFonts w:ascii="Arial" w:hAnsi="Arial"/>
      <w:b/>
      <w:sz w:val="20"/>
      <w:u w:val="single"/>
    </w:rPr>
  </w:style>
  <w:style w:type="character" w:customStyle="1" w:styleId="StyleBold">
    <w:name w:val="Style Bold"/>
    <w:basedOn w:val="DefaultParagraphFont"/>
    <w:uiPriority w:val="9"/>
    <w:semiHidden/>
    <w:rsid w:val="00C2246F"/>
    <w:rPr>
      <w:b/>
      <w:bCs/>
    </w:rPr>
  </w:style>
  <w:style w:type="character" w:styleId="FollowedHyperlink">
    <w:name w:val="FollowedHyperlink"/>
    <w:basedOn w:val="DefaultParagraphFont"/>
    <w:uiPriority w:val="99"/>
    <w:semiHidden/>
    <w:rsid w:val="00C2246F"/>
    <w:rPr>
      <w:color w:val="auto"/>
      <w:u w:val="none"/>
    </w:rPr>
  </w:style>
  <w:style w:type="paragraph" w:customStyle="1" w:styleId="Analytic">
    <w:name w:val="Analytic"/>
    <w:basedOn w:val="Normal"/>
    <w:link w:val="AnalyticChar"/>
    <w:qFormat/>
    <w:rsid w:val="00C2246F"/>
    <w:rPr>
      <w:rFonts w:eastAsia="Calibri" w:cs="Times New Roman"/>
      <w:b/>
      <w:sz w:val="24"/>
      <w:szCs w:val="24"/>
    </w:rPr>
  </w:style>
  <w:style w:type="character" w:customStyle="1" w:styleId="AnalyticChar">
    <w:name w:val="Analytic Char"/>
    <w:basedOn w:val="DefaultParagraphFont"/>
    <w:link w:val="Analytic"/>
    <w:rsid w:val="00C2246F"/>
    <w:rPr>
      <w:rFonts w:ascii="Arial" w:eastAsia="Calibri" w:hAnsi="Arial" w:cs="Times New Roman"/>
      <w:b/>
    </w:rPr>
  </w:style>
  <w:style w:type="character" w:customStyle="1" w:styleId="BoldUnderline0">
    <w:name w:val="Bold Underline"/>
    <w:basedOn w:val="DefaultParagraphFont"/>
    <w:uiPriority w:val="1"/>
    <w:qFormat/>
    <w:rsid w:val="00C2246F"/>
    <w:rPr>
      <w:rFonts w:ascii="Arial" w:hAnsi="Arial"/>
      <w:b/>
      <w:sz w:val="20"/>
      <w:u w:val="single"/>
    </w:rPr>
  </w:style>
  <w:style w:type="character" w:customStyle="1" w:styleId="CiteChar">
    <w:name w:val="Cite Char"/>
    <w:rsid w:val="00C2246F"/>
    <w:rPr>
      <w:rFonts w:ascii="Arial" w:hAnsi="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ccrjustice.org/files/2009-12-04%20kiyemba_FINAL%20merits%20brief_0.pdf" TargetMode="External"/><Relationship Id="rId13" Type="http://schemas.openxmlformats.org/officeDocument/2006/relationships/hyperlink" Target="http://www.american.com/archive/2008/november-11-08/the-long-march-of-racial-progres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thenaeum.libs.uga.edu/bitstream/handle/10724/9023/mellom_paula_j_200605_phd.pdf?sequenc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mericanbar.org/content/dam/aba/publishing/preview/publiced_preview_briefs_pdfs_09_10_08_1234_PetitionerAmCuIntlLawExperts.authcheckdam.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rennancenter.org/sites/default/files/legacy/Justice/090507.kiyemba.cert.pdf" TargetMode="External"/><Relationship Id="rId4" Type="http://schemas.openxmlformats.org/officeDocument/2006/relationships/settings" Target="settings.xml"/><Relationship Id="rId9" Type="http://schemas.openxmlformats.org/officeDocument/2006/relationships/hyperlink" Target="http://ccrjustice.org/files/2009-12-04%20kiyemba_FINAL%20merits%20brief_0.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52</Pages>
  <Words>35590</Words>
  <Characters>202867</Characters>
  <Application>Microsoft Office Word</Application>
  <DocSecurity>0</DocSecurity>
  <Lines>1690</Lines>
  <Paragraphs>475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Engler</dc:creator>
  <cp:lastModifiedBy>Andy, Georgetown '12-'13</cp:lastModifiedBy>
  <cp:revision>3</cp:revision>
  <dcterms:created xsi:type="dcterms:W3CDTF">2013-09-22T17:44:00Z</dcterms:created>
  <dcterms:modified xsi:type="dcterms:W3CDTF">2013-09-22T17:53:00Z</dcterms:modified>
</cp:coreProperties>
</file>