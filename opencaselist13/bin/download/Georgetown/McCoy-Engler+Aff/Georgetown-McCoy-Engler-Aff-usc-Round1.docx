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BFE24" w14:textId="77777777" w:rsidR="009406EA" w:rsidRDefault="009406EA" w:rsidP="009406EA">
      <w:pPr>
        <w:pStyle w:val="Heading2"/>
      </w:pPr>
      <w:r>
        <w:t>**1AC</w:t>
      </w:r>
    </w:p>
    <w:p w14:paraId="2B019807" w14:textId="77777777" w:rsidR="009406EA" w:rsidRDefault="009406EA" w:rsidP="009406EA">
      <w:pPr>
        <w:pStyle w:val="Heading2"/>
      </w:pPr>
      <w:r>
        <w:lastRenderedPageBreak/>
        <w:t>plan</w:t>
      </w:r>
    </w:p>
    <w:p w14:paraId="7731FC10" w14:textId="77777777" w:rsidR="009406EA" w:rsidRDefault="009406EA" w:rsidP="009406EA"/>
    <w:p w14:paraId="539FE281" w14:textId="77777777" w:rsidR="009406EA" w:rsidRDefault="009406EA" w:rsidP="009406EA">
      <w:pPr>
        <w:pStyle w:val="Tag2"/>
      </w:pPr>
      <w:r>
        <w:t xml:space="preserve">The United States federal government should limit the war power authority of the president for self-defense targeted killings to outside an armed conflict. </w:t>
      </w:r>
    </w:p>
    <w:p w14:paraId="37C14FE5" w14:textId="77777777" w:rsidR="009406EA" w:rsidRPr="00662D4A" w:rsidRDefault="009406EA" w:rsidP="009406EA"/>
    <w:p w14:paraId="0E22E6A7" w14:textId="77777777" w:rsidR="009406EA" w:rsidRDefault="009406EA" w:rsidP="009406EA">
      <w:pPr>
        <w:pStyle w:val="Heading2"/>
      </w:pPr>
      <w:r>
        <w:t>adv</w:t>
      </w:r>
    </w:p>
    <w:p w14:paraId="6BF73BB4" w14:textId="77777777" w:rsidR="009406EA" w:rsidRDefault="009406EA" w:rsidP="009406EA"/>
    <w:p w14:paraId="06BA5A96" w14:textId="77777777" w:rsidR="009406EA" w:rsidRDefault="009406EA" w:rsidP="009406EA">
      <w:pPr>
        <w:pStyle w:val="Tag2"/>
      </w:pPr>
      <w:r>
        <w:t>The advantage is legal regimes</w:t>
      </w:r>
    </w:p>
    <w:p w14:paraId="3631D913" w14:textId="77777777" w:rsidR="009406EA" w:rsidRDefault="009406EA" w:rsidP="009406EA"/>
    <w:p w14:paraId="31618AAA" w14:textId="77777777" w:rsidR="009406EA" w:rsidRPr="002615AB" w:rsidRDefault="009406EA" w:rsidP="009406EA">
      <w:pPr>
        <w:pStyle w:val="Tag2"/>
      </w:pPr>
      <w:r>
        <w:t xml:space="preserve">US targeted killing derives authority from both armed conflict (jus in bello) and self-defense (jus ad bellum) legal regimes—that authority overlap conflates the legal regimes </w:t>
      </w:r>
    </w:p>
    <w:p w14:paraId="061170A8" w14:textId="77777777" w:rsidR="009406EA" w:rsidRDefault="009406EA" w:rsidP="009406EA">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14:paraId="661B88CA" w14:textId="77777777" w:rsidR="009406EA" w:rsidRDefault="009406EA" w:rsidP="009406EA"/>
    <w:p w14:paraId="495B8A38" w14:textId="77777777" w:rsidR="009406EA" w:rsidRDefault="009406EA" w:rsidP="009406EA">
      <w:r w:rsidRPr="005035CB">
        <w:rPr>
          <w:rStyle w:val="StyleBoldUnderline"/>
          <w:highlight w:val="cyan"/>
        </w:rPr>
        <w:t xml:space="preserve">For </w:t>
      </w:r>
      <w:r w:rsidRPr="00A112CE">
        <w:rPr>
          <w:rStyle w:val="StyleBoldUnderline"/>
        </w:rPr>
        <w:t xml:space="preserve">the past </w:t>
      </w:r>
      <w:r w:rsidRPr="005035CB">
        <w:rPr>
          <w:rStyle w:val="StyleBoldUnderline"/>
          <w:highlight w:val="cyan"/>
        </w:rPr>
        <w:t>several years, the U</w:t>
      </w:r>
      <w:r w:rsidRPr="00A112CE">
        <w:t xml:space="preserve">nited </w:t>
      </w:r>
      <w:r w:rsidRPr="005035CB">
        <w:rPr>
          <w:rStyle w:val="StyleBoldUnderline"/>
          <w:highlight w:val="cyan"/>
        </w:rPr>
        <w:t>S</w:t>
      </w:r>
      <w:r w:rsidRPr="00A112CE">
        <w:t xml:space="preserve">tates </w:t>
      </w:r>
      <w:r w:rsidRPr="005035CB">
        <w:rPr>
          <w:rStyle w:val="StyleBoldUnderline"/>
          <w:highlight w:val="cyan"/>
        </w:rPr>
        <w:t>has relied on both armed conflict and self-defense as legal justifications for targeted strikes</w:t>
      </w:r>
      <w:r w:rsidRPr="005035CB">
        <w:rPr>
          <w:highlight w:val="cyan"/>
        </w:rPr>
        <w:t xml:space="preserve"> </w:t>
      </w:r>
      <w:r w:rsidRPr="00A112CE">
        <w:t xml:space="preserve">outside of the zone of active combat in Afghanistan. A host of </w:t>
      </w:r>
      <w:r w:rsidRPr="00A112CE">
        <w:rPr>
          <w:rStyle w:val="StyleBoldUnderline"/>
        </w:rPr>
        <w:t>interesting questions arise from</w:t>
      </w:r>
      <w:r w:rsidRPr="00A112CE">
        <w:t xml:space="preserve"> both the use of targeted strikes and the </w:t>
      </w:r>
      <w:r w:rsidRPr="00A112CE">
        <w:rPr>
          <w:rStyle w:val="StyleBoldUnderline"/>
        </w:rPr>
        <w:t>expansive U.S. justifications for such strikes</w:t>
      </w:r>
      <w:r w:rsidRPr="00A112CE">
        <w:t xml:space="preserve">, including the use of force in self-defense against non-state actors, the use of force across state boundaries, the nature and content of state consent to such operations, the use of targeted killing as a lawful and effective counterterrorism measure, and others.7 </w:t>
      </w:r>
      <w:r w:rsidRPr="006635E0">
        <w:t xml:space="preserve">Furthermore, </w:t>
      </w:r>
      <w:r w:rsidRPr="006635E0">
        <w:rPr>
          <w:rStyle w:val="StyleBoldUnderline"/>
        </w:rPr>
        <w:t>each of the justifications—armed conflict and self-defense—raises its own challenging questions regarding the appropriate application of the law and the parameters of the legal paradigm at issue</w:t>
      </w:r>
      <w:r w:rsidRPr="006635E0">
        <w:t>. For example, if the existence of an armed conflict is the justification for certain targeted strikes, the immediate follow</w:t>
      </w:r>
      <w:r w:rsidRPr="00A112CE">
        <w:t>-on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w:t>
      </w:r>
      <w:r>
        <w:t xml:space="preserve"> implementation of the concepts of necessity and imminence, among many others.</w:t>
      </w:r>
    </w:p>
    <w:p w14:paraId="57D26234" w14:textId="77777777" w:rsidR="009406EA" w:rsidRDefault="009406EA" w:rsidP="009406EA">
      <w:r>
        <w:t xml:space="preserve">However, </w:t>
      </w:r>
      <w:r w:rsidRPr="00A112CE">
        <w:rPr>
          <w:rStyle w:val="StyleBoldUnderline"/>
        </w:rPr>
        <w:t xml:space="preserve">equally </w:t>
      </w:r>
      <w:r w:rsidRPr="005035CB">
        <w:rPr>
          <w:rStyle w:val="StyleBoldUnderline"/>
          <w:highlight w:val="cyan"/>
        </w:rPr>
        <w:t>fundamental questions arise from the use of both justifications at the same time, without</w:t>
      </w:r>
      <w:r w:rsidRPr="005035CB">
        <w:rPr>
          <w:highlight w:val="cyan"/>
        </w:rPr>
        <w:t xml:space="preserve"> </w:t>
      </w:r>
      <w:r>
        <w:t xml:space="preserve">careful </w:t>
      </w:r>
      <w:r w:rsidRPr="005035CB">
        <w:rPr>
          <w:rStyle w:val="StyleBoldUnderline"/>
          <w:highlight w:val="cyan"/>
        </w:rPr>
        <w:t>distinction delimiting the boundaries</w:t>
      </w:r>
      <w:r w:rsidRPr="005035CB">
        <w:rPr>
          <w:highlight w:val="cyan"/>
        </w:rPr>
        <w:t xml:space="preserve"> </w:t>
      </w:r>
      <w:r>
        <w:t xml:space="preserve">between when one applies and when the other applies. </w:t>
      </w:r>
      <w:r w:rsidRPr="00A112CE">
        <w:rPr>
          <w:rStyle w:val="StyleBoldUnderline"/>
        </w:rPr>
        <w:t>From the perspective of the policymaker, the use of both justifications without further distinction surely offers greater flexibility</w:t>
      </w:r>
      <w:r>
        <w:t xml:space="preserve"> and potential for action in a range of circumstances.8 </w:t>
      </w:r>
      <w:r w:rsidRPr="00A112CE">
        <w:rPr>
          <w:rStyle w:val="StyleBoldUnderline"/>
        </w:rPr>
        <w:t>To the extent such flexibility does not impact the implementation of the relevant law or hinder the development and enforcement of that law in the future, it may</w:t>
      </w:r>
      <w:r>
        <w:t xml:space="preserve"> well </w:t>
      </w:r>
      <w:r w:rsidRPr="00A112CE">
        <w:rPr>
          <w:rStyle w:val="StyleBoldUnderline"/>
        </w:rPr>
        <w:t>be</w:t>
      </w:r>
      <w:r>
        <w:t xml:space="preserve"> an </w:t>
      </w:r>
      <w:r w:rsidRPr="00A112CE">
        <w:rPr>
          <w:rStyle w:val="StyleBoldUnderline"/>
        </w:rPr>
        <w:t>acceptable</w:t>
      </w:r>
      <w:r>
        <w:t xml:space="preserve"> goal. </w:t>
      </w:r>
      <w:r w:rsidRPr="005035CB">
        <w:rPr>
          <w:rStyle w:val="StyleBoldUnderline"/>
          <w:highlight w:val="cyan"/>
        </w:rPr>
        <w:t>In the case of targeted strikes in the current international environment</w:t>
      </w:r>
      <w:r w:rsidRPr="00A112CE">
        <w:rPr>
          <w:rStyle w:val="StyleBoldUnderline"/>
        </w:rPr>
        <w:t xml:space="preserve"> of armed conflict and counterterrorism operations occurring at the same time, however, </w:t>
      </w:r>
      <w:r w:rsidRPr="005035CB">
        <w:rPr>
          <w:rStyle w:val="Emphasis"/>
          <w:highlight w:val="cyan"/>
        </w:rPr>
        <w:t>the mixing of legal justifications raises significant concerns</w:t>
      </w:r>
      <w:r w:rsidRPr="005035CB">
        <w:rPr>
          <w:rStyle w:val="StyleBoldUnderline"/>
          <w:highlight w:val="cyan"/>
        </w:rPr>
        <w:t xml:space="preserve"> about both current implementation and future development of the law</w:t>
      </w:r>
      <w:r>
        <w:t>.</w:t>
      </w:r>
    </w:p>
    <w:p w14:paraId="3D0E5941" w14:textId="77777777" w:rsidR="009406EA" w:rsidRDefault="009406EA" w:rsidP="009406EA">
      <w:r w:rsidRPr="00A112CE">
        <w:rPr>
          <w:rStyle w:val="StyleBoldUnderline"/>
        </w:rPr>
        <w:t xml:space="preserve">One </w:t>
      </w:r>
      <w:r w:rsidRPr="005035CB">
        <w:rPr>
          <w:rStyle w:val="StyleBoldUnderline"/>
          <w:highlight w:val="cyan"/>
        </w:rPr>
        <w:t>overarching concern is</w:t>
      </w:r>
      <w:r w:rsidRPr="00A112CE">
        <w:rPr>
          <w:rStyle w:val="StyleBoldUnderline"/>
        </w:rPr>
        <w:t xml:space="preserve"> the </w:t>
      </w:r>
      <w:r w:rsidRPr="005035CB">
        <w:rPr>
          <w:rStyle w:val="StyleBoldUnderline"/>
          <w:highlight w:val="cyan"/>
        </w:rPr>
        <w:t xml:space="preserve">conflation </w:t>
      </w:r>
      <w:r w:rsidRPr="00A112CE">
        <w:rPr>
          <w:rStyle w:val="StyleBoldUnderline"/>
        </w:rPr>
        <w:t xml:space="preserve">in general </w:t>
      </w:r>
      <w:r w:rsidRPr="005035CB">
        <w:rPr>
          <w:rStyle w:val="StyleBoldUnderline"/>
          <w:highlight w:val="cyan"/>
        </w:rPr>
        <w:t>of jus ad bellum and jus in bello</w:t>
      </w:r>
      <w:r>
        <w:t xml:space="preserve">. The former is the law governing the resort to force—sometimes called </w:t>
      </w:r>
      <w:r w:rsidRPr="00A02FBF">
        <w:rPr>
          <w:rStyle w:val="StyleBoldUnderline"/>
        </w:rPr>
        <w:t xml:space="preserve">the law of </w:t>
      </w:r>
      <w:r w:rsidRPr="005035CB">
        <w:rPr>
          <w:rStyle w:val="StyleBoldUnderline"/>
          <w:highlight w:val="cyan"/>
        </w:rPr>
        <w:t>self-defense</w:t>
      </w:r>
      <w:r>
        <w:t>—</w:t>
      </w:r>
      <w:r w:rsidRPr="005035CB">
        <w:rPr>
          <w:rStyle w:val="StyleBoldUnderline"/>
          <w:highlight w:val="cyan"/>
        </w:rPr>
        <w:t xml:space="preserve">and </w:t>
      </w:r>
      <w:r>
        <w:t xml:space="preserve">the latter is the law regulating the conduct of hostilities and the protection of persons in conflict—generally called </w:t>
      </w:r>
      <w:r w:rsidRPr="00A02FBF">
        <w:rPr>
          <w:rStyle w:val="StyleBoldUnderline"/>
        </w:rPr>
        <w:t xml:space="preserve">the </w:t>
      </w:r>
      <w:r w:rsidRPr="005035CB">
        <w:rPr>
          <w:rStyle w:val="StyleBoldUnderline"/>
          <w:highlight w:val="cyan"/>
        </w:rPr>
        <w:t>law of war</w:t>
      </w:r>
      <w:r w:rsidRPr="00A02FBF">
        <w:rPr>
          <w:rStyle w:val="StyleBoldUnderline"/>
        </w:rPr>
        <w:t>,</w:t>
      </w:r>
      <w:r>
        <w:t xml:space="preserve"> the law of armed conflict, or international humanitarian law. </w:t>
      </w:r>
      <w:r w:rsidRPr="00A02FBF">
        <w:rPr>
          <w:rStyle w:val="StyleBoldUnderline"/>
        </w:rPr>
        <w:t>International law reinforces a strict separation between the two bodies of law</w:t>
      </w:r>
      <w: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A02FBF">
        <w:rPr>
          <w:rStyle w:val="StyleBoldUnderline"/>
        </w:rPr>
        <w:t>The basic principle that the rights and obligations of jus in bello apply regardless of the</w:t>
      </w:r>
      <w:r>
        <w:t xml:space="preserve"> justness or unjustness of the overall </w:t>
      </w:r>
      <w:r w:rsidRPr="00A02FBF">
        <w:rPr>
          <w:rStyle w:val="StyleBoldUnderline"/>
        </w:rPr>
        <w:t>military operation</w:t>
      </w:r>
      <w:r>
        <w:t xml:space="preserve"> thus </w:t>
      </w:r>
      <w:r w:rsidRPr="00A02FBF">
        <w:rPr>
          <w:rStyle w:val="StyleBoldUnderline"/>
        </w:rPr>
        <w:t>remains firmly entrenched</w:t>
      </w:r>
      <w:r>
        <w:t>. Indeed</w:t>
      </w:r>
      <w:r w:rsidRPr="00A02FBF">
        <w:rPr>
          <w:rStyle w:val="StyleBoldUnderline"/>
        </w:rPr>
        <w:t>, if the cause</w:t>
      </w:r>
      <w:r>
        <w:t xml:space="preserve"> at arms </w:t>
      </w:r>
      <w:r w:rsidRPr="00A02FBF">
        <w:rPr>
          <w:rStyle w:val="StyleBoldUnderline"/>
        </w:rPr>
        <w:t>influenced a state’s obligation to abide by the laws regulating</w:t>
      </w:r>
      <w:r>
        <w:t xml:space="preserve"> the means and </w:t>
      </w:r>
      <w:r w:rsidRPr="00A02FBF">
        <w:rPr>
          <w:rStyle w:val="StyleBoldUnderline"/>
        </w:rPr>
        <w:t>methods of warfare and requiring protection of civilians</w:t>
      </w:r>
      <w:r>
        <w:t xml:space="preserve"> and persons hors de combat, </w:t>
      </w:r>
      <w:r w:rsidRPr="00A02FBF">
        <w:rPr>
          <w:rStyle w:val="StyleBoldUnderline"/>
        </w:rPr>
        <w:t>states would justify all departures from jus in bello</w:t>
      </w:r>
      <w:r>
        <w:t xml:space="preserve"> with reference to the purported justness of their cause. </w:t>
      </w:r>
      <w:r w:rsidRPr="005035CB">
        <w:rPr>
          <w:rStyle w:val="StyleBoldUnderline"/>
          <w:highlight w:val="cyan"/>
        </w:rPr>
        <w:t xml:space="preserve">The result: an </w:t>
      </w:r>
      <w:r w:rsidRPr="005035CB">
        <w:rPr>
          <w:rStyle w:val="Emphasis"/>
          <w:highlight w:val="cyan"/>
        </w:rPr>
        <w:t>invitation to unregulated warfare</w:t>
      </w:r>
      <w:r>
        <w:t>.11</w:t>
      </w:r>
    </w:p>
    <w:p w14:paraId="6A82EFD2" w14:textId="77777777" w:rsidR="009406EA" w:rsidRDefault="009406EA" w:rsidP="009406EA"/>
    <w:p w14:paraId="3C3749FE" w14:textId="77777777" w:rsidR="009406EA" w:rsidRPr="0035146A" w:rsidRDefault="009406EA" w:rsidP="009406EA">
      <w:pPr>
        <w:pStyle w:val="Tag2"/>
      </w:pPr>
      <w:r>
        <w:t>Authority overlap destroys both the self-defense and armed conflict legal regimes</w:t>
      </w:r>
    </w:p>
    <w:p w14:paraId="301E7508" w14:textId="77777777" w:rsidR="009406EA" w:rsidRDefault="009406EA" w:rsidP="009406EA">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14:paraId="1B7C92FE" w14:textId="77777777" w:rsidR="009406EA" w:rsidRPr="00F413C3" w:rsidRDefault="009406EA" w:rsidP="009406EA"/>
    <w:p w14:paraId="151FE102" w14:textId="77777777" w:rsidR="009406EA" w:rsidRDefault="009406EA" w:rsidP="009406EA">
      <w:r>
        <w:t xml:space="preserve">In contrast, </w:t>
      </w:r>
      <w:r w:rsidRPr="009D6D9F">
        <w:rPr>
          <w:rStyle w:val="StyleBoldUnderline"/>
        </w:rPr>
        <w:t>human rights law’s</w:t>
      </w:r>
      <w:r w:rsidRPr="00F413C3">
        <w:rPr>
          <w:rStyle w:val="StyleBoldUnderline"/>
        </w:rPr>
        <w:t xml:space="preserve"> requirement that force only be used as a last resort</w:t>
      </w:r>
      <w:r>
        <w:t xml:space="preserve"> when absolutely necessary for the protection of innocent victims of an attack creates an obligation to attempt to capture a suspected terrorist before any lethal targeting.101 </w:t>
      </w:r>
      <w:r w:rsidRPr="005035CB">
        <w:rPr>
          <w:rStyle w:val="StyleBoldUnderline"/>
          <w:highlight w:val="cyan"/>
        </w:rPr>
        <w:t>A state using</w:t>
      </w:r>
      <w:r w:rsidRPr="009D6D9F">
        <w:rPr>
          <w:rStyle w:val="StyleBoldUnderline"/>
        </w:rPr>
        <w:t xml:space="preserve"> force</w:t>
      </w:r>
      <w:r w:rsidRPr="00F413C3">
        <w:rPr>
          <w:rStyle w:val="StyleBoldUnderline"/>
        </w:rPr>
        <w:t xml:space="preserve"> in </w:t>
      </w:r>
      <w:r w:rsidRPr="005035CB">
        <w:rPr>
          <w:rStyle w:val="StyleBoldUnderline"/>
          <w:highlight w:val="cyan"/>
        </w:rPr>
        <w:t>self-defense against a terrorist cannot</w:t>
      </w:r>
      <w:r w:rsidRPr="00F413C3">
        <w:rPr>
          <w:rStyle w:val="StyleBoldUnderline"/>
        </w:rPr>
        <w:t xml:space="preserve"> therefore </w:t>
      </w:r>
      <w:r w:rsidRPr="005035CB">
        <w:rPr>
          <w:rStyle w:val="StyleBoldUnderline"/>
          <w:highlight w:val="cyan"/>
        </w:rPr>
        <w:t>target</w:t>
      </w:r>
      <w:r w:rsidRPr="00F413C3">
        <w:rPr>
          <w:rStyle w:val="StyleBoldUnderline"/>
        </w:rPr>
        <w:t xml:space="preserve"> him or her </w:t>
      </w:r>
      <w:r w:rsidRPr="005035CB">
        <w:rPr>
          <w:rStyle w:val="StyleBoldUnderline"/>
          <w:highlight w:val="cyan"/>
        </w:rPr>
        <w:t>as a first resort but</w:t>
      </w:r>
      <w:r w:rsidRPr="00F413C3">
        <w:rPr>
          <w:rStyle w:val="StyleBoldUnderline"/>
        </w:rPr>
        <w:t xml:space="preserve"> can </w:t>
      </w:r>
      <w:r w:rsidRPr="005035CB">
        <w:rPr>
          <w:rStyle w:val="StyleBoldUnderline"/>
          <w:highlight w:val="cyan"/>
        </w:rPr>
        <w:t>only</w:t>
      </w:r>
      <w:r w:rsidRPr="00F413C3">
        <w:rPr>
          <w:rStyle w:val="StyleBoldUnderline"/>
        </w:rPr>
        <w:t xml:space="preserve"> do so </w:t>
      </w:r>
      <w:r w:rsidRPr="005035CB">
        <w:rPr>
          <w:rStyle w:val="StyleBoldUnderline"/>
          <w:highlight w:val="cyan"/>
        </w:rPr>
        <w:t>if there are no alternatives</w:t>
      </w:r>
      <w:r w:rsidRPr="00F413C3">
        <w:rPr>
          <w:rStyle w:val="StyleBoldUnderline"/>
        </w:rPr>
        <w:t>—meaning that an offer of surrender or an attempt at capture has been made</w:t>
      </w:r>
      <w: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F413C3">
        <w:rPr>
          <w:rStyle w:val="StyleBoldUnderline"/>
        </w:rPr>
        <w:t xml:space="preserve">therefore </w:t>
      </w:r>
      <w:r w:rsidRPr="005035CB">
        <w:rPr>
          <w:rStyle w:val="StyleBoldUnderline"/>
          <w:highlight w:val="cyan"/>
        </w:rPr>
        <w:t>every attempt must be made to capture</w:t>
      </w:r>
      <w:r w:rsidRPr="00F413C3">
        <w:rPr>
          <w:rStyle w:val="StyleBoldUnderline"/>
        </w:rPr>
        <w:t xml:space="preserve"> before resorting to lethal force</w:t>
      </w:r>
      <w:r>
        <w:t>.</w:t>
      </w:r>
    </w:p>
    <w:p w14:paraId="0307CF30" w14:textId="77777777" w:rsidR="009406EA" w:rsidRDefault="009406EA" w:rsidP="009406EA">
      <w:r>
        <w:t xml:space="preserve">In the abstract, the differences in the obligations regarding surrender and capture seem straightforward. </w:t>
      </w:r>
      <w:r w:rsidRPr="005035CB">
        <w:rPr>
          <w:rStyle w:val="StyleBoldUnderline"/>
          <w:highlight w:val="cyan"/>
        </w:rPr>
        <w:t>The use of both armed conflict and self-defense justifications</w:t>
      </w:r>
      <w:r w:rsidRPr="00F413C3">
        <w:rPr>
          <w:rStyle w:val="StyleBoldUnderline"/>
        </w:rPr>
        <w:t xml:space="preserve"> for all targeted strikes without differentiation </w:t>
      </w:r>
      <w:r w:rsidRPr="005035CB">
        <w:rPr>
          <w:rStyle w:val="StyleBoldUnderline"/>
          <w:highlight w:val="cyan"/>
        </w:rPr>
        <w:t>runs the risk of conflating</w:t>
      </w:r>
      <w:r>
        <w:t xml:space="preserve"> the </w:t>
      </w:r>
      <w:r w:rsidRPr="005035CB">
        <w:rPr>
          <w:rStyle w:val="StyleBoldUnderline"/>
          <w:highlight w:val="cyan"/>
        </w:rPr>
        <w:t>two very different approaches to</w:t>
      </w:r>
      <w:r w:rsidRPr="00F413C3">
        <w:rPr>
          <w:rStyle w:val="StyleBoldUnderline"/>
        </w:rPr>
        <w:t xml:space="preserve"> capture in the course of a </w:t>
      </w:r>
      <w:r w:rsidRPr="005035CB">
        <w:rPr>
          <w:rStyle w:val="StyleBoldUnderline"/>
          <w:highlight w:val="cyan"/>
        </w:rPr>
        <w:t>targeting</w:t>
      </w:r>
      <w:r w:rsidRPr="00F413C3">
        <w:rPr>
          <w:rStyle w:val="StyleBoldUnderline"/>
        </w:rPr>
        <w:t xml:space="preserve"> operation</w:t>
      </w:r>
      <w:r>
        <w:t xml:space="preserve">. </w:t>
      </w:r>
      <w:r w:rsidRPr="00F413C3">
        <w:rPr>
          <w:rStyle w:val="StyleBoldUnderline"/>
        </w:rPr>
        <w:t xml:space="preserve">This </w:t>
      </w:r>
      <w:r w:rsidRPr="005035CB">
        <w:rPr>
          <w:rStyle w:val="StyleBoldUnderline"/>
          <w:highlight w:val="cyan"/>
        </w:rPr>
        <w:t>conflation</w:t>
      </w:r>
      <w:r w:rsidRPr="00F413C3">
        <w:rPr>
          <w:rStyle w:val="StyleBoldUnderline"/>
        </w:rPr>
        <w:t xml:space="preserve">, in turn, </w:t>
      </w:r>
      <w:r w:rsidRPr="005035CB">
        <w:rPr>
          <w:rStyle w:val="StyleBoldUnderline"/>
          <w:highlight w:val="cyan"/>
        </w:rPr>
        <w:t>is likely to</w:t>
      </w:r>
      <w:r w:rsidRPr="00F413C3">
        <w:rPr>
          <w:rStyle w:val="StyleBoldUnderline"/>
        </w:rPr>
        <w:t xml:space="preserve"> either </w:t>
      </w:r>
      <w:r w:rsidRPr="005035CB">
        <w:rPr>
          <w:rStyle w:val="StyleBoldUnderline"/>
          <w:highlight w:val="cyan"/>
        </w:rPr>
        <w:t>emasculate human rights law’s greater protections or undermine</w:t>
      </w:r>
      <w:r w:rsidRPr="00F413C3">
        <w:rPr>
          <w:rStyle w:val="StyleBoldUnderline"/>
        </w:rPr>
        <w:t xml:space="preserve"> the </w:t>
      </w:r>
      <w:r w:rsidRPr="005035CB">
        <w:rPr>
          <w:rStyle w:val="StyleBoldUnderline"/>
          <w:highlight w:val="cyan"/>
        </w:rPr>
        <w:t>LOAC’s</w:t>
      </w:r>
      <w:r w:rsidRPr="00F413C3">
        <w:rPr>
          <w:rStyle w:val="StyleBoldUnderline"/>
        </w:rPr>
        <w:t xml:space="preserve"> greater </w:t>
      </w:r>
      <w:r w:rsidRPr="005035CB">
        <w:rPr>
          <w:rStyle w:val="StyleBoldUnderline"/>
          <w:highlight w:val="cyan"/>
        </w:rPr>
        <w:t>permissiveness</w:t>
      </w:r>
      <w:r w:rsidRPr="00F413C3">
        <w:rPr>
          <w:rStyle w:val="StyleBoldUnderline"/>
        </w:rPr>
        <w:t xml:space="preserve"> in the use of force, </w:t>
      </w:r>
      <w:r w:rsidRPr="005035CB">
        <w:rPr>
          <w:rStyle w:val="StyleBoldUnderline"/>
          <w:highlight w:val="cyan"/>
        </w:rPr>
        <w:t>either of which is</w:t>
      </w:r>
      <w:r w:rsidRPr="00F413C3">
        <w:rPr>
          <w:rStyle w:val="StyleBoldUnderline"/>
        </w:rPr>
        <w:t xml:space="preserve"> a </w:t>
      </w:r>
      <w:r w:rsidRPr="005035CB">
        <w:rPr>
          <w:rStyle w:val="StyleBoldUnderline"/>
          <w:highlight w:val="cyan"/>
        </w:rPr>
        <w:t>problematic</w:t>
      </w:r>
      <w:r w:rsidRPr="00F413C3">
        <w:rPr>
          <w:rStyle w:val="StyleBoldUnderline"/>
        </w:rPr>
        <w:t xml:space="preserve"> result</w:t>
      </w:r>
      <w: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14:paraId="5DA42686" w14:textId="77777777" w:rsidR="009406EA" w:rsidRDefault="009406EA" w:rsidP="009406EA">
      <w: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F413C3">
        <w:rPr>
          <w:rStyle w:val="StyleBoldUnderline"/>
        </w:rPr>
        <w:t>it demonstrates some of the challenges of conflating the two paradigms</w:t>
      </w:r>
      <w:r>
        <w:t>.</w:t>
      </w:r>
    </w:p>
    <w:p w14:paraId="7D66C476" w14:textId="77777777" w:rsidR="009406EA" w:rsidRDefault="009406EA" w:rsidP="009406EA">
      <w:r>
        <w:t xml:space="preserve">First, if </w:t>
      </w:r>
      <w:r w:rsidRPr="005035CB">
        <w:rPr>
          <w:rStyle w:val="StyleBoldUnderline"/>
          <w:highlight w:val="cyan"/>
        </w:rPr>
        <w:t>this added obligation</w:t>
      </w:r>
      <w:r w:rsidRPr="00F413C3">
        <w:rPr>
          <w:rStyle w:val="StyleBoldUnderline"/>
        </w:rPr>
        <w:t xml:space="preserve"> of less harmful means was</w:t>
      </w:r>
      <w:r>
        <w:t xml:space="preserve"> understood to form part </w:t>
      </w:r>
      <w:r w:rsidRPr="00F413C3">
        <w:rPr>
          <w:rStyle w:val="StyleBoldUnderline"/>
        </w:rPr>
        <w:t>of the law</w:t>
      </w:r>
      <w:r>
        <w:t xml:space="preserve"> </w:t>
      </w:r>
      <w:r w:rsidRPr="00F413C3">
        <w:rPr>
          <w:rStyle w:val="StyleBoldUnderline"/>
        </w:rPr>
        <w:t>applicable to targeted strikes</w:t>
      </w:r>
      <w:r>
        <w:t xml:space="preserve"> in armed conflict, </w:t>
      </w:r>
      <w:r w:rsidRPr="00F413C3">
        <w:rPr>
          <w:rStyle w:val="StyleBoldUnderline"/>
        </w:rPr>
        <w:t xml:space="preserve">the result </w:t>
      </w:r>
      <w:r w:rsidRPr="005035CB">
        <w:rPr>
          <w:rStyle w:val="StyleBoldUnderline"/>
          <w:highlight w:val="cyan"/>
        </w:rPr>
        <w:t>would</w:t>
      </w:r>
      <w:r w:rsidRPr="00F413C3">
        <w:rPr>
          <w:rStyle w:val="StyleBoldUnderline"/>
        </w:rPr>
        <w:t xml:space="preserve"> be to </w:t>
      </w:r>
      <w:r w:rsidRPr="005035CB">
        <w:rPr>
          <w:rStyle w:val="Emphasis"/>
          <w:highlight w:val="cyan"/>
        </w:rPr>
        <w:t>disrupt the delicate balance of military necessity and humanity</w:t>
      </w:r>
      <w:r>
        <w:t xml:space="preserve"> </w:t>
      </w:r>
      <w:r w:rsidRPr="00F413C3">
        <w:rPr>
          <w:rStyle w:val="StyleBoldUnderline"/>
        </w:rPr>
        <w:t xml:space="preserve">and the equality of arms </w:t>
      </w:r>
      <w:r w:rsidRPr="005035CB">
        <w:rPr>
          <w:rStyle w:val="Emphasis"/>
          <w:highlight w:val="cyan"/>
        </w:rPr>
        <w:t>at the heart of the LOAC</w:t>
      </w:r>
      <w:r>
        <w:t xml:space="preserve">. </w:t>
      </w:r>
      <w:r w:rsidRPr="00F413C3">
        <w:rPr>
          <w:rStyle w:val="StyleBoldUnderline"/>
        </w:rPr>
        <w:t>Civilians taking direct part in hostilities</w:t>
      </w:r>
      <w:r>
        <w:t>—who are legitimate targets at least for the time they do so—</w:t>
      </w:r>
      <w:r w:rsidRPr="00F413C3">
        <w:rPr>
          <w:rStyle w:val="StyleBoldUnderline"/>
        </w:rPr>
        <w:t>would suddenly merit a greater level of protection</w:t>
      </w:r>
      <w:r>
        <w:t xml:space="preserve"> than persons who are lawful combatants, </w:t>
      </w:r>
      <w:r w:rsidRPr="00F413C3">
        <w:rPr>
          <w:rStyle w:val="StyleBoldUnderline"/>
        </w:rPr>
        <w:t>a result not contemplated in the LOAC</w:t>
      </w:r>
      <w:r>
        <w:t>.109</w:t>
      </w:r>
    </w:p>
    <w:p w14:paraId="6A8BD548" w14:textId="77777777" w:rsidR="009406EA" w:rsidRDefault="009406EA" w:rsidP="009406EA">
      <w:r>
        <w:t xml:space="preserve">Second, </w:t>
      </w:r>
      <w:r w:rsidRPr="005035CB">
        <w:rPr>
          <w:rStyle w:val="StyleBoldUnderline"/>
          <w:highlight w:val="cyan"/>
        </w:rPr>
        <w:t xml:space="preserve">soldiers faced with an obligation to always use less harmful means may </w:t>
      </w:r>
      <w:r w:rsidRPr="001A1057">
        <w:rPr>
          <w:rStyle w:val="StyleBoldUnderline"/>
        </w:rPr>
        <w:t>well</w:t>
      </w:r>
      <w:r>
        <w:t xml:space="preserve"> either </w:t>
      </w:r>
      <w:r w:rsidRPr="005035CB">
        <w:rPr>
          <w:rStyle w:val="StyleBoldUnderline"/>
          <w:highlight w:val="cyan"/>
        </w:rPr>
        <w:t>refrain from attacking the target</w:t>
      </w:r>
      <w:r>
        <w:t>—</w:t>
      </w:r>
      <w:r w:rsidRPr="005035CB">
        <w:rPr>
          <w:rStyle w:val="StyleBoldUnderline"/>
          <w:highlight w:val="cyan"/>
        </w:rPr>
        <w:t xml:space="preserve">leaving </w:t>
      </w:r>
      <w:r>
        <w:t xml:space="preserve">the innocent </w:t>
      </w:r>
      <w:r w:rsidRPr="005035CB">
        <w:rPr>
          <w:rStyle w:val="StyleBoldUnderline"/>
          <w:highlight w:val="cyan"/>
        </w:rPr>
        <w:t>victims of the</w:t>
      </w:r>
      <w:r w:rsidRPr="009D6D9F">
        <w:rPr>
          <w:rStyle w:val="StyleBoldUnderline"/>
        </w:rPr>
        <w:t xml:space="preserve"> terrorist’s planned </w:t>
      </w:r>
      <w:r w:rsidRPr="005035CB">
        <w:rPr>
          <w:rStyle w:val="StyleBoldUnderline"/>
          <w:highlight w:val="cyan"/>
        </w:rPr>
        <w:t>attack unprotected</w:t>
      </w:r>
      <w:r>
        <w:t>—</w:t>
      </w:r>
      <w:r w:rsidRPr="005035CB">
        <w:rPr>
          <w:rStyle w:val="StyleBoldUnderline"/>
          <w:highlight w:val="cyan"/>
        </w:rPr>
        <w:t>or disregard the law as unrealistic</w:t>
      </w:r>
      <w:r w:rsidRPr="005035CB">
        <w:rPr>
          <w:highlight w:val="cyan"/>
        </w:rPr>
        <w:t xml:space="preserve"> </w:t>
      </w:r>
      <w:r w:rsidRPr="001A1057">
        <w:t>and ineffective</w:t>
      </w:r>
      <w:r>
        <w:t xml:space="preserve">. </w:t>
      </w:r>
      <w:r w:rsidRPr="005035CB">
        <w:rPr>
          <w:rStyle w:val="StyleBoldUnderline"/>
          <w:highlight w:val="cyan"/>
        </w:rPr>
        <w:t>Neither option is appealing</w:t>
      </w:r>
      <w:r>
        <w:t xml:space="preserve">. </w:t>
      </w:r>
      <w:r w:rsidRPr="001A1057">
        <w:rPr>
          <w:rStyle w:val="StyleBoldUnderline"/>
        </w:rPr>
        <w:t>The former undermines</w:t>
      </w:r>
      <w:r>
        <w:t xml:space="preserve"> the </w:t>
      </w:r>
      <w:r w:rsidRPr="001A1057">
        <w:rPr>
          <w:rStyle w:val="StyleBoldUnderline"/>
        </w:rPr>
        <w:t>protection</w:t>
      </w:r>
      <w:r>
        <w:t xml:space="preserve"> of innocent civilians </w:t>
      </w:r>
      <w:r w:rsidRPr="001A1057">
        <w:rPr>
          <w:rStyle w:val="StyleBoldUnderline"/>
        </w:rPr>
        <w:t>from</w:t>
      </w:r>
      <w:r>
        <w:t xml:space="preserve"> unlawful </w:t>
      </w:r>
      <w:r w:rsidRPr="001A1057">
        <w:rPr>
          <w:rStyle w:val="StyleBoldUnderline"/>
        </w:rPr>
        <w:t>attack</w:t>
      </w:r>
      <w:r>
        <w:t xml:space="preserve">, one of the core purposes of the LOAC. </w:t>
      </w:r>
      <w:r w:rsidRPr="001A1057">
        <w:rPr>
          <w:rStyle w:val="StyleBoldUnderline"/>
        </w:rPr>
        <w:t>The latter weakens respect for the</w:t>
      </w:r>
      <w:r>
        <w:t xml:space="preserve"> value and role of the </w:t>
      </w:r>
      <w:r w:rsidRPr="001A1057">
        <w:rPr>
          <w:rStyle w:val="StyleBoldUnderline"/>
        </w:rPr>
        <w:t>LOAC altogether</w:t>
      </w:r>
      <w:r>
        <w:t xml:space="preserve"> during conflict, </w:t>
      </w:r>
      <w:r w:rsidRPr="001A1057">
        <w:rPr>
          <w:rStyle w:val="StyleBoldUnderline"/>
        </w:rPr>
        <w:t>a central component of the protection of all persons in wartime</w:t>
      </w:r>
      <w:r>
        <w:t>.</w:t>
      </w:r>
    </w:p>
    <w:p w14:paraId="11821316" w14:textId="77777777" w:rsidR="009406EA" w:rsidRDefault="009406EA" w:rsidP="009406EA">
      <w:r w:rsidRPr="001A1057">
        <w:rPr>
          <w:rStyle w:val="StyleBoldUnderline"/>
        </w:rPr>
        <w:t xml:space="preserve">From the opposing perspective, </w:t>
      </w:r>
      <w:r w:rsidRPr="005035CB">
        <w:rPr>
          <w:rStyle w:val="StyleBoldUnderline"/>
          <w:highlight w:val="cyan"/>
        </w:rPr>
        <w:t>if</w:t>
      </w:r>
      <w:r w:rsidRPr="009D6D9F">
        <w:rPr>
          <w:rStyle w:val="StyleBoldUnderline"/>
        </w:rPr>
        <w:t xml:space="preserve"> the </w:t>
      </w:r>
      <w:r w:rsidRPr="005035CB">
        <w:rPr>
          <w:rStyle w:val="StyleBoldUnderline"/>
          <w:highlight w:val="cyan"/>
        </w:rPr>
        <w:t>armed conflict rules</w:t>
      </w:r>
      <w:r w:rsidRPr="009D6D9F">
        <w:rPr>
          <w:rStyle w:val="StyleBoldUnderline"/>
        </w:rPr>
        <w:t xml:space="preserve"> for capture</w:t>
      </w:r>
      <w:r>
        <w:t xml:space="preserve"> and surrender </w:t>
      </w:r>
      <w:r w:rsidRPr="005035CB">
        <w:rPr>
          <w:rStyle w:val="StyleBoldUnderline"/>
          <w:highlight w:val="cyan"/>
        </w:rPr>
        <w:t>were to bleed into the human rights</w:t>
      </w:r>
      <w:r>
        <w:t xml:space="preserve"> and law enforcement </w:t>
      </w:r>
      <w:r w:rsidRPr="005035CB">
        <w:rPr>
          <w:rStyle w:val="StyleBoldUnderline"/>
          <w:highlight w:val="cyan"/>
        </w:rPr>
        <w:t>paradigm</w:t>
      </w:r>
      <w:r>
        <w:t xml:space="preserve">, the </w:t>
      </w:r>
      <w:r w:rsidRPr="005035CB">
        <w:rPr>
          <w:rStyle w:val="StyleBoldUnderline"/>
          <w:highlight w:val="cyan"/>
        </w:rPr>
        <w:t>restrictions on the use of force in selfdefense would diminish</w:t>
      </w:r>
      <w:r>
        <w:t xml:space="preserve">. Persons suspected of terrorist attacks and planning future terrorist attacks are entitled to the same set of rights as other persons under human rights law and a relaxed set of standards will only minimize and infringe on those rights. </w:t>
      </w:r>
      <w:r w:rsidRPr="001A1057">
        <w:rPr>
          <w:rStyle w:val="StyleBoldUnderline"/>
        </w:rPr>
        <w:t xml:space="preserve">Although there is no evidence that targeted strikes using drones are being used in situations where there is an obligation to seek capture </w:t>
      </w:r>
      <w:r>
        <w:t xml:space="preserve">and arrest, </w:t>
      </w:r>
      <w:r w:rsidRPr="005035CB">
        <w:rPr>
          <w:rStyle w:val="StyleBoldUnderline"/>
          <w:highlight w:val="cyan"/>
        </w:rPr>
        <w:t>it is not hard to imagine</w:t>
      </w:r>
      <w:r w:rsidRPr="009D6D9F">
        <w:rPr>
          <w:rStyle w:val="StyleBoldUnderline"/>
        </w:rPr>
        <w:t xml:space="preserve"> a scenario in which</w:t>
      </w:r>
      <w:r>
        <w:t xml:space="preserve"> the combination of the extraordinary </w:t>
      </w:r>
      <w:r w:rsidRPr="001A1057">
        <w:rPr>
          <w:rStyle w:val="StyleBoldUnderline"/>
        </w:rPr>
        <w:t xml:space="preserve">capabilities of drones and the </w:t>
      </w:r>
      <w:r w:rsidRPr="005035CB">
        <w:rPr>
          <w:rStyle w:val="Emphasis"/>
          <w:highlight w:val="cyan"/>
        </w:rPr>
        <w:t>conflation of standards</w:t>
      </w:r>
      <w:r w:rsidRPr="009D6D9F">
        <w:rPr>
          <w:rStyle w:val="Emphasis"/>
        </w:rPr>
        <w:t xml:space="preserve"> can lead to exactly that scenario</w:t>
      </w:r>
      <w:r>
        <w:t xml:space="preserve">. </w:t>
      </w:r>
      <w:r w:rsidRPr="005035CB">
        <w:rPr>
          <w:rStyle w:val="StyleBoldUnderline"/>
          <w:highlight w:val="cyan"/>
        </w:rPr>
        <w:t>If states begin to use lethal force as a first resort</w:t>
      </w:r>
      <w:r w:rsidRPr="001A1057">
        <w:rPr>
          <w:rStyle w:val="StyleBoldUnderline"/>
        </w:rPr>
        <w:t xml:space="preserve"> against individuals </w:t>
      </w:r>
      <w:r w:rsidRPr="005035CB">
        <w:rPr>
          <w:rStyle w:val="StyleBoldUnderline"/>
          <w:highlight w:val="cyan"/>
        </w:rPr>
        <w:t>outside of armed conflict, the established framework for the protection of the right to life would begin to unrave</w:t>
      </w:r>
      <w:r w:rsidRPr="005035CB">
        <w:rPr>
          <w:highlight w:val="cyan"/>
        </w:rPr>
        <w:t>l</w:t>
      </w:r>
      <w:r>
        <w:t>. Not only would targeted individuals suffer from reduced rights, but innocent individuals in the vicinity would be subject to significantly greater risk of injury and death as a consequence of the broadening use of force outside of armed conflict.</w:t>
      </w:r>
    </w:p>
    <w:p w14:paraId="4622E3FF" w14:textId="77777777" w:rsidR="009406EA" w:rsidRDefault="009406EA" w:rsidP="009406EA"/>
    <w:p w14:paraId="43917F89" w14:textId="77777777" w:rsidR="009406EA" w:rsidRDefault="009406EA" w:rsidP="009406EA">
      <w:pPr>
        <w:pStyle w:val="Tag2"/>
      </w:pPr>
      <w:r>
        <w:t>This degrades the entire collective security structure resulting in widespread interstate war</w:t>
      </w:r>
    </w:p>
    <w:p w14:paraId="3FD672B3" w14:textId="77777777" w:rsidR="009406EA" w:rsidRDefault="009406EA" w:rsidP="009406EA">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SELFDEFENSE AND THE JUS AD BELLUM REGIME</w:t>
      </w:r>
      <w:r>
        <w:t xml:space="preserve">, </w:t>
      </w:r>
      <w:r w:rsidRPr="00787E33">
        <w:t>http://papers.ssrn.com/sol3/papers.cfm?abstract_id=1956141</w:t>
      </w:r>
    </w:p>
    <w:p w14:paraId="20FB2541" w14:textId="77777777" w:rsidR="009406EA" w:rsidRPr="00787E33" w:rsidRDefault="009406EA" w:rsidP="009406EA"/>
    <w:p w14:paraId="5DD0FB7D" w14:textId="77777777" w:rsidR="009406EA" w:rsidRDefault="009406EA" w:rsidP="009406EA">
      <w:r w:rsidRPr="002519D9">
        <w:t xml:space="preserve">The United States has been engaging in this practice of using drone-mounted missile systems to kill targeted individuals since at least 2002.98 </w:t>
      </w:r>
      <w:r w:rsidRPr="002519D9">
        <w:rPr>
          <w:rStyle w:val="StyleBoldUnderline"/>
        </w:rPr>
        <w:t xml:space="preserve">An increasing number of countries are developing drone capabilities, and other </w:t>
      </w:r>
      <w:r w:rsidRPr="005035CB">
        <w:rPr>
          <w:rStyle w:val="StyleBoldUnderline"/>
          <w:highlight w:val="cyan"/>
        </w:rPr>
        <w:t>countries have employed</w:t>
      </w:r>
      <w:r w:rsidRPr="002519D9">
        <w:rPr>
          <w:rStyle w:val="StyleBoldUnderline"/>
        </w:rPr>
        <w:t xml:space="preserve"> different methods of </w:t>
      </w:r>
      <w:r w:rsidRPr="005035CB">
        <w:rPr>
          <w:rStyle w:val="StyleBoldUnderline"/>
          <w:highlight w:val="cyan"/>
        </w:rPr>
        <w:t>targeted killing</w:t>
      </w:r>
      <w:r w:rsidRPr="002519D9">
        <w:rPr>
          <w:rStyle w:val="StyleBoldUnderline"/>
        </w:rPr>
        <w:t xml:space="preserve"> that constitute a use of force </w:t>
      </w:r>
      <w:r w:rsidRPr="005035CB">
        <w:rPr>
          <w:rStyle w:val="StyleBoldUnderline"/>
          <w:highlight w:val="cyan"/>
        </w:rPr>
        <w:t>under jus ad bellum</w:t>
      </w:r>
      <w:r w:rsidRPr="002519D9">
        <w:t>.99 The evidence suggests that the United States intends to continue</w:t>
      </w:r>
      <w:r>
        <w:t xml:space="preserve"> and indeed expand the program, and there is a growing body of scholarly literature that either defends the policy’s legality, or advocates adjustment in international law to permit such action. </w:t>
      </w:r>
      <w:r w:rsidRPr="005E492C">
        <w:rPr>
          <w:rStyle w:val="StyleBoldUnderline"/>
        </w:rPr>
        <w:t>There is</w:t>
      </w:r>
      <w:r>
        <w:t xml:space="preserve">, therefore, </w:t>
      </w:r>
      <w:r w:rsidRPr="005E492C">
        <w:rPr>
          <w:rStyle w:val="StyleBoldUnderline"/>
        </w:rPr>
        <w:t xml:space="preserve">a real prospect that the practice could become more widespread, and that </w:t>
      </w:r>
      <w:r w:rsidRPr="005035CB">
        <w:rPr>
          <w:rStyle w:val="StyleBoldUnderline"/>
          <w:highlight w:val="cyan"/>
        </w:rPr>
        <w:t>customary international law could begin to shift to reflect the principles</w:t>
      </w:r>
      <w:r w:rsidRPr="005E492C">
        <w:rPr>
          <w:rStyle w:val="StyleBoldUnderline"/>
        </w:rPr>
        <w:t xml:space="preserve"> </w:t>
      </w:r>
      <w:r w:rsidRPr="005035CB">
        <w:rPr>
          <w:rStyle w:val="StyleBoldUnderline"/>
          <w:highlight w:val="cyan"/>
        </w:rPr>
        <w:t>implicit in the U.S. justification</w:t>
      </w:r>
      <w:r w:rsidRPr="005E492C">
        <w:rPr>
          <w:rStyle w:val="StyleBoldUnderline"/>
        </w:rPr>
        <w:t xml:space="preserve"> and</w:t>
      </w:r>
      <w:r w:rsidRPr="005E492C">
        <w:rPr>
          <w:b/>
        </w:rPr>
        <w:t xml:space="preserve"> </w:t>
      </w:r>
      <w:r>
        <w:t xml:space="preserve">in accordance with the </w:t>
      </w:r>
      <w:r w:rsidRPr="005E492C">
        <w:rPr>
          <w:rStyle w:val="StyleBoldUnderline"/>
        </w:rPr>
        <w:t>rationales developed to support it</w:t>
      </w:r>
      <w:r w:rsidRPr="005E492C">
        <w:rPr>
          <w:b/>
        </w:rPr>
        <w:t>.</w:t>
      </w:r>
    </w:p>
    <w:p w14:paraId="354CD230" w14:textId="77777777" w:rsidR="009406EA" w:rsidRDefault="009406EA" w:rsidP="009406EA">
      <w:r>
        <w:t xml:space="preserve">Some of the </w:t>
      </w:r>
      <w:r w:rsidRPr="005E492C">
        <w:rPr>
          <w:rStyle w:val="StyleBoldUnderline"/>
        </w:rPr>
        <w:t>implications of such an adjustment in the jus ad bellum regime are obvious</w:t>
      </w:r>
      <w:r>
        <w:t xml:space="preserve"> from the foregoing analysis. As discussed, </w:t>
      </w:r>
      <w:r w:rsidRPr="005035CB">
        <w:rPr>
          <w:rStyle w:val="StyleBoldUnderline"/>
          <w:highlight w:val="cyan"/>
        </w:rPr>
        <w:t>there would be a rejection of</w:t>
      </w:r>
      <w:r w:rsidRPr="005E492C">
        <w:rPr>
          <w:rStyle w:val="StyleBoldUnderline"/>
        </w:rPr>
        <w:t xml:space="preserve"> the </w:t>
      </w:r>
      <w:r w:rsidRPr="005035CB">
        <w:rPr>
          <w:rStyle w:val="StyleBoldUnderline"/>
          <w:highlight w:val="cyan"/>
        </w:rPr>
        <w:t>narrow</w:t>
      </w:r>
      <w:r w:rsidRPr="005E492C">
        <w:rPr>
          <w:rStyle w:val="StyleBoldUnderline"/>
        </w:rPr>
        <w:t xml:space="preserve"> principle of </w:t>
      </w:r>
      <w:r w:rsidRPr="005035CB">
        <w:rPr>
          <w:rStyle w:val="StyleBoldUnderline"/>
          <w:highlight w:val="cyan"/>
        </w:rPr>
        <w:t>self-defense in favor of</w:t>
      </w:r>
      <w:r w:rsidRPr="005E492C">
        <w:rPr>
          <w:rStyle w:val="StyleBoldUnderline"/>
        </w:rPr>
        <w:t xml:space="preserve"> </w:t>
      </w:r>
      <w:r>
        <w:t xml:space="preserve">something much closer to </w:t>
      </w:r>
      <w:r w:rsidRPr="005E492C">
        <w:rPr>
          <w:rStyle w:val="StyleBoldUnderline"/>
        </w:rPr>
        <w:t>the</w:t>
      </w:r>
      <w:r>
        <w:t xml:space="preserve"> Grotian </w:t>
      </w:r>
      <w:r w:rsidRPr="005E492C">
        <w:rPr>
          <w:rStyle w:val="StyleBoldUnderline"/>
        </w:rPr>
        <w:t xml:space="preserve">concept of </w:t>
      </w:r>
      <w:r w:rsidRPr="005035CB">
        <w:rPr>
          <w:rStyle w:val="StyleBoldUnderline"/>
          <w:highlight w:val="cyan"/>
        </w:rPr>
        <w:t>defensive war</w:t>
      </w:r>
      <w:r w:rsidRPr="005035CB">
        <w:rPr>
          <w:highlight w:val="cyan"/>
        </w:rPr>
        <w:t>,</w:t>
      </w:r>
      <w:r>
        <w:t xml:space="preserve"> </w:t>
      </w:r>
      <w:r w:rsidRPr="005E492C">
        <w:rPr>
          <w:rStyle w:val="StyleBoldUnderline"/>
        </w:rPr>
        <w:t xml:space="preserve">encompassing </w:t>
      </w:r>
      <w:r w:rsidRPr="005035CB">
        <w:rPr>
          <w:rStyle w:val="StyleBoldUnderline"/>
          <w:highlight w:val="cyan"/>
        </w:rPr>
        <w:t>punitive measures in response to past attacks and preventative uses of force</w:t>
      </w:r>
      <w:r w:rsidRPr="005E492C">
        <w:rPr>
          <w:rStyle w:val="StyleBoldUnderline"/>
        </w:rPr>
        <w:t xml:space="preserve"> to halt the development of future threats</w:t>
      </w:r>
      <w:r>
        <w:t xml:space="preserve">. </w:t>
      </w:r>
      <w:r w:rsidRPr="005035CB">
        <w:rPr>
          <w:rStyle w:val="StyleBoldUnderline"/>
          <w:highlight w:val="cyan"/>
        </w:rPr>
        <w:t>The current conditions for a legitimate use of force in self-defense</w:t>
      </w:r>
      <w:r w:rsidRPr="005E492C">
        <w:rPr>
          <w:rStyle w:val="StyleBoldUnderline"/>
        </w:rPr>
        <w:t>,</w:t>
      </w:r>
      <w:r>
        <w:t xml:space="preserve"> namely the occurrence or imminence of an armed attack, necessity, and proportionality, </w:t>
      </w:r>
      <w:r w:rsidRPr="005035CB">
        <w:rPr>
          <w:rStyle w:val="StyleBoldUnderline"/>
          <w:highlight w:val="cyan"/>
        </w:rPr>
        <w:t>would be</w:t>
      </w:r>
      <w:r w:rsidRPr="005035CB">
        <w:rPr>
          <w:highlight w:val="cyan"/>
        </w:rPr>
        <w:t xml:space="preserve"> </w:t>
      </w:r>
      <w:r>
        <w:t xml:space="preserve">significantly diluted or </w:t>
      </w:r>
      <w:r w:rsidRPr="005035CB">
        <w:rPr>
          <w:rStyle w:val="Emphasis"/>
          <w:highlight w:val="cyan"/>
        </w:rPr>
        <w:t>abandoned</w:t>
      </w:r>
      <w:r>
        <w:t xml:space="preserve">. </w:t>
      </w:r>
      <w:r w:rsidRPr="005035CB">
        <w:rPr>
          <w:rStyle w:val="StyleBoldUnderline"/>
          <w:highlight w:val="cyan"/>
        </w:rPr>
        <w:t>Not only the doctrine of self-defense, but</w:t>
      </w:r>
      <w:r w:rsidRPr="005035CB">
        <w:rPr>
          <w:highlight w:val="cyan"/>
        </w:rPr>
        <w:t xml:space="preserve"> </w:t>
      </w:r>
      <w:r>
        <w:t xml:space="preserve">other aspects of </w:t>
      </w:r>
      <w:r w:rsidRPr="005035CB">
        <w:rPr>
          <w:rStyle w:val="StyleBoldUnderline"/>
          <w:highlight w:val="cyan"/>
        </w:rPr>
        <w:t>the collective security system would be relaxed</w:t>
      </w:r>
      <w:r w:rsidRPr="005E492C">
        <w:rPr>
          <w:rStyle w:val="StyleBoldUnderline"/>
        </w:rPr>
        <w:t xml:space="preserve"> as well</w:t>
      </w:r>
      <w:r>
        <w:t xml:space="preserve">. Harkening back to Grotian notions of law enforcement constituting a just cause for war, </w:t>
      </w:r>
      <w:r w:rsidRPr="005035CB">
        <w:rPr>
          <w:rStyle w:val="StyleBoldUnderline"/>
          <w:highlight w:val="cyan"/>
        </w:rPr>
        <w:t>the adjusted</w:t>
      </w:r>
      <w:r w:rsidRPr="005E492C">
        <w:rPr>
          <w:rStyle w:val="StyleBoldUnderline"/>
        </w:rPr>
        <w:t xml:space="preserve"> jus ad bellum </w:t>
      </w:r>
      <w:r w:rsidRPr="005035CB">
        <w:rPr>
          <w:rStyle w:val="StyleBoldUnderline"/>
          <w:highlight w:val="cyan"/>
        </w:rPr>
        <w:t>regime would</w:t>
      </w:r>
      <w:r>
        <w:t xml:space="preserve"> potentially </w:t>
      </w:r>
      <w:r w:rsidRPr="005035CB">
        <w:rPr>
          <w:rStyle w:val="StyleBoldUnderline"/>
          <w:highlight w:val="cyan"/>
        </w:rPr>
        <w:t>permit</w:t>
      </w:r>
      <w:r w:rsidRPr="005E492C">
        <w:rPr>
          <w:rStyle w:val="StyleBoldUnderline"/>
        </w:rPr>
        <w:t xml:space="preserve"> the </w:t>
      </w:r>
      <w:r w:rsidRPr="005035CB">
        <w:rPr>
          <w:rStyle w:val="StyleBoldUnderline"/>
          <w:highlight w:val="cyan"/>
        </w:rPr>
        <w:t>unilateral use of force against and within states</w:t>
      </w:r>
      <w: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14:paraId="5F2844DE" w14:textId="77777777" w:rsidR="009406EA" w:rsidRDefault="009406EA" w:rsidP="009406EA">
      <w:r>
        <w:t xml:space="preserve">In addition, however, </w:t>
      </w:r>
      <w:r w:rsidRPr="005E492C">
        <w:rPr>
          <w:rStyle w:val="StyleBoldUnderline"/>
        </w:rPr>
        <w:t xml:space="preserve">the </w:t>
      </w:r>
      <w:r w:rsidRPr="005035CB">
        <w:rPr>
          <w:rStyle w:val="StyleBoldUnderline"/>
          <w:highlight w:val="cyan"/>
        </w:rPr>
        <w:t>targeted killing policy threatens to create</w:t>
      </w:r>
      <w:r w:rsidRPr="005E492C">
        <w:rPr>
          <w:rStyle w:val="StyleBoldUnderline"/>
        </w:rPr>
        <w:t xml:space="preserve"> other </w:t>
      </w:r>
      <w:r w:rsidRPr="005035CB">
        <w:rPr>
          <w:rStyle w:val="StyleBoldUnderline"/>
          <w:highlight w:val="cyan"/>
        </w:rPr>
        <w:t>holes in the jus ad bellum regime</w:t>
      </w:r>
      <w:r>
        <w:t xml:space="preserve">. This less obvious injury would arise from changes that would be similarly required of the IHL regime, and the resulting modifications to the fundamental relationship between the two regimes. These </w:t>
      </w:r>
      <w:r w:rsidRPr="009D6D9F">
        <w:rPr>
          <w:rStyle w:val="StyleBoldUnderline"/>
        </w:rPr>
        <w:t>changes could lead to a complete severance of the</w:t>
      </w:r>
      <w:r w:rsidRPr="005E492C">
        <w:rPr>
          <w:rStyle w:val="StyleBoldUnderline"/>
        </w:rPr>
        <w:t xml:space="preserve"> remaining connection between the two regimes</w:t>
      </w:r>
      <w: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87E33">
        <w:rPr>
          <w:rStyle w:val="StyleBoldUnderline"/>
        </w:rPr>
        <w:t>If customary international law evolved along such lines</w:t>
      </w:r>
      <w:r>
        <w:t xml:space="preserve">, reverting to gradations in the types of use of force, </w:t>
      </w:r>
      <w:r w:rsidRPr="00787E3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t>.</w:t>
      </w:r>
    </w:p>
    <w:p w14:paraId="26E6D2CA" w14:textId="77777777" w:rsidR="009406EA" w:rsidRDefault="009406EA" w:rsidP="009406EA">
      <w:r w:rsidRPr="009D6D9F">
        <w:rPr>
          <w:rStyle w:val="StyleBoldUnderline"/>
        </w:rPr>
        <w:t>The structure of</w:t>
      </w:r>
      <w:r>
        <w:t xml:space="preserve"> Harold </w:t>
      </w:r>
      <w:r w:rsidRPr="005035CB">
        <w:rPr>
          <w:rStyle w:val="StyleBoldUnderline"/>
          <w:highlight w:val="cyan"/>
        </w:rPr>
        <w:t xml:space="preserve">Koh’s </w:t>
      </w:r>
      <w:r w:rsidRPr="005035CB">
        <w:rPr>
          <w:rStyle w:val="Emphasis"/>
          <w:highlight w:val="cyan"/>
        </w:rPr>
        <w:t>two-pronged justification</w:t>
      </w:r>
      <w:r>
        <w:t xml:space="preserve"> similarly </w:t>
      </w:r>
      <w:r w:rsidRPr="005035CB">
        <w:rPr>
          <w:rStyle w:val="StyleBoldUnderline"/>
          <w:highlight w:val="cyan"/>
        </w:rPr>
        <w:t>implies a severance of this relationship between jus ad bellum and IHL</w:t>
      </w:r>
      <w:r>
        <w:t xml:space="preserve">, albeit </w:t>
      </w:r>
      <w:r w:rsidRPr="005035CB">
        <w:rPr>
          <w:rStyle w:val="StyleBoldUnderline"/>
          <w:highlight w:val="cyan"/>
        </w:rPr>
        <w:t>in</w:t>
      </w:r>
      <w:r>
        <w:t xml:space="preserve"> a different and </w:t>
      </w:r>
      <w:r w:rsidRPr="005035CB">
        <w:rPr>
          <w:rStyle w:val="StyleBoldUnderline"/>
          <w:highlight w:val="cyan"/>
        </w:rPr>
        <w:t>even more troubling way</w:t>
      </w:r>
      <w:r>
        <w:t xml:space="preserve">. </w:t>
      </w:r>
      <w:r w:rsidRPr="005035CB">
        <w:rPr>
          <w:rStyle w:val="StyleBoldUnderline"/>
          <w:highlight w:val="cyan"/>
        </w:rPr>
        <w:t>His</w:t>
      </w:r>
      <w:r w:rsidRPr="00787E33">
        <w:rPr>
          <w:rStyle w:val="StyleBoldUnderline"/>
        </w:rPr>
        <w:t xml:space="preserve"> policy </w:t>
      </w:r>
      <w:r w:rsidRPr="005035CB">
        <w:rPr>
          <w:rStyle w:val="StyleBoldUnderline"/>
          <w:highlight w:val="cyan"/>
        </w:rPr>
        <w:t>justification consists of</w:t>
      </w:r>
      <w:r w:rsidRPr="00787E33">
        <w:rPr>
          <w:rStyle w:val="StyleBoldUnderline"/>
        </w:rPr>
        <w:t xml:space="preserve"> two apparently </w:t>
      </w:r>
      <w:r w:rsidRPr="005035CB">
        <w:rPr>
          <w:rStyle w:val="StyleBoldUnderline"/>
          <w:highlight w:val="cyan"/>
        </w:rPr>
        <w:t>independent</w:t>
      </w:r>
      <w:r w:rsidRPr="00787E33">
        <w:rPr>
          <w:rStyle w:val="StyleBoldUnderline"/>
        </w:rPr>
        <w:t xml:space="preserve"> and alternative </w:t>
      </w:r>
      <w:r w:rsidRPr="005035CB">
        <w:rPr>
          <w:rStyle w:val="StyleBoldUnderline"/>
          <w:highlight w:val="cyan"/>
        </w:rPr>
        <w:t>arguments</w:t>
      </w:r>
      <w:r>
        <w:t xml:space="preserve">—that </w:t>
      </w:r>
      <w:r w:rsidRPr="005035CB">
        <w:rPr>
          <w:rStyle w:val="StyleBoldUnderline"/>
          <w:highlight w:val="cyan"/>
        </w:rPr>
        <w:t>the U</w:t>
      </w:r>
      <w:r>
        <w:t xml:space="preserve">nited </w:t>
      </w:r>
      <w:r w:rsidRPr="005035CB">
        <w:rPr>
          <w:rStyle w:val="StyleBoldUnderline"/>
          <w:highlight w:val="cyan"/>
        </w:rPr>
        <w:t>S</w:t>
      </w:r>
      <w:r>
        <w:t xml:space="preserve">tates </w:t>
      </w:r>
      <w:r w:rsidRPr="005035CB">
        <w:rPr>
          <w:rStyle w:val="StyleBoldUnderline"/>
          <w:highlight w:val="cyan"/>
        </w:rPr>
        <w:t>is in an armed conflict</w:t>
      </w:r>
      <w:r>
        <w:t xml:space="preserve"> with Al Qaeda and associated groups; </w:t>
      </w:r>
      <w:r w:rsidRPr="005035CB">
        <w:rPr>
          <w:rStyle w:val="StyleBoldUnderline"/>
          <w:highlight w:val="cyan"/>
        </w:rPr>
        <w:t>and</w:t>
      </w:r>
      <w:r w:rsidRPr="00787E33">
        <w:rPr>
          <w:rStyle w:val="StyleBoldUnderline"/>
        </w:rPr>
        <w:t xml:space="preserve"> that the </w:t>
      </w:r>
      <w:r w:rsidRPr="005035CB">
        <w:rPr>
          <w:rStyle w:val="StyleBoldUnderline"/>
          <w:highlight w:val="cyan"/>
        </w:rPr>
        <w:t>actions are</w:t>
      </w:r>
      <w:r w:rsidRPr="00787E33">
        <w:rPr>
          <w:rStyle w:val="StyleBoldUnderline"/>
        </w:rPr>
        <w:t xml:space="preserve"> justified as </w:t>
      </w:r>
      <w:r w:rsidRPr="005035CB">
        <w:rPr>
          <w:rStyle w:val="StyleBoldUnderline"/>
          <w:highlight w:val="cyan"/>
        </w:rPr>
        <w:t>an exercise of self-defense</w:t>
      </w:r>
      <w: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87E33">
        <w:rPr>
          <w:rStyle w:val="StyleBoldUnderline"/>
        </w:rPr>
        <w:t xml:space="preserve">, </w:t>
      </w:r>
      <w:r w:rsidRPr="005035CB">
        <w:rPr>
          <w:rStyle w:val="StyleBoldUnderline"/>
          <w:highlight w:val="cyan"/>
        </w:rPr>
        <w:t>it represents an extraordinary move</w:t>
      </w:r>
      <w:r w:rsidRPr="00787E33">
        <w:rPr>
          <w:rStyle w:val="StyleBoldUnderline"/>
        </w:rPr>
        <w:t>, not just because it purports to create a new category of armed conflict</w:t>
      </w:r>
      <w:r>
        <w:t xml:space="preserve"> (that is, a “transnational” armed conflict without geographic limitation),103 </w:t>
      </w:r>
      <w:r w:rsidRPr="00787E33">
        <w:rPr>
          <w:rStyle w:val="StyleBoldUnderline"/>
        </w:rPr>
        <w:t xml:space="preserve">but because </w:t>
      </w:r>
      <w:r w:rsidRPr="005035CB">
        <w:rPr>
          <w:rStyle w:val="StyleBoldUnderline"/>
          <w:highlight w:val="cyan"/>
        </w:rPr>
        <w:t>it</w:t>
      </w:r>
      <w:r w:rsidRPr="00787E33">
        <w:rPr>
          <w:rStyle w:val="StyleBoldUnderline"/>
        </w:rPr>
        <w:t xml:space="preserve"> also </w:t>
      </w:r>
      <w:r w:rsidRPr="005035CB">
        <w:rPr>
          <w:rStyle w:val="StyleBoldUnderline"/>
          <w:highlight w:val="cyan"/>
        </w:rPr>
        <w:t>suggests</w:t>
      </w:r>
      <w:r w:rsidRPr="00787E33">
        <w:rPr>
          <w:rStyle w:val="StyleBoldUnderline"/>
        </w:rPr>
        <w:t xml:space="preserve"> that </w:t>
      </w:r>
      <w:r w:rsidRPr="005035CB">
        <w:rPr>
          <w:rStyle w:val="StyleBoldUnderline"/>
          <w:highlight w:val="cyan"/>
        </w:rPr>
        <w:t>there need be no jus ad bellum justification at all for a use of force against another state</w:t>
      </w:r>
      <w:r w:rsidRPr="005035CB">
        <w:rPr>
          <w:highlight w:val="cyan"/>
        </w:rPr>
        <w:t>.</w:t>
      </w:r>
      <w:r>
        <w:t xml:space="preserve"> Rather, </w:t>
      </w:r>
      <w:r w:rsidRPr="00787E33">
        <w:rPr>
          <w:rStyle w:val="StyleBoldUnderline"/>
        </w:rPr>
        <w:t xml:space="preserve">the </w:t>
      </w:r>
      <w:r w:rsidRPr="005035CB">
        <w:rPr>
          <w:rStyle w:val="StyleBoldUnderline"/>
          <w:highlight w:val="cyan"/>
        </w:rPr>
        <w:t>implication</w:t>
      </w:r>
      <w:r w:rsidRPr="00787E33">
        <w:rPr>
          <w:rStyle w:val="StyleBoldUnderline"/>
        </w:rPr>
        <w:t xml:space="preserve"> of Koh’s rationale </w:t>
      </w:r>
      <w:r w:rsidRPr="005035CB">
        <w:rPr>
          <w:rStyle w:val="StyleBoldUnderline"/>
          <w:highlight w:val="cyan"/>
        </w:rPr>
        <w:t>is that the existence of an armed conflict</w:t>
      </w:r>
      <w:r w:rsidRPr="00787E33">
        <w:rPr>
          <w:rStyle w:val="StyleBoldUnderline"/>
        </w:rPr>
        <w:t xml:space="preserve"> under IHL can by itself </w:t>
      </w:r>
      <w:r w:rsidRPr="005035CB">
        <w:rPr>
          <w:rStyle w:val="StyleBoldUnderline"/>
          <w:highlight w:val="cyan"/>
        </w:rPr>
        <w:t>provide grounds for exemption from the prohibition against the threat or use of force under</w:t>
      </w:r>
      <w:r w:rsidRPr="009D6D9F">
        <w:rPr>
          <w:rStyle w:val="StyleBoldUnderline"/>
        </w:rPr>
        <w:t xml:space="preserve"> the </w:t>
      </w:r>
      <w:r w:rsidRPr="005035CB">
        <w:rPr>
          <w:rStyle w:val="StyleBoldUnderline"/>
          <w:highlight w:val="cyan"/>
        </w:rPr>
        <w:t>jus ad bellum</w:t>
      </w:r>
      <w:r w:rsidRPr="00787E33">
        <w:rPr>
          <w:rStyle w:val="StyleBoldUnderline"/>
        </w:rPr>
        <w:t xml:space="preserve"> regime</w:t>
      </w:r>
      <w:r>
        <w:t>.</w:t>
      </w:r>
    </w:p>
    <w:p w14:paraId="00315692" w14:textId="77777777" w:rsidR="009406EA" w:rsidRDefault="009406EA" w:rsidP="009406EA">
      <w: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87E33">
        <w:rPr>
          <w:rStyle w:val="StyleBoldUnderline"/>
        </w:rPr>
        <w:t>the conduct of the U</w:t>
      </w:r>
      <w:r>
        <w:t xml:space="preserve">nited </w:t>
      </w:r>
      <w:r w:rsidRPr="00787E33">
        <w:rPr>
          <w:rStyle w:val="StyleBoldUnderline"/>
        </w:rPr>
        <w:t>S</w:t>
      </w:r>
      <w:r>
        <w:t xml:space="preserve">tates in the prosecution of the policy </w:t>
      </w:r>
      <w:r w:rsidRPr="00787E33">
        <w:rPr>
          <w:rStyle w:val="StyleBoldUnderline"/>
        </w:rPr>
        <w:t>would</w:t>
      </w:r>
      <w:r>
        <w:t xml:space="preserve"> appear to </w:t>
      </w:r>
      <w:r w:rsidRPr="00787E33">
        <w:rPr>
          <w:rStyle w:val="StyleBoldUnderline"/>
        </w:rPr>
        <w:t>confirm that it is based on these two independent justifications</w:t>
      </w:r>
      <w: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14:paraId="7FD2C194" w14:textId="77777777" w:rsidR="009406EA" w:rsidRDefault="009406EA" w:rsidP="009406EA">
      <w:r>
        <w:t xml:space="preserve">While the initial use of force in jus ad bellum terms is currently understood to bring into existence an international armed conflict and trigger the operation of IHL, </w:t>
      </w:r>
      <w:r w:rsidRPr="00787E33">
        <w:rPr>
          <w:rStyle w:val="StyleBoldUnderline"/>
        </w:rPr>
        <w:t>the changes suggested by the policy would turn this on its head</w:t>
      </w:r>
      <w:r>
        <w:t xml:space="preserve">, by </w:t>
      </w:r>
      <w:r w:rsidRPr="00787E33">
        <w:rPr>
          <w:rStyle w:val="StyleBoldUnderline"/>
        </w:rPr>
        <w:t>permitting the</w:t>
      </w:r>
      <w:r>
        <w:t xml:space="preserve"> alleged </w:t>
      </w:r>
      <w:r w:rsidRPr="00787E33">
        <w:rPr>
          <w:rStyle w:val="StyleBoldUnderline"/>
        </w:rPr>
        <w:t>existence of a “transnational” armed conflict to justify the initial use of force against third states</w:t>
      </w:r>
      <w:r>
        <w:t xml:space="preserve">. </w:t>
      </w:r>
      <w:r w:rsidRPr="005035CB">
        <w:rPr>
          <w:rStyle w:val="StyleBoldUnderline"/>
          <w:highlight w:val="cyan"/>
        </w:rPr>
        <w:t>Whereas the two regimes currently operate as two components of an overall legal system</w:t>
      </w:r>
      <w:r w:rsidRPr="00787E33">
        <w:rPr>
          <w:rStyle w:val="StyleBoldUnderline"/>
        </w:rPr>
        <w:t xml:space="preserve"> relating to</w:t>
      </w:r>
      <w:r>
        <w:t xml:space="preserve"> war, with one regime governing the use of force and the other the conduct of hostilities in the resulting armed conflict, </w:t>
      </w:r>
      <w:r w:rsidRPr="005035CB">
        <w:rPr>
          <w:rStyle w:val="StyleBoldUnderline"/>
          <w:highlight w:val="cyan"/>
        </w:rPr>
        <w:t>the move</w:t>
      </w:r>
      <w:r w:rsidRPr="00787E33">
        <w:rPr>
          <w:rStyle w:val="StyleBoldUnderline"/>
        </w:rPr>
        <w:t xml:space="preserve"> attempted </w:t>
      </w:r>
      <w:r w:rsidRPr="005035CB">
        <w:rPr>
          <w:rStyle w:val="StyleBoldUnderline"/>
          <w:highlight w:val="cyan"/>
        </w:rPr>
        <w:t>by the U.S</w:t>
      </w:r>
      <w:r w:rsidRPr="00787E33">
        <w:rPr>
          <w:rStyle w:val="StyleBoldUnderline"/>
        </w:rPr>
        <w:t xml:space="preserve">. policy </w:t>
      </w:r>
      <w:r w:rsidRPr="005035CB">
        <w:rPr>
          <w:rStyle w:val="StyleBoldUnderline"/>
          <w:highlight w:val="cyan"/>
        </w:rPr>
        <w:t>would terminate these independent</w:t>
      </w:r>
      <w:r w:rsidRPr="00787E33">
        <w:rPr>
          <w:rStyle w:val="StyleBoldUnderline"/>
        </w:rPr>
        <w:t xml:space="preserve"> but inter-related </w:t>
      </w:r>
      <w:r w:rsidRPr="005035CB">
        <w:rPr>
          <w:rStyle w:val="StyleBoldUnderline"/>
          <w:highlight w:val="cyan"/>
        </w:rPr>
        <w:t>roles</w:t>
      </w:r>
      <w:r w:rsidRPr="00787E33">
        <w:rPr>
          <w:rStyle w:val="StyleBoldUnderline"/>
        </w:rPr>
        <w:t xml:space="preserve"> within a single system</w:t>
      </w:r>
      <w:r>
        <w:t xml:space="preserve">, and expand the role and scope of IHL to essentially replace aspects of the jus ad bellum regime. </w:t>
      </w:r>
      <w:r w:rsidRPr="005035CB">
        <w:rPr>
          <w:rStyle w:val="StyleBoldUnderline"/>
          <w:highlight w:val="cyan"/>
        </w:rPr>
        <w:t>This would not only radically erode the jus ad bellum regime’s control over the state use of force, but it could</w:t>
      </w:r>
      <w:r>
        <w:t xml:space="preserve"> potentially </w:t>
      </w:r>
      <w:r w:rsidRPr="005035CB">
        <w:rPr>
          <w:rStyle w:val="StyleBoldUnderline"/>
          <w:highlight w:val="cyan"/>
        </w:rPr>
        <w:t>undermine the core idea that war</w:t>
      </w:r>
      <w:r>
        <w:t xml:space="preserve">, or in more modern terms the use of force and armed conflict, </w:t>
      </w:r>
      <w:r w:rsidRPr="005035CB">
        <w:rPr>
          <w:rStyle w:val="StyleBoldUnderline"/>
          <w:highlight w:val="cyan"/>
        </w:rPr>
        <w:t>constitutes a legal state that triggers</w:t>
      </w:r>
      <w:r w:rsidRPr="00787E33">
        <w:rPr>
          <w:rStyle w:val="StyleBoldUnderline"/>
        </w:rPr>
        <w:t xml:space="preserve"> the operation of </w:t>
      </w:r>
      <w:r w:rsidRPr="005035CB">
        <w:rPr>
          <w:rStyle w:val="StyleBoldUnderline"/>
          <w:highlight w:val="cyan"/>
        </w:rPr>
        <w:t>special laws</w:t>
      </w:r>
      <w:r w:rsidRPr="00787E33">
        <w:rPr>
          <w:rStyle w:val="StyleBoldUnderline"/>
        </w:rPr>
        <w:t xml:space="preserve"> that govern the various aspects of </w:t>
      </w:r>
      <w:r w:rsidRPr="006635E0">
        <w:rPr>
          <w:rStyle w:val="StyleBoldUnderline"/>
        </w:rPr>
        <w:t>the phenomenon</w:t>
      </w:r>
      <w:r w:rsidRPr="006635E0">
        <w:t xml:space="preserve">. </w:t>
      </w:r>
      <w:r w:rsidRPr="006635E0">
        <w:rPr>
          <w:rStyle w:val="StyleBoldUnderline"/>
        </w:rPr>
        <w:t>There is a risk of return to a pre-Grotian perspective in which “war” was simply a term</w:t>
      </w:r>
      <w:r w:rsidRPr="006635E0">
        <w:t xml:space="preserve"> used to describe certain kinds of organized violence, </w:t>
      </w:r>
      <w:r w:rsidRPr="006635E0">
        <w:rPr>
          <w:rStyle w:val="StyleBoldUnderline"/>
        </w:rPr>
        <w:t>rather than</w:t>
      </w:r>
      <w:r w:rsidRPr="006635E0">
        <w:t xml:space="preserve"> constituting a legal institution</w:t>
      </w:r>
      <w:r>
        <w:t xml:space="preserve"> characterized by </w:t>
      </w:r>
      <w:r w:rsidRPr="00787E33">
        <w:rPr>
          <w:rStyle w:val="StyleBoldUnderline"/>
        </w:rPr>
        <w:t>a coherent system of laws designed to</w:t>
      </w:r>
      <w:r>
        <w:t xml:space="preserve"> govern and </w:t>
      </w:r>
      <w:r w:rsidRPr="00787E33">
        <w:rPr>
          <w:rStyle w:val="StyleBoldUnderline"/>
        </w:rPr>
        <w:t>constrain</w:t>
      </w:r>
      <w:r>
        <w:t xml:space="preserve"> all aspects of </w:t>
      </w:r>
      <w:r w:rsidRPr="00787E33">
        <w:rPr>
          <w:rStyle w:val="StyleBoldUnderline"/>
        </w:rPr>
        <w:t>its operation</w:t>
      </w:r>
      <w:r>
        <w:t>.</w:t>
      </w:r>
    </w:p>
    <w:p w14:paraId="535940DA" w14:textId="77777777" w:rsidR="009406EA" w:rsidRDefault="009406EA" w:rsidP="009406EA">
      <w: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14:paraId="2219DD9D" w14:textId="77777777" w:rsidR="009406EA" w:rsidRDefault="009406EA" w:rsidP="009406EA">
      <w: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87E33">
        <w:rPr>
          <w:rStyle w:val="StyleBoldUnderline"/>
        </w:rPr>
        <w:t xml:space="preserve">the kind of </w:t>
      </w:r>
      <w:r w:rsidRPr="005035CB">
        <w:rPr>
          <w:rStyle w:val="StyleBoldUnderline"/>
          <w:highlight w:val="cyan"/>
        </w:rPr>
        <w:t xml:space="preserve">changes to the international law system </w:t>
      </w:r>
      <w:r w:rsidRPr="00787E33">
        <w:rPr>
          <w:rStyle w:val="StyleBoldUnderline"/>
        </w:rPr>
        <w:t xml:space="preserve">that are </w:t>
      </w:r>
      <w:r w:rsidRPr="005035CB">
        <w:rPr>
          <w:rStyle w:val="StyleBoldUnderline"/>
          <w:highlight w:val="cyan"/>
        </w:rPr>
        <w:t>implicit in the targeted killing policy</w:t>
      </w:r>
      <w:r>
        <w:t xml:space="preserve">, and which are advocated by its supporters, </w:t>
      </w:r>
      <w:r w:rsidRPr="005035CB">
        <w:rPr>
          <w:rStyle w:val="StyleBoldUnderline"/>
          <w:highlight w:val="cyan"/>
        </w:rPr>
        <w:t>would</w:t>
      </w:r>
      <w:r w:rsidRPr="00787E33">
        <w:rPr>
          <w:rStyle w:val="StyleBoldUnderline"/>
        </w:rPr>
        <w:t xml:space="preserve"> serve to </w:t>
      </w:r>
      <w:r w:rsidRPr="005035CB">
        <w:rPr>
          <w:rStyle w:val="Emphasis"/>
          <w:highlight w:val="cyan"/>
        </w:rPr>
        <w:t>radically reduce</w:t>
      </w:r>
      <w:r w:rsidRPr="00787E33">
        <w:rPr>
          <w:rStyle w:val="Emphasis"/>
        </w:rPr>
        <w:t xml:space="preserve"> the limitations and </w:t>
      </w:r>
      <w:r w:rsidRPr="005035CB">
        <w:rPr>
          <w:rStyle w:val="Emphasis"/>
          <w:highlight w:val="cyan"/>
        </w:rPr>
        <w:t>constraints on the use of force</w:t>
      </w:r>
      <w:r w:rsidRPr="005035CB">
        <w:rPr>
          <w:rStyle w:val="StyleBoldUnderline"/>
          <w:highlight w:val="cyan"/>
        </w:rPr>
        <w:t xml:space="preserve"> </w:t>
      </w:r>
      <w:r w:rsidRPr="00787E33">
        <w:rPr>
          <w:rStyle w:val="StyleBoldUnderline"/>
        </w:rPr>
        <w:t>by states against states</w:t>
      </w:r>
      <w:r>
        <w:t xml:space="preserve">. The modern principles that are being abandoned were created for the purpose of limiting the use of force and thus reducing the incidence of armed conflict among nations. </w:t>
      </w:r>
      <w:r w:rsidRPr="005035CB">
        <w:rPr>
          <w:rStyle w:val="StyleBoldUnderline"/>
          <w:highlight w:val="cyan"/>
        </w:rPr>
        <w:t>The rejection of those ideas</w:t>
      </w:r>
      <w:r>
        <w:t xml:space="preserve"> and a return to older concepts relating to the law of war </w:t>
      </w:r>
      <w:r w:rsidRPr="005035CB">
        <w:rPr>
          <w:rStyle w:val="StyleBoldUnderline"/>
          <w:highlight w:val="cyan"/>
        </w:rPr>
        <w:t xml:space="preserve">would restore </w:t>
      </w:r>
      <w:r w:rsidRPr="00787E33">
        <w:rPr>
          <w:rStyle w:val="StyleBoldUnderline"/>
        </w:rPr>
        <w:t xml:space="preserve">aspects of </w:t>
      </w:r>
      <w:r w:rsidRPr="005035CB">
        <w:rPr>
          <w:rStyle w:val="StyleBoldUnderline"/>
          <w:highlight w:val="cyan"/>
        </w:rPr>
        <w:t xml:space="preserve">a system in which war was a legitimate tool of statecraft, and </w:t>
      </w:r>
      <w:r w:rsidRPr="002519D9">
        <w:rPr>
          <w:rStyle w:val="StyleBoldUnderline"/>
        </w:rPr>
        <w:t xml:space="preserve">international </w:t>
      </w:r>
      <w:r w:rsidRPr="005035CB">
        <w:rPr>
          <w:rStyle w:val="StyleBoldUnderline"/>
          <w:highlight w:val="cyan"/>
        </w:rPr>
        <w:t>armed</w:t>
      </w:r>
      <w:r w:rsidRPr="00787E33">
        <w:rPr>
          <w:rStyle w:val="StyleBoldUnderline"/>
        </w:rPr>
        <w:t xml:space="preserve"> </w:t>
      </w:r>
      <w:r w:rsidRPr="005035CB">
        <w:rPr>
          <w:rStyle w:val="StyleBoldUnderline"/>
          <w:highlight w:val="cyan"/>
        </w:rPr>
        <w:t>conflict was</w:t>
      </w:r>
      <w:r w:rsidRPr="005035CB">
        <w:rPr>
          <w:highlight w:val="cyan"/>
        </w:rPr>
        <w:t xml:space="preserve"> </w:t>
      </w:r>
      <w:r>
        <w:t xml:space="preserve">thus far more </w:t>
      </w:r>
      <w:r w:rsidRPr="005035CB">
        <w:rPr>
          <w:rStyle w:val="Emphasis"/>
          <w:highlight w:val="cyan"/>
        </w:rPr>
        <w:t>frequent and widespread</w:t>
      </w:r>
      <w:r>
        <w:t>.109</w:t>
      </w:r>
    </w:p>
    <w:p w14:paraId="55579186" w14:textId="77777777" w:rsidR="009406EA" w:rsidRDefault="009406EA" w:rsidP="009406EA">
      <w:r w:rsidRPr="00787E33">
        <w:rPr>
          <w:rStyle w:val="StyleBoldUnderline"/>
        </w:rPr>
        <w:t xml:space="preserve">The entire debate on targeted killing is so narrowly focused on the particular problems posed by </w:t>
      </w:r>
      <w:r>
        <w:t xml:space="preserve">transnational </w:t>
      </w:r>
      <w:r w:rsidRPr="00787E33">
        <w:rPr>
          <w:rStyle w:val="StyleBoldUnderline"/>
        </w:rPr>
        <w:t>terrorist threats</w:t>
      </w:r>
      <w:r>
        <w:t xml:space="preserve">, and how to manipulate the legal limitations that tend to frustrate some of the desired policy choices, </w:t>
      </w:r>
      <w:r w:rsidRPr="00787E33">
        <w:rPr>
          <w:rStyle w:val="StyleBoldUnderline"/>
        </w:rPr>
        <w:t xml:space="preserve">that </w:t>
      </w:r>
      <w:r w:rsidRPr="005035CB">
        <w:rPr>
          <w:rStyle w:val="StyleBoldUnderline"/>
          <w:highlight w:val="cyan"/>
        </w:rPr>
        <w:t>there is insufficient reflection on</w:t>
      </w:r>
      <w:r w:rsidRPr="009D6D9F">
        <w:rPr>
          <w:rStyle w:val="StyleBoldUnderline"/>
        </w:rPr>
        <w:t xml:space="preserve"> the</w:t>
      </w:r>
      <w:r w:rsidRPr="00787E33">
        <w:rPr>
          <w:rStyle w:val="StyleBoldUnderline"/>
        </w:rPr>
        <w:t xml:space="preserve"> broader context, and the consequences that proposed </w:t>
      </w:r>
      <w:r w:rsidRPr="005035CB">
        <w:rPr>
          <w:rStyle w:val="StyleBoldUnderline"/>
          <w:highlight w:val="cyan"/>
        </w:rPr>
        <w:t>changes to</w:t>
      </w:r>
      <w:r w:rsidRPr="00787E33">
        <w:rPr>
          <w:rStyle w:val="StyleBoldUnderline"/>
        </w:rPr>
        <w:t xml:space="preserve"> the </w:t>
      </w:r>
      <w:r w:rsidRPr="009D6D9F">
        <w:rPr>
          <w:rStyle w:val="StyleBoldUnderline"/>
        </w:rPr>
        <w:t xml:space="preserve">legal constraints </w:t>
      </w:r>
      <w:r w:rsidRPr="00787E33">
        <w:rPr>
          <w:rStyle w:val="StyleBoldUnderline"/>
        </w:rPr>
        <w:t xml:space="preserve">would </w:t>
      </w:r>
      <w:r w:rsidRPr="009D6D9F">
        <w:rPr>
          <w:rStyle w:val="StyleBoldUnderline"/>
        </w:rPr>
        <w:t xml:space="preserve">have on </w:t>
      </w:r>
      <w:r w:rsidRPr="005035CB">
        <w:rPr>
          <w:rStyle w:val="StyleBoldUnderline"/>
          <w:highlight w:val="cyan"/>
        </w:rPr>
        <w:t>the wider legal system</w:t>
      </w:r>
      <w:r w:rsidRPr="005035CB">
        <w:rPr>
          <w:highlight w:val="cyan"/>
        </w:rPr>
        <w:t xml:space="preserve"> </w:t>
      </w:r>
      <w:r>
        <w:t xml:space="preserve">of which they are a part. It may serve the immediate requirements of the American government, in order to legitimize the killing of AQAP members in Yemen, to expand the concept of self-defense, </w:t>
      </w:r>
      <w:r w:rsidRPr="002519D9">
        <w:t xml:space="preserve">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2519D9">
        <w:rPr>
          <w:rStyle w:val="StyleBoldUnderline"/>
        </w:rPr>
        <w:t xml:space="preserve">The </w:t>
      </w:r>
      <w:r w:rsidRPr="005035CB">
        <w:rPr>
          <w:rStyle w:val="StyleBoldUnderline"/>
          <w:highlight w:val="cyan"/>
        </w:rPr>
        <w:t>expanded</w:t>
      </w:r>
      <w:r w:rsidRPr="002519D9">
        <w:rPr>
          <w:rStyle w:val="StyleBoldUnderline"/>
        </w:rPr>
        <w:t xml:space="preserve"> doctrine of </w:t>
      </w:r>
      <w:r w:rsidRPr="005035CB">
        <w:rPr>
          <w:rStyle w:val="StyleBoldUnderline"/>
          <w:highlight w:val="cyan"/>
        </w:rPr>
        <w:t>self-defense will</w:t>
      </w:r>
      <w:r w:rsidRPr="002519D9">
        <w:rPr>
          <w:rStyle w:val="StyleBoldUnderline"/>
        </w:rPr>
        <w:t xml:space="preserve"> not only </w:t>
      </w:r>
      <w:r w:rsidRPr="005035CB">
        <w:rPr>
          <w:rStyle w:val="StyleBoldUnderline"/>
          <w:highlight w:val="cyan"/>
        </w:rPr>
        <w:t>justify the use of force</w:t>
      </w:r>
      <w:r w:rsidRPr="002519D9">
        <w:rPr>
          <w:rStyle w:val="StyleBoldUnderline"/>
        </w:rPr>
        <w:t xml:space="preserve"> to kill individual terrorists</w:t>
      </w:r>
      <w:r w:rsidRPr="002519D9">
        <w:t xml:space="preserve"> alleged to be plotting future attacks, </w:t>
      </w:r>
      <w:r w:rsidRPr="002519D9">
        <w:rPr>
          <w:rStyle w:val="StyleBoldUnderline"/>
        </w:rPr>
        <w:t xml:space="preserve">but </w:t>
      </w:r>
      <w:r w:rsidRPr="005035CB">
        <w:rPr>
          <w:rStyle w:val="StyleBoldUnderline"/>
          <w:highlight w:val="cyan"/>
        </w:rPr>
        <w:t>to strike</w:t>
      </w:r>
      <w:r w:rsidRPr="002519D9">
        <w:rPr>
          <w:rStyle w:val="StyleBoldUnderline"/>
        </w:rPr>
        <w:t xml:space="preserve"> the military facilities of </w:t>
      </w:r>
      <w:r w:rsidRPr="005035CB">
        <w:rPr>
          <w:rStyle w:val="StyleBoldUnderline"/>
          <w:highlight w:val="cyan"/>
        </w:rPr>
        <w:t>states suspected of preparing for</w:t>
      </w:r>
      <w:r w:rsidRPr="002519D9">
        <w:rPr>
          <w:rStyle w:val="StyleBoldUnderline"/>
        </w:rPr>
        <w:t xml:space="preserve"> future </w:t>
      </w:r>
      <w:r w:rsidRPr="005035CB">
        <w:rPr>
          <w:rStyle w:val="StyleBoldUnderline"/>
          <w:highlight w:val="cyan"/>
        </w:rPr>
        <w:t>aggression</w:t>
      </w:r>
      <w:r w:rsidRPr="002519D9">
        <w:t xml:space="preserve">. If the threshold for use of force against states “harboring” NSAs is significantly reduced, the gap between state responsibility and the criteria for use of force will be reduced for all purposes. </w:t>
      </w:r>
      <w:r w:rsidRPr="002519D9">
        <w:rPr>
          <w:rStyle w:val="StyleBoldUnderline"/>
        </w:rPr>
        <w:t>If the relationship between jus ad bellum and IHL is severed</w:t>
      </w:r>
      <w:r w:rsidRPr="002519D9">
        <w:t xml:space="preserve"> or altered, so as to create justifications for the use of force that are entirely independent of the jus ad bellum regime</w:t>
      </w:r>
      <w:r>
        <w:t xml:space="preserve">, </w:t>
      </w:r>
      <w:r w:rsidRPr="00787E33">
        <w:rPr>
          <w:rStyle w:val="StyleBoldUnderline"/>
        </w:rPr>
        <w:t>then states will be entitled to use force against other states under the pretext of self-proclaimed armed conflict</w:t>
      </w:r>
      <w:r>
        <w:t xml:space="preserve"> with NSAs generally.</w:t>
      </w:r>
    </w:p>
    <w:p w14:paraId="1B769215" w14:textId="77777777" w:rsidR="009406EA" w:rsidRDefault="009406EA" w:rsidP="009406EA">
      <w: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87E33">
        <w:rPr>
          <w:rStyle w:val="StyleBoldUnderline"/>
        </w:rPr>
        <w:t xml:space="preserve">Relaxing the current legal constraints on the use of force and </w:t>
      </w:r>
      <w:r w:rsidRPr="005035CB">
        <w:rPr>
          <w:rStyle w:val="StyleBoldUnderline"/>
          <w:highlight w:val="cyan"/>
        </w:rPr>
        <w:t xml:space="preserve">introducing </w:t>
      </w:r>
      <w:r w:rsidRPr="00787E33">
        <w:rPr>
          <w:rStyle w:val="StyleBoldUnderline"/>
        </w:rPr>
        <w:t>new</w:t>
      </w:r>
      <w:r>
        <w:t xml:space="preserve"> but </w:t>
      </w:r>
      <w:r w:rsidRPr="005035CB">
        <w:rPr>
          <w:rStyle w:val="StyleBoldUnderline"/>
          <w:highlight w:val="cyan"/>
        </w:rPr>
        <w:t xml:space="preserve">poorly defined standards, will open up opportunities for states to use force </w:t>
      </w:r>
      <w:r w:rsidRPr="00787E33">
        <w:rPr>
          <w:rStyle w:val="StyleBoldUnderline"/>
        </w:rPr>
        <w:t>against other states for reasons that have nothing to do with anti-terrorist objectives</w:t>
      </w:r>
      <w: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5035CB">
        <w:rPr>
          <w:rStyle w:val="Emphasis"/>
          <w:highlight w:val="cyan"/>
        </w:rPr>
        <w:t>war between nations is a far greater threat</w:t>
      </w:r>
      <w:r>
        <w:t xml:space="preserve">, and is a potential source of so much more human suffering than the danger posed by transnational terrorism. </w:t>
      </w:r>
      <w:r w:rsidRPr="00787E33">
        <w:rPr>
          <w:rStyle w:val="StyleBoldUnderline"/>
        </w:rPr>
        <w:t>This is not to trivialize the risks that terrorism represents</w:t>
      </w:r>
      <w:r>
        <w:t xml:space="preserve">, particularly in an age when Al Qaeda and others have sought nuclear weapons. </w:t>
      </w:r>
      <w:r w:rsidRPr="00787E33">
        <w:t xml:space="preserve">But </w:t>
      </w:r>
      <w:r w:rsidRPr="00787E33">
        <w:rPr>
          <w:rStyle w:val="StyleBoldUnderline"/>
        </w:rPr>
        <w:t>we must be careful not to undermine the system designed to constrain the use of force and reduce the incidence of international armed conflict</w:t>
      </w:r>
      <w:r>
        <w:t>, in order to address a threat that is much less serious in the grand scheme of things.</w:t>
      </w:r>
    </w:p>
    <w:p w14:paraId="2ECEDF49" w14:textId="77777777" w:rsidR="009406EA" w:rsidRDefault="009406EA" w:rsidP="009406EA"/>
    <w:p w14:paraId="5158BB13" w14:textId="77777777" w:rsidR="009406EA" w:rsidRDefault="009406EA" w:rsidP="009406EA">
      <w:pPr>
        <w:pStyle w:val="Tag2"/>
      </w:pPr>
      <w:r>
        <w:t>Robust support for the impact—legal regime conflation results in uncontrollable conflict escalation</w:t>
      </w:r>
    </w:p>
    <w:p w14:paraId="540DB3A6" w14:textId="77777777" w:rsidR="009406EA" w:rsidRDefault="009406EA" w:rsidP="009406EA">
      <w:r>
        <w:t xml:space="preserve">Ryan </w:t>
      </w:r>
      <w:r w:rsidRPr="00D213F2">
        <w:rPr>
          <w:rStyle w:val="StyleStyleBold12pt"/>
        </w:rPr>
        <w:t>Goodman</w:t>
      </w:r>
      <w:r>
        <w:t xml:space="preserve">, </w:t>
      </w:r>
      <w:r w:rsidRPr="00D213F2">
        <w:t>Anne and Joel Ehrenkranz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14:paraId="2CB1C8CA" w14:textId="77777777" w:rsidR="009406EA" w:rsidRDefault="009406EA" w:rsidP="009406EA"/>
    <w:p w14:paraId="3B70ACEC" w14:textId="77777777" w:rsidR="009406EA" w:rsidRDefault="009406EA" w:rsidP="009406EA">
      <w:r>
        <w:t xml:space="preserve">A substantial literature exists </w:t>
      </w:r>
      <w:r w:rsidRPr="004B17DB">
        <w:t xml:space="preserve">on the </w:t>
      </w:r>
      <w:r w:rsidRPr="004B17DB">
        <w:rPr>
          <w:rStyle w:val="Emphasis"/>
        </w:rPr>
        <w:t>conflation of jus ad bellum and jus in bello</w:t>
      </w:r>
      <w:r w:rsidRPr="004B17DB">
        <w:t xml:space="preserve">. However, the </w:t>
      </w:r>
      <w:r w:rsidRPr="004B17DB">
        <w:rPr>
          <w:rStyle w:val="StyleBoldUnderline"/>
        </w:rPr>
        <w:t>consequences for the</w:t>
      </w:r>
      <w:r w:rsidRPr="004B17DB">
        <w:t xml:space="preserve"> former side of the equation – the </w:t>
      </w:r>
      <w:r w:rsidRPr="004B17DB">
        <w:rPr>
          <w:rStyle w:val="StyleBoldUnderline"/>
        </w:rPr>
        <w:t>resort to war</w:t>
      </w:r>
      <w:r w:rsidRPr="004B17DB">
        <w:t xml:space="preserve"> – </w:t>
      </w:r>
      <w:r w:rsidRPr="004B17DB">
        <w:rPr>
          <w:rStyle w:val="StyleBoldUnderline"/>
        </w:rPr>
        <w:t>is</w:t>
      </w:r>
      <w:r w:rsidRPr="004B17DB">
        <w:t xml:space="preserve"> generally </w:t>
      </w:r>
      <w:r w:rsidRPr="004B17DB">
        <w:rPr>
          <w:rStyle w:val="StyleBoldUnderline"/>
        </w:rPr>
        <w:t>under-examined</w:t>
      </w:r>
      <w:r w:rsidRPr="004B17DB">
        <w:t>. Instead, academic commentary has focused on the effects of compliance with humanitarian rules in armed conflict</w:t>
      </w:r>
      <w:r>
        <w:t xml:space="preserve"> and, in particular, the equality of application principle. In this section, I attempt to help correct that imbalance.</w:t>
      </w:r>
    </w:p>
    <w:p w14:paraId="6CA6B4C5" w14:textId="77777777" w:rsidR="009406EA" w:rsidRPr="00782BCC" w:rsidRDefault="009406EA" w:rsidP="009406EA">
      <w:pPr>
        <w:rPr>
          <w:sz w:val="12"/>
          <w:szCs w:val="12"/>
        </w:rPr>
      </w:pPr>
      <w:r w:rsidRPr="00782BCC">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14:paraId="5271DE01" w14:textId="77777777" w:rsidR="009406EA" w:rsidRPr="00782BCC" w:rsidRDefault="009406EA" w:rsidP="009406EA">
      <w:pPr>
        <w:rPr>
          <w:sz w:val="12"/>
          <w:szCs w:val="12"/>
        </w:rPr>
      </w:pPr>
      <w:r w:rsidRPr="00782BCC">
        <w:rPr>
          <w:sz w:val="12"/>
          <w:szCs w:val="12"/>
        </w:rPr>
        <w:t>4.1.1 Decreased likelihood of ‘desirable wars’</w:t>
      </w:r>
    </w:p>
    <w:p w14:paraId="755EB0B0" w14:textId="77777777" w:rsidR="009406EA" w:rsidRPr="00782BCC" w:rsidRDefault="009406EA" w:rsidP="009406EA">
      <w:pPr>
        <w:rPr>
          <w:sz w:val="12"/>
          <w:szCs w:val="12"/>
        </w:rPr>
      </w:pPr>
      <w:r w:rsidRPr="00782BCC">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14:paraId="4CAD5875" w14:textId="77777777" w:rsidR="009406EA" w:rsidRPr="00782BCC" w:rsidRDefault="009406EA" w:rsidP="009406EA">
      <w:pPr>
        <w:rPr>
          <w:sz w:val="12"/>
          <w:szCs w:val="12"/>
        </w:rPr>
      </w:pPr>
      <w:r w:rsidRPr="00782BCC">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14:paraId="3127588C" w14:textId="77777777" w:rsidR="009406EA" w:rsidRPr="00782BCC" w:rsidRDefault="009406EA" w:rsidP="009406EA">
      <w:pPr>
        <w:rPr>
          <w:sz w:val="12"/>
          <w:szCs w:val="12"/>
        </w:rPr>
      </w:pPr>
      <w:r w:rsidRPr="00782BCC">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14:paraId="4D7CB6BE" w14:textId="77777777" w:rsidR="009406EA" w:rsidRPr="00782BCC" w:rsidRDefault="009406EA" w:rsidP="009406EA">
      <w:pPr>
        <w:rPr>
          <w:sz w:val="12"/>
          <w:szCs w:val="12"/>
        </w:rPr>
      </w:pPr>
      <w:r w:rsidRPr="00782BCC">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14:paraId="447B8697" w14:textId="77777777" w:rsidR="009406EA" w:rsidRDefault="009406EA" w:rsidP="009406EA">
      <w:r>
        <w:t xml:space="preserve">The </w:t>
      </w:r>
      <w:r w:rsidRPr="00AA13E0">
        <w:rPr>
          <w:rStyle w:val="StyleBoldUnderline"/>
        </w:rPr>
        <w:t xml:space="preserve">developments </w:t>
      </w:r>
      <w:r w:rsidRPr="005035CB">
        <w:rPr>
          <w:rStyle w:val="StyleBoldUnderline"/>
          <w:highlight w:val="cyan"/>
        </w:rPr>
        <w:t>regulating jus ad bellum through jus in bello</w:t>
      </w:r>
      <w:r>
        <w:t xml:space="preserve"> also </w:t>
      </w:r>
      <w:r w:rsidRPr="00AA13E0">
        <w:rPr>
          <w:rStyle w:val="StyleBoldUnderline"/>
        </w:rPr>
        <w:t xml:space="preserve">threaten to </w:t>
      </w:r>
      <w:r w:rsidRPr="005035CB">
        <w:rPr>
          <w:rStyle w:val="StyleBoldUnderline"/>
          <w:highlight w:val="cyan"/>
        </w:rPr>
        <w:t>make</w:t>
      </w:r>
      <w:r w:rsidRPr="00AA13E0">
        <w:rPr>
          <w:rStyle w:val="StyleBoldUnderline"/>
        </w:rPr>
        <w:t xml:space="preserve"> ‘undesirable </w:t>
      </w:r>
      <w:r w:rsidRPr="005035CB">
        <w:rPr>
          <w:rStyle w:val="StyleBoldUnderline"/>
          <w:highlight w:val="cyan"/>
        </w:rPr>
        <w:t>wars’ more likely</w:t>
      </w:r>
      <w:r w:rsidRPr="00F87B48">
        <w:t xml:space="preserve">. In previous writing, I argue that encouraging states to frame their resort to force through humanitarian objectives rather than other rationales would, in the aggregate, reduce the overall level of disputes </w:t>
      </w:r>
      <w:r w:rsidRPr="005035CB">
        <w:rPr>
          <w:rStyle w:val="StyleBoldUnderline"/>
          <w:highlight w:val="cyan"/>
        </w:rPr>
        <w:t xml:space="preserve">that result in </w:t>
      </w:r>
      <w:r w:rsidRPr="005035CB">
        <w:rPr>
          <w:rStyle w:val="Emphasis"/>
          <w:highlight w:val="cyan"/>
        </w:rPr>
        <w:t>uncontrolled escalation and war</w:t>
      </w:r>
      <w:r w:rsidRPr="005035CB">
        <w:rPr>
          <w:highlight w:val="cyan"/>
        </w:rPr>
        <w:t>.</w:t>
      </w:r>
      <w:r w:rsidRPr="00F87B48">
        <w:t>100 A reverse relationship also holds true. That is, encouraging</w:t>
      </w:r>
      <w:r>
        <w:t xml:space="preserve"> states to forego humanitarian rationales in favor of other justifications for using </w:t>
      </w:r>
      <w:r w:rsidRPr="004B17DB">
        <w:t xml:space="preserve">force may </w:t>
      </w:r>
      <w:r w:rsidRPr="004B17DB">
        <w:rPr>
          <w:rStyle w:val="Emphasis"/>
        </w:rPr>
        <w:t>culminate in more international disputes ending in uncontrolled escalation and war</w:t>
      </w:r>
      <w:r w:rsidRPr="004B17DB">
        <w:t xml:space="preserve">. </w:t>
      </w:r>
      <w:r w:rsidRPr="005035CB">
        <w:rPr>
          <w:rStyle w:val="StyleBoldUnderline"/>
          <w:highlight w:val="cyan"/>
        </w:rPr>
        <w:t>This outcome is especially likely to result from</w:t>
      </w:r>
      <w:r>
        <w:t xml:space="preserve"> the </w:t>
      </w:r>
      <w:r w:rsidRPr="00AA13E0">
        <w:rPr>
          <w:rStyle w:val="StyleBoldUnderline"/>
        </w:rPr>
        <w:t>pressures created</w:t>
      </w:r>
      <w:r>
        <w:t xml:space="preserve"> by Type I </w:t>
      </w:r>
      <w:r w:rsidRPr="005035CB">
        <w:rPr>
          <w:rStyle w:val="StyleBoldUnderline"/>
          <w:highlight w:val="cyan"/>
        </w:rPr>
        <w:t>erosions of the separation principle</w:t>
      </w:r>
      <w:r>
        <w:t>.</w:t>
      </w:r>
    </w:p>
    <w:p w14:paraId="51E73A74" w14:textId="77777777" w:rsidR="009406EA" w:rsidRDefault="009406EA" w:rsidP="009406EA">
      <w:r>
        <w:t xml:space="preserve">First, increasing the tax on humanitarian interventions (the Kosovo Commission/ICISS approach) and ‘wars of choice’ (the Al-Jedda approach) would encourage states to justify their resort to force on alternative grounds. For example, </w:t>
      </w:r>
      <w:r w:rsidRPr="00AA13E0">
        <w:rPr>
          <w:rStyle w:val="StyleBoldUnderline"/>
        </w:rPr>
        <w:t>states would be incentivized to invoke other legitimated frameworks</w:t>
      </w:r>
      <w:r>
        <w:t xml:space="preserve"> – </w:t>
      </w:r>
      <w:r w:rsidRPr="00AA13E0">
        <w:t>such as security rationales involving the right to self-defense, collective self-defense, anticipatory self-defense, and traditional threats to international peace and security. And, even if military action is pursued through the</w:t>
      </w:r>
      <w:r>
        <w:t xml:space="preserve"> Security Council, states may be reluctant to adopt language (in resolutions and the like) espousing or emphasizing humanitarian objectives.</w:t>
      </w:r>
    </w:p>
    <w:p w14:paraId="2EBA47B0" w14:textId="77777777" w:rsidR="009406EA" w:rsidRDefault="009406EA" w:rsidP="009406EA">
      <w:r>
        <w:t xml:space="preserve">Second, the </w:t>
      </w:r>
      <w:r w:rsidRPr="005035CB">
        <w:rPr>
          <w:rStyle w:val="StyleBoldUnderline"/>
          <w:highlight w:val="cyan"/>
        </w:rPr>
        <w:t>elevation of</w:t>
      </w:r>
      <w:r w:rsidRPr="00AA13E0">
        <w:rPr>
          <w:rStyle w:val="StyleBoldUnderline"/>
        </w:rPr>
        <w:t xml:space="preserve"> self-regarding</w:t>
      </w:r>
      <w:r>
        <w:t xml:space="preserve"> – </w:t>
      </w:r>
      <w:r w:rsidRPr="005035CB">
        <w:rPr>
          <w:highlight w:val="cyan"/>
        </w:rPr>
        <w:t>security</w:t>
      </w:r>
      <w:r>
        <w:t xml:space="preserve"> and strategic – </w:t>
      </w:r>
      <w:r w:rsidRPr="005035CB">
        <w:rPr>
          <w:rStyle w:val="StyleBoldUnderline"/>
          <w:highlight w:val="cyan"/>
        </w:rPr>
        <w:t>frameworks over humanitarian ones is</w:t>
      </w:r>
      <w:r w:rsidRPr="00AA13E0">
        <w:rPr>
          <w:rStyle w:val="StyleBoldUnderline"/>
        </w:rPr>
        <w:t xml:space="preserve"> more </w:t>
      </w:r>
      <w:r w:rsidRPr="005035CB">
        <w:rPr>
          <w:rStyle w:val="StyleBoldUnderline"/>
          <w:highlight w:val="cyan"/>
        </w:rPr>
        <w:t xml:space="preserve">likely to lead to </w:t>
      </w:r>
      <w:r w:rsidRPr="005035CB">
        <w:rPr>
          <w:rStyle w:val="Emphasis"/>
          <w:highlight w:val="cyan"/>
        </w:rPr>
        <w:t>uncontrolled escalation and war</w:t>
      </w:r>
      <w:r>
        <w:t xml:space="preserve">. A growing body of social science scholarship demonstrates that </w:t>
      </w:r>
      <w:r w:rsidRPr="005035CB">
        <w:rPr>
          <w:rStyle w:val="StyleBoldUnderline"/>
          <w:highlight w:val="cyan"/>
        </w:rPr>
        <w:t>the type of</w:t>
      </w:r>
      <w:r w:rsidRPr="00AA13E0">
        <w:rPr>
          <w:rStyle w:val="StyleBoldUnderline"/>
        </w:rPr>
        <w:t xml:space="preserve"> issue in </w:t>
      </w:r>
      <w:r w:rsidRPr="005035CB">
        <w:rPr>
          <w:rStyle w:val="StyleBoldUnderline"/>
          <w:highlight w:val="cyan"/>
        </w:rPr>
        <w:t>dispute can constitute an important variable in</w:t>
      </w:r>
      <w:r w:rsidRPr="00AA13E0">
        <w:rPr>
          <w:rStyle w:val="StyleBoldUnderline"/>
        </w:rPr>
        <w:t xml:space="preserve"> shaping the course of </w:t>
      </w:r>
      <w:r w:rsidRPr="005035CB">
        <w:rPr>
          <w:rStyle w:val="StyleBoldUnderline"/>
          <w:highlight w:val="cyan"/>
        </w:rPr>
        <w:t>interstate hostilities</w:t>
      </w:r>
      <w:r>
        <w:t xml:space="preserve">. </w:t>
      </w:r>
      <w:r w:rsidRPr="00AA13E0">
        <w:rPr>
          <w:rStyle w:val="StyleBoldUnderline"/>
        </w:rPr>
        <w:t>The first generation of</w:t>
      </w:r>
      <w:r>
        <w:t xml:space="preserve"> empirical </w:t>
      </w:r>
      <w:r w:rsidRPr="005035CB">
        <w:rPr>
          <w:rStyle w:val="StyleBoldUnderline"/>
          <w:highlight w:val="cyan"/>
        </w:rPr>
        <w:t>scholarship on</w:t>
      </w:r>
      <w:r w:rsidRPr="00AA13E0">
        <w:rPr>
          <w:rStyle w:val="StyleBoldUnderline"/>
        </w:rPr>
        <w:t xml:space="preserve"> the origins of </w:t>
      </w:r>
      <w:r w:rsidRPr="005035CB">
        <w:rPr>
          <w:rStyle w:val="StyleBoldUnderline"/>
          <w:highlight w:val="cyan"/>
        </w:rPr>
        <w:t>war did not consider this dimension</w:t>
      </w:r>
      <w:r>
        <w:t xml:space="preserve">. Political </w:t>
      </w:r>
      <w:r w:rsidRPr="00AA13E0">
        <w:rPr>
          <w:rStyle w:val="StyleBoldUnderline"/>
        </w:rPr>
        <w:t>scientists instead concentrated on features of the international system</w:t>
      </w:r>
      <w:r>
        <w:t xml:space="preserve"> (for example, the distribution of power among states) </w:t>
      </w:r>
      <w:r w:rsidRPr="00AA13E0">
        <w:rPr>
          <w:rStyle w:val="StyleBoldUnderline"/>
        </w:rPr>
        <w:t>and</w:t>
      </w:r>
      <w:r>
        <w:t xml:space="preserve"> on the characteristics of </w:t>
      </w:r>
      <w:r w:rsidRPr="00AA13E0">
        <w:rPr>
          <w:rStyle w:val="StyleBoldUnderline"/>
        </w:rPr>
        <w:t>states</w:t>
      </w:r>
      <w:r>
        <w:t xml:space="preserve"> (for example, forms of domestic governance structures) </w:t>
      </w:r>
      <w:r w:rsidRPr="00AA13E0">
        <w:rPr>
          <w:rStyle w:val="StyleBoldUnderline"/>
        </w:rPr>
        <w:t>as</w:t>
      </w:r>
      <w:r>
        <w:t xml:space="preserve"> the key </w:t>
      </w:r>
      <w:r w:rsidRPr="00AA13E0">
        <w:rPr>
          <w:rStyle w:val="StyleBoldUnderline"/>
        </w:rPr>
        <w:t>explanatory variables</w:t>
      </w:r>
      <w:r>
        <w:t xml:space="preserve">. </w:t>
      </w:r>
      <w:r w:rsidRPr="00AA13E0">
        <w:rPr>
          <w:rStyle w:val="StyleBoldUnderline"/>
        </w:rPr>
        <w:t>Research agendas broadened</w:t>
      </w:r>
      <w:r>
        <w:t xml:space="preserve"> considerably, however, in subsequent years. More recently, ‘[s]everal </w:t>
      </w:r>
      <w:r w:rsidRPr="005035CB">
        <w:rPr>
          <w:rStyle w:val="StyleBoldUnderline"/>
          <w:highlight w:val="cyan"/>
        </w:rPr>
        <w:t>studies have identified substantial differences in conflict behavior over different types of issues’</w:t>
      </w:r>
      <w:r>
        <w:t xml:space="preserve">.101 The available </w:t>
      </w:r>
      <w:r w:rsidRPr="00AA13E0">
        <w:rPr>
          <w:rStyle w:val="StyleBoldUnderline"/>
        </w:rPr>
        <w:t xml:space="preserve">evidence shows that states are significantly more inclined to fight over </w:t>
      </w:r>
      <w:r>
        <w:t xml:space="preserve">particular </w:t>
      </w:r>
      <w:r w:rsidRPr="00AA13E0">
        <w:rPr>
          <w:rStyle w:val="StyleBoldUnderline"/>
        </w:rPr>
        <w:t>types of issues that are elevated in a dispute, despite</w:t>
      </w:r>
      <w:r>
        <w:t xml:space="preserve"> likely overall material and </w:t>
      </w:r>
      <w:r w:rsidRPr="00AA13E0">
        <w:rPr>
          <w:rStyle w:val="StyleBoldUnderline"/>
        </w:rPr>
        <w:t>strategic losses</w:t>
      </w:r>
      <w: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AA13E0">
        <w:rPr>
          <w:rStyle w:val="StyleBoldUnderline"/>
        </w:rPr>
        <w:t>these links between domestic political processes and the framing of international disputes exert significant influence on whether conflicts will eventually culminate in war</w:t>
      </w:r>
      <w:r>
        <w:t>.</w:t>
      </w:r>
    </w:p>
    <w:p w14:paraId="3B5CF2B8" w14:textId="77777777" w:rsidR="009406EA" w:rsidRDefault="009406EA" w:rsidP="009406EA">
      <w:r>
        <w:t xml:space="preserve">Third, </w:t>
      </w:r>
      <w:r w:rsidRPr="005035CB">
        <w:rPr>
          <w:rStyle w:val="StyleBoldUnderline"/>
          <w:highlight w:val="cyan"/>
        </w:rPr>
        <w:t>a large body of empirical research demonstrates</w:t>
      </w:r>
      <w:r w:rsidRPr="00AA13E0">
        <w:rPr>
          <w:rStyle w:val="StyleBoldUnderline"/>
        </w:rPr>
        <w:t xml:space="preserve"> that </w:t>
      </w:r>
      <w:r w:rsidRPr="005035CB">
        <w:rPr>
          <w:rStyle w:val="StyleBoldUnderline"/>
          <w:highlight w:val="cyan"/>
        </w:rPr>
        <w:t>states will routinely engage in</w:t>
      </w:r>
      <w:r w:rsidRPr="00AA13E0">
        <w:rPr>
          <w:rStyle w:val="StyleBoldUnderline"/>
        </w:rPr>
        <w:t xml:space="preserve"> interstate </w:t>
      </w:r>
      <w:r w:rsidRPr="005035CB">
        <w:rPr>
          <w:rStyle w:val="StyleBoldUnderline"/>
          <w:highlight w:val="cyan"/>
        </w:rPr>
        <w:t>disputes</w:t>
      </w:r>
      <w:r w:rsidRPr="00AA13E0">
        <w:rPr>
          <w:rStyle w:val="StyleBoldUnderline"/>
        </w:rPr>
        <w:t xml:space="preserve"> with rivals </w:t>
      </w:r>
      <w:r w:rsidRPr="005035CB">
        <w:rPr>
          <w:rStyle w:val="StyleBoldUnderline"/>
          <w:highlight w:val="cyan"/>
        </w:rPr>
        <w:t>and</w:t>
      </w:r>
      <w:r w:rsidRPr="00AA13E0">
        <w:rPr>
          <w:rStyle w:val="StyleBoldUnderline"/>
        </w:rPr>
        <w:t xml:space="preserve"> that </w:t>
      </w:r>
      <w:r w:rsidRPr="005035CB">
        <w:rPr>
          <w:rStyle w:val="StyleBoldUnderline"/>
          <w:highlight w:val="cyan"/>
        </w:rPr>
        <w:t>those</w:t>
      </w:r>
      <w:r w:rsidRPr="00AA13E0">
        <w:rPr>
          <w:rStyle w:val="StyleBoldUnderline"/>
        </w:rPr>
        <w:t xml:space="preserve"> disputes which are </w:t>
      </w:r>
      <w:r w:rsidRPr="005035CB">
        <w:rPr>
          <w:rStyle w:val="StyleBoldUnderline"/>
          <w:highlight w:val="cyan"/>
        </w:rPr>
        <w:t>framed through security</w:t>
      </w:r>
      <w:r>
        <w:t xml:space="preserve"> and strategic </w:t>
      </w:r>
      <w:r w:rsidRPr="005035CB">
        <w:rPr>
          <w:rStyle w:val="StyleBoldUnderline"/>
          <w:highlight w:val="cyan"/>
        </w:rPr>
        <w:t>rationales are more likely to escalate</w:t>
      </w:r>
      <w:r w:rsidRPr="00AA13E0">
        <w:rPr>
          <w:rStyle w:val="StyleBoldUnderline"/>
        </w:rPr>
        <w:t xml:space="preserve"> to war</w:t>
      </w:r>
      <w:r>
        <w:t xml:space="preserve">. Indeed, </w:t>
      </w:r>
      <w:r w:rsidRPr="004B17DB">
        <w:rPr>
          <w:rStyle w:val="StyleBoldUnderline"/>
        </w:rPr>
        <w:t xml:space="preserve">the inclusion of </w:t>
      </w:r>
      <w:r w:rsidRPr="005035CB">
        <w:rPr>
          <w:rStyle w:val="StyleBoldUnderline"/>
          <w:highlight w:val="cyan"/>
        </w:rPr>
        <w:t>a humanitarian rationale provides windows</w:t>
      </w:r>
      <w:r w:rsidRPr="00AA13E0">
        <w:rPr>
          <w:rStyle w:val="StyleBoldUnderline"/>
        </w:rPr>
        <w:t xml:space="preserve"> of opportunity </w:t>
      </w:r>
      <w:r w:rsidRPr="005035CB">
        <w:rPr>
          <w:rStyle w:val="StyleBoldUnderline"/>
          <w:highlight w:val="cyan"/>
        </w:rPr>
        <w:t>to</w:t>
      </w:r>
      <w:r w:rsidRPr="00AA13E0">
        <w:rPr>
          <w:rStyle w:val="StyleBoldUnderline"/>
        </w:rPr>
        <w:t xml:space="preserve"> control and </w:t>
      </w:r>
      <w:r w:rsidRPr="005035CB">
        <w:rPr>
          <w:rStyle w:val="StyleBoldUnderline"/>
          <w:highlight w:val="cyan"/>
        </w:rPr>
        <w:t>deescalate</w:t>
      </w:r>
      <w:r w:rsidRPr="00AA13E0">
        <w:rPr>
          <w:rStyle w:val="StyleBoldUnderline"/>
        </w:rPr>
        <w:t xml:space="preserve"> a conflict</w:t>
      </w:r>
      <w:r>
        <w:t xml:space="preserve">. </w:t>
      </w:r>
      <w:r w:rsidRPr="00AA13E0">
        <w:rPr>
          <w:rStyle w:val="StyleBoldUnderline"/>
        </w:rPr>
        <w:t xml:space="preserve">Thus, </w:t>
      </w:r>
      <w:r w:rsidRPr="005035CB">
        <w:rPr>
          <w:rStyle w:val="StyleBoldUnderline"/>
          <w:highlight w:val="cyan"/>
        </w:rPr>
        <w:t>eliminating</w:t>
      </w:r>
      <w:r w:rsidRPr="00AA13E0">
        <w:rPr>
          <w:rStyle w:val="StyleBoldUnderline"/>
        </w:rPr>
        <w:t xml:space="preserve"> or demoting </w:t>
      </w:r>
      <w:r w:rsidRPr="005035CB">
        <w:rPr>
          <w:rStyle w:val="StyleBoldUnderline"/>
          <w:highlight w:val="cyan"/>
        </w:rPr>
        <w:t xml:space="preserve">a humanitarian rationale from a </w:t>
      </w:r>
      <w:r w:rsidRPr="005035CB">
        <w:rPr>
          <w:rStyle w:val="Emphasis"/>
          <w:highlight w:val="cyan"/>
        </w:rPr>
        <w:t>mix of justifications</w:t>
      </w:r>
      <w:r>
        <w:t xml:space="preserve"> (even if it is not replaced by another rationale) </w:t>
      </w:r>
      <w:r w:rsidRPr="005035CB">
        <w:rPr>
          <w:rStyle w:val="Emphasis"/>
          <w:highlight w:val="cyan"/>
        </w:rPr>
        <w:t>can be independently destabilizing</w:t>
      </w:r>
      <w:r>
        <w:t>. Espousing or promoting security rationales, on the other hand, is more likely to culminate in public demands for increased bellicosity, unintended security spirals, and military violence.103</w:t>
      </w:r>
    </w:p>
    <w:p w14:paraId="77D85721" w14:textId="77777777" w:rsidR="009406EA" w:rsidRDefault="009406EA" w:rsidP="009406EA">
      <w:r>
        <w:t xml:space="preserve">Importantly, </w:t>
      </w:r>
      <w:r w:rsidRPr="005035CB">
        <w:rPr>
          <w:rStyle w:val="StyleBoldUnderline"/>
          <w:highlight w:val="cyan"/>
        </w:rPr>
        <w:t xml:space="preserve">these effects may result </w:t>
      </w:r>
      <w:r w:rsidRPr="005035CB">
        <w:rPr>
          <w:rStyle w:val="Emphasis"/>
          <w:highlight w:val="cyan"/>
        </w:rPr>
        <w:t>even if one is skeptical</w:t>
      </w:r>
      <w:r w:rsidRPr="005035CB">
        <w:rPr>
          <w:rStyle w:val="StyleBoldUnderline"/>
          <w:highlight w:val="cyan"/>
        </w:rPr>
        <w:t xml:space="preserve"> about</w:t>
      </w:r>
      <w:r w:rsidRPr="00AA13E0">
        <w:rPr>
          <w:rStyle w:val="StyleBoldUnderline"/>
        </w:rPr>
        <w:t xml:space="preserve"> the power of </w:t>
      </w:r>
      <w:r w:rsidRPr="005035CB">
        <w:rPr>
          <w:rStyle w:val="StyleBoldUnderline"/>
          <w:highlight w:val="cyan"/>
        </w:rPr>
        <w:t>international law</w:t>
      </w:r>
      <w:r w:rsidRPr="00AA13E0">
        <w:rPr>
          <w:rStyle w:val="StyleBoldUnderline"/>
        </w:rPr>
        <w:t xml:space="preserve"> to influence state behavior directly</w:t>
      </w:r>
      <w:r>
        <w:t xml:space="preserve">. </w:t>
      </w:r>
      <w:r w:rsidRPr="00AA13E0">
        <w:rPr>
          <w:rStyle w:val="StyleBoldUnderline"/>
        </w:rPr>
        <w:t>It is reasonable to assume that international law is unlikely to alter the determination of a state to wage war</w:t>
      </w:r>
      <w:r>
        <w:t xml:space="preserve">, and that international law is far more likely to influence only the justificatory discourse states employ while proceeding down the warpath. </w:t>
      </w:r>
      <w:r w:rsidRPr="00AA13E0">
        <w:rPr>
          <w:rStyle w:val="StyleBoldUnderline"/>
        </w:rPr>
        <w:t>However</w:t>
      </w:r>
      <w:r>
        <w:t xml:space="preserve">, as I argue in my earlier work, </w:t>
      </w:r>
      <w:r w:rsidRPr="005035CB">
        <w:rPr>
          <w:rStyle w:val="StyleBoldUnderline"/>
          <w:highlight w:val="cyan"/>
        </w:rPr>
        <w:t>leaders</w:t>
      </w:r>
      <w:r>
        <w:t xml:space="preserve"> (of democratic and nondemocratic) states </w:t>
      </w:r>
      <w:r w:rsidRPr="005035CB">
        <w:rPr>
          <w:rStyle w:val="StyleBoldUnderline"/>
          <w:highlight w:val="cyan"/>
        </w:rPr>
        <w:t>become caught in their official justifications</w:t>
      </w:r>
      <w:r w:rsidRPr="00AA13E0">
        <w:rPr>
          <w:rStyle w:val="StyleBoldUnderline"/>
        </w:rPr>
        <w:t xml:space="preserve"> for military campaigns</w:t>
      </w:r>
      <w:r>
        <w:t xml:space="preserve">. </w:t>
      </w:r>
      <w:r w:rsidRPr="00AA13E0">
        <w:rPr>
          <w:rStyle w:val="StyleBoldUnderline"/>
        </w:rPr>
        <w:t>Consequently, framing</w:t>
      </w:r>
      <w:r>
        <w:t xml:space="preserve"> the resort to force as a pursuit of security objectives, or adding such issues to an ongoing conflict, </w:t>
      </w:r>
      <w:r w:rsidRPr="00AA13E0">
        <w:rPr>
          <w:rStyle w:val="StyleBoldUnderline"/>
        </w:rPr>
        <w:t>can reshape domestic political arrangements</w:t>
      </w:r>
      <w:r>
        <w:t xml:space="preserve">, </w:t>
      </w:r>
      <w:r w:rsidRPr="00AA13E0">
        <w:rPr>
          <w:rStyle w:val="StyleBoldUnderline"/>
        </w:rPr>
        <w:t>which narrows the subsequent range of policy options</w:t>
      </w:r>
      <w: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F87B48">
        <w:rPr>
          <w:rStyle w:val="StyleBoldUnderline"/>
        </w:rPr>
        <w:t>justifications</w:t>
      </w:r>
      <w:r>
        <w:t xml:space="preserve"> can </w:t>
      </w:r>
      <w:r w:rsidRPr="00F87B48">
        <w:rPr>
          <w:rStyle w:val="StyleBoldUnderline"/>
        </w:rPr>
        <w:t>meaningfully influence later stages of the process that shape popular and elite conceptions of the international dispute</w:t>
      </w:r>
      <w:r>
        <w:t xml:space="preserve">. And </w:t>
      </w:r>
      <w:r w:rsidRPr="00F87B48">
        <w:rPr>
          <w:rStyle w:val="StyleBoldUnderline"/>
        </w:rPr>
        <w:t>it is those understandings that affect national security strategies and the ladder of escalation to war.</w:t>
      </w:r>
      <w:r>
        <w:t xml:space="preserve"> Indeed, one set of studies – of empires – suggests these are mechanisms for powerful states entering into disastrous military campaigns that their leaders did not initially intend.</w:t>
      </w:r>
    </w:p>
    <w:p w14:paraId="41938878" w14:textId="77777777" w:rsidR="009406EA" w:rsidRPr="002615AB" w:rsidRDefault="009406EA" w:rsidP="009406EA"/>
    <w:p w14:paraId="53E74A9F" w14:textId="77777777" w:rsidR="009406EA" w:rsidRDefault="009406EA" w:rsidP="009406EA">
      <w:pPr>
        <w:pStyle w:val="Tag2"/>
      </w:pPr>
      <w:r>
        <w:t>Self-defense regime collapse causes global war—US TK legal regime key—only Congress solves international norm development</w:t>
      </w:r>
    </w:p>
    <w:p w14:paraId="6B26863B" w14:textId="77777777" w:rsidR="009406EA" w:rsidRDefault="009406EA" w:rsidP="009406EA">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14:paraId="3FF888C9" w14:textId="77777777" w:rsidR="009406EA" w:rsidRDefault="009406EA" w:rsidP="009406EA"/>
    <w:p w14:paraId="3CA44A88" w14:textId="77777777" w:rsidR="009406EA" w:rsidRDefault="009406EA" w:rsidP="009406EA">
      <w:r w:rsidRPr="00625697">
        <w:t xml:space="preserve">Therefore, </w:t>
      </w:r>
      <w:r w:rsidRPr="005035CB">
        <w:rPr>
          <w:rStyle w:val="StyleBoldUnderline"/>
          <w:highlight w:val="cyan"/>
        </w:rPr>
        <w:t xml:space="preserve">the </w:t>
      </w:r>
      <w:r w:rsidRPr="00625697">
        <w:t xml:space="preserve">more likely </w:t>
      </w:r>
      <w:r w:rsidRPr="005035CB">
        <w:rPr>
          <w:rStyle w:val="StyleBoldUnderline"/>
          <w:highlight w:val="cyan"/>
        </w:rPr>
        <w:t>result is that the Executive Branch</w:t>
      </w:r>
      <w:r w:rsidRPr="00625697">
        <w:t xml:space="preserve">, grappling with the absence of explicit legal authority for a critical policy, would need to </w:t>
      </w:r>
      <w:r w:rsidRPr="005035CB">
        <w:rPr>
          <w:rStyle w:val="StyleBoldUnderline"/>
          <w:highlight w:val="cyan"/>
        </w:rPr>
        <w:t>make increasingly strained legal arguments</w:t>
      </w:r>
      <w:r w:rsidRPr="00625697">
        <w:rPr>
          <w:rStyle w:val="StyleBoldUnderline"/>
        </w:rPr>
        <w:t xml:space="preserve"> to support its actions</w:t>
      </w:r>
      <w:r w:rsidRPr="00625697">
        <w:t xml:space="preserve">.121 Thus, the </w:t>
      </w:r>
      <w:r w:rsidRPr="00625697">
        <w:rPr>
          <w:rStyle w:val="StyleBoldUnderline"/>
        </w:rPr>
        <w:t>Obama</w:t>
      </w:r>
      <w:r w:rsidRPr="00625697">
        <w:t xml:space="preserve"> Administration will soon be forced to </w:t>
      </w:r>
      <w:r w:rsidRPr="00625697">
        <w:rPr>
          <w:rStyle w:val="StyleBoldUnderline"/>
        </w:rPr>
        <w:t>rationalize ongoing operations under existing legal authorities, which</w:t>
      </w:r>
      <w:r w:rsidRPr="00625697">
        <w:t xml:space="preserve">, I argue below, will </w:t>
      </w:r>
      <w:r w:rsidRPr="00625697">
        <w:rPr>
          <w:rStyle w:val="StyleBoldUnderline"/>
        </w:rPr>
        <w:t>have significant harmful consequences</w:t>
      </w:r>
      <w:r w:rsidRPr="00625697">
        <w:t xml:space="preserve"> for the United States. Indeed, the administration faces a Catch-22—its efforts to destroy Al Qaeda as a functioning organization will lead directly to the vitiation of the AUMF. </w:t>
      </w:r>
      <w:r w:rsidRPr="00625697">
        <w:rPr>
          <w:rStyle w:val="StyleBoldUnderline"/>
        </w:rPr>
        <w:t>The administration is “starting with a result and finding the legal and policy justifications for it,” which often leads to poor policy formulation</w:t>
      </w:r>
      <w:r w:rsidRPr="00625697">
        <w:t xml:space="preserve">.122 Potential </w:t>
      </w:r>
      <w:r w:rsidRPr="005035CB">
        <w:rPr>
          <w:rStyle w:val="StyleBoldUnderline"/>
          <w:highlight w:val="cyan"/>
        </w:rPr>
        <w:t>legal rationales</w:t>
      </w:r>
      <w:r w:rsidRPr="005035CB">
        <w:rPr>
          <w:highlight w:val="cyan"/>
        </w:rPr>
        <w:t xml:space="preserve"> </w:t>
      </w:r>
      <w:r w:rsidRPr="00625697">
        <w:t xml:space="preserve">would perforce </w:t>
      </w:r>
      <w:r w:rsidRPr="005035CB">
        <w:rPr>
          <w:rStyle w:val="StyleBoldUnderline"/>
          <w:highlight w:val="cyan"/>
        </w:rPr>
        <w:t>rest on exceedingly strained legal arguments</w:t>
      </w:r>
      <w:r w:rsidRPr="00625697">
        <w:rPr>
          <w:rStyle w:val="StyleBoldUnderline"/>
        </w:rPr>
        <w:t xml:space="preserve"> based on</w:t>
      </w:r>
      <w:r w:rsidRPr="00625697">
        <w:t xml:space="preserve"> the AUMF itself, the President’s </w:t>
      </w:r>
      <w:r w:rsidRPr="00625697">
        <w:rPr>
          <w:rStyle w:val="StyleBoldUnderline"/>
        </w:rPr>
        <w:t>Commander in Chief powers, or</w:t>
      </w:r>
      <w:r w:rsidRPr="00625697">
        <w:t xml:space="preserve"> the international law </w:t>
      </w:r>
      <w:r w:rsidRPr="00625697">
        <w:rPr>
          <w:rStyle w:val="StyleBoldUnderline"/>
        </w:rPr>
        <w:t>of selfdefense</w:t>
      </w:r>
      <w:r>
        <w:t xml:space="preserve">.123 </w:t>
      </w:r>
      <w:r w:rsidRPr="005035CB">
        <w:rPr>
          <w:rStyle w:val="StyleBoldUnderline"/>
          <w:highlight w:val="cyan"/>
        </w:rPr>
        <w:t xml:space="preserve">Besides </w:t>
      </w:r>
      <w:r w:rsidRPr="00625697">
        <w:rPr>
          <w:rStyle w:val="StyleBoldUnderline"/>
        </w:rPr>
        <w:t xml:space="preserve">the </w:t>
      </w:r>
      <w:r w:rsidRPr="005035CB">
        <w:rPr>
          <w:rStyle w:val="Emphasis"/>
          <w:highlight w:val="cyan"/>
        </w:rPr>
        <w:t>inherent damage to U.S. credibility</w:t>
      </w:r>
      <w:r w:rsidRPr="00625697">
        <w:rPr>
          <w:rStyle w:val="StyleBoldUnderline"/>
        </w:rPr>
        <w:t xml:space="preserve"> attendant to </w:t>
      </w:r>
      <w:r w:rsidRPr="005035CB">
        <w:rPr>
          <w:rStyle w:val="StyleBoldUnderline"/>
          <w:highlight w:val="cyan"/>
        </w:rPr>
        <w:t>unconvincing legal rationales</w:t>
      </w:r>
      <w:r w:rsidRPr="00625697">
        <w:rPr>
          <w:rStyle w:val="StyleBoldUnderline"/>
        </w:rPr>
        <w:t xml:space="preserve">, each alternative option would </w:t>
      </w:r>
      <w:r w:rsidRPr="005035CB">
        <w:rPr>
          <w:rStyle w:val="StyleBoldUnderline"/>
          <w:highlight w:val="cyan"/>
        </w:rPr>
        <w:t xml:space="preserve">prove </w:t>
      </w:r>
      <w:r w:rsidRPr="005035CB">
        <w:rPr>
          <w:rStyle w:val="Emphasis"/>
          <w:highlight w:val="cyan"/>
        </w:rPr>
        <w:t>legally fragile</w:t>
      </w:r>
      <w:r w:rsidRPr="0017057C">
        <w:t xml:space="preserve">, </w:t>
      </w:r>
      <w:r w:rsidRPr="005035CB">
        <w:rPr>
          <w:rStyle w:val="Emphasis"/>
          <w:highlight w:val="cyan"/>
        </w:rPr>
        <w:t>destabilizing to the international political order</w:t>
      </w:r>
      <w:r>
        <w:t>, or both.</w:t>
      </w:r>
    </w:p>
    <w:p w14:paraId="05CC1023" w14:textId="77777777" w:rsidR="009406EA" w:rsidRDefault="009406EA" w:rsidP="009406EA">
      <w:r>
        <w:t>1. Effect on Domestic Law and Policy</w:t>
      </w:r>
    </w:p>
    <w:p w14:paraId="0093C232" w14:textId="77777777" w:rsidR="009406EA" w:rsidRDefault="009406EA" w:rsidP="009406EA">
      <w:r w:rsidRPr="005035CB">
        <w:rPr>
          <w:rStyle w:val="StyleBoldUnderline"/>
          <w:highlight w:val="cyan"/>
        </w:rPr>
        <w:t>Congress’s failure</w:t>
      </w:r>
      <w:r w:rsidRPr="005035CB">
        <w:rPr>
          <w:highlight w:val="cyan"/>
        </w:rPr>
        <w:t xml:space="preserve"> </w:t>
      </w:r>
      <w:r>
        <w:t xml:space="preserve">to reauthorize military force would </w:t>
      </w:r>
      <w:r w:rsidRPr="005035CB">
        <w:rPr>
          <w:rStyle w:val="StyleBoldUnderline"/>
          <w:highlight w:val="cyan"/>
        </w:rPr>
        <w:t>lead to</w:t>
      </w:r>
      <w:r>
        <w:t xml:space="preserve"> bad domestic law and even </w:t>
      </w:r>
      <w:r w:rsidRPr="005035CB">
        <w:rPr>
          <w:rStyle w:val="StyleBoldUnderline"/>
          <w:highlight w:val="cyan"/>
        </w:rPr>
        <w:t>worse national security policy</w:t>
      </w:r>
      <w: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14:paraId="3F8DA379" w14:textId="77777777" w:rsidR="009406EA" w:rsidRDefault="009406EA" w:rsidP="009406EA">
      <w:r>
        <w:t xml:space="preserve">Second, </w:t>
      </w:r>
      <w:r w:rsidRPr="005035CB">
        <w:rPr>
          <w:rStyle w:val="StyleBoldUnderline"/>
          <w:highlight w:val="cyan"/>
        </w:rPr>
        <w:t xml:space="preserve">basing </w:t>
      </w:r>
      <w:r w:rsidRPr="002111C8">
        <w:rPr>
          <w:rStyle w:val="StyleBoldUnderline"/>
        </w:rPr>
        <w:t xml:space="preserve">U.S. </w:t>
      </w:r>
      <w:r w:rsidRPr="005035CB">
        <w:rPr>
          <w:rStyle w:val="StyleBoldUnderline"/>
          <w:highlight w:val="cyan"/>
        </w:rPr>
        <w:t>counterterrorism efforts on the President</w:t>
      </w:r>
      <w:r w:rsidRPr="002111C8">
        <w:rPr>
          <w:rStyle w:val="StyleBoldUnderline"/>
        </w:rPr>
        <w:t>’s</w:t>
      </w:r>
      <w:r>
        <w:t xml:space="preserve"> constitutional authority as </w:t>
      </w:r>
      <w:r w:rsidRPr="002111C8">
        <w:rPr>
          <w:rStyle w:val="StyleBoldUnderline"/>
        </w:rPr>
        <w:t xml:space="preserve">Commander in Chief </w:t>
      </w:r>
      <w:r w:rsidRPr="005035CB">
        <w:rPr>
          <w:rStyle w:val="StyleBoldUnderline"/>
          <w:highlight w:val="cyan"/>
        </w:rPr>
        <w:t>is legally unstable</w:t>
      </w:r>
      <w:r w:rsidRPr="002111C8">
        <w:rPr>
          <w:rStyle w:val="StyleBoldUnderline"/>
        </w:rPr>
        <w:t>, and</w:t>
      </w:r>
      <w:r>
        <w:t xml:space="preserve"> therefore </w:t>
      </w:r>
      <w:r w:rsidRPr="002111C8">
        <w:rPr>
          <w:rStyle w:val="StyleBoldUnderline"/>
        </w:rPr>
        <w:t>unsound national security policy,</w:t>
      </w:r>
      <w:r>
        <w:t xml:space="preserve"> </w:t>
      </w:r>
      <w:r w:rsidRPr="002111C8">
        <w:rPr>
          <w:rStyle w:val="StyleBoldUnderline"/>
        </w:rPr>
        <w:t xml:space="preserve">because </w:t>
      </w:r>
      <w:r w:rsidRPr="005035CB">
        <w:rPr>
          <w:rStyle w:val="StyleBoldUnderline"/>
          <w:highlight w:val="cyan"/>
        </w:rPr>
        <w:t xml:space="preserve">a combination of legal difficulties </w:t>
      </w:r>
      <w:r w:rsidRPr="002111C8">
        <w:rPr>
          <w:rStyle w:val="StyleBoldUnderline"/>
        </w:rPr>
        <w:t xml:space="preserve">and political considerations </w:t>
      </w:r>
      <w:r w:rsidRPr="005035CB">
        <w:rPr>
          <w:rStyle w:val="StyleBoldUnderline"/>
          <w:highlight w:val="cyan"/>
        </w:rPr>
        <w:t xml:space="preserve">make it unlikely </w:t>
      </w:r>
      <w:r w:rsidRPr="002111C8">
        <w:rPr>
          <w:rStyle w:val="StyleBoldUnderline"/>
        </w:rPr>
        <w:t xml:space="preserve">that such a </w:t>
      </w:r>
      <w:r w:rsidRPr="005035CB">
        <w:rPr>
          <w:rStyle w:val="StyleBoldUnderline"/>
          <w:highlight w:val="cyan"/>
        </w:rPr>
        <w:t>rationale could be sustained</w:t>
      </w:r>
      <w:r w:rsidRPr="002111C8">
        <w:rPr>
          <w:rStyle w:val="StyleBoldUnderline"/>
        </w:rPr>
        <w:t>.</w:t>
      </w:r>
      <w:r>
        <w:t xml:space="preserve"> </w:t>
      </w:r>
      <w:r w:rsidRPr="002111C8">
        <w:rPr>
          <w:rStyle w:val="StyleBoldUnderline"/>
        </w:rPr>
        <w:t xml:space="preserve">This type of strategy would likely run afoul of the courts and </w:t>
      </w:r>
      <w:r w:rsidRPr="005035CB">
        <w:rPr>
          <w:rStyle w:val="StyleBoldUnderline"/>
          <w:highlight w:val="cyan"/>
        </w:rPr>
        <w:t>risk destabilizing judicial intervention</w:t>
      </w:r>
      <w:r>
        <w:t xml:space="preserve">,126 because the Supreme Court has shown a willingness to step in and assert a more proactive role to strike down excessive claims of presidential authority.127 Politically, </w:t>
      </w:r>
      <w:r w:rsidRPr="002111C8">
        <w:rPr>
          <w:rStyle w:val="StyleBoldUnderline"/>
        </w:rPr>
        <w:t>using an overly robust theory of the Commander in Chief’s powers to justify counterterrorism efforts would</w:t>
      </w:r>
      <w:r>
        <w:t xml:space="preserve">, ultimately, </w:t>
      </w:r>
      <w:r w:rsidRPr="002111C8">
        <w:rPr>
          <w:rStyle w:val="StyleBoldUnderline"/>
        </w:rPr>
        <w:t>be difficult to sustain</w:t>
      </w:r>
      <w: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246B49">
        <w:rPr>
          <w:rStyle w:val="StyleBoldUnderline"/>
        </w:rPr>
        <w:t>claiming increased executive authority to prosecute the armed conflict</w:t>
      </w:r>
      <w:r>
        <w:t xml:space="preserve"> against Al Qaeda </w:t>
      </w:r>
      <w:r w:rsidRPr="00246B49">
        <w:rPr>
          <w:rStyle w:val="StyleBoldUnderline"/>
        </w:rPr>
        <w:t>would prove a specious and</w:t>
      </w:r>
      <w:r>
        <w:t xml:space="preserve"> ultimately </w:t>
      </w:r>
      <w:r w:rsidRPr="00246B49">
        <w:rPr>
          <w:rStyle w:val="StyleBoldUnderline"/>
        </w:rPr>
        <w:t>futile legal strategy</w:t>
      </w:r>
      <w:r>
        <w:t xml:space="preserve">. Simply put, </w:t>
      </w:r>
      <w:r w:rsidRPr="005035CB">
        <w:rPr>
          <w:rStyle w:val="StyleBoldUnderline"/>
          <w:highlight w:val="cyan"/>
        </w:rPr>
        <w:t xml:space="preserve">forcing the Supreme Court to </w:t>
      </w:r>
      <w:r w:rsidRPr="00246B49">
        <w:rPr>
          <w:rStyle w:val="StyleBoldUnderline"/>
        </w:rPr>
        <w:t xml:space="preserve">intervene and </w:t>
      </w:r>
      <w:r w:rsidRPr="005035CB">
        <w:rPr>
          <w:rStyle w:val="StyleBoldUnderline"/>
          <w:highlight w:val="cyan"/>
        </w:rPr>
        <w:t xml:space="preserve">overrule the Executive’s </w:t>
      </w:r>
      <w:r w:rsidRPr="00246B49">
        <w:rPr>
          <w:rStyle w:val="StyleBoldUnderline"/>
        </w:rPr>
        <w:t xml:space="preserve">national security </w:t>
      </w:r>
      <w:r w:rsidRPr="005035CB">
        <w:rPr>
          <w:rStyle w:val="StyleBoldUnderline"/>
          <w:highlight w:val="cyan"/>
        </w:rPr>
        <w:t xml:space="preserve">policy </w:t>
      </w:r>
      <w:r w:rsidRPr="00246B49">
        <w:rPr>
          <w:rStyle w:val="StyleBoldUnderline"/>
        </w:rPr>
        <w:t>is anathema to good public policy</w:t>
      </w:r>
      <w:r>
        <w:t>. In such a world</w:t>
      </w:r>
      <w:r w:rsidRPr="00246B49">
        <w:rPr>
          <w:rStyle w:val="StyleBoldUnderline"/>
        </w:rPr>
        <w:t xml:space="preserve">, </w:t>
      </w:r>
      <w:r w:rsidRPr="005035CB">
        <w:rPr>
          <w:rStyle w:val="StyleBoldUnderline"/>
          <w:highlight w:val="cyan"/>
        </w:rPr>
        <w:t>U.S. national security policy would lack stability—confounding cooperation with allies and hindering negotiations with adversaries</w:t>
      </w:r>
      <w:r>
        <w:t>.</w:t>
      </w:r>
    </w:p>
    <w:p w14:paraId="37C53259" w14:textId="77777777" w:rsidR="009406EA" w:rsidRDefault="009406EA" w:rsidP="009406EA">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w:t>
      </w:r>
      <w:r w:rsidRPr="00625697">
        <w:t xml:space="preserve">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246B49">
        <w:rPr>
          <w:rStyle w:val="StyleBoldUnderline"/>
        </w:rPr>
        <w:t>many of the targeted killing operations carried out today fall squarely within</w:t>
      </w:r>
      <w:r w:rsidRPr="00625697">
        <w:t xml:space="preserve"> the </w:t>
      </w:r>
      <w:r w:rsidRPr="00246B49">
        <w:rPr>
          <w:rStyle w:val="StyleBoldUnderline"/>
        </w:rPr>
        <w:t>precedent</w:t>
      </w:r>
      <w:r w:rsidRPr="00625697">
        <w:t xml:space="preserve"> of past practice supplied by these and other valid exercises of presidential authority. Notwithstanding disagreement about the scope of Congress’s and the president’s “war powers,” </w:t>
      </w:r>
      <w:r w:rsidRPr="00246B49">
        <w:rPr>
          <w:rStyle w:val="StyleBoldUnderline"/>
        </w:rPr>
        <w:t>few would disagree with the proposition that the president needs no authorization to act in selfdefense on behalf of the country</w:t>
      </w:r>
      <w:r w:rsidRPr="00625697">
        <w:t xml:space="preserve">. </w:t>
      </w:r>
      <w:r w:rsidRPr="00246B49">
        <w:rPr>
          <w:rStyle w:val="StyleBoldUnderline"/>
        </w:rPr>
        <w:t>However, it is equally clear that not all terrorists pose such a threat</w:t>
      </w:r>
      <w:r w:rsidRPr="00625697">
        <w:t xml:space="preserve"> to the United States, and thus the</w:t>
      </w:r>
      <w:r>
        <w:t xml:space="preserve"> on terror,”137 </w:t>
      </w:r>
      <w:r w:rsidRPr="00246B49">
        <w:rPr>
          <w:rStyle w:val="StyleBoldUnderline"/>
        </w:rPr>
        <w:t>further distancing counterterrorism operations from democratic oversight would exacerbate this problem</w:t>
      </w:r>
      <w: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14:paraId="23295A06" w14:textId="77777777" w:rsidR="009406EA" w:rsidRDefault="009406EA" w:rsidP="009406EA">
      <w: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5035CB">
        <w:rPr>
          <w:rStyle w:val="StyleBoldUnderline"/>
          <w:highlight w:val="cyan"/>
        </w:rPr>
        <w:t xml:space="preserve">foreign </w:t>
      </w:r>
      <w:r w:rsidRPr="00246B49">
        <w:rPr>
          <w:rStyle w:val="StyleBoldUnderline"/>
        </w:rPr>
        <w:t xml:space="preserve">and national security </w:t>
      </w:r>
      <w:r w:rsidRPr="005035CB">
        <w:rPr>
          <w:rStyle w:val="StyleBoldUnderline"/>
          <w:highlight w:val="cyan"/>
        </w:rPr>
        <w:t xml:space="preserve">policy </w:t>
      </w:r>
      <w:r w:rsidRPr="00246B49">
        <w:rPr>
          <w:rStyle w:val="StyleBoldUnderline"/>
        </w:rPr>
        <w:t>of the U</w:t>
      </w:r>
      <w:r>
        <w:t xml:space="preserve">nited </w:t>
      </w:r>
      <w:r w:rsidRPr="00246B49">
        <w:rPr>
          <w:rStyle w:val="StyleBoldUnderline"/>
        </w:rPr>
        <w:t>S</w:t>
      </w:r>
      <w:r>
        <w:t xml:space="preserve">tates </w:t>
      </w:r>
      <w:r w:rsidRPr="005035CB">
        <w:rPr>
          <w:rStyle w:val="StyleBoldUnderline"/>
          <w:highlight w:val="cyan"/>
        </w:rPr>
        <w:t>should rest on “a</w:t>
      </w:r>
      <w:r w:rsidRPr="005035CB">
        <w:rPr>
          <w:highlight w:val="cyan"/>
        </w:rPr>
        <w:t xml:space="preserve"> </w:t>
      </w:r>
      <w:r>
        <w:t xml:space="preserve">comprehensive </w:t>
      </w:r>
      <w:r w:rsidRPr="00246B49">
        <w:rPr>
          <w:rStyle w:val="StyleBoldUnderline"/>
        </w:rPr>
        <w:t>legal regime</w:t>
      </w:r>
      <w:r>
        <w:t xml:space="preserve"> to support its actions, one </w:t>
      </w:r>
      <w:r w:rsidRPr="00246B49">
        <w:rPr>
          <w:rStyle w:val="StyleBoldUnderline"/>
        </w:rPr>
        <w:t xml:space="preserve">that [has] the blessings of </w:t>
      </w:r>
      <w:r w:rsidRPr="005035CB">
        <w:rPr>
          <w:rStyle w:val="Emphasis"/>
          <w:highlight w:val="cyan"/>
        </w:rPr>
        <w:t>Congress</w:t>
      </w:r>
      <w:r w:rsidRPr="005035CB">
        <w:rPr>
          <w:highlight w:val="cyan"/>
        </w:rPr>
        <w:t xml:space="preserve"> </w:t>
      </w:r>
      <w:r>
        <w:t>and to which a court would defer as the collective judgment of the American political system about a novel set of</w:t>
      </w:r>
      <w:r w:rsidRPr="00625697">
        <w:t xml:space="preserve"> </w:t>
      </w:r>
      <w:r>
        <w:t xml:space="preserve">problems.”141 </w:t>
      </w:r>
      <w:r w:rsidRPr="005035CB">
        <w:rPr>
          <w:rStyle w:val="StyleBoldUnderline"/>
          <w:highlight w:val="cyan"/>
        </w:rPr>
        <w:t>Only then can the President’s efforts be sustained and legitimate</w:t>
      </w:r>
      <w:r>
        <w:t>.</w:t>
      </w:r>
    </w:p>
    <w:p w14:paraId="046F5BEB" w14:textId="77777777" w:rsidR="009406EA" w:rsidRDefault="009406EA" w:rsidP="009406EA">
      <w:r>
        <w:t>2. Effect on the International Law of Self-Defense</w:t>
      </w:r>
    </w:p>
    <w:p w14:paraId="3F2601A4" w14:textId="77777777" w:rsidR="009406EA" w:rsidRDefault="009406EA" w:rsidP="009406EA">
      <w: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5035CB">
        <w:rPr>
          <w:rStyle w:val="StyleBoldUnderline"/>
          <w:highlight w:val="cyan"/>
        </w:rPr>
        <w:t xml:space="preserve">relying on this rationale usurps Congress’s role in regulating </w:t>
      </w:r>
      <w:r>
        <w:t xml:space="preserve">the </w:t>
      </w:r>
      <w:r w:rsidRPr="005035CB">
        <w:rPr>
          <w:rStyle w:val="StyleBoldUnderline"/>
          <w:highlight w:val="cyan"/>
        </w:rPr>
        <w:t xml:space="preserve">contours of U.S. foreign </w:t>
      </w:r>
      <w:r w:rsidRPr="00F92E59">
        <w:rPr>
          <w:rStyle w:val="StyleBoldUnderline"/>
        </w:rPr>
        <w:t xml:space="preserve">and national security </w:t>
      </w:r>
      <w:r w:rsidRPr="005035CB">
        <w:rPr>
          <w:rStyle w:val="StyleBoldUnderline"/>
          <w:highlight w:val="cyan"/>
        </w:rPr>
        <w:t>policy</w:t>
      </w:r>
      <w:r w:rsidRPr="00F92E59">
        <w:rPr>
          <w:rStyle w:val="StyleBoldUnderline"/>
        </w:rPr>
        <w:t xml:space="preserve">. If the Executive Branch can assert </w:t>
      </w:r>
      <w:r>
        <w:t xml:space="preserve">“self-defense against a continuing threat” to target and detain terrorists worldwide, </w:t>
      </w:r>
      <w:r w:rsidRPr="00F92E59">
        <w:rPr>
          <w:rStyle w:val="StyleBoldUnderline"/>
        </w:rPr>
        <w:t>it will almost always be able to find such a threat</w:t>
      </w:r>
      <w:r>
        <w:t>.143 Indeed, the Obama Administration’s broad understanding of the concept of “imminence” illustrates the danger of allowing the executive to rely on a self-defense authorization alone.144</w:t>
      </w:r>
    </w:p>
    <w:p w14:paraId="3019BE0E" w14:textId="77777777" w:rsidR="009406EA" w:rsidRPr="00246B49" w:rsidRDefault="009406EA" w:rsidP="009406EA">
      <w:pPr>
        <w:rPr>
          <w:rStyle w:val="StyleBoldUnderline"/>
          <w:b/>
        </w:rPr>
      </w:pPr>
      <w:r w:rsidRPr="005035CB">
        <w:rPr>
          <w:rStyle w:val="StyleBoldUnderline"/>
          <w:highlight w:val="cyan"/>
        </w:rPr>
        <w:t>This approach</w:t>
      </w:r>
      <w:r w:rsidRPr="005035CB">
        <w:rPr>
          <w:highlight w:val="cyan"/>
        </w:rPr>
        <w:t xml:space="preserve"> </w:t>
      </w:r>
      <w:r>
        <w:t xml:space="preserve">also would </w:t>
      </w:r>
      <w:r w:rsidRPr="00246B49">
        <w:rPr>
          <w:rStyle w:val="StyleBoldUnderline"/>
        </w:rPr>
        <w:t xml:space="preserve">inevitably </w:t>
      </w:r>
      <w:r w:rsidRPr="005035CB">
        <w:rPr>
          <w:rStyle w:val="StyleBoldUnderline"/>
          <w:highlight w:val="cyan"/>
        </w:rPr>
        <w:t>lead to dangerous “slippery slopes</w:t>
      </w:r>
      <w:r>
        <w:t xml:space="preserve">.” </w:t>
      </w:r>
      <w:r w:rsidRPr="00246B49">
        <w:rPr>
          <w:rStyle w:val="StyleBoldUnderline"/>
        </w:rPr>
        <w:t>Once the President authorizes a targeted killing</w:t>
      </w:r>
      <w:r>
        <w:t xml:space="preserve"> of an individual </w:t>
      </w:r>
      <w:r w:rsidRPr="00246B49">
        <w:rPr>
          <w:rStyle w:val="StyleBoldUnderline"/>
        </w:rPr>
        <w:t>who does not pose an imminent threat</w:t>
      </w:r>
      <w:r>
        <w:t xml:space="preserve"> in the strict law enforcement sense of “imminence,”145 </w:t>
      </w:r>
      <w:r w:rsidRPr="00246B49">
        <w:rPr>
          <w:rStyle w:val="StyleBoldUnderline"/>
        </w:rPr>
        <w:t>there are few</w:t>
      </w:r>
      <w:r>
        <w:t xml:space="preserve"> potential </w:t>
      </w:r>
      <w:r w:rsidRPr="00246B49">
        <w:rPr>
          <w:rStyle w:val="StyleBoldUnderline"/>
        </w:rPr>
        <w:t>targets that would be off-limits</w:t>
      </w:r>
      <w:r>
        <w:t xml:space="preserve"> </w:t>
      </w:r>
      <w:r w:rsidRPr="00246B49">
        <w:rPr>
          <w:rStyle w:val="StyleBoldUnderline"/>
        </w:rPr>
        <w:t>to the Executive 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5035CB">
        <w:rPr>
          <w:rStyle w:val="StyleBoldUnderline"/>
          <w:highlight w:val="cyan"/>
        </w:rPr>
        <w:t>relying</w:t>
      </w:r>
      <w:r w:rsidRPr="0017057C">
        <w:t xml:space="preserve"> </w:t>
      </w:r>
      <w:r>
        <w:t xml:space="preserve">solely </w:t>
      </w:r>
      <w:r w:rsidRPr="005035CB">
        <w:rPr>
          <w:rStyle w:val="StyleBoldUnderline"/>
          <w:highlight w:val="cyan"/>
        </w:rPr>
        <w:t>on</w:t>
      </w:r>
      <w:r w:rsidRPr="0017057C">
        <w:t xml:space="preserve"> </w:t>
      </w:r>
      <w:r>
        <w:t xml:space="preserve">the international law of </w:t>
      </w:r>
      <w:r w:rsidRPr="005035CB">
        <w:rPr>
          <w:rStyle w:val="StyleBoldUnderline"/>
          <w:highlight w:val="cyan"/>
        </w:rPr>
        <w:t>self defense</w:t>
      </w:r>
      <w:r w:rsidRPr="00246B49">
        <w:rPr>
          <w:rStyle w:val="StyleBoldUnderline"/>
        </w:rPr>
        <w:t xml:space="preserve"> would likely </w:t>
      </w:r>
      <w:r w:rsidRPr="005035CB">
        <w:rPr>
          <w:rStyle w:val="StyleBoldUnderline"/>
          <w:highlight w:val="cyan"/>
        </w:rPr>
        <w:t>lead to precisely such a result</w:t>
      </w:r>
      <w:r w:rsidRPr="00246B49">
        <w:rPr>
          <w:rStyle w:val="StyleBoldUnderline"/>
        </w:rPr>
        <w:t>.</w:t>
      </w:r>
    </w:p>
    <w:p w14:paraId="669CF1E1" w14:textId="77777777" w:rsidR="009406EA" w:rsidRDefault="009406EA" w:rsidP="009406EA">
      <w:r>
        <w:t xml:space="preserve">The slippery slope problem, however, is not just limited to the United States’s military actions and the issue of domestic control. </w:t>
      </w:r>
      <w:r w:rsidRPr="00246B49">
        <w:rPr>
          <w:rStyle w:val="StyleBoldUnderline"/>
        </w:rPr>
        <w:t xml:space="preserve">The </w:t>
      </w:r>
      <w:r w:rsidRPr="005035CB">
        <w:rPr>
          <w:rStyle w:val="StyleBoldUnderline"/>
          <w:highlight w:val="cyan"/>
        </w:rPr>
        <w:t>creation of international norms is an iterative process</w:t>
      </w:r>
      <w:r w:rsidRPr="00246B49">
        <w:rPr>
          <w:rStyle w:val="StyleBoldUnderline"/>
        </w:rPr>
        <w:t xml:space="preserve">, </w:t>
      </w:r>
      <w:r w:rsidRPr="005035CB">
        <w:rPr>
          <w:rStyle w:val="StyleBoldUnderline"/>
          <w:highlight w:val="cyan"/>
        </w:rPr>
        <w:t xml:space="preserve">one </w:t>
      </w:r>
      <w:r w:rsidRPr="00246B49">
        <w:rPr>
          <w:rStyle w:val="StyleBoldUnderline"/>
        </w:rPr>
        <w:t xml:space="preserve">to which </w:t>
      </w:r>
      <w:r w:rsidRPr="005035CB">
        <w:rPr>
          <w:rStyle w:val="StyleBoldUnderline"/>
          <w:highlight w:val="cyan"/>
        </w:rPr>
        <w:t>the U</w:t>
      </w:r>
      <w:r w:rsidRPr="00246B49">
        <w:rPr>
          <w:rStyle w:val="StyleBoldUnderline"/>
        </w:rPr>
        <w:t xml:space="preserve">nited </w:t>
      </w:r>
      <w:r w:rsidRPr="005035CB">
        <w:rPr>
          <w:rStyle w:val="StyleBoldUnderline"/>
          <w:highlight w:val="cyan"/>
        </w:rPr>
        <w:t>S</w:t>
      </w:r>
      <w:r w:rsidRPr="00246B49">
        <w:rPr>
          <w:rStyle w:val="StyleBoldUnderline"/>
        </w:rPr>
        <w:t xml:space="preserve">tates </w:t>
      </w:r>
      <w:r w:rsidRPr="005035CB">
        <w:rPr>
          <w:rStyle w:val="StyleBoldUnderline"/>
          <w:highlight w:val="cyan"/>
        </w:rPr>
        <w:t>makes significant contributions</w:t>
      </w:r>
      <w:r w:rsidRPr="005035CB">
        <w:rPr>
          <w:highlight w:val="cyan"/>
        </w:rPr>
        <w:t xml:space="preserve">. </w:t>
      </w:r>
      <w:r w:rsidRPr="005035CB">
        <w:rPr>
          <w:rStyle w:val="StyleBoldUnderline"/>
          <w:highlight w:val="cyan"/>
        </w:rPr>
        <w:t>Because of</w:t>
      </w:r>
      <w:r w:rsidRPr="00246B49">
        <w:rPr>
          <w:rStyle w:val="StyleBoldUnderline"/>
        </w:rPr>
        <w:t xml:space="preserve"> this </w:t>
      </w:r>
      <w:r w:rsidRPr="005035CB">
        <w:rPr>
          <w:rStyle w:val="StyleBoldUnderline"/>
          <w:highlight w:val="cyan"/>
        </w:rPr>
        <w:t>outsized influence</w:t>
      </w:r>
      <w:r w:rsidRPr="00246B49">
        <w:rPr>
          <w:rStyle w:val="StyleBoldUnderline"/>
        </w:rPr>
        <w:t xml:space="preserve">, </w:t>
      </w:r>
      <w:r w:rsidRPr="005035CB">
        <w:rPr>
          <w:rStyle w:val="StyleBoldUnderline"/>
          <w:highlight w:val="cyan"/>
        </w:rPr>
        <w:t>the U</w:t>
      </w:r>
      <w:r w:rsidRPr="00246B49">
        <w:rPr>
          <w:rStyle w:val="StyleBoldUnderline"/>
        </w:rPr>
        <w:t xml:space="preserve">nited </w:t>
      </w:r>
      <w:r w:rsidRPr="005035CB">
        <w:rPr>
          <w:rStyle w:val="StyleBoldUnderline"/>
          <w:highlight w:val="cyan"/>
        </w:rPr>
        <w:t>S</w:t>
      </w:r>
      <w:r w:rsidRPr="00246B49">
        <w:rPr>
          <w:rStyle w:val="StyleBoldUnderline"/>
        </w:rPr>
        <w:t xml:space="preserve">tates </w:t>
      </w:r>
      <w:r w:rsidRPr="005035CB">
        <w:rPr>
          <w:rStyle w:val="StyleBoldUnderline"/>
          <w:highlight w:val="cyan"/>
        </w:rPr>
        <w:t>should not claim</w:t>
      </w:r>
      <w:r w:rsidRPr="005035CB">
        <w:rPr>
          <w:highlight w:val="cyan"/>
        </w:rPr>
        <w:t xml:space="preserve"> </w:t>
      </w:r>
      <w:r>
        <w:t xml:space="preserve">international </w:t>
      </w:r>
      <w:r w:rsidRPr="005035CB">
        <w:rPr>
          <w:rStyle w:val="StyleBoldUnderline"/>
          <w:highlight w:val="cyan"/>
        </w:rPr>
        <w:t xml:space="preserve">legal rights </w:t>
      </w:r>
      <w:r w:rsidRPr="00246B49">
        <w:rPr>
          <w:rStyle w:val="StyleBoldUnderline"/>
        </w:rPr>
        <w:t xml:space="preserve">that </w:t>
      </w:r>
      <w:r w:rsidRPr="005035CB">
        <w:rPr>
          <w:rStyle w:val="StyleBoldUnderline"/>
          <w:highlight w:val="cyan"/>
        </w:rPr>
        <w:t xml:space="preserve">it is not prepared to see proliferate </w:t>
      </w:r>
      <w:r w:rsidRPr="00246B49">
        <w:rPr>
          <w:rStyle w:val="StyleBoldUnderline"/>
        </w:rPr>
        <w:t>around the globe</w:t>
      </w:r>
      <w:r>
        <w:t xml:space="preserve">. Scholars have observed that </w:t>
      </w:r>
      <w:r w:rsidRPr="00246B49">
        <w:rPr>
          <w:rStyle w:val="StyleBoldUnderline"/>
        </w:rPr>
        <w:t>the Obama Administration’s “</w:t>
      </w:r>
      <w:r w:rsidRPr="005035CB">
        <w:rPr>
          <w:rStyle w:val="StyleBoldUnderline"/>
          <w:highlight w:val="cyan"/>
        </w:rPr>
        <w:t xml:space="preserve">expansive and open-ended interpretation of </w:t>
      </w:r>
      <w:r w:rsidRPr="00246B49">
        <w:rPr>
          <w:rStyle w:val="StyleBoldUnderline"/>
        </w:rPr>
        <w:t xml:space="preserve">the right to </w:t>
      </w:r>
      <w:r w:rsidRPr="005035CB">
        <w:rPr>
          <w:rStyle w:val="StyleBoldUnderline"/>
          <w:highlight w:val="cyan"/>
        </w:rPr>
        <w:t xml:space="preserve">self-defence </w:t>
      </w:r>
      <w:r w:rsidRPr="005035CB">
        <w:rPr>
          <w:rStyle w:val="Emphasis"/>
          <w:highlight w:val="cyan"/>
        </w:rPr>
        <w:t>threatens to destroy the prohibition on the use of armed force</w:t>
      </w:r>
      <w:r>
        <w:t xml:space="preserve"> . . . .”147 Indeed, “[i]f other states were to claim the broad-based authority that the United States does, to kill people anywhere, anytime, </w:t>
      </w:r>
      <w:r w:rsidRPr="00246B49">
        <w:rPr>
          <w:rStyle w:val="Emphasis"/>
        </w:rPr>
        <w:t xml:space="preserve">the </w:t>
      </w:r>
      <w:r w:rsidRPr="005035CB">
        <w:rPr>
          <w:rStyle w:val="Emphasis"/>
          <w:highlight w:val="cyan"/>
        </w:rPr>
        <w:t>result would be chaos</w:t>
      </w:r>
      <w:r>
        <w:t xml:space="preserve">.”148 </w:t>
      </w:r>
    </w:p>
    <w:p w14:paraId="2DF839ED" w14:textId="77777777" w:rsidR="009406EA" w:rsidRDefault="009406EA" w:rsidP="009406EA">
      <w:r w:rsidRPr="005035CB">
        <w:rPr>
          <w:rStyle w:val="StyleBoldUnderline"/>
          <w:highlight w:val="cyan"/>
        </w:rPr>
        <w:t xml:space="preserve">Encouraging the proliferation of </w:t>
      </w:r>
      <w:r w:rsidRPr="00246B49">
        <w:rPr>
          <w:rStyle w:val="StyleBoldUnderline"/>
        </w:rPr>
        <w:t xml:space="preserve">an </w:t>
      </w:r>
      <w:r w:rsidRPr="005035CB">
        <w:rPr>
          <w:rStyle w:val="StyleBoldUnderline"/>
          <w:highlight w:val="cyan"/>
        </w:rPr>
        <w:t xml:space="preserve">expansive </w:t>
      </w:r>
      <w:r w:rsidRPr="00246B49">
        <w:rPr>
          <w:rStyle w:val="StyleBoldUnderline"/>
        </w:rPr>
        <w:t>law of</w:t>
      </w:r>
      <w:r w:rsidRPr="00625697">
        <w:t xml:space="preserve"> international </w:t>
      </w:r>
      <w:r w:rsidRPr="005035CB">
        <w:rPr>
          <w:rStyle w:val="StyleBoldUnderline"/>
          <w:highlight w:val="cyan"/>
        </w:rPr>
        <w:t xml:space="preserve">self-defense would </w:t>
      </w:r>
      <w:r w:rsidRPr="00246B49">
        <w:rPr>
          <w:rStyle w:val="StyleBoldUnderline"/>
        </w:rPr>
        <w:t xml:space="preserve">not only be </w:t>
      </w:r>
      <w:r w:rsidRPr="005035CB">
        <w:rPr>
          <w:rStyle w:val="StyleBoldUnderline"/>
          <w:highlight w:val="cyan"/>
        </w:rPr>
        <w:t>harm</w:t>
      </w:r>
      <w:r w:rsidRPr="00246B49">
        <w:rPr>
          <w:rStyle w:val="StyleBoldUnderline"/>
        </w:rPr>
        <w:t xml:space="preserve">ful to U.S. national security and </w:t>
      </w:r>
      <w:r w:rsidRPr="005035CB">
        <w:rPr>
          <w:rStyle w:val="StyleBoldUnderline"/>
          <w:highlight w:val="cyan"/>
        </w:rPr>
        <w:t>global stability</w:t>
      </w:r>
      <w:r w:rsidRPr="00246B49">
        <w:rPr>
          <w:rStyle w:val="StyleBoldUnderline"/>
        </w:rPr>
        <w:t xml:space="preserve">, </w:t>
      </w:r>
      <w:r w:rsidRPr="005035CB">
        <w:rPr>
          <w:rStyle w:val="StyleBoldUnderline"/>
          <w:highlight w:val="cyan"/>
        </w:rPr>
        <w:t>but it would</w:t>
      </w:r>
      <w:r w:rsidRPr="00246B49">
        <w:rPr>
          <w:rStyle w:val="StyleBoldUnderline"/>
        </w:rPr>
        <w:t xml:space="preserve"> also </w:t>
      </w:r>
      <w:r w:rsidRPr="005035CB">
        <w:rPr>
          <w:rStyle w:val="StyleBoldUnderline"/>
          <w:highlight w:val="cyan"/>
        </w:rPr>
        <w:t>directly contravene</w:t>
      </w:r>
      <w:r w:rsidRPr="005035CB">
        <w:rPr>
          <w:highlight w:val="cyan"/>
        </w:rPr>
        <w:t xml:space="preserve"> </w:t>
      </w:r>
      <w:r w:rsidRPr="00625697">
        <w:t xml:space="preserve">the </w:t>
      </w:r>
      <w:r w:rsidRPr="00246B49">
        <w:rPr>
          <w:rStyle w:val="StyleBoldUnderline"/>
        </w:rPr>
        <w:t xml:space="preserve">Obama Administration’s national security policy, </w:t>
      </w:r>
      <w:r w:rsidRPr="00246B49">
        <w:rPr>
          <w:rStyle w:val="Emphasis"/>
        </w:rPr>
        <w:t xml:space="preserve">sapping </w:t>
      </w:r>
      <w:r w:rsidRPr="005035CB">
        <w:rPr>
          <w:rStyle w:val="Emphasis"/>
          <w:highlight w:val="cyan"/>
        </w:rPr>
        <w:t>U.S. credibility</w:t>
      </w:r>
      <w:r w:rsidRPr="00625697">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14:paraId="26D3163C" w14:textId="77777777" w:rsidR="009406EA" w:rsidRDefault="009406EA" w:rsidP="009406EA">
      <w:r w:rsidRPr="00246B49">
        <w:rPr>
          <w:rStyle w:val="StyleBoldUnderline"/>
        </w:rPr>
        <w:t xml:space="preserve">Widely </w:t>
      </w:r>
      <w:r w:rsidRPr="005035CB">
        <w:rPr>
          <w:rStyle w:val="StyleBoldUnderline"/>
          <w:highlight w:val="cyan"/>
        </w:rPr>
        <w:t>accepted legal arguments</w:t>
      </w:r>
      <w:r w:rsidRPr="005035CB">
        <w:rPr>
          <w:highlight w:val="cyan"/>
        </w:rPr>
        <w:t xml:space="preserve"> </w:t>
      </w:r>
      <w:r w:rsidRPr="00625697">
        <w:t xml:space="preserve">also </w:t>
      </w:r>
      <w:r w:rsidRPr="005035CB">
        <w:rPr>
          <w:rStyle w:val="StyleBoldUnderline"/>
          <w:highlight w:val="cyan"/>
        </w:rPr>
        <w:t xml:space="preserve">facilitate cooperation from </w:t>
      </w:r>
      <w:r w:rsidRPr="00246B49">
        <w:rPr>
          <w:rStyle w:val="StyleBoldUnderline"/>
        </w:rPr>
        <w:t>U.S. allies, especially</w:t>
      </w:r>
      <w:r w:rsidRPr="00625697">
        <w:t xml:space="preserve"> from the United States’ </w:t>
      </w:r>
      <w:r w:rsidRPr="005035CB">
        <w:rPr>
          <w:rStyle w:val="StyleBoldUnderline"/>
          <w:highlight w:val="cyan"/>
        </w:rPr>
        <w:t>European allies</w:t>
      </w:r>
      <w:r w:rsidRPr="00246B49">
        <w:rPr>
          <w:rStyle w:val="StyleBoldUnderline"/>
        </w:rPr>
        <w:t xml:space="preserve">, </w:t>
      </w:r>
      <w:r w:rsidRPr="005035CB">
        <w:rPr>
          <w:rStyle w:val="StyleBoldUnderline"/>
          <w:highlight w:val="cyan"/>
        </w:rPr>
        <w:t>who have been wary of expansive U.S. legal interpretations</w:t>
      </w:r>
      <w:r w:rsidRPr="00625697">
        <w:t xml:space="preserve">.153 Moreover, </w:t>
      </w:r>
      <w:r w:rsidRPr="00246B49">
        <w:rPr>
          <w:rStyle w:val="StyleBoldUnderline"/>
        </w:rPr>
        <w:t xml:space="preserve">U.S. </w:t>
      </w:r>
      <w:r w:rsidRPr="005035CB">
        <w:rPr>
          <w:rStyle w:val="StyleBoldUnderline"/>
          <w:highlight w:val="cyan"/>
        </w:rPr>
        <w:t>strategy vis-à-vis China focuses on binding that nation to international norms as it gains power in East Asia</w:t>
      </w:r>
      <w:r w:rsidRPr="00625697">
        <w:t xml:space="preserve">.154 </w:t>
      </w:r>
      <w:r w:rsidRPr="005035CB">
        <w:rPr>
          <w:rStyle w:val="StyleBoldUnderline"/>
          <w:highlight w:val="cyan"/>
        </w:rPr>
        <w:t>The U</w:t>
      </w:r>
      <w:r w:rsidRPr="00625697">
        <w:t xml:space="preserve">nited </w:t>
      </w:r>
      <w:r w:rsidRPr="005035CB">
        <w:rPr>
          <w:rStyle w:val="StyleBoldUnderline"/>
          <w:highlight w:val="cyan"/>
        </w:rPr>
        <w:t>S</w:t>
      </w:r>
      <w:r w:rsidRPr="00625697">
        <w:t xml:space="preserve">tates </w:t>
      </w:r>
      <w:r w:rsidRPr="005035CB">
        <w:rPr>
          <w:rStyle w:val="StyleBoldUnderline"/>
          <w:highlight w:val="cyan"/>
        </w:rPr>
        <w:t>is an international “standard-bearer</w:t>
      </w:r>
      <w:r w:rsidRPr="00246B49">
        <w:rPr>
          <w:rStyle w:val="StyleBoldUnderline"/>
        </w:rPr>
        <w:t>” that “sets norms that are mimicked by others,”</w:t>
      </w:r>
      <w:r w:rsidRPr="00625697">
        <w:t xml:space="preserve">155 </w:t>
      </w:r>
      <w:r w:rsidRPr="00246B49">
        <w:rPr>
          <w:rStyle w:val="StyleBoldUnderline"/>
        </w:rPr>
        <w:t xml:space="preserve">and </w:t>
      </w:r>
      <w:r w:rsidRPr="0017057C">
        <w:rPr>
          <w:rStyle w:val="StyleBoldUnderline"/>
        </w:rPr>
        <w:t>the Obama Administration acknowledges that</w:t>
      </w:r>
      <w:r w:rsidRPr="00246B49">
        <w:rPr>
          <w:rStyle w:val="StyleBoldUnderline"/>
        </w:rPr>
        <w:t xml:space="preserve"> its </w:t>
      </w:r>
      <w:r w:rsidRPr="005035CB">
        <w:rPr>
          <w:rStyle w:val="StyleBoldUnderline"/>
          <w:highlight w:val="cyan"/>
        </w:rPr>
        <w:t xml:space="preserve">drone strikes act in a </w:t>
      </w:r>
      <w:r w:rsidRPr="00246B49">
        <w:rPr>
          <w:rStyle w:val="StyleBoldUnderline"/>
        </w:rPr>
        <w:t>quasi-</w:t>
      </w:r>
      <w:r w:rsidRPr="005035CB">
        <w:rPr>
          <w:rStyle w:val="StyleBoldUnderline"/>
          <w:highlight w:val="cyan"/>
        </w:rPr>
        <w:t>precedential fashion</w:t>
      </w:r>
      <w:r w:rsidRPr="00625697">
        <w:t xml:space="preserve">.156 Risking the obsolescence of the AUMF would force </w:t>
      </w:r>
      <w:r w:rsidRPr="00246B49">
        <w:rPr>
          <w:rStyle w:val="StyleBoldUnderline"/>
        </w:rPr>
        <w:t>the U</w:t>
      </w:r>
      <w:r w:rsidRPr="00625697">
        <w:t xml:space="preserve">nited </w:t>
      </w:r>
      <w:r w:rsidRPr="0017057C">
        <w:rPr>
          <w:rStyle w:val="StyleBoldUnderline"/>
        </w:rPr>
        <w:t>S</w:t>
      </w:r>
      <w:r w:rsidRPr="0017057C">
        <w:t>tates into an “</w:t>
      </w:r>
      <w:r w:rsidRPr="0017057C">
        <w:rPr>
          <w:rStyle w:val="StyleBoldUnderline"/>
        </w:rPr>
        <w:t>aggressive interpretation” of international legal authority</w:t>
      </w:r>
      <w:r w:rsidRPr="0017057C">
        <w:t xml:space="preserve">,157 </w:t>
      </w:r>
      <w:r w:rsidRPr="0017057C">
        <w:rPr>
          <w:rStyle w:val="StyleBoldUnderline"/>
        </w:rPr>
        <w:t>not just discrediting its own</w:t>
      </w:r>
      <w:r w:rsidRPr="00246B49">
        <w:rPr>
          <w:rStyle w:val="StyleBoldUnderline"/>
        </w:rPr>
        <w:t xml:space="preserve"> rationale, but facilitating that rationale’s destabilizing adoption by nations around the world</w:t>
      </w:r>
      <w:r>
        <w:t>.158</w:t>
      </w:r>
    </w:p>
    <w:p w14:paraId="0B08CD2C" w14:textId="77777777" w:rsidR="009406EA" w:rsidRDefault="009406EA" w:rsidP="009406EA"/>
    <w:p w14:paraId="6BB3CE80" w14:textId="77777777" w:rsidR="009406EA" w:rsidRPr="00EB16B0" w:rsidRDefault="009406EA" w:rsidP="009406EA">
      <w:pPr>
        <w:pStyle w:val="Tag2"/>
      </w:pPr>
      <w:r>
        <w:t xml:space="preserve">TK self-defense norms modeled globally --- causes global war </w:t>
      </w:r>
    </w:p>
    <w:p w14:paraId="6C05E335" w14:textId="77777777" w:rsidR="009406EA" w:rsidRPr="00B12053" w:rsidRDefault="009406EA" w:rsidP="009406EA">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38EA58DF" w14:textId="77777777" w:rsidR="009406EA" w:rsidRDefault="009406EA" w:rsidP="009406EA"/>
    <w:p w14:paraId="11603D27" w14:textId="77777777" w:rsidR="009406EA" w:rsidRDefault="009406EA" w:rsidP="009406EA">
      <w:r>
        <w:t>Conclusion</w:t>
      </w:r>
    </w:p>
    <w:p w14:paraId="3416C85A" w14:textId="77777777" w:rsidR="009406EA" w:rsidRPr="007B35BA" w:rsidRDefault="009406EA" w:rsidP="009406EA">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5035CB">
        <w:rPr>
          <w:highlight w:val="cyan"/>
          <w:u w:val="single"/>
        </w:rPr>
        <w:t>preventive self-defense</w:t>
      </w:r>
      <w:r w:rsidRPr="007B35BA">
        <w:rPr>
          <w:u w:val="single"/>
        </w:rPr>
        <w:t xml:space="preserve"> norm </w:t>
      </w:r>
      <w:r w:rsidRPr="005035CB">
        <w:rPr>
          <w:highlight w:val="cyan"/>
          <w:u w:val="single"/>
        </w:rPr>
        <w:t>is diffusing</w:t>
      </w:r>
      <w:r>
        <w:t xml:space="preserve">, they do provide some </w:t>
      </w:r>
      <w:r w:rsidRPr="007B35BA">
        <w:t>initial evidence</w:t>
      </w:r>
      <w:r>
        <w:t xml:space="preserve"> that </w:t>
      </w:r>
      <w:r w:rsidRPr="005035CB">
        <w:rPr>
          <w:highlight w:val="cyan"/>
          <w:u w:val="single"/>
        </w:rPr>
        <w:t>states are re-orienting their military</w:t>
      </w:r>
      <w:r w:rsidRPr="007B35BA">
        <w:rPr>
          <w:u w:val="single"/>
        </w:rPr>
        <w:t xml:space="preserve"> and strategic </w:t>
      </w:r>
      <w:r w:rsidRPr="005035CB">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14:paraId="6910ED99" w14:textId="77777777" w:rsidR="009406EA" w:rsidRDefault="009406EA" w:rsidP="009406EA">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5035CB">
        <w:rPr>
          <w:b/>
          <w:highlight w:val="cyan"/>
          <w:u w:val="single"/>
        </w:rPr>
        <w:t>a preventive self-defense norm is emerging and cascading following the example set by the U</w:t>
      </w:r>
      <w:r>
        <w:t xml:space="preserve">nited </w:t>
      </w:r>
      <w:r w:rsidRPr="005035CB">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14:paraId="4977FCAB" w14:textId="77777777" w:rsidR="009406EA" w:rsidRPr="007B35BA" w:rsidRDefault="009406EA" w:rsidP="009406EA">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5035CB">
        <w:rPr>
          <w:highlight w:val="cyan"/>
          <w:u w:val="single"/>
        </w:rPr>
        <w:t>While preventive self-defense strategies and drones are not inherently linked</w:t>
      </w:r>
      <w:r w:rsidRPr="007B35BA">
        <w:rPr>
          <w:u w:val="single"/>
        </w:rPr>
        <w:t xml:space="preserve">, current </w:t>
      </w:r>
      <w:r w:rsidRPr="005035CB">
        <w:rPr>
          <w:highlight w:val="cyan"/>
          <w:u w:val="single"/>
        </w:rPr>
        <w:t>rhetoric and practice</w:t>
      </w:r>
      <w:r w:rsidRPr="007B35BA">
        <w:rPr>
          <w:u w:val="single"/>
        </w:rPr>
        <w:t xml:space="preserve"> do </w:t>
      </w:r>
      <w:r w:rsidRPr="005035CB">
        <w:rPr>
          <w:highlight w:val="cyan"/>
          <w:u w:val="single"/>
        </w:rPr>
        <w:t>tie them together</w:t>
      </w:r>
      <w:r>
        <w:t>. Though it is likely far into the future</w:t>
      </w:r>
      <w:r w:rsidRPr="007B35BA">
        <w:rPr>
          <w:b/>
          <w:u w:val="single"/>
        </w:rPr>
        <w:t xml:space="preserve">, </w:t>
      </w:r>
      <w:r w:rsidRPr="005035CB">
        <w:rPr>
          <w:b/>
          <w:highlight w:val="cyan"/>
          <w:u w:val="single"/>
        </w:rPr>
        <w:t>it is</w:t>
      </w:r>
      <w:r w:rsidRPr="007B35BA">
        <w:rPr>
          <w:b/>
          <w:u w:val="single"/>
        </w:rPr>
        <w:t xml:space="preserve"> all the more </w:t>
      </w:r>
      <w:r w:rsidRPr="005035CB">
        <w:rPr>
          <w:b/>
          <w:highlight w:val="cyan"/>
          <w:u w:val="single"/>
        </w:rPr>
        <w:t>important to consider</w:t>
      </w:r>
      <w:r w:rsidRPr="007B35BA">
        <w:rPr>
          <w:b/>
          <w:u w:val="single"/>
        </w:rPr>
        <w:t xml:space="preserve"> the final stage of norm evolution—</w:t>
      </w:r>
      <w:r w:rsidRPr="005035CB">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5035CB">
        <w:rPr>
          <w:b/>
          <w:highlight w:val="cyan"/>
          <w:u w:val="single"/>
        </w:rPr>
        <w:t xml:space="preserve">a global norm of preventive self-defense is likely to be </w:t>
      </w:r>
      <w:r w:rsidRPr="005035CB">
        <w:rPr>
          <w:rStyle w:val="Emphasis"/>
          <w:highlight w:val="cyan"/>
        </w:rPr>
        <w:t>destabilizing</w:t>
      </w:r>
      <w:r w:rsidRPr="005035CB">
        <w:rPr>
          <w:b/>
          <w:highlight w:val="cyan"/>
          <w:u w:val="single"/>
        </w:rPr>
        <w:t xml:space="preserve">, </w:t>
      </w:r>
      <w:r w:rsidRPr="005035CB">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5035CB">
        <w:rPr>
          <w:b/>
          <w:highlight w:val="cyan"/>
          <w:u w:val="single"/>
        </w:rPr>
        <w:t>The U</w:t>
      </w:r>
      <w:r>
        <w:t xml:space="preserve">nited </w:t>
      </w:r>
      <w:r w:rsidRPr="005035CB">
        <w:rPr>
          <w:b/>
          <w:highlight w:val="cyan"/>
          <w:u w:val="single"/>
        </w:rPr>
        <w:t>S</w:t>
      </w:r>
      <w:r>
        <w:t xml:space="preserve">tates </w:t>
      </w:r>
      <w:r w:rsidRPr="005035CB">
        <w:rPr>
          <w:b/>
          <w:highlight w:val="cyan"/>
          <w:u w:val="single"/>
        </w:rPr>
        <w:t>has set a dangerous precedent</w:t>
      </w:r>
      <w:r w:rsidRPr="007B35BA">
        <w:rPr>
          <w:b/>
          <w:u w:val="single"/>
        </w:rPr>
        <w:t>, and by continuing its preventive strike policy it continues to provide other states with the justification to do the same.</w:t>
      </w:r>
    </w:p>
    <w:p w14:paraId="1B251027" w14:textId="77777777" w:rsidR="009406EA" w:rsidRPr="00D8569C" w:rsidRDefault="009406EA" w:rsidP="009406EA"/>
    <w:p w14:paraId="77E96E73" w14:textId="77777777" w:rsidR="009406EA" w:rsidRDefault="009406EA" w:rsidP="009406EA">
      <w:pPr>
        <w:pStyle w:val="Tag2"/>
      </w:pPr>
      <w:r>
        <w:t>Causes escalation everywhere</w:t>
      </w:r>
    </w:p>
    <w:p w14:paraId="513F1A27" w14:textId="77777777" w:rsidR="009406EA" w:rsidRDefault="009406EA" w:rsidP="009406EA">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 "THE DUTY TO DEFEND THEM": n1 A NATURAL LAW JUSTIFICATION FOR THE BUSH DOCTRINE OF PREVENTIVE WAR, 79 Notre Dame L. Rev. 1365</w:t>
      </w:r>
    </w:p>
    <w:p w14:paraId="7CDB250D" w14:textId="77777777" w:rsidR="009406EA" w:rsidRDefault="009406EA" w:rsidP="009406EA"/>
    <w:p w14:paraId="7E297096" w14:textId="77777777" w:rsidR="009406EA" w:rsidRDefault="009406EA" w:rsidP="009406EA">
      <w:r w:rsidRPr="00F25CA6">
        <w:t xml:space="preserve">For restrictivists, n67 </w:t>
      </w:r>
      <w:r w:rsidRPr="005035CB">
        <w:rPr>
          <w:rStyle w:val="StyleBoldUnderline"/>
          <w:highlight w:val="cyan"/>
        </w:rPr>
        <w:t>anticipatory self-defense</w:t>
      </w:r>
      <w:r w:rsidRPr="00F25CA6">
        <w:t xml:space="preserve">, despite its pedigree, </w:t>
      </w:r>
      <w:r w:rsidRPr="005035CB">
        <w:rPr>
          <w:rStyle w:val="StyleBoldUnderline"/>
          <w:highlight w:val="cya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5035CB">
        <w:rPr>
          <w:rStyle w:val="StyleBoldUnderline"/>
          <w:highlight w:val="cyan"/>
        </w:rPr>
        <w:t>self-serving states to engage in</w:t>
      </w:r>
      <w:r w:rsidRPr="00F25CA6">
        <w:rPr>
          <w:rStyle w:val="StyleBoldUnderline"/>
        </w:rPr>
        <w:t xml:space="preserve"> prima facie illegal </w:t>
      </w:r>
      <w:r w:rsidRPr="005035CB">
        <w:rPr>
          <w:rStyle w:val="StyleBoldUnderline"/>
          <w:highlight w:val="cyan"/>
        </w:rPr>
        <w:t>aggression while cloaking their actions under</w:t>
      </w:r>
      <w:r w:rsidRPr="00F25CA6">
        <w:rPr>
          <w:rStyle w:val="StyleBoldUnderline"/>
        </w:rPr>
        <w:t xml:space="preserve"> the guise of anticipatory </w:t>
      </w:r>
      <w:r w:rsidRPr="005035CB">
        <w:rPr>
          <w:rStyle w:val="StyleBoldUnderline"/>
          <w:highlight w:val="cyan"/>
        </w:rPr>
        <w:t>self-defense and claiming legal legitimacy</w:t>
      </w:r>
      <w:r w:rsidRPr="00F25CA6">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5035CB">
        <w:rPr>
          <w:rStyle w:val="StyleBoldUnderline"/>
          <w:highlight w:val="cya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by simply recharacterizing their actions as</w:t>
      </w:r>
      <w:r w:rsidRPr="00F25CA6">
        <w:t xml:space="preserve"> anticipatory self-</w:t>
      </w:r>
      <w:r w:rsidRPr="00F25CA6">
        <w:rPr>
          <w:rStyle w:val="StyleBoldUnderline"/>
        </w:rPr>
        <w:t>defense rather than aggression</w:t>
      </w:r>
      <w:r w:rsidRPr="00F25CA6">
        <w:t xml:space="preserve"> dedicated to territorial revanchism or fulfillment of religious obligations, </w:t>
      </w:r>
      <w:r w:rsidRPr="005035CB">
        <w:rPr>
          <w:rStyle w:val="StyleBoldUnderline"/>
          <w:highlight w:val="cyan"/>
        </w:rPr>
        <w:t>self-interested states</w:t>
      </w:r>
      <w:r w:rsidRPr="00F25CA6">
        <w:rPr>
          <w:rStyle w:val="StyleBoldUnderline"/>
        </w:rPr>
        <w:t xml:space="preserve"> such as China, North Korea, Pakistan, or members of the Arab League</w:t>
      </w:r>
      <w:r w:rsidRPr="00F25CA6">
        <w:rPr>
          <w:b/>
        </w:rPr>
        <w:t>,</w:t>
      </w:r>
      <w:r w:rsidRPr="00F25CA6">
        <w:t xml:space="preserve"> restrictivists warn, </w:t>
      </w:r>
      <w:r w:rsidRPr="005035CB">
        <w:rPr>
          <w:rStyle w:val="StyleBoldUnderline"/>
          <w:highlight w:val="cyan"/>
        </w:rPr>
        <w:t>might claim the legal entitlement to attack</w:t>
      </w:r>
      <w:r w:rsidRPr="00F25CA6">
        <w:t xml:space="preserve">, respectively, </w:t>
      </w:r>
      <w:r w:rsidRPr="005035CB">
        <w:rPr>
          <w:rStyle w:val="StyleBoldUnderline"/>
          <w:highlight w:val="cyan"/>
        </w:rPr>
        <w:t>Taiwan, South Korea, India, and Israel</w:t>
      </w:r>
      <w:r w:rsidRPr="00F25CA6">
        <w:t xml:space="preserve">. n74 Moreover, taken to its logical extreme </w:t>
      </w:r>
      <w:r w:rsidRPr="005035CB">
        <w:rPr>
          <w:rStyle w:val="StyleBoldUnderline"/>
          <w:highlight w:val="cyan"/>
        </w:rPr>
        <w:t>the doctrine</w:t>
      </w:r>
      <w:r w:rsidRPr="00F15E92">
        <w:rPr>
          <w:rStyle w:val="StyleBoldUnderline"/>
        </w:rPr>
        <w:t xml:space="preserve"> of anticipatory self-defense </w:t>
      </w:r>
      <w:r w:rsidRPr="005035CB">
        <w:rPr>
          <w:rStyle w:val="StyleBoldUnderline"/>
          <w:highlight w:val="cyan"/>
        </w:rPr>
        <w:t>might be interpreted as authorizing a state</w:t>
      </w:r>
      <w:r w:rsidRPr="00F15E92">
        <w:rPr>
          <w:rStyle w:val="StyleBoldUnderline"/>
        </w:rPr>
        <w:t xml:space="preserve"> under the leadership of a paranoid decisionmaker </w:t>
      </w:r>
      <w:r w:rsidRPr="005035CB">
        <w:rPr>
          <w:rStyle w:val="StyleBoldUnderline"/>
          <w:highlight w:val="cyan"/>
        </w:rPr>
        <w:t xml:space="preserve">to </w:t>
      </w:r>
      <w:r w:rsidRPr="005035CB">
        <w:rPr>
          <w:rStyle w:val="Emphasis"/>
          <w:highlight w:val="cya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n75</w:t>
      </w:r>
    </w:p>
    <w:p w14:paraId="16D116EB" w14:textId="77777777" w:rsidR="009406EA" w:rsidRDefault="009406EA" w:rsidP="009406EA"/>
    <w:p w14:paraId="6E68E28D" w14:textId="77777777" w:rsidR="009406EA" w:rsidRDefault="009406EA" w:rsidP="009406EA">
      <w:pPr>
        <w:pStyle w:val="Tag2"/>
      </w:pPr>
      <w:r>
        <w:t xml:space="preserve">China models US self-defense precedent --- they’ll strike in the South China Sea </w:t>
      </w:r>
    </w:p>
    <w:p w14:paraId="48C8295E" w14:textId="77777777" w:rsidR="009406EA" w:rsidRDefault="009406EA" w:rsidP="009406EA">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41E7D596" w14:textId="77777777" w:rsidR="009406EA" w:rsidRDefault="009406EA" w:rsidP="009406EA"/>
    <w:p w14:paraId="75F9BE8B" w14:textId="77777777" w:rsidR="009406EA" w:rsidRDefault="009406EA" w:rsidP="009406EA">
      <w:r>
        <w:t>China</w:t>
      </w:r>
    </w:p>
    <w:p w14:paraId="090FDFA6" w14:textId="77777777" w:rsidR="009406EA" w:rsidRDefault="009406EA" w:rsidP="009406EA">
      <w:r w:rsidRPr="00A26857">
        <w:rPr>
          <w:u w:val="single"/>
        </w:rPr>
        <w:t xml:space="preserve">Though </w:t>
      </w:r>
      <w:r w:rsidRPr="005035CB">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9C4144">
        <w:rPr>
          <w:b/>
          <w:u w:val="single"/>
        </w:rPr>
        <w:t xml:space="preserve">However, </w:t>
      </w:r>
      <w:r w:rsidRPr="005035CB">
        <w:rPr>
          <w:b/>
          <w:highlight w:val="cyan"/>
          <w:u w:val="single"/>
        </w:rPr>
        <w:t>the country's position</w:t>
      </w:r>
      <w:r w:rsidRPr="009C4144">
        <w:rPr>
          <w:b/>
          <w:u w:val="single"/>
        </w:rPr>
        <w:t xml:space="preserve"> on this </w:t>
      </w:r>
      <w:r w:rsidRPr="005035CB">
        <w:rPr>
          <w:b/>
          <w:highlight w:val="cyan"/>
          <w:u w:val="single"/>
        </w:rPr>
        <w:t>may be evolving</w:t>
      </w:r>
      <w:r>
        <w:t xml:space="preserve">, or at least </w:t>
      </w:r>
      <w:r w:rsidRPr="005035CB">
        <w:rPr>
          <w:b/>
          <w:highlight w:val="cyan"/>
          <w:u w:val="single"/>
        </w:rPr>
        <w:t>contingent on its</w:t>
      </w:r>
      <w:r w:rsidRPr="009C4144">
        <w:rPr>
          <w:b/>
          <w:u w:val="single"/>
        </w:rPr>
        <w:t xml:space="preserve"> own </w:t>
      </w:r>
      <w:r w:rsidRPr="005035CB">
        <w:rPr>
          <w:b/>
          <w:highlight w:val="cyan"/>
          <w:u w:val="single"/>
        </w:rPr>
        <w:t>geo-political interests</w:t>
      </w:r>
      <w:r>
        <w:t xml:space="preserve">. In 2005, </w:t>
      </w:r>
      <w:r w:rsidRPr="009C4144">
        <w:rPr>
          <w:u w:val="single"/>
        </w:rPr>
        <w:t>the</w:t>
      </w:r>
      <w:r>
        <w:t xml:space="preserve"> People's </w:t>
      </w:r>
      <w:r w:rsidRPr="009C4144">
        <w:rPr>
          <w:u w:val="single"/>
        </w:rPr>
        <w:t xml:space="preserve">Congress of </w:t>
      </w:r>
      <w:r w:rsidRPr="005035CB">
        <w:rPr>
          <w:highlight w:val="cyan"/>
          <w:u w:val="single"/>
        </w:rPr>
        <w:t>China passed an anti-secession law</w:t>
      </w:r>
      <w:r>
        <w:t xml:space="preserve">, clearly </w:t>
      </w:r>
      <w:r w:rsidRPr="005035CB">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14:paraId="41038E3D" w14:textId="77777777" w:rsidR="009406EA" w:rsidRDefault="009406EA" w:rsidP="009406EA">
      <w:r>
        <w:t xml:space="preserve">Indeed, a year later (in 2006), </w:t>
      </w:r>
      <w:r w:rsidRPr="009C4144">
        <w:rPr>
          <w:u w:val="single"/>
        </w:rPr>
        <w:t xml:space="preserve">China released </w:t>
      </w:r>
      <w:r w:rsidRPr="005035CB">
        <w:rPr>
          <w:highlight w:val="cyan"/>
          <w:u w:val="single"/>
        </w:rPr>
        <w:t>a national defense report</w:t>
      </w:r>
      <w:r w:rsidRPr="009C4144">
        <w:rPr>
          <w:u w:val="single"/>
        </w:rPr>
        <w:t xml:space="preserve"> that </w:t>
      </w:r>
      <w:r w:rsidRPr="005035CB">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5035CB">
        <w:rPr>
          <w:b/>
          <w:highlight w:val="cyan"/>
          <w:u w:val="single"/>
        </w:rPr>
        <w:t>China is</w:t>
      </w:r>
      <w:r w:rsidRPr="005A3118">
        <w:rPr>
          <w:b/>
          <w:u w:val="single"/>
        </w:rPr>
        <w:t xml:space="preserve"> quite </w:t>
      </w:r>
      <w:r w:rsidRPr="005035CB">
        <w:rPr>
          <w:b/>
          <w:highlight w:val="cyan"/>
          <w:u w:val="single"/>
        </w:rPr>
        <w:t>aggressive</w:t>
      </w:r>
      <w:r w:rsidRPr="005A3118">
        <w:rPr>
          <w:b/>
          <w:u w:val="single"/>
        </w:rPr>
        <w:t xml:space="preserve"> </w:t>
      </w:r>
      <w:r w:rsidRPr="005035CB">
        <w:rPr>
          <w:b/>
          <w:highlight w:val="cyan"/>
          <w:u w:val="single"/>
        </w:rPr>
        <w:t>regarding its claims to</w:t>
      </w:r>
      <w:r w:rsidRPr="005A3118">
        <w:rPr>
          <w:b/>
          <w:u w:val="single"/>
        </w:rPr>
        <w:t xml:space="preserve"> territories in the </w:t>
      </w:r>
      <w:r w:rsidRPr="005035CB">
        <w:rPr>
          <w:b/>
          <w:highlight w:val="cyan"/>
          <w:u w:val="single"/>
        </w:rPr>
        <w:t>S</w:t>
      </w:r>
      <w:r w:rsidRPr="005A3118">
        <w:rPr>
          <w:b/>
          <w:u w:val="single"/>
        </w:rPr>
        <w:t xml:space="preserve">outh </w:t>
      </w:r>
      <w:r w:rsidRPr="005035CB">
        <w:rPr>
          <w:b/>
          <w:highlight w:val="cyan"/>
          <w:u w:val="single"/>
        </w:rPr>
        <w:t>C</w:t>
      </w:r>
      <w:r w:rsidRPr="005A3118">
        <w:rPr>
          <w:b/>
          <w:u w:val="single"/>
        </w:rPr>
        <w:t xml:space="preserve">hina </w:t>
      </w:r>
      <w:r w:rsidRPr="005035CB">
        <w:rPr>
          <w:b/>
          <w:highlight w:val="cyan"/>
          <w:u w:val="single"/>
        </w:rPr>
        <w:t>S</w:t>
      </w:r>
      <w:r w:rsidRPr="005A3118">
        <w:rPr>
          <w:b/>
          <w:u w:val="single"/>
        </w:rPr>
        <w:t>ea</w:t>
      </w:r>
      <w:r w:rsidRPr="005A3118">
        <w:rPr>
          <w:u w:val="single"/>
        </w:rPr>
        <w:t xml:space="preserve">. </w:t>
      </w:r>
      <w:r w:rsidRPr="005035CB">
        <w:rPr>
          <w:highlight w:val="cyan"/>
          <w:u w:val="single"/>
        </w:rPr>
        <w:t>One of the most hotly disputed assertions is</w:t>
      </w:r>
      <w:r w:rsidRPr="005A3118">
        <w:rPr>
          <w:u w:val="single"/>
        </w:rPr>
        <w:t xml:space="preserve"> its </w:t>
      </w:r>
      <w:r w:rsidRPr="005035CB">
        <w:rPr>
          <w:highlight w:val="cyan"/>
          <w:u w:val="single"/>
        </w:rPr>
        <w:t>sovereignty over the Spratly Islands and areas close to</w:t>
      </w:r>
      <w:r>
        <w:t xml:space="preserve"> the Philippine island of </w:t>
      </w:r>
      <w:r w:rsidRPr="005035CB">
        <w:rPr>
          <w:highlight w:val="cyan"/>
          <w:u w:val="single"/>
        </w:rPr>
        <w:t>Palawan</w:t>
      </w:r>
      <w:r w:rsidRPr="005A3118">
        <w:rPr>
          <w:u w:val="single"/>
        </w:rPr>
        <w:t xml:space="preserve">, which is </w:t>
      </w:r>
      <w:r w:rsidRPr="005035CB">
        <w:rPr>
          <w:highlight w:val="cyan"/>
          <w:u w:val="single"/>
        </w:rPr>
        <w:t>contested by the Philippines</w:t>
      </w:r>
      <w:r>
        <w:t xml:space="preserve"> among other countries (Beckman 2012). </w:t>
      </w:r>
      <w:r w:rsidRPr="005035CB">
        <w:rPr>
          <w:highlight w:val="cyan"/>
          <w:u w:val="single"/>
        </w:rPr>
        <w:t>With</w:t>
      </w:r>
      <w:r w:rsidRPr="005A3118">
        <w:rPr>
          <w:u w:val="single"/>
        </w:rPr>
        <w:t xml:space="preserve"> </w:t>
      </w:r>
      <w:r>
        <w:t xml:space="preserve">Chinese Premier </w:t>
      </w:r>
      <w:r w:rsidRPr="005035CB">
        <w:rPr>
          <w:highlight w:val="cyan"/>
          <w:u w:val="single"/>
        </w:rPr>
        <w:t>Wen Jiabao's</w:t>
      </w:r>
      <w:r w:rsidRPr="005A3118">
        <w:rPr>
          <w:u w:val="single"/>
        </w:rPr>
        <w:t xml:space="preserve"> </w:t>
      </w:r>
      <w:r>
        <w:t xml:space="preserve">recent </w:t>
      </w:r>
      <w:r w:rsidRPr="005035CB">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5035CB">
        <w:rPr>
          <w:highlight w:val="cyan"/>
          <w:u w:val="single"/>
        </w:rPr>
        <w:t>local wars</w:t>
      </w:r>
      <w:r>
        <w:t xml:space="preserve"> under information age conditions,” </w:t>
      </w:r>
      <w:r w:rsidRPr="005A3118">
        <w:rPr>
          <w:u w:val="single"/>
        </w:rPr>
        <w:t xml:space="preserve">it is not surprising that </w:t>
      </w:r>
      <w:r w:rsidRPr="005035CB">
        <w:rPr>
          <w:b/>
          <w:highlight w:val="cyan"/>
          <w:u w:val="single"/>
        </w:rPr>
        <w:t>states</w:t>
      </w:r>
      <w:r w:rsidRPr="005A3118">
        <w:rPr>
          <w:b/>
          <w:u w:val="single"/>
        </w:rPr>
        <w:t xml:space="preserve"> in the region </w:t>
      </w:r>
      <w:r w:rsidRPr="005035CB">
        <w:rPr>
          <w:b/>
          <w:highlight w:val="cyan"/>
          <w:u w:val="single"/>
        </w:rPr>
        <w:t>are on edge</w:t>
      </w:r>
      <w:r w:rsidRPr="005A3118">
        <w:rPr>
          <w:u w:val="single"/>
        </w:rPr>
        <w:t>.</w:t>
      </w:r>
      <w:r>
        <w:t xml:space="preserve">72 Last October, </w:t>
      </w:r>
      <w:r w:rsidRPr="005035CB">
        <w:rPr>
          <w:b/>
          <w:highlight w:val="cyan"/>
          <w:u w:val="single"/>
        </w:rPr>
        <w:t>Chinese news reported</w:t>
      </w:r>
      <w:r w:rsidRPr="005A3118">
        <w:rPr>
          <w:b/>
          <w:u w:val="single"/>
        </w:rPr>
        <w:t xml:space="preserve"> that </w:t>
      </w:r>
      <w:r w:rsidRPr="005035CB">
        <w:rPr>
          <w:b/>
          <w:highlight w:val="cyan"/>
          <w:u w:val="single"/>
        </w:rPr>
        <w:t>states</w:t>
      </w:r>
      <w:r w:rsidRPr="005A3118">
        <w:rPr>
          <w:b/>
          <w:u w:val="single"/>
        </w:rPr>
        <w:t xml:space="preserve"> with which China has territorial disputes </w:t>
      </w:r>
      <w:r w:rsidRPr="005035CB">
        <w:rPr>
          <w:b/>
          <w:highlight w:val="cyan"/>
          <w:u w:val="single"/>
        </w:rPr>
        <w:t>should</w:t>
      </w:r>
      <w:r w:rsidRPr="005A3118">
        <w:rPr>
          <w:b/>
          <w:u w:val="single"/>
        </w:rPr>
        <w:t xml:space="preserve"> “mentally </w:t>
      </w:r>
      <w:r w:rsidRPr="005035CB">
        <w:rPr>
          <w:b/>
          <w:highlight w:val="cyan"/>
          <w:u w:val="single"/>
        </w:rPr>
        <w:t>prepare for</w:t>
      </w:r>
      <w:r w:rsidRPr="005A3118">
        <w:rPr>
          <w:b/>
          <w:u w:val="single"/>
        </w:rPr>
        <w:t xml:space="preserve"> the </w:t>
      </w:r>
      <w:r w:rsidRPr="00AC13DB">
        <w:rPr>
          <w:rStyle w:val="Emphasis"/>
        </w:rPr>
        <w:t xml:space="preserve">sounds of </w:t>
      </w:r>
      <w:r w:rsidRPr="005035CB">
        <w:rPr>
          <w:rStyle w:val="Emphasis"/>
          <w:highlight w:val="cyan"/>
        </w:rPr>
        <w:t>cannons</w:t>
      </w:r>
      <w:r>
        <w:t>.”73</w:t>
      </w:r>
    </w:p>
    <w:p w14:paraId="40749712" w14:textId="77777777" w:rsidR="009406EA" w:rsidRDefault="009406EA" w:rsidP="009406EA">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5035CB">
        <w:rPr>
          <w:b/>
          <w:highlight w:val="cyan"/>
          <w:u w:val="single"/>
        </w:rPr>
        <w:t>China is focused on</w:t>
      </w:r>
      <w:r w:rsidRPr="005A3118">
        <w:rPr>
          <w:b/>
          <w:u w:val="single"/>
        </w:rPr>
        <w:t xml:space="preserve"> the development of </w:t>
      </w:r>
      <w:r w:rsidRPr="005035CB">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5035CB">
        <w:rPr>
          <w:rStyle w:val="Emphasis"/>
          <w:highlight w:val="cyan"/>
        </w:rPr>
        <w:t>Such technology would</w:t>
      </w:r>
      <w:r w:rsidRPr="005035CB">
        <w:rPr>
          <w:highlight w:val="cyan"/>
        </w:rPr>
        <w:t xml:space="preserve"> </w:t>
      </w:r>
      <w:r w:rsidRPr="00A26857">
        <w:t>likely</w:t>
      </w:r>
      <w:r>
        <w:t xml:space="preserve"> </w:t>
      </w:r>
      <w:r w:rsidRPr="005035CB">
        <w:rPr>
          <w:rStyle w:val="Emphasis"/>
          <w:highlight w:val="cyan"/>
        </w:rPr>
        <w:t>be used in preventive self-defense</w:t>
      </w:r>
      <w:r>
        <w:t xml:space="preserve"> against terrorists </w:t>
      </w:r>
      <w:r w:rsidRPr="005035CB">
        <w:rPr>
          <w:rStyle w:val="Emphasis"/>
          <w:highlight w:val="cyan"/>
        </w:rPr>
        <w:t>along China's borders</w:t>
      </w:r>
      <w:r>
        <w:t xml:space="preserve">.77 Reports suggest that </w:t>
      </w:r>
      <w:r w:rsidRPr="005035CB">
        <w:rPr>
          <w:rStyle w:val="Emphasis"/>
          <w:highlight w:val="cyan"/>
        </w:rPr>
        <w:t>after seeing</w:t>
      </w:r>
      <w:r w:rsidRPr="005A3118">
        <w:t xml:space="preserve"> the critical </w:t>
      </w:r>
      <w:r w:rsidRPr="005035CB">
        <w:rPr>
          <w:rStyle w:val="Emphasis"/>
          <w:highlight w:val="cyan"/>
        </w:rPr>
        <w:t>use of drones by the</w:t>
      </w:r>
      <w:r w:rsidRPr="005A3118">
        <w:rPr>
          <w:rStyle w:val="Emphasis"/>
        </w:rPr>
        <w:t xml:space="preserve"> </w:t>
      </w:r>
      <w:r w:rsidRPr="005035CB">
        <w:rPr>
          <w:rStyle w:val="Emphasis"/>
          <w:highlight w:val="cyan"/>
        </w:rPr>
        <w:t>U</w:t>
      </w:r>
      <w:r>
        <w:t xml:space="preserve">nited </w:t>
      </w:r>
      <w:r w:rsidRPr="005035CB">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14:paraId="53D4705E" w14:textId="77777777" w:rsidR="009406EA" w:rsidRDefault="009406EA" w:rsidP="009406EA">
      <w:r>
        <w:t xml:space="preserve">In each of the cases under review, </w:t>
      </w:r>
      <w:r w:rsidRPr="005A3118">
        <w:rPr>
          <w:b/>
          <w:u w:val="single"/>
        </w:rPr>
        <w:t xml:space="preserve">the </w:t>
      </w:r>
      <w:r w:rsidRPr="005035CB">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5035CB">
        <w:rPr>
          <w:highlight w:val="cyan"/>
          <w:u w:val="single"/>
        </w:rPr>
        <w:t>strategies</w:t>
      </w:r>
      <w:r>
        <w:t xml:space="preserve"> in all four cases </w:t>
      </w:r>
      <w:r w:rsidRPr="005035CB">
        <w:rPr>
          <w:highlight w:val="cyan"/>
          <w:u w:val="single"/>
        </w:rPr>
        <w:t>are tied to a concurrent trend toward states’ acquiring</w:t>
      </w:r>
      <w:r>
        <w:t xml:space="preserve"> unmanned systems, or </w:t>
      </w:r>
      <w:r w:rsidRPr="005035CB">
        <w:rPr>
          <w:highlight w:val="cyan"/>
          <w:u w:val="single"/>
        </w:rPr>
        <w:t>drones</w:t>
      </w:r>
      <w:r>
        <w:t xml:space="preserve"> for precision strikes and real-time surveillance. Political and military elites have demonstrated a desire to successfully harness sophisticated new RMA technology, </w:t>
      </w:r>
      <w:r w:rsidRPr="005035CB">
        <w:rPr>
          <w:highlight w:val="cyan"/>
          <w:u w:val="single"/>
        </w:rPr>
        <w:t>after</w:t>
      </w:r>
      <w:r>
        <w:t xml:space="preserve"> having </w:t>
      </w:r>
      <w:r w:rsidRPr="005035CB">
        <w:rPr>
          <w:highlight w:val="cyan"/>
          <w:u w:val="single"/>
        </w:rPr>
        <w:t>observed US</w:t>
      </w:r>
      <w:r w:rsidRPr="005A3118">
        <w:rPr>
          <w:u w:val="single"/>
        </w:rPr>
        <w:t xml:space="preserve"> success</w:t>
      </w:r>
      <w:r>
        <w:t xml:space="preserve"> in this area.</w:t>
      </w:r>
    </w:p>
    <w:p w14:paraId="17E7B665" w14:textId="77777777" w:rsidR="009406EA" w:rsidRDefault="009406EA" w:rsidP="009406EA">
      <w:r>
        <w:t xml:space="preserve">Alongside our analysis of state rhetoric, </w:t>
      </w:r>
      <w:r w:rsidRPr="005A3118">
        <w:rPr>
          <w:b/>
          <w:u w:val="single"/>
        </w:rPr>
        <w:t xml:space="preserve">these changes in </w:t>
      </w:r>
      <w:r w:rsidRPr="005035CB">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14:paraId="2F4CF7EA" w14:textId="77777777" w:rsidR="009406EA" w:rsidRDefault="009406EA" w:rsidP="009406EA">
      <w:pPr>
        <w:rPr>
          <w:b/>
          <w:u w:val="single"/>
        </w:rPr>
      </w:pPr>
      <w:r>
        <w:t xml:space="preserve">Taken together, though, </w:t>
      </w:r>
      <w:r w:rsidRPr="005035CB">
        <w:rPr>
          <w:highlight w:val="cyan"/>
          <w:u w:val="single"/>
        </w:rPr>
        <w:t>in terms of</w:t>
      </w:r>
      <w:r>
        <w:t xml:space="preserve"> their position on </w:t>
      </w:r>
      <w:r w:rsidRPr="005A3118">
        <w:rPr>
          <w:u w:val="single"/>
        </w:rPr>
        <w:t xml:space="preserve">the idea of </w:t>
      </w:r>
      <w:r w:rsidRPr="005035CB">
        <w:rPr>
          <w:highlight w:val="cyan"/>
          <w:u w:val="single"/>
        </w:rPr>
        <w:t>preventive self-defense</w:t>
      </w:r>
      <w:r>
        <w:t xml:space="preserve">, our findings suggest two similarities. First, </w:t>
      </w:r>
      <w:r w:rsidRPr="005035CB">
        <w:rPr>
          <w:b/>
          <w:highlight w:val="cyan"/>
          <w:u w:val="single"/>
        </w:rPr>
        <w:t>in all</w:t>
      </w:r>
      <w:r>
        <w:t xml:space="preserve"> four </w:t>
      </w:r>
      <w:r w:rsidRPr="005035CB">
        <w:rPr>
          <w:b/>
          <w:highlight w:val="cyan"/>
          <w:u w:val="single"/>
        </w:rPr>
        <w:t>cases</w:t>
      </w:r>
      <w:r>
        <w:t xml:space="preserve"> reviewed here, </w:t>
      </w:r>
      <w:r w:rsidRPr="005035CB">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14:paraId="36CFA0D4" w14:textId="77777777" w:rsidR="009406EA" w:rsidRDefault="009406EA" w:rsidP="009406EA">
      <w:pPr>
        <w:rPr>
          <w:b/>
          <w:u w:val="single"/>
        </w:rPr>
      </w:pPr>
    </w:p>
    <w:p w14:paraId="5659B02B" w14:textId="77777777" w:rsidR="009406EA" w:rsidRPr="00054E0C" w:rsidRDefault="009406EA" w:rsidP="009406EA"/>
    <w:p w14:paraId="49C84294" w14:textId="77777777" w:rsidR="009406EA" w:rsidRDefault="009406EA" w:rsidP="009406EA">
      <w:pPr>
        <w:pStyle w:val="Tag2"/>
      </w:pPr>
      <w:r>
        <w:t>SCS conflict causes extinction</w:t>
      </w:r>
    </w:p>
    <w:p w14:paraId="22AF0341" w14:textId="77777777" w:rsidR="009406EA" w:rsidRPr="000713F8" w:rsidRDefault="009406EA" w:rsidP="009406EA">
      <w:r>
        <w:rPr>
          <w:rStyle w:val="CiteChar"/>
        </w:rPr>
        <w:t>Wittner 11</w:t>
      </w:r>
      <w:r w:rsidRPr="000713F8">
        <w:t xml:space="preserve"> </w:t>
      </w:r>
      <w:r w:rsidRPr="000713F8">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6" w:history="1">
        <w:r w:rsidRPr="000713F8">
          <w:rPr>
            <w:szCs w:val="20"/>
          </w:rPr>
          <w:t>www.huntingtonnews.net/14446</w:t>
        </w:r>
      </w:hyperlink>
      <w:r w:rsidRPr="000713F8">
        <w:rPr>
          <w:szCs w:val="20"/>
        </w:rPr>
        <w:t>)</w:t>
      </w:r>
    </w:p>
    <w:p w14:paraId="2F1CA623" w14:textId="77777777" w:rsidR="009406EA" w:rsidRPr="00B16D35" w:rsidRDefault="009406EA" w:rsidP="009406EA">
      <w:pPr>
        <w:rPr>
          <w:rStyle w:val="Emphasis"/>
          <w:b w:val="0"/>
        </w:rPr>
      </w:pPr>
    </w:p>
    <w:p w14:paraId="791E582A" w14:textId="77777777" w:rsidR="009406EA" w:rsidRPr="00063DF6" w:rsidRDefault="009406EA" w:rsidP="009406EA">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 xml:space="preserve">The current </w:t>
      </w:r>
      <w:r w:rsidRPr="00662D4A">
        <w:rPr>
          <w:rStyle w:val="BoldUnderline"/>
        </w:rPr>
        <w:t>deterioration of U.S. relations with China might end up providing</w:t>
      </w:r>
      <w:r>
        <w:rPr>
          <w:rStyle w:val="BoldUnderline"/>
        </w:rPr>
        <w:t xml:space="preserve"> us with yet another example of this phenomenon</w:t>
      </w:r>
      <w:r w:rsidRPr="00063DF6">
        <w:t xml:space="preserve">. </w:t>
      </w:r>
      <w:r>
        <w:rPr>
          <w:rStyle w:val="StyleBoldUnderline"/>
        </w:rPr>
        <w:t xml:space="preserve">The </w:t>
      </w:r>
      <w:r w:rsidRPr="005035CB">
        <w:rPr>
          <w:rStyle w:val="BoldUnderline"/>
          <w:highlight w:val="cyan"/>
        </w:rPr>
        <w:t>gathering tension</w:t>
      </w:r>
      <w:r w:rsidRPr="005035CB">
        <w:rPr>
          <w:rStyle w:val="StyleBoldUnderline"/>
          <w:highlight w:val="cyan"/>
        </w:rPr>
        <w:t xml:space="preserve"> between the U</w:t>
      </w:r>
      <w:r>
        <w:rPr>
          <w:rStyle w:val="StyleBoldUnderline"/>
        </w:rPr>
        <w:t xml:space="preserve">nited </w:t>
      </w:r>
      <w:r w:rsidRPr="005035CB">
        <w:rPr>
          <w:rStyle w:val="StyleBoldUnderline"/>
          <w:highlight w:val="cyan"/>
        </w:rPr>
        <w:t>S</w:t>
      </w:r>
      <w:r>
        <w:rPr>
          <w:rStyle w:val="StyleBoldUnderline"/>
        </w:rPr>
        <w:t xml:space="preserve">tates </w:t>
      </w:r>
      <w:r w:rsidRPr="005035CB">
        <w:rPr>
          <w:rStyle w:val="StyleBoldUnderline"/>
          <w:highlight w:val="cyan"/>
        </w:rPr>
        <w:t xml:space="preserve">and China </w:t>
      </w:r>
      <w:r w:rsidRPr="005035CB">
        <w:rPr>
          <w:rStyle w:val="BoldUnderline"/>
          <w:highlight w:val="cyan"/>
        </w:rPr>
        <w:t>is clear</w:t>
      </w:r>
      <w:r>
        <w:rPr>
          <w:rStyle w:val="StyleBoldUnderline"/>
        </w:rPr>
        <w:t xml:space="preserve"> </w:t>
      </w:r>
      <w:r w:rsidRPr="00063DF6">
        <w:t xml:space="preserve">enough. Disturbed by China’s growing economic and military strength, </w:t>
      </w:r>
      <w:r w:rsidRPr="005035CB">
        <w:rPr>
          <w:rStyle w:val="BoldUnderline"/>
          <w:highlight w:val="cyan"/>
        </w:rPr>
        <w:t>the U.S</w:t>
      </w:r>
      <w:r w:rsidRPr="005035CB">
        <w:rPr>
          <w:rStyle w:val="StyleBoldUnderline"/>
          <w:highlight w:val="cyan"/>
        </w:rPr>
        <w:t>.</w:t>
      </w:r>
      <w:r>
        <w:rPr>
          <w:rStyle w:val="StyleBoldUnderline"/>
        </w:rPr>
        <w:t xml:space="preserve"> government </w:t>
      </w:r>
      <w:r w:rsidRPr="005035CB">
        <w:rPr>
          <w:rStyle w:val="StyleBoldUnderline"/>
          <w:highlight w:val="cyan"/>
        </w:rPr>
        <w:t xml:space="preserve">recently </w:t>
      </w:r>
      <w:r w:rsidRPr="005035CB">
        <w:rPr>
          <w:rStyle w:val="BoldUnderline"/>
          <w:highlight w:val="cyan"/>
        </w:rPr>
        <w:t>challenged China’s claims in the South China Sea,</w:t>
      </w:r>
      <w:r w:rsidRPr="005035CB">
        <w:rPr>
          <w:highlight w:val="cyan"/>
        </w:rPr>
        <w:t xml:space="preserve"> </w:t>
      </w:r>
      <w:r w:rsidRPr="005035CB">
        <w:rPr>
          <w:rStyle w:val="StyleBoldUnderline"/>
          <w:highlight w:val="cyan"/>
        </w:rPr>
        <w:t>increased</w:t>
      </w:r>
      <w:r w:rsidRPr="00063DF6">
        <w:t xml:space="preserve"> the U.S. </w:t>
      </w:r>
      <w:r w:rsidRPr="005035CB">
        <w:rPr>
          <w:rStyle w:val="StyleBoldUnderline"/>
          <w:highlight w:val="cyan"/>
        </w:rPr>
        <w:t>military presence</w:t>
      </w:r>
      <w:r w:rsidRPr="00063DF6">
        <w:t xml:space="preserve"> in Australia, </w:t>
      </w:r>
      <w:r w:rsidRPr="005035CB">
        <w:rPr>
          <w:rStyle w:val="StyleBoldUnderline"/>
          <w:highlight w:val="cyan"/>
        </w:rPr>
        <w:t>and</w:t>
      </w:r>
      <w:r>
        <w:rPr>
          <w:rStyle w:val="StyleBoldUnderline"/>
        </w:rPr>
        <w:t xml:space="preserve"> deepened U.S. </w:t>
      </w:r>
      <w:r w:rsidRPr="005035CB">
        <w:rPr>
          <w:rStyle w:val="StyleBoldUnderline"/>
          <w:highlight w:val="cyan"/>
        </w:rPr>
        <w:t>military ties</w:t>
      </w:r>
      <w:r>
        <w:rPr>
          <w:rStyle w:val="StyleBoldUnderline"/>
        </w:rPr>
        <w:t xml:space="preserve"> with other nations in the Pacific region</w:t>
      </w:r>
      <w:r w:rsidRPr="00063DF6">
        <w:t xml:space="preserve">. According to Secretary of State Hillary Clinton, the United States was “asserting our own position as a Pacific power.” But </w:t>
      </w:r>
      <w:r w:rsidRPr="005035CB">
        <w:rPr>
          <w:rStyle w:val="BoldUnderline"/>
          <w:highlight w:val="cyan"/>
        </w:rPr>
        <w:t>need this lead to nuclear war</w:t>
      </w:r>
      <w:r w:rsidRPr="00063DF6">
        <w:t xml:space="preserve">? </w:t>
      </w:r>
      <w:r w:rsidRPr="005035CB">
        <w:rPr>
          <w:rStyle w:val="StyleBoldUnderline"/>
          <w:highlight w:val="cyan"/>
        </w:rPr>
        <w:t>Not necessarily</w:t>
      </w:r>
      <w:r w:rsidRPr="00063DF6">
        <w:t xml:space="preserve">. And </w:t>
      </w:r>
      <w:r>
        <w:rPr>
          <w:rStyle w:val="StyleBoldUnderline"/>
        </w:rPr>
        <w:t>yet</w:t>
      </w:r>
      <w:r w:rsidRPr="00063DF6">
        <w:t xml:space="preserve">, </w:t>
      </w:r>
      <w:r w:rsidRPr="005035CB">
        <w:rPr>
          <w:rStyle w:val="Box"/>
          <w:highlight w:val="cyan"/>
        </w:rPr>
        <w:t>there are signs</w:t>
      </w:r>
      <w:r>
        <w:rPr>
          <w:rStyle w:val="Box"/>
        </w:rPr>
        <w:t xml:space="preserve"> that </w:t>
      </w:r>
      <w:r w:rsidRPr="005035CB">
        <w:rPr>
          <w:rStyle w:val="Box"/>
          <w:highlight w:val="cyan"/>
        </w:rPr>
        <w:t>it could</w:t>
      </w:r>
      <w:r>
        <w:rPr>
          <w:rStyle w:val="Box"/>
        </w:rPr>
        <w:t>.</w:t>
      </w:r>
      <w:r w:rsidRPr="00063DF6">
        <w:t xml:space="preserve"> After all, </w:t>
      </w:r>
      <w:r>
        <w:rPr>
          <w:rStyle w:val="BoldUnderline"/>
        </w:rPr>
        <w:t xml:space="preserve">both </w:t>
      </w:r>
      <w:r w:rsidRPr="005035CB">
        <w:rPr>
          <w:rStyle w:val="BoldUnderline"/>
          <w:highlight w:val="cyan"/>
        </w:rPr>
        <w:t>the U</w:t>
      </w:r>
      <w:r>
        <w:rPr>
          <w:rStyle w:val="BoldUnderline"/>
        </w:rPr>
        <w:t xml:space="preserve">nited </w:t>
      </w:r>
      <w:r w:rsidRPr="005035CB">
        <w:rPr>
          <w:rStyle w:val="BoldUnderline"/>
          <w:highlight w:val="cyan"/>
        </w:rPr>
        <w:t>S</w:t>
      </w:r>
      <w:r>
        <w:rPr>
          <w:rStyle w:val="BoldUnderline"/>
        </w:rPr>
        <w:t xml:space="preserve">tates </w:t>
      </w:r>
      <w:r w:rsidRPr="005035CB">
        <w:rPr>
          <w:rStyle w:val="BoldUnderline"/>
          <w:highlight w:val="cyan"/>
        </w:rPr>
        <w:t xml:space="preserve">and China possess </w:t>
      </w:r>
      <w:r w:rsidRPr="005035CB">
        <w:rPr>
          <w:rStyle w:val="Box"/>
          <w:highlight w:val="cyan"/>
        </w:rPr>
        <w:t>large numbers of nuclear weapons.</w:t>
      </w:r>
      <w:r w:rsidRPr="005035CB">
        <w:rPr>
          <w:highlight w:val="cyan"/>
        </w:rPr>
        <w:t xml:space="preserve"> </w:t>
      </w:r>
      <w:r w:rsidRPr="005035CB">
        <w:rPr>
          <w:rStyle w:val="StyleBoldUnderline"/>
          <w:highlight w:val="cyan"/>
        </w:rPr>
        <w:t>The U.S. government threatened to attack China</w:t>
      </w:r>
      <w:r>
        <w:rPr>
          <w:rStyle w:val="StyleBoldUnderline"/>
        </w:rPr>
        <w:t xml:space="preserve"> with nuclear weapons </w:t>
      </w:r>
      <w:r w:rsidRPr="005035CB">
        <w:rPr>
          <w:rStyle w:val="StyleBoldUnderline"/>
          <w:highlight w:val="cyan"/>
        </w:rPr>
        <w:t>during the Korean War and</w:t>
      </w:r>
      <w:r>
        <w:rPr>
          <w:rStyle w:val="StyleBoldUnderline"/>
        </w:rPr>
        <w:t xml:space="preserve">, later, during the conflict </w:t>
      </w:r>
      <w:r w:rsidRPr="005035CB">
        <w:rPr>
          <w:rStyle w:val="StyleBoldUnderline"/>
          <w:highlight w:val="cyan"/>
        </w:rPr>
        <w:t>over</w:t>
      </w:r>
      <w:r>
        <w:rPr>
          <w:rStyle w:val="StyleBoldUnderline"/>
        </w:rPr>
        <w:t xml:space="preserve"> the future of China’s offshore islands, </w:t>
      </w:r>
      <w:r w:rsidRPr="005035CB">
        <w:rPr>
          <w:rStyle w:val="StyleBoldUnderline"/>
          <w:highlight w:val="cyan"/>
        </w:rPr>
        <w:t>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5035CB">
        <w:rPr>
          <w:rStyle w:val="StyleBoldUnderline"/>
          <w:highlight w:val="cyan"/>
        </w:rPr>
        <w:t>the Kargil War</w:t>
      </w:r>
      <w:r w:rsidRPr="00063DF6">
        <w:t xml:space="preserve"> of 1999, </w:t>
      </w:r>
      <w:r w:rsidRPr="005035CB">
        <w:rPr>
          <w:rStyle w:val="StyleBoldUnderline"/>
          <w:highlight w:val="cyan"/>
        </w:rPr>
        <w:t>between</w:t>
      </w:r>
      <w:r w:rsidRPr="00063DF6">
        <w:t xml:space="preserve"> nuclear-armed </w:t>
      </w:r>
      <w:r w:rsidRPr="005035CB">
        <w:rPr>
          <w:rStyle w:val="StyleBoldUnderline"/>
          <w:highlight w:val="cyan"/>
        </w:rPr>
        <w:t>India and</w:t>
      </w:r>
      <w:r w:rsidRPr="00063DF6">
        <w:t xml:space="preserve"> nuclear-armed </w:t>
      </w:r>
      <w:r w:rsidRPr="005035CB">
        <w:rPr>
          <w:rStyle w:val="StyleBoldUnderline"/>
          <w:highlight w:val="cyan"/>
        </w:rPr>
        <w:t>Pakistan</w:t>
      </w:r>
      <w:r w:rsidRPr="005035CB">
        <w:rPr>
          <w:highlight w:val="cyan"/>
        </w:rPr>
        <w:t xml:space="preserve">, </w:t>
      </w:r>
      <w:r w:rsidRPr="005035CB">
        <w:rPr>
          <w:rStyle w:val="StyleBoldUnderline"/>
          <w:highlight w:val="cyan"/>
        </w:rPr>
        <w:t>should convince us</w:t>
      </w:r>
      <w:r>
        <w:rPr>
          <w:rStyle w:val="StyleBoldUnderline"/>
        </w:rPr>
        <w:t xml:space="preserve"> that </w:t>
      </w:r>
      <w:r w:rsidRPr="005035CB">
        <w:rPr>
          <w:rStyle w:val="StyleBoldUnderline"/>
          <w:highlight w:val="cyan"/>
        </w:rPr>
        <w:t>such wars can occur</w:t>
      </w:r>
      <w:r w:rsidRPr="00063DF6">
        <w:t xml:space="preserve">. Indeed, </w:t>
      </w:r>
      <w:r>
        <w:rPr>
          <w:rStyle w:val="StyleBoldUnderline"/>
        </w:rPr>
        <w:t xml:space="preserve">in </w:t>
      </w:r>
      <w:r w:rsidRPr="005035CB">
        <w:rPr>
          <w:rStyle w:val="StyleBoldUnderline"/>
          <w:highlight w:val="cyan"/>
        </w:rPr>
        <w:t>that</w:t>
      </w:r>
      <w:r>
        <w:rPr>
          <w:rStyle w:val="StyleBoldUnderline"/>
        </w:rPr>
        <w:t xml:space="preserve"> case, the </w:t>
      </w:r>
      <w:r w:rsidRPr="005035CB">
        <w:rPr>
          <w:rStyle w:val="StyleBoldUnderline"/>
          <w:highlight w:val="cyan"/>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5035CB">
        <w:rPr>
          <w:rStyle w:val="StyleBoldUnderline"/>
          <w:highlight w:val="cyan"/>
        </w:rPr>
        <w:t>nuclear attack by China would immediately slaughter</w:t>
      </w:r>
      <w:r>
        <w:rPr>
          <w:rStyle w:val="StyleBoldUnderline"/>
        </w:rPr>
        <w:t xml:space="preserve"> at least </w:t>
      </w:r>
      <w:r w:rsidRPr="005035CB">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5035CB">
        <w:rPr>
          <w:rStyle w:val="BoldUnderline"/>
          <w:highlight w:val="cyan"/>
        </w:rPr>
        <w:t>Both nations would be reduced to</w:t>
      </w:r>
      <w:r>
        <w:rPr>
          <w:rStyle w:val="BoldUnderline"/>
        </w:rPr>
        <w:t xml:space="preserve"> smoldering, </w:t>
      </w:r>
      <w:r w:rsidRPr="005035CB">
        <w:rPr>
          <w:rStyle w:val="BoldUnderline"/>
          <w:highlight w:val="cyan"/>
        </w:rPr>
        <w:t>radioactive wastelands</w:t>
      </w:r>
      <w:r w:rsidRPr="00063DF6">
        <w:t xml:space="preserve">. Also, </w:t>
      </w:r>
      <w:r>
        <w:rPr>
          <w:rStyle w:val="BoldUnderline"/>
        </w:rPr>
        <w:t xml:space="preserve">radioactive </w:t>
      </w:r>
      <w:r w:rsidRPr="005035CB">
        <w:rPr>
          <w:rStyle w:val="BoldUnderline"/>
          <w:highlight w:val="cyan"/>
        </w:rPr>
        <w:t>debris sent aloft</w:t>
      </w:r>
      <w:r>
        <w:rPr>
          <w:rStyle w:val="BoldUnderline"/>
        </w:rPr>
        <w:t xml:space="preserve"> by the nuclear explosions </w:t>
      </w:r>
      <w:r w:rsidRPr="005035CB">
        <w:rPr>
          <w:rStyle w:val="BoldUnderline"/>
          <w:highlight w:val="cyan"/>
        </w:rPr>
        <w:t xml:space="preserve">would </w:t>
      </w:r>
      <w:r w:rsidRPr="005035CB">
        <w:rPr>
          <w:rStyle w:val="Box"/>
          <w:highlight w:val="cyan"/>
        </w:rPr>
        <w:t>blot out the sun</w:t>
      </w:r>
      <w:r w:rsidRPr="005035CB">
        <w:rPr>
          <w:rStyle w:val="BoldUnderline"/>
          <w:highlight w:val="cyan"/>
        </w:rPr>
        <w:t xml:space="preserve"> and bring on</w:t>
      </w:r>
      <w:r>
        <w:rPr>
          <w:rStyle w:val="BoldUnderline"/>
        </w:rPr>
        <w:t xml:space="preserve"> a </w:t>
      </w:r>
      <w:r>
        <w:rPr>
          <w:rStyle w:val="Box"/>
        </w:rPr>
        <w:t>“</w:t>
      </w:r>
      <w:r w:rsidRPr="005035CB">
        <w:rPr>
          <w:rStyle w:val="Box"/>
          <w:highlight w:val="cyan"/>
        </w:rPr>
        <w:t>nuclear winter” around the globe—destroying agriculture,</w:t>
      </w:r>
      <w:r w:rsidRPr="000A03CB">
        <w:rPr>
          <w:rStyle w:val="Box"/>
        </w:rPr>
        <w:t xml:space="preserve"> </w:t>
      </w:r>
      <w:r w:rsidRPr="005035CB">
        <w:rPr>
          <w:rStyle w:val="Box"/>
          <w:highlight w:val="cyan"/>
        </w:rPr>
        <w:t>creating</w:t>
      </w:r>
      <w:r w:rsidRPr="000A03CB">
        <w:rPr>
          <w:rStyle w:val="Box"/>
        </w:rPr>
        <w:t xml:space="preserve"> worldwide </w:t>
      </w:r>
      <w:r w:rsidRPr="005035CB">
        <w:rPr>
          <w:rStyle w:val="Box"/>
          <w:highlight w:val="cyan"/>
        </w:rPr>
        <w:t>famine, and generating chaos</w:t>
      </w:r>
      <w:r w:rsidRPr="000A03CB">
        <w:rPr>
          <w:rStyle w:val="Box"/>
        </w:rPr>
        <w:t xml:space="preserve"> and destruction</w:t>
      </w:r>
      <w:r>
        <w:rPr>
          <w:rStyle w:val="Box"/>
        </w:rPr>
        <w:t>.</w:t>
      </w:r>
      <w:r w:rsidRPr="00063DF6">
        <w:t xml:space="preserve"> </w:t>
      </w:r>
    </w:p>
    <w:p w14:paraId="1C294017" w14:textId="77777777" w:rsidR="009406EA" w:rsidRDefault="009406EA" w:rsidP="009406EA"/>
    <w:p w14:paraId="758C7D81" w14:textId="77777777" w:rsidR="009406EA" w:rsidRDefault="009406EA" w:rsidP="009406EA">
      <w:pPr>
        <w:pStyle w:val="Heading2"/>
      </w:pPr>
      <w:r>
        <w:t>solvency</w:t>
      </w:r>
    </w:p>
    <w:p w14:paraId="29B7C52F" w14:textId="77777777" w:rsidR="009406EA" w:rsidRDefault="009406EA" w:rsidP="009406EA"/>
    <w:p w14:paraId="0A1477B7" w14:textId="77777777" w:rsidR="009406EA" w:rsidRDefault="009406EA" w:rsidP="009406EA">
      <w:pPr>
        <w:pStyle w:val="Tag2"/>
      </w:pPr>
      <w:r>
        <w:t>Solvency</w:t>
      </w:r>
    </w:p>
    <w:p w14:paraId="4E416093" w14:textId="77777777" w:rsidR="009406EA" w:rsidRDefault="009406EA" w:rsidP="009406EA"/>
    <w:p w14:paraId="3D22D0FA" w14:textId="77777777" w:rsidR="009406EA" w:rsidRDefault="009406EA" w:rsidP="009406EA">
      <w:pPr>
        <w:pStyle w:val="Tag2"/>
      </w:pPr>
      <w:r>
        <w:t xml:space="preserve">Congressional limits of self-defense authority within armed conflict is necessary to resolve legal ambiguity </w:t>
      </w:r>
    </w:p>
    <w:p w14:paraId="7BB7DE09" w14:textId="77777777" w:rsidR="009406EA" w:rsidRDefault="009406EA" w:rsidP="009406EA">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14:paraId="57CDE997" w14:textId="77777777" w:rsidR="009406EA" w:rsidRDefault="009406EA" w:rsidP="009406EA"/>
    <w:p w14:paraId="11873C78" w14:textId="77777777" w:rsidR="009406EA" w:rsidRDefault="009406EA" w:rsidP="009406EA">
      <w:r w:rsidRPr="00B61342">
        <w:t>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5035CB">
        <w:rPr>
          <w:rStyle w:val="StyleBoldUnderline"/>
          <w:highlight w:val="cya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rPr>
        <w:t xml:space="preserve">making this option a formal part of American foreign policy incurs risks that, </w:t>
      </w:r>
      <w:r w:rsidRPr="005035CB">
        <w:rPr>
          <w:rStyle w:val="Emphasis"/>
          <w:highlight w:val="cyan"/>
        </w:rPr>
        <w:t>unless</w:t>
      </w:r>
      <w:r w:rsidRPr="009B22FA">
        <w:rPr>
          <w:rStyle w:val="Emphasis"/>
        </w:rPr>
        <w:t xml:space="preserve"> </w:t>
      </w:r>
      <w:r w:rsidRPr="007C396B">
        <w:rPr>
          <w:rStyle w:val="Emphasis"/>
        </w:rPr>
        <w:t xml:space="preserve">adroitly controlled and </w:t>
      </w:r>
      <w:r w:rsidRPr="005035CB">
        <w:rPr>
          <w:rStyle w:val="Emphasis"/>
          <w:highlight w:val="cyan"/>
        </w:rPr>
        <w:t>defined</w:t>
      </w:r>
      <w:r w:rsidRPr="009B22FA">
        <w:rPr>
          <w:rStyle w:val="Emphasis"/>
        </w:rPr>
        <w:t xml:space="preserve"> </w:t>
      </w:r>
      <w:r w:rsidRPr="007C396B">
        <w:rPr>
          <w:rStyle w:val="Emphasis"/>
        </w:rPr>
        <w:t xml:space="preserve">in concert </w:t>
      </w:r>
      <w:r w:rsidRPr="005035CB">
        <w:rPr>
          <w:rStyle w:val="Emphasis"/>
          <w:highlight w:val="cyan"/>
        </w:rPr>
        <w:t>with Congress</w:t>
      </w:r>
      <w:r w:rsidRPr="007C396B">
        <w:rPr>
          <w:rStyle w:val="StyleBoldUnderline"/>
        </w:rPr>
        <w:t xml:space="preserve">, </w:t>
      </w:r>
      <w:r w:rsidRPr="005035CB">
        <w:rPr>
          <w:rStyle w:val="StyleBoldUnderline"/>
          <w:highlight w:val="cyan"/>
        </w:rPr>
        <w:t>could drive</w:t>
      </w:r>
      <w:r w:rsidRPr="009B22FA">
        <w:rPr>
          <w:rStyle w:val="StyleBoldUnderline"/>
        </w:rPr>
        <w:t xml:space="preserve"> </w:t>
      </w:r>
      <w:r w:rsidRPr="007C396B">
        <w:rPr>
          <w:rStyle w:val="StyleBoldUnderline"/>
        </w:rPr>
        <w:t xml:space="preserve">our </w:t>
      </w:r>
      <w:r w:rsidRPr="005035CB">
        <w:rPr>
          <w:rStyle w:val="StyleBoldUnderline"/>
          <w:highlight w:val="cyan"/>
        </w:rPr>
        <w:t>practices</w:t>
      </w:r>
      <w:r w:rsidRPr="009B22FA">
        <w:rPr>
          <w:rStyle w:val="StyleBoldUnderline"/>
        </w:rPr>
        <w:t xml:space="preserve"> </w:t>
      </w:r>
      <w:r w:rsidRPr="007C396B">
        <w:rPr>
          <w:rStyle w:val="StyleBoldUnderline"/>
        </w:rPr>
        <w:t xml:space="preserve">in the use of force </w:t>
      </w:r>
      <w:r w:rsidRPr="005035CB">
        <w:rPr>
          <w:rStyle w:val="StyleBoldUnderline"/>
          <w:highlight w:val="cyan"/>
        </w:rPr>
        <w:t>in a direction</w:t>
      </w:r>
      <w:r w:rsidRPr="009B22FA">
        <w:rPr>
          <w:rStyle w:val="StyleBoldUnderline"/>
        </w:rPr>
        <w:t xml:space="preserve"> </w:t>
      </w:r>
      <w:r w:rsidRPr="007C396B">
        <w:rPr>
          <w:rStyle w:val="StyleBoldUnderline"/>
        </w:rPr>
        <w:t xml:space="preserve">that is </w:t>
      </w:r>
      <w:r w:rsidRPr="005035CB">
        <w:rPr>
          <w:rStyle w:val="StyleBoldUnderline"/>
          <w:highlight w:val="cyan"/>
        </w:rPr>
        <w:t>not wise for</w:t>
      </w:r>
      <w:r w:rsidRPr="009B22FA">
        <w:rPr>
          <w:rStyle w:val="StyleBoldUnderline"/>
        </w:rPr>
        <w:t xml:space="preserve"> </w:t>
      </w:r>
      <w:r w:rsidRPr="007C396B">
        <w:rPr>
          <w:rStyle w:val="StyleBoldUnderline"/>
        </w:rPr>
        <w:t xml:space="preserve">the </w:t>
      </w:r>
      <w:r w:rsidRPr="005035CB">
        <w:rPr>
          <w:rStyle w:val="StyleBoldUnderline"/>
          <w:highlight w:val="cyan"/>
        </w:rPr>
        <w:t>long-term</w:t>
      </w:r>
      <w:r w:rsidRPr="007C396B">
        <w:rPr>
          <w:rStyle w:val="StyleBoldUnderline"/>
        </w:rPr>
        <w:t xml:space="preserve"> health of </w:t>
      </w:r>
      <w:r w:rsidRPr="002362C3">
        <w:rPr>
          <w:rStyle w:val="StyleBoldUnderline"/>
        </w:rPr>
        <w:t xml:space="preserve">the </w:t>
      </w:r>
      <w:r w:rsidRPr="005035CB">
        <w:rPr>
          <w:rStyle w:val="StyleBoldUnderline"/>
          <w:highlight w:val="cyan"/>
        </w:rPr>
        <w:t>rule of law</w:t>
      </w:r>
      <w:r>
        <w:t>.</w:t>
      </w:r>
    </w:p>
    <w:p w14:paraId="0C278FAE" w14:textId="77777777" w:rsidR="009406EA" w:rsidRPr="006B4244" w:rsidRDefault="009406EA" w:rsidP="009406EA">
      <w: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4D2B4A">
        <w:t xml:space="preserve">President. </w:t>
      </w:r>
      <w:r w:rsidRPr="005035CB">
        <w:rPr>
          <w:rStyle w:val="StyleBoldUnderline"/>
          <w:highlight w:val="cyan"/>
        </w:rPr>
        <w:t>Within</w:t>
      </w:r>
      <w:r w:rsidRPr="009B22FA">
        <w:rPr>
          <w:rStyle w:val="StyleBoldUnderline"/>
        </w:rPr>
        <w:t xml:space="preserve"> </w:t>
      </w:r>
      <w:r w:rsidRPr="00617401">
        <w:rPr>
          <w:rStyle w:val="StyleBoldUnderline"/>
        </w:rPr>
        <w:t xml:space="preserve">the </w:t>
      </w:r>
      <w:r w:rsidRPr="005035CB">
        <w:rPr>
          <w:rStyle w:val="StyleBoldUnderline"/>
          <w:highlight w:val="cyan"/>
        </w:rPr>
        <w:t>authority to target</w:t>
      </w:r>
      <w:r w:rsidRPr="009B22FA">
        <w:rPr>
          <w:rStyle w:val="StyleBoldUnderline"/>
        </w:rPr>
        <w:t xml:space="preserve"> </w:t>
      </w:r>
      <w:r w:rsidRPr="00617401">
        <w:rPr>
          <w:rStyle w:val="StyleBoldUnderline"/>
        </w:rPr>
        <w:t xml:space="preserve">individuals who are terrorists, </w:t>
      </w:r>
      <w:r w:rsidRPr="005035CB">
        <w:rPr>
          <w:rStyle w:val="StyleBoldUnderline"/>
          <w:highlight w:val="cyan"/>
        </w:rPr>
        <w:t>there are</w:t>
      </w:r>
      <w:r w:rsidRPr="005035CB">
        <w:rPr>
          <w:highlight w:val="cyan"/>
        </w:rPr>
        <w:t xml:space="preserve"> two </w:t>
      </w:r>
      <w:r w:rsidRPr="005035CB">
        <w:rPr>
          <w:rStyle w:val="StyleBoldUnderline"/>
          <w:highlight w:val="cyan"/>
        </w:rPr>
        <w:t>facets of Presidential power</w:t>
      </w:r>
      <w:r w:rsidRPr="009B22FA">
        <w:rPr>
          <w:rStyle w:val="StyleBoldUnderline"/>
        </w:rPr>
        <w:t xml:space="preserve"> </w:t>
      </w:r>
      <w:r w:rsidRPr="00617401">
        <w:rPr>
          <w:rStyle w:val="StyleBoldUnderline"/>
        </w:rPr>
        <w:t>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5035CB">
        <w:rPr>
          <w:rStyle w:val="StyleBoldUnderline"/>
          <w:highlight w:val="cyan"/>
        </w:rPr>
        <w:t>how</w:t>
      </w:r>
      <w:r w:rsidRPr="009B22FA">
        <w:rPr>
          <w:rStyle w:val="StyleBoldUnderline"/>
        </w:rPr>
        <w:t xml:space="preserve"> </w:t>
      </w:r>
      <w:r w:rsidRPr="00617401">
        <w:rPr>
          <w:rStyle w:val="StyleBoldUnderline"/>
        </w:rPr>
        <w:t xml:space="preserve">narrow and </w:t>
      </w:r>
      <w:r w:rsidRPr="005035CB">
        <w:rPr>
          <w:rStyle w:val="StyleBoldUnderline"/>
          <w:highlight w:val="cyan"/>
        </w:rPr>
        <w:t xml:space="preserve">tailored </w:t>
      </w:r>
      <w:r w:rsidRPr="00617401">
        <w:rPr>
          <w:rStyle w:val="StyleBoldUnderline"/>
        </w:rPr>
        <w:t xml:space="preserve">the President’s </w:t>
      </w:r>
      <w:r w:rsidRPr="005035CB">
        <w:rPr>
          <w:rStyle w:val="StyleBoldUnderline"/>
          <w:highlight w:val="cyan"/>
        </w:rPr>
        <w:t>authority should be</w:t>
      </w:r>
      <w:r w:rsidRPr="00617401">
        <w:rPr>
          <w:rStyle w:val="StyleBoldUnderline"/>
        </w:rPr>
        <w:t xml:space="preserve"> when ordering a targeted killing</w:t>
      </w:r>
      <w:r>
        <w:t xml:space="preserve"> </w:t>
      </w:r>
      <w:r w:rsidRPr="005035CB">
        <w:rPr>
          <w:highlight w:val="cyan"/>
        </w:rPr>
        <w:t>under</w:t>
      </w:r>
      <w:r w:rsidRPr="009B22FA">
        <w:t xml:space="preserve"> </w:t>
      </w:r>
      <w:r>
        <w:t xml:space="preserve">the rubric of </w:t>
      </w:r>
      <w:r w:rsidRPr="005035CB">
        <w:rPr>
          <w:rStyle w:val="StyleBoldUnderline"/>
          <w:highlight w:val="cyan"/>
        </w:rPr>
        <w:t xml:space="preserve">self-defense; and </w:t>
      </w:r>
      <w:r>
        <w:t xml:space="preserve">second, </w:t>
      </w:r>
      <w:r w:rsidRPr="00617401">
        <w:rPr>
          <w:rStyle w:val="StyleBoldUnderline"/>
        </w:rPr>
        <w:t xml:space="preserve">whether the President must adhere to concepts within </w:t>
      </w:r>
      <w:r w:rsidRPr="005035CB">
        <w:rPr>
          <w:rStyle w:val="StyleBoldUnderline"/>
          <w:highlight w:val="cyan"/>
        </w:rPr>
        <w:t>the law of war</w:t>
      </w:r>
      <w:r w:rsidRPr="00617401">
        <w:rPr>
          <w:rStyle w:val="StyleBoldUnderline"/>
        </w:rPr>
        <w:t>,</w:t>
      </w:r>
      <w:r>
        <w:t xml:space="preserve"> specifically the targeting of individuals who do not don a uniform. </w:t>
      </w:r>
      <w:r w:rsidRPr="005035CB">
        <w:rPr>
          <w:rStyle w:val="StyleBoldUnderline"/>
          <w:highlight w:val="cyan"/>
        </w:rPr>
        <w:t>The gatekeeper of</w:t>
      </w:r>
      <w:r w:rsidRPr="00617401">
        <w:rPr>
          <w:rStyle w:val="StyleBoldUnderline"/>
        </w:rPr>
        <w:t xml:space="preserve"> these </w:t>
      </w:r>
      <w:r w:rsidRPr="005035CB">
        <w:rPr>
          <w:rStyle w:val="StyleBoldUnderline"/>
          <w:highlight w:val="cyan"/>
        </w:rPr>
        <w:t>Presidential powers</w:t>
      </w:r>
      <w:r w:rsidRPr="00617401">
        <w:rPr>
          <w:rStyle w:val="StyleBoldUnderline"/>
        </w:rPr>
        <w:t xml:space="preserve"> and the prevention of their overreach </w:t>
      </w:r>
      <w:r w:rsidRPr="005035CB">
        <w:rPr>
          <w:rStyle w:val="StyleBoldUnderline"/>
          <w:highlight w:val="cyan"/>
        </w:rPr>
        <w:t xml:space="preserve">is </w:t>
      </w:r>
      <w:r w:rsidRPr="005035CB">
        <w:rPr>
          <w:rStyle w:val="Emphasis"/>
          <w:highlight w:val="cyan"/>
        </w:rPr>
        <w:t>Congress</w:t>
      </w:r>
      <w:r>
        <w:t xml:space="preserve">. </w:t>
      </w:r>
      <w:r w:rsidRPr="00617401">
        <w:rPr>
          <w:rStyle w:val="StyleBoldUnderline"/>
        </w:rPr>
        <w:t xml:space="preserve">The Constitution demands nothing less, but thus far, </w:t>
      </w:r>
      <w:r w:rsidRPr="005035CB">
        <w:rPr>
          <w:rStyle w:val="StyleBoldUnderline"/>
          <w:highlight w:val="cyan"/>
        </w:rPr>
        <w:t>Congress’s silence is deafening</w:t>
      </w:r>
      <w:r>
        <w:t>.</w:t>
      </w:r>
    </w:p>
    <w:p w14:paraId="64BFAFA5" w14:textId="77777777" w:rsidR="009406EA" w:rsidRPr="006B4244" w:rsidRDefault="009406EA" w:rsidP="009406EA">
      <w:pPr>
        <w:rPr>
          <w:sz w:val="8"/>
          <w:szCs w:val="8"/>
        </w:rPr>
      </w:pPr>
      <w:r w:rsidRPr="006B4244">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14:paraId="28C237F1" w14:textId="77777777" w:rsidR="009406EA" w:rsidRDefault="009406EA" w:rsidP="009406EA">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r w:rsidRPr="005035CB">
        <w:rPr>
          <w:rStyle w:val="Emphasis"/>
          <w:highlight w:val="cyan"/>
        </w:rPr>
        <w:t>Legal ambiguity of</w:t>
      </w:r>
      <w:r w:rsidRPr="004D2B4A">
        <w:rPr>
          <w:rStyle w:val="Emphasis"/>
        </w:rPr>
        <w:t xml:space="preserve"> the </w:t>
      </w:r>
      <w:r w:rsidRPr="005035CB">
        <w:rPr>
          <w:rStyle w:val="Emphasis"/>
          <w:highlight w:val="cyan"/>
        </w:rPr>
        <w:t>U.S. authority</w:t>
      </w:r>
      <w:r w:rsidRPr="008C6475">
        <w:rPr>
          <w:rStyle w:val="StyleBoldUnderline"/>
        </w:rPr>
        <w:t xml:space="preserve"> to order targeted killings </w:t>
      </w:r>
      <w:r w:rsidRPr="005035CB">
        <w:rPr>
          <w:rStyle w:val="StyleBoldUnderline"/>
          <w:highlight w:val="cyan"/>
        </w:rPr>
        <w:t>emerges</w:t>
      </w:r>
      <w:r>
        <w:t xml:space="preserve">, however, </w:t>
      </w:r>
      <w:r w:rsidRPr="005035CB">
        <w:rPr>
          <w:rStyle w:val="StyleBoldUnderline"/>
          <w:highlight w:val="cyan"/>
        </w:rPr>
        <w:t>when it is required to interpret international legal norms like self-defense and the law of war</w:t>
      </w:r>
      <w:r>
        <w:t xml:space="preserve">. </w:t>
      </w:r>
      <w:r w:rsidRPr="005035CB">
        <w:rPr>
          <w:rStyle w:val="StyleBoldUnderline"/>
          <w:highlight w:val="cyan"/>
        </w:rPr>
        <w:t>The U</w:t>
      </w:r>
      <w:r>
        <w:t xml:space="preserve">nited </w:t>
      </w:r>
      <w:r w:rsidRPr="005035CB">
        <w:rPr>
          <w:rStyle w:val="StyleBoldUnderline"/>
          <w:highlight w:val="cyan"/>
        </w:rPr>
        <w:t>S</w:t>
      </w:r>
      <w:r>
        <w:t xml:space="preserve">tates </w:t>
      </w:r>
      <w:r w:rsidRPr="005035CB">
        <w:rPr>
          <w:rStyle w:val="StyleBoldUnderline"/>
          <w:highlight w:val="cyan"/>
        </w:rPr>
        <w:t>has been</w:t>
      </w:r>
      <w:r w:rsidRPr="009B22FA">
        <w:rPr>
          <w:rStyle w:val="StyleBoldUnderline"/>
        </w:rPr>
        <w:t xml:space="preserve"> </w:t>
      </w:r>
      <w:r w:rsidRPr="008C6475">
        <w:rPr>
          <w:rStyle w:val="StyleBoldUnderline"/>
        </w:rPr>
        <w:t xml:space="preserve">a historic </w:t>
      </w:r>
      <w:r w:rsidRPr="005035CB">
        <w:rPr>
          <w:rStyle w:val="StyleBoldUnderline"/>
          <w:highlight w:val="cyan"/>
        </w:rPr>
        <w:t>champion of these</w:t>
      </w:r>
      <w:r w:rsidRPr="009B22FA">
        <w:rPr>
          <w:rStyle w:val="StyleBoldUnderline"/>
        </w:rPr>
        <w:t xml:space="preserve"> </w:t>
      </w:r>
      <w:r w:rsidRPr="008C6475">
        <w:rPr>
          <w:rStyle w:val="StyleBoldUnderline"/>
        </w:rPr>
        <w:t xml:space="preserve">international </w:t>
      </w:r>
      <w:r w:rsidRPr="005035CB">
        <w:rPr>
          <w:rStyle w:val="StyleBoldUnderline"/>
          <w:highlight w:val="cyan"/>
        </w:rPr>
        <w:t>norms, but now they are hampering</w:t>
      </w:r>
      <w:r w:rsidRPr="009B22FA">
        <w:rPr>
          <w:rStyle w:val="StyleBoldUnderline"/>
        </w:rPr>
        <w:t xml:space="preserve"> </w:t>
      </w:r>
      <w:r w:rsidRPr="008C6475">
        <w:rPr>
          <w:rStyle w:val="StyleBoldUnderline"/>
        </w:rPr>
        <w:t>its desires to target and kill terrorists</w:t>
      </w:r>
      <w:r>
        <w:t>.</w:t>
      </w:r>
    </w:p>
    <w:p w14:paraId="3DE8DAB7" w14:textId="77777777" w:rsidR="009406EA" w:rsidRPr="00827F36" w:rsidRDefault="009406EA" w:rsidP="009406EA">
      <w:pPr>
        <w:rPr>
          <w:sz w:val="12"/>
          <w:szCs w:val="12"/>
        </w:rPr>
      </w:pPr>
      <w:r w:rsidRPr="00827F36">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14:paraId="291B60DE" w14:textId="77777777" w:rsidR="009406EA" w:rsidRPr="00827F36" w:rsidRDefault="009406EA" w:rsidP="009406EA">
      <w:pPr>
        <w:rPr>
          <w:sz w:val="12"/>
          <w:szCs w:val="12"/>
        </w:rPr>
      </w:pPr>
      <w:r w:rsidRPr="00827F36">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14:paraId="1A5FFBF1" w14:textId="77777777" w:rsidR="009406EA" w:rsidRPr="00827F36" w:rsidRDefault="009406EA" w:rsidP="009406EA">
      <w:pPr>
        <w:rPr>
          <w:sz w:val="12"/>
          <w:szCs w:val="12"/>
        </w:rPr>
      </w:pPr>
      <w:r w:rsidRPr="00827F36">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14:paraId="6F51177A" w14:textId="77777777" w:rsidR="009406EA" w:rsidRPr="00827F36" w:rsidRDefault="009406EA" w:rsidP="009406EA">
      <w:pPr>
        <w:rPr>
          <w:sz w:val="12"/>
          <w:szCs w:val="12"/>
        </w:rPr>
      </w:pPr>
      <w:r w:rsidRPr="00827F36">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14:paraId="14FE95BD" w14:textId="77777777" w:rsidR="009406EA" w:rsidRPr="00827F36" w:rsidRDefault="009406EA" w:rsidP="009406EA">
      <w:pPr>
        <w:rPr>
          <w:sz w:val="12"/>
          <w:szCs w:val="12"/>
        </w:rPr>
      </w:pPr>
      <w:r w:rsidRPr="005035CB">
        <w:rPr>
          <w:rStyle w:val="StyleBoldUnderline"/>
          <w:highlight w:val="cyan"/>
        </w:rPr>
        <w:t xml:space="preserve">The administration </w:t>
      </w:r>
      <w:r w:rsidRPr="005035CB">
        <w:rPr>
          <w:rStyle w:val="Emphasis"/>
          <w:highlight w:val="cyan"/>
        </w:rPr>
        <w:t>is blurring the contours of</w:t>
      </w:r>
      <w:r w:rsidRPr="00827F36">
        <w:rPr>
          <w:sz w:val="12"/>
          <w:szCs w:val="12"/>
        </w:rPr>
        <w:t xml:space="preserve"> the right of the state to act in Yemen under </w:t>
      </w:r>
      <w:r w:rsidRPr="005035CB">
        <w:rPr>
          <w:rStyle w:val="Emphasis"/>
          <w:highlight w:val="cyan"/>
        </w:rPr>
        <w:t>self-defense and the law of war protections</w:t>
      </w:r>
      <w:r w:rsidRPr="004D2B4A">
        <w:t xml:space="preserve"> </w:t>
      </w:r>
      <w:r w:rsidRPr="00827F36">
        <w:rPr>
          <w:sz w:val="12"/>
          <w:szCs w:val="12"/>
        </w:rPr>
        <w:t>afforded its soldiers when so acting. Therefore, what protections do U.S. Airmen enjoy when operating the drone that killed an individual in Yemen, Somalia, or Libya?</w:t>
      </w:r>
    </w:p>
    <w:p w14:paraId="05C3353A" w14:textId="77777777" w:rsidR="009406EA" w:rsidRDefault="009406EA" w:rsidP="009406EA">
      <w:pPr>
        <w:rPr>
          <w:rStyle w:val="StyleBoldUnderline"/>
          <w:b/>
        </w:rPr>
      </w:pPr>
      <w: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5035CB">
        <w:rPr>
          <w:rStyle w:val="StyleBoldUnderline"/>
          <w:highlight w:val="cyan"/>
        </w:rPr>
        <w:t>In order to alleviate</w:t>
      </w:r>
      <w:r>
        <w:t xml:space="preserve"> both of these </w:t>
      </w:r>
      <w:r w:rsidRPr="005035CB">
        <w:rPr>
          <w:rStyle w:val="StyleBoldUnderline"/>
          <w:highlight w:val="cyan"/>
        </w:rPr>
        <w:t>quandaries</w:t>
      </w:r>
      <w:r w:rsidRPr="008C6475">
        <w:rPr>
          <w:rStyle w:val="StyleBoldUnderline"/>
        </w:rPr>
        <w:t xml:space="preserve">, </w:t>
      </w:r>
      <w:r w:rsidRPr="005035CB">
        <w:rPr>
          <w:rStyle w:val="Emphasis"/>
          <w:highlight w:val="cyan"/>
        </w:rPr>
        <w:t>Congress must step in with legislative guidance</w:t>
      </w:r>
      <w:r>
        <w:t xml:space="preserve">. </w:t>
      </w:r>
      <w:r w:rsidRPr="008C6475">
        <w:rPr>
          <w:rStyle w:val="StyleBoldUnderline"/>
        </w:rPr>
        <w:t>Congress has the constitutional obligation to fund and oversee military operations</w:t>
      </w:r>
      <w:r>
        <w:t xml:space="preserve">.46 </w:t>
      </w:r>
      <w:r w:rsidRPr="00343FD9">
        <w:rPr>
          <w:rStyle w:val="StyleBoldUnderline"/>
        </w:rPr>
        <w:t>The goal of congressional action must not be to thwart the President from protecting the U</w:t>
      </w:r>
      <w:r>
        <w:t xml:space="preserve">nited </w:t>
      </w:r>
      <w:r w:rsidRPr="00343FD9">
        <w:rPr>
          <w:rStyle w:val="StyleBoldUnderline"/>
        </w:rPr>
        <w:t>S</w:t>
      </w:r>
      <w:r>
        <w:t xml:space="preserve">tates </w:t>
      </w:r>
      <w:r w:rsidRPr="00343FD9">
        <w:rPr>
          <w:rStyle w:val="StyleBoldUnderline"/>
        </w:rPr>
        <w:t>from the dangers of a very hostile world</w:t>
      </w:r>
      <w:r>
        <w:t xml:space="preserve">. As the debates of the Church Committee demonstrated, </w:t>
      </w:r>
      <w:r w:rsidRPr="00343FD9">
        <w:rPr>
          <w:rStyle w:val="StyleBoldUnderline"/>
        </w:rPr>
        <w:t xml:space="preserve">however, </w:t>
      </w:r>
      <w:r w:rsidRPr="005035CB">
        <w:rPr>
          <w:rStyle w:val="Emphasis"/>
          <w:highlight w:val="cyan"/>
        </w:rPr>
        <w:t>the President’s unfettered authority</w:t>
      </w:r>
      <w:r w:rsidRPr="009B22FA">
        <w:rPr>
          <w:rStyle w:val="StyleBoldUnderline"/>
        </w:rPr>
        <w:t xml:space="preserve"> </w:t>
      </w:r>
      <w:r w:rsidRPr="00343FD9">
        <w:rPr>
          <w:rStyle w:val="StyleBoldUnderline"/>
        </w:rPr>
        <w:t xml:space="preserve">in the realm of national security </w:t>
      </w:r>
      <w:r w:rsidRPr="005035CB">
        <w:rPr>
          <w:rStyle w:val="StyleBoldUnderline"/>
          <w:highlight w:val="cyan"/>
        </w:rPr>
        <w:t>is</w:t>
      </w:r>
      <w:r w:rsidRPr="006444AB">
        <w:rPr>
          <w:rStyle w:val="StyleBoldUnderline"/>
        </w:rPr>
        <w:t xml:space="preserve"> </w:t>
      </w:r>
      <w:r w:rsidRPr="00343FD9">
        <w:rPr>
          <w:rStyle w:val="StyleBoldUnderline"/>
        </w:rPr>
        <w:t xml:space="preserve">a </w:t>
      </w:r>
      <w:r w:rsidRPr="005035CB">
        <w:rPr>
          <w:rStyle w:val="StyleBoldUnderline"/>
          <w:highlight w:val="cyan"/>
        </w:rPr>
        <w:t>cause for concern</w:t>
      </w:r>
      <w:r>
        <w:t xml:space="preserve">. </w:t>
      </w:r>
      <w:r w:rsidRPr="005035CB">
        <w:rPr>
          <w:rStyle w:val="Emphasis"/>
          <w:highlight w:val="cyan"/>
        </w:rPr>
        <w:t>Clarification is required</w:t>
      </w:r>
      <w:r w:rsidRPr="005035CB">
        <w:rPr>
          <w:rStyle w:val="StyleBoldUnderline"/>
          <w:highlight w:val="cyan"/>
        </w:rPr>
        <w:t xml:space="preserve"> because the AUMF</w:t>
      </w:r>
      <w:r w:rsidRPr="009B22FA">
        <w:rPr>
          <w:rStyle w:val="StyleBoldUnderline"/>
        </w:rPr>
        <w:t xml:space="preserve"> </w:t>
      </w:r>
      <w:r w:rsidRPr="00343FD9">
        <w:rPr>
          <w:rStyle w:val="StyleBoldUnderline"/>
        </w:rPr>
        <w:t>gave the President a blank check to use targeted killing</w:t>
      </w:r>
      <w:r>
        <w:t xml:space="preserve"> under domestic law, </w:t>
      </w:r>
      <w:r w:rsidRPr="00343FD9">
        <w:rPr>
          <w:rStyle w:val="StyleBoldUnderline"/>
        </w:rPr>
        <w:t xml:space="preserve">but it </w:t>
      </w:r>
      <w:r w:rsidRPr="005035CB">
        <w:rPr>
          <w:rStyle w:val="StyleBoldUnderline"/>
          <w:highlight w:val="cyan"/>
        </w:rPr>
        <w:t>never set parameters on the President’s authority when international legal norms intersect and</w:t>
      </w:r>
      <w:r w:rsidRPr="005035CB">
        <w:rPr>
          <w:highlight w:val="cyan"/>
        </w:rPr>
        <w:t xml:space="preserve"> </w:t>
      </w:r>
      <w:r>
        <w:t xml:space="preserve">potentially </w:t>
      </w:r>
      <w:r w:rsidRPr="005035CB">
        <w:rPr>
          <w:rStyle w:val="StyleBoldUnderline"/>
          <w:highlight w:val="cyan"/>
        </w:rPr>
        <w:t>conflict with</w:t>
      </w:r>
      <w:r w:rsidRPr="00343FD9">
        <w:rPr>
          <w:rStyle w:val="StyleBoldUnderline"/>
        </w:rPr>
        <w:t xml:space="preserve"> measures stemming from </w:t>
      </w:r>
      <w:r w:rsidRPr="005035CB">
        <w:rPr>
          <w:rStyle w:val="StyleBoldUnderline"/>
          <w:highlight w:val="cyan"/>
        </w:rPr>
        <w:t>domestic law</w:t>
      </w:r>
      <w:r w:rsidRPr="00343FD9">
        <w:rPr>
          <w:rStyle w:val="StyleBoldUnderline"/>
        </w:rPr>
        <w:t>.</w:t>
      </w:r>
    </w:p>
    <w:p w14:paraId="2CDDA313" w14:textId="77777777" w:rsidR="009406EA" w:rsidRPr="004D2B4A" w:rsidRDefault="009406EA" w:rsidP="009406EA">
      <w:pPr>
        <w:rPr>
          <w:b/>
          <w:u w:val="single"/>
        </w:rPr>
      </w:pPr>
    </w:p>
    <w:p w14:paraId="4DC5E1CC" w14:textId="77777777" w:rsidR="009406EA" w:rsidRDefault="009406EA" w:rsidP="009406EA">
      <w:pPr>
        <w:pStyle w:val="Tag2"/>
      </w:pPr>
      <w:r>
        <w:t xml:space="preserve">That clarity over </w:t>
      </w:r>
      <w:r w:rsidRPr="00274B8D">
        <w:rPr>
          <w:u w:val="single"/>
        </w:rPr>
        <w:t>legal authority</w:t>
      </w:r>
      <w:r>
        <w:t xml:space="preserve"> is necessary to solve </w:t>
      </w:r>
    </w:p>
    <w:p w14:paraId="3B743D68" w14:textId="77777777" w:rsidR="009406EA" w:rsidRDefault="009406EA" w:rsidP="009406EA">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14:paraId="756480A4" w14:textId="77777777" w:rsidR="009406EA" w:rsidRDefault="009406EA" w:rsidP="009406EA"/>
    <w:p w14:paraId="2BA806D2" w14:textId="77777777" w:rsidR="009406EA" w:rsidRDefault="009406EA" w:rsidP="009406EA">
      <w:r w:rsidRPr="00CC3545">
        <w:t xml:space="preserve">As noted in the introduction to this article, </w:t>
      </w:r>
      <w:r w:rsidRPr="005035CB">
        <w:rPr>
          <w:rStyle w:val="StyleBoldUnderline"/>
          <w:highlight w:val="cyan"/>
        </w:rPr>
        <w:t>maintaining the separation</w:t>
      </w:r>
      <w:r w:rsidRPr="00CC3545">
        <w:rPr>
          <w:rStyle w:val="StyleBoldUnderline"/>
        </w:rPr>
        <w:t xml:space="preserve"> between </w:t>
      </w:r>
      <w:r w:rsidRPr="005035CB">
        <w:rPr>
          <w:rStyle w:val="StyleBoldUnderline"/>
          <w:highlight w:val="cyan"/>
        </w:rPr>
        <w:t>and independence of jus ad bellum and jus in bello is vital for</w:t>
      </w:r>
      <w:r w:rsidRPr="00CC3545">
        <w:rPr>
          <w:rStyle w:val="StyleBoldUnderline"/>
        </w:rPr>
        <w:t xml:space="preserve"> the </w:t>
      </w:r>
      <w:r w:rsidRPr="005035CB">
        <w:rPr>
          <w:rStyle w:val="StyleBoldUnderline"/>
          <w:highlight w:val="cyan"/>
        </w:rPr>
        <w:t>effective application</w:t>
      </w:r>
      <w:r w:rsidRPr="009B22FA">
        <w:rPr>
          <w:rStyle w:val="StyleBoldUnderline"/>
        </w:rPr>
        <w:t xml:space="preserve"> </w:t>
      </w:r>
      <w:r w:rsidRPr="00CC3545">
        <w:rPr>
          <w:rStyle w:val="StyleBoldUnderline"/>
        </w:rPr>
        <w:t>of the law and protection of persons in conflict</w:t>
      </w:r>
      <w:r w:rsidRPr="00CC3545">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CC3545">
        <w:rPr>
          <w:rStyle w:val="StyleBoldUnderline"/>
        </w:rPr>
        <w:t>the purpose here is</w:t>
      </w:r>
      <w:r w:rsidRPr="00CC3545">
        <w:t xml:space="preserve"> not to conflate the two paradigms, but </w:t>
      </w:r>
      <w:r w:rsidRPr="00CC3545">
        <w:rPr>
          <w:rStyle w:val="StyleBoldUnderline"/>
        </w:rPr>
        <w:t>to emphasize the risks inherent in blurring these lines</w:t>
      </w:r>
      <w:r w:rsidRPr="00CC3545">
        <w:t xml:space="preserve">. </w:t>
      </w:r>
      <w:r w:rsidRPr="005035CB">
        <w:rPr>
          <w:rStyle w:val="StyleBoldUnderline"/>
          <w:highlight w:val="cyan"/>
        </w:rPr>
        <w:t>Preserving the</w:t>
      </w:r>
      <w:r w:rsidRPr="00CC3545">
        <w:rPr>
          <w:rStyle w:val="StyleBoldUnderline"/>
        </w:rPr>
        <w:t xml:space="preserve"> historic </w:t>
      </w:r>
      <w:r w:rsidRPr="005035CB">
        <w:rPr>
          <w:rStyle w:val="StyleBoldUnderline"/>
          <w:highlight w:val="cyan"/>
        </w:rPr>
        <w:t xml:space="preserve">separation remains </w:t>
      </w:r>
      <w:r w:rsidRPr="005035CB">
        <w:rPr>
          <w:rStyle w:val="Emphasis"/>
          <w:highlight w:val="cyan"/>
        </w:rPr>
        <w:t>central to the application of both</w:t>
      </w:r>
      <w:r w:rsidRPr="00CC3545">
        <w:rPr>
          <w:rStyle w:val="Emphasis"/>
        </w:rPr>
        <w:t xml:space="preserve"> bodies of law</w:t>
      </w:r>
      <w:r w:rsidRPr="00CC3545">
        <w:rPr>
          <w:rStyle w:val="StyleBoldUnderline"/>
        </w:rPr>
        <w:t xml:space="preserve">, </w:t>
      </w:r>
      <w:r w:rsidRPr="005035CB">
        <w:rPr>
          <w:rStyle w:val="StyleBoldUnderline"/>
          <w:highlight w:val="cyan"/>
        </w:rPr>
        <w:t>to</w:t>
      </w:r>
      <w:r w:rsidRPr="00CC3545">
        <w:rPr>
          <w:rStyle w:val="StyleBoldUnderline"/>
        </w:rPr>
        <w:t xml:space="preserve"> the </w:t>
      </w:r>
      <w:r w:rsidRPr="005035CB">
        <w:rPr>
          <w:rStyle w:val="Emphasis"/>
          <w:highlight w:val="cyan"/>
        </w:rPr>
        <w:t>maintenance of international security,</w:t>
      </w:r>
      <w:r w:rsidRPr="005035CB">
        <w:rPr>
          <w:rStyle w:val="StyleBoldUnderline"/>
          <w:highlight w:val="cyan"/>
        </w:rPr>
        <w:t xml:space="preserve"> and</w:t>
      </w:r>
      <w:r w:rsidRPr="00CC3545">
        <w:rPr>
          <w:rStyle w:val="StyleBoldUnderline"/>
        </w:rPr>
        <w:t xml:space="preserve"> to the </w:t>
      </w:r>
      <w:r w:rsidRPr="005035CB">
        <w:rPr>
          <w:rStyle w:val="Emphasis"/>
          <w:highlight w:val="cyan"/>
        </w:rPr>
        <w:t>regulation of</w:t>
      </w:r>
      <w:r w:rsidRPr="00CC3545">
        <w:rPr>
          <w:rStyle w:val="Emphasis"/>
        </w:rPr>
        <w:t xml:space="preserve"> the conduct of </w:t>
      </w:r>
      <w:r w:rsidRPr="005035CB">
        <w:rPr>
          <w:rStyle w:val="Emphasis"/>
          <w:highlight w:val="cyan"/>
        </w:rPr>
        <w:t>hostilities</w:t>
      </w:r>
      <w:r>
        <w:t>.</w:t>
      </w:r>
    </w:p>
    <w:p w14:paraId="681A67D9" w14:textId="77777777" w:rsidR="009406EA" w:rsidRDefault="009406EA" w:rsidP="009406EA">
      <w:r>
        <w:t>III. BLURRING THE LINES</w:t>
      </w:r>
    </w:p>
    <w:p w14:paraId="580EED90" w14:textId="77777777" w:rsidR="009406EA" w:rsidRDefault="009406EA" w:rsidP="009406EA">
      <w: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3B34DD">
        <w:rPr>
          <w:rStyle w:val="StyleBoldUnderline"/>
        </w:rPr>
        <w:t xml:space="preserve">The existence </w:t>
      </w:r>
      <w:r w:rsidRPr="005035CB">
        <w:rPr>
          <w:rStyle w:val="StyleBoldUnderline"/>
          <w:highlight w:val="cyan"/>
        </w:rPr>
        <w:t>of both paradigms as relevant to targeted strikes is not inherently problematic</w:t>
      </w:r>
      <w:r w:rsidRPr="005035CB">
        <w:rPr>
          <w:highlight w:val="cyan"/>
        </w:rPr>
        <w:t xml:space="preserve">. </w:t>
      </w:r>
      <w:r w:rsidRPr="005035CB">
        <w:rPr>
          <w:rStyle w:val="StyleBoldUnderline"/>
          <w:highlight w:val="cyan"/>
        </w:rPr>
        <w:t>It is the U</w:t>
      </w:r>
      <w:r>
        <w:t xml:space="preserve">nited </w:t>
      </w:r>
      <w:r w:rsidRPr="005035CB">
        <w:rPr>
          <w:rStyle w:val="StyleBoldUnderline"/>
          <w:highlight w:val="cyan"/>
        </w:rPr>
        <w:t>S</w:t>
      </w:r>
      <w:r>
        <w:t xml:space="preserve">tates’ </w:t>
      </w:r>
      <w:r w:rsidRPr="005035CB">
        <w:rPr>
          <w:rStyle w:val="StyleBoldUnderline"/>
          <w:highlight w:val="cyan"/>
        </w:rPr>
        <w:t>insistence on using</w:t>
      </w:r>
      <w:r w:rsidRPr="003B34DD">
        <w:rPr>
          <w:rStyle w:val="StyleBoldUnderline"/>
        </w:rPr>
        <w:t xml:space="preserve"> reference to </w:t>
      </w:r>
      <w:r w:rsidRPr="005035CB">
        <w:rPr>
          <w:rStyle w:val="StyleBoldUnderline"/>
          <w:highlight w:val="cyan"/>
        </w:rPr>
        <w:t>both paradigms as justification for individual attacks</w:t>
      </w:r>
      <w:r w:rsidRPr="003B34DD">
        <w:rPr>
          <w:rStyle w:val="StyleBoldUnderline"/>
        </w:rPr>
        <w:t xml:space="preserve"> </w:t>
      </w:r>
      <w:r>
        <w:t xml:space="preserve">and the broader program of targeted strikes </w:t>
      </w:r>
      <w:r w:rsidRPr="005035CB">
        <w:rPr>
          <w:rStyle w:val="StyleBoldUnderline"/>
          <w:highlight w:val="cyan"/>
        </w:rPr>
        <w:t>that raises significant concerns</w:t>
      </w:r>
      <w:r w:rsidRPr="003B34DD">
        <w:rPr>
          <w:rStyle w:val="StyleBoldUnderline"/>
        </w:rPr>
        <w:t xml:space="preserve"> for the use of international law and the protection of individuals by </w:t>
      </w:r>
      <w:r w:rsidRPr="005035CB">
        <w:rPr>
          <w:rStyle w:val="StyleBoldUnderline"/>
          <w:highlight w:val="cyan"/>
        </w:rPr>
        <w:t>blurring the lines between the key parameters of the two paradigms</w:t>
      </w:r>
      <w:r>
        <w:t>.</w:t>
      </w:r>
    </w:p>
    <w:p w14:paraId="4FBC7F35" w14:textId="77777777" w:rsidR="009406EA" w:rsidRDefault="009406EA" w:rsidP="009406EA">
      <w:r>
        <w:t>A. Location of Attacks: International Law and the Scope of the Battlefield</w:t>
      </w:r>
    </w:p>
    <w:p w14:paraId="0D69028D" w14:textId="77777777" w:rsidR="009406EA" w:rsidRDefault="009406EA" w:rsidP="009406EA">
      <w:r w:rsidRPr="003B34DD">
        <w:rPr>
          <w:rStyle w:val="StyleBoldUnderline"/>
        </w:rPr>
        <w:t xml:space="preserve">The distinct </w:t>
      </w:r>
      <w:r w:rsidRPr="005035CB">
        <w:rPr>
          <w:rStyle w:val="StyleBoldUnderline"/>
          <w:highlight w:val="cyan"/>
        </w:rPr>
        <w:t xml:space="preserve">differences between the targeting regimes </w:t>
      </w:r>
      <w:r w:rsidRPr="003B34DD">
        <w:rPr>
          <w:rStyle w:val="StyleBoldUnderline"/>
        </w:rPr>
        <w:t xml:space="preserve">in armed conflict and in self-defense and who can be targeted in which circumstances </w:t>
      </w:r>
      <w:r w:rsidRPr="005035CB">
        <w:rPr>
          <w:rStyle w:val="StyleBoldUnderline"/>
          <w:highlight w:val="cyan"/>
        </w:rPr>
        <w:t>makes understanding the differentiation between the two paradigms essential</w:t>
      </w:r>
      <w:r>
        <w:t xml:space="preserve"> to lawful conduct in both situations. The United States has launched targeted strikes in Afghanistan, Pakistan, Yemen, Somalia, and Syria during the past several years. </w:t>
      </w:r>
      <w:r w:rsidRPr="003B34DD">
        <w:rPr>
          <w:rStyle w:val="StyleBoldUnderline"/>
        </w:rPr>
        <w:t>The broad geographic range of the strike locations has produced significant questions</w:t>
      </w:r>
      <w: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B34DD">
        <w:rPr>
          <w:rStyle w:val="StyleBoldUnderline"/>
        </w:rPr>
        <w:t>In the early days of the conflict, the U</w:t>
      </w:r>
      <w:r>
        <w:t xml:space="preserve">nited </w:t>
      </w:r>
      <w:r w:rsidRPr="003B34DD">
        <w:rPr>
          <w:rStyle w:val="StyleBoldUnderline"/>
        </w:rPr>
        <w:t>S</w:t>
      </w:r>
      <w:r>
        <w:t xml:space="preserve">tates seemed to </w:t>
      </w:r>
      <w:r w:rsidRPr="003B34DD">
        <w:rPr>
          <w:rStyle w:val="StyleBoldUnderline"/>
        </w:rPr>
        <w:t>trumpet the notion of a global battlefield</w:t>
      </w:r>
      <w:r>
        <w:t xml:space="preserve">, in which the conflict with al Qaeda extended to every corner of the world.68 </w:t>
      </w:r>
      <w:r w:rsidRPr="003B34DD">
        <w:rPr>
          <w:rStyle w:val="StyleBoldUnderline"/>
        </w:rPr>
        <w:t>Others have argued that conflict</w:t>
      </w:r>
      <w:r>
        <w:t xml:space="preserve">, even one with a transnational terrorist group, </w:t>
      </w:r>
      <w:r w:rsidRPr="003B34DD">
        <w:rPr>
          <w:rStyle w:val="StyleBoldUnderline"/>
        </w:rPr>
        <w:t>can only take place in limited, defined geographic areas</w:t>
      </w:r>
      <w:r>
        <w:t>.69 At present, the United States has stepped back from the notion of a global battlefield, although there is little guidance to determine precisely what factors influence the parameters of the zone of combat in the conflict with al Qaeda.70</w:t>
      </w:r>
    </w:p>
    <w:p w14:paraId="10939D16" w14:textId="77777777" w:rsidR="009406EA" w:rsidRPr="00BC256E" w:rsidRDefault="009406EA" w:rsidP="009406EA">
      <w:pPr>
        <w:rPr>
          <w:sz w:val="12"/>
          <w:szCs w:val="12"/>
        </w:rPr>
      </w:pPr>
      <w:r w:rsidRPr="00BC256E">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14:paraId="09FE21DF" w14:textId="77777777" w:rsidR="009406EA" w:rsidRPr="00BC256E" w:rsidRDefault="009406EA" w:rsidP="009406EA">
      <w:pPr>
        <w:rPr>
          <w:sz w:val="12"/>
          <w:szCs w:val="12"/>
        </w:rPr>
      </w:pPr>
      <w:r w:rsidRPr="00BC256E">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14:paraId="7566296C" w14:textId="77777777" w:rsidR="009406EA" w:rsidRPr="00BC256E" w:rsidRDefault="009406EA" w:rsidP="009406EA">
      <w:pPr>
        <w:rPr>
          <w:sz w:val="12"/>
          <w:szCs w:val="12"/>
        </w:rPr>
      </w:pPr>
      <w:r w:rsidRPr="00BC256E">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14:paraId="6B500406" w14:textId="77777777" w:rsidR="009406EA" w:rsidRPr="00BC256E" w:rsidRDefault="009406EA" w:rsidP="009406EA">
      <w:pPr>
        <w:rPr>
          <w:sz w:val="12"/>
          <w:szCs w:val="12"/>
        </w:rPr>
      </w:pPr>
      <w:r w:rsidRPr="00BC256E">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14:paraId="77B75AAE" w14:textId="77777777" w:rsidR="009406EA" w:rsidRPr="00BC256E" w:rsidRDefault="009406EA" w:rsidP="009406EA">
      <w:pPr>
        <w:rPr>
          <w:sz w:val="12"/>
          <w:szCs w:val="12"/>
        </w:rPr>
      </w:pPr>
      <w:r w:rsidRPr="00BC256E">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14:paraId="501EB2D5" w14:textId="77777777" w:rsidR="009406EA" w:rsidRDefault="009406EA" w:rsidP="009406EA">
      <w:r w:rsidRPr="00581AEE">
        <w:rPr>
          <w:rStyle w:val="StyleBoldUnderline"/>
        </w:rPr>
        <w:t xml:space="preserve">The current </w:t>
      </w:r>
      <w:r w:rsidRPr="005035CB">
        <w:rPr>
          <w:rStyle w:val="StyleBoldUnderline"/>
          <w:highlight w:val="cyan"/>
        </w:rPr>
        <w:t>U.S. approach of using both</w:t>
      </w:r>
      <w:r>
        <w:t xml:space="preserve"> the </w:t>
      </w:r>
      <w:r w:rsidRPr="00581AEE">
        <w:rPr>
          <w:rStyle w:val="StyleBoldUnderline"/>
        </w:rPr>
        <w:t>armed conflict</w:t>
      </w:r>
      <w:r>
        <w:t xml:space="preserve"> paradigm </w:t>
      </w:r>
      <w:r w:rsidRPr="00581AEE">
        <w:rPr>
          <w:rStyle w:val="StyleBoldUnderline"/>
        </w:rPr>
        <w:t>and</w:t>
      </w:r>
      <w:r>
        <w:t xml:space="preserve"> the </w:t>
      </w:r>
      <w:r w:rsidRPr="00581AEE">
        <w:rPr>
          <w:rStyle w:val="StyleBoldUnderline"/>
        </w:rPr>
        <w:t xml:space="preserve">self-defense paradigm </w:t>
      </w:r>
      <w:r w:rsidRPr="005035CB">
        <w:rPr>
          <w:rStyle w:val="StyleBoldUnderline"/>
          <w:highlight w:val="cyan"/>
        </w:rPr>
        <w:t>as justifications</w:t>
      </w:r>
      <w:r w:rsidRPr="00581AEE">
        <w:rPr>
          <w:rStyle w:val="StyleBoldUnderline"/>
        </w:rPr>
        <w:t xml:space="preserve"> for targeted strikes without further clarification </w:t>
      </w:r>
      <w:r w:rsidRPr="005035CB">
        <w:rPr>
          <w:rStyle w:val="StyleBoldUnderline"/>
          <w:highlight w:val="cyan"/>
        </w:rPr>
        <w:t>serves to exacerbate the legal challenges</w:t>
      </w:r>
      <w:r w:rsidRPr="00581AEE">
        <w:rPr>
          <w:rStyle w:val="StyleBoldUnderline"/>
        </w:rPr>
        <w:t xml:space="preserve"> posed by the geography of the conflict</w:t>
      </w:r>
      <w:r>
        <w:t xml:space="preserve">, at both a theoretical and a practical level. First, </w:t>
      </w:r>
      <w:r w:rsidRPr="0042036E">
        <w:rPr>
          <w:rStyle w:val="StyleBoldUnderline"/>
        </w:rPr>
        <w:t xml:space="preserve">at the most fundamental level, </w:t>
      </w:r>
      <w:r w:rsidRPr="005035CB">
        <w:rPr>
          <w:rStyle w:val="Emphasis"/>
          <w:highlight w:val="cyan"/>
        </w:rPr>
        <w:t>uncertainty</w:t>
      </w:r>
      <w:r w:rsidRPr="0042036E">
        <w:rPr>
          <w:rStyle w:val="StyleBoldUnderline"/>
        </w:rPr>
        <w:t xml:space="preserve"> regarding the parameters of the battlefield </w:t>
      </w:r>
      <w:r w:rsidRPr="005035CB">
        <w:rPr>
          <w:rStyle w:val="StyleBoldUnderline"/>
          <w:highlight w:val="cyan"/>
        </w:rPr>
        <w:t>has significant consequences</w:t>
      </w:r>
      <w:r w:rsidRPr="0042036E">
        <w:rPr>
          <w:rStyle w:val="StyleBoldUnderline"/>
        </w:rPr>
        <w:t xml:space="preserve"> for the safety and security of individuals</w:t>
      </w:r>
      <w: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42036E">
        <w:rPr>
          <w:rStyle w:val="StyleBoldUnderline"/>
        </w:rPr>
        <w:t>Apart from questions regarding the application of human rights law during times of war,</w:t>
      </w:r>
      <w:r>
        <w:t xml:space="preserve"> which are outside the scope of this article, </w:t>
      </w:r>
      <w:r w:rsidRPr="0042036E">
        <w:rPr>
          <w:rStyle w:val="StyleBoldUnderline"/>
        </w:rPr>
        <w:t>the distinction between the two regimes is nonetheless starkest in this regard.</w:t>
      </w:r>
      <w:r>
        <w:t xml:space="preserve"> </w:t>
      </w:r>
      <w:r w:rsidRPr="0042036E">
        <w:rPr>
          <w:rStyle w:val="StyleBoldUnderline"/>
        </w:rPr>
        <w:t>The former permits targeting of individuals based on their status</w:t>
      </w:r>
      <w:r>
        <w:t xml:space="preserve"> as members of a hostile force; </w:t>
      </w:r>
      <w:r w:rsidRPr="0042036E">
        <w:rPr>
          <w:rStyle w:val="StyleBoldUnderline"/>
        </w:rPr>
        <w:t>the latter</w:t>
      </w:r>
      <w:r>
        <w:t>—human rights law—</w:t>
      </w:r>
      <w:r w:rsidRPr="0042036E">
        <w:rPr>
          <w:rStyle w:val="StyleBoldUnderline"/>
        </w:rPr>
        <w:t>permits lethal force against individuals only on the basis of their conduct</w:t>
      </w:r>
      <w: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42036E">
        <w:rPr>
          <w:rStyle w:val="StyleBoldUnderline"/>
        </w:rPr>
        <w:t>If it is often permissible to deliberately kill large numbers of humans in times of armed conflict, even though such</w:t>
      </w:r>
      <w:r>
        <w:t xml:space="preserve"> an act </w:t>
      </w:r>
      <w:r w:rsidRPr="0042036E">
        <w:rPr>
          <w:rStyle w:val="StyleBoldUnderline"/>
        </w:rPr>
        <w:t>would be considered mass murder in times of peace, then it is essential that politicians and courts be able to distinguish readily between conflict and nonconflict, between war and peace.”</w:t>
      </w:r>
      <w:r>
        <w:t xml:space="preserve">89 </w:t>
      </w:r>
      <w:r w:rsidRPr="0042036E">
        <w:rPr>
          <w:rStyle w:val="StyleBoldUnderline"/>
        </w:rPr>
        <w:t xml:space="preserve">However, the </w:t>
      </w:r>
      <w:r w:rsidRPr="005035CB">
        <w:rPr>
          <w:rStyle w:val="StyleBoldUnderline"/>
          <w:highlight w:val="cyan"/>
        </w:rPr>
        <w:t>overreliance on flexibility</w:t>
      </w:r>
      <w:r>
        <w:t xml:space="preserve"> at present </w:t>
      </w:r>
      <w:r w:rsidRPr="005035CB">
        <w:rPr>
          <w:rStyle w:val="StyleBoldUnderline"/>
          <w:highlight w:val="cyan"/>
        </w:rPr>
        <w:t>means that U.S. officials do not distinguish between conflict and non-conflict areas but rather simply use the broad sweep of armed conflict and/or self-defense to cover all areas</w:t>
      </w:r>
      <w:r w:rsidRPr="0042036E">
        <w:rPr>
          <w:rStyle w:val="StyleBoldUnderline"/>
        </w:rPr>
        <w:t xml:space="preserve"> without further delineation</w:t>
      </w:r>
      <w:r>
        <w:t>.</w:t>
      </w:r>
    </w:p>
    <w:p w14:paraId="44BF6554" w14:textId="77777777" w:rsidR="009406EA" w:rsidRDefault="009406EA" w:rsidP="009406EA">
      <w:r>
        <w:t xml:space="preserve">Second, on a broader level of legal application and interpretation, the </w:t>
      </w:r>
      <w:r w:rsidRPr="005035CB">
        <w:rPr>
          <w:rStyle w:val="StyleBoldUnderline"/>
          <w:highlight w:val="cyan"/>
        </w:rPr>
        <w:t xml:space="preserve">development of the law </w:t>
      </w:r>
      <w:r w:rsidRPr="00581AEE">
        <w:rPr>
          <w:rStyle w:val="StyleBoldUnderline"/>
        </w:rPr>
        <w:t xml:space="preserve">itself </w:t>
      </w:r>
      <w:r w:rsidRPr="005035CB">
        <w:rPr>
          <w:rStyle w:val="StyleBoldUnderline"/>
          <w:highlight w:val="cyan"/>
        </w:rPr>
        <w:t>is affected by the failure to delineate between relevant legal paradigms</w:t>
      </w:r>
      <w:r>
        <w:t>. “</w:t>
      </w:r>
      <w:r w:rsidRPr="005035CB">
        <w:rPr>
          <w:rStyle w:val="StyleBoldUnderline"/>
          <w:highlight w:val="cyan"/>
        </w:rPr>
        <w:t>Emerging technologies</w:t>
      </w:r>
      <w:r w:rsidRPr="00581AEE">
        <w:rPr>
          <w:rStyle w:val="StyleBoldUnderline"/>
        </w:rPr>
        <w:t xml:space="preserve"> of potentially great geographic reach </w:t>
      </w:r>
      <w:r w:rsidRPr="005035CB">
        <w:rPr>
          <w:rStyle w:val="StyleBoldUnderline"/>
          <w:highlight w:val="cyan"/>
        </w:rPr>
        <w:t>raise the issue of what regime</w:t>
      </w:r>
      <w:r w:rsidRPr="00581AEE">
        <w:rPr>
          <w:rStyle w:val="StyleBoldUnderline"/>
        </w:rPr>
        <w:t xml:space="preserve"> of law </w:t>
      </w:r>
      <w:r w:rsidRPr="005035CB">
        <w:rPr>
          <w:rStyle w:val="StyleBoldUnderline"/>
          <w:highlight w:val="cyan"/>
        </w:rPr>
        <w:t>regulates these activities</w:t>
      </w:r>
      <w:r w:rsidRPr="00581AEE">
        <w:rPr>
          <w:rStyle w:val="StyleBoldUnderline"/>
        </w:rPr>
        <w:t xml:space="preserve"> as they spread</w:t>
      </w:r>
      <w:r>
        <w:t xml:space="preserve">,”90 </w:t>
      </w:r>
      <w:r w:rsidRPr="005035CB">
        <w:rPr>
          <w:rStyle w:val="StyleBoldUnderline"/>
          <w:highlight w:val="cyan"/>
        </w:rPr>
        <w:t>and</w:t>
      </w:r>
      <w:r w:rsidRPr="00581AEE">
        <w:rPr>
          <w:rStyle w:val="StyleBoldUnderline"/>
        </w:rPr>
        <w:t xml:space="preserve"> emphasize the </w:t>
      </w:r>
      <w:r w:rsidRPr="005035CB">
        <w:rPr>
          <w:rStyle w:val="StyleBoldUnderline"/>
          <w:highlight w:val="cyan"/>
        </w:rPr>
        <w:t>need to foster</w:t>
      </w:r>
      <w:r>
        <w:t xml:space="preserve">, rather than hinder, </w:t>
      </w:r>
      <w:r w:rsidRPr="005035CB">
        <w:rPr>
          <w:rStyle w:val="StyleBoldUnderline"/>
          <w:highlight w:val="cyan"/>
        </w:rPr>
        <w:t>development of the law in these areas</w:t>
      </w:r>
      <w: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81AEE">
        <w:rPr>
          <w:rStyle w:val="StyleBoldUnderline"/>
        </w:rPr>
        <w:t>Understanding the parameters of a conflict with terrorist groups is important</w:t>
      </w:r>
      <w:r>
        <w:t xml:space="preserve">, for a variety of reasons, none perhaps more important than the life-and-death issues detailed above. By the same measure, </w:t>
      </w:r>
      <w:r w:rsidRPr="005035CB">
        <w:rPr>
          <w:rStyle w:val="Emphasis"/>
          <w:highlight w:val="cyan"/>
        </w:rPr>
        <w:t>understanding the authorities</w:t>
      </w:r>
      <w:r w:rsidRPr="00581AEE">
        <w:rPr>
          <w:rStyle w:val="StyleBoldUnderline"/>
        </w:rPr>
        <w:t xml:space="preserve"> for </w:t>
      </w:r>
      <w:r w:rsidRPr="005035CB">
        <w:rPr>
          <w:rStyle w:val="StyleBoldUnderline"/>
          <w:highlight w:val="cyan"/>
        </w:rPr>
        <w:t>and limits on a state’s use of force</w:t>
      </w:r>
      <w:r w:rsidRPr="00581AEE">
        <w:rPr>
          <w:rStyle w:val="StyleBoldUnderline"/>
        </w:rPr>
        <w:t xml:space="preserve"> </w:t>
      </w:r>
      <w:r>
        <w:t xml:space="preserve">in self-defense </w:t>
      </w:r>
      <w:r w:rsidRPr="005035CB">
        <w:rPr>
          <w:rStyle w:val="StyleBoldUnderline"/>
          <w:highlight w:val="cyan"/>
        </w:rPr>
        <w:t>is essential to maintaining orderly relations between states</w:t>
      </w:r>
      <w:r w:rsidRPr="00581AEE">
        <w:rPr>
          <w:rStyle w:val="StyleBoldUnderline"/>
        </w:rPr>
        <w:t xml:space="preserve"> and to the ability of states to defend against attacks</w:t>
      </w:r>
      <w:r>
        <w:t xml:space="preserve">, from whatever quarter. The extensive debates in the academic and policy worlds highlight the fundamental nature of both inquiries. </w:t>
      </w:r>
      <w:r w:rsidRPr="00581AEE">
        <w:rPr>
          <w:rStyle w:val="StyleBoldUnderline"/>
        </w:rPr>
        <w:t xml:space="preserve">However, the repeated </w:t>
      </w:r>
      <w:r w:rsidRPr="005035CB">
        <w:rPr>
          <w:rStyle w:val="StyleBoldUnderline"/>
          <w:highlight w:val="cyan"/>
        </w:rPr>
        <w:t>assurances from the U.S. government that targeted strikes are lawful</w:t>
      </w:r>
      <w:r w:rsidRPr="00581AEE">
        <w:rPr>
          <w:rStyle w:val="StyleBoldUnderline"/>
        </w:rPr>
        <w:t xml:space="preserve"> in the course of armed conflict or</w:t>
      </w:r>
      <w:r>
        <w:t xml:space="preserve"> in exercise of the legitimate right of </w:t>
      </w:r>
      <w:r w:rsidRPr="00581AEE">
        <w:rPr>
          <w:rStyle w:val="StyleBoldUnderline"/>
        </w:rPr>
        <w:t>self-defense</w:t>
      </w:r>
      <w:r>
        <w:t>—</w:t>
      </w:r>
      <w:r w:rsidRPr="005035CB">
        <w:rPr>
          <w:rStyle w:val="StyleBoldUnderline"/>
          <w:highlight w:val="cyan"/>
        </w:rPr>
        <w:t>without</w:t>
      </w:r>
      <w:r>
        <w:t xml:space="preserve"> further </w:t>
      </w:r>
      <w:r w:rsidRPr="005035CB">
        <w:rPr>
          <w:rStyle w:val="StyleBoldUnderline"/>
          <w:highlight w:val="cyan"/>
        </w:rPr>
        <w:t>elaboration and specificity</w:t>
      </w:r>
      <w:r>
        <w:t>—</w:t>
      </w:r>
      <w:r w:rsidRPr="005035CB">
        <w:rPr>
          <w:rStyle w:val="StyleBoldUnderline"/>
          <w:highlight w:val="cyan"/>
        </w:rPr>
        <w:t>allows for a significantly less nuanced approach</w:t>
      </w:r>
      <w: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035CB">
        <w:rPr>
          <w:rStyle w:val="StyleBoldUnderline"/>
          <w:highlight w:val="cyan"/>
        </w:rPr>
        <w:t>this limits the development and implementation of the law</w:t>
      </w:r>
      <w:r w:rsidRPr="00581AEE">
        <w:rPr>
          <w:rStyle w:val="StyleBoldUnderline"/>
        </w:rPr>
        <w:t>. Even from a more practical policy standpoint, the U</w:t>
      </w:r>
      <w:r>
        <w:t xml:space="preserve">nited </w:t>
      </w:r>
      <w:r w:rsidRPr="00581AEE">
        <w:rPr>
          <w:rStyle w:val="StyleBoldUnderline"/>
        </w:rPr>
        <w:t>S</w:t>
      </w:r>
      <w:r>
        <w:t xml:space="preserve">tates </w:t>
      </w:r>
      <w:r w:rsidRPr="00581AEE">
        <w:rPr>
          <w:rStyle w:val="StyleBoldUnderline"/>
        </w:rPr>
        <w:t>may well find that the</w:t>
      </w:r>
      <w:r>
        <w:t xml:space="preserve"> </w:t>
      </w:r>
      <w:r w:rsidRPr="005035CB">
        <w:rPr>
          <w:rStyle w:val="Emphasis"/>
          <w:highlight w:val="cyan"/>
        </w:rPr>
        <w:t>blurred lines prove detrimental</w:t>
      </w:r>
      <w:r w:rsidRPr="00581AEE">
        <w:rPr>
          <w:rStyle w:val="StyleBoldUnderline"/>
        </w:rPr>
        <w:t xml:space="preserve"> in the future when it seeks sharper delineations for other purposes</w:t>
      </w:r>
      <w:r>
        <w:t>.</w:t>
      </w:r>
    </w:p>
    <w:p w14:paraId="7D9F1A15" w14:textId="77777777" w:rsidR="009406EA" w:rsidRDefault="009406EA" w:rsidP="009406EA"/>
    <w:p w14:paraId="5BB89E46" w14:textId="77777777" w:rsidR="009406EA" w:rsidRPr="0076613C" w:rsidRDefault="009406EA" w:rsidP="009406EA">
      <w:pPr>
        <w:pStyle w:val="TagText"/>
      </w:pPr>
      <w:r>
        <w:t>The aff does not legitimize war</w:t>
      </w:r>
    </w:p>
    <w:p w14:paraId="549CCD01" w14:textId="77777777" w:rsidR="009406EA" w:rsidRDefault="009406EA" w:rsidP="009406EA">
      <w:r w:rsidRPr="00D64D7C">
        <w:t xml:space="preserve">Debra </w:t>
      </w:r>
      <w:r w:rsidRPr="003C1377">
        <w:rPr>
          <w:rStyle w:val="CitationChar"/>
        </w:rPr>
        <w:t>Bergoffen</w:t>
      </w:r>
      <w:r w:rsidRPr="00D64D7C">
        <w:t>, Professor of Philosophy and a member of the Women's Studies and Cultural Studies programs at George Mason University, Spring 200</w:t>
      </w:r>
      <w:r w:rsidRPr="003C1377">
        <w:rPr>
          <w:rStyle w:val="CitationChar"/>
        </w:rPr>
        <w:t>8</w:t>
      </w:r>
      <w:r w:rsidRPr="00D64D7C">
        <w:t>, The Just War Tradition: Translating the Ethics of Human Dignity into Political Practices, Hypatia Volume 23, Number 2</w:t>
      </w:r>
    </w:p>
    <w:p w14:paraId="1E717695" w14:textId="77777777" w:rsidR="009406EA" w:rsidRDefault="009406EA" w:rsidP="009406EA"/>
    <w:p w14:paraId="01DEF618" w14:textId="77777777" w:rsidR="009406EA" w:rsidRPr="002949F6" w:rsidRDefault="009406EA" w:rsidP="009406EA">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14:paraId="6193A087" w14:textId="77777777" w:rsidR="009406EA" w:rsidRPr="002949F6" w:rsidRDefault="009406EA" w:rsidP="009406EA">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14:paraId="77824285" w14:textId="77777777" w:rsidR="009406EA" w:rsidRPr="002949F6" w:rsidRDefault="009406EA" w:rsidP="009406EA">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5035CB">
        <w:rPr>
          <w:b/>
          <w:highlight w:val="cyan"/>
          <w:u w:val="single"/>
        </w:rPr>
        <w:t>this century</w:t>
      </w:r>
      <w:r w:rsidRPr="006465DB">
        <w:rPr>
          <w:b/>
          <w:u w:val="single"/>
        </w:rPr>
        <w:t xml:space="preserve"> has </w:t>
      </w:r>
      <w:r w:rsidRPr="005035CB">
        <w:rPr>
          <w:b/>
          <w:highlight w:val="cyan"/>
          <w:u w:val="single"/>
        </w:rPr>
        <w:t>made it</w:t>
      </w:r>
      <w:r w:rsidRPr="006465DB">
        <w:rPr>
          <w:b/>
          <w:u w:val="single"/>
        </w:rPr>
        <w:t xml:space="preserve"> increasingly </w:t>
      </w:r>
      <w:r w:rsidRPr="005035CB">
        <w:rPr>
          <w:b/>
          <w:highlight w:val="cyan"/>
          <w:u w:val="single"/>
        </w:rPr>
        <w:t>difficult for</w:t>
      </w:r>
      <w:r w:rsidRPr="006465DB">
        <w:rPr>
          <w:b/>
          <w:u w:val="single"/>
        </w:rPr>
        <w:t xml:space="preserve"> the </w:t>
      </w:r>
      <w:r w:rsidRPr="005035CB">
        <w:rPr>
          <w:b/>
          <w:highlight w:val="cyan"/>
          <w:u w:val="single"/>
        </w:rPr>
        <w:t>just war tradition to establish itself as a counterweight to the politics of violence</w:t>
      </w:r>
      <w:r w:rsidRPr="002949F6">
        <w:t>.</w:t>
      </w:r>
    </w:p>
    <w:p w14:paraId="5B3ED33D" w14:textId="77777777" w:rsidR="009406EA" w:rsidRPr="002949F6" w:rsidRDefault="009406EA" w:rsidP="009406EA">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14:paraId="143AACCB" w14:textId="77777777" w:rsidR="009406EA" w:rsidRPr="002949F6" w:rsidRDefault="009406EA" w:rsidP="009406EA">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5035CB">
        <w:rPr>
          <w:highlight w:val="cyan"/>
          <w:u w:val="single"/>
        </w:rPr>
        <w:t>despite the antipathy between current technologies</w:t>
      </w:r>
      <w:r w:rsidRPr="006465DB">
        <w:rPr>
          <w:u w:val="single"/>
        </w:rPr>
        <w:t xml:space="preserve"> and ideologies </w:t>
      </w:r>
      <w:r w:rsidRPr="005035CB">
        <w:rPr>
          <w:highlight w:val="cyan"/>
          <w:u w:val="single"/>
        </w:rPr>
        <w:t>of war and the principles of just war</w:t>
      </w:r>
      <w:r w:rsidRPr="006465DB">
        <w:rPr>
          <w:u w:val="single"/>
        </w:rPr>
        <w:t xml:space="preserve"> doctrines, </w:t>
      </w:r>
      <w:r w:rsidRPr="005035CB">
        <w:rPr>
          <w:b/>
          <w:highlight w:val="cyan"/>
          <w:u w:val="single"/>
        </w:rPr>
        <w:t>the</w:t>
      </w:r>
      <w:r w:rsidRPr="006465DB">
        <w:rPr>
          <w:b/>
          <w:u w:val="single"/>
        </w:rPr>
        <w:t xml:space="preserve"> just war </w:t>
      </w:r>
      <w:r w:rsidRPr="005035CB">
        <w:rPr>
          <w:b/>
          <w:highlight w:val="cyan"/>
          <w:u w:val="single"/>
        </w:rPr>
        <w:t>insistence that</w:t>
      </w:r>
      <w:r w:rsidRPr="006465DB">
        <w:rPr>
          <w:b/>
          <w:u w:val="single"/>
        </w:rPr>
        <w:t xml:space="preserve"> the </w:t>
      </w:r>
      <w:r w:rsidRPr="005035CB">
        <w:rPr>
          <w:b/>
          <w:highlight w:val="cyan"/>
          <w:u w:val="single"/>
        </w:rPr>
        <w:t>political and moral worlds are tethered remains relevant</w:t>
      </w:r>
      <w:r w:rsidRPr="002949F6">
        <w:t>.</w:t>
      </w:r>
    </w:p>
    <w:p w14:paraId="2A03B539" w14:textId="77777777" w:rsidR="009406EA" w:rsidRPr="002949F6" w:rsidRDefault="009406EA" w:rsidP="009406EA">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14:paraId="6B4C1E80" w14:textId="77777777" w:rsidR="009406EA" w:rsidRPr="002949F6" w:rsidRDefault="009406EA" w:rsidP="009406EA">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14:paraId="623B09B0" w14:textId="77777777" w:rsidR="009406EA" w:rsidRPr="002949F6" w:rsidRDefault="009406EA" w:rsidP="009406EA">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14:paraId="0DEF8214" w14:textId="77777777" w:rsidR="009406EA" w:rsidRPr="002949F6" w:rsidRDefault="009406EA" w:rsidP="009406EA">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14:paraId="385DE446" w14:textId="77777777" w:rsidR="009406EA" w:rsidRPr="002949F6" w:rsidRDefault="009406EA" w:rsidP="009406EA">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5035CB">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5035CB">
        <w:rPr>
          <w:b/>
          <w:highlight w:val="cyan"/>
          <w:u w:val="single"/>
        </w:rPr>
        <w:t>find</w:t>
      </w:r>
      <w:r w:rsidRPr="006465DB">
        <w:rPr>
          <w:b/>
          <w:u w:val="single"/>
        </w:rPr>
        <w:t xml:space="preserve"> that </w:t>
      </w:r>
      <w:r w:rsidRPr="005035CB">
        <w:rPr>
          <w:b/>
          <w:highlight w:val="cyan"/>
          <w:u w:val="single"/>
        </w:rPr>
        <w:t>rules of war</w:t>
      </w:r>
      <w:r w:rsidRPr="006465DB">
        <w:rPr>
          <w:b/>
          <w:u w:val="single"/>
        </w:rPr>
        <w:t xml:space="preserve"> have and </w:t>
      </w:r>
      <w:r w:rsidRPr="005035CB">
        <w:rPr>
          <w:b/>
          <w:highlight w:val="cyan"/>
          <w:u w:val="single"/>
        </w:rPr>
        <w:t>can be</w:t>
      </w:r>
      <w:r w:rsidRPr="006465DB">
        <w:rPr>
          <w:b/>
          <w:u w:val="single"/>
        </w:rPr>
        <w:t xml:space="preserve"> </w:t>
      </w:r>
      <w:r w:rsidRPr="005035CB">
        <w:rPr>
          <w:b/>
          <w:highlight w:val="cyan"/>
          <w:u w:val="single"/>
        </w:rPr>
        <w:t>observed, and</w:t>
      </w:r>
      <w:r w:rsidRPr="006465DB">
        <w:rPr>
          <w:b/>
          <w:u w:val="single"/>
        </w:rPr>
        <w:t xml:space="preserve"> that </w:t>
      </w:r>
      <w:r w:rsidRPr="005035CB">
        <w:rPr>
          <w:b/>
          <w:highlight w:val="cyan"/>
          <w:u w:val="single"/>
        </w:rPr>
        <w:t>our</w:t>
      </w:r>
      <w:r w:rsidRPr="006465DB">
        <w:rPr>
          <w:b/>
          <w:u w:val="single"/>
        </w:rPr>
        <w:t xml:space="preserve"> desires and</w:t>
      </w:r>
      <w:r w:rsidRPr="002949F6">
        <w:t xml:space="preserve"> [End Page 74] </w:t>
      </w:r>
      <w:r w:rsidRPr="005035CB">
        <w:rPr>
          <w:b/>
          <w:highlight w:val="cyan"/>
          <w:u w:val="single"/>
        </w:rPr>
        <w:t>behaviors are better accounted for by the</w:t>
      </w:r>
      <w:r w:rsidRPr="006465DB">
        <w:rPr>
          <w:b/>
          <w:u w:val="single"/>
        </w:rPr>
        <w:t xml:space="preserve"> ambiguous </w:t>
      </w:r>
      <w:r w:rsidRPr="005035CB">
        <w:rPr>
          <w:b/>
          <w:highlight w:val="cyan"/>
          <w:u w:val="single"/>
        </w:rPr>
        <w:t>logic of</w:t>
      </w:r>
      <w:r w:rsidRPr="006465DB">
        <w:rPr>
          <w:b/>
          <w:u w:val="single"/>
        </w:rPr>
        <w:t xml:space="preserve"> justice and </w:t>
      </w:r>
      <w:r w:rsidRPr="005035CB">
        <w:rPr>
          <w:b/>
          <w:highlight w:val="cyan"/>
          <w:u w:val="single"/>
        </w:rPr>
        <w:t>war than</w:t>
      </w:r>
      <w:r w:rsidRPr="006465DB">
        <w:rPr>
          <w:b/>
          <w:u w:val="single"/>
        </w:rPr>
        <w:t xml:space="preserve"> the </w:t>
      </w:r>
      <w:r w:rsidRPr="00E67B00">
        <w:rPr>
          <w:b/>
          <w:u w:val="single"/>
        </w:rPr>
        <w:t xml:space="preserve">clear-cut justice or </w:t>
      </w:r>
      <w:r w:rsidRPr="005035CB">
        <w:rPr>
          <w:b/>
          <w:highlight w:val="cyan"/>
          <w:u w:val="single"/>
        </w:rPr>
        <w:t>war logic of power-politics and pacifist advocates</w:t>
      </w:r>
      <w:r w:rsidRPr="002949F6">
        <w:t>.</w:t>
      </w:r>
    </w:p>
    <w:p w14:paraId="050B3550" w14:textId="77777777" w:rsidR="009406EA" w:rsidRPr="002949F6" w:rsidRDefault="009406EA" w:rsidP="009406EA">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5035CB">
        <w:rPr>
          <w:b/>
          <w:highlight w:val="cyan"/>
          <w:u w:val="single"/>
        </w:rPr>
        <w:t>realists and nonviolent</w:t>
      </w:r>
      <w:r w:rsidRPr="006465DB">
        <w:rPr>
          <w:b/>
          <w:u w:val="single"/>
        </w:rPr>
        <w:t xml:space="preserve"> </w:t>
      </w:r>
      <w:r w:rsidRPr="005035CB">
        <w:rPr>
          <w:b/>
          <w:highlight w:val="cyan"/>
          <w:u w:val="single"/>
        </w:rPr>
        <w:t>pacifists find</w:t>
      </w:r>
      <w:r w:rsidRPr="006465DB">
        <w:rPr>
          <w:b/>
          <w:u w:val="single"/>
        </w:rPr>
        <w:t xml:space="preserve"> the </w:t>
      </w:r>
      <w:r w:rsidRPr="005035CB">
        <w:rPr>
          <w:b/>
          <w:highlight w:val="cyan"/>
          <w:u w:val="single"/>
        </w:rPr>
        <w:t>demands of power politics</w:t>
      </w:r>
      <w:r w:rsidRPr="006465DB">
        <w:rPr>
          <w:b/>
          <w:u w:val="single"/>
        </w:rPr>
        <w:t xml:space="preserve"> radically </w:t>
      </w:r>
      <w:r w:rsidRPr="005035CB">
        <w:rPr>
          <w:b/>
          <w:highlight w:val="cyan"/>
          <w:u w:val="single"/>
        </w:rPr>
        <w:t>incompatible with</w:t>
      </w:r>
      <w:r w:rsidRPr="006465DB">
        <w:rPr>
          <w:b/>
          <w:u w:val="single"/>
        </w:rPr>
        <w:t xml:space="preserve"> the demands of </w:t>
      </w:r>
      <w:r w:rsidRPr="005035CB">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5035CB">
        <w:rPr>
          <w:highlight w:val="cyan"/>
          <w:u w:val="single"/>
        </w:rPr>
        <w:t>the just war tradition</w:t>
      </w:r>
      <w:r w:rsidRPr="0000255C">
        <w:rPr>
          <w:u w:val="single"/>
        </w:rPr>
        <w:t xml:space="preserve"> that </w:t>
      </w:r>
      <w:r w:rsidRPr="005035CB">
        <w:rPr>
          <w:highlight w:val="cyan"/>
          <w:u w:val="single"/>
        </w:rPr>
        <w:t>constitutes</w:t>
      </w:r>
      <w:r w:rsidRPr="0000255C">
        <w:rPr>
          <w:u w:val="single"/>
        </w:rPr>
        <w:t xml:space="preserve"> its </w:t>
      </w:r>
      <w:r w:rsidRPr="005035CB">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5035CB">
        <w:rPr>
          <w:b/>
          <w:highlight w:val="cyan"/>
          <w:u w:val="single"/>
        </w:rPr>
        <w:t>it puts injustice on trial within</w:t>
      </w:r>
      <w:r w:rsidRPr="0000255C">
        <w:rPr>
          <w:b/>
          <w:u w:val="single"/>
        </w:rPr>
        <w:t xml:space="preserve"> the context of </w:t>
      </w:r>
      <w:r w:rsidRPr="005035CB">
        <w:rPr>
          <w:b/>
          <w:highlight w:val="cyan"/>
          <w:u w:val="single"/>
        </w:rPr>
        <w:t>the dialectics of power politics</w:t>
      </w:r>
      <w:r w:rsidRPr="005035CB">
        <w:rPr>
          <w:highlight w:val="cyan"/>
        </w:rPr>
        <w:t>.</w:t>
      </w:r>
      <w:r w:rsidRPr="002949F6">
        <w:t xml:space="preserve"> </w:t>
      </w:r>
      <w:r w:rsidRPr="0000255C">
        <w:rPr>
          <w:b/>
          <w:u w:val="single"/>
        </w:rPr>
        <w:t xml:space="preserve">The ambiguity of </w:t>
      </w:r>
      <w:r w:rsidRPr="005035CB">
        <w:rPr>
          <w:b/>
          <w:highlight w:val="cyan"/>
          <w:u w:val="single"/>
        </w:rPr>
        <w:t>the</w:t>
      </w:r>
      <w:r w:rsidRPr="0000255C">
        <w:rPr>
          <w:b/>
          <w:u w:val="single"/>
        </w:rPr>
        <w:t xml:space="preserve"> just war </w:t>
      </w:r>
      <w:r w:rsidRPr="005035CB">
        <w:rPr>
          <w:b/>
          <w:highlight w:val="cyan"/>
          <w:u w:val="single"/>
        </w:rPr>
        <w:t>tradition signals</w:t>
      </w:r>
      <w:r w:rsidRPr="0000255C">
        <w:rPr>
          <w:b/>
          <w:u w:val="single"/>
        </w:rPr>
        <w:t xml:space="preserve"> its </w:t>
      </w:r>
      <w:r w:rsidRPr="005035CB">
        <w:rPr>
          <w:b/>
          <w:highlight w:val="cyan"/>
          <w:u w:val="single"/>
        </w:rPr>
        <w:t>commitment to the</w:t>
      </w:r>
      <w:r w:rsidRPr="0000255C">
        <w:rPr>
          <w:b/>
          <w:u w:val="single"/>
        </w:rPr>
        <w:t xml:space="preserve"> </w:t>
      </w:r>
      <w:r w:rsidRPr="005035CB">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5035CB">
        <w:rPr>
          <w:rStyle w:val="Emphasis"/>
          <w:highlight w:val="cyan"/>
        </w:rPr>
        <w:t>to translate moral discourses into</w:t>
      </w:r>
      <w:r w:rsidRPr="002949F6">
        <w:t xml:space="preserve"> (imperfect) </w:t>
      </w:r>
      <w:r w:rsidRPr="005035CB">
        <w:rPr>
          <w:rStyle w:val="Emphasis"/>
          <w:highlight w:val="cyan"/>
        </w:rPr>
        <w:t>political strategies</w:t>
      </w:r>
      <w:r w:rsidRPr="005035CB">
        <w:rPr>
          <w:highlight w:val="cyan"/>
        </w:rPr>
        <w:t>.</w:t>
      </w:r>
    </w:p>
    <w:p w14:paraId="1A08F669" w14:textId="77777777" w:rsidR="009406EA" w:rsidRPr="002949F6" w:rsidRDefault="009406EA" w:rsidP="009406EA">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5035CB">
        <w:rPr>
          <w:b/>
          <w:highlight w:val="cyan"/>
          <w:u w:val="single"/>
        </w:rPr>
        <w:t>When injustice cannot be rectified in any other way</w:t>
      </w:r>
      <w:r w:rsidRPr="0000255C">
        <w:rPr>
          <w:b/>
          <w:u w:val="single"/>
        </w:rPr>
        <w:t xml:space="preserve">, the resort to </w:t>
      </w:r>
      <w:r w:rsidRPr="005035CB">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14:paraId="64E1E466" w14:textId="77777777" w:rsidR="009406EA" w:rsidRPr="002949F6" w:rsidRDefault="009406EA" w:rsidP="009406EA">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5035CB">
        <w:rPr>
          <w:b/>
          <w:highlight w:val="cyan"/>
          <w:u w:val="single"/>
        </w:rPr>
        <w:t>absolute war is never legitimated</w:t>
      </w:r>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14:paraId="4903F71E" w14:textId="77777777" w:rsidR="009406EA" w:rsidRDefault="009406EA" w:rsidP="009406EA"/>
    <w:p w14:paraId="382C207A" w14:textId="77777777" w:rsidR="009406EA" w:rsidRDefault="009406EA" w:rsidP="009406EA">
      <w:pPr>
        <w:pStyle w:val="Tag2"/>
      </w:pPr>
      <w:r>
        <w:t xml:space="preserve">Simulated </w:t>
      </w:r>
      <w:r w:rsidRPr="009421FB">
        <w:rPr>
          <w:u w:val="single"/>
        </w:rPr>
        <w:t>national security law debates</w:t>
      </w:r>
      <w:r>
        <w:t xml:space="preserve"> inculcate agency and decision-making skills—that enables activism and avoids cooption  </w:t>
      </w:r>
    </w:p>
    <w:p w14:paraId="0FE6B55A" w14:textId="77777777" w:rsidR="009406EA" w:rsidRDefault="009406EA" w:rsidP="009406EA">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20C7E6AF" w14:textId="77777777" w:rsidR="009406EA" w:rsidRDefault="009406EA" w:rsidP="009406EA"/>
    <w:p w14:paraId="2FE988C3" w14:textId="77777777" w:rsidR="009406EA" w:rsidRDefault="009406EA" w:rsidP="009406EA">
      <w:r w:rsidRPr="007B532E">
        <w:rPr>
          <w:rStyle w:val="StyleBoldUnderline"/>
        </w:rPr>
        <w:t xml:space="preserve">The concept of </w:t>
      </w:r>
      <w:r w:rsidRPr="005035CB">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5035CB">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5035C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5035CB">
        <w:rPr>
          <w:rStyle w:val="Emphasis"/>
          <w:highlight w:val="cyan"/>
        </w:rPr>
        <w:t>act</w:t>
      </w:r>
      <w:r w:rsidRPr="007B532E">
        <w:rPr>
          <w:rStyle w:val="Emphasis"/>
        </w:rPr>
        <w:t xml:space="preserve"> up</w:t>
      </w:r>
      <w:r w:rsidRPr="005035CB">
        <w:rPr>
          <w:rStyle w:val="Emphasis"/>
          <w:highlight w:val="cyan"/>
        </w:rPr>
        <w:t>on legal concerns</w:t>
      </w:r>
      <w:r>
        <w:t xml:space="preserve">.167 </w:t>
      </w:r>
      <w:r w:rsidRPr="007B532E">
        <w:rPr>
          <w:rStyle w:val="StyleBoldUnderline"/>
        </w:rPr>
        <w:t xml:space="preserve">The exercise itself is a form of problem-based learning, wherein </w:t>
      </w:r>
      <w:r w:rsidRPr="005035CB">
        <w:rPr>
          <w:rStyle w:val="Emphasis"/>
          <w:highlight w:val="cyan"/>
        </w:rPr>
        <w:t>students are given</w:t>
      </w:r>
      <w:r w:rsidRPr="007B532E">
        <w:rPr>
          <w:rStyle w:val="Emphasis"/>
        </w:rPr>
        <w:t xml:space="preserve"> both </w:t>
      </w:r>
      <w:r w:rsidRPr="005035CB">
        <w:rPr>
          <w:rStyle w:val="Emphasis"/>
          <w:highlight w:val="cyan"/>
        </w:rPr>
        <w:t>agency and responsibility</w:t>
      </w:r>
      <w:r w:rsidRPr="005035CB">
        <w:rPr>
          <w:rStyle w:val="StyleBoldUnderline"/>
          <w:highlight w:val="cyan"/>
        </w:rPr>
        <w:t xml:space="preserve"> for</w:t>
      </w:r>
      <w:r w:rsidRPr="007B532E">
        <w:rPr>
          <w:rStyle w:val="StyleBoldUnderline"/>
        </w:rPr>
        <w:t xml:space="preserve"> the </w:t>
      </w:r>
      <w:r w:rsidRPr="005035CB">
        <w:rPr>
          <w:rStyle w:val="StyleBoldUnderline"/>
          <w:highlight w:val="cyan"/>
        </w:rPr>
        <w:t>results</w:t>
      </w:r>
      <w:r>
        <w:t xml:space="preserve">. Towards this end, </w:t>
      </w:r>
      <w:r w:rsidRPr="005035CB">
        <w:rPr>
          <w:rStyle w:val="StyleBoldUnderline"/>
          <w:highlight w:val="cyan"/>
        </w:rPr>
        <w:t>the structure must be</w:t>
      </w:r>
      <w:r w:rsidRPr="007B532E">
        <w:rPr>
          <w:rStyle w:val="StyleBoldUnderline"/>
        </w:rPr>
        <w:t xml:space="preserve"> at once </w:t>
      </w:r>
      <w:r w:rsidRPr="005035CB">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5035CB">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5035CB">
        <w:rPr>
          <w:rStyle w:val="StyleBoldUnderline"/>
          <w:highlight w:val="cyan"/>
        </w:rPr>
        <w:t>while authenticity matters</w:t>
      </w:r>
      <w:r w:rsidRPr="007B532E">
        <w:rPr>
          <w:rStyle w:val="StyleBoldUnderline"/>
        </w:rPr>
        <w:t xml:space="preserve">, it is worth noting that </w:t>
      </w:r>
      <w:r w:rsidRPr="005035CB">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5035CB">
        <w:rPr>
          <w:rStyle w:val="StyleBoldUnderline"/>
          <w:highlight w:val="cyan"/>
        </w:rPr>
        <w:t>students can make mistakes and learn</w:t>
      </w:r>
      <w:r w:rsidRPr="007B532E">
        <w:rPr>
          <w:rStyle w:val="StyleBoldUnderline"/>
        </w:rPr>
        <w:t xml:space="preserve"> from these mistakes</w:t>
      </w:r>
      <w:r>
        <w:t xml:space="preserve"> – </w:t>
      </w:r>
      <w:r w:rsidRPr="005035CB">
        <w:rPr>
          <w:rStyle w:val="StyleBoldUnderline"/>
          <w:highlight w:val="cyan"/>
        </w:rPr>
        <w:t>without</w:t>
      </w:r>
      <w:r w:rsidRPr="007B532E">
        <w:rPr>
          <w:rStyle w:val="StyleBoldUnderline"/>
        </w:rPr>
        <w:t xml:space="preserve"> what might otherwise be </w:t>
      </w:r>
      <w:r w:rsidRPr="005035CB">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5035CB">
        <w:rPr>
          <w:rStyle w:val="StyleBoldUnderline"/>
          <w:highlight w:val="cyan"/>
        </w:rPr>
        <w:t>simulation involves</w:t>
      </w:r>
      <w:r>
        <w:t xml:space="preserve"> a number of </w:t>
      </w:r>
      <w:r w:rsidRPr="005035CB">
        <w:rPr>
          <w:rStyle w:val="StyleBoldUnderline"/>
          <w:highlight w:val="cyan"/>
        </w:rPr>
        <w:t>scenarios</w:t>
      </w:r>
      <w:r>
        <w:t xml:space="preserve">, as well as systemic noise, </w:t>
      </w:r>
      <w:r w:rsidRPr="005035CB">
        <w:rPr>
          <w:rStyle w:val="StyleBoldUnderline"/>
          <w:highlight w:val="cyan"/>
        </w:rPr>
        <w:t>to give students</w:t>
      </w:r>
      <w:r w:rsidRPr="007B532E">
        <w:rPr>
          <w:rStyle w:val="StyleBoldUnderline"/>
        </w:rPr>
        <w:t xml:space="preserve"> </w:t>
      </w:r>
      <w:r w:rsidRPr="005035CB">
        <w:rPr>
          <w:rStyle w:val="StyleBoldUnderline"/>
          <w:highlight w:val="cyan"/>
        </w:rPr>
        <w:t>experience in dealing with</w:t>
      </w:r>
      <w:r>
        <w:t xml:space="preserve"> the second pedagogical goal: </w:t>
      </w:r>
      <w:r w:rsidRPr="005035CB">
        <w:rPr>
          <w:rStyle w:val="StyleBoldUnderline"/>
          <w:highlight w:val="cyan"/>
        </w:rPr>
        <w:t>factual chaos and information overload</w:t>
      </w:r>
      <w:r w:rsidRPr="005035CB">
        <w:rPr>
          <w:highlight w:val="cyan"/>
        </w:rPr>
        <w:t xml:space="preserve">. </w:t>
      </w:r>
      <w:r w:rsidRPr="005035CB">
        <w:rPr>
          <w:rStyle w:val="StyleBoldUnderline"/>
          <w:highlight w:val="cyan"/>
        </w:rPr>
        <w:t>The driving aim</w:t>
      </w:r>
      <w:r w:rsidRPr="007B532E">
        <w:rPr>
          <w:rStyle w:val="StyleBoldUnderline"/>
        </w:rPr>
        <w:t xml:space="preserve"> here </w:t>
      </w:r>
      <w:r w:rsidRPr="005035CB">
        <w:rPr>
          <w:rStyle w:val="StyleBoldUnderline"/>
          <w:highlight w:val="cyan"/>
        </w:rPr>
        <w:t>is to teach students how to manage information</w:t>
      </w:r>
      <w:r w:rsidRPr="007B532E">
        <w:rPr>
          <w:rStyle w:val="StyleBoldUnderline"/>
        </w:rPr>
        <w:t xml:space="preserve"> more </w:t>
      </w:r>
      <w:r w:rsidRPr="005035CB">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5035CB">
        <w:rPr>
          <w:rStyle w:val="StyleBoldUnderline"/>
          <w:highlight w:val="cyan"/>
        </w:rPr>
        <w:t>The simulation</w:t>
      </w:r>
      <w:r w:rsidRPr="007B532E">
        <w:rPr>
          <w:rStyle w:val="StyleBoldUnderline"/>
        </w:rPr>
        <w:t xml:space="preserve"> itself </w:t>
      </w:r>
      <w:r w:rsidRPr="005035CB">
        <w:rPr>
          <w:rStyle w:val="StyleBoldUnderline"/>
          <w:highlight w:val="cyan"/>
        </w:rPr>
        <w:t>is problem-based, giving players agency in driving the</w:t>
      </w:r>
      <w:r w:rsidRPr="007B532E">
        <w:rPr>
          <w:rStyle w:val="StyleBoldUnderline"/>
        </w:rPr>
        <w:t xml:space="preserve"> evolution of the </w:t>
      </w:r>
      <w:r w:rsidRPr="005035CB">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5035CB">
        <w:rPr>
          <w:rStyle w:val="StyleBoldUnderline"/>
          <w:highlight w:val="cyan"/>
        </w:rPr>
        <w:t>with high consequence events</w:t>
      </w:r>
      <w:r w:rsidRPr="007B532E">
        <w:rPr>
          <w:rStyle w:val="StyleBoldUnderline"/>
        </w:rPr>
        <w:t xml:space="preserve"> in mind, to ensure that </w:t>
      </w:r>
      <w:r w:rsidRPr="005035CB">
        <w:rPr>
          <w:rStyle w:val="StyleBoldUnderline"/>
          <w:highlight w:val="cyan"/>
        </w:rPr>
        <w:t>students recognize</w:t>
      </w:r>
      <w:r>
        <w:t xml:space="preserve"> both </w:t>
      </w:r>
      <w:r w:rsidRPr="007B532E">
        <w:rPr>
          <w:rStyle w:val="StyleBoldUnderline"/>
        </w:rPr>
        <w:t xml:space="preserve">the </w:t>
      </w:r>
      <w:r w:rsidRPr="005035CB">
        <w:rPr>
          <w:rStyle w:val="StyleBoldUnderline"/>
          <w:highlight w:val="cyan"/>
        </w:rPr>
        <w:t>domestic and international dimensions of</w:t>
      </w:r>
      <w:r w:rsidRPr="007B532E">
        <w:rPr>
          <w:rStyle w:val="StyleBoldUnderline"/>
        </w:rPr>
        <w:t xml:space="preserve"> national security </w:t>
      </w:r>
      <w:r w:rsidRPr="005035CB">
        <w:rPr>
          <w:rStyle w:val="StyleBoldUnderline"/>
          <w:highlight w:val="cyan"/>
        </w:rPr>
        <w:t>law</w:t>
      </w:r>
      <w:r w:rsidRPr="005035CB">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5035CB">
        <w:rPr>
          <w:rStyle w:val="StyleBoldUnderline"/>
          <w:highlight w:val="cyan"/>
        </w:rPr>
        <w:t>Sim</w:t>
      </w:r>
      <w:r>
        <w:t xml:space="preserve"> 2.0 is designed to take account of areas of the law central to national security. It </w:t>
      </w:r>
      <w:r w:rsidRPr="005035CB">
        <w:rPr>
          <w:rStyle w:val="StyleBoldUnderline"/>
          <w:highlight w:val="cyan"/>
        </w:rPr>
        <w:t xml:space="preserve">focuses on </w:t>
      </w:r>
      <w:r w:rsidRPr="005035CB">
        <w:rPr>
          <w:rStyle w:val="Emphasis"/>
          <w:highlight w:val="cyan"/>
        </w:rPr>
        <w:t>specific authorities</w:t>
      </w:r>
      <w:r>
        <w:t xml:space="preserve"> that may be brought to bear in the course of a crisis. </w:t>
      </w:r>
      <w:r w:rsidRPr="005035CB">
        <w:rPr>
          <w:rStyle w:val="Emphasis"/>
          <w:highlight w:val="cyan"/>
        </w:rPr>
        <w:t>The decision of</w:t>
      </w:r>
      <w:r w:rsidRPr="007B532E">
        <w:rPr>
          <w:rStyle w:val="Emphasis"/>
        </w:rPr>
        <w:t xml:space="preserve"> which </w:t>
      </w:r>
      <w:r w:rsidRPr="005035CB">
        <w:rPr>
          <w:rStyle w:val="Emphasis"/>
          <w:highlight w:val="cyan"/>
        </w:rPr>
        <w:t>areas to explore is made</w:t>
      </w:r>
      <w:r w:rsidRPr="007B532E">
        <w:rPr>
          <w:rStyle w:val="Emphasis"/>
        </w:rPr>
        <w:t xml:space="preserve"> well </w:t>
      </w:r>
      <w:r w:rsidRPr="005035CB">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5035CB">
        <w:rPr>
          <w:rStyle w:val="StyleBoldUnderline"/>
          <w:highlight w:val="cyan"/>
        </w:rPr>
        <w:t>the substance of the</w:t>
      </w:r>
      <w:r w:rsidRPr="007B532E">
        <w:rPr>
          <w:rStyle w:val="StyleBoldUnderline"/>
        </w:rPr>
        <w:t xml:space="preserve"> </w:t>
      </w:r>
      <w:r>
        <w:t xml:space="preserve">doctrinal portion of the course and the </w:t>
      </w:r>
      <w:r w:rsidRPr="005035CB">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5035CB">
        <w:rPr>
          <w:rStyle w:val="StyleBoldUnderline"/>
          <w:highlight w:val="cyan"/>
        </w:rPr>
        <w:t>This</w:t>
      </w:r>
      <w:r>
        <w:t xml:space="preserve">, then, </w:t>
      </w:r>
      <w:r w:rsidRPr="005035CB">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5035CB">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5035CB">
        <w:rPr>
          <w:rStyle w:val="StyleBoldUnderline"/>
          <w:highlight w:val="cyan"/>
        </w:rPr>
        <w:t>The one-size fits all approach</w:t>
      </w:r>
      <w:r>
        <w:t xml:space="preserve"> currently </w:t>
      </w:r>
      <w:r w:rsidRPr="005035CB">
        <w:rPr>
          <w:rStyle w:val="StyleBoldUnderline"/>
          <w:highlight w:val="cyan"/>
        </w:rPr>
        <w:t>dominating</w:t>
      </w:r>
      <w:r w:rsidRPr="007B532E">
        <w:rPr>
          <w:rStyle w:val="StyleBoldUnderline"/>
        </w:rPr>
        <w:t xml:space="preserve"> the conversation in </w:t>
      </w:r>
      <w:r w:rsidRPr="005035CB">
        <w:rPr>
          <w:rStyle w:val="StyleBoldUnderline"/>
          <w:highlight w:val="cyan"/>
        </w:rPr>
        <w:t>legal education</w:t>
      </w:r>
      <w:r w:rsidRPr="007B532E">
        <w:rPr>
          <w:rStyle w:val="StyleBoldUnderline"/>
        </w:rPr>
        <w:t>, however</w:t>
      </w:r>
      <w:r w:rsidRPr="003F5ADA">
        <w:rPr>
          <w:rStyle w:val="StyleBoldUnderline"/>
        </w:rPr>
        <w:t xml:space="preserve">, </w:t>
      </w:r>
      <w:r w:rsidRPr="005035CB">
        <w:rPr>
          <w:rStyle w:val="StyleBoldUnderline"/>
          <w:highlight w:val="cyan"/>
        </w:rPr>
        <w:t>appears ill-suited to address</w:t>
      </w:r>
      <w:r w:rsidRPr="007B532E">
        <w:rPr>
          <w:rStyle w:val="StyleBoldUnderline"/>
        </w:rPr>
        <w:t xml:space="preserve"> the </w:t>
      </w:r>
      <w:r w:rsidRPr="005035CB">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5035CB">
        <w:rPr>
          <w:rStyle w:val="StyleBoldUnderline"/>
          <w:highlight w:val="cyan"/>
        </w:rPr>
        <w:t>great</w:t>
      </w:r>
      <w:r w:rsidRPr="007B532E">
        <w:rPr>
          <w:rStyle w:val="StyleBoldUnderline"/>
        </w:rPr>
        <w:t xml:space="preserve">er </w:t>
      </w:r>
      <w:r w:rsidRPr="005035CB">
        <w:rPr>
          <w:rStyle w:val="StyleBoldUnderline"/>
          <w:highlight w:val="cyan"/>
        </w:rPr>
        <w:t>insight can be gleaned by</w:t>
      </w:r>
      <w:r w:rsidRPr="007B532E">
        <w:rPr>
          <w:rStyle w:val="StyleBoldUnderline"/>
        </w:rPr>
        <w:t xml:space="preserve"> </w:t>
      </w:r>
      <w:r w:rsidRPr="005035CB">
        <w:rPr>
          <w:rStyle w:val="StyleBoldUnderline"/>
          <w:highlight w:val="cyan"/>
        </w:rPr>
        <w:t>looking at</w:t>
      </w:r>
      <w:r>
        <w:t xml:space="preserve"> the </w:t>
      </w:r>
      <w:r w:rsidRPr="005035CB">
        <w:rPr>
          <w:rStyle w:val="Emphasis"/>
          <w:highlight w:val="cyan"/>
        </w:rPr>
        <w:t>specific demands</w:t>
      </w:r>
      <w:r>
        <w:t xml:space="preserve"> of the different fields themselves. This does not mean that the goals identified will be exclusive to, for instance, national security law, but it does suggest </w:t>
      </w:r>
      <w:r w:rsidRPr="005035CB">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5035CB">
        <w:rPr>
          <w:rStyle w:val="StyleBoldUnderline"/>
          <w:highlight w:val="cyan"/>
        </w:rPr>
        <w:t>simulations</w:t>
      </w:r>
      <w:r>
        <w:t xml:space="preserve"> also </w:t>
      </w:r>
      <w:r w:rsidRPr="005035CB">
        <w:rPr>
          <w:rStyle w:val="StyleBoldUnderline"/>
          <w:highlight w:val="cyan"/>
        </w:rPr>
        <w:t>cure shortcomings in other areas of experiential education</w:t>
      </w:r>
      <w:r>
        <w:t xml:space="preserve">, such as clinics and moot court. It is in an effort to address these concerns that I developed </w:t>
      </w:r>
      <w:r w:rsidRPr="005035CB">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5035CB">
        <w:rPr>
          <w:rStyle w:val="StyleBoldUnderline"/>
          <w:highlight w:val="cyan"/>
        </w:rPr>
        <w:t xml:space="preserve">provide a </w:t>
      </w:r>
      <w:r w:rsidRPr="005035CB">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5035C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5035CB">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14:paraId="2D307BBB" w14:textId="77777777" w:rsidR="009406EA" w:rsidRDefault="009406EA" w:rsidP="009406EA"/>
    <w:p w14:paraId="38077513" w14:textId="77777777" w:rsidR="009406EA" w:rsidRPr="00427B59" w:rsidRDefault="009406EA" w:rsidP="009406EA">
      <w:pPr>
        <w:rPr>
          <w:b/>
        </w:rPr>
      </w:pPr>
      <w:r>
        <w:rPr>
          <w:b/>
        </w:rPr>
        <w:t xml:space="preserve">Simulating the plan creates unique pedagogical benefits by forcing us to build </w:t>
      </w:r>
      <w:r w:rsidRPr="00676437">
        <w:rPr>
          <w:b/>
          <w:u w:val="single"/>
        </w:rPr>
        <w:t>expertise</w:t>
      </w:r>
      <w:r>
        <w:rPr>
          <w:b/>
        </w:rPr>
        <w:t xml:space="preserve"> on the details of national security policy—the simulation iself activates agency and </w:t>
      </w:r>
      <w:r w:rsidRPr="00676437">
        <w:rPr>
          <w:b/>
          <w:u w:val="single"/>
        </w:rPr>
        <w:t>enables change</w:t>
      </w:r>
      <w:r>
        <w:rPr>
          <w:b/>
        </w:rPr>
        <w:t xml:space="preserve">—it also builds </w:t>
      </w:r>
      <w:r w:rsidRPr="00676437">
        <w:rPr>
          <w:b/>
          <w:u w:val="single"/>
        </w:rPr>
        <w:t>problem-solving</w:t>
      </w:r>
      <w:r>
        <w:rPr>
          <w:b/>
        </w:rPr>
        <w:t xml:space="preserve"> and </w:t>
      </w:r>
      <w:r w:rsidRPr="00676437">
        <w:rPr>
          <w:b/>
          <w:u w:val="single"/>
        </w:rPr>
        <w:t>decision-making</w:t>
      </w:r>
      <w:r>
        <w:rPr>
          <w:b/>
        </w:rPr>
        <w:t xml:space="preserve"> skills </w:t>
      </w:r>
    </w:p>
    <w:p w14:paraId="11231FF7" w14:textId="77777777" w:rsidR="009406EA" w:rsidRPr="00427B59" w:rsidRDefault="009406EA" w:rsidP="009406EA">
      <w:r w:rsidRPr="00427B59">
        <w:t xml:space="preserve">Laura K. </w:t>
      </w:r>
      <w:r w:rsidRPr="00427B59">
        <w:rPr>
          <w:b/>
          <w:bCs/>
        </w:rPr>
        <w:t>Donohue</w:t>
      </w:r>
      <w:r w:rsidRPr="00427B59">
        <w:t>, Associate Professor of Law, Georgetown Law, 4/11/</w:t>
      </w:r>
      <w:r w:rsidRPr="00427B59">
        <w:rPr>
          <w:b/>
          <w:bCs/>
        </w:rPr>
        <w:t>13</w:t>
      </w:r>
      <w:r w:rsidRPr="00427B59">
        <w:t>, National Security Law Pedagogy and the Role of Simulations, http://jnslp.com/wp-content/uploads/2013/04/National-Security-Law-Pedagogy-and-the-Role-of-Simulations.pdf</w:t>
      </w:r>
    </w:p>
    <w:p w14:paraId="0B8DF3D7" w14:textId="77777777" w:rsidR="009406EA" w:rsidRPr="00427B59" w:rsidRDefault="009406EA" w:rsidP="009406EA"/>
    <w:p w14:paraId="5FD03FEB" w14:textId="77777777" w:rsidR="009406EA" w:rsidRPr="00427B59" w:rsidRDefault="009406EA" w:rsidP="009406EA">
      <w:r w:rsidRPr="00427B59">
        <w:t>2. Factual Chaos and Uncertainty</w:t>
      </w:r>
    </w:p>
    <w:p w14:paraId="5330F8C8" w14:textId="77777777" w:rsidR="009406EA" w:rsidRPr="00427B59" w:rsidRDefault="009406EA" w:rsidP="009406EA">
      <w:r w:rsidRPr="005035CB">
        <w:rPr>
          <w:bCs/>
          <w:highlight w:val="cyan"/>
          <w:u w:val="single"/>
        </w:rPr>
        <w:t>One of the most important skills for students</w:t>
      </w:r>
      <w:r w:rsidRPr="00427B59">
        <w:rPr>
          <w:bCs/>
          <w:u w:val="single"/>
        </w:rPr>
        <w:t xml:space="preserve"> going into national security law </w:t>
      </w:r>
      <w:r w:rsidRPr="005035CB">
        <w:rPr>
          <w:bCs/>
          <w:highlight w:val="cyan"/>
          <w:u w:val="single"/>
        </w:rPr>
        <w:t>is the ability to deal with factual chaos</w:t>
      </w:r>
      <w:r w:rsidRPr="005035CB">
        <w:rPr>
          <w:highlight w:val="cyan"/>
        </w:rPr>
        <w:t>.</w:t>
      </w:r>
      <w:r w:rsidRPr="00427B59">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bCs/>
          <w:u w:val="single"/>
        </w:rPr>
        <w:t>recommendations</w:t>
      </w:r>
      <w:r w:rsidRPr="00427B59">
        <w:t xml:space="preserve">, moreover, </w:t>
      </w:r>
      <w:r w:rsidRPr="00427B59">
        <w:rPr>
          <w:bCs/>
          <w:u w:val="single"/>
        </w:rPr>
        <w:t>must be based on contingent conditions</w:t>
      </w:r>
      <w:r w:rsidRPr="00427B59">
        <w:t xml:space="preserve">: facts may be classified and unavailable to the legal analyst, or facts may change as new information emerges. This is as true for government lawyers as it is for those outside of governmental structures. </w:t>
      </w:r>
      <w:r w:rsidRPr="005035CB">
        <w:rPr>
          <w:bCs/>
          <w:highlight w:val="cyan"/>
          <w:u w:val="single"/>
        </w:rPr>
        <w:t>They must be aware of what is known, what is unsure, what is unknown, and the possibility of changing circumstances, and they must advise</w:t>
      </w:r>
      <w:r w:rsidRPr="00427B59">
        <w:t xml:space="preserve"> their clients, from the beginning, how the legal analysis might shift if the factual basis alters.</w:t>
      </w:r>
    </w:p>
    <w:p w14:paraId="18C4E567" w14:textId="77777777" w:rsidR="009406EA" w:rsidRPr="00427B59" w:rsidRDefault="009406EA" w:rsidP="009406EA">
      <w:pPr>
        <w:rPr>
          <w:sz w:val="12"/>
          <w:szCs w:val="12"/>
        </w:rPr>
      </w:pPr>
      <w:r w:rsidRPr="00427B59">
        <w:rPr>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14:paraId="54A1649A" w14:textId="77777777" w:rsidR="009406EA" w:rsidRPr="00427B59" w:rsidRDefault="009406EA" w:rsidP="009406EA">
      <w:pPr>
        <w:rPr>
          <w:sz w:val="12"/>
          <w:szCs w:val="12"/>
        </w:rPr>
      </w:pPr>
      <w:r w:rsidRPr="00427B59">
        <w:rPr>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14:paraId="4E9D4D06" w14:textId="77777777" w:rsidR="009406EA" w:rsidRPr="00427B59" w:rsidRDefault="009406EA" w:rsidP="009406EA">
      <w:pPr>
        <w:rPr>
          <w:sz w:val="12"/>
          <w:szCs w:val="12"/>
        </w:rPr>
      </w:pPr>
      <w:r w:rsidRPr="00427B59">
        <w:rPr>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14:paraId="03A0BA4C" w14:textId="77777777" w:rsidR="009406EA" w:rsidRPr="00427B59" w:rsidRDefault="009406EA" w:rsidP="009406EA">
      <w:pPr>
        <w:rPr>
          <w:sz w:val="12"/>
          <w:szCs w:val="12"/>
        </w:rPr>
      </w:pPr>
      <w:r w:rsidRPr="00427B59">
        <w:rPr>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14:paraId="4817A44A" w14:textId="77777777" w:rsidR="009406EA" w:rsidRPr="00427B59" w:rsidRDefault="009406EA" w:rsidP="009406EA">
      <w:pPr>
        <w:rPr>
          <w:sz w:val="12"/>
          <w:szCs w:val="12"/>
        </w:rPr>
      </w:pPr>
      <w:r w:rsidRPr="00427B59">
        <w:rPr>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14:paraId="4E068AF1" w14:textId="77777777" w:rsidR="009406EA" w:rsidRPr="00427B59" w:rsidRDefault="009406EA" w:rsidP="009406EA">
      <w:r w:rsidRPr="00427B59">
        <w:rPr>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bCs/>
          <w:u w:val="single"/>
        </w:rPr>
        <w:t>How should students prioritize</w:t>
      </w:r>
      <w:r w:rsidRPr="00427B59">
        <w:t xml:space="preserve"> certain </w:t>
      </w:r>
      <w:r w:rsidRPr="00427B59">
        <w:rPr>
          <w:bCs/>
          <w:u w:val="single"/>
        </w:rPr>
        <w:t xml:space="preserve">information and then act upon it? </w:t>
      </w:r>
      <w:r w:rsidRPr="00427B59">
        <w:t>This, too, is an aspect of information overload.</w:t>
      </w:r>
    </w:p>
    <w:p w14:paraId="6C0D1424" w14:textId="77777777" w:rsidR="009406EA" w:rsidRPr="00427B59" w:rsidRDefault="009406EA" w:rsidP="009406EA">
      <w:r w:rsidRPr="00427B59">
        <w:t xml:space="preserve">b. Uncertainty. </w:t>
      </w:r>
      <w:r w:rsidRPr="005035CB">
        <w:rPr>
          <w:bCs/>
          <w:highlight w:val="cyan"/>
          <w:u w:val="single"/>
        </w:rPr>
        <w:t>National security law proves an information-rich</w:t>
      </w:r>
      <w:r w:rsidRPr="00427B59">
        <w:rPr>
          <w:bCs/>
          <w:u w:val="single"/>
        </w:rPr>
        <w:t xml:space="preserve">, factuallydriven </w:t>
      </w:r>
      <w:r w:rsidRPr="005035CB">
        <w:rPr>
          <w:bCs/>
          <w:highlight w:val="cyan"/>
          <w:u w:val="single"/>
        </w:rPr>
        <w:t>environment</w:t>
      </w:r>
      <w:r w:rsidRPr="005035CB">
        <w:rPr>
          <w:highlight w:val="cyan"/>
        </w:rPr>
        <w:t xml:space="preserve">. </w:t>
      </w:r>
      <w:r w:rsidRPr="005035CB">
        <w:rPr>
          <w:bCs/>
          <w:highlight w:val="cyan"/>
          <w:u w:val="single"/>
        </w:rPr>
        <w:t>The ability to deal with such</w:t>
      </w:r>
      <w:r w:rsidRPr="00427B59">
        <w:rPr>
          <w:bCs/>
          <w:u w:val="single"/>
        </w:rPr>
        <w:t xml:space="preserve"> chaos </w:t>
      </w:r>
      <w:r w:rsidRPr="005035CB">
        <w:rPr>
          <w:bCs/>
          <w:highlight w:val="cyan"/>
          <w:u w:val="single"/>
        </w:rPr>
        <w:t>may be hampered by</w:t>
      </w:r>
      <w:r w:rsidRPr="00427B59">
        <w:rPr>
          <w:bCs/>
          <w:u w:val="single"/>
        </w:rPr>
        <w:t xml:space="preserve"> gaps in the information available and the </w:t>
      </w:r>
      <w:r w:rsidRPr="005035CB">
        <w:rPr>
          <w:bCs/>
          <w:highlight w:val="cyan"/>
          <w:u w:val="single"/>
        </w:rPr>
        <w:t xml:space="preserve">difficulty </w:t>
      </w:r>
      <w:r w:rsidRPr="00427B59">
        <w:rPr>
          <w:bCs/>
          <w:u w:val="single"/>
        </w:rPr>
        <w:t xml:space="preserve">of engaging </w:t>
      </w:r>
      <w:r w:rsidRPr="005035CB">
        <w:rPr>
          <w:bCs/>
          <w:highlight w:val="cyan"/>
          <w:u w:val="single"/>
        </w:rPr>
        <w:t>in complex fact-finding</w:t>
      </w:r>
      <w:r w:rsidRPr="005035CB">
        <w:rPr>
          <w:highlight w:val="cyan"/>
        </w:rPr>
        <w:t xml:space="preserve"> – </w:t>
      </w:r>
      <w:r w:rsidRPr="005035CB">
        <w:rPr>
          <w:bCs/>
          <w:highlight w:val="cyan"/>
          <w:u w:val="single"/>
        </w:rPr>
        <w:t>a skill</w:t>
      </w:r>
      <w:r w:rsidRPr="00427B59">
        <w:rPr>
          <w:bCs/>
          <w:u w:val="single"/>
        </w:rPr>
        <w:t xml:space="preserve"> </w:t>
      </w:r>
      <w:r w:rsidRPr="00427B59">
        <w:t xml:space="preserve">often </w:t>
      </w:r>
      <w:r w:rsidRPr="005035CB">
        <w:rPr>
          <w:bCs/>
          <w:highlight w:val="cyan"/>
          <w:u w:val="single"/>
        </w:rPr>
        <w:t>under-taught</w:t>
      </w:r>
      <w:r w:rsidRPr="00427B59">
        <w:t xml:space="preserve"> in law school. Investigation of relevant information may need to reach far afield in order to generate careful legal analysis. </w:t>
      </w:r>
      <w:r w:rsidRPr="00427B59">
        <w:rPr>
          <w:bCs/>
          <w:u w:val="single"/>
        </w:rPr>
        <w:t>Uncertainty here plays a key role</w:t>
      </w:r>
      <w:r w:rsidRPr="00427B59">
        <w:t>.</w:t>
      </w:r>
    </w:p>
    <w:p w14:paraId="4CCAAC0D" w14:textId="77777777" w:rsidR="009406EA" w:rsidRPr="00427B59" w:rsidRDefault="009406EA" w:rsidP="009406EA">
      <w:pPr>
        <w:rPr>
          <w:sz w:val="12"/>
          <w:szCs w:val="12"/>
        </w:rPr>
      </w:pPr>
      <w:r w:rsidRPr="00427B59">
        <w:rPr>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14:paraId="16375C0C" w14:textId="77777777" w:rsidR="009406EA" w:rsidRPr="00427B59" w:rsidRDefault="009406EA" w:rsidP="009406EA">
      <w:pPr>
        <w:rPr>
          <w:sz w:val="12"/>
          <w:szCs w:val="12"/>
        </w:rPr>
      </w:pPr>
      <w:r w:rsidRPr="00427B59">
        <w:rPr>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14:paraId="64D2EC5C" w14:textId="77777777" w:rsidR="009406EA" w:rsidRPr="00427B59" w:rsidRDefault="009406EA" w:rsidP="009406EA">
      <w:r w:rsidRPr="00427B59">
        <w:t xml:space="preserve">c. Creative Problem Solving. Part </w:t>
      </w:r>
      <w:r w:rsidRPr="00427B59">
        <w:rPr>
          <w:bCs/>
          <w:u w:val="single"/>
        </w:rPr>
        <w:t xml:space="preserve">of </w:t>
      </w:r>
      <w:r w:rsidRPr="005035CB">
        <w:rPr>
          <w:bCs/>
          <w:highlight w:val="cyan"/>
          <w:u w:val="single"/>
        </w:rPr>
        <w:t>dealing with factual uncertainty</w:t>
      </w:r>
      <w:r w:rsidRPr="00427B59">
        <w:rPr>
          <w:bCs/>
          <w:u w:val="single"/>
        </w:rPr>
        <w:t xml:space="preserve"> in a rapidly changing environment </w:t>
      </w:r>
      <w:r w:rsidRPr="005035CB">
        <w:rPr>
          <w:bCs/>
          <w:highlight w:val="cyan"/>
          <w:u w:val="single"/>
        </w:rPr>
        <w:t>is learning</w:t>
      </w:r>
      <w:r w:rsidRPr="00427B59">
        <w:rPr>
          <w:bCs/>
          <w:u w:val="single"/>
        </w:rPr>
        <w:t xml:space="preserve"> how </w:t>
      </w:r>
      <w:r w:rsidRPr="005035CB">
        <w:rPr>
          <w:bCs/>
          <w:highlight w:val="cyan"/>
          <w:u w:val="single"/>
        </w:rPr>
        <w:t xml:space="preserve">to </w:t>
      </w:r>
      <w:r w:rsidRPr="00427B59">
        <w:rPr>
          <w:bCs/>
          <w:u w:val="single"/>
        </w:rPr>
        <w:t>construct</w:t>
      </w:r>
      <w:r w:rsidRPr="00427B59">
        <w:t xml:space="preserve"> new </w:t>
      </w:r>
      <w:r w:rsidRPr="00427B59">
        <w:rPr>
          <w:bCs/>
          <w:u w:val="single"/>
        </w:rPr>
        <w:t xml:space="preserve">ways to </w:t>
      </w:r>
      <w:r w:rsidRPr="005035CB">
        <w:rPr>
          <w:bCs/>
          <w:highlight w:val="cyan"/>
          <w:u w:val="single"/>
        </w:rPr>
        <w:t>address</w:t>
      </w:r>
      <w:r w:rsidRPr="00427B59">
        <w:t xml:space="preserve"> emerging </w:t>
      </w:r>
      <w:r w:rsidRPr="005035CB">
        <w:rPr>
          <w:bCs/>
          <w:highlight w:val="cyan"/>
          <w:u w:val="single"/>
        </w:rPr>
        <w:t>issues</w:t>
      </w:r>
      <w:r w:rsidRPr="00427B59">
        <w:t xml:space="preserve">. Admittedly, </w:t>
      </w:r>
      <w:r w:rsidRPr="00427B59">
        <w:rPr>
          <w:bCs/>
          <w:u w:val="single"/>
        </w:rPr>
        <w:t>much has been made</w:t>
      </w:r>
      <w:r w:rsidRPr="00427B59">
        <w:t xml:space="preserve"> in the academy about the importance of </w:t>
      </w:r>
      <w:r w:rsidRPr="00427B59">
        <w:rPr>
          <w:bCs/>
          <w:u w:val="single"/>
        </w:rPr>
        <w:t xml:space="preserve">problem-based learning as a method in </w:t>
      </w:r>
      <w:r w:rsidRPr="005035CB">
        <w:rPr>
          <w:bCs/>
          <w:highlight w:val="cyan"/>
          <w:u w:val="single"/>
        </w:rPr>
        <w:t>developing students’</w:t>
      </w:r>
      <w:r w:rsidRPr="00427B59">
        <w:rPr>
          <w:bCs/>
          <w:u w:val="single"/>
        </w:rPr>
        <w:t xml:space="preserve"> </w:t>
      </w:r>
      <w:r w:rsidRPr="005035CB">
        <w:rPr>
          <w:bCs/>
          <w:highlight w:val="cyan"/>
          <w:u w:val="single"/>
        </w:rPr>
        <w:t>critical thinking skills</w:t>
      </w:r>
      <w:r w:rsidRPr="00427B59">
        <w:rPr>
          <w:bCs/>
          <w:u w:val="single"/>
        </w:rPr>
        <w:t>.</w:t>
      </w:r>
      <w:r w:rsidRPr="00427B59">
        <w:t xml:space="preserve">134 </w:t>
      </w:r>
      <w:r w:rsidRPr="00427B59">
        <w:rPr>
          <w:bCs/>
          <w:u w:val="single"/>
        </w:rPr>
        <w:t>Problem-solving</w:t>
      </w:r>
      <w:r w:rsidRPr="00427B59">
        <w:t>, however</w:t>
      </w:r>
      <w:r w:rsidRPr="00427B59">
        <w:rPr>
          <w:bCs/>
          <w:u w:val="single"/>
        </w:rPr>
        <w:t>, is not merely a method of teaching. It is itself a goal for the type of activities</w:t>
      </w:r>
      <w:r w:rsidRPr="00427B59">
        <w:t xml:space="preserve"> in which </w:t>
      </w:r>
      <w:r w:rsidRPr="00427B59">
        <w:rPr>
          <w:bCs/>
          <w:u w:val="single"/>
        </w:rPr>
        <w:t>lawyers will be engaged</w:t>
      </w:r>
      <w:r w:rsidRPr="00427B59">
        <w:t xml:space="preserve">. The means-ends distinction is an important one to make here. </w:t>
      </w:r>
      <w:r w:rsidRPr="00427B59">
        <w:rPr>
          <w:bCs/>
          <w:u w:val="single"/>
        </w:rPr>
        <w:t>Problemsolving in a classroom environment may be merely a conduit for learning a specific area</w:t>
      </w:r>
      <w:r w:rsidRPr="00427B59">
        <w:t xml:space="preserve"> of the law or a limited set of skills. </w:t>
      </w:r>
      <w:r w:rsidRPr="00427B59">
        <w:rPr>
          <w:bCs/>
          <w:u w:val="single"/>
        </w:rPr>
        <w:t xml:space="preserve">But </w:t>
      </w:r>
      <w:r w:rsidRPr="005035CB">
        <w:rPr>
          <w:bCs/>
          <w:highlight w:val="cyan"/>
          <w:u w:val="single"/>
        </w:rPr>
        <w:t>problem-solving as an end suggests</w:t>
      </w:r>
      <w:r w:rsidRPr="00427B59">
        <w:rPr>
          <w:bCs/>
          <w:u w:val="single"/>
        </w:rPr>
        <w:t xml:space="preserve"> the accumulation of a broader set of tools, such as</w:t>
      </w:r>
      <w:r w:rsidRPr="00427B59">
        <w:t xml:space="preserve"> </w:t>
      </w:r>
      <w:r w:rsidRPr="00427B59">
        <w:rPr>
          <w:bCs/>
          <w:u w:val="single"/>
        </w:rPr>
        <w:t>familiarity with multidisciplinary approaches</w:t>
      </w:r>
      <w:r w:rsidRPr="00427B59">
        <w:t xml:space="preserve">, </w:t>
      </w:r>
      <w:r w:rsidRPr="005035CB">
        <w:rPr>
          <w:bCs/>
          <w:highlight w:val="cyan"/>
          <w:u w:val="single"/>
        </w:rPr>
        <w:t>creativity</w:t>
      </w:r>
      <w:r w:rsidRPr="00427B59">
        <w:t xml:space="preserve"> and </w:t>
      </w:r>
      <w:r w:rsidRPr="005035CB">
        <w:rPr>
          <w:bCs/>
          <w:highlight w:val="cyan"/>
          <w:u w:val="single"/>
        </w:rPr>
        <w:t>originality</w:t>
      </w:r>
      <w:r w:rsidRPr="00427B59">
        <w:t xml:space="preserve">, </w:t>
      </w:r>
      <w:r w:rsidRPr="00427B59">
        <w:rPr>
          <w:bCs/>
          <w:u w:val="single"/>
        </w:rPr>
        <w:t>sequencing</w:t>
      </w:r>
      <w:r w:rsidRPr="00427B59">
        <w:t xml:space="preserve">, </w:t>
      </w:r>
      <w:r w:rsidRPr="005035CB">
        <w:rPr>
          <w:bCs/>
          <w:highlight w:val="cyan"/>
          <w:u w:val="single"/>
        </w:rPr>
        <w:t>collaboration</w:t>
      </w:r>
      <w:r w:rsidRPr="005035CB">
        <w:rPr>
          <w:highlight w:val="cyan"/>
        </w:rPr>
        <w:t xml:space="preserve">, </w:t>
      </w:r>
      <w:r w:rsidRPr="005035CB">
        <w:rPr>
          <w:bCs/>
          <w:highlight w:val="cyan"/>
          <w:u w:val="single"/>
        </w:rPr>
        <w:t>identification of</w:t>
      </w:r>
      <w:r w:rsidRPr="00427B59">
        <w:t xml:space="preserve"> contributors’ </w:t>
      </w:r>
      <w:r w:rsidRPr="005035CB">
        <w:rPr>
          <w:bCs/>
          <w:highlight w:val="cyan"/>
          <w:u w:val="single"/>
        </w:rPr>
        <w:t>expertise</w:t>
      </w:r>
      <w:r w:rsidRPr="00427B59">
        <w:t xml:space="preserve">, </w:t>
      </w:r>
      <w:r w:rsidRPr="00427B59">
        <w:rPr>
          <w:bCs/>
          <w:u w:val="single"/>
        </w:rPr>
        <w:t>and how to leverage each skill set</w:t>
      </w:r>
      <w:r w:rsidRPr="00427B59">
        <w:t>.</w:t>
      </w:r>
    </w:p>
    <w:p w14:paraId="0AC26183" w14:textId="77777777" w:rsidR="009406EA" w:rsidRPr="00427B59" w:rsidRDefault="009406EA" w:rsidP="009406EA">
      <w:r w:rsidRPr="00427B59">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bCs/>
          <w:u w:val="single"/>
        </w:rPr>
        <w:t>national security legal education must not only develop students’ complex fact-finding skills and their ability to provide contingent analysis</w:t>
      </w:r>
      <w:r w:rsidRPr="00427B59">
        <w:t xml:space="preserve">, but </w:t>
      </w:r>
      <w:r w:rsidRPr="00427B59">
        <w:rPr>
          <w:bCs/>
          <w:u w:val="single"/>
        </w:rPr>
        <w:t>it must teach them how to swiftly and efficiently engage in these activities</w:t>
      </w:r>
      <w:r w:rsidRPr="00427B59">
        <w:t>.</w:t>
      </w:r>
    </w:p>
    <w:p w14:paraId="5E239B21" w14:textId="77777777" w:rsidR="009406EA" w:rsidRPr="00427B59" w:rsidRDefault="009406EA" w:rsidP="009406EA">
      <w:r w:rsidRPr="00427B59">
        <w:t>3. Critical Distance</w:t>
      </w:r>
    </w:p>
    <w:p w14:paraId="17033834" w14:textId="77777777" w:rsidR="009406EA" w:rsidRPr="00427B59" w:rsidRDefault="009406EA" w:rsidP="009406EA">
      <w:r w:rsidRPr="00427B59">
        <w:t xml:space="preserve">As was recognized more than a century ago, analytical skills by themselves are insufficient training for individuals moving into the legal profession.135 </w:t>
      </w:r>
      <w:r w:rsidRPr="005035CB">
        <w:rPr>
          <w:bCs/>
          <w:highlight w:val="cyan"/>
          <w:u w:val="single"/>
        </w:rPr>
        <w:t>Critical thinking provides the necessary distance from the law that is required in order to move the legal system forward</w:t>
      </w:r>
      <w:r w:rsidRPr="005035CB">
        <w:rPr>
          <w:highlight w:val="cyan"/>
        </w:rPr>
        <w:t xml:space="preserve">. </w:t>
      </w:r>
      <w:r w:rsidRPr="005035CB">
        <w:rPr>
          <w:bCs/>
          <w:highlight w:val="cyan"/>
          <w:u w:val="single"/>
        </w:rPr>
        <w:t>Critical thought</w:t>
      </w:r>
      <w:r w:rsidRPr="00427B59">
        <w:t xml:space="preserve">, influenced by the Ancient Greek tradition, </w:t>
      </w:r>
      <w:r w:rsidRPr="005035CB">
        <w:rPr>
          <w:bCs/>
          <w:highlight w:val="cyan"/>
          <w:u w:val="single"/>
        </w:rPr>
        <w:t>finds itself bound up in</w:t>
      </w:r>
      <w:r w:rsidRPr="00427B59">
        <w:t xml:space="preserve"> the Socratic method of </w:t>
      </w:r>
      <w:r w:rsidRPr="005035CB">
        <w:rPr>
          <w:bCs/>
          <w:highlight w:val="cyan"/>
          <w:u w:val="single"/>
        </w:rPr>
        <w:t>dialogue</w:t>
      </w:r>
      <w:r w:rsidRPr="00427B59">
        <w:t xml:space="preserve"> that continues to define the legal academy. </w:t>
      </w:r>
      <w:r w:rsidRPr="00427B59">
        <w:rPr>
          <w:bCs/>
          <w:u w:val="single"/>
        </w:rPr>
        <w:t>But it goes beyond such constructs as well</w:t>
      </w:r>
      <w:r w:rsidRPr="00427B59">
        <w:t>.</w:t>
      </w:r>
    </w:p>
    <w:p w14:paraId="718FD5FD" w14:textId="77777777" w:rsidR="009406EA" w:rsidRPr="00427B59" w:rsidRDefault="009406EA" w:rsidP="009406EA">
      <w:pPr>
        <w:rPr>
          <w:sz w:val="12"/>
          <w:szCs w:val="12"/>
        </w:rPr>
      </w:pPr>
      <w:r w:rsidRPr="00427B59">
        <w:rPr>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14:paraId="36114678" w14:textId="77777777" w:rsidR="009406EA" w:rsidRPr="00427B59" w:rsidRDefault="009406EA" w:rsidP="009406EA">
      <w:r w:rsidRPr="00427B59">
        <w:t xml:space="preserve">For the purpose of practicing national security law, </w:t>
      </w:r>
      <w:r w:rsidRPr="00427B59">
        <w:rPr>
          <w:bCs/>
          <w:u w:val="single"/>
        </w:rPr>
        <w:t>critical thought is paramount</w:t>
      </w:r>
      <w:r w:rsidRPr="00427B59">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14:paraId="4FC9314D" w14:textId="77777777" w:rsidR="009406EA" w:rsidRPr="00427B59" w:rsidRDefault="009406EA" w:rsidP="009406EA">
      <w:pPr>
        <w:rPr>
          <w:sz w:val="12"/>
          <w:szCs w:val="12"/>
        </w:rPr>
      </w:pPr>
      <w:r w:rsidRPr="00427B59">
        <w:rPr>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14:paraId="74752A4A" w14:textId="77777777" w:rsidR="009406EA" w:rsidRPr="00427B59" w:rsidRDefault="009406EA" w:rsidP="009406EA">
      <w:pPr>
        <w:rPr>
          <w:sz w:val="12"/>
          <w:szCs w:val="12"/>
        </w:rPr>
      </w:pPr>
      <w:r w:rsidRPr="00427B59">
        <w:rPr>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14:paraId="4DE4587C" w14:textId="77777777" w:rsidR="009406EA" w:rsidRPr="00427B59" w:rsidRDefault="009406EA" w:rsidP="009406EA">
      <w:r w:rsidRPr="00427B59">
        <w:t xml:space="preserve">There are many other reasons such critical analysis matters that reflect in other areas of the law. </w:t>
      </w:r>
      <w:r w:rsidRPr="00427B59">
        <w:rPr>
          <w:bCs/>
          <w:u w:val="single"/>
        </w:rPr>
        <w:t xml:space="preserve">The </w:t>
      </w:r>
      <w:r w:rsidRPr="005035CB">
        <w:rPr>
          <w:bCs/>
          <w:highlight w:val="cyan"/>
          <w:u w:val="single"/>
        </w:rPr>
        <w:t>ability to recognize problems</w:t>
      </w:r>
      <w:r w:rsidRPr="00427B59">
        <w:t xml:space="preserve">, </w:t>
      </w:r>
      <w:r w:rsidRPr="00427B59">
        <w:rPr>
          <w:bCs/>
          <w:u w:val="single"/>
        </w:rPr>
        <w:t xml:space="preserve">articulate </w:t>
      </w:r>
      <w:r w:rsidRPr="00427B59">
        <w:t xml:space="preserve">underlying </w:t>
      </w:r>
      <w:r w:rsidRPr="00427B59">
        <w:rPr>
          <w:bCs/>
          <w:u w:val="single"/>
        </w:rPr>
        <w:t>assumptions and values</w:t>
      </w:r>
      <w:r w:rsidRPr="00427B59">
        <w:t xml:space="preserve">, </w:t>
      </w:r>
      <w:r w:rsidRPr="00427B59">
        <w:rPr>
          <w:bCs/>
          <w:u w:val="single"/>
        </w:rPr>
        <w:t>understand how language is being used</w:t>
      </w:r>
      <w:r w:rsidRPr="00427B59">
        <w:t xml:space="preserve">, </w:t>
      </w:r>
      <w:r w:rsidRPr="005035CB">
        <w:rPr>
          <w:bCs/>
          <w:highlight w:val="cyan"/>
          <w:u w:val="single"/>
        </w:rPr>
        <w:t>assess</w:t>
      </w:r>
      <w:r w:rsidRPr="00427B59">
        <w:rPr>
          <w:bCs/>
          <w:u w:val="single"/>
        </w:rPr>
        <w:t xml:space="preserve"> whether </w:t>
      </w:r>
      <w:r w:rsidRPr="005035CB">
        <w:rPr>
          <w:bCs/>
          <w:highlight w:val="cyan"/>
          <w:u w:val="single"/>
        </w:rPr>
        <w:t>argument</w:t>
      </w:r>
      <w:r w:rsidRPr="00427B59">
        <w:rPr>
          <w:bCs/>
          <w:u w:val="single"/>
        </w:rPr>
        <w:t xml:space="preserve"> is logical</w:t>
      </w:r>
      <w:r w:rsidRPr="00427B59">
        <w:t xml:space="preserve">, </w:t>
      </w:r>
      <w:r w:rsidRPr="00427B59">
        <w:rPr>
          <w:bCs/>
          <w:u w:val="single"/>
        </w:rPr>
        <w:t>test conclusions</w:t>
      </w:r>
      <w:r w:rsidRPr="00427B59">
        <w:t xml:space="preserve">, and </w:t>
      </w:r>
      <w:r w:rsidRPr="00427B59">
        <w:rPr>
          <w:bCs/>
          <w:u w:val="single"/>
        </w:rPr>
        <w:t xml:space="preserve">determine </w:t>
      </w:r>
      <w:r w:rsidRPr="005035CB">
        <w:rPr>
          <w:bCs/>
          <w:highlight w:val="cyan"/>
          <w:u w:val="single"/>
        </w:rPr>
        <w:t>and analyze</w:t>
      </w:r>
      <w:r w:rsidRPr="00427B59">
        <w:rPr>
          <w:bCs/>
          <w:u w:val="single"/>
        </w:rPr>
        <w:t xml:space="preserve"> pertinent </w:t>
      </w:r>
      <w:r w:rsidRPr="005035CB">
        <w:rPr>
          <w:bCs/>
          <w:highlight w:val="cyan"/>
          <w:u w:val="single"/>
        </w:rPr>
        <w:t>information depends on critical thinking</w:t>
      </w:r>
      <w:r w:rsidRPr="00427B59">
        <w:rPr>
          <w:bCs/>
          <w:u w:val="single"/>
        </w:rPr>
        <w:t xml:space="preserve"> skill</w:t>
      </w:r>
      <w:r w:rsidRPr="00427B59">
        <w:t xml:space="preserve">s. Indeed, one could draw argue that </w:t>
      </w:r>
      <w:r w:rsidRPr="005035CB">
        <w:rPr>
          <w:b/>
          <w:highlight w:val="cyan"/>
          <w:u w:val="single"/>
          <w:bdr w:val="single" w:sz="12" w:space="0" w:color="auto" w:frame="1"/>
        </w:rPr>
        <w:t>it is the goal of higher education to build</w:t>
      </w:r>
      <w:r w:rsidRPr="00427B59">
        <w:rPr>
          <w:b/>
          <w:u w:val="single"/>
          <w:bdr w:val="single" w:sz="12" w:space="0" w:color="auto" w:frame="1"/>
        </w:rPr>
        <w:t xml:space="preserve"> the </w:t>
      </w:r>
      <w:r w:rsidRPr="005035CB">
        <w:rPr>
          <w:b/>
          <w:highlight w:val="cyan"/>
          <w:u w:val="single"/>
          <w:bdr w:val="single" w:sz="12" w:space="0" w:color="auto" w:frame="1"/>
        </w:rPr>
        <w:t>capacity to engage in critical thought</w:t>
      </w:r>
      <w:r w:rsidRPr="00427B59">
        <w:t xml:space="preserve">. </w:t>
      </w:r>
      <w:r w:rsidRPr="00427B59">
        <w:rPr>
          <w:bCs/>
          <w:u w:val="single"/>
        </w:rPr>
        <w:t xml:space="preserve">Deeply </w:t>
      </w:r>
      <w:r w:rsidRPr="00446A5D">
        <w:rPr>
          <w:bCs/>
          <w:u w:val="single"/>
        </w:rPr>
        <w:t>humanistic theories underlie this</w:t>
      </w:r>
      <w:r w:rsidRPr="00427B59">
        <w:rPr>
          <w:bCs/>
          <w:u w:val="single"/>
        </w:rPr>
        <w:t xml:space="preserve"> approach</w:t>
      </w:r>
      <w:r w:rsidRPr="00427B59">
        <w:t xml:space="preserve">. </w:t>
      </w:r>
      <w:r w:rsidRPr="00427B59">
        <w:rPr>
          <w:bCs/>
          <w:u w:val="single"/>
        </w:rPr>
        <w:t xml:space="preserve">The ability to develop discerning judgment </w:t>
      </w:r>
      <w:r w:rsidRPr="00427B59">
        <w:t xml:space="preserve">– the very meaning of the Greek term, 􏰀􏰁􏰂􏰃􏰄􏰅􏰆 – </w:t>
      </w:r>
      <w:r w:rsidRPr="00427B59">
        <w:rPr>
          <w:bCs/>
          <w:u w:val="single"/>
        </w:rPr>
        <w:t>provides the basis for advancing the human condition</w:t>
      </w:r>
      <w:r w:rsidRPr="00427B59">
        <w:t xml:space="preserve"> through reason and intellectual engagement.</w:t>
      </w:r>
    </w:p>
    <w:p w14:paraId="4C2373C6" w14:textId="77777777" w:rsidR="009406EA" w:rsidRPr="00427B59" w:rsidRDefault="009406EA" w:rsidP="009406EA">
      <w:pPr>
        <w:rPr>
          <w:sz w:val="12"/>
          <w:szCs w:val="12"/>
        </w:rPr>
      </w:pPr>
      <w:r w:rsidRPr="00427B59">
        <w:rPr>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14:paraId="071D4DE5" w14:textId="77777777" w:rsidR="009406EA" w:rsidRPr="00427B59" w:rsidRDefault="009406EA" w:rsidP="009406EA">
      <w:pPr>
        <w:rPr>
          <w:sz w:val="12"/>
          <w:szCs w:val="12"/>
        </w:rPr>
      </w:pPr>
      <w:r w:rsidRPr="00427B59">
        <w:rPr>
          <w:sz w:val="12"/>
          <w:szCs w:val="12"/>
        </w:rPr>
        <w:t>4. Nontraditional Written and Oral Communication Skills</w:t>
      </w:r>
    </w:p>
    <w:p w14:paraId="0A42114D" w14:textId="77777777" w:rsidR="009406EA" w:rsidRPr="00427B59" w:rsidRDefault="009406EA" w:rsidP="009406EA">
      <w:pPr>
        <w:rPr>
          <w:sz w:val="12"/>
          <w:szCs w:val="12"/>
        </w:rPr>
      </w:pPr>
      <w:r w:rsidRPr="00427B59">
        <w:rPr>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14:paraId="239E78E9" w14:textId="77777777" w:rsidR="009406EA" w:rsidRPr="00427B59" w:rsidRDefault="009406EA" w:rsidP="009406EA">
      <w:pPr>
        <w:rPr>
          <w:sz w:val="12"/>
          <w:szCs w:val="12"/>
        </w:rPr>
      </w:pPr>
      <w:r w:rsidRPr="00427B59">
        <w:rPr>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14:paraId="1191567E" w14:textId="77777777" w:rsidR="009406EA" w:rsidRPr="00427B59" w:rsidRDefault="009406EA" w:rsidP="009406EA">
      <w:pPr>
        <w:rPr>
          <w:sz w:val="12"/>
          <w:szCs w:val="12"/>
        </w:rPr>
      </w:pPr>
      <w:r w:rsidRPr="00427B59">
        <w:rPr>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14:paraId="0FAFDD11" w14:textId="77777777" w:rsidR="009406EA" w:rsidRPr="00427B59" w:rsidRDefault="009406EA" w:rsidP="009406EA">
      <w:pPr>
        <w:rPr>
          <w:sz w:val="12"/>
          <w:szCs w:val="12"/>
        </w:rPr>
      </w:pPr>
      <w:r w:rsidRPr="00427B59">
        <w:rPr>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14:paraId="68C09EFA" w14:textId="77777777" w:rsidR="009406EA" w:rsidRPr="00427B59" w:rsidRDefault="009406EA" w:rsidP="009406EA">
      <w:pPr>
        <w:rPr>
          <w:sz w:val="12"/>
          <w:szCs w:val="12"/>
        </w:rPr>
      </w:pPr>
      <w:r w:rsidRPr="00427B59">
        <w:rPr>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14:paraId="409FD9CD" w14:textId="77777777" w:rsidR="009406EA" w:rsidRPr="00427B59" w:rsidRDefault="009406EA" w:rsidP="009406EA">
      <w:pPr>
        <w:rPr>
          <w:sz w:val="12"/>
          <w:szCs w:val="12"/>
        </w:rPr>
      </w:pPr>
      <w:r w:rsidRPr="00427B59">
        <w:rPr>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14:paraId="4F736669" w14:textId="77777777" w:rsidR="009406EA" w:rsidRPr="00427B59" w:rsidRDefault="009406EA" w:rsidP="009406EA">
      <w:pPr>
        <w:rPr>
          <w:sz w:val="12"/>
          <w:szCs w:val="12"/>
        </w:rPr>
      </w:pPr>
      <w:r w:rsidRPr="00427B59">
        <w:rPr>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14:paraId="192CBB4A" w14:textId="77777777" w:rsidR="009406EA" w:rsidRPr="00427B59" w:rsidRDefault="009406EA" w:rsidP="009406EA">
      <w:pPr>
        <w:rPr>
          <w:sz w:val="12"/>
          <w:szCs w:val="12"/>
        </w:rPr>
      </w:pPr>
      <w:r w:rsidRPr="00427B59">
        <w:rPr>
          <w:sz w:val="12"/>
          <w:szCs w:val="12"/>
        </w:rPr>
        <w:t>5. Leadership, Integrity and Good Judgment</w:t>
      </w:r>
    </w:p>
    <w:p w14:paraId="6419C3FF" w14:textId="77777777" w:rsidR="009406EA" w:rsidRPr="00427B59" w:rsidRDefault="009406EA" w:rsidP="009406EA">
      <w:r w:rsidRPr="00427B59">
        <w:rPr>
          <w:bCs/>
          <w:u w:val="single"/>
        </w:rPr>
        <w:t>National security law</w:t>
      </w:r>
      <w:r w:rsidRPr="00427B59">
        <w:t xml:space="preserve"> often </w:t>
      </w:r>
      <w:r w:rsidRPr="00427B59">
        <w:rPr>
          <w:bCs/>
          <w:u w:val="single"/>
        </w:rPr>
        <w:t>takes place in a high stakes environment</w:t>
      </w:r>
      <w:r w:rsidRPr="00427B59">
        <w:t xml:space="preserve">. There is tremendous pressure on attorneys operating in the field – not least because of the coercive nature of the authorities in question. </w:t>
      </w:r>
      <w:r w:rsidRPr="00427B59">
        <w:rPr>
          <w:bCs/>
          <w:u w:val="single"/>
        </w:rPr>
        <w:t>The classified environment</w:t>
      </w:r>
      <w:r w:rsidRPr="00427B59">
        <w:t xml:space="preserve"> also </w:t>
      </w:r>
      <w:r w:rsidRPr="00427B59">
        <w:rPr>
          <w:bCs/>
          <w:u w:val="single"/>
        </w:rPr>
        <w:t>plays a key role</w:t>
      </w:r>
      <w:r w:rsidRPr="00427B59">
        <w:t xml:space="preserve">: many of the </w:t>
      </w:r>
      <w:r w:rsidRPr="00427B59">
        <w:rPr>
          <w:bCs/>
          <w:u w:val="single"/>
        </w:rPr>
        <w:t>decisions made will never be known publicly</w:t>
      </w:r>
      <w:r w:rsidRPr="00427B59">
        <w:t xml:space="preserve">, </w:t>
      </w:r>
      <w:r w:rsidRPr="00427B59">
        <w:rPr>
          <w:bCs/>
          <w:u w:val="single"/>
        </w:rPr>
        <w:t>nor will they be examined outside of a small group</w:t>
      </w:r>
      <w:r w:rsidRPr="00427B59">
        <w:t xml:space="preserve"> of individuals – much less in a court of law. In this context, leadership, integrity, and good judgment stand paramount.</w:t>
      </w:r>
    </w:p>
    <w:p w14:paraId="4B80FDBB" w14:textId="77777777" w:rsidR="009406EA" w:rsidRPr="00427B59" w:rsidRDefault="009406EA" w:rsidP="009406EA">
      <w:r w:rsidRPr="00427B59">
        <w:t xml:space="preserve">The types of powers at issue in national security law are among the most coercive authorities available to the government. </w:t>
      </w:r>
      <w:r w:rsidRPr="005035CB">
        <w:rPr>
          <w:bCs/>
          <w:highlight w:val="cyan"/>
          <w:u w:val="single"/>
        </w:rPr>
        <w:t>Decisions may result in</w:t>
      </w:r>
      <w:r w:rsidRPr="00427B59">
        <w:t xml:space="preserve"> the </w:t>
      </w:r>
      <w:r w:rsidRPr="005035CB">
        <w:rPr>
          <w:bCs/>
          <w:highlight w:val="cyan"/>
          <w:u w:val="single"/>
        </w:rPr>
        <w:t>death</w:t>
      </w:r>
      <w:r w:rsidRPr="00427B59">
        <w:t xml:space="preserve"> of one or many human beings, the </w:t>
      </w:r>
      <w:r w:rsidRPr="005035CB">
        <w:rPr>
          <w:bCs/>
          <w:highlight w:val="cyan"/>
          <w:u w:val="single"/>
        </w:rPr>
        <w:t>abridgment of rights</w:t>
      </w:r>
      <w:r w:rsidRPr="00427B59">
        <w:t>,</w:t>
      </w:r>
      <w:r>
        <w:rPr>
          <w:color w:val="FF0000"/>
          <w:sz w:val="36"/>
        </w:rPr>
        <w:t xml:space="preserve"> </w:t>
      </w:r>
      <w:r w:rsidRPr="005035CB">
        <w:rPr>
          <w:bCs/>
          <w:highlight w:val="cyan"/>
          <w:u w:val="single"/>
        </w:rPr>
        <w:t>and</w:t>
      </w:r>
      <w:r w:rsidRPr="00427B59">
        <w:rPr>
          <w:bCs/>
          <w:u w:val="single"/>
        </w:rPr>
        <w:t xml:space="preserve"> the </w:t>
      </w:r>
      <w:r w:rsidRPr="005035CB">
        <w:rPr>
          <w:bCs/>
          <w:highlight w:val="cyan"/>
          <w:u w:val="single"/>
        </w:rPr>
        <w:t>bypassing of protections</w:t>
      </w:r>
      <w:r w:rsidRPr="00427B59">
        <w:rPr>
          <w:bCs/>
          <w:u w:val="single"/>
        </w:rPr>
        <w:t xml:space="preserve"> otherwise </w:t>
      </w:r>
      <w:r w:rsidRPr="005035CB">
        <w:rPr>
          <w:bCs/>
          <w:highlight w:val="cyan"/>
          <w:u w:val="single"/>
        </w:rPr>
        <w:t>incorporated into the law</w:t>
      </w:r>
      <w:r w:rsidRPr="00427B59">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14:paraId="2E92BE95" w14:textId="77777777" w:rsidR="009406EA" w:rsidRPr="00427B59" w:rsidRDefault="009406EA" w:rsidP="009406EA">
      <w:r w:rsidRPr="00427B59">
        <w:t xml:space="preserve">Equally </w:t>
      </w:r>
      <w:r w:rsidRPr="00427B59">
        <w:rPr>
          <w:bCs/>
          <w:u w:val="single"/>
        </w:rPr>
        <w:t>critical in the national security realm is the classified nature</w:t>
      </w:r>
      <w:r w:rsidRPr="00427B59">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14:paraId="4EA63730" w14:textId="77777777" w:rsidR="009406EA" w:rsidRPr="00427B59" w:rsidRDefault="009406EA" w:rsidP="009406EA">
      <w:r w:rsidRPr="00427B59">
        <w:rPr>
          <w:bCs/>
          <w:u w:val="single"/>
        </w:rPr>
        <w:t>The sheer amount of information incorporated within the classification scheme is</w:t>
      </w:r>
      <w:r w:rsidRPr="00427B59">
        <w:t xml:space="preserve"> here </w:t>
      </w:r>
      <w:r w:rsidRPr="00427B59">
        <w:rPr>
          <w:bCs/>
          <w:u w:val="single"/>
        </w:rPr>
        <w:t>relevant</w:t>
      </w:r>
      <w:r w:rsidRPr="00427B59">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14:paraId="59A01D34" w14:textId="77777777" w:rsidR="009406EA" w:rsidRPr="00427B59" w:rsidRDefault="009406EA" w:rsidP="009406EA">
      <w:pPr>
        <w:rPr>
          <w:sz w:val="12"/>
          <w:szCs w:val="12"/>
        </w:rPr>
      </w:pPr>
      <w:r w:rsidRPr="00427B59">
        <w:rPr>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14:paraId="6E8D3BE3" w14:textId="77777777" w:rsidR="009406EA" w:rsidRPr="00427B59" w:rsidRDefault="009406EA" w:rsidP="009406EA">
      <w:r w:rsidRPr="00427B59">
        <w:rPr>
          <w:bCs/>
          <w:u w:val="single"/>
        </w:rPr>
        <w:t xml:space="preserve">The key issue here is that </w:t>
      </w:r>
      <w:r w:rsidRPr="005035CB">
        <w:rPr>
          <w:bCs/>
          <w:highlight w:val="cyan"/>
          <w:u w:val="single"/>
        </w:rPr>
        <w:t>with so much of the essential information</w:t>
      </w:r>
      <w:r w:rsidRPr="00427B59">
        <w:rPr>
          <w:bCs/>
          <w:u w:val="single"/>
        </w:rPr>
        <w:t xml:space="preserve">, decisionmaking, and executive branch jurisprudence necessarily </w:t>
      </w:r>
      <w:r w:rsidRPr="005035CB">
        <w:rPr>
          <w:bCs/>
          <w:highlight w:val="cyan"/>
          <w:u w:val="single"/>
        </w:rPr>
        <w:t>secret, lawyers are limited in their opportunity for</w:t>
      </w:r>
      <w:r w:rsidRPr="00427B59">
        <w:t xml:space="preserve"> outside </w:t>
      </w:r>
      <w:r w:rsidRPr="00427B59">
        <w:rPr>
          <w:bCs/>
          <w:u w:val="single"/>
        </w:rPr>
        <w:t xml:space="preserve">appraisal and </w:t>
      </w:r>
      <w:r w:rsidRPr="005035CB">
        <w:rPr>
          <w:bCs/>
          <w:highlight w:val="cyan"/>
          <w:u w:val="single"/>
        </w:rPr>
        <w:t>review</w:t>
      </w:r>
      <w:r w:rsidRPr="005035CB">
        <w:rPr>
          <w:highlight w:val="cyan"/>
        </w:rPr>
        <w:t>.</w:t>
      </w:r>
    </w:p>
    <w:p w14:paraId="3B3F782A" w14:textId="77777777" w:rsidR="009406EA" w:rsidRPr="00427B59" w:rsidRDefault="009406EA" w:rsidP="009406EA">
      <w:pPr>
        <w:rPr>
          <w:sz w:val="12"/>
          <w:szCs w:val="12"/>
        </w:rPr>
      </w:pPr>
      <w:r w:rsidRPr="00427B59">
        <w:rPr>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14:paraId="0CF1B11D" w14:textId="77777777" w:rsidR="009406EA" w:rsidRPr="00427B59" w:rsidRDefault="009406EA" w:rsidP="009406EA">
      <w:pPr>
        <w:rPr>
          <w:sz w:val="12"/>
          <w:szCs w:val="12"/>
        </w:rPr>
      </w:pPr>
      <w:r w:rsidRPr="00427B59">
        <w:rPr>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14:paraId="2F244E73" w14:textId="77777777" w:rsidR="009406EA" w:rsidRPr="00427B59" w:rsidRDefault="009406EA" w:rsidP="009406EA">
      <w:r w:rsidRPr="005035CB">
        <w:rPr>
          <w:bCs/>
          <w:highlight w:val="cyan"/>
          <w:u w:val="single"/>
        </w:rPr>
        <w:t>In light of</w:t>
      </w:r>
      <w:r w:rsidRPr="00427B59">
        <w:rPr>
          <w:bCs/>
          <w:u w:val="single"/>
        </w:rPr>
        <w:t xml:space="preserve"> these pressures</w:t>
      </w:r>
      <w:r w:rsidRPr="00427B59">
        <w:t xml:space="preserve"> – </w:t>
      </w:r>
      <w:r w:rsidRPr="00427B59">
        <w:rPr>
          <w:bCs/>
          <w:u w:val="single"/>
        </w:rPr>
        <w:t xml:space="preserve">the profound consequences of many national security decisions, the existence of </w:t>
      </w:r>
      <w:r w:rsidRPr="005035CB">
        <w:rPr>
          <w:bCs/>
          <w:highlight w:val="cyan"/>
          <w:u w:val="single"/>
        </w:rPr>
        <w:t>stovepiping</w:t>
      </w:r>
      <w:r w:rsidRPr="00427B59">
        <w:t xml:space="preserve"> even within the executive branch, </w:t>
      </w:r>
      <w:r w:rsidRPr="005035CB">
        <w:rPr>
          <w:bCs/>
          <w:highlight w:val="cyan"/>
          <w:u w:val="single"/>
        </w:rPr>
        <w:t>and limited opportunity for external review</w:t>
      </w:r>
      <w:r w:rsidRPr="00427B59">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5035CB">
        <w:rPr>
          <w:bCs/>
          <w:highlight w:val="cyan"/>
          <w:u w:val="single"/>
        </w:rPr>
        <w:t>It</w:t>
      </w:r>
      <w:r w:rsidRPr="00427B59">
        <w:rPr>
          <w:bCs/>
          <w:u w:val="single"/>
        </w:rPr>
        <w:t xml:space="preserve"> thus </w:t>
      </w:r>
      <w:r w:rsidRPr="005035CB">
        <w:rPr>
          <w:bCs/>
          <w:highlight w:val="cyan"/>
          <w:u w:val="single"/>
        </w:rPr>
        <w:t>becomes</w:t>
      </w:r>
      <w:r w:rsidRPr="00427B59">
        <w:rPr>
          <w:bCs/>
          <w:u w:val="single"/>
        </w:rPr>
        <w:t xml:space="preserve"> particularly </w:t>
      </w:r>
      <w:r w:rsidRPr="005035CB">
        <w:rPr>
          <w:bCs/>
          <w:highlight w:val="cyan"/>
          <w:u w:val="single"/>
        </w:rPr>
        <w:t>important</w:t>
      </w:r>
      <w:r w:rsidRPr="00427B59">
        <w:rPr>
          <w:bCs/>
          <w:u w:val="single"/>
        </w:rPr>
        <w:t xml:space="preserve">, from a pedagogical perspective, </w:t>
      </w:r>
      <w:r w:rsidRPr="005035CB">
        <w:rPr>
          <w:bCs/>
          <w:highlight w:val="cyan"/>
          <w:u w:val="single"/>
        </w:rPr>
        <w:t>to think through</w:t>
      </w:r>
      <w:r w:rsidRPr="00427B59">
        <w:rPr>
          <w:bCs/>
          <w:u w:val="single"/>
        </w:rPr>
        <w:t xml:space="preserve"> the </w:t>
      </w:r>
      <w:r w:rsidRPr="005035CB">
        <w:rPr>
          <w:bCs/>
          <w:highlight w:val="cyan"/>
          <w:u w:val="single"/>
        </w:rPr>
        <w:t>types of situations that</w:t>
      </w:r>
      <w:r w:rsidRPr="00427B59">
        <w:rPr>
          <w:bCs/>
          <w:u w:val="single"/>
        </w:rPr>
        <w:t xml:space="preserve"> </w:t>
      </w:r>
      <w:r w:rsidRPr="005035CB">
        <w:rPr>
          <w:bCs/>
          <w:highlight w:val="cyan"/>
          <w:u w:val="single"/>
        </w:rPr>
        <w:t>national security attorneys may face</w:t>
      </w:r>
      <w:r w:rsidRPr="00427B59">
        <w:rPr>
          <w:bCs/>
          <w:u w:val="single"/>
        </w:rPr>
        <w:t>, and to address the types of questions</w:t>
      </w:r>
      <w:r w:rsidRPr="00427B59">
        <w:t xml:space="preserve"> related to professional responsibility </w:t>
      </w:r>
      <w:r w:rsidRPr="00427B59">
        <w:rPr>
          <w:bCs/>
          <w:u w:val="single"/>
        </w:rPr>
        <w:t>that will confront them</w:t>
      </w:r>
      <w:r w:rsidRPr="00427B59">
        <w:t xml:space="preserve"> in the course of their careers.</w:t>
      </w:r>
    </w:p>
    <w:p w14:paraId="1EE24C00" w14:textId="77777777" w:rsidR="009406EA" w:rsidRPr="00427B59" w:rsidRDefault="009406EA" w:rsidP="009406EA">
      <w:r w:rsidRPr="00427B59">
        <w:rPr>
          <w:bCs/>
          <w:u w:val="single"/>
        </w:rPr>
        <w:t>Good judgment</w:t>
      </w:r>
      <w:r w:rsidRPr="00427B59">
        <w:t xml:space="preserve"> and leadership similarly </w:t>
      </w:r>
      <w:r w:rsidRPr="00427B59">
        <w:rPr>
          <w:bCs/>
          <w:u w:val="single"/>
        </w:rPr>
        <w:t>stand paramount</w:t>
      </w:r>
      <w:r w:rsidRPr="00427B59">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14:paraId="6A8A54A5" w14:textId="77777777" w:rsidR="009406EA" w:rsidRPr="00427B59" w:rsidRDefault="009406EA" w:rsidP="009406EA">
      <w:r w:rsidRPr="00427B59">
        <w:t>6. Creating Opportunities for Learning</w:t>
      </w:r>
    </w:p>
    <w:p w14:paraId="57DE2411" w14:textId="77777777" w:rsidR="009406EA" w:rsidRPr="00427B59" w:rsidRDefault="009406EA" w:rsidP="009406EA">
      <w:r w:rsidRPr="00427B59">
        <w:t xml:space="preserve">In addition to the above skills, </w:t>
      </w:r>
      <w:r w:rsidRPr="00427B59">
        <w:rPr>
          <w:bCs/>
          <w:u w:val="single"/>
        </w:rPr>
        <w:t>national security lawyers must be able to engage in continuous self-learning in order to improve their performance</w:t>
      </w:r>
      <w:r w:rsidRPr="00427B59">
        <w:t xml:space="preserve">. </w:t>
      </w:r>
      <w:r w:rsidRPr="00427B59">
        <w:rPr>
          <w:bCs/>
          <w:u w:val="single"/>
        </w:rPr>
        <w:t>They must be able to identify new and emerging</w:t>
      </w:r>
      <w:r w:rsidRPr="00427B59">
        <w:t xml:space="preserve"> legal and political authorities and </w:t>
      </w:r>
      <w:r w:rsidRPr="00427B59">
        <w:rPr>
          <w:bCs/>
          <w:u w:val="single"/>
        </w:rPr>
        <w:t>processes</w:t>
      </w:r>
      <w:r w:rsidRPr="00427B59">
        <w:t xml:space="preserve">, </w:t>
      </w:r>
      <w:r w:rsidRPr="00427B59">
        <w:rPr>
          <w:bCs/>
          <w:u w:val="single"/>
        </w:rPr>
        <w:t>systems for handling factual chaos and uncertainty</w:t>
      </w:r>
      <w:r w:rsidRPr="00427B59">
        <w:t xml:space="preserve">, </w:t>
      </w:r>
      <w:r w:rsidRPr="00427B59">
        <w:rPr>
          <w:bCs/>
          <w:u w:val="single"/>
        </w:rPr>
        <w:t>mechanisms to ensure critical distance</w:t>
      </w:r>
      <w:r w:rsidRPr="00427B59">
        <w:t xml:space="preserve">, </w:t>
      </w:r>
      <w:r w:rsidRPr="00427B59">
        <w:rPr>
          <w:bCs/>
          <w:u w:val="single"/>
        </w:rPr>
        <w:t>evaluating</w:t>
      </w:r>
      <w:r w:rsidRPr="00427B59">
        <w:t xml:space="preserve"> written and oral </w:t>
      </w:r>
      <w:r w:rsidRPr="00427B59">
        <w:rPr>
          <w:bCs/>
          <w:u w:val="single"/>
        </w:rPr>
        <w:t>performance</w:t>
      </w:r>
      <w:r w:rsidRPr="00427B59">
        <w:t xml:space="preserve">, and analyzing leadership skills. Law schools do not traditionally focus on how to teach students to continue their learning beyond the walls of academia. Yet </w:t>
      </w:r>
      <w:r w:rsidRPr="005035CB">
        <w:rPr>
          <w:bCs/>
          <w:highlight w:val="cyan"/>
          <w:u w:val="single"/>
        </w:rPr>
        <w:t>it is vital for</w:t>
      </w:r>
      <w:r w:rsidRPr="00427B59">
        <w:rPr>
          <w:bCs/>
          <w:u w:val="single"/>
        </w:rPr>
        <w:t xml:space="preserve"> their future </w:t>
      </w:r>
      <w:r w:rsidRPr="005035CB">
        <w:rPr>
          <w:bCs/>
          <w:highlight w:val="cyan"/>
          <w:u w:val="single"/>
        </w:rPr>
        <w:t>success to give students the ability to create conditions of learning</w:t>
      </w:r>
      <w:r w:rsidRPr="00427B59">
        <w:t>.</w:t>
      </w:r>
    </w:p>
    <w:p w14:paraId="001A901F" w14:textId="77777777" w:rsidR="009406EA" w:rsidRDefault="009406EA" w:rsidP="009406EA"/>
    <w:p w14:paraId="1617B6FA" w14:textId="77777777" w:rsidR="009406EA" w:rsidRDefault="009406EA" w:rsidP="009406EA">
      <w:pPr>
        <w:pStyle w:val="Heading2"/>
      </w:pPr>
    </w:p>
    <w:p w14:paraId="26D353C3" w14:textId="77777777" w:rsidR="009406EA" w:rsidRDefault="009406EA" w:rsidP="009406EA">
      <w:pPr>
        <w:pStyle w:val="Heading2"/>
      </w:pPr>
      <w:r>
        <w:t>**2AC</w:t>
      </w:r>
    </w:p>
    <w:p w14:paraId="144137DD" w14:textId="77777777" w:rsidR="009406EA" w:rsidRDefault="009406EA" w:rsidP="009406EA">
      <w:pPr>
        <w:pStyle w:val="Heading2"/>
      </w:pPr>
      <w:r>
        <w:t>AT: Pan</w:t>
      </w:r>
    </w:p>
    <w:p w14:paraId="2508E50A" w14:textId="77777777" w:rsidR="009406EA" w:rsidRPr="00427B59" w:rsidRDefault="009406EA" w:rsidP="009406EA">
      <w:pPr>
        <w:pStyle w:val="Heading4"/>
        <w:rPr>
          <w:rFonts w:eastAsia="Calibri"/>
        </w:rPr>
      </w:pPr>
      <w:r>
        <w:rPr>
          <w:rFonts w:eastAsia="Calibri"/>
        </w:rPr>
        <w:t>View the debate through a lens of specificity – r</w:t>
      </w:r>
      <w:r w:rsidRPr="00427B59">
        <w:rPr>
          <w:rFonts w:eastAsia="Calibri"/>
        </w:rPr>
        <w:t>igid rejection of “China threat” gets warped into a new orthodoxy and fuels extremism. Recognizing plural interpretations and linkages is more productive.</w:t>
      </w:r>
    </w:p>
    <w:p w14:paraId="61477C9C" w14:textId="77777777" w:rsidR="009406EA" w:rsidRPr="00427B59" w:rsidRDefault="009406EA" w:rsidP="009406EA">
      <w:r w:rsidRPr="00C35785">
        <w:rPr>
          <w:rStyle w:val="StyleStyleBold12pt"/>
        </w:rPr>
        <w:t>Callahan 5</w:t>
      </w:r>
      <w:r w:rsidRPr="00427B59">
        <w:t xml:space="preserve"> (William A., Professor of Politics – University of Manchester, “How to Understand China: The Dangers and Opportunities of Being a Rising Power”, Review of International Studies, 31)</w:t>
      </w:r>
    </w:p>
    <w:p w14:paraId="0E844D8F" w14:textId="77777777" w:rsidR="009406EA" w:rsidRPr="00427B59" w:rsidRDefault="009406EA" w:rsidP="009406EA"/>
    <w:p w14:paraId="04A0151C" w14:textId="77777777" w:rsidR="009406EA" w:rsidRPr="00427B59" w:rsidRDefault="009406EA" w:rsidP="009406EA">
      <w:r w:rsidRPr="00427B59">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C35785">
        <w:rPr>
          <w:bCs/>
          <w:highlight w:val="green"/>
          <w:u w:val="single"/>
        </w:rPr>
        <w:t>the China threat theory</w:t>
      </w:r>
      <w:r w:rsidRPr="00C35785">
        <w:rPr>
          <w:bCs/>
          <w:u w:val="single"/>
        </w:rPr>
        <w:t xml:space="preserve"> texts </w:t>
      </w:r>
      <w:r w:rsidRPr="00C35785">
        <w:rPr>
          <w:bCs/>
          <w:highlight w:val="green"/>
          <w:u w:val="single"/>
        </w:rPr>
        <w:t>end up confirming the threat</w:t>
      </w:r>
      <w:r w:rsidRPr="00427B59">
        <w:rPr>
          <w:bCs/>
          <w:u w:val="single"/>
        </w:rPr>
        <w:t xml:space="preserve"> that they seek to deny: </w:t>
      </w:r>
      <w:r w:rsidRPr="00C35785">
        <w:rPr>
          <w:bCs/>
          <w:highlight w:val="green"/>
          <w:u w:val="single"/>
        </w:rPr>
        <w:t>Japan, India and Southeast Asia are increasingly threatened by China’s protests of peace</w:t>
      </w:r>
      <w:r w:rsidRPr="00427B59">
        <w:t xml:space="preserve">.43 Moreover, the estrangement produced and circulated in China threat theory is not just among nation-states. </w:t>
      </w:r>
      <w:r w:rsidRPr="00427B59">
        <w:rPr>
          <w:bCs/>
          <w:u w:val="single"/>
        </w:rPr>
        <w:t>The recent shift in the focus of the discourse from security issues to more economic and cultural issues suggests that China is estranged from the ‘international standards’ of the ‘international community</w:t>
      </w:r>
      <w:r w:rsidRPr="00427B59">
        <w:t xml:space="preserve">’.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w:t>
      </w:r>
      <w:r w:rsidRPr="00427B59">
        <w:rPr>
          <w:bCs/>
          <w:u w:val="single"/>
        </w:rPr>
        <w:t xml:space="preserve">those who promote China threat must be crazy: ‘There is a consensus within mainland academic circles that there is hardly any reasonable logic to explain the views and </w:t>
      </w:r>
      <w:r w:rsidRPr="00C35785">
        <w:rPr>
          <w:bCs/>
          <w:highlight w:val="green"/>
          <w:u w:val="single"/>
        </w:rPr>
        <w:t>practices of the U</w:t>
      </w:r>
      <w:r w:rsidRPr="00427B59">
        <w:rPr>
          <w:bCs/>
          <w:u w:val="single"/>
        </w:rPr>
        <w:t xml:space="preserve">nited </w:t>
      </w:r>
      <w:r w:rsidRPr="00C35785">
        <w:rPr>
          <w:bCs/>
          <w:highlight w:val="green"/>
          <w:u w:val="single"/>
        </w:rPr>
        <w:t>S</w:t>
      </w:r>
      <w:r w:rsidRPr="00427B59">
        <w:rPr>
          <w:bCs/>
          <w:u w:val="single"/>
        </w:rPr>
        <w:t xml:space="preserve">tates </w:t>
      </w:r>
      <w:r w:rsidRPr="00C35785">
        <w:rPr>
          <w:bCs/>
          <w:highlight w:val="green"/>
          <w:u w:val="single"/>
        </w:rPr>
        <w:t>toward China</w:t>
      </w:r>
      <w:r w:rsidRPr="00427B59">
        <w:rPr>
          <w:bCs/>
          <w:u w:val="single"/>
        </w:rPr>
        <w:t xml:space="preserve"> in the past few years. It </w:t>
      </w:r>
      <w:r w:rsidRPr="00C35785">
        <w:rPr>
          <w:bCs/>
          <w:highlight w:val="green"/>
          <w:u w:val="single"/>
        </w:rPr>
        <w:t>can only be summed up in</w:t>
      </w:r>
      <w:r w:rsidRPr="00427B59">
        <w:rPr>
          <w:bCs/>
          <w:u w:val="single"/>
        </w:rPr>
        <w:t xml:space="preserve"> a word: ‘‘</w:t>
      </w:r>
      <w:r w:rsidRPr="00C35785">
        <w:rPr>
          <w:bCs/>
          <w:highlight w:val="green"/>
          <w:u w:val="single"/>
        </w:rPr>
        <w:t>Madness’’</w:t>
      </w:r>
      <w:r w:rsidRPr="00427B59">
        <w:t xml:space="preserve"> ’.47 </w:t>
      </w:r>
      <w:r w:rsidRPr="00427B59">
        <w:rPr>
          <w:bCs/>
          <w:u w:val="single"/>
        </w:rPr>
        <w:t>Indians likewise are said to suffer from a ‘China threat theory syndrome’</w:t>
      </w:r>
      <w:r w:rsidRPr="00427B59">
        <w:t xml:space="preserve">.48 This brings us back to Foucault’s logic of ‘rationality’ being constructed through the exclusion of a range of activities that are labelled as ‘madness’. </w:t>
      </w:r>
      <w:r w:rsidRPr="00427B59">
        <w:rPr>
          <w:bCs/>
          <w:u w:val="single"/>
        </w:rPr>
        <w:t>The rationality of the rise of China depends upon distinguishing it from the madness of those who question it</w:t>
      </w:r>
      <w:r w:rsidRPr="00427B59">
        <w:t xml:space="preserve">. Like Joseph Nye’s concern that warnings of a China threat could become a self-fulfilling prophesy, </w:t>
      </w:r>
      <w:r w:rsidRPr="00C35785">
        <w:rPr>
          <w:bCs/>
          <w:highlight w:val="green"/>
          <w:u w:val="single"/>
        </w:rPr>
        <w:t>China threat theory</w:t>
      </w:r>
      <w:r w:rsidRPr="00427B59">
        <w:rPr>
          <w:bCs/>
          <w:u w:val="single"/>
        </w:rPr>
        <w:t xml:space="preserve"> texts vigorously </w:t>
      </w:r>
      <w:r w:rsidRPr="00C35785">
        <w:rPr>
          <w:bCs/>
          <w:highlight w:val="green"/>
          <w:u w:val="single"/>
        </w:rPr>
        <w:t>reproduce the dangers</w:t>
      </w:r>
      <w:r w:rsidRPr="00427B59">
        <w:rPr>
          <w:bCs/>
          <w:u w:val="single"/>
        </w:rPr>
        <w:t xml:space="preserve"> of the very threat </w:t>
      </w:r>
      <w:r w:rsidRPr="00C35785">
        <w:rPr>
          <w:bCs/>
          <w:highlight w:val="green"/>
          <w:u w:val="single"/>
        </w:rPr>
        <w:t>they seek to deny</w:t>
      </w:r>
      <w:r w:rsidRPr="00427B59">
        <w:rPr>
          <w:bCs/>
          <w:u w:val="single"/>
        </w:rPr>
        <w:t xml:space="preserve">. Rather than adding to the debate, </w:t>
      </w:r>
      <w:r w:rsidRPr="00C35785">
        <w:rPr>
          <w:bCs/>
          <w:highlight w:val="green"/>
          <w:u w:val="single"/>
        </w:rPr>
        <w:t>they end up policing what Chinese and foreigners can rationally say</w:t>
      </w:r>
      <w:r w:rsidRPr="00427B59">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bCs/>
          <w:u w:val="single"/>
        </w:rPr>
        <w:t xml:space="preserve">It would be easy to join the chorus of those who denounce ‘China threat theory’ as the misguided product of the Blue Team, as do many in China and the West. But </w:t>
      </w:r>
      <w:r w:rsidRPr="00C35785">
        <w:rPr>
          <w:bCs/>
          <w:highlight w:val="green"/>
          <w:u w:val="single"/>
        </w:rPr>
        <w:t>that would be a mistake, because depending on circumstances anything</w:t>
      </w:r>
      <w:r w:rsidRPr="00427B59">
        <w:rPr>
          <w:bCs/>
          <w:u w:val="single"/>
        </w:rPr>
        <w:t xml:space="preserve"> – from rising powers to civilian aircraft – </w:t>
      </w:r>
      <w:r w:rsidRPr="00C35785">
        <w:rPr>
          <w:bCs/>
          <w:highlight w:val="green"/>
          <w:u w:val="single"/>
        </w:rPr>
        <w:t>can be interpreted as a threat. The purpose is not to argue that interpretations are false in relation to some reality (such as that China is fundamentally peaceful</w:t>
      </w:r>
      <w:r w:rsidRPr="00427B59">
        <w:rPr>
          <w:bCs/>
          <w:u w:val="single"/>
        </w:rPr>
        <w:t xml:space="preserve"> rather than war-like), </w:t>
      </w:r>
      <w:r w:rsidRPr="00C35785">
        <w:rPr>
          <w:bCs/>
          <w:highlight w:val="green"/>
          <w:u w:val="single"/>
        </w:rPr>
        <w:t>but that it is necessary to unpack</w:t>
      </w:r>
      <w:r w:rsidRPr="00427B59">
        <w:rPr>
          <w:bCs/>
          <w:u w:val="single"/>
        </w:rPr>
        <w:t xml:space="preserve"> the political and historical </w:t>
      </w:r>
      <w:r w:rsidRPr="00C35785">
        <w:rPr>
          <w:bCs/>
          <w:highlight w:val="green"/>
          <w:u w:val="single"/>
        </w:rPr>
        <w:t>context of</w:t>
      </w:r>
      <w:r w:rsidRPr="00427B59">
        <w:rPr>
          <w:bCs/>
          <w:u w:val="single"/>
        </w:rPr>
        <w:t xml:space="preserve"> each </w:t>
      </w:r>
      <w:r w:rsidRPr="00C35785">
        <w:rPr>
          <w:bCs/>
          <w:highlight w:val="green"/>
          <w:u w:val="single"/>
        </w:rPr>
        <w:t>perception</w:t>
      </w:r>
      <w:r w:rsidRPr="00427B59">
        <w:rPr>
          <w:bCs/>
          <w:u w:val="single"/>
        </w:rPr>
        <w:t xml:space="preserve"> of threat. Indeed, ‘China threat’ has never described a unified American understanding of the PRC: it has always been one position among many in debates among academics, public intellectuals and policymakers</w:t>
      </w:r>
      <w:r w:rsidRPr="00427B59">
        <w:t>. Rather than inflate extremist positions (in both the West and China) into irrefutable truth, it is more interesting to examine the debates that produced the threat/opportunity dynamic.</w:t>
      </w:r>
    </w:p>
    <w:p w14:paraId="0C568275" w14:textId="77777777" w:rsidR="009406EA" w:rsidRDefault="009406EA" w:rsidP="009406EA"/>
    <w:p w14:paraId="6DD76737" w14:textId="77777777" w:rsidR="009406EA" w:rsidRDefault="009406EA" w:rsidP="009406EA">
      <w:pPr>
        <w:pStyle w:val="TagText"/>
      </w:pPr>
      <w:r>
        <w:t>No impact to threat con</w:t>
      </w:r>
    </w:p>
    <w:p w14:paraId="7B9FA954" w14:textId="77777777" w:rsidR="009406EA" w:rsidRDefault="009406EA" w:rsidP="009406EA">
      <w:r w:rsidRPr="008532BF">
        <w:t xml:space="preserve">Eric A. </w:t>
      </w:r>
      <w:r w:rsidRPr="0033149A">
        <w:t>Posner and</w:t>
      </w:r>
      <w:r w:rsidRPr="008532BF">
        <w:t xml:space="preserve"> Adrian </w:t>
      </w:r>
      <w:r w:rsidRPr="009406EA">
        <w:rPr>
          <w:rStyle w:val="CitationChar"/>
        </w:rPr>
        <w:t>Vermeule 3</w:t>
      </w:r>
      <w:r>
        <w:t xml:space="preserve">, law profs at Chicago and Harvard, </w:t>
      </w:r>
      <w:r w:rsidRPr="008532BF">
        <w:t>Accommodating Emergencies</w:t>
      </w:r>
      <w:r>
        <w:t xml:space="preserve">, September, </w:t>
      </w:r>
      <w:hyperlink r:id="rId7" w:history="1">
        <w:r>
          <w:rPr>
            <w:rStyle w:val="Hyperlink"/>
          </w:rPr>
          <w:t>http://www.law.uchicago.edu/files/files/48.eap-av.emergency.pdf</w:t>
        </w:r>
      </w:hyperlink>
    </w:p>
    <w:p w14:paraId="37300190" w14:textId="77777777" w:rsidR="009406EA" w:rsidRDefault="009406EA" w:rsidP="009406EA"/>
    <w:p w14:paraId="47B8C981" w14:textId="77777777" w:rsidR="009406EA" w:rsidRDefault="009406EA" w:rsidP="009406EA">
      <w:r>
        <w:t xml:space="preserve">Against the view that panicked government officials overreact to an emergency, and unnecessarily curtail civil liberties, we suggest a more constructive theory of the role of fear. </w:t>
      </w:r>
      <w:r w:rsidRPr="007B6A4B">
        <w:rPr>
          <w:rStyle w:val="StyleBoldUnderline"/>
          <w:highlight w:val="cyan"/>
        </w:rPr>
        <w:t>Before the emergency</w:t>
      </w:r>
      <w:r w:rsidRPr="00C554C8">
        <w:rPr>
          <w:rStyle w:val="StyleBoldUnderline"/>
        </w:rPr>
        <w:t xml:space="preserve">, government </w:t>
      </w:r>
      <w:r w:rsidRPr="007B6A4B">
        <w:rPr>
          <w:rStyle w:val="StyleBoldUnderline"/>
          <w:highlight w:val="cyan"/>
        </w:rPr>
        <w:t>officials</w:t>
      </w:r>
      <w:r w:rsidRPr="00C554C8">
        <w:rPr>
          <w:rStyle w:val="StyleBoldUnderline"/>
        </w:rPr>
        <w:t xml:space="preserve"> are complacent. They </w:t>
      </w:r>
      <w:r w:rsidRPr="007B6A4B">
        <w:rPr>
          <w:rStyle w:val="StyleBoldUnderline"/>
          <w:highlight w:val="cyan"/>
        </w:rPr>
        <w:t>do not think</w:t>
      </w:r>
      <w:r w:rsidRPr="00C554C8">
        <w:rPr>
          <w:rStyle w:val="StyleBoldUnderline"/>
        </w:rPr>
        <w:t xml:space="preserve"> clearly or </w:t>
      </w:r>
      <w:r w:rsidRPr="007B6A4B">
        <w:rPr>
          <w:rStyle w:val="StyleBoldUnderline"/>
          <w:highlight w:val="cyan"/>
        </w:rPr>
        <w:t>vigorously about</w:t>
      </w:r>
      <w:r w:rsidRPr="00C554C8">
        <w:rPr>
          <w:rStyle w:val="StyleBoldUnderline"/>
        </w:rPr>
        <w:t xml:space="preserve"> the potential </w:t>
      </w:r>
      <w:r w:rsidRPr="007B6A4B">
        <w:rPr>
          <w:rStyle w:val="StyleBoldUnderline"/>
          <w:highlight w:val="cyan"/>
        </w:rPr>
        <w:t>threats</w:t>
      </w:r>
      <w:r w:rsidRPr="00C554C8">
        <w:rPr>
          <w:rStyle w:val="StyleBoldUnderline"/>
        </w:rPr>
        <w:t xml:space="preserve"> faced by the nation</w:t>
      </w:r>
      <w:r>
        <w:t xml:space="preserve">. </w:t>
      </w:r>
      <w:r w:rsidRPr="00C554C8">
        <w:rPr>
          <w:rStyle w:val="StyleBoldUnderline"/>
        </w:rPr>
        <w:t xml:space="preserve">After the terrorist attack or military intervention, their complacency is replaced by fear. </w:t>
      </w:r>
      <w:r w:rsidRPr="007B6A4B">
        <w:rPr>
          <w:rStyle w:val="StyleBoldUnderline"/>
          <w:highlight w:val="cyan"/>
        </w:rPr>
        <w:t>Fear stimulates them to action</w:t>
      </w:r>
      <w:r>
        <w:t xml:space="preserve">. Action may be based on good decisions or bad: fear might cause officials to exaggerate future threats, but it also might arouse them to threats that they would otherwise not perceive. </w:t>
      </w:r>
      <w:r w:rsidRPr="007B6A4B">
        <w:rPr>
          <w:rStyle w:val="Emphasis"/>
          <w:highlight w:val="cyan"/>
        </w:rPr>
        <w:t>It is impossible to say</w:t>
      </w:r>
      <w:r w:rsidRPr="00C554C8">
        <w:rPr>
          <w:rStyle w:val="Emphasis"/>
        </w:rPr>
        <w:t xml:space="preserve"> in the abstract </w:t>
      </w:r>
      <w:r w:rsidRPr="007B6A4B">
        <w:rPr>
          <w:rStyle w:val="Emphasis"/>
          <w:highlight w:val="cyan"/>
        </w:rPr>
        <w:t>whether</w:t>
      </w:r>
      <w:r w:rsidRPr="00C554C8">
        <w:rPr>
          <w:rStyle w:val="Emphasis"/>
        </w:rPr>
        <w:t xml:space="preserve"> decisions and </w:t>
      </w:r>
      <w:r w:rsidRPr="007B6A4B">
        <w:rPr>
          <w:rStyle w:val="Emphasis"/>
          <w:highlight w:val="cyan"/>
        </w:rPr>
        <w:t>actions provoked by fear are</w:t>
      </w:r>
      <w:r w:rsidRPr="00C554C8">
        <w:rPr>
          <w:rStyle w:val="Emphasis"/>
        </w:rPr>
        <w:t xml:space="preserve"> likely to be </w:t>
      </w:r>
      <w:r w:rsidRPr="007B6A4B">
        <w:rPr>
          <w:rStyle w:val="Emphasis"/>
          <w:highlight w:val="cyan"/>
        </w:rPr>
        <w:t>better than</w:t>
      </w:r>
      <w:r w:rsidRPr="00C554C8">
        <w:rPr>
          <w:rStyle w:val="Emphasis"/>
        </w:rPr>
        <w:t xml:space="preserve"> decisions and </w:t>
      </w:r>
      <w:r w:rsidRPr="007B6A4B">
        <w:rPr>
          <w:rStyle w:val="Emphasis"/>
          <w:highlight w:val="cyan"/>
        </w:rPr>
        <w:t>actions</w:t>
      </w:r>
      <w:r w:rsidRPr="00C554C8">
        <w:rPr>
          <w:rStyle w:val="Emphasis"/>
        </w:rPr>
        <w:t xml:space="preserve"> made </w:t>
      </w:r>
      <w:r w:rsidRPr="007B6A4B">
        <w:rPr>
          <w:rStyle w:val="Emphasis"/>
          <w:highlight w:val="cyan"/>
        </w:rPr>
        <w:t>in a state of calm</w:t>
      </w:r>
      <w:r>
        <w:t xml:space="preserve">. But our limited point is that </w:t>
      </w:r>
      <w:r w:rsidRPr="00C554C8">
        <w:rPr>
          <w:rStyle w:val="StyleBoldUnderline"/>
        </w:rPr>
        <w:t>there is no reason to think that the fear-inspired decisions are likely to be worse</w:t>
      </w:r>
      <w:r>
        <w:t xml:space="preserve">. For that reason, </w:t>
      </w:r>
      <w:r w:rsidRPr="00C554C8">
        <w:rPr>
          <w:rStyle w:val="StyleBoldUnderline"/>
        </w:rPr>
        <w:t>the existence of fear during emergencies does not support the</w:t>
      </w:r>
      <w:r>
        <w:t xml:space="preserve"> antiaccommodation </w:t>
      </w:r>
      <w:r w:rsidRPr="00C554C8">
        <w:rPr>
          <w:rStyle w:val="StyleBoldUnderline"/>
        </w:rPr>
        <w:t>theory that the Constitution should be enforced as strictly during emergencies as during non-emergencies</w:t>
      </w:r>
      <w:r>
        <w:t>.</w:t>
      </w:r>
    </w:p>
    <w:p w14:paraId="17172BB0" w14:textId="77777777" w:rsidR="009406EA" w:rsidRDefault="009406EA" w:rsidP="009406EA">
      <w:r>
        <w:t xml:space="preserve">C. The Influence of Fear during Emergencies </w:t>
      </w:r>
    </w:p>
    <w:p w14:paraId="6EF3BFE6" w14:textId="77777777" w:rsidR="009406EA" w:rsidRDefault="009406EA" w:rsidP="009406EA">
      <w: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C554C8">
        <w:rPr>
          <w:rStyle w:val="StyleBoldUnderline"/>
        </w:rPr>
        <w:t>It is doubtful that fear</w:t>
      </w:r>
      <w:r>
        <w:t xml:space="preserve">, so understood, </w:t>
      </w:r>
      <w:r w:rsidRPr="00C554C8">
        <w:rPr>
          <w:rStyle w:val="StyleBoldUnderline"/>
        </w:rPr>
        <w:t>has more influence on decisionmaking during emergencies than decisionmaking during non-emergencies</w:t>
      </w:r>
      <w:r>
        <w:t>.</w:t>
      </w:r>
    </w:p>
    <w:p w14:paraId="1815C6E7" w14:textId="77777777" w:rsidR="009406EA" w:rsidRDefault="009406EA" w:rsidP="009406EA">
      <w: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14:paraId="167C5893" w14:textId="77777777" w:rsidR="009406EA" w:rsidRDefault="009406EA" w:rsidP="009406EA">
      <w:r>
        <w:t xml:space="preserve">But if decisionmakers rarely act immediately, then the tiger story cannot bear the metaphoric weight that is placed on it. Indeed, </w:t>
      </w:r>
      <w:r w:rsidRPr="007B6A4B">
        <w:rPr>
          <w:rStyle w:val="StyleBoldUnderline"/>
          <w:highlight w:val="cyan"/>
        </w:rPr>
        <w:t>the</w:t>
      </w:r>
      <w:r w:rsidRPr="00C554C8">
        <w:rPr>
          <w:rStyle w:val="StyleBoldUnderline"/>
        </w:rPr>
        <w:t xml:space="preserve"> flight </w:t>
      </w:r>
      <w:r w:rsidRPr="007B6A4B">
        <w:rPr>
          <w:rStyle w:val="StyleBoldUnderline"/>
          <w:highlight w:val="cyan"/>
        </w:rPr>
        <w:t>response</w:t>
      </w:r>
      <w:r w:rsidRPr="00C554C8">
        <w:rPr>
          <w:rStyle w:val="StyleBoldUnderline"/>
        </w:rPr>
        <w:t xml:space="preserve"> has nothing to do with the political response </w:t>
      </w:r>
      <w:r w:rsidRPr="007B6A4B">
        <w:rPr>
          <w:rStyle w:val="StyleBoldUnderline"/>
          <w:highlight w:val="cyan"/>
        </w:rPr>
        <w:t>to</w:t>
      </w:r>
      <w:r w:rsidRPr="00C554C8">
        <w:rPr>
          <w:rStyle w:val="StyleBoldUnderline"/>
        </w:rPr>
        <w:t xml:space="preserve"> the bombing of Pearl Harbor or the attack on </w:t>
      </w:r>
      <w:r w:rsidRPr="007B6A4B">
        <w:rPr>
          <w:rStyle w:val="StyleBoldUnderline"/>
          <w:highlight w:val="cyan"/>
        </w:rPr>
        <w:t>September 11.</w:t>
      </w:r>
      <w:r w:rsidRPr="00C554C8">
        <w:rPr>
          <w:rStyle w:val="StyleBoldUnderline"/>
        </w:rPr>
        <w:t xml:space="preserve"> The people who were there</w:t>
      </w:r>
      <w:r>
        <w:t>—the citizens and soldiers beneath the bombs, the office workers in the World Trade Center—</w:t>
      </w:r>
      <w:r w:rsidRPr="007B6A4B">
        <w:rPr>
          <w:rStyle w:val="StyleBoldUnderline"/>
          <w:highlight w:val="cyan"/>
        </w:rPr>
        <w:t>no doubt felt fear</w:t>
      </w:r>
      <w: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7B6A4B">
        <w:rPr>
          <w:rStyle w:val="Emphasis"/>
          <w:highlight w:val="cyan"/>
        </w:rPr>
        <w:t>But this</w:t>
      </w:r>
      <w:r w:rsidRPr="00C554C8">
        <w:rPr>
          <w:rStyle w:val="Emphasis"/>
        </w:rPr>
        <w:t xml:space="preserve"> kind of </w:t>
      </w:r>
      <w:r w:rsidRPr="007B6A4B">
        <w:rPr>
          <w:rStyle w:val="Emphasis"/>
          <w:highlight w:val="cyan"/>
        </w:rPr>
        <w:t>fear is not</w:t>
      </w:r>
      <w:r w:rsidRPr="00C554C8">
        <w:rPr>
          <w:rStyle w:val="Emphasis"/>
        </w:rPr>
        <w:t xml:space="preserve"> the kind </w:t>
      </w:r>
      <w:r w:rsidRPr="007B6A4B">
        <w:rPr>
          <w:rStyle w:val="Emphasis"/>
          <w:highlight w:val="cyan"/>
        </w:rPr>
        <w:t>in which cognition shuts down</w:t>
      </w:r>
      <w: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14:paraId="3B5EABE9" w14:textId="77777777" w:rsidR="009406EA" w:rsidRDefault="009406EA" w:rsidP="009406EA">
      <w:r>
        <w:t xml:space="preserve">While, as we have noted, there is psychological research suggesting that normal cognition partly shuts down in response to an immediate threat, </w:t>
      </w:r>
      <w:r w:rsidRPr="00C554C8">
        <w:rPr>
          <w:rStyle w:val="StyleBoldUnderline"/>
        </w:rPr>
        <w:t xml:space="preserve">we are aware of </w:t>
      </w:r>
      <w:r w:rsidRPr="007B6A4B">
        <w:rPr>
          <w:rStyle w:val="StyleBoldUnderline"/>
          <w:highlight w:val="cyan"/>
        </w:rPr>
        <w:t>no research suggest</w:t>
      </w:r>
      <w:r w:rsidRPr="00C554C8">
        <w:rPr>
          <w:rStyle w:val="StyleBoldUnderline"/>
        </w:rPr>
        <w:t xml:space="preserve">ing that </w:t>
      </w:r>
      <w:r w:rsidRPr="007B6A4B">
        <w:rPr>
          <w:rStyle w:val="StyleBoldUnderline"/>
          <w:highlight w:val="cyan"/>
        </w:rPr>
        <w:t>people who feel anxious about a non-immediate threat are incapable of thinking</w:t>
      </w:r>
      <w:r w:rsidRPr="00C554C8">
        <w:rPr>
          <w:rStyle w:val="StyleBoldUnderline"/>
        </w:rPr>
        <w:t xml:space="preserve">, or thinking </w:t>
      </w:r>
      <w:r w:rsidRPr="007B6A4B">
        <w:rPr>
          <w:rStyle w:val="StyleBoldUnderline"/>
          <w:highlight w:val="cyan"/>
        </w:rPr>
        <w:t>properly, or</w:t>
      </w:r>
      <w:r w:rsidRPr="00C554C8">
        <w:rPr>
          <w:rStyle w:val="StyleBoldUnderline"/>
        </w:rPr>
        <w:t xml:space="preserve"> systematically </w:t>
      </w:r>
      <w:r w:rsidRPr="007B6A4B">
        <w:rPr>
          <w:rStyle w:val="StyleBoldUnderline"/>
          <w:highlight w:val="cyan"/>
        </w:rPr>
        <w:t>overweight the threat relative to other values</w:t>
      </w:r>
      <w:r>
        <w:t xml:space="preserve">. Indeed, </w:t>
      </w:r>
      <w:r w:rsidRPr="00C554C8">
        <w:rPr>
          <w:rStyle w:val="StyleBoldUnderline"/>
        </w:rPr>
        <w:t>it would be surprising to find research that clearly distinguished “anxious thinking” and “calm thinking,” given that anxiety is a pervasive aspect of life</w:t>
      </w:r>
      <w: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C554C8">
        <w:rPr>
          <w:rStyle w:val="StyleBoldUnderline"/>
        </w:rPr>
        <w:t>it is hard to see why anxiety about more remote threats, from terrorists or unfriendly countries with nuclear weapons, should cause the public, or elected officials, to place more emphasis on security than is justified, and to sacrifice civil liberties</w:t>
      </w:r>
      <w:r>
        <w:t>.</w:t>
      </w:r>
    </w:p>
    <w:p w14:paraId="39F5DF70" w14:textId="77777777" w:rsidR="009406EA" w:rsidRDefault="009406EA" w:rsidP="009406EA">
      <w:r>
        <w:t xml:space="preserve">Fear generated by immediate threats, then, causes instinctive responses that are not rational in the cognitive sense, not always desirable, and not a good basis for public policy, but </w:t>
      </w:r>
      <w:r w:rsidRPr="007B6A4B">
        <w:rPr>
          <w:rStyle w:val="StyleBoldUnderline"/>
          <w:highlight w:val="cyan"/>
        </w:rPr>
        <w:t>it is not this</w:t>
      </w:r>
      <w:r w:rsidRPr="00C554C8">
        <w:rPr>
          <w:rStyle w:val="StyleBoldUnderline"/>
        </w:rPr>
        <w:t xml:space="preserve"> kind of </w:t>
      </w:r>
      <w:r w:rsidRPr="007B6A4B">
        <w:rPr>
          <w:rStyle w:val="StyleBoldUnderline"/>
          <w:highlight w:val="cyan"/>
        </w:rPr>
        <w:t>fear that leads to restrictions of civil liberties</w:t>
      </w:r>
      <w:r w:rsidRPr="00C554C8">
        <w:rPr>
          <w:rStyle w:val="StyleBoldUnderline"/>
        </w:rPr>
        <w:t xml:space="preserve"> during wartime. The internment of Japanese Americans during World War II</w:t>
      </w:r>
      <w:r>
        <w:t xml:space="preserve"> may have been due to racial animus, or to a mistaken assessment of the risks; it </w:t>
      </w:r>
      <w:r w:rsidRPr="00C554C8">
        <w:rPr>
          <w:rStyle w:val="StyleBoldUnderline"/>
        </w:rPr>
        <w:t>was not the direct result of panic</w:t>
      </w:r>
      <w:r>
        <w:t xml:space="preserve">; indeed </w:t>
      </w:r>
      <w:r w:rsidRPr="00C554C8">
        <w:rPr>
          <w:rStyle w:val="StyleBoldUnderline"/>
        </w:rPr>
        <w:t>there was a delay of weeks before the policy was seriously considered</w:t>
      </w:r>
      <w:r>
        <w:t xml:space="preserve">.54 </w:t>
      </w:r>
      <w:r w:rsidRPr="007B6A4B">
        <w:rPr>
          <w:rStyle w:val="StyleBoldUnderline"/>
          <w:highlight w:val="cyan"/>
        </w:rPr>
        <w:t>Post-9/11 curtailments</w:t>
      </w:r>
      <w:r w:rsidRPr="00C554C8">
        <w:rPr>
          <w:rStyle w:val="StyleBoldUnderline"/>
        </w:rPr>
        <w:t xml:space="preserve"> of civil liberties</w:t>
      </w:r>
      <w:r>
        <w:t xml:space="preserve">, aside from immediate detentions, </w:t>
      </w:r>
      <w:r w:rsidRPr="007B6A4B">
        <w:rPr>
          <w:rStyle w:val="StyleBoldUnderline"/>
          <w:highlight w:val="cyan"/>
        </w:rPr>
        <w:t>came after</w:t>
      </w:r>
      <w:r w:rsidRPr="00C554C8">
        <w:rPr>
          <w:rStyle w:val="StyleBoldUnderline"/>
        </w:rPr>
        <w:t xml:space="preserve"> a significant delay and much </w:t>
      </w:r>
      <w:r w:rsidRPr="007B6A4B">
        <w:rPr>
          <w:rStyle w:val="StyleBoldUnderline"/>
          <w:highlight w:val="cyan"/>
        </w:rPr>
        <w:t>deliberation</w:t>
      </w:r>
      <w:r>
        <w:t xml:space="preserve">. </w:t>
      </w:r>
      <w:r w:rsidRPr="00C554C8">
        <w:rPr>
          <w:rStyle w:val="StyleBoldUnderlin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2889A4B4" w14:textId="77777777" w:rsidR="009406EA" w:rsidRDefault="009406EA" w:rsidP="009406EA"/>
    <w:p w14:paraId="43805F23" w14:textId="77777777" w:rsidR="009406EA" w:rsidRDefault="009406EA" w:rsidP="009406EA">
      <w:pPr>
        <w:pStyle w:val="Heading2"/>
      </w:pPr>
      <w:r>
        <w:t>Delgado</w:t>
      </w:r>
    </w:p>
    <w:p w14:paraId="2ECEA213" w14:textId="77777777" w:rsidR="009406EA" w:rsidRDefault="009406EA" w:rsidP="009406EA">
      <w:pPr>
        <w:pStyle w:val="TagText"/>
      </w:pPr>
      <w:r>
        <w:t>Legal interventions work and the alt is worse</w:t>
      </w:r>
    </w:p>
    <w:p w14:paraId="482C7D02" w14:textId="77777777" w:rsidR="009406EA" w:rsidRDefault="009406EA" w:rsidP="009406EA">
      <w:r w:rsidRPr="00166628">
        <w:t xml:space="preserve">Joseph </w:t>
      </w:r>
      <w:r w:rsidRPr="0033149A">
        <w:t>Margulies and</w:t>
      </w:r>
      <w:r w:rsidRPr="00166628">
        <w:t xml:space="preserve"> Hope </w:t>
      </w:r>
      <w:r w:rsidRPr="00C54615">
        <w:t>Metcalf 11</w:t>
      </w:r>
      <w:r>
        <w:t>, Joe is a law prof at Northwestern, Hope is a lecturer at Yale Law, “</w:t>
      </w:r>
      <w:r w:rsidRPr="00166628">
        <w:t>Terrorizing Academia</w:t>
      </w:r>
      <w:r>
        <w:t xml:space="preserve">”, </w:t>
      </w:r>
      <w:r w:rsidRPr="00166628">
        <w:t>Journal of Legal Education, Volume 60, Number 3 (February 2011)</w:t>
      </w:r>
    </w:p>
    <w:p w14:paraId="6DC481DA" w14:textId="77777777" w:rsidR="009406EA" w:rsidRDefault="009406EA" w:rsidP="009406EA"/>
    <w:p w14:paraId="26B67704" w14:textId="77777777" w:rsidR="009406EA" w:rsidRDefault="009406EA" w:rsidP="009406EA">
      <w:r>
        <w:t xml:space="preserve">From the vantage of 2010, it appears </w:t>
      </w:r>
      <w:r w:rsidRPr="00E263C5">
        <w:t>the interventionist position—our position—has failed. As we see it, it failed because it was premised upon a legalistic view of rights that simply cannot be squared with the reality of the American political experience</w:t>
      </w:r>
      <w:r>
        <w:t xml:space="preserve">. Yet </w:t>
      </w:r>
      <w:r w:rsidRPr="007B6A4B">
        <w:rPr>
          <w:rStyle w:val="Emphasis"/>
          <w:highlight w:val="cyan"/>
        </w:rPr>
        <w:t>the interventionist stance</w:t>
      </w:r>
      <w:r>
        <w:t xml:space="preserve"> holds an undeniable attraction. </w:t>
      </w:r>
      <w:r w:rsidRPr="00E263C5">
        <w:rPr>
          <w:rStyle w:val="StyleBoldUnderline"/>
        </w:rPr>
        <w:t>Of all the positions advanced since 9/11</w:t>
      </w:r>
      <w:r>
        <w:t xml:space="preserve">, it </w:t>
      </w:r>
      <w:r w:rsidRPr="007B6A4B">
        <w:rPr>
          <w:rStyle w:val="Emphasis"/>
          <w:highlight w:val="cyan"/>
        </w:rPr>
        <w:t>holds out</w:t>
      </w:r>
      <w:r w:rsidRPr="00A30DED">
        <w:rPr>
          <w:rStyle w:val="Emphasis"/>
        </w:rPr>
        <w:t xml:space="preserve"> the best promise of </w:t>
      </w:r>
      <w:r w:rsidRPr="007B6A4B">
        <w:rPr>
          <w:rStyle w:val="Emphasis"/>
          <w:highlight w:val="cyan"/>
        </w:rPr>
        <w:t>preserving</w:t>
      </w:r>
      <w:r w:rsidRPr="00E263C5">
        <w:rPr>
          <w:rStyle w:val="StyleBoldUnderline"/>
        </w:rPr>
        <w:t xml:space="preserve"> the pluralist ideals of a liberal </w:t>
      </w:r>
      <w:r w:rsidRPr="007B6A4B">
        <w:rPr>
          <w:rStyle w:val="Emphasis"/>
          <w:highlight w:val="cyan"/>
        </w:rPr>
        <w:t>democracy</w:t>
      </w:r>
      <w:r>
        <w:t xml:space="preserve">. The challenge going forward, therefore, is to re-imagine the interventionist intellectual endeavor. </w:t>
      </w:r>
      <w:r w:rsidRPr="00A30DED">
        <w:rPr>
          <w:rStyle w:val="Emphasis"/>
        </w:rPr>
        <w:t xml:space="preserve">To retain relevance, </w:t>
      </w:r>
      <w:r w:rsidRPr="007B6A4B">
        <w:rPr>
          <w:rStyle w:val="Emphasis"/>
          <w:highlight w:val="cyan"/>
        </w:rPr>
        <w:t>we must translate</w:t>
      </w:r>
      <w:r w:rsidRPr="00E263C5">
        <w:rPr>
          <w:rStyle w:val="StyleBoldUnderline"/>
        </w:rPr>
        <w:t xml:space="preserve"> the lessons of the </w:t>
      </w:r>
      <w:r w:rsidRPr="007B6A4B">
        <w:rPr>
          <w:rStyle w:val="Emphasis"/>
          <w:highlight w:val="cyan"/>
        </w:rPr>
        <w:t>social sciences</w:t>
      </w:r>
      <w:r w:rsidRPr="00A30DED">
        <w:rPr>
          <w:rStyle w:val="Emphasis"/>
        </w:rPr>
        <w:t xml:space="preserve"> </w:t>
      </w:r>
      <w:r w:rsidRPr="007B6A4B">
        <w:rPr>
          <w:rStyle w:val="Emphasis"/>
          <w:highlight w:val="cyan"/>
        </w:rPr>
        <w:t>into</w:t>
      </w:r>
      <w:r w:rsidRPr="00E263C5">
        <w:rPr>
          <w:rStyle w:val="StyleBoldUnderline"/>
        </w:rPr>
        <w:t xml:space="preserve"> the language of the </w:t>
      </w:r>
      <w:r w:rsidRPr="007B6A4B">
        <w:rPr>
          <w:rStyle w:val="Emphasis"/>
          <w:highlight w:val="cyan"/>
        </w:rPr>
        <w:t>law</w:t>
      </w:r>
      <w:r w:rsidRPr="00E263C5">
        <w:t>, which</w:t>
      </w:r>
      <w:r>
        <w:t xml:space="preserve"> likely </w:t>
      </w:r>
      <w:r w:rsidRPr="00E263C5">
        <w:t>requires that we knock law from its lofty perch. As</w:t>
      </w:r>
      <w:r>
        <w:t xml:space="preserve"> a beginning, </w:t>
      </w:r>
      <w:r w:rsidRPr="00E263C5">
        <w:rPr>
          <w:rStyle w:val="StyleBoldUnderline"/>
        </w:rPr>
        <w:t>scholarship should be more attuned to the limitations of the judiciary, and mindful of the complicated tendency of narratives to generate backlash and counter-narratives</w:t>
      </w:r>
      <w:r>
        <w:t>.</w:t>
      </w:r>
    </w:p>
    <w:p w14:paraId="4100A0CE" w14:textId="77777777" w:rsidR="009406EA" w:rsidRDefault="009406EA" w:rsidP="009406EA">
      <w:r w:rsidRPr="00E263C5">
        <w:rPr>
          <w:rStyle w:val="StyleBoldUnderline"/>
        </w:rPr>
        <w:t xml:space="preserve">But there is another tendency </w:t>
      </w:r>
      <w:r w:rsidRPr="007B6A4B">
        <w:rPr>
          <w:rStyle w:val="Emphasis"/>
          <w:highlight w:val="cyan"/>
        </w:rPr>
        <w:t>we must resist</w:t>
      </w:r>
      <w:r>
        <w:t xml:space="preserve">, and that is the impulse to </w:t>
      </w:r>
      <w:r w:rsidRPr="007B6A4B">
        <w:rPr>
          <w:rStyle w:val="Emphasis"/>
          <w:highlight w:val="cyan"/>
        </w:rPr>
        <w:t>nihilism</w:t>
      </w:r>
      <w:r>
        <w:t xml:space="preserve">—to throw up our hands in despair, with the lament that nothing works and repression is inevitable. Just how to integrate the political and the ideal is, of course, a problem that is at least as old as legal realism itself and one we do not purport to solve in this essay.154 Still, </w:t>
      </w:r>
      <w:r w:rsidRPr="00E263C5">
        <w:rPr>
          <w:rStyle w:val="StyleBoldUnderline"/>
        </w:rPr>
        <w:t xml:space="preserve">we are heartened by the creative work undertaken </w:t>
      </w:r>
      <w:r w:rsidRPr="005C3ACF">
        <w:rPr>
          <w:rStyle w:val="StyleBoldUnderline"/>
        </w:rPr>
        <w:t>in other arenas</w:t>
      </w:r>
      <w:r w:rsidRPr="00E263C5">
        <w:rPr>
          <w:rStyle w:val="StyleBoldUnderline"/>
        </w:rPr>
        <w:t>, ranging from poverty law to gay rights, that explores how, done properly,</w:t>
      </w:r>
      <w:r>
        <w:t xml:space="preserve"> </w:t>
      </w:r>
      <w:r w:rsidRPr="007B6A4B">
        <w:rPr>
          <w:rStyle w:val="Emphasis"/>
          <w:highlight w:val="cyan"/>
        </w:rPr>
        <w:t>lawyering</w:t>
      </w:r>
      <w:r>
        <w:t xml:space="preserve"> (and even litigation) </w:t>
      </w:r>
      <w:r w:rsidRPr="007B6A4B">
        <w:rPr>
          <w:rStyle w:val="Emphasis"/>
          <w:highlight w:val="cyan"/>
        </w:rPr>
        <w:t>can make real differences in the lives of marginalized people</w:t>
      </w:r>
      <w:r>
        <w:t xml:space="preserve">.155 </w:t>
      </w:r>
      <w:r w:rsidRPr="00E263C5">
        <w:rPr>
          <w:rStyle w:val="StyleBoldUnderline"/>
        </w:rPr>
        <w:t>We hope</w:t>
      </w:r>
      <w:r>
        <w:t xml:space="preserve"> that the next decade of reflections on the policies undertaken in the name of </w:t>
      </w:r>
      <w:r w:rsidRPr="007B6A4B">
        <w:rPr>
          <w:rStyle w:val="StyleBoldUnderline"/>
          <w:highlight w:val="cyan"/>
        </w:rPr>
        <w:t>national security will follow</w:t>
      </w:r>
      <w:r w:rsidRPr="00E263C5">
        <w:rPr>
          <w:rStyle w:val="StyleBoldUnderline"/>
        </w:rPr>
        <w:t xml:space="preserve"> their lead</w:t>
      </w:r>
      <w:r>
        <w:t xml:space="preserve"> in probing not just what the law should be, but how it functions and whom it serves.</w:t>
      </w:r>
    </w:p>
    <w:p w14:paraId="5025DC32" w14:textId="77777777" w:rsidR="009406EA" w:rsidRDefault="009406EA" w:rsidP="009406EA"/>
    <w:p w14:paraId="577D5071" w14:textId="77777777" w:rsidR="009406EA" w:rsidRDefault="009406EA" w:rsidP="009406EA">
      <w:pPr>
        <w:pStyle w:val="TagText"/>
      </w:pPr>
      <w:r>
        <w:t>Debating the law teaches us how to make it better – rejection is worse</w:t>
      </w:r>
    </w:p>
    <w:p w14:paraId="7D83D690" w14:textId="77777777" w:rsidR="009406EA" w:rsidRDefault="009406EA" w:rsidP="009406EA">
      <w:r w:rsidRPr="0020099F">
        <w:t xml:space="preserve">Todd </w:t>
      </w:r>
      <w:r w:rsidRPr="00C54615">
        <w:t>Hedrick</w:t>
      </w:r>
      <w:r w:rsidRPr="0020099F">
        <w:t>,</w:t>
      </w:r>
      <w:r>
        <w:t xml:space="preserve"> </w:t>
      </w:r>
      <w:r w:rsidRPr="0020099F">
        <w:t>Assistant Professor of Philosophy at Michigan State University</w:t>
      </w:r>
      <w:r>
        <w:t>,</w:t>
      </w:r>
      <w:r w:rsidRPr="0020099F">
        <w:t xml:space="preserve"> Sept 20</w:t>
      </w:r>
      <w:r w:rsidRPr="0033149A">
        <w:rPr>
          <w:rStyle w:val="Heading1Char"/>
          <w:rFonts w:eastAsia="Calibri"/>
        </w:rPr>
        <w:t>12</w:t>
      </w:r>
      <w:r w:rsidRPr="0020099F">
        <w:t>, Democratic Constitutionalism as Mediation: The Decline and Recovery of an Idea in Critical Social Theory, Constellations  Volume 19, Issue 3, pages 382–400</w:t>
      </w:r>
    </w:p>
    <w:p w14:paraId="45CB5882" w14:textId="77777777" w:rsidR="009406EA" w:rsidRPr="00CE0E94" w:rsidRDefault="009406EA" w:rsidP="009406EA"/>
    <w:p w14:paraId="250F595B" w14:textId="77777777" w:rsidR="009406EA" w:rsidRPr="00467693" w:rsidRDefault="009406EA" w:rsidP="009406EA">
      <w:pPr>
        <w:rPr>
          <w:sz w:val="16"/>
        </w:rPr>
      </w:pPr>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5D23A8">
        <w:rPr>
          <w:rStyle w:val="StyleBoldUnderline"/>
          <w:highlight w:val="lightGray"/>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5D23A8">
        <w:rPr>
          <w:rStyle w:val="StyleBoldUnderline"/>
          <w:highlight w:val="lightGray"/>
        </w:rPr>
        <w:t>has a special capacity to shape</w:t>
      </w:r>
      <w:r w:rsidRPr="00CE0E94">
        <w:rPr>
          <w:rStyle w:val="StyleBoldUnderline"/>
        </w:rPr>
        <w:t xml:space="preserve"> the </w:t>
      </w:r>
      <w:r w:rsidRPr="005D23A8">
        <w:rPr>
          <w:rStyle w:val="StyleBoldUnderline"/>
          <w:highlight w:val="lightGray"/>
        </w:rPr>
        <w:t>environments of other systems</w:t>
      </w:r>
      <w:r w:rsidRPr="00CE0E94">
        <w:rPr>
          <w:rStyle w:val="StyleBoldUnderline"/>
        </w:rPr>
        <w:t xml:space="preserve"> by </w:t>
      </w:r>
      <w:r w:rsidRPr="00782824">
        <w:rPr>
          <w:rStyle w:val="StyleBoldUnderline"/>
        </w:rPr>
        <w:t>regulating their interaction</w:t>
      </w:r>
      <w:r w:rsidRPr="00467693">
        <w:rPr>
          <w:sz w:val="16"/>
        </w:rPr>
        <w:t xml:space="preserve">. </w:t>
      </w:r>
      <w:r w:rsidRPr="005D23A8">
        <w:rPr>
          <w:rStyle w:val="StyleBoldUnderline"/>
          <w:highlight w:val="lightGray"/>
        </w:rPr>
        <w:t>Of course, the legal system is not the only one</w:t>
      </w:r>
      <w:r w:rsidRPr="00CE0E94">
        <w:rPr>
          <w:rStyle w:val="StyleBoldUnderline"/>
        </w:rPr>
        <w:t xml:space="preserve"> capable of affecting</w:t>
      </w:r>
      <w:r w:rsidRPr="00467693">
        <w:rPr>
          <w:sz w:val="16"/>
        </w:rPr>
        <w:t xml:space="preserve"> the </w:t>
      </w:r>
      <w:r w:rsidRPr="00CE0E94">
        <w:rPr>
          <w:rStyle w:val="StyleBoldUnderline"/>
        </w:rPr>
        <w:t>environments</w:t>
      </w:r>
      <w:r w:rsidRPr="00467693">
        <w:rPr>
          <w:sz w:val="16"/>
        </w:rPr>
        <w:t xml:space="preserve"> of other systems, </w:t>
      </w:r>
      <w:r w:rsidRPr="005D23A8">
        <w:rPr>
          <w:rStyle w:val="StyleBoldUnderline"/>
          <w:highlight w:val="lightGray"/>
        </w:rPr>
        <w:t xml:space="preserve">but </w:t>
      </w:r>
      <w:r w:rsidRPr="00C80781">
        <w:rPr>
          <w:rStyle w:val="StyleBoldUnderline"/>
          <w:highlight w:val="cyan"/>
        </w:rPr>
        <w:t>law is uniquely open to inputs from ordinary language</w:t>
      </w:r>
      <w:r w:rsidRPr="00CE0E94">
        <w:rPr>
          <w:rStyle w:val="StyleBoldUnderline"/>
        </w:rPr>
        <w:t xml:space="preserve"> and</w:t>
      </w:r>
      <w:r w:rsidRPr="00467693">
        <w:rPr>
          <w:sz w:val="16"/>
        </w:rPr>
        <w:t xml:space="preserve"> thus potentially </w:t>
      </w:r>
      <w:r w:rsidRPr="005D23A8">
        <w:rPr>
          <w:rStyle w:val="StyleBoldUnderline"/>
          <w:highlight w:val="lightGray"/>
        </w:rPr>
        <w:t xml:space="preserve">more pliant </w:t>
      </w:r>
      <w:r w:rsidRPr="00161BB5">
        <w:rPr>
          <w:rStyle w:val="StyleBoldUnderline"/>
          <w:highlight w:val="cyan"/>
        </w:rPr>
        <w:t xml:space="preserve">and </w:t>
      </w:r>
      <w:r w:rsidRPr="00C80781">
        <w:rPr>
          <w:rStyle w:val="StyleBoldUnderline"/>
          <w:highlight w:val="cyan"/>
        </w:rPr>
        <w:t>responsive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5D23A8">
        <w:rPr>
          <w:rStyle w:val="StyleBoldUnderline"/>
          <w:highlight w:val="lightGray"/>
        </w:rPr>
        <w:t>while</w:t>
      </w:r>
      <w:r w:rsidRPr="00467693">
        <w:rPr>
          <w:sz w:val="16"/>
        </w:rPr>
        <w:t xml:space="preserve"> these </w:t>
      </w:r>
      <w:r w:rsidRPr="00C80781">
        <w:rPr>
          <w:rStyle w:val="StyleBoldUnderline"/>
          <w:highlight w:val="cyan"/>
        </w:rPr>
        <w:t xml:space="preserve">social </w:t>
      </w:r>
      <w:r w:rsidRPr="005D23A8">
        <w:rPr>
          <w:rStyle w:val="StyleBoldUnderline"/>
          <w:highlight w:val="lightGray"/>
        </w:rPr>
        <w:t>spheres can be conceived of as autonomous</w:t>
      </w:r>
      <w:r w:rsidRPr="00467693">
        <w:rPr>
          <w:sz w:val="16"/>
        </w:rPr>
        <w:t xml:space="preserve"> functional subsystems, </w:t>
      </w:r>
      <w:r w:rsidRPr="005D23A8">
        <w:rPr>
          <w:rStyle w:val="StyleBoldUnderline"/>
          <w:highlight w:val="lightGray"/>
        </w:rPr>
        <w:t xml:space="preserve">their </w:t>
      </w:r>
      <w:r w:rsidRPr="00C80781">
        <w:rPr>
          <w:rStyle w:val="StyleBoldUnderline"/>
          <w:highlight w:val="cyan"/>
        </w:rPr>
        <w:t>boundaries are legally defined in a way that affects</w:t>
      </w:r>
      <w:r w:rsidRPr="00CE0E94">
        <w:rPr>
          <w:rStyle w:val="StyleBoldUnderline"/>
        </w:rPr>
        <w:t xml:space="preserve"> the manner and degree of their </w:t>
      </w:r>
      <w:r w:rsidRPr="00C80781">
        <w:rPr>
          <w:rStyle w:val="StyleBoldUnderline"/>
          <w:highlight w:val="cyan"/>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5D23A8">
        <w:rPr>
          <w:rStyle w:val="StyleBoldUnderline"/>
          <w:highlight w:val="lightGray"/>
        </w:rPr>
        <w:t xml:space="preserve">Thus, </w:t>
      </w:r>
      <w:r w:rsidRPr="00C80781">
        <w:rPr>
          <w:rStyle w:val="StyleBoldUnderline"/>
          <w:highlight w:val="cyan"/>
        </w:rPr>
        <w:t xml:space="preserve">constitutional discourses should be seen </w:t>
      </w:r>
      <w:r w:rsidRPr="005D23A8">
        <w:rPr>
          <w:rStyle w:val="StyleBoldUnderline"/>
          <w:highlight w:val="lightGray"/>
        </w:rPr>
        <w:t>less as</w:t>
      </w:r>
      <w:r w:rsidRPr="00CE0E94">
        <w:rPr>
          <w:rStyle w:val="StyleBoldUnderline"/>
        </w:rPr>
        <w:t xml:space="preserve"> interpretations of a </w:t>
      </w:r>
      <w:r w:rsidRPr="005D23A8">
        <w:rPr>
          <w:rStyle w:val="StyleBoldUnderline"/>
          <w:highlight w:val="lightGray"/>
        </w:rPr>
        <w:t xml:space="preserve">positive legal text, and more </w:t>
      </w:r>
      <w:r w:rsidRPr="00C80781">
        <w:rPr>
          <w:rStyle w:val="StyleBoldUnderline"/>
          <w:highlight w:val="cyan"/>
        </w:rPr>
        <w:t>as attempts to articulate legal norms that</w:t>
      </w:r>
      <w:r w:rsidRPr="00CE0E94">
        <w:rPr>
          <w:rStyle w:val="StyleBoldUnderline"/>
        </w:rPr>
        <w:t xml:space="preserve"> could </w:t>
      </w:r>
      <w:r w:rsidRPr="00C80781">
        <w:rPr>
          <w:rStyle w:val="StyleBoldUnderline"/>
          <w:highlight w:val="cyan"/>
        </w:rPr>
        <w:t xml:space="preserve">shift </w:t>
      </w:r>
      <w:r w:rsidRPr="005D23A8">
        <w:rPr>
          <w:rStyle w:val="StyleBoldUnderline"/>
          <w:highlight w:val="lightGray"/>
        </w:rPr>
        <w:t xml:space="preserve">the balance </w:t>
      </w:r>
      <w:r w:rsidRPr="00C80781">
        <w:rPr>
          <w:rStyle w:val="StyleBoldUnderline"/>
          <w:highlight w:val="cyan"/>
        </w:rPr>
        <w:t>between</w:t>
      </w:r>
      <w:r w:rsidRPr="00467693">
        <w:rPr>
          <w:sz w:val="16"/>
        </w:rPr>
        <w:t xml:space="preserve"> these </w:t>
      </w:r>
      <w:r w:rsidRPr="00C80781">
        <w:rPr>
          <w:rStyle w:val="StyleBoldUnderline"/>
          <w:highlight w:val="cyan"/>
        </w:rPr>
        <w:t xml:space="preserve">spheres </w:t>
      </w:r>
      <w:r w:rsidRPr="005D23A8">
        <w:rPr>
          <w:rStyle w:val="StyleBoldUnderline"/>
          <w:highlight w:val="lightGray"/>
        </w:rPr>
        <w:t xml:space="preserve">in a manner </w:t>
      </w:r>
      <w:r w:rsidRPr="00C80781">
        <w:rPr>
          <w:rStyle w:val="StyleBoldUnderline"/>
          <w:highlight w:val="cyan"/>
        </w:rPr>
        <w:t xml:space="preserve">more reflective of </w:t>
      </w:r>
      <w:r w:rsidRPr="005D23A8">
        <w:rPr>
          <w:rStyle w:val="StyleBoldUnderline"/>
          <w:highlight w:val="lightGray"/>
        </w:rPr>
        <w:t xml:space="preserve">generalizable </w:t>
      </w:r>
      <w:r w:rsidRPr="00C80781">
        <w:rPr>
          <w:rStyle w:val="StyleBoldUnderline"/>
          <w:highlight w:val="cyan"/>
        </w:rPr>
        <w:t>interests</w:t>
      </w:r>
      <w:r w:rsidRPr="00C80781">
        <w:rPr>
          <w:sz w:val="16"/>
          <w:highlight w:val="cyan"/>
        </w:rPr>
        <w:t xml:space="preserve">, </w:t>
      </w:r>
      <w:r w:rsidRPr="00C80781">
        <w:rPr>
          <w:rStyle w:val="StyleBoldUnderline"/>
          <w:highlight w:val="cyan"/>
        </w:rPr>
        <w:t xml:space="preserve">occurring amidst </w:t>
      </w:r>
      <w:r w:rsidRPr="0015283E">
        <w:rPr>
          <w:rStyle w:val="StyleBoldUnderline"/>
        </w:rPr>
        <w:t>class stratification</w:t>
      </w:r>
      <w:r w:rsidRPr="00CE0E94">
        <w:rPr>
          <w:rStyle w:val="StyleBoldUnderline"/>
        </w:rPr>
        <w:t xml:space="preserve"> and </w:t>
      </w:r>
      <w:r w:rsidRPr="00C80781">
        <w:rPr>
          <w:rStyle w:val="StyleBoldUnderline"/>
          <w:highlight w:val="cyan"/>
        </w:rPr>
        <w:t>cultural pluralism</w:t>
      </w:r>
      <w:r w:rsidRPr="00467693">
        <w:rPr>
          <w:sz w:val="16"/>
        </w:rPr>
        <w:t>.</w:t>
      </w:r>
    </w:p>
    <w:p w14:paraId="58E3C1A3" w14:textId="77777777" w:rsidR="009406EA" w:rsidRPr="00782824" w:rsidRDefault="009406EA" w:rsidP="009406EA">
      <w:pPr>
        <w:rPr>
          <w:sz w:val="8"/>
          <w:szCs w:val="8"/>
        </w:rPr>
      </w:pP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
    <w:p w14:paraId="3488724B" w14:textId="77777777" w:rsidR="009406EA" w:rsidRPr="00782824" w:rsidRDefault="009406EA" w:rsidP="009406EA">
      <w:pPr>
        <w:rPr>
          <w:sz w:val="8"/>
          <w:szCs w:val="8"/>
        </w:rPr>
      </w:pP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p>
    <w:p w14:paraId="7195662F" w14:textId="77777777" w:rsidR="009406EA" w:rsidRPr="00782824" w:rsidRDefault="009406EA" w:rsidP="009406EA">
      <w:pPr>
        <w:rPr>
          <w:sz w:val="8"/>
          <w:szCs w:val="8"/>
        </w:rPr>
      </w:pP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14:paraId="0B7E0918" w14:textId="77777777" w:rsidR="009406EA" w:rsidRPr="00782824" w:rsidRDefault="009406EA" w:rsidP="009406EA">
      <w:pPr>
        <w:rPr>
          <w:sz w:val="8"/>
          <w:szCs w:val="8"/>
        </w:rPr>
      </w:pP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14:paraId="7D2FA679" w14:textId="77777777" w:rsidR="009406EA" w:rsidRPr="00782824" w:rsidRDefault="009406EA" w:rsidP="009406EA">
      <w:pPr>
        <w:rPr>
          <w:sz w:val="8"/>
          <w:szCs w:val="8"/>
        </w:rPr>
      </w:pP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
    <w:p w14:paraId="2812581C" w14:textId="77777777" w:rsidR="009406EA" w:rsidRPr="00782824" w:rsidRDefault="009406EA" w:rsidP="009406EA">
      <w:pPr>
        <w:rPr>
          <w:sz w:val="8"/>
          <w:szCs w:val="8"/>
        </w:rPr>
      </w:pP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14:paraId="62CAF03A" w14:textId="77777777" w:rsidR="009406EA" w:rsidRPr="00782824" w:rsidRDefault="009406EA" w:rsidP="009406EA">
      <w:pPr>
        <w:rPr>
          <w:sz w:val="8"/>
          <w:szCs w:val="8"/>
        </w:rPr>
      </w:pP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
    <w:p w14:paraId="1E6EDAE8" w14:textId="77777777" w:rsidR="009406EA" w:rsidRPr="00467693" w:rsidRDefault="009406EA" w:rsidP="009406EA">
      <w:pPr>
        <w:rPr>
          <w:sz w:val="16"/>
        </w:rPr>
      </w:pPr>
      <w:r w:rsidRPr="00467693">
        <w:rPr>
          <w:rStyle w:val="StyleBoldUnderline"/>
        </w:rPr>
        <w:t xml:space="preserve">What all of this suggests is a constitutional politics in which </w:t>
      </w:r>
      <w:r w:rsidRPr="00C80781">
        <w:rPr>
          <w:rStyle w:val="StyleBoldUnderline"/>
          <w:highlight w:val="cyan"/>
        </w:rPr>
        <w:t xml:space="preserve">citizens are empowered to take part and </w:t>
      </w:r>
      <w:r w:rsidRPr="005D23A8">
        <w:rPr>
          <w:rStyle w:val="StyleBoldUnderline"/>
          <w:highlight w:val="lightGray"/>
        </w:rPr>
        <w:t xml:space="preserve">meaningfully </w:t>
      </w:r>
      <w:r w:rsidRPr="00C80781">
        <w:rPr>
          <w:rStyle w:val="StyleBoldUnderline"/>
          <w:highlight w:val="cyan"/>
        </w:rPr>
        <w:t>impact the terms of their</w:t>
      </w:r>
      <w:r w:rsidRPr="00467693">
        <w:rPr>
          <w:rStyle w:val="StyleBoldUnderline"/>
        </w:rPr>
        <w:t xml:space="preserve"> cultural, economic, and political </w:t>
      </w:r>
      <w:r w:rsidRPr="00C80781">
        <w:rPr>
          <w:rStyle w:val="StyleBoldUnderline"/>
          <w:highlight w:val="cyan"/>
        </w:rPr>
        <w:t>relations to each other</w:t>
      </w:r>
      <w:r w:rsidRPr="00C80781">
        <w:rPr>
          <w:sz w:val="16"/>
          <w:highlight w:val="cyan"/>
        </w:rPr>
        <w:t>.</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5D23A8">
        <w:rPr>
          <w:rStyle w:val="StyleBoldUnderline"/>
          <w:highlight w:val="lightGray"/>
        </w:rPr>
        <w:t>incompleteness and revisability that marks this</w:t>
      </w:r>
      <w:r w:rsidRPr="00467693">
        <w:rPr>
          <w:rStyle w:val="StyleBoldUnderline"/>
        </w:rPr>
        <w:t xml:space="preserve"> critical theory </w:t>
      </w:r>
      <w:r w:rsidRPr="005D23A8">
        <w:rPr>
          <w:rStyle w:val="StyleBoldUnderline"/>
          <w:highlight w:val="lightGray"/>
        </w:rPr>
        <w:t>approach</w:t>
      </w:r>
      <w:r w:rsidRPr="00467693">
        <w:rPr>
          <w:sz w:val="16"/>
        </w:rPr>
        <w:t xml:space="preserve"> to constitutionalism represents a point where critical theories of democracy may claim to be more radical and revisionary than most liberal and deliberative counterparts. It </w:t>
      </w:r>
      <w:r w:rsidRPr="005D23A8">
        <w:rPr>
          <w:rStyle w:val="StyleBoldUnderline"/>
          <w:highlight w:val="lightGray"/>
        </w:rPr>
        <w:t>implies a</w:t>
      </w:r>
      <w:r w:rsidRPr="00782824">
        <w:rPr>
          <w:rStyle w:val="StyleBoldUnderline"/>
          <w:highlight w:val="cyan"/>
        </w:rPr>
        <w:t xml:space="preserve"> </w:t>
      </w:r>
      <w:r w:rsidRPr="005D23A8">
        <w:rPr>
          <w:rStyle w:val="StyleBoldUnderline"/>
          <w:highlight w:val="lightGray"/>
        </w:rPr>
        <w:t>sharp critique of</w:t>
      </w:r>
      <w:r w:rsidRPr="00467693">
        <w:rPr>
          <w:rStyle w:val="StyleBoldUnderline"/>
        </w:rPr>
        <w:t xml:space="preserve"> more familiar models of </w:t>
      </w:r>
      <w:r w:rsidRPr="005D23A8">
        <w:rPr>
          <w:rStyle w:val="StyleBoldUnderline"/>
          <w:highlight w:val="lightGray"/>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5D23A8">
        <w:rPr>
          <w:rStyle w:val="StyleBoldUnderline"/>
          <w:highlight w:val="lightGray"/>
        </w:rPr>
        <w:t>such models</w:t>
      </w:r>
      <w:r w:rsidRPr="00467693">
        <w:rPr>
          <w:sz w:val="16"/>
        </w:rPr>
        <w:t xml:space="preserve"> a) tend to be backward-looking in their justifications, seeing the legal order as founded on some exogenously determined vision of moral order; b) tend to </w:t>
      </w:r>
      <w:r w:rsidRPr="005D23A8">
        <w:rPr>
          <w:rStyle w:val="StyleBoldUnderline"/>
          <w:highlight w:val="lightGray"/>
        </w:rPr>
        <w:t>represent</w:t>
      </w:r>
      <w:r w:rsidRPr="00467693">
        <w:rPr>
          <w:rStyle w:val="StyleBoldUnderline"/>
        </w:rPr>
        <w:t xml:space="preserve"> the </w:t>
      </w:r>
      <w:r w:rsidRPr="005D23A8">
        <w:rPr>
          <w:rStyle w:val="StyleBoldUnderline"/>
          <w:highlight w:val="lightGray"/>
        </w:rPr>
        <w:t>law as a</w:t>
      </w:r>
      <w:r w:rsidRPr="00467693">
        <w:rPr>
          <w:rStyle w:val="StyleBoldUnderline"/>
        </w:rPr>
        <w:t>n already-</w:t>
      </w:r>
      <w:r w:rsidRPr="005D23A8">
        <w:rPr>
          <w:rStyle w:val="StyleBoldUnderline"/>
          <w:highlight w:val="lightGray"/>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5D23A8">
        <w:rPr>
          <w:rStyle w:val="StyleBoldUnderline"/>
          <w:highlight w:val="lightGray"/>
        </w:rPr>
        <w:t>ascertainable through</w:t>
      </w:r>
      <w:r w:rsidRPr="00467693">
        <w:rPr>
          <w:sz w:val="16"/>
        </w:rPr>
        <w:t xml:space="preserve"> the specialized reasoning of </w:t>
      </w:r>
      <w:r w:rsidRPr="00467693">
        <w:rPr>
          <w:rStyle w:val="StyleBoldUnderline"/>
        </w:rPr>
        <w:t xml:space="preserve">legal </w:t>
      </w:r>
      <w:r w:rsidRPr="005D23A8">
        <w:rPr>
          <w:rStyle w:val="StyleBoldUnderline"/>
          <w:highlight w:val="lightGray"/>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p>
    <w:p w14:paraId="1DD0B719" w14:textId="77777777" w:rsidR="009406EA" w:rsidRPr="00782824" w:rsidRDefault="009406EA" w:rsidP="009406EA">
      <w:pPr>
        <w:rPr>
          <w:sz w:val="8"/>
          <w:szCs w:val="8"/>
        </w:rPr>
      </w:pP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
    <w:p w14:paraId="6B0CF220" w14:textId="77777777" w:rsidR="009406EA" w:rsidRPr="00782824" w:rsidRDefault="009406EA" w:rsidP="009406EA">
      <w:pPr>
        <w:rPr>
          <w:sz w:val="8"/>
          <w:szCs w:val="8"/>
        </w:rPr>
      </w:pP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p>
    <w:p w14:paraId="6AB1B0BB" w14:textId="77777777" w:rsidR="009406EA" w:rsidRPr="00782824" w:rsidRDefault="009406EA" w:rsidP="009406EA">
      <w:pPr>
        <w:rPr>
          <w:sz w:val="8"/>
          <w:szCs w:val="8"/>
        </w:rPr>
      </w:pP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
    <w:p w14:paraId="3DD5E08F" w14:textId="77777777" w:rsidR="009406EA" w:rsidRPr="00782824" w:rsidRDefault="009406EA" w:rsidP="009406EA">
      <w:pPr>
        <w:rPr>
          <w:sz w:val="8"/>
          <w:szCs w:val="8"/>
        </w:rPr>
      </w:pP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14:paraId="511493A2" w14:textId="77777777" w:rsidR="009406EA" w:rsidRPr="00782824" w:rsidRDefault="009406EA" w:rsidP="009406EA">
      <w:pPr>
        <w:rPr>
          <w:sz w:val="8"/>
          <w:szCs w:val="8"/>
        </w:rPr>
      </w:pP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p>
    <w:p w14:paraId="1D7084D9" w14:textId="77777777" w:rsidR="009406EA" w:rsidRPr="00782824" w:rsidRDefault="009406EA" w:rsidP="009406EA">
      <w:pPr>
        <w:rPr>
          <w:sz w:val="8"/>
          <w:szCs w:val="8"/>
        </w:rPr>
      </w:pPr>
      <w:r w:rsidRPr="00782824">
        <w:rPr>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p>
    <w:p w14:paraId="00A527E4" w14:textId="77777777" w:rsidR="009406EA" w:rsidRPr="00782824" w:rsidRDefault="009406EA" w:rsidP="009406EA">
      <w:pPr>
        <w:rPr>
          <w:sz w:val="8"/>
          <w:szCs w:val="8"/>
        </w:rPr>
      </w:pP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p>
    <w:p w14:paraId="5AF80C00" w14:textId="77777777" w:rsidR="009406EA" w:rsidRPr="00782824" w:rsidRDefault="009406EA" w:rsidP="009406EA">
      <w:pPr>
        <w:rPr>
          <w:sz w:val="16"/>
        </w:rPr>
      </w:pP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5D23A8">
        <w:rPr>
          <w:rStyle w:val="StyleBoldUnderline"/>
          <w:highlight w:val="lightGray"/>
        </w:rPr>
        <w:t>to subordinate</w:t>
      </w:r>
      <w:r w:rsidRPr="00782824">
        <w:rPr>
          <w:sz w:val="16"/>
        </w:rPr>
        <w:t xml:space="preserve"> class and distributional </w:t>
      </w:r>
      <w:r w:rsidRPr="005D23A8">
        <w:rPr>
          <w:rStyle w:val="StyleBoldUnderline"/>
          <w:highlight w:val="lightGray"/>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5D23A8">
        <w:rPr>
          <w:rStyle w:val="StyleBoldUnderline"/>
          <w:highlight w:val="lightGray"/>
        </w:rPr>
        <w:t>is problematic since</w:t>
      </w:r>
      <w:r w:rsidRPr="00782824">
        <w:rPr>
          <w:sz w:val="16"/>
        </w:rPr>
        <w:t xml:space="preserve"> much </w:t>
      </w:r>
      <w:r w:rsidRPr="005D23A8">
        <w:rPr>
          <w:rStyle w:val="StyleBoldUnderline"/>
          <w:highlight w:val="lightGray"/>
        </w:rPr>
        <w:t>court business clearly affects</w:t>
      </w:r>
      <w:r w:rsidRPr="00467693">
        <w:rPr>
          <w:rStyle w:val="StyleBoldUnderline"/>
        </w:rPr>
        <w:t xml:space="preserve"> – often subtly and invisibly – the </w:t>
      </w:r>
      <w:r w:rsidRPr="005D23A8">
        <w:rPr>
          <w:rStyle w:val="StyleBoldUnderline"/>
          <w:highlight w:val="lightGray"/>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14:paraId="78F1425A" w14:textId="77777777" w:rsidR="009406EA" w:rsidRDefault="009406EA" w:rsidP="009406EA">
      <w:r>
        <w:t>4. Conclusion</w:t>
      </w:r>
    </w:p>
    <w:p w14:paraId="5A8B60A5" w14:textId="77777777" w:rsidR="009406EA" w:rsidRPr="00467693" w:rsidRDefault="009406EA" w:rsidP="009406EA">
      <w:pPr>
        <w:rPr>
          <w:sz w:val="16"/>
        </w:rPr>
      </w:pPr>
      <w:r w:rsidRPr="005D23A8">
        <w:rPr>
          <w:rStyle w:val="StyleBoldUnderline"/>
          <w:highlight w:val="lightGray"/>
        </w:rPr>
        <w:t>Some</w:t>
      </w:r>
      <w:r w:rsidRPr="00467693">
        <w:rPr>
          <w:sz w:val="16"/>
        </w:rPr>
        <w:t xml:space="preserve"> readers may </w:t>
      </w:r>
      <w:r w:rsidRPr="005D23A8">
        <w:rPr>
          <w:rStyle w:val="StyleBoldUnderline"/>
          <w:highlight w:val="lightGray"/>
        </w:rPr>
        <w:t>find</w:t>
      </w:r>
      <w:r w:rsidRPr="00CE0E94">
        <w:rPr>
          <w:rStyle w:val="StyleBoldUnderline"/>
        </w:rPr>
        <w:t xml:space="preserve"> the general notion of reinvigorating a </w:t>
      </w:r>
      <w:r w:rsidRPr="005D23A8">
        <w:rPr>
          <w:rStyle w:val="StyleBoldUnderline"/>
          <w:highlight w:val="lightGray"/>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xml:space="preserve">; and comprehending this system of </w:t>
      </w:r>
      <w:r w:rsidRPr="00C80781">
        <w:rPr>
          <w:rStyle w:val="StyleBoldUnderline"/>
          <w:highlight w:val="cyan"/>
        </w:rPr>
        <w:t>mediation ought to</w:t>
      </w:r>
      <w:r w:rsidRPr="00467693">
        <w:rPr>
          <w:rStyle w:val="StyleBoldUnderline"/>
        </w:rPr>
        <w:t xml:space="preserve"> be able to </w:t>
      </w:r>
      <w:r w:rsidRPr="00C80781">
        <w:rPr>
          <w:rStyle w:val="StyleBoldUnderline"/>
          <w:highlight w:val="cyan"/>
        </w:rPr>
        <w:t>reconcile</w:t>
      </w:r>
      <w:r w:rsidRPr="00467693">
        <w:rPr>
          <w:rStyle w:val="StyleBoldUnderline"/>
        </w:rPr>
        <w:t xml:space="preserve"> them to </w:t>
      </w:r>
      <w:r w:rsidRPr="00C80781">
        <w:rPr>
          <w:rStyle w:val="StyleBoldUnderline"/>
          <w:highlight w:val="cyan"/>
        </w:rPr>
        <w:t>the partiality of their roles within the</w:t>
      </w:r>
      <w:r w:rsidRPr="00467693">
        <w:rPr>
          <w:rStyle w:val="StyleBoldUnderline"/>
        </w:rPr>
        <w:t xml:space="preserve"> universal </w:t>
      </w:r>
      <w:r w:rsidRPr="00C80781">
        <w:rPr>
          <w:rStyle w:val="StyleBoldUnderline"/>
          <w:highlight w:val="cyan"/>
        </w:rPr>
        <w:t>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
    <w:p w14:paraId="30076DCA" w14:textId="77777777" w:rsidR="009406EA" w:rsidRDefault="009406EA" w:rsidP="009406EA">
      <w:r w:rsidRPr="00467693">
        <w:rPr>
          <w:sz w:val="16"/>
        </w:rPr>
        <w:t xml:space="preserve">This is not to deny the possibility that democratic iterations themselves may be regressive or authoritarian, populist in the pejorative sense. </w:t>
      </w:r>
      <w:r w:rsidRPr="005D23A8">
        <w:rPr>
          <w:rStyle w:val="StyleBoldUnderline"/>
          <w:b/>
          <w:highlight w:val="lightGray"/>
        </w:rPr>
        <w:t xml:space="preserve">But </w:t>
      </w:r>
      <w:r w:rsidRPr="00C80781">
        <w:rPr>
          <w:rStyle w:val="StyleBoldUnderline"/>
          <w:b/>
          <w:highlight w:val="cyan"/>
        </w:rPr>
        <w:t>the denial of</w:t>
      </w:r>
      <w:r w:rsidRPr="00467693">
        <w:rPr>
          <w:rStyle w:val="StyleBoldUnderline"/>
          <w:b/>
        </w:rPr>
        <w:t xml:space="preserve"> their</w:t>
      </w:r>
      <w:r w:rsidRPr="00467693">
        <w:rPr>
          <w:sz w:val="16"/>
        </w:rPr>
        <w:t xml:space="preserve"> legitimacy or </w:t>
      </w:r>
      <w:r w:rsidRPr="00C80781">
        <w:rPr>
          <w:rStyle w:val="StyleBoldUnderline"/>
          <w:b/>
          <w:highlight w:val="cyan"/>
        </w:rPr>
        <w:t xml:space="preserve">possibility moves us in the direction of authoritarian </w:t>
      </w:r>
      <w:r w:rsidRPr="005D23A8">
        <w:rPr>
          <w:rStyle w:val="StyleBoldUnderline"/>
          <w:b/>
          <w:highlight w:val="lightGray"/>
        </w:rPr>
        <w:t xml:space="preserve">conceptions of </w:t>
      </w:r>
      <w:r w:rsidRPr="00C80781">
        <w:rPr>
          <w:rStyle w:val="StyleBoldUnderline"/>
          <w:b/>
          <w:highlight w:val="cyan"/>
        </w:rPr>
        <w:t>law and political power and the isolation of</w:t>
      </w:r>
      <w:r w:rsidRPr="00467693">
        <w:rPr>
          <w:rStyle w:val="StyleBoldUnderline"/>
          <w:b/>
        </w:rPr>
        <w:t xml:space="preserve"> individuals and </w:t>
      </w:r>
      <w:r w:rsidRPr="00C80781">
        <w:rPr>
          <w:rStyle w:val="StyleBoldUnderline"/>
          <w:b/>
          <w:highlight w:val="cyan"/>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C80781">
        <w:rPr>
          <w:rStyle w:val="StyleBoldUnderline"/>
          <w:highlight w:val="cyan"/>
        </w:rPr>
        <w:t>Recapturing</w:t>
      </w:r>
      <w:r w:rsidRPr="00467693">
        <w:rPr>
          <w:rStyle w:val="StyleBoldUnderline"/>
        </w:rPr>
        <w:t xml:space="preserve"> some sense of </w:t>
      </w:r>
      <w:r w:rsidRPr="005D23A8">
        <w:rPr>
          <w:rStyle w:val="StyleBoldUnderline"/>
          <w:highlight w:val="lightGray"/>
        </w:rPr>
        <w:t xml:space="preserve">how </w:t>
      </w:r>
      <w:r w:rsidRPr="00C80781">
        <w:rPr>
          <w:rStyle w:val="StyleBoldUnderline"/>
          <w:highlight w:val="cyan"/>
        </w:rPr>
        <w:t>human activity</w:t>
      </w:r>
      <w:r w:rsidRPr="00467693">
        <w:rPr>
          <w:rStyle w:val="StyleBoldUnderline"/>
        </w:rPr>
        <w:t xml:space="preserve"> makes reason actual </w:t>
      </w:r>
      <w:r w:rsidRPr="00C80781">
        <w:rPr>
          <w:rStyle w:val="StyleBoldUnderline"/>
          <w:highlight w:val="cyan"/>
        </w:rPr>
        <w:t>in</w:t>
      </w:r>
      <w:r w:rsidRPr="00467693">
        <w:rPr>
          <w:rStyle w:val="StyleBoldUnderline"/>
        </w:rPr>
        <w:t xml:space="preserve"> the </w:t>
      </w:r>
      <w:r w:rsidRPr="005D23A8">
        <w:rPr>
          <w:rStyle w:val="StyleBoldUnderline"/>
          <w:highlight w:val="lightGray"/>
        </w:rPr>
        <w:t xml:space="preserve">ongoing organization of </w:t>
      </w:r>
      <w:r w:rsidRPr="00C80781">
        <w:rPr>
          <w:rStyle w:val="StyleBoldUnderline"/>
          <w:highlight w:val="cyan"/>
        </w:rPr>
        <w:t>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C80781">
        <w:rPr>
          <w:rStyle w:val="StyleBoldUnderline"/>
          <w:highlight w:val="cyan"/>
        </w:rPr>
        <w:t>can</w:t>
      </w:r>
      <w:r w:rsidRPr="00123353">
        <w:rPr>
          <w:rStyle w:val="StyleBoldUnderline"/>
        </w:rPr>
        <w:t>,</w:t>
      </w:r>
      <w:r w:rsidRPr="00467693">
        <w:rPr>
          <w:rStyle w:val="StyleBoldUnderline"/>
        </w:rPr>
        <w:t xml:space="preserve"> however, </w:t>
      </w:r>
      <w:r w:rsidRPr="00C80781">
        <w:rPr>
          <w:rStyle w:val="StyleBoldUnderline"/>
          <w:highlight w:val="cyan"/>
        </w:rPr>
        <w:t xml:space="preserve">move us to envision </w:t>
      </w:r>
      <w:r w:rsidRPr="00C80781">
        <w:rPr>
          <w:rStyle w:val="StyleBoldUnderline"/>
          <w:highlight w:val="lightGray"/>
        </w:rPr>
        <w:t xml:space="preserve">the possibility of an ongoing </w:t>
      </w:r>
      <w:r w:rsidRPr="00C80781">
        <w:rPr>
          <w:rStyle w:val="StyleBoldUnderline"/>
          <w:highlight w:val="cyan"/>
        </w:rPr>
        <w:t xml:space="preserve">practice of </w:t>
      </w:r>
      <w:r w:rsidRPr="00C80781">
        <w:rPr>
          <w:rStyle w:val="StyleBoldUnderline"/>
          <w:highlight w:val="lightGray"/>
        </w:rPr>
        <w:t>communication</w:t>
      </w:r>
      <w:r w:rsidRPr="00467693">
        <w:rPr>
          <w:rStyle w:val="StyleBoldUnderline"/>
        </w:rPr>
        <w:t xml:space="preserve">, </w:t>
      </w:r>
      <w:r w:rsidRPr="00C80781">
        <w:rPr>
          <w:rStyle w:val="StyleBoldUnderline"/>
          <w:highlight w:val="cyan"/>
        </w:rPr>
        <w:t xml:space="preserve">lawmaking, </w:t>
      </w:r>
      <w:r w:rsidRPr="00C80781">
        <w:rPr>
          <w:rStyle w:val="StyleBoldUnderline"/>
          <w:highlight w:val="lightGray"/>
        </w:rPr>
        <w:t xml:space="preserve">and revision </w:t>
      </w:r>
      <w:r w:rsidRPr="00C80781">
        <w:rPr>
          <w:rStyle w:val="StyleBoldUnderline"/>
          <w:highlight w:val="cyan"/>
        </w:rPr>
        <w:t xml:space="preserve">that seeks to </w:t>
      </w:r>
      <w:r w:rsidRPr="00C80781">
        <w:rPr>
          <w:rStyle w:val="StyleBoldUnderline"/>
          <w:highlight w:val="lightGray"/>
        </w:rPr>
        <w:t xml:space="preserve">reconcile and </w:t>
      </w:r>
      <w:r w:rsidRPr="00C80781">
        <w:rPr>
          <w:rStyle w:val="StyleBoldUnderline"/>
          <w:highlight w:val="cyan"/>
        </w:rPr>
        <w:t>overcome</w:t>
      </w:r>
      <w:r w:rsidRPr="00467693">
        <w:rPr>
          <w:rStyle w:val="StyleBoldUnderline"/>
        </w:rPr>
        <w:t xml:space="preserve"> positivity and </w:t>
      </w:r>
      <w:r w:rsidRPr="00C80781">
        <w:rPr>
          <w:rStyle w:val="StyleBoldUnderline"/>
          <w:highlight w:val="cyan"/>
        </w:rPr>
        <w:t>division, without</w:t>
      </w:r>
      <w:r w:rsidRPr="00467693">
        <w:rPr>
          <w:sz w:val="16"/>
        </w:rPr>
        <w:t xml:space="preserve"> the </w:t>
      </w:r>
      <w:r w:rsidRPr="00C80781">
        <w:rPr>
          <w:rStyle w:val="StyleBoldUnderline"/>
          <w:highlight w:val="cyan"/>
        </w:rPr>
        <w:t xml:space="preserve">triumphalist pretension of </w:t>
      </w:r>
      <w:r w:rsidRPr="00C80781">
        <w:rPr>
          <w:rStyle w:val="StyleBoldUnderline"/>
          <w:highlight w:val="lightGray"/>
        </w:rPr>
        <w:t xml:space="preserve">ever </w:t>
      </w:r>
      <w:r w:rsidRPr="00C80781">
        <w:rPr>
          <w:rStyle w:val="StyleBoldUnderline"/>
          <w:highlight w:val="cyan"/>
        </w:rPr>
        <w:t xml:space="preserve">being able to </w:t>
      </w:r>
      <w:r w:rsidRPr="00C80781">
        <w:rPr>
          <w:rStyle w:val="StyleBoldUnderline"/>
          <w:highlight w:val="lightGray"/>
        </w:rPr>
        <w:t xml:space="preserve">fully </w:t>
      </w:r>
      <w:r w:rsidRPr="00C80781">
        <w:rPr>
          <w:rStyle w:val="StyleBoldUnderline"/>
          <w:highlight w:val="cyan"/>
        </w:rPr>
        <w:t>do so</w:t>
      </w:r>
      <w:r w:rsidRPr="00C80781">
        <w:rPr>
          <w:highlight w:val="cyan"/>
        </w:rPr>
        <w:t>.</w:t>
      </w:r>
    </w:p>
    <w:p w14:paraId="280B9BAD" w14:textId="77777777" w:rsidR="009406EA" w:rsidRPr="00C54615" w:rsidRDefault="009406EA" w:rsidP="009406EA"/>
    <w:p w14:paraId="606005A6" w14:textId="77777777" w:rsidR="009406EA" w:rsidRDefault="009406EA" w:rsidP="009406EA">
      <w:pPr>
        <w:pStyle w:val="Heading2"/>
      </w:pPr>
      <w:r>
        <w:t>2AC K</w:t>
      </w:r>
    </w:p>
    <w:p w14:paraId="5EC5AE49" w14:textId="77777777" w:rsidR="009406EA" w:rsidRPr="007B2E53" w:rsidRDefault="009406EA" w:rsidP="009406EA"/>
    <w:p w14:paraId="60BBFF75" w14:textId="77777777" w:rsidR="009406EA" w:rsidRPr="007B2E53" w:rsidRDefault="009406EA" w:rsidP="009406EA">
      <w:pPr>
        <w:pStyle w:val="Heading4"/>
        <w:rPr>
          <w:rFonts w:cs="Arial"/>
        </w:rPr>
      </w:pPr>
      <w:r w:rsidRPr="007B2E53">
        <w:rPr>
          <w:rFonts w:cs="Arial"/>
        </w:rPr>
        <w:t>LOAC does not legitimize violence</w:t>
      </w:r>
      <w:r>
        <w:rPr>
          <w:rFonts w:cs="Arial"/>
        </w:rPr>
        <w:t xml:space="preserve"> and isn’t racist</w:t>
      </w:r>
      <w:r w:rsidRPr="007B2E53">
        <w:rPr>
          <w:rFonts w:cs="Arial"/>
        </w:rPr>
        <w:t>—alternative is militarized violence</w:t>
      </w:r>
    </w:p>
    <w:p w14:paraId="27441CA6" w14:textId="77777777" w:rsidR="009406EA" w:rsidRPr="007B2E53" w:rsidRDefault="009406EA" w:rsidP="009406EA">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14:paraId="7B0BCA6B" w14:textId="77777777" w:rsidR="009406EA" w:rsidRPr="007B2E53" w:rsidRDefault="009406EA" w:rsidP="009406EA"/>
    <w:p w14:paraId="0E615AF8" w14:textId="77777777" w:rsidR="009406EA" w:rsidRPr="007B2E53" w:rsidRDefault="009406EA" w:rsidP="009406EA">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It is, in other words, an ad bellum argument cloaked in the language of in bello.</w:t>
      </w:r>
    </w:p>
    <w:p w14:paraId="47EB8561" w14:textId="77777777" w:rsidR="009406EA" w:rsidRPr="007B2E53" w:rsidRDefault="009406EA" w:rsidP="009406EA">
      <w:r w:rsidRPr="007B2E53">
        <w:rPr>
          <w:rStyle w:val="StyleBoldUnderline"/>
          <w:highlight w:val="green"/>
        </w:rPr>
        <w:t>LOAC is apolitical</w:t>
      </w:r>
      <w:r w:rsidRPr="007B2E53">
        <w:rPr>
          <w:highlight w:val="green"/>
        </w:rPr>
        <w:t xml:space="preserve">. </w:t>
      </w:r>
      <w:r w:rsidRPr="007B2E53">
        <w:rPr>
          <w:rStyle w:val="StyleBoldUnderline"/>
          <w:b/>
          <w:highlight w:val="green"/>
        </w:rPr>
        <w:t>Adherence to it does not legitimize</w:t>
      </w:r>
      <w:r w:rsidRPr="007B2E53">
        <w:t xml:space="preserve"> an unlawful resort to </w:t>
      </w:r>
      <w:r w:rsidRPr="007B2E53">
        <w:rPr>
          <w:rStyle w:val="StyleBoldUnderline"/>
          <w:b/>
          <w:highlight w:val="green"/>
        </w:rPr>
        <w:t>force</w:t>
      </w:r>
      <w:r w:rsidRPr="007B2E53">
        <w:rPr>
          <w:highlight w:val="green"/>
        </w:rPr>
        <w:t xml:space="preserve">, </w:t>
      </w:r>
      <w:r w:rsidRPr="007B2E53">
        <w:rPr>
          <w:rStyle w:val="StyleBoldUnderline"/>
          <w:b/>
          <w:highlight w:val="green"/>
        </w:rPr>
        <w:t>just as its violation</w:t>
      </w:r>
      <w:r w:rsidRPr="007B2E53">
        <w:t>—unless systematic—</w:t>
      </w:r>
      <w:r w:rsidRPr="007B2E53">
        <w:rPr>
          <w:rStyle w:val="StyleBoldUnderline"/>
          <w:b/>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b/>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b/>
          <w:highlight w:val="green"/>
        </w:rPr>
        <w:t>the vast bulk of history indicates that in</w:t>
      </w:r>
      <w:r w:rsidRPr="007B2E53">
        <w:rPr>
          <w:rStyle w:val="StyleBoldUnderline"/>
          <w:b/>
        </w:rPr>
        <w:t xml:space="preserve"> the context of armed </w:t>
      </w:r>
      <w:r w:rsidRPr="007B2E53">
        <w:rPr>
          <w:rStyle w:val="StyleBoldUnderline"/>
          <w:b/>
          <w:highlight w:val="green"/>
        </w:rPr>
        <w:t>hostilities, LOAC is by far the best case scenario, not the worst</w:t>
      </w:r>
      <w:r w:rsidRPr="007B2E53">
        <w:t>.</w:t>
      </w:r>
    </w:p>
    <w:p w14:paraId="3168B74D" w14:textId="77777777" w:rsidR="009406EA" w:rsidRPr="007B2E53" w:rsidRDefault="009406EA" w:rsidP="009406EA">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14:paraId="194CCF61" w14:textId="77777777" w:rsidR="009406EA" w:rsidRPr="007B2E53" w:rsidRDefault="009406EA" w:rsidP="009406EA"/>
    <w:p w14:paraId="32BC7DE0" w14:textId="77777777" w:rsidR="009406EA" w:rsidRPr="007B2E53" w:rsidRDefault="009406EA" w:rsidP="009406EA">
      <w:pPr>
        <w:pStyle w:val="Tag2"/>
      </w:pPr>
      <w:r w:rsidRPr="007B2E53">
        <w:t xml:space="preserve">Oppositional views of the law and it’s use for war are inevitable – </w:t>
      </w:r>
      <w:r w:rsidRPr="007B2E53">
        <w:rPr>
          <w:u w:val="single"/>
        </w:rPr>
        <w:t>ONLY the permutation</w:t>
      </w:r>
      <w:r w:rsidRPr="007B2E53">
        <w:t xml:space="preserve"> resolves academic conflict </w:t>
      </w:r>
    </w:p>
    <w:p w14:paraId="0435D8B7" w14:textId="77777777" w:rsidR="009406EA" w:rsidRPr="007B2E53" w:rsidRDefault="009406EA" w:rsidP="009406EA">
      <w:r w:rsidRPr="007B2E53">
        <w:rPr>
          <w:rStyle w:val="StyleStyleBold12pt"/>
        </w:rPr>
        <w:t>Luban ’13</w:t>
      </w:r>
      <w:r w:rsidRPr="007B2E53">
        <w:t xml:space="preserve"> (David, University Professor in Law and Philosophy, Georgetown University Law Center, “Military Necessity and the Cultures of Military Law,” Leiden Journal of International Law, Volume 26, Issue 02, pp 315-349)</w:t>
      </w:r>
    </w:p>
    <w:p w14:paraId="20C78BE5" w14:textId="77777777" w:rsidR="009406EA" w:rsidRPr="007B2E53" w:rsidRDefault="009406EA" w:rsidP="009406EA"/>
    <w:p w14:paraId="224E9880" w14:textId="77777777" w:rsidR="009406EA" w:rsidRPr="007B2E53" w:rsidRDefault="009406EA" w:rsidP="009406EA">
      <w:pPr>
        <w:rPr>
          <w:u w:val="single"/>
        </w:rPr>
      </w:pPr>
      <w:r w:rsidRPr="007B2E53">
        <w:rPr>
          <w:u w:val="single"/>
        </w:rPr>
        <w:t xml:space="preserve">These arguments about military necessity are not meant as a ‘refutation’ of </w:t>
      </w:r>
      <w:r w:rsidRPr="007B2E53">
        <w:t xml:space="preserve">the </w:t>
      </w:r>
      <w:r w:rsidRPr="007B2E53">
        <w:rPr>
          <w:u w:val="single"/>
        </w:rPr>
        <w:t>LOAC</w:t>
      </w:r>
      <w:r w:rsidRPr="007B2E53">
        <w:t xml:space="preserve"> version of the laws of war or anything resembling it. </w:t>
      </w:r>
      <w:r w:rsidRPr="007B2E53">
        <w:rPr>
          <w:u w:val="single"/>
        </w:rPr>
        <w:t xml:space="preserve">That would be silly. </w:t>
      </w:r>
      <w:r w:rsidRPr="007B2E53">
        <w:rPr>
          <w:b/>
          <w:highlight w:val="green"/>
          <w:u w:val="single"/>
        </w:rPr>
        <w:t>Military necessities are real</w:t>
      </w:r>
      <w:r w:rsidRPr="007B2E53">
        <w:rPr>
          <w:highlight w:val="green"/>
          <w:u w:val="single"/>
        </w:rPr>
        <w:t>, and law will not make them go away</w:t>
      </w:r>
      <w:r w:rsidRPr="007B2E53">
        <w:rPr>
          <w:u w:val="single"/>
        </w:rPr>
        <w:t>.</w:t>
      </w:r>
      <w:r w:rsidRPr="007B2E53">
        <w:t xml:space="preserve"> The same is true of the other elements of the LOAC vision. </w:t>
      </w:r>
      <w:r w:rsidRPr="007B2E53">
        <w:rPr>
          <w:u w:val="single"/>
        </w:rPr>
        <w:t xml:space="preserve">States may no longer be the sole sources of international law, but </w:t>
      </w:r>
      <w:r w:rsidRPr="007B2E53">
        <w:rPr>
          <w:highlight w:val="green"/>
          <w:u w:val="single"/>
        </w:rPr>
        <w:t xml:space="preserve">we live in a world of states, which </w:t>
      </w:r>
      <w:r w:rsidRPr="007B2E53">
        <w:rPr>
          <w:b/>
          <w:highlight w:val="green"/>
          <w:u w:val="single"/>
        </w:rPr>
        <w:t>remain the pre-eminent international lawmakers</w:t>
      </w:r>
      <w:r w:rsidRPr="007B2E53">
        <w:t xml:space="preserve">. The laws of war must take the civilian point of view seriously, but it is still a long step from there to human rights. </w:t>
      </w:r>
      <w:r w:rsidRPr="007B2E53">
        <w:rPr>
          <w:u w:val="single"/>
        </w:rPr>
        <w:t xml:space="preserve">On all these points, </w:t>
      </w:r>
      <w:r w:rsidRPr="007B2E53">
        <w:rPr>
          <w:highlight w:val="green"/>
          <w:u w:val="single"/>
        </w:rPr>
        <w:t>humanitarian lawyers</w:t>
      </w:r>
      <w:r w:rsidRPr="007B2E53">
        <w:rPr>
          <w:u w:val="single"/>
        </w:rPr>
        <w:t xml:space="preserve"> who pretend otherwise </w:t>
      </w:r>
      <w:r w:rsidRPr="007B2E53">
        <w:rPr>
          <w:highlight w:val="green"/>
          <w:u w:val="single"/>
        </w:rPr>
        <w:t xml:space="preserve">are </w:t>
      </w:r>
      <w:r w:rsidRPr="007B2E53">
        <w:rPr>
          <w:rStyle w:val="Emphasis"/>
          <w:highlight w:val="green"/>
        </w:rPr>
        <w:t>fooling themselves</w:t>
      </w:r>
      <w:r w:rsidRPr="007B2E53">
        <w:rPr>
          <w:u w:val="single"/>
        </w:rPr>
        <w:t xml:space="preserve"> both legally and practically</w:t>
      </w:r>
      <w:r w:rsidRPr="007B2E53">
        <w:t xml:space="preserve">. Legally, because the sources of law will not bear so much humanitarian weight, and practically because the only hope for the humanitarian project lies in militaries and military lawyers who believe in it and want to make it happen. </w:t>
      </w:r>
      <w:r w:rsidRPr="007B2E53">
        <w:rPr>
          <w:u w:val="single"/>
        </w:rPr>
        <w:t>Like it or not, the two legal cultures must live with each other, and that requires reasonableness,</w:t>
      </w:r>
      <w:r w:rsidRPr="007B2E53">
        <w:t xml:space="preserve"> in the sense defined by John Rawls: </w:t>
      </w:r>
      <w:r w:rsidRPr="007B2E53">
        <w:rPr>
          <w:u w:val="single"/>
        </w:rPr>
        <w:t>a reciprocal desire for principles that could be accepted even by adherents of the other comprehensive view.</w:t>
      </w:r>
    </w:p>
    <w:p w14:paraId="3C3D24D7" w14:textId="77777777" w:rsidR="009406EA" w:rsidRPr="007B2E53" w:rsidRDefault="009406EA" w:rsidP="009406EA">
      <w:r w:rsidRPr="007B2E53">
        <w:t xml:space="preserve">To illustrate with an example: </w:t>
      </w:r>
      <w:r w:rsidRPr="007B2E53">
        <w:rPr>
          <w:u w:val="single"/>
        </w:rPr>
        <w:t>Article 57 of AP I requires militaries to take all ‘feasible’ precautions to verify that their targets are legitimately military and to minimize civilian damage</w:t>
      </w:r>
      <w:r w:rsidRPr="007B2E53">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14:paraId="10BB2ABE" w14:textId="77777777" w:rsidR="009406EA" w:rsidRPr="007B2E53" w:rsidRDefault="009406EA" w:rsidP="009406EA">
      <w:r w:rsidRPr="007B2E53">
        <w:t xml:space="preserve">This conciliatory approach is not self-evident. </w:t>
      </w:r>
      <w:r w:rsidRPr="007B2E53">
        <w:rPr>
          <w:u w:val="single"/>
        </w:rPr>
        <w:t xml:space="preserve">In purely scientific pursuits, </w:t>
      </w:r>
      <w:r w:rsidRPr="007B2E53">
        <w:rPr>
          <w:highlight w:val="green"/>
          <w:u w:val="single"/>
        </w:rPr>
        <w:t>epistemologists offer powerful arguments that it is more rational</w:t>
      </w:r>
      <w:r w:rsidRPr="007B2E53">
        <w:rPr>
          <w:u w:val="single"/>
        </w:rPr>
        <w:t xml:space="preserve"> both for individual researchers and </w:t>
      </w:r>
      <w:r w:rsidRPr="007B2E53">
        <w:rPr>
          <w:highlight w:val="green"/>
          <w:u w:val="single"/>
        </w:rPr>
        <w:t>for the scientific community</w:t>
      </w:r>
      <w:r w:rsidRPr="007B2E53">
        <w:rPr>
          <w:u w:val="single"/>
        </w:rPr>
        <w:t xml:space="preserve"> at large </w:t>
      </w:r>
      <w:r w:rsidRPr="007B2E53">
        <w:rPr>
          <w:highlight w:val="green"/>
          <w:u w:val="single"/>
        </w:rPr>
        <w:t xml:space="preserve">if competing research programmes </w:t>
      </w:r>
      <w:r w:rsidRPr="007B2E53">
        <w:rPr>
          <w:b/>
          <w:highlight w:val="green"/>
          <w:u w:val="single"/>
        </w:rPr>
        <w:t>forcefully press their own agendas</w:t>
      </w:r>
      <w:r w:rsidRPr="007B2E53">
        <w:rPr>
          <w:highlight w:val="green"/>
          <w:u w:val="single"/>
        </w:rPr>
        <w:t>, even in cases when one programme is less likely than its rivals to be fruitful</w:t>
      </w:r>
      <w:r w:rsidRPr="007B2E53">
        <w:t>.101 Lawyers are, for obvious reasons, instinctively drawn to a similarly adversarial, competitive model of truth seeking. Why not let the LOAC and IHL versions of the law of war continue to compete for supremacy? Is that not the most likely way in which truth will out?</w:t>
      </w:r>
    </w:p>
    <w:p w14:paraId="77637E4E" w14:textId="77777777" w:rsidR="009406EA" w:rsidRPr="007B2E53" w:rsidRDefault="009406EA" w:rsidP="009406EA">
      <w:r w:rsidRPr="007B2E53">
        <w:rPr>
          <w:u w:val="single"/>
        </w:rPr>
        <w:t xml:space="preserve">The obvious difference is that </w:t>
      </w:r>
      <w:r w:rsidRPr="007B2E53">
        <w:rPr>
          <w:highlight w:val="green"/>
          <w:u w:val="single"/>
        </w:rPr>
        <w:t>lawyers</w:t>
      </w:r>
      <w:r w:rsidRPr="007B2E53">
        <w:rPr>
          <w:u w:val="single"/>
        </w:rPr>
        <w:t xml:space="preserve"> arguing about the interpretation of law are not pursuing hidden truths. They are not physicists hunting the Higgs boson</w:t>
      </w:r>
      <w:r w:rsidRPr="007B2E53">
        <w:t xml:space="preserve"> or mathematicians vying for the honour of being first to solve a famous problem.102 </w:t>
      </w:r>
      <w:r w:rsidRPr="007B2E53">
        <w:rPr>
          <w:u w:val="single"/>
        </w:rPr>
        <w:t xml:space="preserve">They </w:t>
      </w:r>
      <w:r w:rsidRPr="007B2E53">
        <w:rPr>
          <w:highlight w:val="green"/>
          <w:u w:val="single"/>
        </w:rPr>
        <w:t xml:space="preserve">are </w:t>
      </w:r>
      <w:r w:rsidRPr="007B2E53">
        <w:rPr>
          <w:rStyle w:val="Emphasis"/>
          <w:highlight w:val="green"/>
        </w:rPr>
        <w:t>trying to give concrete meaning</w:t>
      </w:r>
      <w:r w:rsidRPr="007B2E53">
        <w:rPr>
          <w:u w:val="single"/>
        </w:rPr>
        <w:t xml:space="preserve"> to past lawmakers’ constructions</w:t>
      </w:r>
      <w:r w:rsidRPr="007B2E53">
        <w:rPr>
          <w:b/>
          <w:u w:val="single"/>
        </w:rPr>
        <w:t xml:space="preserve">, </w:t>
      </w:r>
      <w:r w:rsidRPr="007B2E53">
        <w:rPr>
          <w:b/>
          <w:highlight w:val="green"/>
          <w:u w:val="single"/>
        </w:rPr>
        <w:t xml:space="preserve">in order to impose </w:t>
      </w:r>
      <w:r w:rsidRPr="007B2E53">
        <w:rPr>
          <w:rStyle w:val="Emphasis"/>
          <w:highlight w:val="green"/>
        </w:rPr>
        <w:t>discipline on violence</w:t>
      </w:r>
      <w:r w:rsidRPr="007B2E53">
        <w:rPr>
          <w:b/>
          <w:u w:val="single"/>
        </w:rPr>
        <w:t xml:space="preserve"> when collectivities go to war.</w:t>
      </w:r>
      <w:r w:rsidRPr="007B2E53">
        <w:t xml:space="preserve"> The obvious danger in an adversarial competition over who owns the law of war is one David Kennedy highlights: w</w:t>
      </w:r>
      <w:r w:rsidRPr="007B2E53">
        <w:rPr>
          <w:u w:val="single"/>
        </w:rPr>
        <w:t>hen legal interpretation turns into a political game, the players’ trust in each other's candour inevitably erodes</w:t>
      </w:r>
      <w:r w:rsidRPr="007B2E53">
        <w:t xml:space="preserve">, so that ‘as we use the discourse more, we believe it less – at least when spoken by others’.103 </w:t>
      </w:r>
      <w:r w:rsidRPr="007B2E53">
        <w:rPr>
          <w:u w:val="single"/>
        </w:rPr>
        <w:t>The result (Kennedy adds) is a law of armed combat that undermines itself and casts its own legitimacy into disrepute</w:t>
      </w:r>
      <w:r w:rsidRPr="007B2E53">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7B2E53">
        <w:rPr>
          <w:u w:val="single"/>
        </w:rPr>
        <w:t>In place of legalism, Kennedy calls for ‘recapturing the human experience of responsibility for the violence of war’</w:t>
      </w:r>
      <w:r w:rsidRPr="007B2E53">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7B2E53">
        <w:rPr>
          <w:u w:val="single"/>
        </w:rPr>
        <w:t>His argument appears to be that debates over the laws of war are irredeemably strategic.</w:t>
      </w:r>
      <w:r w:rsidRPr="007B2E53">
        <w:t xml:space="preserve"> Officers and political leaders – and, for that matter, humanitarians – find it all too convenient to fob responsibility onto lawyers and the law when in fact the law is ‘an elaborate discourse of evasion’.106</w:t>
      </w:r>
    </w:p>
    <w:p w14:paraId="3EF17AE2" w14:textId="77777777" w:rsidR="009406EA" w:rsidRPr="007B2E53" w:rsidRDefault="009406EA" w:rsidP="009406EA">
      <w:pPr>
        <w:rPr>
          <w:u w:val="single"/>
        </w:rPr>
      </w:pPr>
      <w:r w:rsidRPr="007B2E53">
        <w:rPr>
          <w:rStyle w:val="Emphasis"/>
        </w:rPr>
        <w:t xml:space="preserve">But </w:t>
      </w:r>
      <w:r w:rsidRPr="007B2E53">
        <w:rPr>
          <w:rStyle w:val="Emphasis"/>
          <w:highlight w:val="green"/>
        </w:rPr>
        <w:t>suppose there were no LOAC</w:t>
      </w:r>
      <w:r w:rsidRPr="007B2E53">
        <w:rPr>
          <w:rStyle w:val="Emphasis"/>
        </w:rPr>
        <w:t xml:space="preserve"> or ICL.</w:t>
      </w:r>
      <w:r w:rsidRPr="007B2E53">
        <w:t xml:space="preserve"> </w:t>
      </w:r>
      <w:r w:rsidRPr="007B2E53">
        <w:rPr>
          <w:b/>
          <w:highlight w:val="green"/>
          <w:u w:val="single"/>
        </w:rPr>
        <w:t>Do we really believe that</w:t>
      </w:r>
      <w:r w:rsidRPr="007B2E53">
        <w:rPr>
          <w:b/>
          <w:u w:val="single"/>
        </w:rPr>
        <w:t xml:space="preserve"> more responsible decisions would result, that </w:t>
      </w:r>
      <w:r w:rsidRPr="007B2E53">
        <w:rPr>
          <w:b/>
          <w:highlight w:val="green"/>
          <w:u w:val="single"/>
        </w:rPr>
        <w:t>fewer lives would be lost</w:t>
      </w:r>
      <w:r w:rsidRPr="007B2E53">
        <w:rPr>
          <w:u w:val="single"/>
        </w:rPr>
        <w:t>, or that an alternative and better vocabulary than ‘the analytics of expertise’ would arise for deliberation?</w:t>
      </w:r>
      <w:r w:rsidRPr="007B2E53">
        <w:t xml:space="preserve"> </w:t>
      </w:r>
      <w:r w:rsidRPr="007B2E53">
        <w:rPr>
          <w:rStyle w:val="Emphasis"/>
          <w:highlight w:val="green"/>
        </w:rPr>
        <w:t xml:space="preserve">I see no reason to think so. </w:t>
      </w:r>
      <w:r w:rsidRPr="007B2E53">
        <w:rPr>
          <w:highlight w:val="green"/>
          <w:u w:val="single"/>
        </w:rPr>
        <w:t>Without</w:t>
      </w:r>
      <w:r w:rsidRPr="007B2E53">
        <w:rPr>
          <w:u w:val="single"/>
        </w:rPr>
        <w:t xml:space="preserve"> some vocabulary for </w:t>
      </w:r>
      <w:r w:rsidRPr="007B2E53">
        <w:rPr>
          <w:highlight w:val="green"/>
          <w:u w:val="single"/>
        </w:rPr>
        <w:t>deliberation</w:t>
      </w:r>
      <w:r w:rsidRPr="007B2E53">
        <w:rPr>
          <w:u w:val="single"/>
        </w:rPr>
        <w:t xml:space="preserve">, the pure experience of </w:t>
      </w:r>
      <w:r w:rsidRPr="007B2E53">
        <w:rPr>
          <w:highlight w:val="green"/>
          <w:u w:val="single"/>
        </w:rPr>
        <w:t xml:space="preserve">responsibility </w:t>
      </w:r>
      <w:r w:rsidRPr="007B2E53">
        <w:rPr>
          <w:rStyle w:val="Emphasis"/>
          <w:highlight w:val="green"/>
        </w:rPr>
        <w:t>floats in a vacuum and goes nowhere</w:t>
      </w:r>
      <w:r w:rsidRPr="007B2E53">
        <w:t xml:space="preserve">. Like it or not, and </w:t>
      </w:r>
      <w:r w:rsidRPr="007B2E53">
        <w:rPr>
          <w:b/>
          <w:highlight w:val="green"/>
          <w:u w:val="single"/>
        </w:rPr>
        <w:t xml:space="preserve">no matter where we end up, </w:t>
      </w:r>
      <w:r w:rsidRPr="007B2E53">
        <w:rPr>
          <w:rStyle w:val="Emphasis"/>
          <w:highlight w:val="green"/>
        </w:rPr>
        <w:t>we must start with the vocabulary we have</w:t>
      </w:r>
      <w:r w:rsidRPr="007B2E53">
        <w:rPr>
          <w:rStyle w:val="Emphasis"/>
        </w:rPr>
        <w:t xml:space="preserve">. </w:t>
      </w:r>
      <w:r w:rsidRPr="007B2E53">
        <w:rPr>
          <w:b/>
          <w:highlight w:val="green"/>
          <w:u w:val="single"/>
        </w:rPr>
        <w:t>That is the legal vocabulary of the law of war</w:t>
      </w:r>
      <w:r w:rsidRPr="007B2E53">
        <w:t xml:space="preserve">, heavily inflected with the just-war theory of past centuries. </w:t>
      </w:r>
      <w:r w:rsidRPr="007B2E53">
        <w:rPr>
          <w:b/>
          <w:u w:val="single"/>
        </w:rPr>
        <w:t>Where else could we start?</w:t>
      </w:r>
      <w:r w:rsidRPr="007B2E53">
        <w:t xml:space="preserve"> In Quine's words, </w:t>
      </w:r>
      <w:r w:rsidRPr="007B2E53">
        <w:rPr>
          <w:u w:val="single"/>
        </w:rPr>
        <w:t>‘We are like sailors who on the open sea must reconstruct their ship but are never able to start afresh from the bottom.’107</w:t>
      </w:r>
    </w:p>
    <w:p w14:paraId="51041661" w14:textId="77777777" w:rsidR="009406EA" w:rsidRPr="007B2E53" w:rsidRDefault="009406EA" w:rsidP="009406EA">
      <w:r w:rsidRPr="007B2E53">
        <w:rPr>
          <w:b/>
          <w:u w:val="single"/>
        </w:rPr>
        <w:t xml:space="preserve">The two cultures are stuck with each </w:t>
      </w:r>
      <w:r w:rsidRPr="007B2E53">
        <w:t xml:space="preserve">other aboard the same wounded ship. The argument of this article has been that their differing comprehensive views arise from competing premises about the primacy of military necessity and human dignity. </w:t>
      </w:r>
      <w:r w:rsidRPr="007B2E53">
        <w:rPr>
          <w:u w:val="single"/>
        </w:rPr>
        <w:t>Both are reasonable premises, and mutual recognition that they are reasonable</w:t>
      </w:r>
      <w:r w:rsidRPr="007B2E53">
        <w:t xml:space="preserve"> – more precisely, willingness to discard one's own interpretations if a similarly willing adherent to the alternative view could not possibly accept them – </w:t>
      </w:r>
      <w:r w:rsidRPr="007B2E53">
        <w:rPr>
          <w:u w:val="single"/>
        </w:rPr>
        <w:t>seems like a plausible canon of interpretation</w:t>
      </w:r>
      <w:r w:rsidRPr="007B2E53">
        <w:t>. It is also the most plausible strategy for achieving whatever convergence is humanly possible.</w:t>
      </w:r>
    </w:p>
    <w:p w14:paraId="24DB5EC2" w14:textId="77777777" w:rsidR="009406EA" w:rsidRDefault="009406EA" w:rsidP="009406EA"/>
    <w:p w14:paraId="0ECEF1F3" w14:textId="77777777" w:rsidR="009406EA" w:rsidRPr="007B2E53" w:rsidRDefault="009406EA" w:rsidP="009406EA">
      <w:pPr>
        <w:pStyle w:val="Heading4"/>
        <w:rPr>
          <w:rFonts w:cs="Arial"/>
        </w:rPr>
      </w:pPr>
      <w:r>
        <w:rPr>
          <w:rFonts w:cs="Arial"/>
        </w:rPr>
        <w:t xml:space="preserve">All life is equally valuable in any religious system which means that </w:t>
      </w:r>
      <w:r w:rsidRPr="007B2E53">
        <w:rPr>
          <w:rFonts w:cs="Arial"/>
        </w:rPr>
        <w:t xml:space="preserve">Util’s the only moral framework </w:t>
      </w:r>
    </w:p>
    <w:p w14:paraId="3424B6F8" w14:textId="77777777" w:rsidR="009406EA" w:rsidRPr="007B2E53" w:rsidRDefault="009406EA" w:rsidP="009406EA">
      <w:pPr>
        <w:rPr>
          <w:sz w:val="16"/>
        </w:rPr>
      </w:pPr>
      <w:r w:rsidRPr="007B2E53">
        <w:rPr>
          <w:b/>
          <w:sz w:val="24"/>
          <w:u w:val="single"/>
        </w:rPr>
        <w:t>Murray 97</w:t>
      </w:r>
      <w:r w:rsidRPr="007B2E53">
        <w:rPr>
          <w:sz w:val="24"/>
        </w:rPr>
        <w:t xml:space="preserve"> </w:t>
      </w:r>
      <w:r w:rsidRPr="007B2E53">
        <w:rPr>
          <w:sz w:val="16"/>
        </w:rPr>
        <w:t xml:space="preserve">(Alastair, Professor of Politics at U. Of Wales-Swansea, </w:t>
      </w:r>
      <w:r w:rsidRPr="007B2E53">
        <w:rPr>
          <w:i/>
          <w:sz w:val="16"/>
        </w:rPr>
        <w:t>Reconstructing Realism</w:t>
      </w:r>
      <w:r w:rsidRPr="007B2E53">
        <w:rPr>
          <w:sz w:val="16"/>
        </w:rPr>
        <w:t>, p. 110)</w:t>
      </w:r>
    </w:p>
    <w:p w14:paraId="7F8C0AB4" w14:textId="77777777" w:rsidR="009406EA" w:rsidRPr="007B2E53" w:rsidRDefault="009406EA" w:rsidP="009406EA">
      <w:pPr>
        <w:rPr>
          <w:sz w:val="16"/>
        </w:rPr>
      </w:pPr>
    </w:p>
    <w:p w14:paraId="3A838796" w14:textId="77777777" w:rsidR="009406EA" w:rsidRPr="007B2E53" w:rsidRDefault="009406EA" w:rsidP="009406EA">
      <w:pPr>
        <w:rPr>
          <w:sz w:val="16"/>
        </w:rPr>
      </w:pPr>
      <w:r w:rsidRPr="007B2E53">
        <w:rPr>
          <w:sz w:val="16"/>
        </w:rPr>
        <w:t xml:space="preserve">Weber emphasised that, while </w:t>
      </w:r>
      <w:r w:rsidRPr="007B2E53">
        <w:rPr>
          <w:u w:val="single"/>
        </w:rPr>
        <w:t>the 'absolute ethic</w:t>
      </w:r>
      <w:r w:rsidRPr="007B2E53">
        <w:rPr>
          <w:sz w:val="16"/>
        </w:rPr>
        <w:t xml:space="preserve"> of the gospel' must be taken seriously, it </w:t>
      </w:r>
      <w:r w:rsidRPr="007B2E53">
        <w:rPr>
          <w:u w:val="single"/>
        </w:rPr>
        <w:t>is inadequate to the tasks of evaluation presented by politics.</w:t>
      </w:r>
      <w:r w:rsidRPr="007B2E53">
        <w:rPr>
          <w:sz w:val="16"/>
        </w:rPr>
        <w:t xml:space="preserve"> Against this 'ethic of ultimate ends' — Gesinnung — he therefore proposed </w:t>
      </w:r>
      <w:r w:rsidRPr="007B2E53">
        <w:rPr>
          <w:highlight w:val="yellow"/>
          <w:u w:val="single"/>
        </w:rPr>
        <w:t>the 'ethic of responsibility'</w:t>
      </w:r>
      <w:r w:rsidRPr="007B2E53">
        <w:rPr>
          <w:sz w:val="16"/>
        </w:rPr>
        <w:t xml:space="preserve"> — Verantwortung. First, whilst the former dictates only the purity of intentions and pays no attention to consequences, the ethic of responsibility </w:t>
      </w:r>
      <w:r w:rsidRPr="007B2E53">
        <w:rPr>
          <w:highlight w:val="yellow"/>
          <w:u w:val="single"/>
        </w:rPr>
        <w:t>commands acknowledgement of the divergence between intention and result</w:t>
      </w:r>
      <w:r w:rsidRPr="007B2E53">
        <w:rPr>
          <w:u w:val="single"/>
        </w:rPr>
        <w:t>.</w:t>
      </w:r>
      <w:r w:rsidRPr="007B2E53">
        <w:rPr>
          <w:sz w:val="16"/>
        </w:rPr>
        <w:t xml:space="preserve"> </w:t>
      </w:r>
      <w:r w:rsidRPr="007B2E53">
        <w:rPr>
          <w:u w:val="single"/>
        </w:rPr>
        <w:t>Its adherent 'does not feel in a position to burden others with the results of his [OR HER] own actions</w:t>
      </w:r>
      <w:r w:rsidRPr="007B2E53">
        <w:rPr>
          <w:sz w:val="16"/>
        </w:rPr>
        <w:t xml:space="preserve"> so far as he was able to foresee them; </w:t>
      </w:r>
      <w:r w:rsidRPr="007B2E53">
        <w:rPr>
          <w:u w:val="single"/>
        </w:rPr>
        <w:t>he [OR SHE] will say: these results are ascribed to my action'.</w:t>
      </w:r>
      <w:r w:rsidRPr="007B2E53">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2E53">
        <w:rPr>
          <w:highlight w:val="yellow"/>
          <w:u w:val="single"/>
        </w:rPr>
        <w:t>If</w:t>
      </w:r>
      <w:r w:rsidRPr="007B2E53">
        <w:rPr>
          <w:sz w:val="16"/>
        </w:rPr>
        <w:t xml:space="preserve">, however, </w:t>
      </w:r>
      <w:r w:rsidRPr="007B2E53">
        <w:rPr>
          <w:highlight w:val="yellow"/>
          <w:u w:val="single"/>
        </w:rPr>
        <w:t>one chases after the ultimate good</w:t>
      </w:r>
      <w:r w:rsidRPr="007B2E53">
        <w:rPr>
          <w:sz w:val="16"/>
        </w:rPr>
        <w:t xml:space="preserve"> in a war of beliefs, </w:t>
      </w:r>
      <w:r w:rsidRPr="007B2E53">
        <w:rPr>
          <w:u w:val="single"/>
        </w:rPr>
        <w:t xml:space="preserve">following a pure ethic of absolute ends, then </w:t>
      </w:r>
      <w:r w:rsidRPr="007B2E53">
        <w:rPr>
          <w:highlight w:val="yellow"/>
          <w:u w:val="single"/>
        </w:rPr>
        <w:t>the goals may be</w:t>
      </w:r>
      <w:r w:rsidRPr="007B2E53">
        <w:rPr>
          <w:sz w:val="16"/>
        </w:rPr>
        <w:t xml:space="preserve"> changed and </w:t>
      </w:r>
      <w:r w:rsidRPr="007B2E53">
        <w:rPr>
          <w:highlight w:val="yellow"/>
          <w:u w:val="single"/>
        </w:rPr>
        <w:t>discredited</w:t>
      </w:r>
      <w:r w:rsidRPr="007B2E53">
        <w:rPr>
          <w:u w:val="single"/>
        </w:rPr>
        <w:t xml:space="preserve"> for generations, </w:t>
      </w:r>
      <w:r w:rsidRPr="007B2E53">
        <w:rPr>
          <w:highlight w:val="yellow"/>
          <w:u w:val="single"/>
        </w:rPr>
        <w:t>because responsibility</w:t>
      </w:r>
      <w:r w:rsidRPr="007B2E53">
        <w:rPr>
          <w:u w:val="single"/>
        </w:rPr>
        <w:t xml:space="preserve"> for consequences </w:t>
      </w:r>
      <w:r w:rsidRPr="007B2E53">
        <w:rPr>
          <w:highlight w:val="yellow"/>
          <w:u w:val="single"/>
        </w:rPr>
        <w:t>is lacking.</w:t>
      </w:r>
      <w:r w:rsidRPr="007B2E53">
        <w:rPr>
          <w:sz w:val="16"/>
          <w:highlight w:val="yellow"/>
        </w:rPr>
        <w:t xml:space="preserve"> </w:t>
      </w:r>
      <w:r w:rsidRPr="007B2E53">
        <w:rPr>
          <w:highlight w:val="yellow"/>
          <w:u w:val="single"/>
        </w:rPr>
        <w:t>The 'ethic of responsibility'</w:t>
      </w:r>
      <w:r w:rsidRPr="007B2E53">
        <w:rPr>
          <w:u w:val="single"/>
        </w:rPr>
        <w:t>,</w:t>
      </w:r>
      <w:r w:rsidRPr="007B2E53">
        <w:rPr>
          <w:sz w:val="16"/>
        </w:rPr>
        <w:t xml:space="preserve"> on the other hand, </w:t>
      </w:r>
      <w:r w:rsidRPr="007B2E53">
        <w:rPr>
          <w:highlight w:val="yellow"/>
          <w:u w:val="single"/>
        </w:rPr>
        <w:t>can accommodate this</w:t>
      </w:r>
      <w:r w:rsidRPr="007B2E53">
        <w:rPr>
          <w:sz w:val="16"/>
        </w:rPr>
        <w:t xml:space="preserve"> paradox </w:t>
      </w:r>
      <w:r w:rsidRPr="007B2E53">
        <w:rPr>
          <w:highlight w:val="yellow"/>
          <w:u w:val="single"/>
        </w:rPr>
        <w:t>and limit the employment</w:t>
      </w:r>
      <w:r w:rsidRPr="007B2E53">
        <w:rPr>
          <w:u w:val="single"/>
        </w:rPr>
        <w:t xml:space="preserve"> of such means, because it accepts responsibility for</w:t>
      </w:r>
      <w:r w:rsidRPr="007B2E53">
        <w:rPr>
          <w:sz w:val="16"/>
        </w:rPr>
        <w:t xml:space="preserve"> the </w:t>
      </w:r>
      <w:r w:rsidRPr="007B2E53">
        <w:rPr>
          <w:u w:val="single"/>
        </w:rPr>
        <w:t>consequences</w:t>
      </w:r>
      <w:r w:rsidRPr="007B2E53">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7B2E53">
        <w:rPr>
          <w:u w:val="single"/>
        </w:rPr>
        <w:t>the political actor has</w:t>
      </w:r>
      <w:r w:rsidRPr="007B2E53">
        <w:rPr>
          <w:sz w:val="16"/>
        </w:rPr>
        <w:t xml:space="preserve">, beyond the general moral duties, </w:t>
      </w:r>
      <w:r w:rsidRPr="007B2E53">
        <w:rPr>
          <w:u w:val="single"/>
        </w:rPr>
        <w:t>a special moral responsibility to act wisely</w:t>
      </w:r>
      <w:r w:rsidRPr="007B2E53">
        <w:rPr>
          <w:sz w:val="16"/>
        </w:rPr>
        <w:t xml:space="preserve"> ... The individual, acting on his own behalf, may act unwisely without moral reproach as long as the consequences of his inexpedient action concern only [HER OR] himself. </w:t>
      </w:r>
      <w:r w:rsidRPr="007B2E53">
        <w:rPr>
          <w:highlight w:val="yellow"/>
          <w:u w:val="single"/>
        </w:rPr>
        <w:t xml:space="preserve">What </w:t>
      </w:r>
      <w:r w:rsidRPr="007B2E53">
        <w:rPr>
          <w:u w:val="single"/>
        </w:rPr>
        <w:t>is done in the political sphere</w:t>
      </w:r>
      <w:r w:rsidRPr="007B2E53">
        <w:rPr>
          <w:sz w:val="16"/>
        </w:rPr>
        <w:t xml:space="preserve"> by its very nature </w:t>
      </w:r>
      <w:r w:rsidRPr="007B2E53">
        <w:rPr>
          <w:highlight w:val="yellow"/>
          <w:u w:val="single"/>
        </w:rPr>
        <w:t xml:space="preserve">concerns others who </w:t>
      </w:r>
      <w:r w:rsidRPr="007B2E53">
        <w:rPr>
          <w:u w:val="single"/>
        </w:rPr>
        <w:t xml:space="preserve">must </w:t>
      </w:r>
      <w:r w:rsidRPr="007B2E53">
        <w:rPr>
          <w:highlight w:val="yellow"/>
          <w:u w:val="single"/>
        </w:rPr>
        <w:t xml:space="preserve">suffer from </w:t>
      </w:r>
      <w:r w:rsidRPr="007B2E53">
        <w:rPr>
          <w:u w:val="single"/>
        </w:rPr>
        <w:t xml:space="preserve">unwise </w:t>
      </w:r>
      <w:r w:rsidRPr="007B2E53">
        <w:rPr>
          <w:highlight w:val="yellow"/>
          <w:u w:val="single"/>
        </w:rPr>
        <w:t>action.</w:t>
      </w:r>
      <w:r w:rsidRPr="007B2E53">
        <w:rPr>
          <w:sz w:val="16"/>
          <w:highlight w:val="yellow"/>
        </w:rPr>
        <w:t xml:space="preserve"> </w:t>
      </w:r>
      <w:r w:rsidRPr="007B2E53">
        <w:rPr>
          <w:highlight w:val="yellow"/>
          <w:u w:val="single"/>
        </w:rPr>
        <w:t>What is</w:t>
      </w:r>
      <w:r w:rsidRPr="007B2E53">
        <w:rPr>
          <w:sz w:val="16"/>
          <w:highlight w:val="yellow"/>
        </w:rPr>
        <w:t xml:space="preserve"> </w:t>
      </w:r>
      <w:r w:rsidRPr="007B2E53">
        <w:rPr>
          <w:sz w:val="16"/>
        </w:rPr>
        <w:t xml:space="preserve">here </w:t>
      </w:r>
      <w:r w:rsidRPr="007B2E53">
        <w:rPr>
          <w:highlight w:val="yellow"/>
          <w:u w:val="single"/>
        </w:rPr>
        <w:t>done with good intentions but</w:t>
      </w:r>
      <w:r w:rsidRPr="007B2E53">
        <w:rPr>
          <w:sz w:val="16"/>
        </w:rPr>
        <w:t xml:space="preserve"> unwisely and hence </w:t>
      </w:r>
      <w:r w:rsidRPr="007B2E53">
        <w:rPr>
          <w:u w:val="single"/>
        </w:rPr>
        <w:t xml:space="preserve">with </w:t>
      </w:r>
      <w:r w:rsidRPr="007B2E53">
        <w:rPr>
          <w:highlight w:val="yellow"/>
          <w:u w:val="single"/>
        </w:rPr>
        <w:t>disastrous results is morally defective</w:t>
      </w:r>
      <w:r w:rsidRPr="007B2E53">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14:paraId="62F56A6B" w14:textId="77777777" w:rsidR="009406EA" w:rsidRDefault="009406EA" w:rsidP="009406EA"/>
    <w:p w14:paraId="7C007E68" w14:textId="77777777" w:rsidR="009406EA" w:rsidRPr="00686F29" w:rsidRDefault="009406EA" w:rsidP="009406EA">
      <w:pPr>
        <w:pStyle w:val="Heading4"/>
        <w:rPr>
          <w:rFonts w:cs="Arial"/>
        </w:rPr>
      </w:pPr>
      <w:r>
        <w:rPr>
          <w:rFonts w:cs="Arial"/>
        </w:rPr>
        <w:t>Racism not the root case – other factors outweigh</w:t>
      </w:r>
    </w:p>
    <w:p w14:paraId="39FE5F6E" w14:textId="77777777" w:rsidR="009406EA" w:rsidRDefault="009406EA" w:rsidP="009406EA">
      <w:r w:rsidRPr="0055312B">
        <w:rPr>
          <w:b/>
          <w:sz w:val="24"/>
          <w:u w:val="single"/>
        </w:rPr>
        <w:t>Mertus 99</w:t>
      </w:r>
      <w:r>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14:paraId="6E9FDE58" w14:textId="77777777" w:rsidR="009406EA" w:rsidRDefault="009406EA" w:rsidP="009406EA">
      <w:pPr>
        <w:tabs>
          <w:tab w:val="left" w:pos="6630"/>
        </w:tabs>
      </w:pPr>
      <w:r>
        <w:tab/>
      </w:r>
    </w:p>
    <w:p w14:paraId="0621B894" w14:textId="77777777" w:rsidR="009406EA" w:rsidRDefault="009406EA" w:rsidP="009406EA">
      <w:pPr>
        <w:rPr>
          <w:sz w:val="16"/>
        </w:rPr>
      </w:pPr>
      <w:r w:rsidRPr="0055312B">
        <w:rPr>
          <w:rStyle w:val="StyleBoldUnderline"/>
        </w:rPr>
        <w:t xml:space="preserve">This paper examines </w:t>
      </w:r>
      <w:r w:rsidRPr="00686F29">
        <w:rPr>
          <w:rStyle w:val="StyleBoldUnderline"/>
          <w:highlight w:val="yellow"/>
        </w:rPr>
        <w:t>the role of racism as a</w:t>
      </w:r>
      <w:r w:rsidRPr="0055312B">
        <w:rPr>
          <w:rStyle w:val="StyleBoldUnderline"/>
        </w:rPr>
        <w:t xml:space="preserve"> cause </w:t>
      </w:r>
      <w:r w:rsidRPr="00686F29">
        <w:rPr>
          <w:rStyle w:val="StyleBoldUnderline"/>
          <w:highlight w:val="yellow"/>
        </w:rPr>
        <w:t>of</w:t>
      </w:r>
      <w:r w:rsidRPr="0055312B">
        <w:rPr>
          <w:rStyle w:val="StyleBoldUnderline"/>
        </w:rPr>
        <w:t xml:space="preserve"> or factor in </w:t>
      </w:r>
      <w:r w:rsidRPr="00686F29">
        <w:rPr>
          <w:rStyle w:val="StyleBoldUnderline"/>
          <w:highlight w:val="yellow"/>
        </w:rPr>
        <w:t>wars and civil conflicts</w:t>
      </w:r>
      <w:r w:rsidRPr="0055312B">
        <w:rPr>
          <w:sz w:val="16"/>
        </w:rPr>
        <w:t xml:space="preserve">. “Racism” as understood here is defined broadly to encompass acts and processes of dehumanisation. The conflicts in </w:t>
      </w:r>
      <w:r w:rsidRPr="00686F29">
        <w:rPr>
          <w:rStyle w:val="StyleBoldUnderline"/>
          <w:highlight w:val="yellow"/>
        </w:rPr>
        <w:t>Rwanda and Kosovo serve as case studies</w:t>
      </w:r>
      <w:r w:rsidRPr="0055312B">
        <w:rPr>
          <w:rStyle w:val="StyleBoldUnderline"/>
        </w:rPr>
        <w:t>; the former illustrates a case where the racist nature of the conflict has been clear to most observers, and the latter represents a case where racism plays an important yet overlooked role</w:t>
      </w:r>
      <w:r w:rsidRPr="0055312B">
        <w:rPr>
          <w:sz w:val="16"/>
        </w:rPr>
        <w:t xml:space="preserve">. </w:t>
      </w:r>
      <w:r w:rsidRPr="00686F29">
        <w:rPr>
          <w:rStyle w:val="UnderlineBold"/>
          <w:highlight w:val="yellow"/>
        </w:rPr>
        <w:t>Racism did not cause either conflict</w:t>
      </w:r>
      <w:r w:rsidRPr="0055312B">
        <w:rPr>
          <w:sz w:val="16"/>
        </w:rPr>
        <w:t xml:space="preserve">. </w:t>
      </w:r>
      <w:r w:rsidRPr="0055312B">
        <w:rPr>
          <w:rStyle w:val="StyleBoldUnderline"/>
        </w:rPr>
        <w:t xml:space="preserve">Rather, </w:t>
      </w:r>
      <w:r w:rsidRPr="00686F29">
        <w:rPr>
          <w:rStyle w:val="StyleBoldUnderline"/>
          <w:highlight w:val="yellow"/>
        </w:rPr>
        <w:t>the conflicts were the outcome of political manipulation and enlargement of already existing</w:t>
      </w:r>
      <w:r w:rsidRPr="0055312B">
        <w:rPr>
          <w:rStyle w:val="StyleBoldUnderline"/>
        </w:rPr>
        <w:t xml:space="preserve"> group </w:t>
      </w:r>
      <w:r w:rsidRPr="00686F29">
        <w:rPr>
          <w:rStyle w:val="StyleBoldUnderline"/>
          <w:highlight w:val="yellow"/>
        </w:rPr>
        <w:t>classification</w:t>
      </w:r>
      <w:r w:rsidRPr="0055312B">
        <w:rPr>
          <w:rStyle w:val="StyleBoldUnderline"/>
        </w:rPr>
        <w:t xml:space="preserve"> schemes </w:t>
      </w:r>
      <w:r w:rsidRPr="00686F29">
        <w:rPr>
          <w:rStyle w:val="StyleBoldUnderline"/>
          <w:highlight w:val="yellow"/>
        </w:rPr>
        <w:t>and social polarisation</w:t>
      </w:r>
      <w:r w:rsidRPr="0055312B">
        <w:rPr>
          <w:rStyle w:val="StyleBoldUnderline"/>
        </w:rPr>
        <w:t xml:space="preserve">, a history of real and imagined oppression and deprivation, </w:t>
      </w:r>
      <w:r w:rsidRPr="00686F29">
        <w:rPr>
          <w:rStyle w:val="StyleBoldUnderline"/>
          <w:highlight w:val="yellow"/>
        </w:rPr>
        <w:t>the absence of the rule of law</w:t>
      </w:r>
      <w:r w:rsidRPr="0055312B">
        <w:rPr>
          <w:rStyle w:val="StyleBoldUnderline"/>
        </w:rPr>
        <w:t xml:space="preserve"> and democratic structures, </w:t>
      </w:r>
      <w:r w:rsidRPr="00686F29">
        <w:rPr>
          <w:rStyle w:val="StyleBoldUnderline"/>
          <w:highlight w:val="yellow"/>
        </w:rPr>
        <w:t>and state monopoly over the provision of information</w:t>
      </w:r>
      <w:r w:rsidRPr="0055312B">
        <w:rPr>
          <w:rStyle w:val="StyleBoldUnderline"/>
        </w:rPr>
        <w:t xml:space="preserve">. Under such conditions, </w:t>
      </w:r>
      <w:r w:rsidRPr="00686F29">
        <w:rPr>
          <w:rStyle w:val="StyleBoldUnderline"/>
          <w:highlight w:val="yellow"/>
        </w:rPr>
        <w:t>political élites could use racist ideology as a method of gaining power and</w:t>
      </w:r>
      <w:r w:rsidRPr="0055312B">
        <w:rPr>
          <w:rStyle w:val="StyleBoldUnderline"/>
        </w:rPr>
        <w:t xml:space="preserve">, when necessary, </w:t>
      </w:r>
      <w:r w:rsidRPr="00686F29">
        <w:rPr>
          <w:rStyle w:val="StyleBoldUnderline"/>
          <w:highlight w:val="yellow"/>
        </w:rPr>
        <w:t>waging war</w:t>
      </w:r>
      <w:r w:rsidRPr="0055312B">
        <w:rPr>
          <w:sz w:val="16"/>
        </w:rPr>
        <w:t xml:space="preserve">. </w:t>
      </w:r>
    </w:p>
    <w:p w14:paraId="56B2BABD" w14:textId="77777777" w:rsidR="009406EA" w:rsidRDefault="009406EA" w:rsidP="009406EA"/>
    <w:p w14:paraId="21B2CE9C" w14:textId="77777777" w:rsidR="009406EA" w:rsidRPr="007B2E53" w:rsidRDefault="009406EA" w:rsidP="009406EA">
      <w:pPr>
        <w:pStyle w:val="Tag2"/>
      </w:pPr>
      <w:r w:rsidRPr="007B2E53">
        <w:t xml:space="preserve">No one will accept major changes to the structure of sovereignty </w:t>
      </w:r>
    </w:p>
    <w:p w14:paraId="63AD0A5D" w14:textId="77777777" w:rsidR="009406EA" w:rsidRPr="007B2E53" w:rsidRDefault="009406EA" w:rsidP="009406EA">
      <w:r w:rsidRPr="007B2E53">
        <w:rPr>
          <w:rStyle w:val="StyleStyleBold12pt"/>
        </w:rPr>
        <w:t>Brooks ’12</w:t>
      </w:r>
      <w:r w:rsidRPr="007B2E53">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14:paraId="00738DDF" w14:textId="77777777" w:rsidR="009406EA" w:rsidRPr="007B2E53" w:rsidRDefault="009406EA" w:rsidP="009406EA"/>
    <w:p w14:paraId="6C164FB1" w14:textId="77777777" w:rsidR="009406EA" w:rsidRPr="007B2E53" w:rsidRDefault="009406EA" w:rsidP="009406EA">
      <w:r w:rsidRPr="007B2E53">
        <w:rPr>
          <w:u w:val="single"/>
        </w:rPr>
        <w:t>None of these projects would be straightforward</w:t>
      </w:r>
      <w:r w:rsidRPr="007B2E53">
        <w:t xml:space="preserve">; each might be seen as facing barriers so high as to be virtually insurmountable. If the various institutional and legal “fixes” we might envision are unrealistic in the near term, is there any responsible way forward? </w:t>
      </w:r>
      <w:r w:rsidRPr="007B2E53">
        <w:rPr>
          <w:u w:val="single"/>
        </w:rPr>
        <w:t>The overall thrust of this essay has been to call for intellectual honesty about the logical implications of emerging sovereignty-limiting doctrines</w:t>
      </w:r>
      <w:r w:rsidRPr="007B2E53">
        <w:t xml:space="preserve">. But, perhaps, this is one of those areas where discretion—even disingenuousness—is the better part of valor, or at least the better part of preserving stability. Stephen Krasner makes a variant of this argument in some of his recent work. </w:t>
      </w:r>
      <w:r w:rsidRPr="007B2E53">
        <w:rPr>
          <w:u w:val="single"/>
        </w:rPr>
        <w:t>Krasner famously dubbed sovereignty “organized hypocrisy,” noting that while the notion of “</w:t>
      </w:r>
      <w:r w:rsidRPr="007B2E53">
        <w:rPr>
          <w:highlight w:val="green"/>
          <w:u w:val="single"/>
        </w:rPr>
        <w:t>sovereignty</w:t>
      </w:r>
      <w:r w:rsidRPr="007B2E53">
        <w:rPr>
          <w:u w:val="single"/>
        </w:rPr>
        <w:t>” has long been associated with clear legal criteria and rules</w:t>
      </w:r>
      <w:r w:rsidRPr="007B2E53">
        <w:t xml:space="preserve">, states have, for just as long, routinely ignored those rules when it suited them to do so.18 To Krasner, </w:t>
      </w:r>
      <w:r w:rsidRPr="007B2E53">
        <w:rPr>
          <w:u w:val="single"/>
        </w:rPr>
        <w:t xml:space="preserve">this organized hypocrisy </w:t>
      </w:r>
      <w:r w:rsidRPr="007B2E53">
        <w:rPr>
          <w:highlight w:val="green"/>
          <w:u w:val="single"/>
        </w:rPr>
        <w:t>is</w:t>
      </w:r>
      <w:r w:rsidRPr="007B2E53">
        <w:rPr>
          <w:u w:val="single"/>
        </w:rPr>
        <w:t xml:space="preserve"> nonetheless functional—or at least </w:t>
      </w:r>
      <w:r w:rsidRPr="007B2E53">
        <w:rPr>
          <w:b/>
          <w:highlight w:val="green"/>
          <w:u w:val="single"/>
        </w:rPr>
        <w:t>more functional than any available alternative</w:t>
      </w:r>
      <w:r w:rsidRPr="007B2E53">
        <w:rPr>
          <w:b/>
          <w:u w:val="single"/>
        </w:rPr>
        <w:t xml:space="preserve">. </w:t>
      </w:r>
      <w:r w:rsidRPr="007B2E53">
        <w:t xml:space="preserve">In a 2010 essay on “The Durability of Organized Hypocrisy,” Krasner argues that this remains true today.19 He grants that emerging normative or legal doctrines will continue to challenge and delegitimize traditional notions of sovereignty, and </w:t>
      </w:r>
      <w:r w:rsidRPr="007B2E53">
        <w:rPr>
          <w:u w:val="single"/>
        </w:rPr>
        <w:t>significant “shocks”— such as “the possibility of mega-terrorist attacks”—might lead to radical change:</w:t>
      </w:r>
      <w:r w:rsidRPr="007B2E53">
        <w:t xml:space="preserve"> “Governments in advanced countries would begin to reconfigure their bureaucratic structures to… [reflect] new rules and principles about responsibilities for territories or functions beyond national borders.” But, argues Krasner, “Such </w:t>
      </w:r>
      <w:r w:rsidRPr="007B2E53">
        <w:rPr>
          <w:rStyle w:val="Emphasis"/>
          <w:highlight w:val="green"/>
        </w:rPr>
        <w:t>fundamental challenges</w:t>
      </w:r>
      <w:r w:rsidRPr="007B2E53">
        <w:rPr>
          <w:highlight w:val="green"/>
          <w:u w:val="single"/>
        </w:rPr>
        <w:t xml:space="preserve"> to the existing sovereignty regime </w:t>
      </w:r>
      <w:r w:rsidRPr="007B2E53">
        <w:rPr>
          <w:rStyle w:val="Emphasis"/>
          <w:highlight w:val="green"/>
        </w:rPr>
        <w:t>are not</w:t>
      </w:r>
      <w:r w:rsidRPr="007B2E53">
        <w:rPr>
          <w:rStyle w:val="Emphasis"/>
        </w:rPr>
        <w:t xml:space="preserve"> to be </w:t>
      </w:r>
      <w:r w:rsidRPr="007B2E53">
        <w:rPr>
          <w:rStyle w:val="Emphasis"/>
          <w:highlight w:val="green"/>
        </w:rPr>
        <w:t>welcomed</w:t>
      </w:r>
      <w:r w:rsidRPr="007B2E53">
        <w:rPr>
          <w:u w:val="single"/>
        </w:rPr>
        <w:t xml:space="preserve">. </w:t>
      </w:r>
      <w:r w:rsidRPr="007B2E53">
        <w:t xml:space="preserve">Any new set of principles…would be contested. External actors, even if their claims were legitimated…would not find it easy to exercise the authority they had asserted…there are no formulaic solutions.” Krasner concludes, </w:t>
      </w:r>
      <w:r w:rsidRPr="007B2E53">
        <w:rPr>
          <w:b/>
          <w:u w:val="single"/>
        </w:rPr>
        <w:t>“</w:t>
      </w:r>
      <w:r w:rsidRPr="007B2E53">
        <w:rPr>
          <w:b/>
          <w:highlight w:val="green"/>
          <w:u w:val="single"/>
        </w:rPr>
        <w:t>Sovereignty has worked</w:t>
      </w:r>
      <w:r w:rsidRPr="007B2E53">
        <w:rPr>
          <w:b/>
          <w:u w:val="single"/>
        </w:rPr>
        <w:t xml:space="preserve"> very imperfectly but it has still worked </w:t>
      </w:r>
      <w:r w:rsidRPr="007B2E53">
        <w:rPr>
          <w:b/>
          <w:highlight w:val="green"/>
          <w:u w:val="single"/>
        </w:rPr>
        <w:t>better than any other structure that decision-makers have been able to envision</w:t>
      </w:r>
      <w:r w:rsidRPr="007B2E53">
        <w:t xml:space="preserve">.”20 In other words: </w:t>
      </w:r>
      <w:r w:rsidRPr="007B2E53">
        <w:rPr>
          <w:u w:val="single"/>
        </w:rPr>
        <w:t xml:space="preserve">in the end, perhaps, when it comes to teasing out the implications of emerging sovereigntylimiting doctrines, </w:t>
      </w:r>
      <w:r w:rsidRPr="007B2E53">
        <w:rPr>
          <w:highlight w:val="green"/>
          <w:u w:val="single"/>
        </w:rPr>
        <w:t>organized hypocrisy is the best we can do</w:t>
      </w:r>
      <w:r w:rsidRPr="007B2E53">
        <w:t>.</w:t>
      </w:r>
    </w:p>
    <w:p w14:paraId="2EFC3589" w14:textId="77777777" w:rsidR="009406EA" w:rsidRPr="007B2E53" w:rsidRDefault="009406EA" w:rsidP="009406EA"/>
    <w:p w14:paraId="1C9E8DEE" w14:textId="77777777" w:rsidR="009406EA" w:rsidRPr="007B2E53" w:rsidRDefault="009406EA" w:rsidP="009406EA">
      <w:pPr>
        <w:pStyle w:val="Tag2"/>
      </w:pPr>
      <w:r w:rsidRPr="007B2E53">
        <w:t xml:space="preserve">They are a criticism of </w:t>
      </w:r>
      <w:r w:rsidRPr="007B2E53">
        <w:rPr>
          <w:u w:val="single"/>
        </w:rPr>
        <w:t>status quo</w:t>
      </w:r>
      <w:r w:rsidRPr="007B2E53">
        <w:t xml:space="preserve"> legal practices – the aff’s restraint solves militarism</w:t>
      </w:r>
    </w:p>
    <w:p w14:paraId="09B7B00B" w14:textId="77777777" w:rsidR="009406EA" w:rsidRPr="007B2E53" w:rsidRDefault="009406EA" w:rsidP="009406EA">
      <w:r w:rsidRPr="007B2E53">
        <w:rPr>
          <w:rStyle w:val="StyleStyleBold12pt"/>
        </w:rPr>
        <w:t>Brooks ’13</w:t>
      </w:r>
      <w:r w:rsidRPr="007B2E53">
        <w:t xml:space="preserve"> (Rosa, Professor of Law at Georgetown University Law Center and a Bernard L. Schwartz Senior Fellow at the New America Foundation, “Drones and Cognitive Dissonance,” chapter for </w:t>
      </w:r>
      <w:r w:rsidRPr="007B2E53">
        <w:rPr>
          <w:i/>
        </w:rPr>
        <w:t>Drones, Remote Targeting And The Promise Of Law</w:t>
      </w:r>
      <w:r w:rsidRPr="007B2E53">
        <w:t>, Peter Bergen and Daniel Rothenberg, Eds. Forthcoming, Cambridge University Press, 2013)</w:t>
      </w:r>
    </w:p>
    <w:p w14:paraId="66E93B88" w14:textId="77777777" w:rsidR="009406EA" w:rsidRPr="007B2E53" w:rsidRDefault="009406EA" w:rsidP="009406EA"/>
    <w:p w14:paraId="1C9DD0B0" w14:textId="77777777" w:rsidR="009406EA" w:rsidRPr="007B2E53" w:rsidRDefault="009406EA" w:rsidP="009406EA">
      <w:r w:rsidRPr="007B2E53">
        <w:rPr>
          <w:u w:val="single"/>
        </w:rPr>
        <w:t xml:space="preserve">There is nothing mystical about </w:t>
      </w:r>
      <w:r w:rsidRPr="007B2E53">
        <w:rPr>
          <w:highlight w:val="green"/>
          <w:u w:val="single"/>
        </w:rPr>
        <w:t>drones</w:t>
      </w:r>
      <w:r w:rsidRPr="007B2E53">
        <w:rPr>
          <w:u w:val="single"/>
        </w:rPr>
        <w:t xml:space="preserve">. They </w:t>
      </w:r>
      <w:r w:rsidRPr="007B2E53">
        <w:rPr>
          <w:highlight w:val="green"/>
          <w:u w:val="single"/>
        </w:rPr>
        <w:t>are not inherently “evil</w:t>
      </w:r>
      <w:r w:rsidRPr="007B2E53">
        <w:rPr>
          <w:u w:val="single"/>
        </w:rPr>
        <w:t>,</w:t>
      </w:r>
      <w:r w:rsidRPr="007B2E53">
        <w:t xml:space="preserve">” and they’re not a panacea, either. </w:t>
      </w:r>
      <w:r w:rsidRPr="007B2E53">
        <w:rPr>
          <w:u w:val="single"/>
        </w:rPr>
        <w:t xml:space="preserve">Drone </w:t>
      </w:r>
      <w:r w:rsidRPr="007B2E53">
        <w:rPr>
          <w:highlight w:val="green"/>
          <w:u w:val="single"/>
        </w:rPr>
        <w:t>strikes are</w:t>
      </w:r>
      <w:r w:rsidRPr="007B2E53">
        <w:rPr>
          <w:u w:val="single"/>
        </w:rPr>
        <w:t xml:space="preserve"> just another tactic</w:t>
      </w:r>
      <w:r w:rsidRPr="007B2E53">
        <w:t xml:space="preserve"> in America’s lethal toolkit – just another means of delivering death, </w:t>
      </w:r>
      <w:r w:rsidRPr="007B2E53">
        <w:rPr>
          <w:b/>
          <w:highlight w:val="green"/>
          <w:u w:val="single"/>
        </w:rPr>
        <w:t>not inherently any worse</w:t>
      </w:r>
      <w:r w:rsidRPr="007B2E53">
        <w:rPr>
          <w:highlight w:val="green"/>
          <w:u w:val="single"/>
        </w:rPr>
        <w:t xml:space="preserve"> or</w:t>
      </w:r>
      <w:r w:rsidRPr="007B2E53">
        <w:rPr>
          <w:u w:val="single"/>
        </w:rPr>
        <w:t xml:space="preserve"> any </w:t>
      </w:r>
      <w:r w:rsidRPr="007B2E53">
        <w:rPr>
          <w:highlight w:val="green"/>
          <w:u w:val="single"/>
        </w:rPr>
        <w:t>better than any other way to kill people</w:t>
      </w:r>
      <w:r w:rsidRPr="007B2E53">
        <w:t xml:space="preserve">. From a narrow legal perspective, drones are also just “business as usual”. </w:t>
      </w:r>
      <w:r w:rsidRPr="007B2E53">
        <w:rPr>
          <w:u w:val="single"/>
        </w:rPr>
        <w:t xml:space="preserve">Both </w:t>
      </w:r>
      <w:r w:rsidRPr="007B2E53">
        <w:rPr>
          <w:highlight w:val="green"/>
          <w:u w:val="single"/>
        </w:rPr>
        <w:t>the U</w:t>
      </w:r>
      <w:r w:rsidRPr="007B2E53">
        <w:rPr>
          <w:u w:val="single"/>
        </w:rPr>
        <w:t xml:space="preserve">nited </w:t>
      </w:r>
      <w:r w:rsidRPr="007B2E53">
        <w:rPr>
          <w:highlight w:val="green"/>
          <w:u w:val="single"/>
        </w:rPr>
        <w:t>S</w:t>
      </w:r>
      <w:r w:rsidRPr="007B2E53">
        <w:rPr>
          <w:u w:val="single"/>
        </w:rPr>
        <w:t xml:space="preserve">tates </w:t>
      </w:r>
      <w:r w:rsidRPr="007B2E53">
        <w:rPr>
          <w:highlight w:val="green"/>
          <w:u w:val="single"/>
        </w:rPr>
        <w:t>and</w:t>
      </w:r>
      <w:r w:rsidRPr="007B2E53">
        <w:rPr>
          <w:u w:val="single"/>
        </w:rPr>
        <w:t xml:space="preserve"> the </w:t>
      </w:r>
      <w:r w:rsidRPr="007B2E53">
        <w:rPr>
          <w:highlight w:val="green"/>
          <w:u w:val="single"/>
        </w:rPr>
        <w:t xml:space="preserve">international community </w:t>
      </w:r>
      <w:r w:rsidRPr="007B2E53">
        <w:rPr>
          <w:b/>
          <w:highlight w:val="green"/>
          <w:u w:val="single"/>
        </w:rPr>
        <w:t>have long had rules</w:t>
      </w:r>
      <w:r w:rsidRPr="007B2E53">
        <w:rPr>
          <w:highlight w:val="green"/>
          <w:u w:val="single"/>
        </w:rPr>
        <w:t xml:space="preserve"> governing armed conflicts</w:t>
      </w:r>
      <w:r w:rsidRPr="007B2E53">
        <w:t xml:space="preserve"> and the use of force in national selfdefense. </w:t>
      </w:r>
      <w:r w:rsidRPr="007B2E53">
        <w:rPr>
          <w:u w:val="single"/>
        </w:rPr>
        <w:t>These rules apply whether the lethal force at issue involves knives, assault weapons, grenades, tank-mounted machine guns, or weaponized drones</w:t>
      </w:r>
      <w:r w:rsidRPr="007B2E53">
        <w:t xml:space="preserve">. </w:t>
      </w:r>
      <w:r w:rsidRPr="007B2E53">
        <w:rPr>
          <w:u w:val="single"/>
        </w:rPr>
        <w:t xml:space="preserve">When drone technologies are used </w:t>
      </w:r>
      <w:r w:rsidRPr="007B2E53">
        <w:rPr>
          <w:highlight w:val="green"/>
          <w:u w:val="single"/>
        </w:rPr>
        <w:t>in traditional armed conflicts</w:t>
      </w:r>
      <w:r w:rsidRPr="007B2E53">
        <w:t xml:space="preserve">—on “hot battlefields” such as those in Afghanistan, Iraq or Libya, for instance – </w:t>
      </w:r>
      <w:r w:rsidRPr="007B2E53">
        <w:rPr>
          <w:b/>
          <w:highlight w:val="green"/>
          <w:u w:val="single"/>
        </w:rPr>
        <w:t>they pose no new legal challenges</w:t>
      </w:r>
      <w:r w:rsidRPr="007B2E53">
        <w:t xml:space="preserve">, and can and should be regulated using the existing laws of war. But if drones used in traditional armed conflicts present no “new” legal issues, </w:t>
      </w:r>
      <w:r w:rsidRPr="007B2E53">
        <w:rPr>
          <w:u w:val="single"/>
        </w:rPr>
        <w:t xml:space="preserve">some of </w:t>
      </w:r>
      <w:r w:rsidRPr="007B2E53">
        <w:rPr>
          <w:highlight w:val="green"/>
          <w:u w:val="single"/>
        </w:rPr>
        <w:t>the activities</w:t>
      </w:r>
      <w:r w:rsidRPr="007B2E53">
        <w:rPr>
          <w:u w:val="single"/>
        </w:rPr>
        <w:t xml:space="preserve"> and policies enabled and </w:t>
      </w:r>
      <w:r w:rsidRPr="007B2E53">
        <w:rPr>
          <w:highlight w:val="green"/>
          <w:u w:val="single"/>
        </w:rPr>
        <w:t xml:space="preserve">facilitated by drones pose enormous challenges to </w:t>
      </w:r>
      <w:r w:rsidRPr="007B2E53">
        <w:rPr>
          <w:rStyle w:val="Emphasis"/>
          <w:highlight w:val="green"/>
        </w:rPr>
        <w:t>existing legal frameworks</w:t>
      </w:r>
      <w:r w:rsidRPr="007B2E53">
        <w:t xml:space="preserve">. For example, as discussed above, the availability of drone technologies makes it far easier for the United States to “expand the battlefield,” striking targets in places where it would be too dangerous or too politically controversial to send troops. Often this expansion challenges existing legal frameworks. For example, drones enable the United States to strike targets inside foreign states, and do so quickly, efficiently and deniably.37 As a result, drones have become the tool of choice for so-called “targeted killing” – the deliberate targeting of an individual or group of individuals, whether known by name or targeted based on patterns of activity, inside the borders of a foreign country. </w:t>
      </w:r>
      <w:r w:rsidRPr="007B2E53">
        <w:rPr>
          <w:highlight w:val="green"/>
          <w:u w:val="single"/>
        </w:rPr>
        <w:t>It is when drones are used</w:t>
      </w:r>
      <w:r w:rsidRPr="007B2E53">
        <w:rPr>
          <w:u w:val="single"/>
        </w:rPr>
        <w:t xml:space="preserve"> in targeted killings </w:t>
      </w:r>
      <w:r w:rsidRPr="007B2E53">
        <w:rPr>
          <w:highlight w:val="green"/>
          <w:u w:val="single"/>
        </w:rPr>
        <w:t>outside</w:t>
      </w:r>
      <w:r w:rsidRPr="007B2E53">
        <w:rPr>
          <w:u w:val="single"/>
        </w:rPr>
        <w:t xml:space="preserve"> of recognized </w:t>
      </w:r>
      <w:r w:rsidRPr="007B2E53">
        <w:rPr>
          <w:highlight w:val="green"/>
          <w:u w:val="single"/>
        </w:rPr>
        <w:t>armed conflicts that their use challenges existing legal frameworks</w:t>
      </w:r>
      <w:r w:rsidRPr="007B2E53">
        <w:rPr>
          <w:u w:val="single"/>
        </w:rPr>
        <w:t xml:space="preserve">. </w:t>
      </w:r>
      <w:r w:rsidRPr="007B2E53">
        <w:t xml:space="preserve">Law is almost always out of date: we make legal rules based on existing conditions and technologies, perhaps with a small nod in the direction of predicted future changes. </w:t>
      </w:r>
      <w:r w:rsidRPr="007B2E53">
        <w:rPr>
          <w:u w:val="single"/>
        </w:rPr>
        <w:t xml:space="preserve">As societies and technologies change, </w:t>
      </w:r>
      <w:r w:rsidRPr="007B2E53">
        <w:rPr>
          <w:highlight w:val="green"/>
          <w:u w:val="single"/>
        </w:rPr>
        <w:t>law</w:t>
      </w:r>
      <w:r w:rsidRPr="007B2E53">
        <w:rPr>
          <w:u w:val="single"/>
        </w:rPr>
        <w:t xml:space="preserve"> increasingly </w:t>
      </w:r>
      <w:r w:rsidRPr="007B2E53">
        <w:rPr>
          <w:highlight w:val="green"/>
          <w:u w:val="single"/>
        </w:rPr>
        <w:t xml:space="preserve">becomes an exercise in </w:t>
      </w:r>
      <w:r w:rsidRPr="007B2E53">
        <w:rPr>
          <w:b/>
          <w:highlight w:val="green"/>
          <w:u w:val="single"/>
        </w:rPr>
        <w:t>jamming square pegs into round holes</w:t>
      </w:r>
      <w:r w:rsidRPr="007B2E53">
        <w:rPr>
          <w:b/>
          <w:u w:val="single"/>
        </w:rPr>
        <w:t>.</w:t>
      </w:r>
      <w:r w:rsidRPr="007B2E53">
        <w:rPr>
          <w:u w:val="single"/>
        </w:rPr>
        <w:t xml:space="preserve"> </w:t>
      </w:r>
      <w:r w:rsidRPr="007B2E53">
        <w:rPr>
          <w:highlight w:val="green"/>
          <w:u w:val="single"/>
        </w:rPr>
        <w:t>Eventually, that process begins to do damage to existing law: it gets</w:t>
      </w:r>
      <w:r w:rsidRPr="007B2E53">
        <w:rPr>
          <w:u w:val="single"/>
        </w:rPr>
        <w:t xml:space="preserve"> stretched out of shape, or </w:t>
      </w:r>
      <w:r w:rsidRPr="007B2E53">
        <w:rPr>
          <w:highlight w:val="green"/>
          <w:u w:val="single"/>
        </w:rPr>
        <w:t>broken</w:t>
      </w:r>
      <w:r w:rsidRPr="007B2E53">
        <w:rPr>
          <w:u w:val="single"/>
        </w:rPr>
        <w:t>.</w:t>
      </w:r>
      <w:r w:rsidRPr="007B2E53">
        <w:t xml:space="preserve"> Ideally, we update the laws before too much damage is done. Right now, </w:t>
      </w:r>
      <w:r w:rsidRPr="007B2E53">
        <w:rPr>
          <w:highlight w:val="green"/>
          <w:u w:val="single"/>
        </w:rPr>
        <w:t>US drone policy is on the verge of doing irreparable damage to the rule of law</w:t>
      </w:r>
      <w:r w:rsidRPr="007B2E53">
        <w:t xml:space="preserve"> – and it’s not clear that either the President, Congress of the public cares. Understanding how US drone policy challenges existing legal ideas, systems and norms requires a consideration of the concept of “rule of law” as well as a review of the relationship between the laws of war and “ordinary” law.</w:t>
      </w:r>
    </w:p>
    <w:p w14:paraId="6D5BA236" w14:textId="77777777" w:rsidR="009406EA" w:rsidRDefault="009406EA" w:rsidP="009406EA"/>
    <w:p w14:paraId="6F6AED3F" w14:textId="77777777" w:rsidR="009406EA" w:rsidRDefault="009406EA" w:rsidP="009406EA">
      <w:pPr>
        <w:pStyle w:val="Tag2"/>
      </w:pPr>
      <w:r>
        <w:t>Quality of life is skyrocketing worldwide by all measures</w:t>
      </w:r>
    </w:p>
    <w:p w14:paraId="741C7EFF" w14:textId="77777777" w:rsidR="009406EA" w:rsidRDefault="009406EA" w:rsidP="009406EA">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14:paraId="0440F93F" w14:textId="77777777" w:rsidR="009406EA" w:rsidRDefault="009406EA" w:rsidP="009406EA">
      <w:r>
        <w:t xml:space="preserve">(Matt, </w:t>
      </w:r>
      <w:r>
        <w:rPr>
          <w:i/>
        </w:rPr>
        <w:t>The Rational Optimist</w:t>
      </w:r>
      <w:r w:rsidRPr="007E6A8A">
        <w:t>, pg.</w:t>
      </w:r>
      <w:r>
        <w:t xml:space="preserve"> 13-15)</w:t>
      </w:r>
    </w:p>
    <w:p w14:paraId="4BA69C0F" w14:textId="77777777" w:rsidR="009406EA" w:rsidRDefault="009406EA" w:rsidP="009406EA"/>
    <w:p w14:paraId="51BDD1CD" w14:textId="77777777" w:rsidR="009406EA" w:rsidRPr="00F74D92" w:rsidRDefault="009406EA" w:rsidP="009406EA">
      <w:pPr>
        <w:rPr>
          <w:u w:val="single"/>
        </w:rPr>
      </w:pPr>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14:paraId="7A2683F4" w14:textId="77777777" w:rsidR="009406EA" w:rsidRDefault="009406EA" w:rsidP="009406EA"/>
    <w:p w14:paraId="32A129B8" w14:textId="77777777" w:rsidR="009406EA" w:rsidRDefault="009406EA" w:rsidP="009406EA">
      <w:pPr>
        <w:pStyle w:val="Heading2"/>
      </w:pPr>
      <w:r>
        <w:t>Buddhism</w:t>
      </w:r>
    </w:p>
    <w:p w14:paraId="6BCA37E8" w14:textId="77777777" w:rsidR="009406EA" w:rsidRPr="007B2E53" w:rsidRDefault="009406EA" w:rsidP="009406EA">
      <w:pPr>
        <w:pStyle w:val="Heading4"/>
        <w:rPr>
          <w:rFonts w:cs="Arial"/>
        </w:rPr>
      </w:pPr>
      <w:r w:rsidRPr="007B2E53">
        <w:rPr>
          <w:rFonts w:cs="Arial"/>
        </w:rPr>
        <w:t>It can’t explain international politics</w:t>
      </w:r>
    </w:p>
    <w:p w14:paraId="47CFA4BC" w14:textId="77777777" w:rsidR="009406EA" w:rsidRPr="007B2E53" w:rsidRDefault="009406EA" w:rsidP="009406EA">
      <w:r w:rsidRPr="007B2E53">
        <w:rPr>
          <w:rStyle w:val="CiteChar"/>
        </w:rPr>
        <w:t>Sharpe</w:t>
      </w:r>
      <w:r w:rsidRPr="007B2E53">
        <w:t xml:space="preserve">, lecturer, philosophy and psychoanalytic studies, and Goucher, senior lecturer, literary and psychoanalytic studies – Deakin University, </w:t>
      </w:r>
      <w:r w:rsidRPr="007B2E53">
        <w:rPr>
          <w:rStyle w:val="CiteChar"/>
        </w:rPr>
        <w:t>‘10</w:t>
      </w:r>
    </w:p>
    <w:p w14:paraId="03EF980B" w14:textId="77777777" w:rsidR="009406EA" w:rsidRPr="007B2E53" w:rsidRDefault="009406EA" w:rsidP="009406EA">
      <w:r w:rsidRPr="007B2E53">
        <w:t xml:space="preserve">(Matthew and Geoff, </w:t>
      </w:r>
      <w:r w:rsidRPr="007B2E53">
        <w:rPr>
          <w:u w:val="single"/>
        </w:rPr>
        <w:t>Žižek and Politics: An Introduction</w:t>
      </w:r>
      <w:r w:rsidRPr="007B2E53">
        <w:t xml:space="preserve">, p. 182 – 185, Figure 1.5 included) </w:t>
      </w:r>
    </w:p>
    <w:p w14:paraId="19A88603" w14:textId="77777777" w:rsidR="009406EA" w:rsidRPr="007B2E53" w:rsidRDefault="009406EA" w:rsidP="009406EA"/>
    <w:p w14:paraId="7129D46A" w14:textId="77777777" w:rsidR="009406EA" w:rsidRPr="007B2E53" w:rsidRDefault="009406EA" w:rsidP="009406EA">
      <w:r w:rsidRPr="007B2E53">
        <w:t xml:space="preserve">Can we bring some order to this host of criticisms? It is remarkable that, for all the criticisms of Žižek’s political Romanticism, no one has argued that the ultra- extremism of </w:t>
      </w:r>
      <w:r w:rsidRPr="007B2E53">
        <w:rPr>
          <w:rStyle w:val="StyleBoldUnderline"/>
        </w:rPr>
        <w:t xml:space="preserve">Žižek’s political position might reflect his untenable attempt to shape his model for </w:t>
      </w:r>
      <w:r w:rsidRPr="007B2E53">
        <w:rPr>
          <w:rStyle w:val="StyleBoldUnderline"/>
          <w:highlight w:val="cyan"/>
        </w:rPr>
        <w:t>political action</w:t>
      </w:r>
      <w:r w:rsidRPr="007B2E53">
        <w:rPr>
          <w:rStyle w:val="StyleBoldUnderline"/>
        </w:rPr>
        <w:t xml:space="preserve"> on the curative</w:t>
      </w:r>
      <w:r w:rsidRPr="007B2E53">
        <w:t xml:space="preserve"> final </w:t>
      </w:r>
      <w:r w:rsidRPr="007B2E53">
        <w:rPr>
          <w:rStyle w:val="StyleBoldUnderline"/>
        </w:rPr>
        <w:t xml:space="preserve">moment </w:t>
      </w:r>
      <w:r w:rsidRPr="007B2E53">
        <w:rPr>
          <w:rStyle w:val="StyleBoldUnderline"/>
          <w:highlight w:val="cyan"/>
        </w:rPr>
        <w:t>in clinical psychoanalysis</w:t>
      </w:r>
      <w:r w:rsidRPr="007B2E53">
        <w:rPr>
          <w:rStyle w:val="StyleBoldUnderline"/>
        </w:rPr>
        <w:t>.</w:t>
      </w:r>
      <w:r w:rsidRPr="007B2E53">
        <w:t xml:space="preserve"> </w:t>
      </w:r>
      <w:r w:rsidRPr="007B2E53">
        <w:rPr>
          <w:rStyle w:val="UnderlineBold"/>
          <w:highlight w:val="cyan"/>
        </w:rPr>
        <w:t>The differences between these</w:t>
      </w:r>
      <w:r w:rsidRPr="007B2E53">
        <w:t xml:space="preserve"> two </w:t>
      </w:r>
      <w:r w:rsidRPr="007B2E53">
        <w:rPr>
          <w:rStyle w:val="UnderlineBold"/>
          <w:highlight w:val="cyan"/>
        </w:rPr>
        <w:t>realms</w:t>
      </w:r>
      <w:r w:rsidRPr="007B2E53">
        <w:t xml:space="preserve">, listed in Figure 5.1, </w:t>
      </w:r>
      <w:r w:rsidRPr="007B2E53">
        <w:rPr>
          <w:rStyle w:val="UnderlineBold"/>
          <w:highlight w:val="cyan"/>
        </w:rPr>
        <w:t>are</w:t>
      </w:r>
      <w:r w:rsidRPr="007B2E53">
        <w:t xml:space="preserve"> nearly </w:t>
      </w:r>
      <w:r w:rsidRPr="007B2E53">
        <w:rPr>
          <w:rStyle w:val="UnderlineBold"/>
          <w:highlight w:val="cyan"/>
        </w:rPr>
        <w:t>too many and too great to restate</w:t>
      </w:r>
      <w:r w:rsidRPr="007B2E53">
        <w:t xml:space="preserve"> </w:t>
      </w:r>
      <w:r w:rsidRPr="007B2E53">
        <w:rPr>
          <w:rStyle w:val="StyleBoldUnderline"/>
        </w:rPr>
        <w:t xml:space="preserve">– </w:t>
      </w:r>
      <w:r w:rsidRPr="007B2E53">
        <w:rPr>
          <w:rStyle w:val="StyleBoldUnderline"/>
          <w:highlight w:val="cyan"/>
        </w:rPr>
        <w:t>which has</w:t>
      </w:r>
      <w:r w:rsidRPr="007B2E53">
        <w:t xml:space="preserve"> perhaps </w:t>
      </w:r>
      <w:r w:rsidRPr="007B2E53">
        <w:rPr>
          <w:rStyle w:val="StyleBoldUnderline"/>
          <w:highlight w:val="cyan"/>
        </w:rPr>
        <w:t>caused</w:t>
      </w:r>
      <w:r w:rsidRPr="007B2E53">
        <w:t xml:space="preserve"> the </w:t>
      </w:r>
      <w:r w:rsidRPr="007B2E53">
        <w:rPr>
          <w:rStyle w:val="UnderlineBold"/>
          <w:highlight w:val="cyan"/>
        </w:rPr>
        <w:t>theoretical oversight</w:t>
      </w:r>
      <w:r w:rsidRPr="007B2E53">
        <w:rPr>
          <w:rStyle w:val="StyleBoldUnderline"/>
        </w:rPr>
        <w:t>.</w:t>
      </w:r>
      <w:r w:rsidRPr="007B2E53">
        <w:t xml:space="preserve"> The key thing is this. </w:t>
      </w:r>
      <w:r w:rsidRPr="007B2E53">
        <w:rPr>
          <w:rStyle w:val="StyleBoldUnderline"/>
        </w:rPr>
        <w:t>Lacan’s</w:t>
      </w:r>
      <w:r w:rsidRPr="007B2E53">
        <w:t xml:space="preserve"> notion of </w:t>
      </w:r>
      <w:r w:rsidRPr="007B2E53">
        <w:rPr>
          <w:rStyle w:val="StyleBoldUnderline"/>
        </w:rPr>
        <w:t>traversing the fantasy involves</w:t>
      </w:r>
      <w:r w:rsidRPr="007B2E53">
        <w:t xml:space="preserve"> the </w:t>
      </w:r>
      <w:r w:rsidRPr="007B2E53">
        <w:rPr>
          <w:rStyle w:val="StyleBoldUnderline"/>
        </w:rPr>
        <w:t>radical transformation of people’s subjective structure: a refounding of</w:t>
      </w:r>
      <w:r w:rsidRPr="007B2E53">
        <w:t xml:space="preserve"> their most </w:t>
      </w:r>
      <w:r w:rsidRPr="007B2E53">
        <w:rPr>
          <w:rStyle w:val="StyleBoldUnderline"/>
        </w:rPr>
        <w:t>elementary beliefs</w:t>
      </w:r>
      <w:r w:rsidRPr="007B2E53">
        <w:t xml:space="preserve"> about themselves, the world, and sexual difference. </w:t>
      </w:r>
      <w:r w:rsidRPr="007B2E53">
        <w:rPr>
          <w:rStyle w:val="StyleBoldUnderline"/>
        </w:rPr>
        <w:t>This is</w:t>
      </w:r>
      <w:r w:rsidRPr="007B2E53">
        <w:t xml:space="preserve"> undertaken </w:t>
      </w:r>
      <w:r w:rsidRPr="007B2E53">
        <w:rPr>
          <w:rStyle w:val="StyleBoldUnderline"/>
        </w:rPr>
        <w:t>in the security of the clinic</w:t>
      </w:r>
      <w:r w:rsidRPr="007B2E53">
        <w:t>, on the basis of the analysands’ voluntary desire to overcome their inhibitions, symptoms and anxieties.</w:t>
      </w:r>
    </w:p>
    <w:p w14:paraId="6CC6D09B" w14:textId="77777777" w:rsidR="009406EA" w:rsidRPr="007B2E53" w:rsidRDefault="009406EA" w:rsidP="009406EA">
      <w:r w:rsidRPr="007B2E53">
        <w:t xml:space="preserve">As a clinical and existential process, it has its own independent importance and authenticity. </w:t>
      </w:r>
      <w:r w:rsidRPr="007B2E53">
        <w:rPr>
          <w:rStyle w:val="StyleBoldUnderline"/>
        </w:rPr>
        <w:t xml:space="preserve">The </w:t>
      </w:r>
      <w:r w:rsidRPr="007B2E53">
        <w:rPr>
          <w:rStyle w:val="StyleBoldUnderline"/>
          <w:highlight w:val="cyan"/>
        </w:rPr>
        <w:t>analysands</w:t>
      </w:r>
      <w:r w:rsidRPr="007B2E53">
        <w:t xml:space="preserve">, in transforming their subjective world, </w:t>
      </w:r>
      <w:r w:rsidRPr="007B2E53">
        <w:rPr>
          <w:rStyle w:val="StyleBoldUnderline"/>
        </w:rPr>
        <w:t>change the way they regard the objective</w:t>
      </w:r>
      <w:r w:rsidRPr="007B2E53">
        <w:t xml:space="preserve">, shared social reality outside the clinic. </w:t>
      </w:r>
      <w:r w:rsidRPr="007B2E53">
        <w:rPr>
          <w:rStyle w:val="UnderlineBold"/>
        </w:rPr>
        <w:t xml:space="preserve">But they </w:t>
      </w:r>
      <w:r w:rsidRPr="007B2E53">
        <w:rPr>
          <w:rStyle w:val="UnderlineBold"/>
          <w:highlight w:val="cyan"/>
        </w:rPr>
        <w:t>do not transform the world</w:t>
      </w:r>
      <w:r w:rsidRPr="007B2E53">
        <w:rPr>
          <w:rStyle w:val="UnderlineBold"/>
        </w:rPr>
        <w:t xml:space="preserve">. </w:t>
      </w:r>
      <w:r w:rsidRPr="007B2E53">
        <w:rPr>
          <w:rStyle w:val="StyleBoldUnderline"/>
          <w:highlight w:val="cyan"/>
        </w:rPr>
        <w:t>The political relevance of the clinic</w:t>
      </w:r>
      <w:r w:rsidRPr="007B2E53">
        <w:t xml:space="preserve"> can only be (a) as a supporting moment in ideology critique or (b) as a fully- fl edged model of politics, provided that the political subject and its social object are ultimately identical. Option (</w:t>
      </w:r>
      <w:r w:rsidRPr="007B2E53">
        <w:rPr>
          <w:i/>
          <w:iCs/>
        </w:rPr>
        <w:t>b</w:t>
      </w:r>
      <w:r w:rsidRPr="007B2E53">
        <w:t xml:space="preserve">), Žižek’s option, </w:t>
      </w:r>
      <w:r w:rsidRPr="007B2E53">
        <w:rPr>
          <w:rStyle w:val="StyleBoldUnderline"/>
          <w:highlight w:val="cyan"/>
        </w:rPr>
        <w:t>rests on the idea</w:t>
      </w:r>
      <w:r w:rsidRPr="007B2E53">
        <w:t xml:space="preserve">, not only </w:t>
      </w:r>
      <w:r w:rsidRPr="007B2E53">
        <w:rPr>
          <w:rStyle w:val="StyleBoldUnderline"/>
          <w:highlight w:val="cyan"/>
        </w:rPr>
        <w:t>of a subject</w:t>
      </w:r>
      <w:r w:rsidRPr="007B2E53">
        <w:t xml:space="preserve"> who becomes who he is only through his (mis) recognition of the objective sociopolitical order, but </w:t>
      </w:r>
      <w:r w:rsidRPr="007B2E53">
        <w:rPr>
          <w:rStyle w:val="StyleBoldUnderline"/>
          <w:highlight w:val="cyan"/>
        </w:rPr>
        <w:t>whose ‘traversal</w:t>
      </w:r>
      <w:r w:rsidRPr="007B2E53">
        <w:t xml:space="preserve"> of the fantasy’ </w:t>
      </w:r>
      <w:r w:rsidRPr="007B2E53">
        <w:rPr>
          <w:rStyle w:val="StyleBoldUnderline"/>
          <w:highlight w:val="cyan"/>
        </w:rPr>
        <w:t>is immediately identical with</w:t>
      </w:r>
      <w:r w:rsidRPr="007B2E53">
        <w:t xml:space="preserve"> his </w:t>
      </w:r>
      <w:r w:rsidRPr="007B2E53">
        <w:rPr>
          <w:rStyle w:val="StyleBoldUnderline"/>
          <w:highlight w:val="cyan"/>
        </w:rPr>
        <w:t>transformation of the socio- political system</w:t>
      </w:r>
      <w:r w:rsidRPr="007B2E53">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7B2E53">
        <w:rPr>
          <w:rStyle w:val="StyleBoldUnderline"/>
        </w:rPr>
        <w:t>This leads him to analyse our entire culture as a single subject–object,</w:t>
      </w:r>
      <w:r w:rsidRPr="007B2E53">
        <w:t xml:space="preserve"> whose perverse (or perhaps even psychotic) structure is expressed in every manifestation of contemporary life. Žižek’s decisive political- theoretic errors, one substantive and the other methodological, are different (see Figure 5.1)</w:t>
      </w:r>
    </w:p>
    <w:p w14:paraId="223DABF1" w14:textId="77777777" w:rsidR="009406EA" w:rsidRPr="007B2E53" w:rsidRDefault="009406EA" w:rsidP="009406EA">
      <w:r w:rsidRPr="007B2E53">
        <w:rPr>
          <w:rStyle w:val="UnderlineBold"/>
          <w:highlight w:val="cyan"/>
        </w:rPr>
        <w:t xml:space="preserve">The </w:t>
      </w:r>
      <w:r w:rsidRPr="007B2E53">
        <w:rPr>
          <w:rStyle w:val="UnderlineBold"/>
          <w:i/>
          <w:highlight w:val="cyan"/>
        </w:rPr>
        <w:t>substantive problem</w:t>
      </w:r>
      <w:r w:rsidRPr="007B2E53">
        <w:rPr>
          <w:rStyle w:val="UnderlineBold"/>
          <w:highlight w:val="cyan"/>
        </w:rPr>
        <w:t xml:space="preserve"> is to equate any political change</w:t>
      </w:r>
      <w:r w:rsidRPr="007B2E53">
        <w:t xml:space="preserve"> worth the name </w:t>
      </w:r>
      <w:r w:rsidRPr="007B2E53">
        <w:rPr>
          <w:rStyle w:val="UnderlineBold"/>
          <w:highlight w:val="cyan"/>
        </w:rPr>
        <w:t>with</w:t>
      </w:r>
      <w:r w:rsidRPr="007B2E53">
        <w:t xml:space="preserve"> the </w:t>
      </w:r>
      <w:r w:rsidRPr="007B2E53">
        <w:rPr>
          <w:rStyle w:val="UnderlineBold"/>
        </w:rPr>
        <w:t xml:space="preserve">total change of </w:t>
      </w:r>
      <w:r w:rsidRPr="007B2E53">
        <w:rPr>
          <w:rStyle w:val="UnderlineBold"/>
          <w:highlight w:val="cyan"/>
        </w:rPr>
        <w:t>the subject–object</w:t>
      </w:r>
      <w:r w:rsidRPr="007B2E53">
        <w:t xml:space="preserve"> that is, today, global capitalism. This is a type of change that can only mean equating politics with violent regime change, and ultimately embracing dictatorial government, as Žižek now frankly avows (</w:t>
      </w:r>
      <w:r w:rsidRPr="007B2E53">
        <w:rPr>
          <w:i/>
          <w:iCs/>
        </w:rPr>
        <w:t xml:space="preserve">IDLC </w:t>
      </w:r>
      <w:r w:rsidRPr="007B2E53">
        <w:t xml:space="preserve">412–19). We have seen that the ultra- political form of Žižek’s criticism of everyone else, </w:t>
      </w:r>
      <w:r w:rsidRPr="007B2E53">
        <w:rPr>
          <w:rStyle w:val="StyleBoldUnderline"/>
        </w:rPr>
        <w:t>the theoretical Left and</w:t>
      </w:r>
      <w:r w:rsidRPr="007B2E53">
        <w:t xml:space="preserve"> the </w:t>
      </w:r>
      <w:r w:rsidRPr="007B2E53">
        <w:rPr>
          <w:rStyle w:val="StyleBoldUnderline"/>
        </w:rPr>
        <w:t>wider politics</w:t>
      </w:r>
      <w:r w:rsidRPr="007B2E53">
        <w:t xml:space="preserve">, is that </w:t>
      </w:r>
      <w:r w:rsidRPr="007B2E53">
        <w:rPr>
          <w:rStyle w:val="StyleBoldUnderline"/>
        </w:rPr>
        <w:t>no one is sufficiently radical for him</w:t>
      </w:r>
      <w:r w:rsidRPr="007B2E53">
        <w:t xml:space="preserve"> – even, we will discover, Chairman Mao. We now see that </w:t>
      </w:r>
      <w:r w:rsidRPr="007B2E53">
        <w:rPr>
          <w:rStyle w:val="StyleBoldUnderline"/>
        </w:rPr>
        <w:t>this is because Žižek’s model of politics</w:t>
      </w:r>
      <w:r w:rsidRPr="007B2E53">
        <w:t xml:space="preserve"> proper </w:t>
      </w:r>
      <w:r w:rsidRPr="007B2E53">
        <w:rPr>
          <w:rStyle w:val="StyleBoldUnderline"/>
        </w:rPr>
        <w:t>is modelled on</w:t>
      </w:r>
      <w:r w:rsidRPr="007B2E53">
        <w:t xml:space="preserve"> a pre- critical </w:t>
      </w:r>
      <w:r w:rsidRPr="007B2E53">
        <w:rPr>
          <w:rStyle w:val="UnderlineBold"/>
        </w:rPr>
        <w:t>analogy with</w:t>
      </w:r>
      <w:r w:rsidRPr="007B2E53">
        <w:t xml:space="preserve"> the total transformation of </w:t>
      </w:r>
      <w:r w:rsidRPr="007B2E53">
        <w:rPr>
          <w:rStyle w:val="UnderlineBold"/>
        </w:rPr>
        <w:t>a subject’s</w:t>
      </w:r>
      <w:r w:rsidRPr="007B2E53">
        <w:t xml:space="preserve"> entire </w:t>
      </w:r>
      <w:r w:rsidRPr="007B2E53">
        <w:rPr>
          <w:rStyle w:val="UnderlineBold"/>
        </w:rPr>
        <w:t>subjective structure, at the end of the talking cure.</w:t>
      </w:r>
      <w:r w:rsidRPr="007B2E53">
        <w:t xml:space="preserve"> For what could the concrete consequences of this governing analogy be?</w:t>
      </w:r>
    </w:p>
    <w:p w14:paraId="32FA0A1A" w14:textId="77777777" w:rsidR="009406EA" w:rsidRPr="007B2E53" w:rsidRDefault="009406EA" w:rsidP="009406EA">
      <w:r w:rsidRPr="007B2E53">
        <w:t xml:space="preserve">We have seen that </w:t>
      </w:r>
      <w:r w:rsidRPr="007B2E53">
        <w:rPr>
          <w:rStyle w:val="StyleBoldUnderline"/>
        </w:rPr>
        <w:t>Žižek equates the individual</w:t>
      </w:r>
      <w:r w:rsidRPr="007B2E53">
        <w:t xml:space="preserve"> fantasy </w:t>
      </w:r>
      <w:r w:rsidRPr="007B2E53">
        <w:rPr>
          <w:rStyle w:val="StyleBoldUnderline"/>
        </w:rPr>
        <w:t>with</w:t>
      </w:r>
      <w:r w:rsidRPr="007B2E53">
        <w:t xml:space="preserve"> the </w:t>
      </w:r>
      <w:r w:rsidRPr="007B2E53">
        <w:rPr>
          <w:rStyle w:val="StyleBoldUnderline"/>
        </w:rPr>
        <w:t>collective identity of an entire people.</w:t>
      </w:r>
      <w:r w:rsidRPr="007B2E53">
        <w:t xml:space="preserve"> The social fantasy, he says, structures the regime’s ‘inherent transgressions’: at once subjects’ habitual ways of living the letter of the law, and the regime’s myths of origin and of identity. </w:t>
      </w:r>
      <w:r w:rsidRPr="007B2E53">
        <w:rPr>
          <w:rStyle w:val="StyleBoldUnderline"/>
        </w:rPr>
        <w:t>If political action is modelled on the Lacanian cure, it must involve the complete ‘traversal’</w:t>
      </w:r>
      <w:r w:rsidRPr="007B2E53">
        <w:t xml:space="preserve"> – in Hegel’s terms, the abstract versus the determinate negation – </w:t>
      </w:r>
      <w:r w:rsidRPr="007B2E53">
        <w:rPr>
          <w:rStyle w:val="StyleBoldUnderline"/>
        </w:rPr>
        <w:t>of</w:t>
      </w:r>
      <w:r w:rsidRPr="007B2E53">
        <w:t xml:space="preserve"> all these </w:t>
      </w:r>
      <w:r w:rsidRPr="007B2E53">
        <w:rPr>
          <w:rStyle w:val="StyleBoldUnderline"/>
        </w:rPr>
        <w:t>lived myths</w:t>
      </w:r>
      <w:r w:rsidRPr="007B2E53">
        <w:t>, practices and habits. Politics must i</w:t>
      </w:r>
      <w:r>
        <w:t>nvolve the periodic founding of</w:t>
      </w:r>
      <w:r>
        <w:rPr>
          <w:noProof/>
        </w:rPr>
        <w:t xml:space="preserve"> </w:t>
      </w:r>
      <w:r w:rsidRPr="007B2E53">
        <w:t>entire new subject–objects. Providing the model for this set of ideas, the fi rst Žižekian political subject was Schelling’s divided God, who gave birth to the entire Symbolic Order before the beginning of time (</w:t>
      </w:r>
      <w:r w:rsidRPr="007B2E53">
        <w:rPr>
          <w:i/>
          <w:iCs/>
        </w:rPr>
        <w:t xml:space="preserve">IDLC </w:t>
      </w:r>
      <w:r w:rsidRPr="007B2E53">
        <w:t xml:space="preserve">153; </w:t>
      </w:r>
      <w:r w:rsidRPr="007B2E53">
        <w:rPr>
          <w:i/>
          <w:iCs/>
        </w:rPr>
        <w:t xml:space="preserve">OB </w:t>
      </w:r>
      <w:r w:rsidRPr="007B2E53">
        <w:t>144–8).</w:t>
      </w:r>
    </w:p>
    <w:p w14:paraId="3D626136" w14:textId="77777777" w:rsidR="009406EA" w:rsidRPr="007B2E53" w:rsidRDefault="009406EA" w:rsidP="009406EA">
      <w:pPr>
        <w:rPr>
          <w:rStyle w:val="StyleBoldUnderline"/>
        </w:rPr>
      </w:pPr>
      <w:r w:rsidRPr="007B2E53">
        <w:t xml:space="preserve">But </w:t>
      </w:r>
      <w:r w:rsidRPr="007B2E53">
        <w:rPr>
          <w:rStyle w:val="StyleBoldUnderline"/>
          <w:highlight w:val="cyan"/>
        </w:rPr>
        <w:t>can the political theorist reasonably</w:t>
      </w:r>
      <w:r w:rsidRPr="007B2E53">
        <w:t xml:space="preserve"> hope or </w:t>
      </w:r>
      <w:r w:rsidRPr="007B2E53">
        <w:rPr>
          <w:rStyle w:val="StyleBoldUnderline"/>
          <w:highlight w:val="cyan"/>
        </w:rPr>
        <w:t>expect</w:t>
      </w:r>
      <w:r w:rsidRPr="007B2E53">
        <w:t xml:space="preserve"> that </w:t>
      </w:r>
      <w:r w:rsidRPr="007B2E53">
        <w:rPr>
          <w:rStyle w:val="StyleBoldUnderline"/>
          <w:highlight w:val="cyan"/>
        </w:rPr>
        <w:t>subjects will</w:t>
      </w:r>
      <w:r w:rsidRPr="007B2E53">
        <w:rPr>
          <w:rStyle w:val="StyleBoldUnderline"/>
        </w:rPr>
        <w:t xml:space="preserve"> simply </w:t>
      </w:r>
      <w:r w:rsidRPr="007B2E53">
        <w:rPr>
          <w:rStyle w:val="StyleBoldUnderline"/>
          <w:highlight w:val="cyan"/>
        </w:rPr>
        <w:t>give up on all their inherited ways</w:t>
      </w:r>
      <w:r w:rsidRPr="007B2E53">
        <w:t xml:space="preserve">, myths and beliefs, all </w:t>
      </w:r>
      <w:r w:rsidRPr="007B2E53">
        <w:rPr>
          <w:rStyle w:val="UnderlineBold"/>
          <w:highlight w:val="cyan"/>
        </w:rPr>
        <w:t>in one world- creating moment?</w:t>
      </w:r>
      <w:r w:rsidRPr="007B2E53">
        <w:t xml:space="preserve"> And can they be legitimately asked or expected to, on the basis of a set of ideals whose legitimacy they will only retrospectively see, after they have acceded to the Great Leap Forward? And </w:t>
      </w:r>
      <w:r w:rsidRPr="007B2E53">
        <w:rPr>
          <w:rStyle w:val="StyleBoldUnderline"/>
          <w:highlight w:val="cyan"/>
        </w:rPr>
        <w:t>if they do not</w:t>
      </w:r>
      <w:r w:rsidRPr="007B2E53">
        <w:t xml:space="preserve"> – for Žižek laments that today subjects are politically disengaged in unprecedented ways – </w:t>
      </w:r>
      <w:r w:rsidRPr="007B2E53">
        <w:rPr>
          <w:rStyle w:val="StyleBoldUnderline"/>
          <w:highlight w:val="cyan"/>
        </w:rPr>
        <w:t>what means can the theorist</w:t>
      </w:r>
      <w:r w:rsidRPr="007B2E53">
        <w:rPr>
          <w:rStyle w:val="StyleBoldUnderline"/>
        </w:rPr>
        <w:t xml:space="preserve"> and his allies </w:t>
      </w:r>
      <w:r w:rsidRPr="007B2E53">
        <w:rPr>
          <w:rStyle w:val="StyleBoldUnderline"/>
          <w:highlight w:val="cyan"/>
        </w:rPr>
        <w:t>use</w:t>
      </w:r>
      <w:r>
        <w:rPr>
          <w:rStyle w:val="StyleBoldUnderline"/>
        </w:rPr>
        <w:t xml:space="preserve"> to move them to do so?</w:t>
      </w:r>
    </w:p>
    <w:p w14:paraId="02381F53" w14:textId="77777777" w:rsidR="009406EA" w:rsidRDefault="009406EA" w:rsidP="009406EA"/>
    <w:p w14:paraId="3E166A4D" w14:textId="77777777" w:rsidR="009406EA" w:rsidRPr="00857002" w:rsidRDefault="009406EA" w:rsidP="009406EA">
      <w:pPr>
        <w:pStyle w:val="Heading4"/>
      </w:pPr>
      <w:r w:rsidRPr="00857002">
        <w:t>Psychoanalysis is cookie cutter and has been disproven</w:t>
      </w:r>
    </w:p>
    <w:p w14:paraId="7CF8D9D2" w14:textId="77777777" w:rsidR="009406EA" w:rsidRPr="00857002" w:rsidRDefault="009406EA" w:rsidP="009406EA">
      <w:pPr>
        <w:rPr>
          <w:szCs w:val="20"/>
        </w:rPr>
      </w:pPr>
      <w:r w:rsidRPr="00857002">
        <w:rPr>
          <w:szCs w:val="20"/>
        </w:rPr>
        <w:t xml:space="preserve">Todd </w:t>
      </w:r>
      <w:r w:rsidRPr="00857002">
        <w:rPr>
          <w:rStyle w:val="CitationChar"/>
          <w:szCs w:val="20"/>
        </w:rPr>
        <w:t>Dufresne 6</w:t>
      </w:r>
      <w:r w:rsidRPr="00857002">
        <w:rPr>
          <w:szCs w:val="20"/>
        </w:rPr>
        <w:t>, Professor of Philosophy and founding Director of The Advanced Institute for Globalization &amp; Culture at Lakehead University, Killing Freud, googlebooks</w:t>
      </w:r>
    </w:p>
    <w:p w14:paraId="71C959ED" w14:textId="77777777" w:rsidR="009406EA" w:rsidRPr="00857002" w:rsidRDefault="009406EA" w:rsidP="009406EA">
      <w:pPr>
        <w:rPr>
          <w:szCs w:val="20"/>
        </w:rPr>
      </w:pPr>
    </w:p>
    <w:p w14:paraId="548BD70D" w14:textId="77777777" w:rsidR="009406EA" w:rsidRPr="00857002" w:rsidRDefault="009406EA" w:rsidP="009406EA">
      <w:pPr>
        <w:rPr>
          <w:szCs w:val="20"/>
        </w:rPr>
      </w:pPr>
      <w:r w:rsidRPr="00857002">
        <w:rPr>
          <w:szCs w:val="20"/>
        </w:rPr>
        <w:t xml:space="preserve">TD: I tried to make the heterogeneity of opinion about Freuds death drive theory work on a few levels, one being a pointed criticism of the arbitrary nature of criticism in the history of psychoanalysis. In this respect the apparent </w:t>
      </w:r>
      <w:r w:rsidRPr="00857002">
        <w:rPr>
          <w:rStyle w:val="StyleBoldUnderline"/>
          <w:szCs w:val="20"/>
        </w:rPr>
        <w:t>dissensus about the fundamentals of psychoanalysis is a scandal</w:t>
      </w:r>
      <w:r w:rsidRPr="00857002">
        <w:rPr>
          <w:szCs w:val="20"/>
        </w:rPr>
        <w:t xml:space="preserve">. </w:t>
      </w:r>
      <w:r w:rsidRPr="00857002">
        <w:rPr>
          <w:rStyle w:val="StyleBoldUnderline"/>
          <w:szCs w:val="20"/>
        </w:rPr>
        <w:t>For this dissensus implies that for over one hundred years smart people haven't been able to derive any conclusions about Freuds so-called discoveries</w:t>
      </w:r>
      <w:r w:rsidRPr="00857002">
        <w:rPr>
          <w:szCs w:val="20"/>
        </w:rPr>
        <w:t xml:space="preserve"> — that the verdict is still out. </w:t>
      </w:r>
      <w:r w:rsidRPr="00857002">
        <w:rPr>
          <w:rStyle w:val="BoldUnderline"/>
          <w:szCs w:val="20"/>
        </w:rPr>
        <w:t>But that's untrue</w:t>
      </w:r>
      <w:r w:rsidRPr="00857002">
        <w:rPr>
          <w:szCs w:val="20"/>
        </w:rPr>
        <w:t xml:space="preserve">! </w:t>
      </w:r>
      <w:r w:rsidRPr="00857002">
        <w:rPr>
          <w:rStyle w:val="BoldUnderline"/>
          <w:szCs w:val="20"/>
        </w:rPr>
        <w:t xml:space="preserve">Informed </w:t>
      </w:r>
      <w:r w:rsidRPr="00857002">
        <w:rPr>
          <w:rStyle w:val="BoldUnderline"/>
          <w:szCs w:val="20"/>
          <w:highlight w:val="cyan"/>
        </w:rPr>
        <w:t>critics know</w:t>
      </w:r>
      <w:r w:rsidRPr="00857002">
        <w:rPr>
          <w:rStyle w:val="BoldUnderline"/>
          <w:szCs w:val="20"/>
        </w:rPr>
        <w:t xml:space="preserve"> very well that </w:t>
      </w:r>
      <w:r w:rsidRPr="00857002">
        <w:rPr>
          <w:rStyle w:val="BoldUnderline"/>
          <w:szCs w:val="20"/>
          <w:highlight w:val="cyan"/>
        </w:rPr>
        <w:t>Freud fabricated his findings</w:t>
      </w:r>
      <w:r w:rsidRPr="00857002">
        <w:rPr>
          <w:rStyle w:val="BoldUnderline"/>
          <w:szCs w:val="20"/>
        </w:rPr>
        <w:t xml:space="preserve"> and was motivated by factors other than science and objectivity</w:t>
      </w:r>
      <w:r w:rsidRPr="00857002">
        <w:rPr>
          <w:szCs w:val="20"/>
        </w:rPr>
        <w:t>.</w:t>
      </w:r>
    </w:p>
    <w:p w14:paraId="13C5F49A" w14:textId="77777777" w:rsidR="009406EA" w:rsidRPr="00857002" w:rsidRDefault="009406EA" w:rsidP="009406EA">
      <w:pPr>
        <w:rPr>
          <w:szCs w:val="20"/>
        </w:rPr>
      </w:pPr>
      <w:r w:rsidRPr="00857002">
        <w:rPr>
          <w:szCs w:val="20"/>
        </w:rPr>
        <w:t xml:space="preserve">So why do so few people know, or care to know, about these sometimes stunning facts? In no small measure, and as you were just hinting, </w:t>
      </w:r>
      <w:r w:rsidRPr="00857002">
        <w:rPr>
          <w:rStyle w:val="StyleBoldUnderline"/>
          <w:szCs w:val="20"/>
          <w:highlight w:val="cyan"/>
        </w:rPr>
        <w:t>the pundits</w:t>
      </w:r>
      <w:r w:rsidRPr="00857002">
        <w:rPr>
          <w:rStyle w:val="StyleBoldUnderline"/>
          <w:szCs w:val="20"/>
        </w:rPr>
        <w:t xml:space="preserve"> and critics</w:t>
      </w:r>
      <w:r w:rsidRPr="00857002">
        <w:rPr>
          <w:szCs w:val="20"/>
        </w:rPr>
        <w:t xml:space="preserve"> themselves are to blame. In Tales I tried to </w:t>
      </w:r>
      <w:r w:rsidRPr="00857002">
        <w:rPr>
          <w:rStyle w:val="StyleBoldUnderline"/>
          <w:szCs w:val="20"/>
          <w:highlight w:val="cyan"/>
        </w:rPr>
        <w:t>expose the irreconcilable absurdity of</w:t>
      </w:r>
      <w:r w:rsidRPr="00857002">
        <w:rPr>
          <w:rStyle w:val="StyleBoldUnderline"/>
          <w:szCs w:val="20"/>
        </w:rPr>
        <w:t xml:space="preserve"> Freud </w:t>
      </w:r>
      <w:r w:rsidRPr="00857002">
        <w:rPr>
          <w:rStyle w:val="StyleBoldUnderline"/>
          <w:szCs w:val="20"/>
          <w:highlight w:val="cyan"/>
        </w:rPr>
        <w:t>commentary over the last hundred years, from Reich and Marcuse to Lacan and Derrida</w:t>
      </w:r>
      <w:r w:rsidRPr="00857002">
        <w:rPr>
          <w:szCs w:val="20"/>
        </w:rPr>
        <w:t xml:space="preserve">. It’s obviously not the case that these people are ignorant. It is rather the case that these </w:t>
      </w:r>
      <w:r w:rsidRPr="00857002">
        <w:rPr>
          <w:rStyle w:val="StyleBoldUnderline"/>
          <w:szCs w:val="20"/>
        </w:rPr>
        <w:t>critics</w:t>
      </w:r>
      <w:r w:rsidRPr="00857002">
        <w:rPr>
          <w:szCs w:val="20"/>
        </w:rPr>
        <w:t xml:space="preserve">, like Freud before them, </w:t>
      </w:r>
      <w:r w:rsidRPr="00857002">
        <w:rPr>
          <w:rStyle w:val="StyleBoldUnderline"/>
          <w:szCs w:val="20"/>
        </w:rPr>
        <w:t>are motivated by special interests; for example, by Marxist, structuralist, or posr-structuralist interests</w:t>
      </w:r>
      <w:r w:rsidRPr="00857002">
        <w:rPr>
          <w:szCs w:val="20"/>
        </w:rPr>
        <w:t xml:space="preserve">. </w:t>
      </w:r>
      <w:r w:rsidRPr="00857002">
        <w:rPr>
          <w:rStyle w:val="BoldUnderline"/>
          <w:szCs w:val="20"/>
        </w:rPr>
        <w:t xml:space="preserve">And because </w:t>
      </w:r>
      <w:r w:rsidRPr="00857002">
        <w:rPr>
          <w:rStyle w:val="BoldUnderline"/>
          <w:szCs w:val="20"/>
          <w:highlight w:val="cyan"/>
        </w:rPr>
        <w:t>their works are dogmatically blind to</w:t>
      </w:r>
      <w:r w:rsidRPr="00857002">
        <w:rPr>
          <w:rStyle w:val="BoldUnderline"/>
          <w:szCs w:val="20"/>
        </w:rPr>
        <w:t xml:space="preserve"> intractable problems in Freuds work, </w:t>
      </w:r>
      <w:r w:rsidRPr="00857002">
        <w:rPr>
          <w:rStyle w:val="Emphasis"/>
        </w:rPr>
        <w:t xml:space="preserve">including </w:t>
      </w:r>
      <w:r w:rsidRPr="00857002">
        <w:rPr>
          <w:rStyle w:val="Emphasis"/>
          <w:highlight w:val="cyan"/>
        </w:rPr>
        <w:t>basic facts</w:t>
      </w:r>
      <w:r w:rsidRPr="00857002">
        <w:rPr>
          <w:rStyle w:val="BoldUnderline"/>
          <w:szCs w:val="20"/>
        </w:rPr>
        <w:t>, they have the effect of blinding nearly everyone who reads them</w:t>
      </w:r>
      <w:r w:rsidRPr="00857002">
        <w:rPr>
          <w:szCs w:val="20"/>
        </w:rPr>
        <w:t>. We love to be dazzled, even by the spectacle of crushed glass.</w:t>
      </w:r>
    </w:p>
    <w:p w14:paraId="2C457A7C" w14:textId="77777777" w:rsidR="009406EA" w:rsidRPr="00857002" w:rsidRDefault="009406EA" w:rsidP="009406EA">
      <w:pPr>
        <w:rPr>
          <w:szCs w:val="20"/>
        </w:rPr>
      </w:pPr>
      <w:r w:rsidRPr="00857002">
        <w:rPr>
          <w:szCs w:val="20"/>
        </w:rPr>
        <w:t>AG: But what is a 'basic feet', and who is in a position to know one when he or she sees one? Isn't this where the post-modernist appreciation of Freud comes in?</w:t>
      </w:r>
    </w:p>
    <w:p w14:paraId="0078A5EA" w14:textId="77777777" w:rsidR="009406EA" w:rsidRPr="00857002" w:rsidRDefault="009406EA" w:rsidP="009406EA">
      <w:pPr>
        <w:rPr>
          <w:szCs w:val="20"/>
        </w:rPr>
      </w:pPr>
      <w:r w:rsidRPr="00857002">
        <w:rPr>
          <w:szCs w:val="20"/>
        </w:rPr>
        <w:t xml:space="preserve">TD: That's a lot of questions to answer all at once! First of all, yes, the posties' - post-modernists and post-structuralists - have generally embraced the idea that history is just a kind of fiction. I am sympathetic to this idea and am willing to entertain it up to a point. </w:t>
      </w:r>
      <w:r w:rsidRPr="00857002">
        <w:rPr>
          <w:rStyle w:val="StyleBoldUnderline"/>
          <w:szCs w:val="20"/>
        </w:rPr>
        <w:t>I have written about</w:t>
      </w:r>
      <w:r w:rsidRPr="00857002">
        <w:rPr>
          <w:szCs w:val="20"/>
        </w:rPr>
        <w:t xml:space="preserve"> fiction and </w:t>
      </w:r>
      <w:r w:rsidRPr="00857002">
        <w:rPr>
          <w:rStyle w:val="StyleBoldUnderline"/>
          <w:szCs w:val="20"/>
        </w:rPr>
        <w:t xml:space="preserve">history </w:t>
      </w:r>
      <w:r w:rsidRPr="00857002">
        <w:rPr>
          <w:rStyle w:val="BoldUnderline"/>
          <w:szCs w:val="20"/>
          <w:highlight w:val="cyan"/>
        </w:rPr>
        <w:t>in psychoanalysis</w:t>
      </w:r>
      <w:r w:rsidRPr="00857002">
        <w:rPr>
          <w:rStyle w:val="StyleBoldUnderline"/>
          <w:szCs w:val="20"/>
        </w:rPr>
        <w:t xml:space="preserve"> precisely because, given the pre-eminent role of fantasy in the field, </w:t>
      </w:r>
      <w:r w:rsidRPr="00857002">
        <w:rPr>
          <w:rStyle w:val="BoldUnderline"/>
          <w:szCs w:val="20"/>
          <w:highlight w:val="cyan"/>
        </w:rPr>
        <w:t>one has a tough time distinguishing between fact and fiction</w:t>
      </w:r>
      <w:r w:rsidRPr="00857002">
        <w:rPr>
          <w:rStyle w:val="StyleBoldUnderline"/>
          <w:szCs w:val="20"/>
        </w:rPr>
        <w:t>, history and case study</w:t>
      </w:r>
      <w:r w:rsidRPr="00857002">
        <w:rPr>
          <w:szCs w:val="20"/>
        </w:rPr>
        <w:t xml:space="preserve">. I think </w:t>
      </w:r>
      <w:r w:rsidRPr="00857002">
        <w:rPr>
          <w:rStyle w:val="StyleBoldUnderline"/>
          <w:szCs w:val="20"/>
        </w:rPr>
        <w:t>this is an interesting and amusing state of affairs</w:t>
      </w:r>
      <w:r w:rsidRPr="00857002">
        <w:rPr>
          <w:szCs w:val="20"/>
        </w:rPr>
        <w:t xml:space="preserve">, and have even written a short story that is meant as a sendup of the kind of historical work that we all read. But 1 attempt this work in an ironical spirit, believing that </w:t>
      </w:r>
      <w:r w:rsidRPr="00857002">
        <w:rPr>
          <w:rStyle w:val="BoldUnderline"/>
          <w:szCs w:val="20"/>
        </w:rPr>
        <w:t>there are indeed facts — even if psychoanalysis has made it seem near impossible for us to know them</w:t>
      </w:r>
      <w:r w:rsidRPr="00857002">
        <w:rPr>
          <w:szCs w:val="20"/>
        </w:rPr>
        <w:t xml:space="preserve">. </w:t>
      </w:r>
      <w:r w:rsidRPr="00857002">
        <w:rPr>
          <w:rStyle w:val="BoldUnderline"/>
          <w:szCs w:val="20"/>
        </w:rPr>
        <w:t>This</w:t>
      </w:r>
      <w:r w:rsidRPr="00857002">
        <w:rPr>
          <w:szCs w:val="20"/>
        </w:rPr>
        <w:t xml:space="preserve">, then, </w:t>
      </w:r>
      <w:r w:rsidRPr="00857002">
        <w:rPr>
          <w:rStyle w:val="BoldUnderline"/>
          <w:szCs w:val="20"/>
        </w:rPr>
        <w:t>is a problem for psychoanalysis</w:t>
      </w:r>
      <w:r w:rsidRPr="00857002">
        <w:rPr>
          <w:szCs w:val="20"/>
        </w:rPr>
        <w:t xml:space="preserve"> - but not really for me.</w:t>
      </w:r>
    </w:p>
    <w:p w14:paraId="2F81C4B2" w14:textId="77777777" w:rsidR="009406EA" w:rsidRPr="00857002" w:rsidRDefault="009406EA" w:rsidP="009406EA">
      <w:pPr>
        <w:rPr>
          <w:szCs w:val="20"/>
        </w:rPr>
      </w:pPr>
      <w:r w:rsidRPr="00857002">
        <w:rPr>
          <w:szCs w:val="20"/>
        </w:rPr>
        <w:t xml:space="preserve">Naturally, though, I do worry about being too cavalier about facts in history. </w:t>
      </w:r>
      <w:r w:rsidRPr="00857002">
        <w:rPr>
          <w:rStyle w:val="StyleBoldUnderline"/>
          <w:szCs w:val="20"/>
        </w:rPr>
        <w:t>Is it really the case that the opinion of</w:t>
      </w:r>
      <w:r w:rsidRPr="00857002">
        <w:rPr>
          <w:szCs w:val="20"/>
        </w:rPr>
        <w:t xml:space="preserve">, say, </w:t>
      </w:r>
      <w:r w:rsidRPr="00857002">
        <w:rPr>
          <w:rStyle w:val="StyleBoldUnderline"/>
          <w:szCs w:val="20"/>
        </w:rPr>
        <w:t>a Holocaust denier is equal to another who believes that three million Jews, rather than six million, were killed in concentration camps? One says it didn't happen at all, while another questions the interpretation of facts</w:t>
      </w:r>
      <w:r w:rsidRPr="00857002">
        <w:rPr>
          <w:szCs w:val="20"/>
        </w:rPr>
        <w:t xml:space="preserve">. </w:t>
      </w:r>
      <w:r w:rsidRPr="00857002">
        <w:rPr>
          <w:rStyle w:val="StyleBoldUnderline"/>
          <w:szCs w:val="20"/>
        </w:rPr>
        <w:t>I reject the idea that truth is relative at the level of basic facts</w:t>
      </w:r>
      <w:r w:rsidRPr="00857002">
        <w:rPr>
          <w:szCs w:val="20"/>
        </w:rPr>
        <w:t xml:space="preserve">, and to this extent echo something Borch-Jacobsen once said454: namely, </w:t>
      </w:r>
      <w:r w:rsidRPr="00857002">
        <w:rPr>
          <w:rStyle w:val="BoldUnderline"/>
          <w:szCs w:val="20"/>
        </w:rPr>
        <w:t>any relativist who ignores the facts risks becoming a dogmatist</w:t>
      </w:r>
      <w:r w:rsidRPr="00857002">
        <w:rPr>
          <w:szCs w:val="20"/>
        </w:rPr>
        <w:t xml:space="preserve">. And he's right. So </w:t>
      </w:r>
      <w:r w:rsidRPr="00857002">
        <w:rPr>
          <w:rStyle w:val="BoldUnderline"/>
          <w:szCs w:val="20"/>
          <w:highlight w:val="cyan"/>
        </w:rPr>
        <w:t>when posties say</w:t>
      </w:r>
      <w:r w:rsidRPr="00857002">
        <w:rPr>
          <w:szCs w:val="20"/>
        </w:rPr>
        <w:t xml:space="preserve">, for example, </w:t>
      </w:r>
      <w:r w:rsidRPr="00857002">
        <w:rPr>
          <w:rStyle w:val="BoldUnderline"/>
          <w:szCs w:val="20"/>
        </w:rPr>
        <w:t xml:space="preserve">that </w:t>
      </w:r>
      <w:r w:rsidRPr="00857002">
        <w:rPr>
          <w:rStyle w:val="BoldUnderline"/>
          <w:szCs w:val="20"/>
          <w:highlight w:val="cyan"/>
        </w:rPr>
        <w:t>the fabricated foundations of psychoanalysis don't matter</w:t>
      </w:r>
      <w:r w:rsidRPr="00857002">
        <w:rPr>
          <w:szCs w:val="20"/>
        </w:rPr>
        <w:t xml:space="preserve"> - primarily, they claim, </w:t>
      </w:r>
      <w:r w:rsidRPr="00857002">
        <w:rPr>
          <w:rStyle w:val="BoldUnderline"/>
          <w:szCs w:val="20"/>
        </w:rPr>
        <w:t xml:space="preserve">because psychoanalysis is only interested in fantasy </w:t>
      </w:r>
      <w:r w:rsidRPr="00857002">
        <w:rPr>
          <w:rStyle w:val="BoldUnderline"/>
          <w:szCs w:val="20"/>
          <w:highlight w:val="cyan"/>
        </w:rPr>
        <w:t xml:space="preserve">they are being </w:t>
      </w:r>
      <w:r w:rsidRPr="00857002">
        <w:rPr>
          <w:rStyle w:val="Emphasis"/>
          <w:highlight w:val="cyan"/>
        </w:rPr>
        <w:t>absurd dogmatists</w:t>
      </w:r>
      <w:r w:rsidRPr="00857002">
        <w:rPr>
          <w:szCs w:val="20"/>
        </w:rPr>
        <w:t>.</w:t>
      </w:r>
    </w:p>
    <w:p w14:paraId="2063AD78" w14:textId="77777777" w:rsidR="009406EA" w:rsidRPr="00857002" w:rsidRDefault="009406EA" w:rsidP="009406EA">
      <w:pPr>
        <w:rPr>
          <w:szCs w:val="20"/>
        </w:rPr>
      </w:pPr>
      <w:r w:rsidRPr="00857002">
        <w:rPr>
          <w:szCs w:val="20"/>
        </w:rPr>
        <w:t>But this response is still not very satisfactory, since it doesn't address your first two questions: namely, what is a basic fact, and how can we purport to know one? I would suggest, loosely following the historian R. G. Collingwood, that there are two kinds of history: one that barely deserves the name as it was once practised long ago; and modern history. The first is what Collingwood rightly calls 'scissor and paste' history, and is more or less concerned with recording dates, names and events: for example, on the ides of March Caesar crossed the Rubicon. The second is interpretive history, and is concerned with the interpretation of dates, names and events: for example, on the ides of March Caesar crossed the Rubicon because he was a megalomaniac, or because he wanted to defeat his enemies, or because he was a compulsive bed-wetter, and so on.</w:t>
      </w:r>
    </w:p>
    <w:p w14:paraId="2B029A8A" w14:textId="77777777" w:rsidR="009406EA" w:rsidRPr="00857002" w:rsidRDefault="009406EA" w:rsidP="009406EA">
      <w:pPr>
        <w:rPr>
          <w:szCs w:val="20"/>
        </w:rPr>
      </w:pPr>
      <w:r w:rsidRPr="00857002">
        <w:rPr>
          <w:szCs w:val="20"/>
        </w:rPr>
        <w:t xml:space="preserve">How does this distinction between basic and interpretive history help us? Well, because </w:t>
      </w:r>
      <w:r w:rsidRPr="00857002">
        <w:rPr>
          <w:rStyle w:val="BoldUnderline"/>
          <w:szCs w:val="20"/>
        </w:rPr>
        <w:t>the majority of Freud scholarship is</w:t>
      </w:r>
      <w:r w:rsidRPr="00857002">
        <w:rPr>
          <w:szCs w:val="20"/>
        </w:rPr>
        <w:t xml:space="preserve"> so </w:t>
      </w:r>
      <w:r w:rsidRPr="00857002">
        <w:rPr>
          <w:rStyle w:val="BoldUnderline"/>
          <w:szCs w:val="20"/>
        </w:rPr>
        <w:t>obviously an interpretive history</w:t>
      </w:r>
      <w:r w:rsidRPr="00857002">
        <w:rPr>
          <w:szCs w:val="20"/>
        </w:rPr>
        <w:t xml:space="preserve">. The posties know this better than anyone, and are absolutely right to conclude that such interpretation, like analysis, is interminable. </w:t>
      </w:r>
      <w:r w:rsidRPr="00857002">
        <w:rPr>
          <w:rStyle w:val="BoldUnderline"/>
          <w:szCs w:val="20"/>
        </w:rPr>
        <w:t>We can engage in debate about motives forever</w:t>
      </w:r>
      <w:r w:rsidRPr="00857002">
        <w:rPr>
          <w:szCs w:val="20"/>
        </w:rPr>
        <w:t xml:space="preserve">. However, </w:t>
      </w:r>
      <w:r w:rsidRPr="00857002">
        <w:rPr>
          <w:rStyle w:val="BoldUnderline"/>
          <w:szCs w:val="20"/>
        </w:rPr>
        <w:t>there is a fundamental problem</w:t>
      </w:r>
      <w:r w:rsidRPr="00857002">
        <w:rPr>
          <w:szCs w:val="20"/>
        </w:rPr>
        <w:t xml:space="preserve"> here </w:t>
      </w:r>
      <w:r w:rsidRPr="00857002">
        <w:rPr>
          <w:rStyle w:val="BoldUnderline"/>
          <w:szCs w:val="20"/>
        </w:rPr>
        <w:t>in the case of psychoanalysis</w:t>
      </w:r>
      <w:r w:rsidRPr="00857002">
        <w:rPr>
          <w:szCs w:val="20"/>
        </w:rPr>
        <w:t xml:space="preserve">. Why? </w:t>
      </w:r>
      <w:r w:rsidRPr="00857002">
        <w:rPr>
          <w:rStyle w:val="StyleBoldUnderline"/>
          <w:szCs w:val="20"/>
        </w:rPr>
        <w:t>Because all historical interpretation, even the freewheeling interpretive history of post-modernists, is based on the scissor and paste' history of mere dates, names and events</w:t>
      </w:r>
      <w:r w:rsidRPr="00857002">
        <w:rPr>
          <w:szCs w:val="20"/>
        </w:rPr>
        <w:t xml:space="preserve">. And this is where the posties drop the ball. For almost all of the best critiques of Freud made over the last thirty years — the kind I associate with the creation of Critical Freud Studies - have begun by examining basic facts about dates, names and events. What these critics have found is that </w:t>
      </w:r>
      <w:r w:rsidRPr="00857002">
        <w:rPr>
          <w:rStyle w:val="BoldUnderline"/>
          <w:szCs w:val="20"/>
        </w:rPr>
        <w:t xml:space="preserve">the history of </w:t>
      </w:r>
      <w:r w:rsidRPr="00857002">
        <w:rPr>
          <w:rStyle w:val="BoldUnderline"/>
          <w:szCs w:val="20"/>
          <w:highlight w:val="cyan"/>
        </w:rPr>
        <w:t>Freud interpretation is the</w:t>
      </w:r>
      <w:r w:rsidRPr="00857002">
        <w:rPr>
          <w:rStyle w:val="BoldUnderline"/>
          <w:szCs w:val="20"/>
        </w:rPr>
        <w:t xml:space="preserve"> history of misinterpretation of a fundamental kind</w:t>
      </w:r>
      <w:r w:rsidRPr="00857002">
        <w:rPr>
          <w:szCs w:val="20"/>
        </w:rPr>
        <w:t xml:space="preserve">. Namely, </w:t>
      </w:r>
      <w:r w:rsidRPr="00857002">
        <w:rPr>
          <w:rStyle w:val="BoldUnderline"/>
          <w:szCs w:val="20"/>
        </w:rPr>
        <w:t xml:space="preserve">it is </w:t>
      </w:r>
      <w:r w:rsidRPr="00857002">
        <w:rPr>
          <w:rStyle w:val="BoldUnderline"/>
          <w:szCs w:val="20"/>
          <w:highlight w:val="cyan"/>
        </w:rPr>
        <w:t>interpretation of 'facts'</w:t>
      </w:r>
      <w:r w:rsidRPr="00857002">
        <w:rPr>
          <w:rStyle w:val="BoldUnderline"/>
          <w:szCs w:val="20"/>
        </w:rPr>
        <w:t xml:space="preserve"> or 'events </w:t>
      </w:r>
      <w:r w:rsidRPr="00857002">
        <w:rPr>
          <w:rStyle w:val="Emphasis"/>
          <w:highlight w:val="cyan"/>
        </w:rPr>
        <w:t>that never happened</w:t>
      </w:r>
      <w:r w:rsidRPr="00857002">
        <w:rPr>
          <w:szCs w:val="20"/>
        </w:rPr>
        <w:t xml:space="preserve">. For example, </w:t>
      </w:r>
      <w:r w:rsidRPr="00857002">
        <w:rPr>
          <w:rStyle w:val="StyleBoldUnderline"/>
          <w:szCs w:val="20"/>
        </w:rPr>
        <w:t>they have found that Freud</w:t>
      </w:r>
      <w:r w:rsidRPr="00857002">
        <w:rPr>
          <w:szCs w:val="20"/>
        </w:rPr>
        <w:t xml:space="preserve">, during the period of 'discovery' and subsequent abandonment of the Seduction Theory, </w:t>
      </w:r>
      <w:r w:rsidRPr="00857002">
        <w:rPr>
          <w:rStyle w:val="BoldUnderline"/>
          <w:szCs w:val="20"/>
        </w:rPr>
        <w:t>exaggerated his results and</w:t>
      </w:r>
      <w:r w:rsidRPr="00857002">
        <w:rPr>
          <w:rStyle w:val="StyleBoldUnderline"/>
          <w:szCs w:val="20"/>
        </w:rPr>
        <w:t xml:space="preserve">, when necessary, </w:t>
      </w:r>
      <w:r w:rsidRPr="00857002">
        <w:rPr>
          <w:rStyle w:val="BoldUnderline"/>
          <w:szCs w:val="20"/>
        </w:rPr>
        <w:t>simply made them up</w:t>
      </w:r>
      <w:r w:rsidRPr="00857002">
        <w:rPr>
          <w:szCs w:val="20"/>
        </w:rPr>
        <w:t>.</w:t>
      </w:r>
    </w:p>
    <w:p w14:paraId="1DEF7C56" w14:textId="77777777" w:rsidR="009406EA" w:rsidRPr="00857002" w:rsidRDefault="009406EA" w:rsidP="009406EA">
      <w:pPr>
        <w:rPr>
          <w:szCs w:val="20"/>
        </w:rPr>
      </w:pPr>
      <w:r w:rsidRPr="00857002">
        <w:rPr>
          <w:szCs w:val="20"/>
        </w:rPr>
        <w:t xml:space="preserve">AG: </w:t>
      </w:r>
      <w:r w:rsidRPr="00857002">
        <w:rPr>
          <w:rStyle w:val="StyleBoldUnderline"/>
          <w:szCs w:val="20"/>
        </w:rPr>
        <w:t>He said he crossed the Rubicon when he didn't</w:t>
      </w:r>
      <w:r w:rsidRPr="00857002">
        <w:rPr>
          <w:szCs w:val="20"/>
        </w:rPr>
        <w:t>?</w:t>
      </w:r>
    </w:p>
    <w:p w14:paraId="0781A30F" w14:textId="77777777" w:rsidR="009406EA" w:rsidRPr="00857002" w:rsidRDefault="009406EA" w:rsidP="009406EA">
      <w:pPr>
        <w:rPr>
          <w:szCs w:val="20"/>
        </w:rPr>
      </w:pPr>
      <w:r w:rsidRPr="00857002">
        <w:rPr>
          <w:szCs w:val="20"/>
        </w:rPr>
        <w:t xml:space="preserve">TD: </w:t>
      </w:r>
      <w:r w:rsidRPr="00857002">
        <w:rPr>
          <w:rStyle w:val="BoldUnderline"/>
          <w:szCs w:val="20"/>
        </w:rPr>
        <w:t>Worse</w:t>
      </w:r>
      <w:r w:rsidRPr="00857002">
        <w:rPr>
          <w:szCs w:val="20"/>
        </w:rPr>
        <w:t xml:space="preserve">. </w:t>
      </w:r>
      <w:r w:rsidRPr="00857002">
        <w:rPr>
          <w:rStyle w:val="BoldUnderline"/>
          <w:szCs w:val="20"/>
        </w:rPr>
        <w:t>Not only didn't he cross the Rubicon</w:t>
      </w:r>
      <w:r w:rsidRPr="00857002">
        <w:rPr>
          <w:szCs w:val="20"/>
        </w:rPr>
        <w:t xml:space="preserve">, to extend the analogy, </w:t>
      </w:r>
      <w:r w:rsidRPr="00857002">
        <w:rPr>
          <w:rStyle w:val="BoldUnderline"/>
          <w:szCs w:val="20"/>
        </w:rPr>
        <w:t>but it turns out in this case that the Rubicon itself doesn't exist</w:t>
      </w:r>
      <w:r w:rsidRPr="00857002">
        <w:rPr>
          <w:szCs w:val="20"/>
        </w:rPr>
        <w:t xml:space="preserve">! </w:t>
      </w:r>
      <w:r w:rsidRPr="00857002">
        <w:rPr>
          <w:rStyle w:val="StyleBoldUnderline"/>
          <w:szCs w:val="20"/>
          <w:highlight w:val="cyan"/>
        </w:rPr>
        <w:t>It's all a myth</w:t>
      </w:r>
      <w:r w:rsidRPr="00857002">
        <w:rPr>
          <w:szCs w:val="20"/>
        </w:rPr>
        <w:t xml:space="preserve">. And so, while the posties inevitably berate Cioffi, Crews and others for their naive belief in facts, </w:t>
      </w:r>
      <w:r w:rsidRPr="00857002">
        <w:rPr>
          <w:rStyle w:val="BoldUnderline"/>
          <w:szCs w:val="20"/>
        </w:rPr>
        <w:t>they have simply fallen into the rabbit hole that Freud dug for them</w:t>
      </w:r>
      <w:r w:rsidRPr="00857002">
        <w:rPr>
          <w:szCs w:val="20"/>
        </w:rPr>
        <w:t>. For his part, Borch-Jacobscn replies that it is really these nay-savers who are being naive. I would only repeat my suspicion that our gullible colleagues have risked their egos on baseless interpretations that they are now incapable of retracting.</w:t>
      </w:r>
    </w:p>
    <w:p w14:paraId="13592DF0" w14:textId="77777777" w:rsidR="009406EA" w:rsidRPr="00857002" w:rsidRDefault="009406EA" w:rsidP="009406EA">
      <w:pPr>
        <w:rPr>
          <w:szCs w:val="20"/>
        </w:rPr>
      </w:pPr>
      <w:r w:rsidRPr="00857002">
        <w:rPr>
          <w:szCs w:val="20"/>
        </w:rPr>
        <w:t xml:space="preserve">Of course, </w:t>
      </w:r>
      <w:r w:rsidRPr="00857002">
        <w:rPr>
          <w:rStyle w:val="StyleBoldUnderline"/>
          <w:szCs w:val="20"/>
          <w:highlight w:val="cyan"/>
        </w:rPr>
        <w:t>the stakes are</w:t>
      </w:r>
      <w:r w:rsidRPr="00857002">
        <w:rPr>
          <w:rStyle w:val="StyleBoldUnderline"/>
          <w:szCs w:val="20"/>
        </w:rPr>
        <w:t xml:space="preserve"> now very </w:t>
      </w:r>
      <w:r w:rsidRPr="00857002">
        <w:rPr>
          <w:rStyle w:val="StyleBoldUnderline"/>
          <w:szCs w:val="20"/>
          <w:highlight w:val="cyan"/>
        </w:rPr>
        <w:t>high</w:t>
      </w:r>
      <w:r w:rsidRPr="00857002">
        <w:rPr>
          <w:szCs w:val="20"/>
        </w:rPr>
        <w:t xml:space="preserve">. For if the critics are right, then </w:t>
      </w:r>
      <w:r w:rsidRPr="00857002">
        <w:rPr>
          <w:rStyle w:val="BoldUnderline"/>
          <w:szCs w:val="20"/>
        </w:rPr>
        <w:t>the majority of Freud interpretation is utterly worthless</w:t>
      </w:r>
      <w:r w:rsidRPr="00857002">
        <w:rPr>
          <w:szCs w:val="20"/>
        </w:rPr>
        <w:t xml:space="preserve">. And it is worthless in at least two ways: </w:t>
      </w:r>
      <w:r w:rsidRPr="00857002">
        <w:rPr>
          <w:rStyle w:val="BoldUnderline"/>
          <w:szCs w:val="20"/>
        </w:rPr>
        <w:t>as history and as interpretation</w:t>
      </w:r>
      <w:r w:rsidRPr="00857002">
        <w:rPr>
          <w:szCs w:val="20"/>
        </w:rPr>
        <w:t xml:space="preserve">. At best, </w:t>
      </w:r>
      <w:r w:rsidRPr="00857002">
        <w:rPr>
          <w:rStyle w:val="BoldUnderline"/>
          <w:szCs w:val="20"/>
          <w:highlight w:val="cyan"/>
        </w:rPr>
        <w:t>these groundless interpretations are</w:t>
      </w:r>
      <w:r w:rsidRPr="00857002">
        <w:rPr>
          <w:rStyle w:val="BoldUnderline"/>
          <w:szCs w:val="20"/>
        </w:rPr>
        <w:t xml:space="preserve"> a kind of </w:t>
      </w:r>
      <w:r w:rsidRPr="00857002">
        <w:rPr>
          <w:rStyle w:val="BoldUnderline"/>
          <w:szCs w:val="20"/>
          <w:highlight w:val="cyan"/>
        </w:rPr>
        <w:t>literary garbage</w:t>
      </w:r>
      <w:r w:rsidRPr="00857002">
        <w:rPr>
          <w:szCs w:val="20"/>
        </w:rPr>
        <w:t xml:space="preserve"> — </w:t>
      </w:r>
      <w:r w:rsidRPr="00857002">
        <w:rPr>
          <w:rStyle w:val="StyleBoldUnderline"/>
          <w:szCs w:val="20"/>
        </w:rPr>
        <w:t>works of unwitting fiction along the lines of Medieval discussions of angels</w:t>
      </w:r>
      <w:r w:rsidRPr="00857002">
        <w:rPr>
          <w:szCs w:val="20"/>
        </w:rPr>
        <w:t xml:space="preserve">/" Sure these works tell us a lot about the beliefs of a certain period, in this case the twentieth century, but they don't work the way the authors intended them. For me, </w:t>
      </w:r>
      <w:r w:rsidRPr="00857002">
        <w:rPr>
          <w:rStyle w:val="Emphasis"/>
        </w:rPr>
        <w:t>they are</w:t>
      </w:r>
      <w:r w:rsidRPr="00857002">
        <w:rPr>
          <w:rStyle w:val="StyleBoldUnderline"/>
          <w:szCs w:val="20"/>
        </w:rPr>
        <w:t xml:space="preserve"> cautionary tales</w:t>
      </w:r>
      <w:r w:rsidRPr="00857002">
        <w:rPr>
          <w:szCs w:val="20"/>
        </w:rPr>
        <w:t xml:space="preserve"> — what Lacan would call 'poubellications', or </w:t>
      </w:r>
      <w:r w:rsidRPr="00857002">
        <w:rPr>
          <w:rStyle w:val="Emphasis"/>
          <w:highlight w:val="cyan"/>
        </w:rPr>
        <w:t>published trash</w:t>
      </w:r>
      <w:r w:rsidRPr="00857002">
        <w:rPr>
          <w:szCs w:val="20"/>
        </w:rPr>
        <w:t>.</w:t>
      </w:r>
    </w:p>
    <w:p w14:paraId="5F4403D9" w14:textId="77777777" w:rsidR="009406EA" w:rsidRPr="00857002" w:rsidRDefault="009406EA" w:rsidP="009406EA">
      <w:pPr>
        <w:rPr>
          <w:szCs w:val="20"/>
        </w:rPr>
      </w:pPr>
      <w:r w:rsidRPr="00857002">
        <w:rPr>
          <w:szCs w:val="20"/>
        </w:rPr>
        <w:t>AG: If empiricism is just a theory, isn't a 'basic fact' just an interpretation among others?</w:t>
      </w:r>
    </w:p>
    <w:p w14:paraId="4F54921B" w14:textId="77777777" w:rsidR="009406EA" w:rsidRDefault="009406EA" w:rsidP="009406EA">
      <w:pPr>
        <w:rPr>
          <w:szCs w:val="20"/>
        </w:rPr>
      </w:pPr>
      <w:r w:rsidRPr="00857002">
        <w:rPr>
          <w:szCs w:val="20"/>
        </w:rPr>
        <w:t xml:space="preserve">TD: That is true and a little bit clever, but a degree of certainty is all I am after. </w:t>
      </w:r>
      <w:r w:rsidRPr="00857002">
        <w:rPr>
          <w:rStyle w:val="StyleBoldUnderline"/>
          <w:szCs w:val="20"/>
        </w:rPr>
        <w:t xml:space="preserve">I'm not saying that we can't get our basic facts wrong, which we obviously do. It is rather that </w:t>
      </w:r>
      <w:r w:rsidRPr="00857002">
        <w:rPr>
          <w:rStyle w:val="BoldUnderline"/>
          <w:szCs w:val="20"/>
          <w:highlight w:val="cyan"/>
        </w:rPr>
        <w:t>we must be willing to revise our interpretations on the basis of</w:t>
      </w:r>
      <w:r w:rsidRPr="00857002">
        <w:rPr>
          <w:rStyle w:val="BoldUnderline"/>
          <w:szCs w:val="20"/>
        </w:rPr>
        <w:t xml:space="preserve"> the basic </w:t>
      </w:r>
      <w:r w:rsidRPr="00857002">
        <w:rPr>
          <w:rStyle w:val="BoldUnderline"/>
          <w:szCs w:val="20"/>
          <w:highlight w:val="cyan"/>
        </w:rPr>
        <w:t>facts</w:t>
      </w:r>
      <w:r w:rsidRPr="00857002">
        <w:rPr>
          <w:rStyle w:val="BoldUnderline"/>
          <w:szCs w:val="20"/>
        </w:rPr>
        <w:t xml:space="preserve"> we do have</w:t>
      </w:r>
      <w:r w:rsidRPr="00857002">
        <w:rPr>
          <w:szCs w:val="20"/>
        </w:rPr>
        <w:t xml:space="preserve">. I don't blame Freud scholars for making a mess of everything with their erroneous interpretations. Freud misled everyone, beginning with himself and his closest followers. </w:t>
      </w:r>
      <w:r w:rsidRPr="00857002">
        <w:rPr>
          <w:rStyle w:val="BoldUnderline"/>
          <w:szCs w:val="20"/>
          <w:highlight w:val="cyan"/>
        </w:rPr>
        <w:t>Psychoanalysis is a con-game</w:t>
      </w:r>
      <w:r w:rsidRPr="00857002">
        <w:rPr>
          <w:szCs w:val="20"/>
        </w:rPr>
        <w:t xml:space="preserve">, after all. </w:t>
      </w:r>
      <w:r w:rsidRPr="00857002">
        <w:rPr>
          <w:rStyle w:val="BoldUnderline"/>
          <w:szCs w:val="20"/>
        </w:rPr>
        <w:t>That said, short of sticking our heads in the sand, we must confront the basic facts</w:t>
      </w:r>
      <w:r w:rsidRPr="00857002">
        <w:rPr>
          <w:szCs w:val="20"/>
        </w:rPr>
        <w:t xml:space="preserve"> and rewrite the history of psychoanalysis anew.</w:t>
      </w:r>
    </w:p>
    <w:p w14:paraId="7A75F81C" w14:textId="77777777" w:rsidR="009406EA" w:rsidRPr="00857002" w:rsidRDefault="009406EA" w:rsidP="009406EA">
      <w:pPr>
        <w:rPr>
          <w:szCs w:val="20"/>
        </w:rPr>
      </w:pPr>
    </w:p>
    <w:p w14:paraId="1ABC565E" w14:textId="77777777" w:rsidR="009406EA" w:rsidRPr="00336858" w:rsidRDefault="009406EA" w:rsidP="009406EA">
      <w:pPr>
        <w:pStyle w:val="TagText"/>
      </w:pPr>
      <w:r w:rsidRPr="00336858">
        <w:t>The K doesn’t disprove our truth claims – fluidity of Eastern philosophy still allows for isolated truths</w:t>
      </w:r>
    </w:p>
    <w:p w14:paraId="464A01EE" w14:textId="77777777" w:rsidR="009406EA" w:rsidRPr="00336858" w:rsidRDefault="009406EA" w:rsidP="009406EA">
      <w:r w:rsidRPr="00336858">
        <w:rPr>
          <w:b/>
          <w:sz w:val="24"/>
          <w:u w:val="single"/>
        </w:rPr>
        <w:t>Crisp</w:t>
      </w:r>
      <w:r w:rsidRPr="00336858">
        <w:t xml:space="preserve">, Senior Lecturer in English – Chinese University of Hong Kong, </w:t>
      </w:r>
      <w:r w:rsidRPr="00336858">
        <w:rPr>
          <w:b/>
          <w:sz w:val="24"/>
          <w:u w:val="single"/>
        </w:rPr>
        <w:t>‘93</w:t>
      </w:r>
    </w:p>
    <w:p w14:paraId="2038E0A1" w14:textId="77777777" w:rsidR="009406EA" w:rsidRPr="00336858" w:rsidRDefault="009406EA" w:rsidP="009406EA">
      <w:r w:rsidRPr="00336858">
        <w:t xml:space="preserve">(Peter G, Western and Chinese Eschatologies: Challenging Postmodernist Theory, Vol. 26) </w:t>
      </w:r>
    </w:p>
    <w:p w14:paraId="410E39CF" w14:textId="77777777" w:rsidR="009406EA" w:rsidRPr="00336858" w:rsidRDefault="009406EA" w:rsidP="009406EA"/>
    <w:p w14:paraId="59CC9250" w14:textId="77777777" w:rsidR="009406EA" w:rsidRPr="00C54615" w:rsidRDefault="009406EA" w:rsidP="009406EA">
      <w:pPr>
        <w:rPr>
          <w:u w:val="single"/>
        </w:rPr>
      </w:pPr>
      <w:r w:rsidRPr="00336858">
        <w:t xml:space="preserve">Postmodernism correctly argues, against Kermode, that the ultimate fictionality of all narrative entails the truth of extreme relativism. Since extreme relativism is false, this means, by logical inference, that </w:t>
      </w:r>
      <w:r w:rsidRPr="007B6A4B">
        <w:rPr>
          <w:highlight w:val="cyan"/>
          <w:u w:val="single"/>
        </w:rPr>
        <w:t>it is not true that all narratives are</w:t>
      </w:r>
      <w:r w:rsidRPr="00336858">
        <w:rPr>
          <w:u w:val="single"/>
        </w:rPr>
        <w:t xml:space="preserve"> ultimately </w:t>
      </w:r>
      <w:r w:rsidRPr="007B6A4B">
        <w:rPr>
          <w:highlight w:val="cyan"/>
          <w:u w:val="single"/>
        </w:rPr>
        <w:t>fictional</w:t>
      </w:r>
      <w:r w:rsidRPr="00336858">
        <w:rPr>
          <w:u w:val="single"/>
        </w:rPr>
        <w:t>; some must be accurate and truthful</w:t>
      </w:r>
      <w:r w:rsidRPr="00336858">
        <w:t>. To use a comparison of Chinese and Western eschatologies to argue this may seem odd; only a religious fundamentalist would now claim literal truth for any of these deterministic narratives</w:t>
      </w:r>
      <w:r w:rsidRPr="00336858">
        <w:rPr>
          <w:u w:val="single"/>
        </w:rPr>
        <w:t xml:space="preserve">. </w:t>
      </w:r>
      <w:r w:rsidRPr="00433432">
        <w:rPr>
          <w:u w:val="single"/>
        </w:rPr>
        <w:t>It is in fact their lack of accuracy and the impossibility of persuading fundamentalists out of belief in them that Kermode uses to argue for the fictionality of all narrativ</w:t>
      </w:r>
      <w:r w:rsidRPr="00433432">
        <w:t>e. There is, however, a sleight of hand in his argument</w:t>
      </w:r>
      <w:r w:rsidRPr="00336858">
        <w:t xml:space="preserve">, as there is in that of the postmodernist "atheologian" Don Cupitt who, likewise much influenced by eschatology's discredit, also argues that all is fiction (187, passim).  </w:t>
      </w:r>
      <w:r w:rsidRPr="007B6A4B">
        <w:rPr>
          <w:highlight w:val="cyan"/>
          <w:u w:val="single"/>
        </w:rPr>
        <w:t>Fictions make no claim to literal truth and so cannot be shown to be false. The</w:t>
      </w:r>
      <w:r w:rsidRPr="00336858">
        <w:rPr>
          <w:u w:val="single"/>
        </w:rPr>
        <w:t xml:space="preserve"> very </w:t>
      </w:r>
      <w:r w:rsidRPr="007B6A4B">
        <w:rPr>
          <w:highlight w:val="cyan"/>
          <w:u w:val="single"/>
        </w:rPr>
        <w:t>fact that</w:t>
      </w:r>
      <w:r w:rsidRPr="00336858">
        <w:rPr>
          <w:u w:val="single"/>
        </w:rPr>
        <w:t xml:space="preserve"> the </w:t>
      </w:r>
      <w:r w:rsidRPr="007B6A4B">
        <w:rPr>
          <w:highlight w:val="cyan"/>
          <w:u w:val="single"/>
        </w:rPr>
        <w:t>narratives of</w:t>
      </w:r>
      <w:r w:rsidRPr="00336858">
        <w:rPr>
          <w:u w:val="single"/>
        </w:rPr>
        <w:t xml:space="preserve"> Western and Chinese </w:t>
      </w:r>
      <w:r w:rsidRPr="007B6A4B">
        <w:rPr>
          <w:highlight w:val="cyan"/>
          <w:u w:val="single"/>
        </w:rPr>
        <w:t>eschatology are no longer</w:t>
      </w:r>
      <w:r w:rsidRPr="00336858">
        <w:rPr>
          <w:u w:val="single"/>
        </w:rPr>
        <w:t xml:space="preserve"> generally </w:t>
      </w:r>
      <w:r w:rsidRPr="007B6A4B">
        <w:rPr>
          <w:highlight w:val="cyan"/>
          <w:u w:val="single"/>
        </w:rPr>
        <w:t>believed</w:t>
      </w:r>
      <w:r w:rsidRPr="00336858">
        <w:rPr>
          <w:u w:val="single"/>
        </w:rPr>
        <w:t xml:space="preserve"> to be true </w:t>
      </w:r>
      <w:r w:rsidRPr="007B6A4B">
        <w:rPr>
          <w:highlight w:val="cyan"/>
          <w:u w:val="single"/>
        </w:rPr>
        <w:t>shows</w:t>
      </w:r>
      <w:r w:rsidRPr="00336858">
        <w:rPr>
          <w:u w:val="single"/>
        </w:rPr>
        <w:t xml:space="preserve"> that </w:t>
      </w:r>
      <w:r w:rsidRPr="007B6A4B">
        <w:rPr>
          <w:highlight w:val="cyan"/>
          <w:u w:val="single"/>
        </w:rPr>
        <w:t>they are not fictions</w:t>
      </w:r>
      <w:r w:rsidRPr="00336858">
        <w:t xml:space="preserve">; their deterministic schema have been judged false, whereas the question of the literal truth or falsity of a work of fiction simply does not arise. Similarly, Kermode refutes himself when he uses the millenarian ability to deny the discrediting of eschatological predictions as a way of arguing that no narrative makes claims on reality. In referring to eschatological disconfirmations and to millenarian denials of them he assumes the existence of these disconfirmations and denials as events, and so assumes the existence of truthful narratives of them. </w:t>
      </w:r>
      <w:r w:rsidRPr="00336858">
        <w:rPr>
          <w:u w:val="single"/>
        </w:rPr>
        <w:t>The argument that "all is fiction" confuses a general position of anti-realism with fiction's lack of any claim to literal truth</w:t>
      </w:r>
      <w:r w:rsidRPr="00336858">
        <w:t>. Anti-realism sees reality as being in some sense constructed, rather than just "out there." Those who believe that "all is fiction" think of themselves as anti-realists and think, mistakenly, that anti-realism involves a belief in the fictionality of everything. However</w:t>
      </w:r>
      <w:r w:rsidRPr="00336858">
        <w:rPr>
          <w:u w:val="single"/>
        </w:rPr>
        <w:t xml:space="preserve">, </w:t>
      </w:r>
      <w:r w:rsidRPr="007B6A4B">
        <w:rPr>
          <w:highlight w:val="cyan"/>
          <w:u w:val="single"/>
        </w:rPr>
        <w:t>even if reality is</w:t>
      </w:r>
      <w:r w:rsidRPr="00336858">
        <w:rPr>
          <w:u w:val="single"/>
        </w:rPr>
        <w:t xml:space="preserve"> in some sense </w:t>
      </w:r>
      <w:r w:rsidRPr="007B6A4B">
        <w:rPr>
          <w:highlight w:val="cyan"/>
          <w:u w:val="single"/>
        </w:rPr>
        <w:t>constructed</w:t>
      </w:r>
      <w:r w:rsidRPr="00336858">
        <w:rPr>
          <w:u w:val="single"/>
        </w:rPr>
        <w:t xml:space="preserve">, rather than discovered, </w:t>
      </w:r>
      <w:r w:rsidRPr="007B6A4B">
        <w:rPr>
          <w:highlight w:val="cyan"/>
          <w:u w:val="single"/>
        </w:rPr>
        <w:t>the distinction between fiction and non-fiction</w:t>
      </w:r>
      <w:r w:rsidRPr="00336858">
        <w:rPr>
          <w:u w:val="single"/>
        </w:rPr>
        <w:t xml:space="preserve">, and reality and fantasy, </w:t>
      </w:r>
      <w:r w:rsidRPr="007B6A4B">
        <w:rPr>
          <w:highlight w:val="cyan"/>
          <w:u w:val="single"/>
        </w:rPr>
        <w:t>remains</w:t>
      </w:r>
      <w:r w:rsidRPr="00336858">
        <w:rPr>
          <w:u w:val="single"/>
        </w:rPr>
        <w:t xml:space="preserve">; for since </w:t>
      </w:r>
      <w:r w:rsidRPr="007B6A4B">
        <w:rPr>
          <w:highlight w:val="cyan"/>
          <w:u w:val="single"/>
        </w:rPr>
        <w:t>these distinctions are essential</w:t>
      </w:r>
      <w:r w:rsidRPr="00336858">
        <w:rPr>
          <w:u w:val="single"/>
        </w:rPr>
        <w:t xml:space="preserve"> to defining what is real and what is not, they are necessary </w:t>
      </w:r>
      <w:r w:rsidRPr="007B6A4B">
        <w:rPr>
          <w:highlight w:val="cyan"/>
          <w:u w:val="single"/>
        </w:rPr>
        <w:t>for any construction of reality</w:t>
      </w:r>
      <w:r w:rsidRPr="00336858">
        <w:rPr>
          <w:u w:val="single"/>
        </w:rPr>
        <w:t xml:space="preserve">. </w:t>
      </w:r>
      <w:r w:rsidRPr="00336858">
        <w:t xml:space="preserve"> The existence of narrative presupposes that of language, and the belief that all narratives are "fictions" which make no claims to truth presupposes a distinctive, and well known, philosophy of language. According to this view, reality possesses no inherent structure and language projects onto it whatever structures it pleases. This concept, a linguistic version of Kant which owes much to Saussure, is basic to both structuralism and poststructuralism. Language is regarded as a distorting medium which interposes itself between its users and an inherently uncharacterizable reality. Thus, in The Genesis of Secrecy, Kermode talks of structures of explanation coming between us and the facts "like some wall of wavy glass" (126) and Cupitt, obsessed by the image of reality as a formless flux or flow, says that "language stands between us and the Void" and that "the thing-in-itself is the Void, the Nihil, the absolutely Other, the ineffable" (4-5, 21). Davidson's arguments, however, show that reality cannot be totally lacking in inherent structure. It has to have some significant degree of structure, for this is what is defined by the unavoidable common core of belief. If reality is constructed, then it is constructed relative to certain inherent constraints. Ironically, Kermode and Cupitt are really realists; it is because they think that reality is inaccessibly "out there," that they think that all statements about it fall short and are thereby "fictional." For a true anti-realist this problem cannot even arise. </w:t>
      </w:r>
      <w:r w:rsidRPr="00336858">
        <w:rPr>
          <w:u w:val="single"/>
        </w:rPr>
        <w:t xml:space="preserve">Whether it is realism or anti-realism that is ultimately true, Davidson shows that </w:t>
      </w:r>
      <w:r w:rsidRPr="007B6A4B">
        <w:rPr>
          <w:highlight w:val="cyan"/>
          <w:u w:val="single"/>
        </w:rPr>
        <w:t>language is not a distorting medium which cuts us off from reality</w:t>
      </w:r>
      <w:r w:rsidRPr="00336858">
        <w:t xml:space="preserve">. </w:t>
      </w:r>
      <w:r w:rsidRPr="00336858">
        <w:rPr>
          <w:u w:val="single"/>
        </w:rPr>
        <w:t>It makes perfect sense to ask if a non-fictional narrative accurately represents a sequence of events, and, likewise, to say that it is a distinctive mark of fiction that it makes no claim to such accurate narration.</w:t>
      </w:r>
    </w:p>
    <w:p w14:paraId="1815F848" w14:textId="77777777" w:rsidR="009406EA" w:rsidRPr="00C54615" w:rsidRDefault="009406EA" w:rsidP="009406EA"/>
    <w:p w14:paraId="1DE2A73E" w14:textId="77777777" w:rsidR="009406EA" w:rsidRDefault="009406EA" w:rsidP="009406EA">
      <w:pPr>
        <w:pStyle w:val="Heading4"/>
      </w:pPr>
      <w:r>
        <w:t>Exclusive method focus causes paradigm wars</w:t>
      </w:r>
    </w:p>
    <w:p w14:paraId="1B36BB22" w14:textId="77777777" w:rsidR="009406EA" w:rsidRPr="00336858" w:rsidRDefault="009406EA" w:rsidP="009406EA">
      <w:r w:rsidRPr="00336858">
        <w:rPr>
          <w:b/>
          <w:sz w:val="24"/>
          <w:u w:val="single"/>
        </w:rPr>
        <w:t>Jackson</w:t>
      </w:r>
      <w:r w:rsidRPr="00336858">
        <w:t xml:space="preserve">, associate professor of IR – School of International Service @ American University, </w:t>
      </w:r>
      <w:r w:rsidRPr="00336858">
        <w:rPr>
          <w:b/>
          <w:sz w:val="24"/>
          <w:u w:val="single"/>
        </w:rPr>
        <w:t>‘11</w:t>
      </w:r>
    </w:p>
    <w:p w14:paraId="1DB5D761" w14:textId="77777777" w:rsidR="009406EA" w:rsidRPr="00336858" w:rsidRDefault="009406EA" w:rsidP="009406EA">
      <w:r w:rsidRPr="00336858">
        <w:t xml:space="preserve">(Patrick Thadeus, </w:t>
      </w:r>
      <w:r w:rsidRPr="00336858">
        <w:rPr>
          <w:u w:val="single"/>
        </w:rPr>
        <w:t>The Conduct of Inquiry in International Relations</w:t>
      </w:r>
      <w:r w:rsidRPr="00336858">
        <w:t>, p. 57-59)</w:t>
      </w:r>
    </w:p>
    <w:p w14:paraId="6414576A" w14:textId="77777777" w:rsidR="009406EA" w:rsidRPr="00336858" w:rsidRDefault="009406EA" w:rsidP="009406EA">
      <w:pPr>
        <w:widowControl w:val="0"/>
        <w:autoSpaceDE w:val="0"/>
        <w:autoSpaceDN w:val="0"/>
        <w:adjustRightInd w:val="0"/>
        <w:rPr>
          <w:szCs w:val="20"/>
        </w:rPr>
      </w:pPr>
    </w:p>
    <w:p w14:paraId="7B6A59AB" w14:textId="77777777" w:rsidR="009406EA" w:rsidRPr="00336858" w:rsidRDefault="009406EA" w:rsidP="009406EA">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336858">
        <w:rPr>
          <w:highlight w:val="yellow"/>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336858">
        <w:rPr>
          <w:highlight w:val="yellow"/>
          <w:u w:val="single"/>
        </w:rPr>
        <w:t xml:space="preserve">has been transformed into a license to </w:t>
      </w:r>
      <w:r w:rsidRPr="00336858">
        <w:rPr>
          <w:b/>
          <w:highlight w:val="yellow"/>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ED7294">
        <w:rPr>
          <w:rStyle w:val="Emphasis"/>
        </w:rPr>
        <w:t>the focus on producing internally consistent packages of assumptions instead of actually examining complex empirical situations would result in scholarly paralysis. Here as elsewhere, Hirschman appears</w:t>
      </w:r>
      <w:r w:rsidRPr="00336858">
        <w:rPr>
          <w:u w:val="single"/>
        </w:rPr>
        <w:t xml:space="preserve"> to have been</w:t>
      </w:r>
      <w:r w:rsidRPr="00336858">
        <w:t xml:space="preserve"> quite </w:t>
      </w:r>
      <w:r w:rsidRPr="00336858">
        <w:rPr>
          <w:u w:val="single"/>
        </w:rPr>
        <w:t>prescient</w:t>
      </w:r>
      <w:r w:rsidRPr="00336858">
        <w:t xml:space="preserve">, inasmuch as </w:t>
      </w:r>
      <w:r w:rsidRPr="00336858">
        <w:rPr>
          <w:u w:val="single"/>
        </w:rPr>
        <w:t>the major effect of paradigm and research programme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336858">
        <w:rPr>
          <w:b/>
          <w:highlight w:val="yellow"/>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336858">
        <w:rPr>
          <w:highlight w:val="yellow"/>
          <w:u w:val="single"/>
        </w:rPr>
        <w:t>research</w:t>
      </w:r>
      <w:r w:rsidRPr="00336858">
        <w:rPr>
          <w:u w:val="single"/>
        </w:rPr>
        <w:t xml:space="preserve"> design </w:t>
      </w:r>
      <w:r w:rsidRPr="00336858">
        <w:rPr>
          <w:highlight w:val="yellow"/>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336858">
        <w:rPr>
          <w:highlight w:val="yellow"/>
          <w:u w:val="single"/>
        </w:rPr>
        <w:t>for the purpose of</w:t>
      </w:r>
      <w:r w:rsidRPr="00336858">
        <w:rPr>
          <w:u w:val="single"/>
        </w:rPr>
        <w:t xml:space="preserve"> placing them on a </w:t>
      </w:r>
      <w:r w:rsidRPr="00336858">
        <w:rPr>
          <w:b/>
          <w:u w:val="single"/>
        </w:rPr>
        <w:t>firmer scientific footing</w:t>
      </w:r>
      <w:r w:rsidRPr="00336858">
        <w:t xml:space="preserve"> by </w:t>
      </w:r>
      <w:r w:rsidRPr="00336858">
        <w:rPr>
          <w:highlight w:val="yellow"/>
        </w:rPr>
        <w:t>making sure</w:t>
      </w:r>
      <w:r w:rsidRPr="00336858">
        <w:t xml:space="preserve"> that </w:t>
      </w:r>
      <w:r w:rsidRPr="00336858">
        <w:rPr>
          <w:highlight w:val="yellow"/>
        </w:rPr>
        <w:t>they have all</w:t>
      </w:r>
      <w:r w:rsidRPr="00336858">
        <w:t xml:space="preserve"> of </w:t>
      </w:r>
      <w:r w:rsidRPr="00336858">
        <w:rPr>
          <w:highlight w:val="yellow"/>
        </w:rPr>
        <w:t>the required elements</w:t>
      </w:r>
      <w:r w:rsidRPr="00336858">
        <w:t xml:space="preserve"> of a basically Lakatosian19 model of science (James 2002, 67, 98–103).</w:t>
      </w:r>
    </w:p>
    <w:p w14:paraId="39FEDEFF" w14:textId="77777777" w:rsidR="009406EA" w:rsidRDefault="009406EA" w:rsidP="009406EA">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Lakatos argued! In fact, </w:t>
      </w:r>
      <w:r w:rsidRPr="00336858">
        <w:rPr>
          <w:highlight w:val="yellow"/>
        </w:rPr>
        <w:t>all of this obsessive interest in</w:t>
      </w:r>
      <w:r w:rsidRPr="00336858">
        <w:t xml:space="preserve"> foundations and </w:t>
      </w:r>
      <w:r w:rsidRPr="00336858">
        <w:rPr>
          <w:highlight w:val="yellow"/>
        </w:rPr>
        <w:t>starting-points is</w:t>
      </w:r>
      <w:r w:rsidRPr="00336858">
        <w:t xml:space="preserve">, in form if not in content, a lot </w:t>
      </w:r>
      <w:r w:rsidRPr="00336858">
        <w:rPr>
          <w:highlight w:val="yellow"/>
        </w:rPr>
        <w:t>closer to</w:t>
      </w:r>
      <w:r w:rsidRPr="00336858">
        <w:t xml:space="preserve"> logical </w:t>
      </w:r>
      <w:r w:rsidRPr="00336858">
        <w:rPr>
          <w:highlight w:val="yellow"/>
        </w:rPr>
        <w:t>positivism</w:t>
      </w:r>
      <w:r w:rsidRPr="00336858">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u w:val="single"/>
        </w:rPr>
        <w:t>I have labeled this methodology of scholarship neopositivist. While it takes</w:t>
      </w:r>
      <w:r w:rsidRPr="00336858">
        <w:t xml:space="preserve"> much of its </w:t>
      </w:r>
      <w:r w:rsidRPr="00336858">
        <w:rPr>
          <w:u w:val="single"/>
        </w:rPr>
        <w:t>self justification as a science</w:t>
      </w:r>
      <w:r w:rsidRPr="00336858">
        <w:t xml:space="preserve"> from criticisms of logical positivism, in overall sensibility </w:t>
      </w:r>
      <w:r w:rsidRPr="00336858">
        <w:rPr>
          <w:u w:val="single"/>
        </w:rPr>
        <w:t xml:space="preserve">it still operates in a visibly positivist way, </w:t>
      </w:r>
      <w:r w:rsidRPr="00336858">
        <w:rPr>
          <w:highlight w:val="yellow"/>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336858">
        <w:rPr>
          <w:highlight w:val="yellow"/>
          <w:u w:val="single"/>
        </w:rPr>
        <w:t>the world</w:t>
      </w:r>
      <w:r w:rsidRPr="00336858">
        <w:t xml:space="preserve"> in terms of their theoretical implications. This is by no means to say that neopositivism is not interested in hypothesis testing; on the contrary, </w:t>
      </w:r>
      <w:r w:rsidRPr="00336858">
        <w:rPr>
          <w:u w:val="single"/>
        </w:rPr>
        <w:t>neopositivists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provisionality, seems to be the goal—</w:t>
      </w:r>
      <w:r w:rsidRPr="00336858">
        <w:rPr>
          <w:u w:val="single"/>
        </w:rPr>
        <w:t>a goal that</w:t>
      </w:r>
      <w:r w:rsidRPr="00336858">
        <w:t xml:space="preserve">, ironically, </w:t>
      </w:r>
      <w:r w:rsidRPr="00336858">
        <w:rPr>
          <w:u w:val="single"/>
        </w:rPr>
        <w:t>Popper and Kuhn and Lakatos would all reject.</w:t>
      </w:r>
    </w:p>
    <w:p w14:paraId="01BDA971" w14:textId="77777777" w:rsidR="009406EA" w:rsidRDefault="009406EA" w:rsidP="009406EA"/>
    <w:p w14:paraId="641A0E7E" w14:textId="77777777" w:rsidR="009406EA" w:rsidRPr="005D0A5B" w:rsidRDefault="009406EA" w:rsidP="009406EA">
      <w:pPr>
        <w:pStyle w:val="Heading2"/>
      </w:pPr>
    </w:p>
    <w:p w14:paraId="56AAEBB0" w14:textId="77777777" w:rsidR="009406EA" w:rsidRDefault="009406EA" w:rsidP="009406EA">
      <w:pPr>
        <w:pStyle w:val="Heading2"/>
      </w:pPr>
      <w:r>
        <w:t>**1AR</w:t>
      </w:r>
    </w:p>
    <w:p w14:paraId="7620AFB4" w14:textId="77777777" w:rsidR="009406EA" w:rsidRDefault="009406EA" w:rsidP="009406EA">
      <w:pPr>
        <w:pStyle w:val="Heading2"/>
      </w:pPr>
      <w:r>
        <w:t>Impact</w:t>
      </w:r>
    </w:p>
    <w:p w14:paraId="5F017464" w14:textId="77777777" w:rsidR="009406EA" w:rsidRPr="00336858" w:rsidRDefault="009406EA" w:rsidP="009406EA">
      <w:pPr>
        <w:pStyle w:val="TagText"/>
      </w:pPr>
      <w:r w:rsidRPr="00336858">
        <w:t xml:space="preserve">Violence is </w:t>
      </w:r>
      <w:r w:rsidRPr="00336858">
        <w:rPr>
          <w:u w:val="single"/>
        </w:rPr>
        <w:t>proximately caused</w:t>
      </w:r>
      <w:r w:rsidRPr="00336858">
        <w:t xml:space="preserve"> – root cause logic is poor scholarship </w:t>
      </w:r>
    </w:p>
    <w:p w14:paraId="55DAFEA9" w14:textId="77777777" w:rsidR="009406EA" w:rsidRPr="00336858" w:rsidRDefault="009406EA" w:rsidP="009406EA">
      <w:r w:rsidRPr="00336858">
        <w:rPr>
          <w:b/>
          <w:sz w:val="24"/>
          <w:u w:val="single"/>
        </w:rPr>
        <w:t>Sharpe</w:t>
      </w:r>
      <w:r w:rsidRPr="00336858">
        <w:t xml:space="preserve">, lecturer, philosophy and psychoanalytic studies, and Goucher, senior lecturer, literary and psychoanalytic studies – Deakin University, </w:t>
      </w:r>
      <w:r w:rsidRPr="00336858">
        <w:rPr>
          <w:b/>
          <w:sz w:val="24"/>
          <w:u w:val="single"/>
        </w:rPr>
        <w:t>‘10</w:t>
      </w:r>
    </w:p>
    <w:p w14:paraId="4D688D88" w14:textId="77777777" w:rsidR="009406EA" w:rsidRPr="00336858" w:rsidRDefault="009406EA" w:rsidP="009406EA">
      <w:r w:rsidRPr="00336858">
        <w:t xml:space="preserve">(Matthew and Geoff, </w:t>
      </w:r>
      <w:r w:rsidRPr="00336858">
        <w:rPr>
          <w:u w:val="single"/>
        </w:rPr>
        <w:t>Žižek and Politics: An Introduction</w:t>
      </w:r>
      <w:r w:rsidRPr="00336858">
        <w:t xml:space="preserve">, p. 231 – 233) </w:t>
      </w:r>
    </w:p>
    <w:p w14:paraId="3F0A8913" w14:textId="77777777" w:rsidR="009406EA" w:rsidRPr="00336858" w:rsidRDefault="009406EA" w:rsidP="009406EA"/>
    <w:p w14:paraId="1239829C" w14:textId="77777777" w:rsidR="009406EA" w:rsidRPr="00336858" w:rsidRDefault="009406EA" w:rsidP="009406EA">
      <w:pPr>
        <w:rPr>
          <w:b/>
          <w:u w:val="single"/>
        </w:rPr>
      </w:pPr>
      <w:r w:rsidRPr="00336858">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u w:val="single"/>
        </w:rPr>
        <w:t>Žižek’s paradigm to try to generate all his theory of culture</w:t>
      </w:r>
      <w:r w:rsidRPr="00336858">
        <w:t xml:space="preserve">, subjectivity, ideology, </w:t>
      </w:r>
      <w:r w:rsidRPr="00336858">
        <w:rPr>
          <w:u w:val="single"/>
        </w:rPr>
        <w:t>politics and religion is psychoanalysis.</w:t>
      </w:r>
      <w:r w:rsidRPr="00336858">
        <w:t xml:space="preserve"> But </w:t>
      </w:r>
      <w:r w:rsidRPr="00336858">
        <w:rPr>
          <w:u w:val="single"/>
        </w:rPr>
        <w:t>a similar criticism would apply</w:t>
      </w:r>
      <w:r w:rsidRPr="00336858">
        <w:t xml:space="preserve">, for instance, </w:t>
      </w:r>
      <w:r w:rsidRPr="00336858">
        <w:rPr>
          <w:u w:val="single"/>
        </w:rPr>
        <w:t>to theorists who feel</w:t>
      </w:r>
      <w:r w:rsidRPr="00336858">
        <w:t xml:space="preserve"> that the method Jacques </w:t>
      </w:r>
      <w:r w:rsidRPr="00336858">
        <w:rPr>
          <w:u w:val="single"/>
        </w:rPr>
        <w:t>Derrida</w:t>
      </w:r>
      <w:r w:rsidRPr="00336858">
        <w:t xml:space="preserve"> developed for criticising philosophical texts </w:t>
      </w:r>
      <w:r w:rsidRPr="00336858">
        <w:rPr>
          <w:u w:val="single"/>
        </w:rPr>
        <w:t>can</w:t>
      </w:r>
      <w:r w:rsidRPr="00336858">
        <w:t xml:space="preserve"> meaningfully </w:t>
      </w:r>
      <w:r w:rsidRPr="00336858">
        <w:rPr>
          <w:u w:val="single"/>
        </w:rPr>
        <w:t>supplant</w:t>
      </w:r>
      <w:r w:rsidRPr="00336858">
        <w:t xml:space="preserve"> the </w:t>
      </w:r>
      <w:r w:rsidRPr="00336858">
        <w:rPr>
          <w:u w:val="single"/>
        </w:rPr>
        <w:t>methodologies of political science, philosophy, economics, sociology</w:t>
      </w:r>
      <w:r w:rsidRPr="00336858">
        <w:t xml:space="preserve"> and so forth, </w:t>
      </w:r>
      <w:r w:rsidRPr="00336858">
        <w:rPr>
          <w:u w:val="single"/>
        </w:rPr>
        <w:t>when it comes to thinking about ‘the political’. Or</w:t>
      </w:r>
      <w:r w:rsidRPr="00336858">
        <w:t xml:space="preserve">, differently, </w:t>
      </w:r>
      <w:r w:rsidRPr="00336858">
        <w:rPr>
          <w:u w:val="single"/>
        </w:rPr>
        <w:t>thinkers who opt for Deleuze</w:t>
      </w:r>
      <w:r w:rsidRPr="00336858">
        <w:t xml:space="preserve"> (or Deleuze’s and Guattari’s) </w:t>
      </w:r>
      <w:r w:rsidRPr="00336858">
        <w:rPr>
          <w:u w:val="single"/>
        </w:rPr>
        <w:t xml:space="preserve">Nietzschean Spinozism as </w:t>
      </w:r>
      <w:r w:rsidRPr="007B6A4B">
        <w:rPr>
          <w:highlight w:val="cyan"/>
          <w:u w:val="single"/>
        </w:rPr>
        <w:t>a new metaphysics</w:t>
      </w:r>
      <w:r w:rsidRPr="00336858">
        <w:rPr>
          <w:u w:val="single"/>
        </w:rPr>
        <w:t xml:space="preserve"> to explain</w:t>
      </w:r>
      <w:r w:rsidRPr="00336858">
        <w:t xml:space="preserve"> ethics, </w:t>
      </w:r>
      <w:r w:rsidRPr="00336858">
        <w:rPr>
          <w:u w:val="single"/>
        </w:rPr>
        <w:t>politics</w:t>
      </w:r>
      <w:r w:rsidRPr="00336858">
        <w:t xml:space="preserve">, aesthetics, ontology and so forth, </w:t>
      </w:r>
      <w:r w:rsidRPr="007B6A4B">
        <w:rPr>
          <w:highlight w:val="cyan"/>
          <w:u w:val="single"/>
        </w:rPr>
        <w:t>seem</w:t>
      </w:r>
      <w:r w:rsidRPr="00336858">
        <w:rPr>
          <w:u w:val="single"/>
        </w:rPr>
        <w:t xml:space="preserve"> to us candidates for</w:t>
      </w:r>
      <w:r w:rsidRPr="00336858">
        <w:t xml:space="preserve"> the same type of </w:t>
      </w:r>
      <w:r w:rsidRPr="00336858">
        <w:rPr>
          <w:b/>
          <w:u w:val="single"/>
        </w:rPr>
        <w:t xml:space="preserve">criticism, as a </w:t>
      </w:r>
      <w:r w:rsidRPr="007B6A4B">
        <w:rPr>
          <w:b/>
          <w:highlight w:val="cyan"/>
          <w:u w:val="single"/>
        </w:rPr>
        <w:t>reductive passing over</w:t>
      </w:r>
      <w:r w:rsidRPr="00336858">
        <w:t xml:space="preserve"> the </w:t>
      </w:r>
      <w:r w:rsidRPr="007B6A4B">
        <w:rPr>
          <w:b/>
          <w:highlight w:val="cyan"/>
          <w:u w:val="single"/>
        </w:rPr>
        <w:t>empirical and analytic distinctness of</w:t>
      </w:r>
      <w:r w:rsidRPr="00336858">
        <w:t xml:space="preserve"> the </w:t>
      </w:r>
      <w:r w:rsidRPr="007B6A4B">
        <w:rPr>
          <w:b/>
          <w:highlight w:val="cyan"/>
          <w:u w:val="single"/>
        </w:rPr>
        <w:t>different</w:t>
      </w:r>
      <w:r w:rsidRPr="00336858">
        <w:t xml:space="preserve"> object </w:t>
      </w:r>
      <w:r w:rsidRPr="007B6A4B">
        <w:rPr>
          <w:b/>
          <w:highlight w:val="cyan"/>
          <w:u w:val="single"/>
        </w:rPr>
        <w:t>fields in complex societies</w:t>
      </w:r>
      <w:r w:rsidRPr="00336858">
        <w:rPr>
          <w:b/>
          <w:u w:val="single"/>
        </w:rPr>
        <w:t>.</w:t>
      </w:r>
    </w:p>
    <w:p w14:paraId="435452F1" w14:textId="77777777" w:rsidR="009406EA" w:rsidRPr="00336858" w:rsidRDefault="009406EA" w:rsidP="009406EA">
      <w:r w:rsidRPr="00336858">
        <w:t xml:space="preserve">In truth, we feel that </w:t>
      </w:r>
      <w:r w:rsidRPr="00336858">
        <w:rPr>
          <w:u w:val="single"/>
        </w:rPr>
        <w:t>Theory</w:t>
      </w:r>
      <w:r w:rsidRPr="00336858">
        <w:t xml:space="preserve">, and the continuing line of ‘master thinkers’ who regularly appear particularly in the English- speaking world, </w:t>
      </w:r>
      <w:r w:rsidRPr="00336858">
        <w:rPr>
          <w:u w:val="single"/>
        </w:rPr>
        <w:t>is the last gasp of</w:t>
      </w:r>
      <w:r w:rsidRPr="00336858">
        <w:t xml:space="preserve"> what used to be called </w:t>
      </w:r>
      <w:r w:rsidRPr="00336858">
        <w:rPr>
          <w:u w:val="single"/>
        </w:rPr>
        <w:t xml:space="preserve">First Philosophy. </w:t>
      </w:r>
      <w:r w:rsidRPr="007B6A4B">
        <w:rPr>
          <w:highlight w:val="cyan"/>
          <w:u w:val="single"/>
        </w:rPr>
        <w:t>The</w:t>
      </w:r>
      <w:r w:rsidRPr="00336858">
        <w:rPr>
          <w:u w:val="single"/>
        </w:rPr>
        <w:t xml:space="preserve"> </w:t>
      </w:r>
      <w:r w:rsidRPr="007B6A4B">
        <w:rPr>
          <w:highlight w:val="cyan"/>
          <w:u w:val="single"/>
        </w:rPr>
        <w:t>philosopher ascends out of the city</w:t>
      </w:r>
      <w:r w:rsidRPr="00336858">
        <w:t xml:space="preserve">, Plato tells us, from whence she can espie the Higher Truth, which she must then bring back down to political earth. From outside the city, we can well imagine that </w:t>
      </w:r>
      <w:r w:rsidRPr="007B6A4B">
        <w:rPr>
          <w:highlight w:val="cyan"/>
          <w:u w:val="single"/>
        </w:rPr>
        <w:t>she can see</w:t>
      </w:r>
      <w:r w:rsidRPr="00336858">
        <w:t xml:space="preserve"> much </w:t>
      </w:r>
      <w:r w:rsidRPr="007B6A4B">
        <w:rPr>
          <w:highlight w:val="cyan"/>
          <w:u w:val="single"/>
        </w:rPr>
        <w:t>more widely than her</w:t>
      </w:r>
      <w:r w:rsidRPr="00336858">
        <w:t xml:space="preserve"> benighted political </w:t>
      </w:r>
      <w:r w:rsidRPr="007B6A4B">
        <w:rPr>
          <w:highlight w:val="cyan"/>
          <w:u w:val="single"/>
        </w:rPr>
        <w:t>contemporaries. But</w:t>
      </w:r>
      <w:r w:rsidRPr="00336858">
        <w:t xml:space="preserve"> from these philosophical heights, we can equally suspect that </w:t>
      </w:r>
      <w:r w:rsidRPr="007B6A4B">
        <w:rPr>
          <w:highlight w:val="cyan"/>
          <w:u w:val="single"/>
        </w:rPr>
        <w:t>the ‘master thinker’ is</w:t>
      </w:r>
      <w:r w:rsidRPr="00336858">
        <w:t xml:space="preserve"> also </w:t>
      </w:r>
      <w:r w:rsidRPr="007B6A4B">
        <w:rPr>
          <w:b/>
          <w:highlight w:val="cyan"/>
          <w:u w:val="single"/>
        </w:rPr>
        <w:t>always in danger of passing over</w:t>
      </w:r>
      <w:r w:rsidRPr="00336858">
        <w:t xml:space="preserve"> the </w:t>
      </w:r>
      <w:r w:rsidRPr="007B6A4B">
        <w:rPr>
          <w:b/>
          <w:highlight w:val="cyan"/>
          <w:u w:val="single"/>
        </w:rPr>
        <w:t>salient differences</w:t>
      </w:r>
      <w:r w:rsidRPr="00336858">
        <w:t xml:space="preserve"> and features of political life – </w:t>
      </w:r>
      <w:r w:rsidRPr="00336858">
        <w:rPr>
          <w:u w:val="single"/>
        </w:rPr>
        <w:t>differences</w:t>
      </w:r>
      <w:r w:rsidRPr="00336858">
        <w:t xml:space="preserve"> only </w:t>
      </w:r>
      <w:r w:rsidRPr="007B6A4B">
        <w:rPr>
          <w:highlight w:val="cyan"/>
          <w:u w:val="single"/>
        </w:rPr>
        <w:t>too evident to people ‘on the ground’</w:t>
      </w:r>
      <w:r w:rsidRPr="00336858">
        <w:rPr>
          <w:u w:val="single"/>
        </w:rPr>
        <w:t xml:space="preserve">. </w:t>
      </w:r>
      <w:r w:rsidRPr="007B6A4B">
        <w:rPr>
          <w:highlight w:val="cyan"/>
          <w:u w:val="single"/>
        </w:rPr>
        <w:t>Political life</w:t>
      </w:r>
      <w:r w:rsidRPr="00336858">
        <w:rPr>
          <w:u w:val="single"/>
        </w:rPr>
        <w:t>,</w:t>
      </w:r>
      <w:r w:rsidRPr="00336858">
        <w:t xml:space="preserve"> after all, </w:t>
      </w:r>
      <w:r w:rsidRPr="007B6A4B">
        <w:rPr>
          <w:highlight w:val="cyan"/>
          <w:u w:val="single"/>
        </w:rPr>
        <w:t>is</w:t>
      </w:r>
      <w:r w:rsidRPr="007B6A4B">
        <w:rPr>
          <w:highlight w:val="cyan"/>
        </w:rPr>
        <w:t xml:space="preserve"> </w:t>
      </w:r>
      <w:r w:rsidRPr="007B6A4B">
        <w:rPr>
          <w:highlight w:val="cyan"/>
          <w:u w:val="single"/>
        </w:rPr>
        <w:t>always</w:t>
      </w:r>
      <w:r w:rsidRPr="00336858">
        <w:rPr>
          <w:u w:val="single"/>
        </w:rPr>
        <w:t xml:space="preserve"> a </w:t>
      </w:r>
      <w:r w:rsidRPr="007B6A4B">
        <w:rPr>
          <w:highlight w:val="cyan"/>
          <w:u w:val="single"/>
        </w:rPr>
        <w:t>more complex</w:t>
      </w:r>
      <w:r w:rsidRPr="00336858">
        <w:rPr>
          <w:u w:val="single"/>
        </w:rPr>
        <w:t xml:space="preserve"> affair </w:t>
      </w:r>
      <w:r w:rsidRPr="007B6A4B">
        <w:rPr>
          <w:highlight w:val="cyan"/>
          <w:u w:val="single"/>
        </w:rPr>
        <w:t>than</w:t>
      </w:r>
      <w:r w:rsidRPr="00336858">
        <w:t xml:space="preserve"> a bunch of </w:t>
      </w:r>
      <w:r w:rsidRPr="00336858">
        <w:rPr>
          <w:u w:val="single"/>
        </w:rPr>
        <w:t xml:space="preserve">ideologically duped </w:t>
      </w:r>
      <w:r w:rsidRPr="007B6A4B">
        <w:rPr>
          <w:highlight w:val="cyan"/>
          <w:u w:val="single"/>
        </w:rPr>
        <w:t>fools staring at</w:t>
      </w:r>
      <w:r w:rsidRPr="00336858">
        <w:t xml:space="preserve"> and enacting </w:t>
      </w:r>
      <w:r w:rsidRPr="007B6A4B">
        <w:rPr>
          <w:highlight w:val="cyan"/>
          <w:u w:val="single"/>
        </w:rPr>
        <w:t>a wall</w:t>
      </w:r>
      <w:r w:rsidRPr="00336858">
        <w:t xml:space="preserve"> (or ‘politically correct screen’) </w:t>
      </w:r>
      <w:r w:rsidRPr="00336858">
        <w:rPr>
          <w:u w:val="single"/>
        </w:rPr>
        <w:t>of</w:t>
      </w:r>
      <w:r w:rsidRPr="00336858">
        <w:t xml:space="preserve"> ideologically produced </w:t>
      </w:r>
      <w:r w:rsidRPr="00336858">
        <w:rPr>
          <w:u w:val="single"/>
        </w:rPr>
        <w:t>illusions</w:t>
      </w:r>
      <w:r w:rsidRPr="00336858">
        <w:t>, from Plato’s timeless cave allegory to Žižek’s theory of ideology.</w:t>
      </w:r>
    </w:p>
    <w:p w14:paraId="14FED134" w14:textId="77777777" w:rsidR="009406EA" w:rsidRPr="00336858" w:rsidRDefault="009406EA" w:rsidP="009406EA">
      <w:r w:rsidRPr="00336858">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7B6A4B">
        <w:rPr>
          <w:highlight w:val="cyan"/>
          <w:u w:val="single"/>
        </w:rPr>
        <w:t>proponents</w:t>
      </w:r>
      <w:r w:rsidRPr="00336858">
        <w:t xml:space="preserve"> and their followers </w:t>
      </w:r>
      <w:r w:rsidRPr="007B6A4B">
        <w:rPr>
          <w:highlight w:val="cyan"/>
          <w:u w:val="single"/>
        </w:rPr>
        <w:t>are</w:t>
      </w:r>
      <w:r w:rsidRPr="00336858">
        <w:t xml:space="preserve"> mourners who remain in the graveyard, </w:t>
      </w:r>
      <w:r w:rsidRPr="007B6A4B">
        <w:rPr>
          <w:highlight w:val="cyan"/>
          <w:u w:val="single"/>
        </w:rPr>
        <w:t>propping up</w:t>
      </w:r>
      <w:r w:rsidRPr="00336858">
        <w:rPr>
          <w:u w:val="single"/>
        </w:rPr>
        <w:t xml:space="preserve"> the gravestone of Western </w:t>
      </w:r>
      <w:r w:rsidRPr="007B6A4B">
        <w:rPr>
          <w:highlight w:val="cyan"/>
          <w:u w:val="single"/>
        </w:rPr>
        <w:t>philosophy under</w:t>
      </w:r>
      <w:r w:rsidRPr="00336858">
        <w:rPr>
          <w:u w:val="single"/>
        </w:rPr>
        <w:t xml:space="preserve"> the sign of </w:t>
      </w:r>
      <w:r w:rsidRPr="007B6A4B">
        <w:rPr>
          <w:highlight w:val="cyan"/>
          <w:u w:val="single"/>
        </w:rPr>
        <w:t>some totalising account of</w:t>
      </w:r>
      <w:r w:rsidRPr="00336858">
        <w:t xml:space="preserve"> absolutely </w:t>
      </w:r>
      <w:r w:rsidRPr="007B6A4B">
        <w:rPr>
          <w:highlight w:val="cyan"/>
          <w:u w:val="single"/>
        </w:rPr>
        <w:t>everything</w:t>
      </w:r>
      <w:r w:rsidRPr="00336858">
        <w:rPr>
          <w:u w:val="single"/>
        </w:rPr>
        <w:t xml:space="preserve"> – enjoyment, différance, biopower</w:t>
      </w:r>
      <w:r w:rsidRPr="00336858">
        <w:t xml:space="preserve"> . . . Perhaps </w:t>
      </w:r>
      <w:r w:rsidRPr="007B6A4B">
        <w:rPr>
          <w:highlight w:val="cyan"/>
          <w:u w:val="single"/>
        </w:rPr>
        <w:t>the time has come</w:t>
      </w:r>
      <w:r w:rsidRPr="00336858">
        <w:rPr>
          <w:u w:val="single"/>
        </w:rPr>
        <w:t>,</w:t>
      </w:r>
      <w:r w:rsidRPr="00336858">
        <w:t xml:space="preserve"> we would argue, </w:t>
      </w:r>
      <w:r w:rsidRPr="00336858">
        <w:rPr>
          <w:u w:val="single"/>
        </w:rPr>
        <w:t>less for one more would- be global</w:t>
      </w:r>
      <w:r w:rsidRPr="00336858">
        <w:t xml:space="preserve">, allpurpose existential and </w:t>
      </w:r>
      <w:r w:rsidRPr="00336858">
        <w:rPr>
          <w:u w:val="single"/>
        </w:rPr>
        <w:t>political Theory</w:t>
      </w:r>
      <w:r w:rsidRPr="00336858">
        <w:t xml:space="preserve"> </w:t>
      </w:r>
      <w:r w:rsidRPr="00336858">
        <w:rPr>
          <w:u w:val="single"/>
        </w:rPr>
        <w:t xml:space="preserve">than </w:t>
      </w:r>
      <w:r w:rsidRPr="007B6A4B">
        <w:rPr>
          <w:highlight w:val="cyan"/>
          <w:u w:val="single"/>
        </w:rPr>
        <w:t>for a</w:t>
      </w:r>
      <w:r w:rsidRPr="007B6A4B">
        <w:rPr>
          <w:highlight w:val="cyan"/>
        </w:rPr>
        <w:t xml:space="preserve"> </w:t>
      </w:r>
      <w:r w:rsidRPr="007B6A4B">
        <w:rPr>
          <w:b/>
          <w:highlight w:val="cyan"/>
          <w:u w:val="single"/>
        </w:rPr>
        <w:t>multi- dimensional and interdisciplinary</w:t>
      </w:r>
      <w:r w:rsidRPr="00336858">
        <w:t xml:space="preserve"> critical </w:t>
      </w:r>
      <w:r w:rsidRPr="007B6A4B">
        <w:rPr>
          <w:b/>
          <w:highlight w:val="cyan"/>
          <w:u w:val="single"/>
        </w:rPr>
        <w:t>theory</w:t>
      </w:r>
      <w:r w:rsidRPr="00336858">
        <w:t xml:space="preserve"> that would challenge the chaotic specialisation neoliberalism speeds up in academe, which mirrors and accelerates the splintering of the Left over the last four decades. This would mean that </w:t>
      </w:r>
      <w:r w:rsidRPr="007B6A4B">
        <w:rPr>
          <w:highlight w:val="cyan"/>
          <w:u w:val="single"/>
        </w:rPr>
        <w:t>we</w:t>
      </w:r>
      <w:r w:rsidRPr="00336858">
        <w:t xml:space="preserve"> would </w:t>
      </w:r>
      <w:r w:rsidRPr="007B6A4B">
        <w:rPr>
          <w:highlight w:val="cyan"/>
          <w:u w:val="single"/>
        </w:rPr>
        <w:t>have to shun the hope that one method</w:t>
      </w:r>
      <w:r w:rsidRPr="00336858">
        <w:t xml:space="preserve">, one perspective, or one master thinker </w:t>
      </w:r>
      <w:r w:rsidRPr="007B6A4B">
        <w:rPr>
          <w:highlight w:val="cyan"/>
          <w:u w:val="single"/>
        </w:rPr>
        <w:t>could single- handedly decipher</w:t>
      </w:r>
      <w:r w:rsidRPr="00336858">
        <w:t xml:space="preserve"> all the </w:t>
      </w:r>
      <w:r w:rsidRPr="007B6A4B">
        <w:rPr>
          <w:highlight w:val="cyan"/>
          <w:u w:val="single"/>
        </w:rPr>
        <w:t>complexity of socio- political life</w:t>
      </w:r>
      <w:r w:rsidRPr="00336858">
        <w:t xml:space="preserve">, the concerns of really existing social movements – </w:t>
      </w:r>
      <w:r w:rsidRPr="00336858">
        <w:rPr>
          <w:u w:val="single"/>
        </w:rPr>
        <w:t>which</w:t>
      </w:r>
      <w:r w:rsidRPr="00336858">
        <w:t xml:space="preserve"> specifi cally </w:t>
      </w:r>
      <w:r w:rsidRPr="00336858">
        <w:rPr>
          <w:u w:val="single"/>
        </w:rPr>
        <w:t>does not mean mindlessly celebrating difference</w:t>
      </w:r>
      <w:r w:rsidRPr="00336858">
        <w:t xml:space="preserve">, marginalisation and multiplicity as if they could be suffi cient ends for a new politics. </w:t>
      </w:r>
      <w:r w:rsidRPr="00336858">
        <w:rPr>
          <w:b/>
          <w:u w:val="single"/>
        </w:rPr>
        <w:t>It would be to reopen critical theory and non- analytic philosophy to the other intellectual disciplines</w:t>
      </w:r>
      <w:r w:rsidRPr="00336858">
        <w:t xml:space="preserve">, most of </w:t>
      </w:r>
      <w:r w:rsidRPr="00336858">
        <w:rPr>
          <w:b/>
          <w:u w:val="single"/>
        </w:rPr>
        <w:t>whom</w:t>
      </w:r>
      <w:r w:rsidRPr="00336858">
        <w:t xml:space="preserve"> today </w:t>
      </w:r>
      <w:r w:rsidRPr="00336858">
        <w:rPr>
          <w:b/>
          <w:u w:val="single"/>
        </w:rPr>
        <w:t xml:space="preserve">pointedly reject Theory’s legitimacy, </w:t>
      </w:r>
      <w:r w:rsidRPr="00336858">
        <w:t>neither reading it nor taking it seriously.</w:t>
      </w:r>
    </w:p>
    <w:p w14:paraId="0EAC6FB7" w14:textId="77777777" w:rsidR="009406EA" w:rsidRDefault="009406EA" w:rsidP="009406EA">
      <w:pPr>
        <w:pStyle w:val="Tag2"/>
      </w:pPr>
    </w:p>
    <w:p w14:paraId="08467F53" w14:textId="77777777" w:rsidR="009406EA" w:rsidRPr="00336858" w:rsidRDefault="009406EA" w:rsidP="009406EA">
      <w:pPr>
        <w:pStyle w:val="TagText"/>
      </w:pPr>
      <w:r>
        <w:t xml:space="preserve">Life </w:t>
      </w:r>
      <w:r w:rsidRPr="00336858">
        <w:t>is always valuable</w:t>
      </w:r>
    </w:p>
    <w:p w14:paraId="138F3D57" w14:textId="77777777" w:rsidR="009406EA" w:rsidRPr="00336858" w:rsidRDefault="009406EA" w:rsidP="009406EA">
      <w:r w:rsidRPr="00336858">
        <w:rPr>
          <w:b/>
          <w:sz w:val="24"/>
          <w:u w:val="single"/>
        </w:rPr>
        <w:t>Torchia 2</w:t>
      </w:r>
      <w:r w:rsidRPr="00336858">
        <w:t xml:space="preserve">, Professor of Philosophy, Providence College, Phd in Philosophy, Fordham College (Joseph, “Postmodernism and the Persistent Vegetative State,” The National Catholic Bioethics Quarterly Summer 2002, Vol. 2, No. 2, </w:t>
      </w:r>
      <w:hyperlink r:id="rId8" w:history="1">
        <w:r w:rsidRPr="00336858">
          <w:t>http://www.lifeissues.net/writers/torc/torc_01postmodernismandpvs1.html</w:t>
        </w:r>
      </w:hyperlink>
      <w:r w:rsidRPr="00336858">
        <w:t xml:space="preserve">) </w:t>
      </w:r>
    </w:p>
    <w:p w14:paraId="7930F032" w14:textId="77777777" w:rsidR="009406EA" w:rsidRPr="00336858" w:rsidRDefault="009406EA" w:rsidP="009406EA">
      <w:pPr>
        <w:widowControl w:val="0"/>
        <w:rPr>
          <w:rFonts w:eastAsia="Times New Roman"/>
        </w:rPr>
      </w:pPr>
    </w:p>
    <w:p w14:paraId="657B93D7" w14:textId="77777777" w:rsidR="009406EA" w:rsidRPr="00336858" w:rsidRDefault="009406EA" w:rsidP="009406EA">
      <w:pPr>
        <w:rPr>
          <w:sz w:val="18"/>
        </w:rPr>
      </w:pPr>
      <w:r w:rsidRPr="00336858">
        <w:t xml:space="preserve">Ultimately, </w:t>
      </w:r>
      <w:r w:rsidRPr="00336858">
        <w:rPr>
          <w:u w:val="single"/>
        </w:rPr>
        <w:t>Aquinas' theory of personhood requires a metaphysical explanation that is rooted in an understanding of the primacy of the existence or esse of the human person</w:t>
      </w:r>
      <w:r w:rsidRPr="00336858">
        <w:t xml:space="preserve">. For humans beings, the upshot of this position is clear: </w:t>
      </w:r>
      <w:r w:rsidRPr="00336858">
        <w:rPr>
          <w:u w:val="single"/>
        </w:rPr>
        <w:t>while human personhood is intimately connected with a broad range of actions</w:t>
      </w:r>
      <w:r w:rsidRPr="00336858">
        <w:t xml:space="preserve"> (including consciousness of oneself and others), </w:t>
      </w:r>
      <w:r w:rsidRPr="00336858">
        <w:rPr>
          <w:u w:val="single"/>
        </w:rPr>
        <w:t xml:space="preserve">the definition of </w:t>
      </w:r>
      <w:r w:rsidRPr="007B6A4B">
        <w:rPr>
          <w:highlight w:val="cyan"/>
          <w:u w:val="single"/>
        </w:rPr>
        <w:t>personhood is not based upon any specific</w:t>
      </w:r>
      <w:r w:rsidRPr="00336858">
        <w:rPr>
          <w:u w:val="single"/>
        </w:rPr>
        <w:t xml:space="preserve"> activity or </w:t>
      </w:r>
      <w:r w:rsidRPr="007B6A4B">
        <w:rPr>
          <w:highlight w:val="cyan"/>
          <w:u w:val="single"/>
        </w:rPr>
        <w:t>capacity</w:t>
      </w:r>
      <w:r w:rsidRPr="00336858">
        <w:rPr>
          <w:u w:val="single"/>
        </w:rPr>
        <w:t xml:space="preserve"> for action, </w:t>
      </w:r>
      <w:r w:rsidRPr="007B6A4B">
        <w:rPr>
          <w:highlight w:val="cyan"/>
          <w:u w:val="single"/>
        </w:rPr>
        <w:t>but upon the primacy of esse</w:t>
      </w:r>
      <w:r w:rsidRPr="00336858">
        <w:rPr>
          <w:u w:val="single"/>
        </w:rPr>
        <w:t>.</w:t>
      </w:r>
      <w:r w:rsidRPr="00336858">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336858">
        <w:rPr>
          <w:u w:val="single"/>
        </w:rPr>
        <w:t>, the human person is defined as a dynamic being which actualizes the potentiality for certain behavior or operations unique to his or her own existence</w:t>
      </w:r>
      <w:r w:rsidRPr="00336858">
        <w:t xml:space="preserve">. Esse thereby embraces all that the person is and is capable of doing. </w:t>
      </w:r>
    </w:p>
    <w:p w14:paraId="50E38BAD" w14:textId="77777777" w:rsidR="009406EA" w:rsidRPr="00336858" w:rsidRDefault="009406EA" w:rsidP="009406EA">
      <w:pPr>
        <w:rPr>
          <w:sz w:val="18"/>
        </w:rPr>
      </w:pPr>
      <w:r w:rsidRPr="00336858">
        <w:t xml:space="preserve">In the final analysis, </w:t>
      </w:r>
      <w:r w:rsidRPr="007B6A4B">
        <w:rPr>
          <w:b/>
          <w:highlight w:val="cyan"/>
          <w:u w:val="single"/>
        </w:rPr>
        <w:t>any attempt to define the person in terms of a single attribute</w:t>
      </w:r>
      <w:r w:rsidRPr="00336858">
        <w:rPr>
          <w:b/>
          <w:u w:val="single"/>
        </w:rPr>
        <w:t>, activity, or capability</w:t>
      </w:r>
      <w:r w:rsidRPr="00336858">
        <w:t xml:space="preserve"> (e.g., consciousness) </w:t>
      </w:r>
      <w:r w:rsidRPr="007B6A4B">
        <w:rPr>
          <w:highlight w:val="cyan"/>
          <w:u w:val="single"/>
        </w:rPr>
        <w:t>flies in the face of the depth</w:t>
      </w:r>
      <w:r w:rsidRPr="00336858">
        <w:rPr>
          <w:u w:val="single"/>
        </w:rPr>
        <w:t xml:space="preserve"> and multi-dimensionality which is part and parcel </w:t>
      </w:r>
      <w:r w:rsidRPr="007B6A4B">
        <w:rPr>
          <w:highlight w:val="cyan"/>
          <w:u w:val="single"/>
        </w:rPr>
        <w:t>of personhood itself</w:t>
      </w:r>
      <w:r w:rsidRPr="007B6A4B">
        <w:rPr>
          <w:highlight w:val="cyan"/>
        </w:rPr>
        <w:t>.</w:t>
      </w:r>
      <w:r w:rsidRPr="00336858">
        <w:t xml:space="preserve"> </w:t>
      </w:r>
      <w:r w:rsidRPr="007B6A4B">
        <w:rPr>
          <w:highlight w:val="cyan"/>
          <w:u w:val="single"/>
        </w:rPr>
        <w:t xml:space="preserve">To do so </w:t>
      </w:r>
      <w:r w:rsidRPr="007B6A4B">
        <w:rPr>
          <w:b/>
          <w:highlight w:val="cyan"/>
          <w:u w:val="single"/>
        </w:rPr>
        <w:t>would abdicate the ontological core of the person</w:t>
      </w:r>
      <w:r w:rsidRPr="00336858">
        <w:rPr>
          <w:b/>
          <w:u w:val="single"/>
        </w:rPr>
        <w:t xml:space="preserve"> and the very center which renders human activities intelligible</w:t>
      </w:r>
      <w:r w:rsidRPr="00336858">
        <w:rPr>
          <w:u w:val="single"/>
        </w:rPr>
        <w:t>.</w:t>
      </w:r>
      <w:r w:rsidRPr="00336858">
        <w:t xml:space="preserve"> And Aquinas' anthropology, I submit, provides an effective philosophical lens through which the depth and profundity of the human reality comes into sharp focus. In this respect, Kenneth </w:t>
      </w:r>
      <w:r w:rsidRPr="00336858">
        <w:rPr>
          <w:u w:val="single"/>
        </w:rPr>
        <w:t>Schmitz draws an illuminating distinction between "person</w:t>
      </w:r>
      <w:r w:rsidRPr="00336858">
        <w:t xml:space="preserve">" (a term which conveys such hidden depth and profundity) </w:t>
      </w:r>
      <w:r w:rsidRPr="00336858">
        <w:rPr>
          <w:u w:val="single"/>
        </w:rPr>
        <w:t>and "personality</w:t>
      </w:r>
      <w:r w:rsidRPr="00336858">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336858">
        <w:rPr>
          <w:u w:val="single"/>
        </w:rPr>
        <w:t xml:space="preserve"> </w:t>
      </w:r>
      <w:r w:rsidRPr="007B6A4B">
        <w:rPr>
          <w:highlight w:val="cyan"/>
          <w:u w:val="single"/>
        </w:rPr>
        <w:t>focus whereby the "self" became the ultimate referent for judging reality</w:t>
      </w:r>
      <w:r w:rsidRPr="00336858">
        <w:t xml:space="preserve">. By extension, such a presupposition led to the conviction that only self-consciousness provides a means of validating any claims to personhood and membership in a community of free moral agents capable of responsibilities and worthy of rights. </w:t>
      </w:r>
    </w:p>
    <w:p w14:paraId="44724D41" w14:textId="77777777" w:rsidR="009406EA" w:rsidRPr="00336858" w:rsidRDefault="009406EA" w:rsidP="009406EA">
      <w:r w:rsidRPr="00336858">
        <w:rPr>
          <w:u w:val="single"/>
        </w:rPr>
        <w:t>In contrast to such an isolated and enclosed conception</w:t>
      </w:r>
      <w:r w:rsidRPr="00336858">
        <w:t xml:space="preserve"> (i.e., whereby one is a person by virtue of being "set apart" from others as a privatized entity), </w:t>
      </w:r>
      <w:r w:rsidRPr="00336858">
        <w:rPr>
          <w:u w:val="single"/>
        </w:rPr>
        <w:t>Schmitz focuses upon an intimacy which presupposes a certain relation between persons</w:t>
      </w:r>
      <w:r w:rsidRPr="00336858">
        <w:t xml:space="preserve">. From this standpoint, </w:t>
      </w:r>
      <w:r w:rsidRPr="00336858">
        <w:rPr>
          <w:u w:val="single"/>
        </w:rPr>
        <w:t>intimacy is only possible through genuine self-disclosure, and the sharing of self-disclosure that allows for an intimate knowledge of the other</w:t>
      </w:r>
      <w:r w:rsidRPr="00336858">
        <w:t xml:space="preserve">.41 For Schmitz, </w:t>
      </w:r>
      <w:r w:rsidRPr="00336858">
        <w:rPr>
          <w:u w:val="single"/>
        </w:rPr>
        <w:t xml:space="preserve">such a </w:t>
      </w:r>
      <w:r w:rsidRPr="007B6A4B">
        <w:rPr>
          <w:highlight w:val="cyan"/>
          <w:u w:val="single"/>
        </w:rPr>
        <w:t>revelation of one's inner self transcends any specific attributes</w:t>
      </w:r>
      <w:r w:rsidRPr="00336858">
        <w:rPr>
          <w:u w:val="single"/>
        </w:rPr>
        <w:t xml:space="preserve"> or any overt capacity </w:t>
      </w:r>
      <w:r w:rsidRPr="007B6A4B">
        <w:rPr>
          <w:highlight w:val="cyan"/>
          <w:u w:val="single"/>
        </w:rPr>
        <w:t>the individual might possess</w:t>
      </w:r>
      <w:r w:rsidRPr="00336858">
        <w:t xml:space="preserve">.42 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336858">
        <w:rPr>
          <w:u w:val="single"/>
        </w:rPr>
        <w:t>Intimacy</w:t>
      </w:r>
      <w:r w:rsidRPr="00336858">
        <w:t xml:space="preserve">, then, </w:t>
      </w:r>
      <w:r w:rsidRPr="00336858">
        <w:rPr>
          <w:u w:val="single"/>
        </w:rPr>
        <w:t>discloses a level of being that transcends any distinctive properties.</w:t>
      </w:r>
      <w:r w:rsidRPr="00336858">
        <w:t xml:space="preserve"> </w:t>
      </w:r>
      <w:r w:rsidRPr="00336858">
        <w:rPr>
          <w:u w:val="single"/>
        </w:rPr>
        <w:t xml:space="preserve">Because intimacy has a unique capacity to disclose being, it places us in touch with the very core of personhood. Metaphysically speaking, </w:t>
      </w:r>
      <w:r w:rsidRPr="007B6A4B">
        <w:rPr>
          <w:highlight w:val="cyan"/>
          <w:u w:val="single"/>
        </w:rPr>
        <w:t>intimacy is not grounded in the recognition of this or that characteristic</w:t>
      </w:r>
      <w:r w:rsidRPr="00336858">
        <w:rPr>
          <w:u w:val="single"/>
        </w:rPr>
        <w:t xml:space="preserve"> a person has, </w:t>
      </w:r>
      <w:r w:rsidRPr="007B6A4B">
        <w:rPr>
          <w:highlight w:val="cyan"/>
          <w:u w:val="single"/>
        </w:rPr>
        <w:t>but rather in the simple unqualified presence the person is</w:t>
      </w:r>
      <w:r w:rsidRPr="007B6A4B">
        <w:rPr>
          <w:highlight w:val="cyan"/>
        </w:rPr>
        <w:t>.43</w:t>
      </w:r>
      <w:r w:rsidRPr="00336858">
        <w:t xml:space="preserve"> </w:t>
      </w:r>
    </w:p>
    <w:p w14:paraId="700A958B" w14:textId="77777777" w:rsidR="009406EA" w:rsidRDefault="009406EA" w:rsidP="009406EA"/>
    <w:p w14:paraId="6117FB04" w14:textId="77777777" w:rsidR="009406EA" w:rsidRDefault="009406EA" w:rsidP="009406EA">
      <w:pPr>
        <w:pStyle w:val="Heading2"/>
      </w:pPr>
      <w:r>
        <w:t>Islam</w:t>
      </w:r>
    </w:p>
    <w:p w14:paraId="7005BCAA" w14:textId="77777777" w:rsidR="009406EA" w:rsidRDefault="009406EA" w:rsidP="009406EA">
      <w:pPr>
        <w:pStyle w:val="TagText"/>
      </w:pPr>
      <w:r>
        <w:t>Diagnosis of problems in our methodology fails in the absence of a positive alternative.  Only PRAGMATIC POLICY options can break this deadlock</w:t>
      </w:r>
    </w:p>
    <w:p w14:paraId="2723BB66" w14:textId="77777777" w:rsidR="009406EA" w:rsidRDefault="009406EA" w:rsidP="009406EA">
      <w:r>
        <w:t>Varisco 7</w:t>
      </w:r>
    </w:p>
    <w:p w14:paraId="20D8F26D" w14:textId="77777777" w:rsidR="009406EA" w:rsidRDefault="009406EA" w:rsidP="009406EA">
      <w:r>
        <w:t xml:space="preserve"> Reading orientalism: said and the unsaid (Google eBook) </w:t>
      </w:r>
    </w:p>
    <w:p w14:paraId="3DD9062E" w14:textId="77777777" w:rsidR="009406EA" w:rsidRDefault="009406EA" w:rsidP="009406EA">
      <w: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14:paraId="49CEF099" w14:textId="77777777" w:rsidR="009406EA" w:rsidRDefault="009406EA" w:rsidP="009406EA"/>
    <w:p w14:paraId="22F0E7EA" w14:textId="77777777" w:rsidR="009406EA" w:rsidRPr="00965F5C" w:rsidRDefault="009406EA" w:rsidP="009406EA">
      <w:r>
        <w:t xml:space="preserve"> In sum, the essential argument of Orientalism is that a pervasive and endemic Western discourse of Orientalism has constructed "the Orient," a representation that Said insists </w:t>
      </w:r>
      <w:r w:rsidRPr="005D7402">
        <w:t xml:space="preserve">not only is perversely false but prevents the authentic rendering of a real Orient, even by Orientals themselves. </w:t>
      </w:r>
      <w:r w:rsidRPr="005D7402">
        <w:rPr>
          <w:rStyle w:val="StyleBoldUnderline"/>
        </w:rPr>
        <w:t>Academicized Orientalism is</w:t>
      </w:r>
      <w:r w:rsidRPr="005D7402">
        <w:t xml:space="preserve"> thus </w:t>
      </w:r>
      <w:r w:rsidRPr="005D7402">
        <w:rPr>
          <w:rStyle w:val="StyleBoldUnderline"/>
        </w:rPr>
        <w:t>dismissed</w:t>
      </w:r>
      <w:r w:rsidRPr="005D7402">
        <w:t xml:space="preserve">,   in the words of one critic, </w:t>
      </w:r>
      <w:r w:rsidRPr="005D7402">
        <w:rPr>
          <w:rStyle w:val="StyleBoldUnderline"/>
        </w:rPr>
        <w:t>as "the magic wand of Western domination of the 0rient</w:t>
      </w:r>
      <w:r w:rsidRPr="005D7402">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5D7402">
        <w:rPr>
          <w:rStyle w:val="StyleBoldUnderline"/>
        </w:rPr>
        <w:t>authentic Orients are not imaginable in the text.</w:t>
      </w:r>
      <w:r w:rsidRPr="005D7402">
        <w:t xml:space="preserve"> The Orient is rhetorically</w:t>
      </w:r>
      <w:r>
        <w:t xml:space="preserve">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w:t>
      </w:r>
      <w:r w:rsidRPr="00257B0C">
        <w:t xml:space="preserve">challenges to </w:t>
      </w:r>
      <w:r w:rsidRPr="00257B0C">
        <w:rPr>
          <w:rStyle w:val="StyleBoldUnderline"/>
        </w:rPr>
        <w:t>the polemical charge</w:t>
      </w:r>
      <w:r w:rsidRPr="00257B0C">
        <w:t xml:space="preserve"> by Said </w:t>
      </w:r>
      <w:r w:rsidRPr="00257B0C">
        <w:rPr>
          <w:rStyle w:val="StyleBoldUnderline"/>
        </w:rPr>
        <w:t xml:space="preserve">that scholars who study the Middle East </w:t>
      </w:r>
      <w:r w:rsidRPr="00257B0C">
        <w:t xml:space="preserve">and Islam still do so institutionally </w:t>
      </w:r>
      <w:r w:rsidRPr="00257B0C">
        <w:rPr>
          <w:rStyle w:val="StyleBoldUnderline"/>
        </w:rPr>
        <w:t xml:space="preserve">through an interpretive sieve that divides a superior West from an inferior East. </w:t>
      </w:r>
      <w:r w:rsidRPr="007B6A4B">
        <w:rPr>
          <w:rStyle w:val="StyleBoldUnderline"/>
          <w:highlight w:val="cyan"/>
        </w:rPr>
        <w:t xml:space="preserve">Dominating the </w:t>
      </w:r>
      <w:r w:rsidRPr="007B6A4B">
        <w:rPr>
          <w:rStyle w:val="UnderlineBold"/>
          <w:highlight w:val="cyan"/>
        </w:rPr>
        <w:t>debate</w:t>
      </w:r>
      <w:r w:rsidRPr="007B6A4B">
        <w:rPr>
          <w:rStyle w:val="StyleBoldUnderline"/>
          <w:highlight w:val="cyan"/>
        </w:rPr>
        <w:t xml:space="preserve"> has been a </w:t>
      </w:r>
      <w:r w:rsidRPr="007B6A4B">
        <w:rPr>
          <w:rStyle w:val="UnderlineBold"/>
          <w:highlight w:val="cyan"/>
        </w:rPr>
        <w:t>tiresome point/counterpoint</w:t>
      </w:r>
      <w:r w:rsidRPr="001258A7">
        <w:t xml:space="preserve"> </w:t>
      </w:r>
      <w:r>
        <w:t xml:space="preserve">on whether literary critic Edward Said or historian Bernard Lewis knows best. Here is where the </w:t>
      </w:r>
      <w:r w:rsidRPr="007B6A4B">
        <w:rPr>
          <w:rStyle w:val="UnderlineBold"/>
          <w:highlight w:val="cyan"/>
        </w:rPr>
        <w:t>dismissal of academic Orientalism has gone wrong</w:t>
      </w:r>
      <w: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w:t>
      </w:r>
      <w:r w:rsidRPr="005D7402">
        <w:t xml:space="preserve">meaningful cultural entity called "Orient" after reading Said's Orientalism; some had said so before Said wrote his polemic. </w:t>
      </w:r>
      <w:r w:rsidRPr="005D7402">
        <w:rPr>
          <w:rStyle w:val="StyleBoldUnderline"/>
        </w:rPr>
        <w:t>Most</w:t>
      </w:r>
      <w:r w:rsidRPr="005D7402">
        <w:t xml:space="preserve"> of his </w:t>
      </w:r>
      <w:r w:rsidRPr="005D7402">
        <w:rPr>
          <w:rStyle w:val="StyleBoldUnderline"/>
        </w:rPr>
        <w:t>readers</w:t>
      </w:r>
      <w:r w:rsidRPr="005D7402">
        <w:t xml:space="preserve"> agreed with the thrust of the Orientalism thesis because they </w:t>
      </w:r>
      <w:r w:rsidRPr="005D7402">
        <w:rPr>
          <w:rStyle w:val="StyleBoldUnderline"/>
        </w:rPr>
        <w:t xml:space="preserve">shared </w:t>
      </w:r>
      <w:r w:rsidRPr="005D7402">
        <w:t xml:space="preserve">the same </w:t>
      </w:r>
      <w:r w:rsidRPr="005D7402">
        <w:rPr>
          <w:rStyle w:val="StyleBoldUnderline"/>
        </w:rPr>
        <w:t>frustration with misrepresentation</w:t>
      </w:r>
      <w:r w:rsidRPr="005D7402">
        <w:t xml:space="preserve">. There is no rational retrofit between the imagined Orient, resplendent in epic tales and art, and the space it consciously or unwittingly misrepresented. </w:t>
      </w:r>
      <w:r w:rsidRPr="005D7402">
        <w:rPr>
          <w:rStyle w:val="UnderlineBold"/>
        </w:rPr>
        <w:t xml:space="preserve">However, </w:t>
      </w:r>
      <w:r w:rsidRPr="007B6A4B">
        <w:rPr>
          <w:rStyle w:val="UnderlineBold"/>
          <w:highlight w:val="cyan"/>
        </w:rPr>
        <w:t xml:space="preserve">there </w:t>
      </w:r>
      <w:r w:rsidRPr="001258A7">
        <w:rPr>
          <w:rStyle w:val="UnderlineBold"/>
          <w:b w:val="0"/>
        </w:rPr>
        <w:t>was and</w:t>
      </w:r>
      <w:r w:rsidRPr="007B6A4B">
        <w:rPr>
          <w:rStyle w:val="UnderlineBold"/>
          <w:highlight w:val="cyan"/>
        </w:rPr>
        <w:t xml:space="preserve"> is a real Orient</w:t>
      </w:r>
      <w:r>
        <w:t xml:space="preserve">, flesh-and-blood people, viable cultural traditions, aesthetic domains, documented history, </w:t>
      </w:r>
      <w:r w:rsidRPr="00F0443F">
        <w:rPr>
          <w:rStyle w:val="UnderlineBold"/>
          <w:b w:val="0"/>
        </w:rPr>
        <w:t>and an ongoing intellectual engagement</w:t>
      </w:r>
      <w:r w:rsidRPr="00F0443F">
        <w:rPr>
          <w:b/>
        </w:rPr>
        <w:t xml:space="preserve"> </w:t>
      </w:r>
      <w:r>
        <w:t>with the past, present, and future</w:t>
      </w:r>
      <w:r w:rsidRPr="005D7402">
        <w:t xml:space="preserve">. </w:t>
      </w:r>
      <w:r w:rsidRPr="005D7402">
        <w:rPr>
          <w:rStyle w:val="StyleBoldUnderline"/>
        </w:rPr>
        <w:t>What is missing</w:t>
      </w:r>
      <w:r w:rsidRPr="005D7402">
        <w:t xml:space="preserve"> from Orientalism </w:t>
      </w:r>
      <w:r w:rsidRPr="005D7402">
        <w:rPr>
          <w:rStyle w:val="UnderlineBold"/>
        </w:rPr>
        <w:t>is any systematic sense of what that real Orient was</w:t>
      </w:r>
      <w:r w:rsidRPr="005D7402">
        <w:t xml:space="preserve"> and how individuals reacted to the imposing forces that sought to label it and theoretically control it. ASLEEP IN ORIENTALISM'S</w:t>
      </w:r>
      <w:r>
        <w:t xml:space="preserve"> WAKE I have avoided taking stands on such matters as the real, true or authentic Islamic or Arab world.   —EDWARD SAID, "ORIENTALISM RECONSIDERED" Orientalism is frequently praised for exposing skeletons in the scholarly closet, </w:t>
      </w:r>
      <w:r w:rsidRPr="00257B0C">
        <w:t xml:space="preserve">but </w:t>
      </w:r>
      <w:r w:rsidRPr="00257B0C">
        <w:rPr>
          <w:rStyle w:val="StyleBoldUnderline"/>
        </w:rPr>
        <w:t>the book</w:t>
      </w:r>
      <w:r w:rsidRPr="00257B0C">
        <w:t xml:space="preserve"> itself </w:t>
      </w:r>
      <w:r w:rsidRPr="00257B0C">
        <w:rPr>
          <w:rStyle w:val="UnderlineBold"/>
        </w:rPr>
        <w:t>provides no blueprint for how to proceed</w:t>
      </w:r>
      <w:r w:rsidRPr="00257B0C">
        <w:t>.=84</w:t>
      </w:r>
      <w:r>
        <w:t xml:space="preserve">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w:t>
      </w:r>
      <w:r w:rsidRPr="005D7402">
        <w:t xml:space="preserve">question. </w:t>
      </w:r>
      <w:r w:rsidRPr="005D7402">
        <w:rPr>
          <w:rStyle w:val="StyleBoldUnderline"/>
        </w:rPr>
        <w:t xml:space="preserve">If </w:t>
      </w:r>
      <w:r w:rsidRPr="005D7402">
        <w:rPr>
          <w:rStyle w:val="UnderlineBold"/>
        </w:rPr>
        <w:t>discourse,</w:t>
      </w:r>
      <w:r w:rsidRPr="005D7402">
        <w:t xml:space="preserve"> </w:t>
      </w:r>
      <w:r w:rsidRPr="005D7402">
        <w:rPr>
          <w:rStyle w:val="StyleBoldUnderline"/>
        </w:rPr>
        <w:t xml:space="preserve">by its very metanature, is destined to </w:t>
      </w:r>
      <w:r w:rsidRPr="005D7402">
        <w:rPr>
          <w:rStyle w:val="UnderlineBold"/>
        </w:rPr>
        <w:t xml:space="preserve">misrepresent </w:t>
      </w:r>
      <w:r w:rsidRPr="005D7402">
        <w:t xml:space="preserve">and to be mediated by all sorts of private agendas, </w:t>
      </w:r>
      <w:r w:rsidRPr="005D7402">
        <w:rPr>
          <w:rStyle w:val="StyleBoldUnderline"/>
        </w:rPr>
        <w:t>how can we represent</w:t>
      </w:r>
      <w:r w:rsidRPr="005D7402">
        <w:t xml:space="preserve"> cultural systems in ways that will allow us </w:t>
      </w:r>
      <w:r w:rsidRPr="005D7402">
        <w:rPr>
          <w:rStyle w:val="StyleBoldUnderline"/>
        </w:rPr>
        <w:t>to escape the very dock</w:t>
      </w:r>
      <w:r w:rsidRPr="005D7402">
        <w:t xml:space="preserve"> in which Said has placed the Orientalists? The aim of the book was not to answer that question, but surely the book itself compels us to ask the question of its author.a85 Another cultural anthropologist, Charles Iindholm, criticizes Said's  thesis</w:t>
      </w:r>
      <w:r>
        <w:t xml:space="preserve">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w:t>
      </w:r>
      <w:r w:rsidRPr="005D7402">
        <w:t>observes, "</w:t>
      </w:r>
      <w:r w:rsidRPr="005D7402">
        <w:rPr>
          <w:rStyle w:val="StyleBoldUnderline"/>
        </w:rPr>
        <w:t xml:space="preserve">Said's work </w:t>
      </w:r>
      <w:r w:rsidRPr="005D7402">
        <w:rPr>
          <w:rStyle w:val="UnderlineBold"/>
        </w:rPr>
        <w:t xml:space="preserve">begs the question </w:t>
      </w:r>
      <w:r w:rsidRPr="005D7402">
        <w:rPr>
          <w:rStyle w:val="StyleBoldUnderline"/>
        </w:rPr>
        <w:t>as to how otherness</w:t>
      </w:r>
      <w:r w:rsidRPr="005D7402">
        <w:t xml:space="preserve">—the voices, languages, and cultures of those who have been and continue to be marginalized and silenced— </w:t>
      </w:r>
      <w:r w:rsidRPr="005D7402">
        <w:rPr>
          <w:rStyle w:val="StyleBoldUnderline"/>
        </w:rPr>
        <w:t>could become a genuine oppositional force and a usable value</w:t>
      </w:r>
      <w:r w:rsidRPr="005D7402">
        <w:t xml:space="preserve">." Said's revisiting and reconsidering of Orientalism, as well as his literary expansion into a de-geographicalized Culture and Imperialism, never resolved the suspicion that </w:t>
      </w:r>
      <w:r w:rsidRPr="005D7402">
        <w:rPr>
          <w:rStyle w:val="UnderlineBold"/>
        </w:rPr>
        <w:t xml:space="preserve">the question still goes begging. </w:t>
      </w:r>
      <w:r w:rsidRPr="005D7402">
        <w:t>There remains an essential problem. Said's periodic vacillation in Orientalism on whether or not the</w:t>
      </w:r>
      <w:r>
        <w:t xml:space="preserv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F0443F">
        <w:rPr>
          <w:rStyle w:val="UnderlineBold"/>
          <w:b w:val="0"/>
        </w:rPr>
        <w:t xml:space="preserve">how do we end the cycle of   guilt by </w:t>
      </w:r>
      <w:r w:rsidRPr="00257B0C">
        <w:rPr>
          <w:rStyle w:val="UnderlineBold"/>
          <w:b w:val="0"/>
        </w:rPr>
        <w:t>essentialization?</w:t>
      </w:r>
      <w:r w:rsidRPr="00257B0C">
        <w:rPr>
          <w:rStyle w:val="UnderlineBold"/>
        </w:rPr>
        <w:t xml:space="preserve"> Is there a way out of this epistemologieal morass?</w:t>
      </w:r>
      <w:r w:rsidRPr="00257B0C">
        <w:t xml:space="preserve"> If</w:t>
      </w:r>
      <w:r>
        <w:t xml:space="preserve">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7B6A4B">
        <w:rPr>
          <w:rStyle w:val="UnderlineBold"/>
          <w:highlight w:val="cyan"/>
        </w:rPr>
        <w:t>mystical ontologies aside</w:t>
      </w:r>
      <w:r>
        <w:t xml:space="preserve">, </w:t>
      </w:r>
      <w:r w:rsidRPr="005D7402">
        <w:rPr>
          <w:rStyle w:val="StyleBoldUnderline"/>
        </w:rPr>
        <w:t>the barrier that</w:t>
      </w:r>
      <w:r w:rsidRPr="005D7402">
        <w:t xml:space="preserve"> has thus far </w:t>
      </w:r>
      <w:r w:rsidRPr="005D7402">
        <w:rPr>
          <w:rStyle w:val="StyleBoldUnderline"/>
        </w:rPr>
        <w:t xml:space="preserve">proved unbreachable is the very necessity of using </w:t>
      </w:r>
      <w:r w:rsidRPr="005D7402">
        <w:rPr>
          <w:rStyle w:val="UnderlineBold"/>
        </w:rPr>
        <w:t>language</w:t>
      </w:r>
      <w:r w:rsidRPr="005D7402">
        <w:rPr>
          <w:rStyle w:val="StyleBoldUnderline"/>
        </w:rPr>
        <w:t xml:space="preserve">, reducing </w:t>
      </w:r>
      <w:r w:rsidRPr="005D7402">
        <w:rPr>
          <w:rStyle w:val="UnderlineBold"/>
        </w:rPr>
        <w:t>material reality</w:t>
      </w:r>
      <w:r w:rsidRPr="005D7402">
        <w:t xml:space="preserve"> and imaginary potentiality </w:t>
      </w:r>
      <w:r w:rsidRPr="005D7402">
        <w:rPr>
          <w:rStyle w:val="StyleBoldUnderline"/>
        </w:rPr>
        <w:t>to</w:t>
      </w:r>
      <w:r w:rsidRPr="005D7402">
        <w:t xml:space="preserve"> mere </w:t>
      </w:r>
      <w:r w:rsidRPr="005D7402">
        <w:rPr>
          <w:rStyle w:val="StyleBoldUnderline"/>
        </w:rPr>
        <w:t>words.</w:t>
      </w:r>
      <w:r w:rsidRPr="005D7402">
        <w:t xml:space="preserve"> As long as concepts are essential for understanding and communication, reality—conterminous concept</w:t>
      </w:r>
      <w:r>
        <w:t xml:space="preserve"> that it must be—will be embraced through worded essences. </w:t>
      </w:r>
      <w:r w:rsidRPr="007B6A4B">
        <w:rPr>
          <w:rStyle w:val="UnderlineBold"/>
          <w:highlight w:val="cyan"/>
        </w:rPr>
        <w:t>Reality must be represented, like it or not,</w:t>
      </w:r>
      <w: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7B6A4B">
        <w:rPr>
          <w:rStyle w:val="StyleBoldUnderline"/>
          <w:highlight w:val="cyan"/>
        </w:rPr>
        <w:t xml:space="preserve">all truths are limited by the inescapable force of </w:t>
      </w:r>
      <w:r w:rsidRPr="007B6A4B">
        <w:rPr>
          <w:rStyle w:val="UnderlineBold"/>
          <w:highlight w:val="cyan"/>
        </w:rPr>
        <w:t>pragmatic change</w:t>
      </w:r>
      <w:r w:rsidRPr="00F0443F">
        <w:rPr>
          <w:rStyle w:val="UnderlineBold"/>
        </w:rPr>
        <w:t>.</w:t>
      </w:r>
      <w:r>
        <w:t xml:space="preserve"> Ideas with "whole truth"   in them can only be patched together for so long. </w:t>
      </w:r>
      <w:r w:rsidRPr="007B6A4B">
        <w:rPr>
          <w:rStyle w:val="StyleBoldUnderline"/>
          <w:highlight w:val="cyan"/>
        </w:rPr>
        <w:t>Intellectual activity proceeds by</w:t>
      </w:r>
      <w:r>
        <w:t xml:space="preserve"> characterizing verbally what is encountered and by </w:t>
      </w:r>
      <w:r w:rsidRPr="007B6A4B">
        <w:rPr>
          <w:rStyle w:val="UnderlineBold"/>
          <w:highlight w:val="cyan"/>
        </w:rPr>
        <w:t>reducing the complex to</w:t>
      </w:r>
      <w:r w:rsidRPr="00257B0C">
        <w:rPr>
          <w:rStyle w:val="UnderlineBold"/>
        </w:rPr>
        <w:t xml:space="preserve"> simpler and more </w:t>
      </w:r>
      <w:r w:rsidRPr="007B6A4B">
        <w:rPr>
          <w:rStyle w:val="UnderlineBold"/>
          <w:highlight w:val="cyan"/>
        </w:rPr>
        <w:t>graspable elements.</w:t>
      </w:r>
      <w:r>
        <w:t xml:space="preserve"> </w:t>
      </w:r>
      <w:r w:rsidRPr="007B6A4B">
        <w:rPr>
          <w:rStyle w:val="StyleBoldUnderline"/>
          <w:highlight w:val="cyan"/>
        </w:rPr>
        <w:t xml:space="preserve">A world without </w:t>
      </w:r>
      <w:r w:rsidRPr="00257B0C">
        <w:rPr>
          <w:rStyle w:val="StyleBoldUnderline"/>
        </w:rPr>
        <w:t xml:space="preserve">proposed and </w:t>
      </w:r>
      <w:r w:rsidRPr="007B6A4B">
        <w:rPr>
          <w:rStyle w:val="UnderlineBold"/>
          <w:highlight w:val="cyan"/>
        </w:rPr>
        <w:t>debated essences</w:t>
      </w:r>
      <w:r w:rsidRPr="007B6A4B">
        <w:rPr>
          <w:highlight w:val="cyan"/>
        </w:rPr>
        <w:t xml:space="preserve"> </w:t>
      </w:r>
      <w:r w:rsidRPr="007B6A4B">
        <w:rPr>
          <w:rStyle w:val="StyleBoldUnderline"/>
          <w:highlight w:val="cyan"/>
        </w:rPr>
        <w:t>would be</w:t>
      </w:r>
      <w:r w:rsidRPr="00257B0C">
        <w:rPr>
          <w:rStyle w:val="StyleBoldUnderline"/>
        </w:rPr>
        <w:t xml:space="preserve"> an </w:t>
      </w:r>
      <w:r w:rsidRPr="007B6A4B">
        <w:rPr>
          <w:rStyle w:val="StyleBoldUnderline"/>
          <w:highlight w:val="cyan"/>
        </w:rPr>
        <w:t>unimaginable</w:t>
      </w:r>
      <w:r w:rsidRPr="00257B0C">
        <w:rPr>
          <w:rStyle w:val="StyleBoldUnderline"/>
        </w:rPr>
        <w:t xml:space="preserve"> realm</w:t>
      </w:r>
      <w: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7B6A4B">
        <w:rPr>
          <w:rStyle w:val="StyleBoldUnderline"/>
          <w:highlight w:val="cyan"/>
        </w:rPr>
        <w:t>not all that has been created discursively about an Orient is</w:t>
      </w:r>
      <w:r w:rsidRPr="00FB4000">
        <w:rPr>
          <w:rStyle w:val="StyleBoldUnderline"/>
        </w:rPr>
        <w:t xml:space="preserve"> essentially </w:t>
      </w:r>
      <w:r w:rsidRPr="007B6A4B">
        <w:rPr>
          <w:rStyle w:val="StyleBoldUnderline"/>
          <w:highlight w:val="cyan"/>
        </w:rPr>
        <w:t>wrong or without</w:t>
      </w:r>
      <w:r w:rsidRPr="00257B0C">
        <w:rPr>
          <w:rStyle w:val="StyleBoldUnderline"/>
        </w:rPr>
        <w:t xml:space="preserve"> redeeming </w:t>
      </w:r>
      <w:r w:rsidRPr="007B6A4B">
        <w:rPr>
          <w:rStyle w:val="StyleBoldUnderline"/>
          <w:highlight w:val="cyan"/>
        </w:rPr>
        <w:t>intellectual value.</w:t>
      </w:r>
      <w:r>
        <w:t xml:space="preserve"> Edward Lane and Sir Richard Burton can be read for valuable firsthand observations despite their ethnocentric baggage. Wilfrid and Anne Blunt can be appreciated for their moral suasion. TheJ 'accuse of </w:t>
      </w:r>
      <w:r w:rsidRPr="007B6A4B">
        <w:rPr>
          <w:rStyle w:val="StyleBoldUnderline"/>
          <w:highlight w:val="cyan"/>
        </w:rPr>
        <w:t>criticism must be tempered</w:t>
      </w:r>
      <w:r w:rsidRPr="005D7402">
        <w:rPr>
          <w:rStyle w:val="StyleBoldUnderline"/>
        </w:rPr>
        <w:t xml:space="preserve"> constructively </w:t>
      </w:r>
      <w:r w:rsidRPr="007B6A4B">
        <w:rPr>
          <w:rStyle w:val="StyleBoldUnderline"/>
          <w:highlight w:val="cyan"/>
        </w:rPr>
        <w:t xml:space="preserve">with </w:t>
      </w:r>
      <w:r w:rsidRPr="00257B0C">
        <w:rPr>
          <w:rStyle w:val="StyleBoldUnderline"/>
        </w:rPr>
        <w:t xml:space="preserve">the louche of </w:t>
      </w:r>
      <w:r w:rsidRPr="007B6A4B">
        <w:rPr>
          <w:rStyle w:val="StyleBoldUnderline"/>
          <w:highlight w:val="cyan"/>
        </w:rPr>
        <w:t>everyday</w:t>
      </w:r>
      <w:r w:rsidRPr="00257B0C">
        <w:rPr>
          <w:rStyle w:val="StyleBoldUnderline"/>
        </w:rPr>
        <w:t xml:space="preserve"> human </w:t>
      </w:r>
      <w:r w:rsidRPr="007B6A4B">
        <w:rPr>
          <w:rStyle w:val="StyleBoldUnderline"/>
          <w:highlight w:val="cyan"/>
        </w:rPr>
        <w:t>give-and-take.</w:t>
      </w:r>
      <w: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257B0C">
        <w:rPr>
          <w:rStyle w:val="StyleBoldUnderline"/>
        </w:rPr>
        <w:t>Contrasted essentialisms</w:t>
      </w:r>
      <w:r w:rsidRPr="00257B0C">
        <w:t xml:space="preserve">, as the debate over Orientalism bears out, </w:t>
      </w:r>
      <w:r w:rsidRPr="00257B0C">
        <w:rPr>
          <w:rStyle w:val="StyleBoldUnderline"/>
        </w:rPr>
        <w:t xml:space="preserve">do not rule each other out. </w:t>
      </w:r>
      <w:r w:rsidRPr="00257B0C">
        <w:rPr>
          <w:rStyle w:val="UnderlineBold"/>
        </w:rPr>
        <w:t xml:space="preserve">Claiming that an argument is essentialist does not disprove it; </w:t>
      </w:r>
      <w:r w:rsidRPr="00257B0C">
        <w:t>such a ploy serves mainly to taint the</w:t>
      </w:r>
      <w:r>
        <w:t xml:space="preserve"> ideas opposed and thus tends to rhetorically mitigate opposing views. </w:t>
      </w:r>
      <w:r w:rsidRPr="007B6A4B">
        <w:rPr>
          <w:rStyle w:val="UnderlineBold"/>
          <w:highlight w:val="cyan"/>
        </w:rPr>
        <w:t>Thesis countered by antithesis becomes</w:t>
      </w:r>
      <w:r w:rsidRPr="00867649">
        <w:rPr>
          <w:rStyle w:val="UnderlineBold"/>
        </w:rPr>
        <w:t xml:space="preserve"> sickeningly </w:t>
      </w:r>
      <w:r w:rsidRPr="007B6A4B">
        <w:rPr>
          <w:rStyle w:val="UnderlineBold"/>
          <w:highlight w:val="cyan"/>
        </w:rPr>
        <w:t>cyclical without</w:t>
      </w:r>
      <w:r w:rsidRPr="00257B0C">
        <w:rPr>
          <w:rStyle w:val="UnderlineBold"/>
        </w:rPr>
        <w:t xml:space="preserve"> a willingness to negotiate </w:t>
      </w:r>
      <w:r w:rsidRPr="007B6A4B">
        <w:rPr>
          <w:rStyle w:val="UnderlineBold"/>
          <w:highlight w:val="cyan"/>
        </w:rPr>
        <w:t>synthesis</w:t>
      </w:r>
      <w:r>
        <w:t xml:space="preserve">.    The critical irony is that Said, the author as advocate who at times denies agency to authors as individuals, uniquely writes and frames the entire script of his own </w:t>
      </w:r>
      <w:r w:rsidRPr="00257B0C">
        <w:t xml:space="preserve">text. </w:t>
      </w:r>
      <w:r w:rsidRPr="00257B0C">
        <w:rPr>
          <w:rStyle w:val="UnderlineBold"/>
        </w:rPr>
        <w:t>Texts</w:t>
      </w:r>
      <w:r w:rsidRPr="00257B0C">
        <w:t xml:space="preserve">, in the loose sense of anything conveniently fashioned with words, </w:t>
      </w:r>
      <w:r w:rsidRPr="00257B0C">
        <w:rPr>
          <w:rStyle w:val="StyleBoldUnderline"/>
        </w:rPr>
        <w:t>become the meter</w:t>
      </w:r>
      <w:r w:rsidRPr="00257B0C">
        <w:t xml:space="preserve"> for Said's poetic performance. The historical backdrop is hastily arranged, not systematically researched, to authorize the staging of hi</w:t>
      </w:r>
      <w:r>
        <w:t xml:space="preserve">s </w:t>
      </w:r>
      <w:r w:rsidRPr="005D7402">
        <w:t xml:space="preserve">argument. </w:t>
      </w:r>
      <w:r w:rsidRPr="005D7402">
        <w:rPr>
          <w:rStyle w:val="StyleBoldUnderline"/>
        </w:rPr>
        <w:t xml:space="preserve">The past becomes the whiggishly drawn rationale for pursuing a present grievance. </w:t>
      </w:r>
      <w:r w:rsidRPr="005D7402">
        <w:t>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w:t>
      </w:r>
      <w:r>
        <w:t xml:space="preserve"> for providing an alternative. </w:t>
      </w:r>
      <w:r w:rsidRPr="00257B0C">
        <w:rPr>
          <w:rStyle w:val="UnderlineBold"/>
        </w:rPr>
        <w:t xml:space="preserve">The </w:t>
      </w:r>
      <w:r w:rsidRPr="00867649">
        <w:rPr>
          <w:rStyle w:val="UnderlineBold"/>
        </w:rPr>
        <w:t>voice of</w:t>
      </w:r>
      <w:r w:rsidRPr="00867649">
        <w:t xml:space="preserve"> dissent, the </w:t>
      </w:r>
      <w:r w:rsidRPr="00867649">
        <w:rPr>
          <w:rStyle w:val="UnderlineBold"/>
        </w:rPr>
        <w:t xml:space="preserve">critique (of Orientalism </w:t>
      </w:r>
      <w:r w:rsidRPr="00867649">
        <w:t xml:space="preserve">or any other hegemonic discourse) </w:t>
      </w:r>
      <w:r w:rsidRPr="00867649">
        <w:rPr>
          <w:rStyle w:val="UnderlineBold"/>
        </w:rPr>
        <w:t>does not need to propose an alternative</w:t>
      </w:r>
      <w:r w:rsidRPr="00867649">
        <w:t xml:space="preserve"> for the critique to be effective and valid," claim Ashcroft and Ahluwalia.29= Saree Makdisi</w:t>
      </w:r>
      <w:r>
        <w:t xml:space="preserve">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w:t>
      </w:r>
      <w:r w:rsidRPr="005D7402">
        <w:t>intellectual orthodoxy now holding sway over a department of literature,"=9'6 then why would he not follow through with what this "something more" might be for the discourse he calls Orientalism? As Abdallah Laroui eloquently asks, "</w:t>
      </w:r>
      <w:r w:rsidRPr="005D7402">
        <w:rPr>
          <w:rStyle w:val="UnderlineBold"/>
        </w:rPr>
        <w:t>Having become concerned with an essentially political problem, the Arab intelligentsia must inevitably reach the stage where it passes from diagnosis of the situation to prescription of remedial action</w:t>
      </w:r>
      <w:r w:rsidRPr="005D7402">
        <w:t>. Why should I escape this rule?"=97 This is a question that escapes Edward Said in Orientalism, although it imbues</w:t>
      </w:r>
      <w:r>
        <w:t xml:space="preserve"> his life work as an advocate against ethnocentric bias. </w:t>
      </w:r>
      <w:r w:rsidRPr="008E68FE">
        <w:rPr>
          <w:rStyle w:val="UnderlineBold"/>
        </w:rPr>
        <w:t>CLASH TALKING AD NAUSEAM</w:t>
      </w:r>
      <w:r w:rsidRPr="008E68FE">
        <w:t xml:space="preserve"> The</w:t>
      </w:r>
      <w:r>
        <w:t xml:space="preserve"> </w:t>
      </w:r>
      <w:r w:rsidRPr="007B6A4B">
        <w:rPr>
          <w:rStyle w:val="UnderlineBold"/>
          <w:highlight w:val="cyan"/>
        </w:rPr>
        <w:t>questioning</w:t>
      </w:r>
      <w:r>
        <w:t xml:space="preserve"> of whether or not there really is an Orient, a West, or a unified discourse called Orientalism </w:t>
      </w:r>
      <w:r w:rsidRPr="007B6A4B">
        <w:rPr>
          <w:rStyle w:val="UnderlineBold"/>
          <w:highlight w:val="cyan"/>
        </w:rPr>
        <w:t>might be</w:t>
      </w:r>
      <w:r w:rsidRPr="008E68FE">
        <w:rPr>
          <w:rStyle w:val="UnderlineBold"/>
        </w:rPr>
        <w:t xml:space="preserve"> relatively </w:t>
      </w:r>
      <w:r w:rsidRPr="007B6A4B">
        <w:rPr>
          <w:rStyle w:val="UnderlineBold"/>
          <w:highlight w:val="cyan"/>
        </w:rPr>
        <w:t>harmless</w:t>
      </w:r>
      <w:r w:rsidRPr="005D7402">
        <w:rPr>
          <w:rStyle w:val="UnderlineBold"/>
        </w:rPr>
        <w:t xml:space="preserve"> philosophical musing, </w:t>
      </w:r>
      <w:r w:rsidRPr="007B6A4B">
        <w:rPr>
          <w:rStyle w:val="UnderlineBold"/>
          <w:highlight w:val="cyan"/>
        </w:rPr>
        <w:t>were it not for the</w:t>
      </w:r>
      <w:r w:rsidRPr="008E68FE">
        <w:rPr>
          <w:rStyle w:val="UnderlineBold"/>
        </w:rPr>
        <w:t xml:space="preserve"> contemporary, confrontational </w:t>
      </w:r>
      <w:r w:rsidRPr="007B6A4B">
        <w:rPr>
          <w:rStyle w:val="UnderlineBold"/>
          <w:highlight w:val="cyan"/>
        </w:rPr>
        <w:t>political involvement of the U</w:t>
      </w:r>
      <w:r w:rsidRPr="008E68FE">
        <w:rPr>
          <w:rStyle w:val="UnderlineBold"/>
        </w:rPr>
        <w:t xml:space="preserve">nited </w:t>
      </w:r>
      <w:r w:rsidRPr="007B6A4B">
        <w:rPr>
          <w:rStyle w:val="UnderlineBold"/>
          <w:highlight w:val="cyan"/>
        </w:rPr>
        <w:t>S</w:t>
      </w:r>
      <w:r w:rsidRPr="008E68FE">
        <w:rPr>
          <w:rStyle w:val="UnderlineBold"/>
        </w:rPr>
        <w:t>tates</w:t>
      </w:r>
      <w:r>
        <w:t xml:space="preserve"> and major European </w:t>
      </w:r>
      <w:r w:rsidRPr="005D7402">
        <w:t xml:space="preserve">nations </w:t>
      </w:r>
      <w:r w:rsidRPr="00FB4000">
        <w:rPr>
          <w:rStyle w:val="UnderlineBold"/>
        </w:rPr>
        <w:t>with</w:t>
      </w:r>
      <w:r w:rsidRPr="005D7402">
        <w:rPr>
          <w:rStyle w:val="UnderlineBold"/>
        </w:rPr>
        <w:t xml:space="preserve"> buyable </w:t>
      </w:r>
      <w:r w:rsidRPr="00FB4000">
        <w:rPr>
          <w:rStyle w:val="UnderlineBold"/>
        </w:rPr>
        <w:t>governments and bombable people</w:t>
      </w:r>
      <w:r w:rsidRPr="005D7402">
        <w:rPr>
          <w:rStyle w:val="UnderlineBold"/>
        </w:rPr>
        <w:t xml:space="preserve"> in the Middle East.</w:t>
      </w:r>
      <w:r w:rsidRPr="005D7402">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w:t>
      </w:r>
      <w:r>
        <w:t xml:space="preserve"> modern Islamic republic in Iran, even as the Soviet Union invaded Afghanistan to try to prevent the same thing happening there. Almost three decades </w:t>
      </w:r>
      <w:r w:rsidRPr="008E68FE">
        <w:t xml:space="preserve">later, </w:t>
      </w:r>
      <w:r w:rsidRPr="008E68FE">
        <w:rPr>
          <w:rStyle w:val="StyleBoldUnderline"/>
        </w:rPr>
        <w:t xml:space="preserve">the </w:t>
      </w:r>
      <w:r w:rsidRPr="007B6A4B">
        <w:rPr>
          <w:rStyle w:val="StyleBoldUnderline"/>
          <w:highlight w:val="cyan"/>
        </w:rPr>
        <w:t>escalation of</w:t>
      </w:r>
      <w:r w:rsidRPr="008E68FE">
        <w:rPr>
          <w:rStyle w:val="StyleBoldUnderline"/>
        </w:rPr>
        <w:t xml:space="preserve"> tension and </w:t>
      </w:r>
      <w:r w:rsidRPr="007B6A4B">
        <w:rPr>
          <w:rStyle w:val="StyleBoldUnderline"/>
          <w:highlight w:val="cyan"/>
        </w:rPr>
        <w:t>violence</w:t>
      </w:r>
      <w:r w:rsidRPr="008E68FE">
        <w:t xml:space="preserve"> sometimes described as "Islamic terrorism" </w:t>
      </w:r>
      <w:r w:rsidRPr="007B6A4B">
        <w:rPr>
          <w:rStyle w:val="UnderlineBold"/>
          <w:highlight w:val="cyan"/>
        </w:rPr>
        <w:t>has become a pressing global concern</w:t>
      </w:r>
      <w:r w:rsidRPr="008E68FE">
        <w:rPr>
          <w:rStyle w:val="UnderlineBold"/>
        </w:rPr>
        <w:t>.</w:t>
      </w:r>
      <w:r w:rsidRPr="008E68FE">
        <w:t xml:space="preserve"> In the climate of renewed American and British political engagement in Afghanistan</w:t>
      </w:r>
      <w:r>
        <w:t xml:space="preserve">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w:t>
      </w:r>
      <w:r w:rsidRPr="005D7402">
        <w:t xml:space="preserve">Richard Bulliet warns, the phrase "clash of civilizations* so readily stirs up </w:t>
      </w:r>
      <w:r w:rsidRPr="005D7402">
        <w:rPr>
          <w:rStyle w:val="StyleBoldUnderline"/>
        </w:rPr>
        <w:t>Islamophobia in the United States</w:t>
      </w:r>
      <w:r w:rsidRPr="005D7402">
        <w:t xml:space="preserve"> that it "</w:t>
      </w:r>
      <w:r w:rsidRPr="005D7402">
        <w:rPr>
          <w:rStyle w:val="StyleBoldUnderline"/>
        </w:rPr>
        <w:t>must be retired from public discourse before the people who like to use it actually begin to believe it</w:t>
      </w:r>
      <w:r w:rsidRPr="005D7402">
        <w:t xml:space="preserve">."3°4 </w:t>
      </w:r>
      <w:r w:rsidRPr="005D7402">
        <w:rPr>
          <w:rStyle w:val="UnderlineBold"/>
        </w:rPr>
        <w:t>Unfortunately, many policy-makers and media experts talk and act as if they do believe it.</w:t>
      </w:r>
      <w:r w:rsidRPr="005D7402">
        <w:t xml:space="preserve"> </w:t>
      </w:r>
      <w:r w:rsidRPr="007B6A4B">
        <w:rPr>
          <w:rStyle w:val="UnderlineBold"/>
          <w:highlight w:val="cyan"/>
        </w:rPr>
        <w:t>The best way to defeat</w:t>
      </w:r>
      <w:r w:rsidRPr="005D7402">
        <w:rPr>
          <w:rStyle w:val="UnderlineBold"/>
        </w:rPr>
        <w:t xml:space="preserve"> such </w:t>
      </w:r>
      <w:r w:rsidRPr="007B6A4B">
        <w:rPr>
          <w:rStyle w:val="UnderlineBold"/>
          <w:highlight w:val="cyan"/>
        </w:rPr>
        <w:t>simplistic ideology</w:t>
      </w:r>
      <w:r w:rsidRPr="005D7402">
        <w:rPr>
          <w:rStyle w:val="UnderlineBold"/>
        </w:rPr>
        <w:t>,</w:t>
      </w:r>
      <w:r w:rsidRPr="005D7402">
        <w:t xml:space="preserve"> I suggest</w:t>
      </w:r>
      <w:r>
        <w:t xml:space="preserve">, </w:t>
      </w:r>
      <w:r w:rsidRPr="007B6A4B">
        <w:rPr>
          <w:rStyle w:val="UnderlineBold"/>
          <w:highlight w:val="cyan"/>
        </w:rPr>
        <w:t>is not to lapse into blame-casting polemics but to encourage sound scholarship of the real Orient</w:t>
      </w:r>
      <w:r>
        <w:t xml:space="preserve"> that Said so passionately tried to defend.</w:t>
      </w:r>
    </w:p>
    <w:p w14:paraId="0EFDB6AE" w14:textId="77777777" w:rsidR="009406EA" w:rsidRPr="009406EA" w:rsidRDefault="009406EA" w:rsidP="009406EA">
      <w:bookmarkStart w:id="0" w:name="_GoBack"/>
      <w:bookmarkEnd w:id="0"/>
    </w:p>
    <w:sectPr w:rsidR="009406EA" w:rsidRPr="009406EA"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48F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10"/>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1A10"/>
    <w:rsid w:val="008B4D3F"/>
    <w:rsid w:val="008B677A"/>
    <w:rsid w:val="00923C35"/>
    <w:rsid w:val="009406EA"/>
    <w:rsid w:val="00A000AA"/>
    <w:rsid w:val="00A449F3"/>
    <w:rsid w:val="00B24F08"/>
    <w:rsid w:val="00B25CB0"/>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06EA"/>
    <w:rPr>
      <w:rFonts w:ascii="Arial" w:eastAsia="Calibri" w:hAnsi="Arial" w:cs="Arial"/>
      <w:sz w:val="20"/>
      <w:szCs w:val="22"/>
      <w:lang w:eastAsia="en-US"/>
    </w:rPr>
  </w:style>
  <w:style w:type="paragraph" w:styleId="Heading1">
    <w:name w:val="heading 1"/>
    <w:aliases w:val="HAT,Pocket,HatText"/>
    <w:basedOn w:val="Normal"/>
    <w:next w:val="Normal"/>
    <w:link w:val="Heading1Char"/>
    <w:uiPriority w:val="1"/>
    <w:qFormat/>
    <w:rsid w:val="009406EA"/>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9406EA"/>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9406EA"/>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B25CB0"/>
    <w:rPr>
      <w:rFonts w:ascii="Arial" w:eastAsia="Times New Roman" w:hAnsi="Arial"/>
      <w:b/>
      <w:bCs/>
      <w:caps/>
      <w:sz w:val="32"/>
      <w:szCs w:val="26"/>
      <w:u w:val="single"/>
    </w:rPr>
  </w:style>
  <w:style w:type="character" w:customStyle="1" w:styleId="Heading1Char">
    <w:name w:val="Heading 1 Char"/>
    <w:aliases w:val="HAT Char,Pocket Char,HatText Char,Page Heading Char,Brief Title Char,Titles Char,Heading 1 Char Char Char Char,Heading 1 Char1 Char Char Char Char,Heading 1 Char Char Char Char Char Char,Heading 1 Char1 Char Char Char Char Char Char Char"/>
    <w:basedOn w:val="DefaultParagraphFont"/>
    <w:link w:val="Heading1"/>
    <w:uiPriority w:val="9"/>
    <w:rsid w:val="009406EA"/>
    <w:rPr>
      <w:rFonts w:ascii="Arial" w:eastAsia="Times New Roman" w:hAnsi="Arial" w:cs="Times New Roman"/>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qFormat/>
    <w:rsid w:val="009406EA"/>
    <w:rPr>
      <w:rFonts w:ascii="Arial" w:eastAsia="Times New Roman" w:hAnsi="Arial" w:cs="Times New Roman"/>
      <w:b/>
      <w:bCs/>
      <w:sz w:val="32"/>
      <w:szCs w:val="22"/>
      <w:u w:val="single"/>
      <w:lang w:eastAsia="en-US"/>
    </w:rPr>
  </w:style>
  <w:style w:type="character" w:customStyle="1" w:styleId="Heading5Char">
    <w:name w:val="Heading 5 Char"/>
    <w:basedOn w:val="DefaultParagraphFont"/>
    <w:link w:val="Heading5"/>
    <w:uiPriority w:val="9"/>
    <w:rsid w:val="009406EA"/>
    <w:rPr>
      <w:rFonts w:ascii="Cambria" w:eastAsia="Times New Roman" w:hAnsi="Cambria" w:cs="Times New Roman"/>
      <w:b/>
      <w:bCs/>
      <w:i/>
      <w:iCs/>
      <w:sz w:val="26"/>
      <w:szCs w:val="26"/>
      <w:lang w:val="x-none" w:eastAsia="x-none"/>
    </w:rPr>
  </w:style>
  <w:style w:type="character" w:customStyle="1" w:styleId="StyleBold">
    <w:name w:val="Style Bold"/>
    <w:uiPriority w:val="9"/>
    <w:semiHidden/>
    <w:rsid w:val="009406EA"/>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9406EA"/>
    <w:rPr>
      <w:b w:val="0"/>
      <w:bCs/>
      <w:sz w:val="20"/>
      <w:u w:val="single"/>
    </w:rPr>
  </w:style>
  <w:style w:type="paragraph" w:customStyle="1" w:styleId="Tagtemplate">
    <w:name w:val="Tagtemplate"/>
    <w:basedOn w:val="Normal"/>
    <w:link w:val="TagtemplateChar"/>
    <w:autoRedefine/>
    <w:qFormat/>
    <w:rsid w:val="009406EA"/>
    <w:pPr>
      <w:keepNext/>
      <w:keepLines/>
    </w:pPr>
    <w:rPr>
      <w:b/>
      <w:sz w:val="24"/>
    </w:rPr>
  </w:style>
  <w:style w:type="character" w:customStyle="1" w:styleId="TagtemplateChar">
    <w:name w:val="Tagtemplate Char"/>
    <w:link w:val="Tagtemplate"/>
    <w:rsid w:val="009406EA"/>
    <w:rPr>
      <w:rFonts w:ascii="Arial" w:eastAsia="Calibri" w:hAnsi="Arial" w:cs="Arial"/>
      <w:b/>
      <w:szCs w:val="22"/>
      <w:lang w:eastAsia="en-US"/>
    </w:rPr>
  </w:style>
  <w:style w:type="paragraph" w:styleId="Header">
    <w:name w:val="header"/>
    <w:aliases w:val="HeaderOld"/>
    <w:basedOn w:val="Normal"/>
    <w:link w:val="HeaderChar"/>
    <w:uiPriority w:val="99"/>
    <w:rsid w:val="009406EA"/>
    <w:pPr>
      <w:tabs>
        <w:tab w:val="center" w:pos="4680"/>
        <w:tab w:val="right" w:pos="9360"/>
      </w:tabs>
    </w:pPr>
  </w:style>
  <w:style w:type="character" w:customStyle="1" w:styleId="HeaderChar">
    <w:name w:val="Header Char"/>
    <w:aliases w:val="HeaderOld Char"/>
    <w:basedOn w:val="DefaultParagraphFont"/>
    <w:link w:val="Header"/>
    <w:uiPriority w:val="99"/>
    <w:rsid w:val="009406EA"/>
    <w:rPr>
      <w:rFonts w:ascii="Arial" w:eastAsia="Calibri" w:hAnsi="Arial" w:cs="Arial"/>
      <w:sz w:val="20"/>
      <w:szCs w:val="22"/>
      <w:lang w:eastAsia="en-US"/>
    </w:rPr>
  </w:style>
  <w:style w:type="paragraph" w:styleId="Footer">
    <w:name w:val="footer"/>
    <w:basedOn w:val="Normal"/>
    <w:link w:val="FooterChar"/>
    <w:uiPriority w:val="99"/>
    <w:rsid w:val="009406EA"/>
    <w:pPr>
      <w:tabs>
        <w:tab w:val="center" w:pos="4680"/>
        <w:tab w:val="right" w:pos="9360"/>
      </w:tabs>
    </w:pPr>
  </w:style>
  <w:style w:type="character" w:customStyle="1" w:styleId="FooterChar">
    <w:name w:val="Footer Char"/>
    <w:basedOn w:val="DefaultParagraphFont"/>
    <w:link w:val="Footer"/>
    <w:uiPriority w:val="99"/>
    <w:rsid w:val="009406EA"/>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9406EA"/>
    <w:rPr>
      <w:color w:val="auto"/>
      <w:u w:val="none"/>
    </w:rPr>
  </w:style>
  <w:style w:type="character" w:styleId="FollowedHyperlink">
    <w:name w:val="FollowedHyperlink"/>
    <w:uiPriority w:val="99"/>
    <w:semiHidden/>
    <w:rsid w:val="009406EA"/>
    <w:rPr>
      <w:color w:val="auto"/>
      <w:u w:val="none"/>
    </w:rPr>
  </w:style>
  <w:style w:type="paragraph" w:customStyle="1" w:styleId="Analytic">
    <w:name w:val="Analytic"/>
    <w:basedOn w:val="Normal"/>
    <w:link w:val="AnalyticChar"/>
    <w:qFormat/>
    <w:rsid w:val="009406EA"/>
    <w:rPr>
      <w:rFonts w:cs="Times New Roman"/>
      <w:b/>
      <w:sz w:val="24"/>
      <w:szCs w:val="24"/>
    </w:rPr>
  </w:style>
  <w:style w:type="character" w:customStyle="1" w:styleId="AnalyticChar">
    <w:name w:val="Analytic Char"/>
    <w:link w:val="Analytic"/>
    <w:rsid w:val="009406EA"/>
    <w:rPr>
      <w:rFonts w:ascii="Arial" w:eastAsia="Calibri" w:hAnsi="Arial" w:cs="Times New Roman"/>
      <w:b/>
      <w:lang w:eastAsia="en-US"/>
    </w:rPr>
  </w:style>
  <w:style w:type="character" w:customStyle="1" w:styleId="BoldUnderline">
    <w:name w:val="BoldUnderline"/>
    <w:uiPriority w:val="1"/>
    <w:qFormat/>
    <w:rsid w:val="009406EA"/>
    <w:rPr>
      <w:rFonts w:ascii="Arial" w:hAnsi="Arial"/>
      <w:b/>
      <w:sz w:val="20"/>
      <w:u w:val="single"/>
    </w:rPr>
  </w:style>
  <w:style w:type="character" w:customStyle="1" w:styleId="Heading1Char1">
    <w:name w:val="Heading 1 Char1"/>
    <w:aliases w:val="Pocket Char1,HatText Char1"/>
    <w:uiPriority w:val="1"/>
    <w:rsid w:val="009406EA"/>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9406EA"/>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9406EA"/>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9406EA"/>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9406EA"/>
    <w:rPr>
      <w:b/>
      <w:bCs/>
      <w:i/>
      <w:iCs/>
      <w:color w:val="4F81BD"/>
    </w:rPr>
  </w:style>
  <w:style w:type="paragraph" w:styleId="Title">
    <w:name w:val="Title"/>
    <w:aliases w:val="UNDERLINE,Bold Underlined,Cites and Cards,title"/>
    <w:basedOn w:val="Normal"/>
    <w:next w:val="Normal"/>
    <w:link w:val="TitleChar2"/>
    <w:uiPriority w:val="10"/>
    <w:qFormat/>
    <w:rsid w:val="009406EA"/>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9406EA"/>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9406EA"/>
    <w:rPr>
      <w:rFonts w:ascii="Calibri" w:eastAsia="Calibr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9406EA"/>
    <w:rPr>
      <w:rFonts w:ascii="Lucida Grande" w:hAnsi="Lucida Grande" w:cs="Lucida Grande"/>
    </w:rPr>
  </w:style>
  <w:style w:type="character" w:customStyle="1" w:styleId="DocumentMapChar">
    <w:name w:val="Document Map Char"/>
    <w:basedOn w:val="DefaultParagraphFont"/>
    <w:link w:val="DocumentMap"/>
    <w:uiPriority w:val="99"/>
    <w:semiHidden/>
    <w:rsid w:val="009406EA"/>
    <w:rPr>
      <w:rFonts w:ascii="Lucida Grande" w:eastAsia="Calibri" w:hAnsi="Lucida Grande" w:cs="Lucida Grande"/>
      <w:sz w:val="20"/>
      <w:szCs w:val="22"/>
      <w:lang w:eastAsia="en-US"/>
    </w:rPr>
  </w:style>
  <w:style w:type="paragraph" w:customStyle="1" w:styleId="Tag2">
    <w:name w:val="Tag2"/>
    <w:basedOn w:val="Normal"/>
    <w:qFormat/>
    <w:rsid w:val="009406EA"/>
    <w:rPr>
      <w:b/>
      <w:sz w:val="24"/>
    </w:rPr>
  </w:style>
  <w:style w:type="paragraph" w:customStyle="1" w:styleId="Analytics">
    <w:name w:val="Analytics"/>
    <w:basedOn w:val="Normal"/>
    <w:uiPriority w:val="99"/>
    <w:qFormat/>
    <w:rsid w:val="009406EA"/>
    <w:rPr>
      <w:b/>
      <w:sz w:val="24"/>
    </w:rPr>
  </w:style>
  <w:style w:type="paragraph" w:customStyle="1" w:styleId="TagText">
    <w:name w:val="TagText"/>
    <w:basedOn w:val="Normal"/>
    <w:qFormat/>
    <w:rsid w:val="009406EA"/>
    <w:rPr>
      <w:b/>
      <w:sz w:val="24"/>
    </w:rPr>
  </w:style>
  <w:style w:type="character" w:customStyle="1" w:styleId="citesChar">
    <w:name w:val="cites Char"/>
    <w:aliases w:val="Heading 1 Char3"/>
    <w:link w:val="cites"/>
    <w:locked/>
    <w:rsid w:val="009406EA"/>
    <w:rPr>
      <w:rFonts w:ascii="Times New Roman" w:eastAsia="Malgun Gothic" w:hAnsi="Times New Roman"/>
      <w:b/>
      <w:u w:val="single"/>
    </w:rPr>
  </w:style>
  <w:style w:type="paragraph" w:customStyle="1" w:styleId="cites">
    <w:name w:val="cites"/>
    <w:next w:val="Normal"/>
    <w:link w:val="citesChar"/>
    <w:autoRedefine/>
    <w:rsid w:val="009406EA"/>
    <w:pPr>
      <w:contextualSpacing/>
    </w:pPr>
    <w:rPr>
      <w:rFonts w:ascii="Times New Roman" w:eastAsia="Malgun Gothic" w:hAnsi="Times New Roman"/>
      <w:b/>
      <w:u w:val="single"/>
    </w:rPr>
  </w:style>
  <w:style w:type="character" w:customStyle="1" w:styleId="tinyChar">
    <w:name w:val="tiny Char"/>
    <w:link w:val="tiny"/>
    <w:locked/>
    <w:rsid w:val="009406EA"/>
    <w:rPr>
      <w:rFonts w:ascii="Times New Roman" w:eastAsia="Malgun Gothic" w:hAnsi="Times New Roman"/>
      <w:sz w:val="12"/>
    </w:rPr>
  </w:style>
  <w:style w:type="paragraph" w:customStyle="1" w:styleId="tiny">
    <w:name w:val="tiny"/>
    <w:next w:val="Normal"/>
    <w:link w:val="tinyChar"/>
    <w:autoRedefine/>
    <w:rsid w:val="009406EA"/>
    <w:pPr>
      <w:contextualSpacing/>
    </w:pPr>
    <w:rPr>
      <w:rFonts w:ascii="Times New Roman" w:eastAsia="Malgun Gothic" w:hAnsi="Times New Roman"/>
      <w:sz w:val="12"/>
    </w:rPr>
  </w:style>
  <w:style w:type="character" w:customStyle="1" w:styleId="underlinedChar">
    <w:name w:val="underlined Char"/>
    <w:link w:val="underlined"/>
    <w:locked/>
    <w:rsid w:val="009406EA"/>
    <w:rPr>
      <w:rFonts w:ascii="Times New Roman" w:eastAsia="Malgun Gothic" w:hAnsi="Times New Roman"/>
      <w:sz w:val="21"/>
      <w:u w:val="single"/>
    </w:rPr>
  </w:style>
  <w:style w:type="paragraph" w:customStyle="1" w:styleId="underlined">
    <w:name w:val="underlined"/>
    <w:next w:val="Normal"/>
    <w:link w:val="underlinedChar"/>
    <w:autoRedefine/>
    <w:rsid w:val="009406EA"/>
    <w:pPr>
      <w:contextualSpacing/>
    </w:pPr>
    <w:rPr>
      <w:rFonts w:ascii="Times New Roman" w:eastAsia="Malgun Gothic" w:hAnsi="Times New Roman"/>
      <w:sz w:val="21"/>
      <w:u w:val="single"/>
    </w:rPr>
  </w:style>
  <w:style w:type="paragraph" w:customStyle="1" w:styleId="Default">
    <w:name w:val="Default"/>
    <w:basedOn w:val="Normal"/>
    <w:uiPriority w:val="99"/>
    <w:rsid w:val="009406EA"/>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9406EA"/>
    <w:pPr>
      <w:tabs>
        <w:tab w:val="right" w:pos="10800"/>
      </w:tabs>
    </w:pPr>
    <w:rPr>
      <w:b/>
    </w:rPr>
  </w:style>
  <w:style w:type="paragraph" w:customStyle="1" w:styleId="PageHeaderLine2">
    <w:name w:val="PageHeaderLine2"/>
    <w:basedOn w:val="Normal"/>
    <w:next w:val="Normal"/>
    <w:uiPriority w:val="99"/>
    <w:rsid w:val="009406EA"/>
    <w:pPr>
      <w:tabs>
        <w:tab w:val="right" w:pos="10800"/>
      </w:tabs>
      <w:spacing w:line="480" w:lineRule="auto"/>
    </w:pPr>
    <w:rPr>
      <w:b/>
    </w:rPr>
  </w:style>
  <w:style w:type="paragraph" w:customStyle="1" w:styleId="PhoHat">
    <w:name w:val="PhoHat"/>
    <w:basedOn w:val="Normal"/>
    <w:next w:val="Default"/>
    <w:uiPriority w:val="99"/>
    <w:qFormat/>
    <w:rsid w:val="009406EA"/>
    <w:pPr>
      <w:jc w:val="center"/>
      <w:outlineLvl w:val="0"/>
    </w:pPr>
    <w:rPr>
      <w:b/>
      <w:sz w:val="32"/>
      <w:u w:val="single"/>
    </w:rPr>
  </w:style>
  <w:style w:type="paragraph" w:customStyle="1" w:styleId="PhoHeading2">
    <w:name w:val="PhoHeading 2"/>
    <w:basedOn w:val="Normal"/>
    <w:uiPriority w:val="99"/>
    <w:qFormat/>
    <w:rsid w:val="009406EA"/>
    <w:pPr>
      <w:jc w:val="center"/>
    </w:pPr>
    <w:rPr>
      <w:b/>
      <w:sz w:val="28"/>
      <w:u w:val="single"/>
    </w:rPr>
  </w:style>
  <w:style w:type="paragraph" w:customStyle="1" w:styleId="PhoTag">
    <w:name w:val="PhoTag"/>
    <w:basedOn w:val="Normal"/>
    <w:next w:val="Normal"/>
    <w:autoRedefine/>
    <w:uiPriority w:val="99"/>
    <w:qFormat/>
    <w:rsid w:val="009406EA"/>
    <w:rPr>
      <w:b/>
    </w:rPr>
  </w:style>
  <w:style w:type="character" w:customStyle="1" w:styleId="cardChar">
    <w:name w:val="card Char"/>
    <w:link w:val="card"/>
    <w:uiPriority w:val="6"/>
    <w:locked/>
    <w:rsid w:val="009406EA"/>
    <w:rPr>
      <w:rFonts w:ascii="Times New Roman" w:eastAsia="Times New Roman" w:hAnsi="Times New Roman"/>
    </w:rPr>
  </w:style>
  <w:style w:type="paragraph" w:customStyle="1" w:styleId="card">
    <w:name w:val="card"/>
    <w:basedOn w:val="Normal"/>
    <w:next w:val="Normal"/>
    <w:link w:val="cardChar"/>
    <w:uiPriority w:val="6"/>
    <w:qFormat/>
    <w:rsid w:val="009406EA"/>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9406EA"/>
    <w:rPr>
      <w:rFonts w:ascii="Times New Roman" w:eastAsia="Times New Roman" w:hAnsi="Times New Roman"/>
      <w:sz w:val="16"/>
    </w:rPr>
  </w:style>
  <w:style w:type="paragraph" w:customStyle="1" w:styleId="citenon-bold">
    <w:name w:val="cite non-bold"/>
    <w:basedOn w:val="Normal"/>
    <w:link w:val="citenon-boldChar"/>
    <w:rsid w:val="009406EA"/>
    <w:rPr>
      <w:rFonts w:ascii="Times New Roman" w:eastAsia="Times New Roman" w:hAnsi="Times New Roman" w:cstheme="minorBidi"/>
      <w:sz w:val="16"/>
      <w:szCs w:val="24"/>
      <w:lang w:eastAsia="ja-JP"/>
    </w:rPr>
  </w:style>
  <w:style w:type="character" w:customStyle="1" w:styleId="underline">
    <w:name w:val="underline"/>
    <w:link w:val="textbold"/>
    <w:qFormat/>
    <w:locked/>
    <w:rsid w:val="009406EA"/>
    <w:rPr>
      <w:u w:val="single"/>
    </w:rPr>
  </w:style>
  <w:style w:type="paragraph" w:customStyle="1" w:styleId="textbold">
    <w:name w:val="text bold"/>
    <w:basedOn w:val="Normal"/>
    <w:link w:val="underline"/>
    <w:qFormat/>
    <w:rsid w:val="009406EA"/>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9406EA"/>
    <w:rPr>
      <w:rFonts w:ascii="Arial" w:hAnsi="Arial"/>
      <w:b/>
      <w:bCs/>
      <w:sz w:val="24"/>
      <w:u w:val="single"/>
    </w:rPr>
  </w:style>
  <w:style w:type="character" w:customStyle="1" w:styleId="BoldUnderline0">
    <w:name w:val="Bold Underline"/>
    <w:uiPriority w:val="1"/>
    <w:qFormat/>
    <w:rsid w:val="009406EA"/>
    <w:rPr>
      <w:rFonts w:ascii="Arial" w:hAnsi="Arial"/>
      <w:b/>
      <w:sz w:val="20"/>
      <w:u w:val="single"/>
    </w:rPr>
  </w:style>
  <w:style w:type="character" w:customStyle="1" w:styleId="apple-converted-space">
    <w:name w:val="apple-converted-space"/>
    <w:rsid w:val="009406EA"/>
  </w:style>
  <w:style w:type="character" w:customStyle="1" w:styleId="verdana">
    <w:name w:val="verdana"/>
    <w:rsid w:val="009406EA"/>
  </w:style>
  <w:style w:type="character" w:customStyle="1" w:styleId="hit">
    <w:name w:val="hit"/>
    <w:rsid w:val="009406EA"/>
  </w:style>
  <w:style w:type="character" w:customStyle="1" w:styleId="aqj">
    <w:name w:val="aqj"/>
    <w:rsid w:val="009406EA"/>
  </w:style>
  <w:style w:type="character" w:customStyle="1" w:styleId="PhoNormal">
    <w:name w:val="PhoNormal"/>
    <w:uiPriority w:val="1"/>
    <w:qFormat/>
    <w:rsid w:val="009406EA"/>
    <w:rPr>
      <w:rFonts w:ascii="Georgia" w:hAnsi="Georgia" w:hint="default"/>
      <w:sz w:val="22"/>
    </w:rPr>
  </w:style>
  <w:style w:type="character" w:customStyle="1" w:styleId="TitleChar1">
    <w:name w:val="Title Char1"/>
    <w:uiPriority w:val="10"/>
    <w:rsid w:val="009406EA"/>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9406EA"/>
    <w:rPr>
      <w:rFonts w:ascii="Georgia" w:hAnsi="Georgia" w:hint="default"/>
      <w:b/>
      <w:bCs w:val="0"/>
      <w:sz w:val="24"/>
      <w:u w:val="single"/>
    </w:rPr>
  </w:style>
  <w:style w:type="paragraph" w:styleId="NormalWeb">
    <w:name w:val="Normal (Web)"/>
    <w:basedOn w:val="Normal"/>
    <w:uiPriority w:val="99"/>
    <w:semiHidden/>
    <w:unhideWhenUsed/>
    <w:rsid w:val="009406EA"/>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9406EA"/>
    <w:rPr>
      <w:rFonts w:eastAsia="Cambria"/>
    </w:rPr>
  </w:style>
  <w:style w:type="paragraph" w:styleId="TOC4">
    <w:name w:val="toc 4"/>
    <w:basedOn w:val="Normal"/>
    <w:next w:val="Normal"/>
    <w:autoRedefine/>
    <w:uiPriority w:val="39"/>
    <w:semiHidden/>
    <w:unhideWhenUsed/>
    <w:rsid w:val="009406EA"/>
    <w:pPr>
      <w:spacing w:before="240"/>
    </w:pPr>
    <w:rPr>
      <w:rFonts w:eastAsia="Cambria"/>
      <w:b/>
      <w:u w:val="single"/>
    </w:rPr>
  </w:style>
  <w:style w:type="paragraph" w:styleId="List">
    <w:name w:val="List"/>
    <w:basedOn w:val="Normal"/>
    <w:uiPriority w:val="99"/>
    <w:semiHidden/>
    <w:unhideWhenUsed/>
    <w:rsid w:val="009406EA"/>
    <w:pPr>
      <w:contextualSpacing/>
    </w:pPr>
    <w:rPr>
      <w:rFonts w:eastAsia="Cambria"/>
    </w:rPr>
  </w:style>
  <w:style w:type="character" w:customStyle="1" w:styleId="Heading4Char1">
    <w:name w:val="Heading 4 Char1"/>
    <w:aliases w:val="Tag Char1"/>
    <w:uiPriority w:val="4"/>
    <w:semiHidden/>
    <w:rsid w:val="009406EA"/>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9406EA"/>
    <w:rPr>
      <w:rFonts w:ascii="Arial" w:hAnsi="Arial"/>
      <w:b/>
      <w:szCs w:val="22"/>
      <w:u w:val="single"/>
    </w:rPr>
  </w:style>
  <w:style w:type="paragraph" w:customStyle="1" w:styleId="TAG">
    <w:name w:val="TAG"/>
    <w:basedOn w:val="Normal"/>
    <w:link w:val="CiteChar"/>
    <w:qFormat/>
    <w:rsid w:val="009406EA"/>
    <w:pPr>
      <w:keepNext/>
      <w:keepLines/>
    </w:pPr>
    <w:rPr>
      <w:rFonts w:eastAsiaTheme="minorEastAsia" w:cstheme="minorBidi"/>
      <w:b/>
      <w:sz w:val="24"/>
      <w:u w:val="single"/>
      <w:lang w:eastAsia="ja-JP"/>
    </w:rPr>
  </w:style>
  <w:style w:type="character" w:customStyle="1" w:styleId="UnderlineBold">
    <w:name w:val="Underline + Bold"/>
    <w:uiPriority w:val="1"/>
    <w:qFormat/>
    <w:rsid w:val="009406EA"/>
    <w:rPr>
      <w:b/>
      <w:bCs w:val="0"/>
      <w:sz w:val="20"/>
      <w:u w:val="single"/>
    </w:rPr>
  </w:style>
  <w:style w:type="character" w:customStyle="1" w:styleId="Box">
    <w:name w:val="Box"/>
    <w:aliases w:val="Style1"/>
    <w:qFormat/>
    <w:rsid w:val="009406EA"/>
    <w:rPr>
      <w:b/>
      <w:bCs w:val="0"/>
      <w:u w:val="single"/>
      <w:bdr w:val="single" w:sz="4" w:space="0" w:color="auto" w:frame="1"/>
    </w:rPr>
  </w:style>
  <w:style w:type="character" w:customStyle="1" w:styleId="UnderlineNon-bold">
    <w:name w:val="Underline Non - bold"/>
    <w:rsid w:val="009406EA"/>
    <w:rPr>
      <w:rFonts w:ascii="Times New Roman" w:hAnsi="Times New Roman" w:cs="Times New Roman" w:hint="default"/>
      <w:iCs/>
      <w:sz w:val="22"/>
      <w:u w:val="single"/>
    </w:rPr>
  </w:style>
  <w:style w:type="character" w:customStyle="1" w:styleId="apple-style-span">
    <w:name w:val="apple-style-span"/>
    <w:rsid w:val="009406EA"/>
  </w:style>
  <w:style w:type="character" w:customStyle="1" w:styleId="il">
    <w:name w:val="il"/>
    <w:rsid w:val="009406EA"/>
  </w:style>
  <w:style w:type="paragraph" w:customStyle="1" w:styleId="Quote1">
    <w:name w:val="Quote1"/>
    <w:aliases w:val="Quote2,Small text"/>
    <w:basedOn w:val="Normal"/>
    <w:next w:val="Normal"/>
    <w:link w:val="QuoteChar"/>
    <w:uiPriority w:val="29"/>
    <w:qFormat/>
    <w:rsid w:val="009406EA"/>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9406EA"/>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9406EA"/>
    <w:rPr>
      <w:rFonts w:cs="Times New Roman"/>
      <w:b/>
      <w:sz w:val="24"/>
    </w:rPr>
  </w:style>
  <w:style w:type="paragraph" w:styleId="FootnoteText">
    <w:name w:val="footnote text"/>
    <w:basedOn w:val="Normal"/>
    <w:link w:val="FootnoteTextChar"/>
    <w:uiPriority w:val="99"/>
    <w:semiHidden/>
    <w:unhideWhenUsed/>
    <w:rsid w:val="009406EA"/>
    <w:rPr>
      <w:rFonts w:cs="Times New Roman"/>
      <w:szCs w:val="20"/>
      <w:lang w:val="x-none" w:eastAsia="x-none"/>
    </w:rPr>
  </w:style>
  <w:style w:type="character" w:customStyle="1" w:styleId="FootnoteTextChar">
    <w:name w:val="Footnote Text Char"/>
    <w:basedOn w:val="DefaultParagraphFont"/>
    <w:link w:val="FootnoteText"/>
    <w:uiPriority w:val="99"/>
    <w:semiHidden/>
    <w:rsid w:val="009406EA"/>
    <w:rPr>
      <w:rFonts w:ascii="Arial" w:eastAsia="Calibri" w:hAnsi="Arial" w:cs="Times New Roman"/>
      <w:sz w:val="20"/>
      <w:szCs w:val="20"/>
      <w:lang w:val="x-none" w:eastAsia="x-none"/>
    </w:rPr>
  </w:style>
  <w:style w:type="character" w:styleId="FootnoteReference">
    <w:name w:val="footnote reference"/>
    <w:uiPriority w:val="99"/>
    <w:semiHidden/>
    <w:unhideWhenUsed/>
    <w:rsid w:val="009406EA"/>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9406EA"/>
    <w:rPr>
      <w:rFonts w:ascii="Calibri" w:eastAsia="Calibri" w:hAnsi="Calibri" w:cs="Times New Roman"/>
      <w:bCs/>
      <w:sz w:val="20"/>
      <w:szCs w:val="22"/>
      <w:u w:val="single"/>
      <w:lang w:eastAsia="en-US"/>
    </w:rPr>
  </w:style>
  <w:style w:type="character" w:customStyle="1" w:styleId="AuthorDate">
    <w:name w:val="Author Date"/>
    <w:rsid w:val="009406EA"/>
    <w:rPr>
      <w:b/>
      <w:sz w:val="24"/>
      <w:u w:val="thick"/>
    </w:rPr>
  </w:style>
  <w:style w:type="paragraph" w:customStyle="1" w:styleId="cardtext">
    <w:name w:val="card text"/>
    <w:basedOn w:val="Normal"/>
    <w:link w:val="cardtextChar"/>
    <w:qFormat/>
    <w:rsid w:val="009406EA"/>
    <w:pPr>
      <w:ind w:left="288" w:right="288"/>
    </w:pPr>
    <w:rPr>
      <w:rFonts w:cs="Calibri"/>
    </w:rPr>
  </w:style>
  <w:style w:type="character" w:customStyle="1" w:styleId="cardtextChar">
    <w:name w:val="card text Char"/>
    <w:link w:val="cardtext"/>
    <w:rsid w:val="009406EA"/>
    <w:rPr>
      <w:rFonts w:ascii="Arial" w:eastAsia="Calibr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9406EA"/>
    <w:rPr>
      <w:rFonts w:ascii="Arial" w:hAnsi="Arial"/>
      <w:b/>
      <w:bCs/>
      <w:iCs/>
      <w:szCs w:val="26"/>
      <w:u w:val="single"/>
    </w:rPr>
  </w:style>
  <w:style w:type="character" w:customStyle="1" w:styleId="Author-Date">
    <w:name w:val="Author-Date"/>
    <w:rsid w:val="009406EA"/>
    <w:rPr>
      <w:b/>
      <w:sz w:val="24"/>
    </w:rPr>
  </w:style>
  <w:style w:type="character" w:customStyle="1" w:styleId="DebateUnderline">
    <w:name w:val="Debate Underline"/>
    <w:rsid w:val="009406EA"/>
    <w:rPr>
      <w:rFonts w:ascii="Times New Roman" w:hAnsi="Times New Roman"/>
      <w:sz w:val="24"/>
      <w:u w:val="thick"/>
    </w:rPr>
  </w:style>
  <w:style w:type="character" w:customStyle="1" w:styleId="UnreadTextChar">
    <w:name w:val="Unread Text Char"/>
    <w:link w:val="UnreadText"/>
    <w:rsid w:val="009406EA"/>
    <w:rPr>
      <w:rFonts w:eastAsia="SimSun"/>
      <w:sz w:val="15"/>
      <w:lang w:eastAsia="zh-CN"/>
    </w:rPr>
  </w:style>
  <w:style w:type="paragraph" w:customStyle="1" w:styleId="UnreadText">
    <w:name w:val="Unread Text"/>
    <w:basedOn w:val="Normal"/>
    <w:next w:val="Normal"/>
    <w:link w:val="UnreadTextChar"/>
    <w:autoRedefine/>
    <w:rsid w:val="009406EA"/>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9406EA"/>
    <w:rPr>
      <w:b/>
      <w:szCs w:val="24"/>
      <w:u w:val="single"/>
    </w:rPr>
  </w:style>
  <w:style w:type="paragraph" w:customStyle="1" w:styleId="Cite2">
    <w:name w:val="Cite 2"/>
    <w:basedOn w:val="Normal"/>
    <w:qFormat/>
    <w:rsid w:val="009406EA"/>
    <w:rPr>
      <w:b/>
      <w:sz w:val="24"/>
      <w:u w:val="single"/>
    </w:rPr>
  </w:style>
  <w:style w:type="character" w:styleId="PageNumber">
    <w:name w:val="page number"/>
    <w:uiPriority w:val="99"/>
    <w:semiHidden/>
    <w:unhideWhenUsed/>
    <w:rsid w:val="009406EA"/>
  </w:style>
  <w:style w:type="paragraph" w:customStyle="1" w:styleId="heading">
    <w:name w:val="heading"/>
    <w:basedOn w:val="Normal"/>
    <w:rsid w:val="009406EA"/>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9406EA"/>
    <w:pPr>
      <w:spacing w:before="100" w:beforeAutospacing="1" w:after="100" w:afterAutospacing="1"/>
    </w:pPr>
    <w:rPr>
      <w:rFonts w:ascii="Times" w:eastAsia="Cambria" w:hAnsi="Times"/>
      <w:szCs w:val="20"/>
    </w:rPr>
  </w:style>
  <w:style w:type="character" w:customStyle="1" w:styleId="BoldUnderlineChar0">
    <w:name w:val="Bold Underline Char"/>
    <w:rsid w:val="009406EA"/>
    <w:rPr>
      <w:rFonts w:ascii="Arial Narrow" w:hAnsi="Arial Narrow" w:cs="Times New Roman"/>
      <w:b/>
      <w:sz w:val="20"/>
      <w:u w:val="thick"/>
    </w:rPr>
  </w:style>
  <w:style w:type="paragraph" w:customStyle="1" w:styleId="Small">
    <w:name w:val="Small"/>
    <w:basedOn w:val="Normal"/>
    <w:next w:val="Normal"/>
    <w:link w:val="SmallChar"/>
    <w:qFormat/>
    <w:rsid w:val="009406EA"/>
    <w:rPr>
      <w:rFonts w:ascii="Arial Narrow" w:hAnsi="Arial Narrow" w:cs="Times New Roman"/>
      <w:color w:val="000000"/>
      <w:sz w:val="16"/>
    </w:rPr>
  </w:style>
  <w:style w:type="character" w:customStyle="1" w:styleId="SmallChar">
    <w:name w:val="Small Char"/>
    <w:link w:val="Small"/>
    <w:rsid w:val="009406EA"/>
    <w:rPr>
      <w:rFonts w:ascii="Arial Narrow" w:eastAsia="Calibri" w:hAnsi="Arial Narrow" w:cs="Times New Roman"/>
      <w:color w:val="000000"/>
      <w:sz w:val="16"/>
      <w:szCs w:val="22"/>
      <w:lang w:eastAsia="en-US"/>
    </w:rPr>
  </w:style>
  <w:style w:type="paragraph" w:styleId="NoSpacing">
    <w:name w:val="No Spacing"/>
    <w:uiPriority w:val="1"/>
    <w:rsid w:val="009406EA"/>
    <w:rPr>
      <w:rFonts w:ascii="Cambria" w:eastAsia="ＭＳ 明朝" w:hAnsi="Cambria" w:cs="Times New Roman"/>
      <w:lang w:eastAsia="en-US"/>
    </w:rPr>
  </w:style>
  <w:style w:type="paragraph" w:styleId="ListParagraph">
    <w:name w:val="List Paragraph"/>
    <w:basedOn w:val="Normal"/>
    <w:uiPriority w:val="34"/>
    <w:rsid w:val="009406EA"/>
    <w:pPr>
      <w:ind w:left="720"/>
      <w:contextualSpacing/>
    </w:pPr>
    <w:rPr>
      <w:rFonts w:eastAsia="Cambria"/>
    </w:rPr>
  </w:style>
  <w:style w:type="character" w:customStyle="1" w:styleId="NormalF6Char">
    <w:name w:val="Normal F6 Char"/>
    <w:link w:val="NormalF6"/>
    <w:locked/>
    <w:rsid w:val="009406EA"/>
  </w:style>
  <w:style w:type="paragraph" w:customStyle="1" w:styleId="NormalF6">
    <w:name w:val="Normal F6"/>
    <w:basedOn w:val="Normal"/>
    <w:link w:val="NormalF6Char"/>
    <w:rsid w:val="009406EA"/>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9406EA"/>
    <w:rPr>
      <w:sz w:val="12"/>
    </w:rPr>
  </w:style>
  <w:style w:type="paragraph" w:customStyle="1" w:styleId="UnreadF7">
    <w:name w:val="Unread F7"/>
    <w:basedOn w:val="Normal"/>
    <w:next w:val="NormalF6"/>
    <w:link w:val="UnreadF7Char"/>
    <w:rsid w:val="009406EA"/>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9406EA"/>
    <w:rPr>
      <w:b/>
    </w:rPr>
  </w:style>
  <w:style w:type="paragraph" w:customStyle="1" w:styleId="TagCiteF8">
    <w:name w:val="Tag/Cite F8"/>
    <w:basedOn w:val="Normal"/>
    <w:next w:val="NormalF6"/>
    <w:link w:val="TagCiteF8Char"/>
    <w:rsid w:val="009406EA"/>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9406EA"/>
    <w:rPr>
      <w:rFonts w:ascii="Tahoma" w:hAnsi="Tahoma" w:cs="Tahoma"/>
      <w:sz w:val="16"/>
      <w:szCs w:val="16"/>
    </w:rPr>
  </w:style>
  <w:style w:type="character" w:customStyle="1" w:styleId="BalloonTextChar">
    <w:name w:val="Balloon Text Char"/>
    <w:basedOn w:val="DefaultParagraphFont"/>
    <w:link w:val="BalloonText"/>
    <w:uiPriority w:val="99"/>
    <w:semiHidden/>
    <w:rsid w:val="009406EA"/>
    <w:rPr>
      <w:rFonts w:ascii="Tahoma" w:eastAsia="Calibri"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06EA"/>
    <w:rPr>
      <w:rFonts w:ascii="Arial" w:eastAsia="Calibri" w:hAnsi="Arial" w:cs="Arial"/>
      <w:sz w:val="20"/>
      <w:szCs w:val="22"/>
      <w:lang w:eastAsia="en-US"/>
    </w:rPr>
  </w:style>
  <w:style w:type="paragraph" w:styleId="Heading1">
    <w:name w:val="heading 1"/>
    <w:aliases w:val="HAT,Pocket,HatText"/>
    <w:basedOn w:val="Normal"/>
    <w:next w:val="Normal"/>
    <w:link w:val="Heading1Char"/>
    <w:uiPriority w:val="1"/>
    <w:qFormat/>
    <w:rsid w:val="009406EA"/>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9406EA"/>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9406EA"/>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B25CB0"/>
    <w:rPr>
      <w:rFonts w:ascii="Arial" w:eastAsia="Times New Roman" w:hAnsi="Arial"/>
      <w:b/>
      <w:bCs/>
      <w:caps/>
      <w:sz w:val="32"/>
      <w:szCs w:val="26"/>
      <w:u w:val="single"/>
    </w:rPr>
  </w:style>
  <w:style w:type="character" w:customStyle="1" w:styleId="Heading1Char">
    <w:name w:val="Heading 1 Char"/>
    <w:aliases w:val="HAT Char,Pocket Char,HatText Char,Page Heading Char,Brief Title Char,Titles Char,Heading 1 Char Char Char Char,Heading 1 Char1 Char Char Char Char,Heading 1 Char Char Char Char Char Char,Heading 1 Char1 Char Char Char Char Char Char Char"/>
    <w:basedOn w:val="DefaultParagraphFont"/>
    <w:link w:val="Heading1"/>
    <w:uiPriority w:val="9"/>
    <w:rsid w:val="009406EA"/>
    <w:rPr>
      <w:rFonts w:ascii="Arial" w:eastAsia="Times New Roman" w:hAnsi="Arial" w:cs="Times New Roman"/>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qFormat/>
    <w:rsid w:val="009406EA"/>
    <w:rPr>
      <w:rFonts w:ascii="Arial" w:eastAsia="Times New Roman" w:hAnsi="Arial" w:cs="Times New Roman"/>
      <w:b/>
      <w:bCs/>
      <w:sz w:val="32"/>
      <w:szCs w:val="22"/>
      <w:u w:val="single"/>
      <w:lang w:eastAsia="en-US"/>
    </w:rPr>
  </w:style>
  <w:style w:type="character" w:customStyle="1" w:styleId="Heading5Char">
    <w:name w:val="Heading 5 Char"/>
    <w:basedOn w:val="DefaultParagraphFont"/>
    <w:link w:val="Heading5"/>
    <w:uiPriority w:val="9"/>
    <w:rsid w:val="009406EA"/>
    <w:rPr>
      <w:rFonts w:ascii="Cambria" w:eastAsia="Times New Roman" w:hAnsi="Cambria" w:cs="Times New Roman"/>
      <w:b/>
      <w:bCs/>
      <w:i/>
      <w:iCs/>
      <w:sz w:val="26"/>
      <w:szCs w:val="26"/>
      <w:lang w:val="x-none" w:eastAsia="x-none"/>
    </w:rPr>
  </w:style>
  <w:style w:type="character" w:customStyle="1" w:styleId="StyleBold">
    <w:name w:val="Style Bold"/>
    <w:uiPriority w:val="9"/>
    <w:semiHidden/>
    <w:rsid w:val="009406EA"/>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9406EA"/>
    <w:rPr>
      <w:b w:val="0"/>
      <w:bCs/>
      <w:sz w:val="20"/>
      <w:u w:val="single"/>
    </w:rPr>
  </w:style>
  <w:style w:type="paragraph" w:customStyle="1" w:styleId="Tagtemplate">
    <w:name w:val="Tagtemplate"/>
    <w:basedOn w:val="Normal"/>
    <w:link w:val="TagtemplateChar"/>
    <w:autoRedefine/>
    <w:qFormat/>
    <w:rsid w:val="009406EA"/>
    <w:pPr>
      <w:keepNext/>
      <w:keepLines/>
    </w:pPr>
    <w:rPr>
      <w:b/>
      <w:sz w:val="24"/>
    </w:rPr>
  </w:style>
  <w:style w:type="character" w:customStyle="1" w:styleId="TagtemplateChar">
    <w:name w:val="Tagtemplate Char"/>
    <w:link w:val="Tagtemplate"/>
    <w:rsid w:val="009406EA"/>
    <w:rPr>
      <w:rFonts w:ascii="Arial" w:eastAsia="Calibri" w:hAnsi="Arial" w:cs="Arial"/>
      <w:b/>
      <w:szCs w:val="22"/>
      <w:lang w:eastAsia="en-US"/>
    </w:rPr>
  </w:style>
  <w:style w:type="paragraph" w:styleId="Header">
    <w:name w:val="header"/>
    <w:aliases w:val="HeaderOld"/>
    <w:basedOn w:val="Normal"/>
    <w:link w:val="HeaderChar"/>
    <w:uiPriority w:val="99"/>
    <w:rsid w:val="009406EA"/>
    <w:pPr>
      <w:tabs>
        <w:tab w:val="center" w:pos="4680"/>
        <w:tab w:val="right" w:pos="9360"/>
      </w:tabs>
    </w:pPr>
  </w:style>
  <w:style w:type="character" w:customStyle="1" w:styleId="HeaderChar">
    <w:name w:val="Header Char"/>
    <w:aliases w:val="HeaderOld Char"/>
    <w:basedOn w:val="DefaultParagraphFont"/>
    <w:link w:val="Header"/>
    <w:uiPriority w:val="99"/>
    <w:rsid w:val="009406EA"/>
    <w:rPr>
      <w:rFonts w:ascii="Arial" w:eastAsia="Calibri" w:hAnsi="Arial" w:cs="Arial"/>
      <w:sz w:val="20"/>
      <w:szCs w:val="22"/>
      <w:lang w:eastAsia="en-US"/>
    </w:rPr>
  </w:style>
  <w:style w:type="paragraph" w:styleId="Footer">
    <w:name w:val="footer"/>
    <w:basedOn w:val="Normal"/>
    <w:link w:val="FooterChar"/>
    <w:uiPriority w:val="99"/>
    <w:rsid w:val="009406EA"/>
    <w:pPr>
      <w:tabs>
        <w:tab w:val="center" w:pos="4680"/>
        <w:tab w:val="right" w:pos="9360"/>
      </w:tabs>
    </w:pPr>
  </w:style>
  <w:style w:type="character" w:customStyle="1" w:styleId="FooterChar">
    <w:name w:val="Footer Char"/>
    <w:basedOn w:val="DefaultParagraphFont"/>
    <w:link w:val="Footer"/>
    <w:uiPriority w:val="99"/>
    <w:rsid w:val="009406EA"/>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9406EA"/>
    <w:rPr>
      <w:color w:val="auto"/>
      <w:u w:val="none"/>
    </w:rPr>
  </w:style>
  <w:style w:type="character" w:styleId="FollowedHyperlink">
    <w:name w:val="FollowedHyperlink"/>
    <w:uiPriority w:val="99"/>
    <w:semiHidden/>
    <w:rsid w:val="009406EA"/>
    <w:rPr>
      <w:color w:val="auto"/>
      <w:u w:val="none"/>
    </w:rPr>
  </w:style>
  <w:style w:type="paragraph" w:customStyle="1" w:styleId="Analytic">
    <w:name w:val="Analytic"/>
    <w:basedOn w:val="Normal"/>
    <w:link w:val="AnalyticChar"/>
    <w:qFormat/>
    <w:rsid w:val="009406EA"/>
    <w:rPr>
      <w:rFonts w:cs="Times New Roman"/>
      <w:b/>
      <w:sz w:val="24"/>
      <w:szCs w:val="24"/>
    </w:rPr>
  </w:style>
  <w:style w:type="character" w:customStyle="1" w:styleId="AnalyticChar">
    <w:name w:val="Analytic Char"/>
    <w:link w:val="Analytic"/>
    <w:rsid w:val="009406EA"/>
    <w:rPr>
      <w:rFonts w:ascii="Arial" w:eastAsia="Calibri" w:hAnsi="Arial" w:cs="Times New Roman"/>
      <w:b/>
      <w:lang w:eastAsia="en-US"/>
    </w:rPr>
  </w:style>
  <w:style w:type="character" w:customStyle="1" w:styleId="BoldUnderline">
    <w:name w:val="BoldUnderline"/>
    <w:uiPriority w:val="1"/>
    <w:qFormat/>
    <w:rsid w:val="009406EA"/>
    <w:rPr>
      <w:rFonts w:ascii="Arial" w:hAnsi="Arial"/>
      <w:b/>
      <w:sz w:val="20"/>
      <w:u w:val="single"/>
    </w:rPr>
  </w:style>
  <w:style w:type="character" w:customStyle="1" w:styleId="Heading1Char1">
    <w:name w:val="Heading 1 Char1"/>
    <w:aliases w:val="Pocket Char1,HatText Char1"/>
    <w:uiPriority w:val="1"/>
    <w:rsid w:val="009406EA"/>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9406EA"/>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9406EA"/>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9406EA"/>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9406EA"/>
    <w:rPr>
      <w:b/>
      <w:bCs/>
      <w:i/>
      <w:iCs/>
      <w:color w:val="4F81BD"/>
    </w:rPr>
  </w:style>
  <w:style w:type="paragraph" w:styleId="Title">
    <w:name w:val="Title"/>
    <w:aliases w:val="UNDERLINE,Bold Underlined,Cites and Cards,title"/>
    <w:basedOn w:val="Normal"/>
    <w:next w:val="Normal"/>
    <w:link w:val="TitleChar2"/>
    <w:uiPriority w:val="10"/>
    <w:qFormat/>
    <w:rsid w:val="009406EA"/>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9406EA"/>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9406EA"/>
    <w:rPr>
      <w:rFonts w:ascii="Calibri" w:eastAsia="Calibr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9406EA"/>
    <w:rPr>
      <w:rFonts w:ascii="Lucida Grande" w:hAnsi="Lucida Grande" w:cs="Lucida Grande"/>
    </w:rPr>
  </w:style>
  <w:style w:type="character" w:customStyle="1" w:styleId="DocumentMapChar">
    <w:name w:val="Document Map Char"/>
    <w:basedOn w:val="DefaultParagraphFont"/>
    <w:link w:val="DocumentMap"/>
    <w:uiPriority w:val="99"/>
    <w:semiHidden/>
    <w:rsid w:val="009406EA"/>
    <w:rPr>
      <w:rFonts w:ascii="Lucida Grande" w:eastAsia="Calibri" w:hAnsi="Lucida Grande" w:cs="Lucida Grande"/>
      <w:sz w:val="20"/>
      <w:szCs w:val="22"/>
      <w:lang w:eastAsia="en-US"/>
    </w:rPr>
  </w:style>
  <w:style w:type="paragraph" w:customStyle="1" w:styleId="Tag2">
    <w:name w:val="Tag2"/>
    <w:basedOn w:val="Normal"/>
    <w:qFormat/>
    <w:rsid w:val="009406EA"/>
    <w:rPr>
      <w:b/>
      <w:sz w:val="24"/>
    </w:rPr>
  </w:style>
  <w:style w:type="paragraph" w:customStyle="1" w:styleId="Analytics">
    <w:name w:val="Analytics"/>
    <w:basedOn w:val="Normal"/>
    <w:uiPriority w:val="99"/>
    <w:qFormat/>
    <w:rsid w:val="009406EA"/>
    <w:rPr>
      <w:b/>
      <w:sz w:val="24"/>
    </w:rPr>
  </w:style>
  <w:style w:type="paragraph" w:customStyle="1" w:styleId="TagText">
    <w:name w:val="TagText"/>
    <w:basedOn w:val="Normal"/>
    <w:qFormat/>
    <w:rsid w:val="009406EA"/>
    <w:rPr>
      <w:b/>
      <w:sz w:val="24"/>
    </w:rPr>
  </w:style>
  <w:style w:type="character" w:customStyle="1" w:styleId="citesChar">
    <w:name w:val="cites Char"/>
    <w:aliases w:val="Heading 1 Char3"/>
    <w:link w:val="cites"/>
    <w:locked/>
    <w:rsid w:val="009406EA"/>
    <w:rPr>
      <w:rFonts w:ascii="Times New Roman" w:eastAsia="Malgun Gothic" w:hAnsi="Times New Roman"/>
      <w:b/>
      <w:u w:val="single"/>
    </w:rPr>
  </w:style>
  <w:style w:type="paragraph" w:customStyle="1" w:styleId="cites">
    <w:name w:val="cites"/>
    <w:next w:val="Normal"/>
    <w:link w:val="citesChar"/>
    <w:autoRedefine/>
    <w:rsid w:val="009406EA"/>
    <w:pPr>
      <w:contextualSpacing/>
    </w:pPr>
    <w:rPr>
      <w:rFonts w:ascii="Times New Roman" w:eastAsia="Malgun Gothic" w:hAnsi="Times New Roman"/>
      <w:b/>
      <w:u w:val="single"/>
    </w:rPr>
  </w:style>
  <w:style w:type="character" w:customStyle="1" w:styleId="tinyChar">
    <w:name w:val="tiny Char"/>
    <w:link w:val="tiny"/>
    <w:locked/>
    <w:rsid w:val="009406EA"/>
    <w:rPr>
      <w:rFonts w:ascii="Times New Roman" w:eastAsia="Malgun Gothic" w:hAnsi="Times New Roman"/>
      <w:sz w:val="12"/>
    </w:rPr>
  </w:style>
  <w:style w:type="paragraph" w:customStyle="1" w:styleId="tiny">
    <w:name w:val="tiny"/>
    <w:next w:val="Normal"/>
    <w:link w:val="tinyChar"/>
    <w:autoRedefine/>
    <w:rsid w:val="009406EA"/>
    <w:pPr>
      <w:contextualSpacing/>
    </w:pPr>
    <w:rPr>
      <w:rFonts w:ascii="Times New Roman" w:eastAsia="Malgun Gothic" w:hAnsi="Times New Roman"/>
      <w:sz w:val="12"/>
    </w:rPr>
  </w:style>
  <w:style w:type="character" w:customStyle="1" w:styleId="underlinedChar">
    <w:name w:val="underlined Char"/>
    <w:link w:val="underlined"/>
    <w:locked/>
    <w:rsid w:val="009406EA"/>
    <w:rPr>
      <w:rFonts w:ascii="Times New Roman" w:eastAsia="Malgun Gothic" w:hAnsi="Times New Roman"/>
      <w:sz w:val="21"/>
      <w:u w:val="single"/>
    </w:rPr>
  </w:style>
  <w:style w:type="paragraph" w:customStyle="1" w:styleId="underlined">
    <w:name w:val="underlined"/>
    <w:next w:val="Normal"/>
    <w:link w:val="underlinedChar"/>
    <w:autoRedefine/>
    <w:rsid w:val="009406EA"/>
    <w:pPr>
      <w:contextualSpacing/>
    </w:pPr>
    <w:rPr>
      <w:rFonts w:ascii="Times New Roman" w:eastAsia="Malgun Gothic" w:hAnsi="Times New Roman"/>
      <w:sz w:val="21"/>
      <w:u w:val="single"/>
    </w:rPr>
  </w:style>
  <w:style w:type="paragraph" w:customStyle="1" w:styleId="Default">
    <w:name w:val="Default"/>
    <w:basedOn w:val="Normal"/>
    <w:uiPriority w:val="99"/>
    <w:rsid w:val="009406EA"/>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9406EA"/>
    <w:pPr>
      <w:tabs>
        <w:tab w:val="right" w:pos="10800"/>
      </w:tabs>
    </w:pPr>
    <w:rPr>
      <w:b/>
    </w:rPr>
  </w:style>
  <w:style w:type="paragraph" w:customStyle="1" w:styleId="PageHeaderLine2">
    <w:name w:val="PageHeaderLine2"/>
    <w:basedOn w:val="Normal"/>
    <w:next w:val="Normal"/>
    <w:uiPriority w:val="99"/>
    <w:rsid w:val="009406EA"/>
    <w:pPr>
      <w:tabs>
        <w:tab w:val="right" w:pos="10800"/>
      </w:tabs>
      <w:spacing w:line="480" w:lineRule="auto"/>
    </w:pPr>
    <w:rPr>
      <w:b/>
    </w:rPr>
  </w:style>
  <w:style w:type="paragraph" w:customStyle="1" w:styleId="PhoHat">
    <w:name w:val="PhoHat"/>
    <w:basedOn w:val="Normal"/>
    <w:next w:val="Default"/>
    <w:uiPriority w:val="99"/>
    <w:qFormat/>
    <w:rsid w:val="009406EA"/>
    <w:pPr>
      <w:jc w:val="center"/>
      <w:outlineLvl w:val="0"/>
    </w:pPr>
    <w:rPr>
      <w:b/>
      <w:sz w:val="32"/>
      <w:u w:val="single"/>
    </w:rPr>
  </w:style>
  <w:style w:type="paragraph" w:customStyle="1" w:styleId="PhoHeading2">
    <w:name w:val="PhoHeading 2"/>
    <w:basedOn w:val="Normal"/>
    <w:uiPriority w:val="99"/>
    <w:qFormat/>
    <w:rsid w:val="009406EA"/>
    <w:pPr>
      <w:jc w:val="center"/>
    </w:pPr>
    <w:rPr>
      <w:b/>
      <w:sz w:val="28"/>
      <w:u w:val="single"/>
    </w:rPr>
  </w:style>
  <w:style w:type="paragraph" w:customStyle="1" w:styleId="PhoTag">
    <w:name w:val="PhoTag"/>
    <w:basedOn w:val="Normal"/>
    <w:next w:val="Normal"/>
    <w:autoRedefine/>
    <w:uiPriority w:val="99"/>
    <w:qFormat/>
    <w:rsid w:val="009406EA"/>
    <w:rPr>
      <w:b/>
    </w:rPr>
  </w:style>
  <w:style w:type="character" w:customStyle="1" w:styleId="cardChar">
    <w:name w:val="card Char"/>
    <w:link w:val="card"/>
    <w:uiPriority w:val="6"/>
    <w:locked/>
    <w:rsid w:val="009406EA"/>
    <w:rPr>
      <w:rFonts w:ascii="Times New Roman" w:eastAsia="Times New Roman" w:hAnsi="Times New Roman"/>
    </w:rPr>
  </w:style>
  <w:style w:type="paragraph" w:customStyle="1" w:styleId="card">
    <w:name w:val="card"/>
    <w:basedOn w:val="Normal"/>
    <w:next w:val="Normal"/>
    <w:link w:val="cardChar"/>
    <w:uiPriority w:val="6"/>
    <w:qFormat/>
    <w:rsid w:val="009406EA"/>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9406EA"/>
    <w:rPr>
      <w:rFonts w:ascii="Times New Roman" w:eastAsia="Times New Roman" w:hAnsi="Times New Roman"/>
      <w:sz w:val="16"/>
    </w:rPr>
  </w:style>
  <w:style w:type="paragraph" w:customStyle="1" w:styleId="citenon-bold">
    <w:name w:val="cite non-bold"/>
    <w:basedOn w:val="Normal"/>
    <w:link w:val="citenon-boldChar"/>
    <w:rsid w:val="009406EA"/>
    <w:rPr>
      <w:rFonts w:ascii="Times New Roman" w:eastAsia="Times New Roman" w:hAnsi="Times New Roman" w:cstheme="minorBidi"/>
      <w:sz w:val="16"/>
      <w:szCs w:val="24"/>
      <w:lang w:eastAsia="ja-JP"/>
    </w:rPr>
  </w:style>
  <w:style w:type="character" w:customStyle="1" w:styleId="underline">
    <w:name w:val="underline"/>
    <w:link w:val="textbold"/>
    <w:qFormat/>
    <w:locked/>
    <w:rsid w:val="009406EA"/>
    <w:rPr>
      <w:u w:val="single"/>
    </w:rPr>
  </w:style>
  <w:style w:type="paragraph" w:customStyle="1" w:styleId="textbold">
    <w:name w:val="text bold"/>
    <w:basedOn w:val="Normal"/>
    <w:link w:val="underline"/>
    <w:qFormat/>
    <w:rsid w:val="009406EA"/>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9406EA"/>
    <w:rPr>
      <w:rFonts w:ascii="Arial" w:hAnsi="Arial"/>
      <w:b/>
      <w:bCs/>
      <w:sz w:val="24"/>
      <w:u w:val="single"/>
    </w:rPr>
  </w:style>
  <w:style w:type="character" w:customStyle="1" w:styleId="BoldUnderline0">
    <w:name w:val="Bold Underline"/>
    <w:uiPriority w:val="1"/>
    <w:qFormat/>
    <w:rsid w:val="009406EA"/>
    <w:rPr>
      <w:rFonts w:ascii="Arial" w:hAnsi="Arial"/>
      <w:b/>
      <w:sz w:val="20"/>
      <w:u w:val="single"/>
    </w:rPr>
  </w:style>
  <w:style w:type="character" w:customStyle="1" w:styleId="apple-converted-space">
    <w:name w:val="apple-converted-space"/>
    <w:rsid w:val="009406EA"/>
  </w:style>
  <w:style w:type="character" w:customStyle="1" w:styleId="verdana">
    <w:name w:val="verdana"/>
    <w:rsid w:val="009406EA"/>
  </w:style>
  <w:style w:type="character" w:customStyle="1" w:styleId="hit">
    <w:name w:val="hit"/>
    <w:rsid w:val="009406EA"/>
  </w:style>
  <w:style w:type="character" w:customStyle="1" w:styleId="aqj">
    <w:name w:val="aqj"/>
    <w:rsid w:val="009406EA"/>
  </w:style>
  <w:style w:type="character" w:customStyle="1" w:styleId="PhoNormal">
    <w:name w:val="PhoNormal"/>
    <w:uiPriority w:val="1"/>
    <w:qFormat/>
    <w:rsid w:val="009406EA"/>
    <w:rPr>
      <w:rFonts w:ascii="Georgia" w:hAnsi="Georgia" w:hint="default"/>
      <w:sz w:val="22"/>
    </w:rPr>
  </w:style>
  <w:style w:type="character" w:customStyle="1" w:styleId="TitleChar1">
    <w:name w:val="Title Char1"/>
    <w:uiPriority w:val="10"/>
    <w:rsid w:val="009406EA"/>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9406EA"/>
    <w:rPr>
      <w:rFonts w:ascii="Georgia" w:hAnsi="Georgia" w:hint="default"/>
      <w:b/>
      <w:bCs w:val="0"/>
      <w:sz w:val="24"/>
      <w:u w:val="single"/>
    </w:rPr>
  </w:style>
  <w:style w:type="paragraph" w:styleId="NormalWeb">
    <w:name w:val="Normal (Web)"/>
    <w:basedOn w:val="Normal"/>
    <w:uiPriority w:val="99"/>
    <w:semiHidden/>
    <w:unhideWhenUsed/>
    <w:rsid w:val="009406EA"/>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9406EA"/>
    <w:rPr>
      <w:rFonts w:eastAsia="Cambria"/>
    </w:rPr>
  </w:style>
  <w:style w:type="paragraph" w:styleId="TOC4">
    <w:name w:val="toc 4"/>
    <w:basedOn w:val="Normal"/>
    <w:next w:val="Normal"/>
    <w:autoRedefine/>
    <w:uiPriority w:val="39"/>
    <w:semiHidden/>
    <w:unhideWhenUsed/>
    <w:rsid w:val="009406EA"/>
    <w:pPr>
      <w:spacing w:before="240"/>
    </w:pPr>
    <w:rPr>
      <w:rFonts w:eastAsia="Cambria"/>
      <w:b/>
      <w:u w:val="single"/>
    </w:rPr>
  </w:style>
  <w:style w:type="paragraph" w:styleId="List">
    <w:name w:val="List"/>
    <w:basedOn w:val="Normal"/>
    <w:uiPriority w:val="99"/>
    <w:semiHidden/>
    <w:unhideWhenUsed/>
    <w:rsid w:val="009406EA"/>
    <w:pPr>
      <w:contextualSpacing/>
    </w:pPr>
    <w:rPr>
      <w:rFonts w:eastAsia="Cambria"/>
    </w:rPr>
  </w:style>
  <w:style w:type="character" w:customStyle="1" w:styleId="Heading4Char1">
    <w:name w:val="Heading 4 Char1"/>
    <w:aliases w:val="Tag Char1"/>
    <w:uiPriority w:val="4"/>
    <w:semiHidden/>
    <w:rsid w:val="009406EA"/>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9406EA"/>
    <w:rPr>
      <w:rFonts w:ascii="Arial" w:hAnsi="Arial"/>
      <w:b/>
      <w:szCs w:val="22"/>
      <w:u w:val="single"/>
    </w:rPr>
  </w:style>
  <w:style w:type="paragraph" w:customStyle="1" w:styleId="TAG">
    <w:name w:val="TAG"/>
    <w:basedOn w:val="Normal"/>
    <w:link w:val="CiteChar"/>
    <w:qFormat/>
    <w:rsid w:val="009406EA"/>
    <w:pPr>
      <w:keepNext/>
      <w:keepLines/>
    </w:pPr>
    <w:rPr>
      <w:rFonts w:eastAsiaTheme="minorEastAsia" w:cstheme="minorBidi"/>
      <w:b/>
      <w:sz w:val="24"/>
      <w:u w:val="single"/>
      <w:lang w:eastAsia="ja-JP"/>
    </w:rPr>
  </w:style>
  <w:style w:type="character" w:customStyle="1" w:styleId="UnderlineBold">
    <w:name w:val="Underline + Bold"/>
    <w:uiPriority w:val="1"/>
    <w:qFormat/>
    <w:rsid w:val="009406EA"/>
    <w:rPr>
      <w:b/>
      <w:bCs w:val="0"/>
      <w:sz w:val="20"/>
      <w:u w:val="single"/>
    </w:rPr>
  </w:style>
  <w:style w:type="character" w:customStyle="1" w:styleId="Box">
    <w:name w:val="Box"/>
    <w:aliases w:val="Style1"/>
    <w:qFormat/>
    <w:rsid w:val="009406EA"/>
    <w:rPr>
      <w:b/>
      <w:bCs w:val="0"/>
      <w:u w:val="single"/>
      <w:bdr w:val="single" w:sz="4" w:space="0" w:color="auto" w:frame="1"/>
    </w:rPr>
  </w:style>
  <w:style w:type="character" w:customStyle="1" w:styleId="UnderlineNon-bold">
    <w:name w:val="Underline Non - bold"/>
    <w:rsid w:val="009406EA"/>
    <w:rPr>
      <w:rFonts w:ascii="Times New Roman" w:hAnsi="Times New Roman" w:cs="Times New Roman" w:hint="default"/>
      <w:iCs/>
      <w:sz w:val="22"/>
      <w:u w:val="single"/>
    </w:rPr>
  </w:style>
  <w:style w:type="character" w:customStyle="1" w:styleId="apple-style-span">
    <w:name w:val="apple-style-span"/>
    <w:rsid w:val="009406EA"/>
  </w:style>
  <w:style w:type="character" w:customStyle="1" w:styleId="il">
    <w:name w:val="il"/>
    <w:rsid w:val="009406EA"/>
  </w:style>
  <w:style w:type="paragraph" w:customStyle="1" w:styleId="Quote1">
    <w:name w:val="Quote1"/>
    <w:aliases w:val="Quote2,Small text"/>
    <w:basedOn w:val="Normal"/>
    <w:next w:val="Normal"/>
    <w:link w:val="QuoteChar"/>
    <w:uiPriority w:val="29"/>
    <w:qFormat/>
    <w:rsid w:val="009406EA"/>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9406EA"/>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9406EA"/>
    <w:rPr>
      <w:rFonts w:cs="Times New Roman"/>
      <w:b/>
      <w:sz w:val="24"/>
    </w:rPr>
  </w:style>
  <w:style w:type="paragraph" w:styleId="FootnoteText">
    <w:name w:val="footnote text"/>
    <w:basedOn w:val="Normal"/>
    <w:link w:val="FootnoteTextChar"/>
    <w:uiPriority w:val="99"/>
    <w:semiHidden/>
    <w:unhideWhenUsed/>
    <w:rsid w:val="009406EA"/>
    <w:rPr>
      <w:rFonts w:cs="Times New Roman"/>
      <w:szCs w:val="20"/>
      <w:lang w:val="x-none" w:eastAsia="x-none"/>
    </w:rPr>
  </w:style>
  <w:style w:type="character" w:customStyle="1" w:styleId="FootnoteTextChar">
    <w:name w:val="Footnote Text Char"/>
    <w:basedOn w:val="DefaultParagraphFont"/>
    <w:link w:val="FootnoteText"/>
    <w:uiPriority w:val="99"/>
    <w:semiHidden/>
    <w:rsid w:val="009406EA"/>
    <w:rPr>
      <w:rFonts w:ascii="Arial" w:eastAsia="Calibri" w:hAnsi="Arial" w:cs="Times New Roman"/>
      <w:sz w:val="20"/>
      <w:szCs w:val="20"/>
      <w:lang w:val="x-none" w:eastAsia="x-none"/>
    </w:rPr>
  </w:style>
  <w:style w:type="character" w:styleId="FootnoteReference">
    <w:name w:val="footnote reference"/>
    <w:uiPriority w:val="99"/>
    <w:semiHidden/>
    <w:unhideWhenUsed/>
    <w:rsid w:val="009406EA"/>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9406EA"/>
    <w:rPr>
      <w:rFonts w:ascii="Calibri" w:eastAsia="Calibri" w:hAnsi="Calibri" w:cs="Times New Roman"/>
      <w:bCs/>
      <w:sz w:val="20"/>
      <w:szCs w:val="22"/>
      <w:u w:val="single"/>
      <w:lang w:eastAsia="en-US"/>
    </w:rPr>
  </w:style>
  <w:style w:type="character" w:customStyle="1" w:styleId="AuthorDate">
    <w:name w:val="Author Date"/>
    <w:rsid w:val="009406EA"/>
    <w:rPr>
      <w:b/>
      <w:sz w:val="24"/>
      <w:u w:val="thick"/>
    </w:rPr>
  </w:style>
  <w:style w:type="paragraph" w:customStyle="1" w:styleId="cardtext">
    <w:name w:val="card text"/>
    <w:basedOn w:val="Normal"/>
    <w:link w:val="cardtextChar"/>
    <w:qFormat/>
    <w:rsid w:val="009406EA"/>
    <w:pPr>
      <w:ind w:left="288" w:right="288"/>
    </w:pPr>
    <w:rPr>
      <w:rFonts w:cs="Calibri"/>
    </w:rPr>
  </w:style>
  <w:style w:type="character" w:customStyle="1" w:styleId="cardtextChar">
    <w:name w:val="card text Char"/>
    <w:link w:val="cardtext"/>
    <w:rsid w:val="009406EA"/>
    <w:rPr>
      <w:rFonts w:ascii="Arial" w:eastAsia="Calibr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9406EA"/>
    <w:rPr>
      <w:rFonts w:ascii="Arial" w:hAnsi="Arial"/>
      <w:b/>
      <w:bCs/>
      <w:iCs/>
      <w:szCs w:val="26"/>
      <w:u w:val="single"/>
    </w:rPr>
  </w:style>
  <w:style w:type="character" w:customStyle="1" w:styleId="Author-Date">
    <w:name w:val="Author-Date"/>
    <w:rsid w:val="009406EA"/>
    <w:rPr>
      <w:b/>
      <w:sz w:val="24"/>
    </w:rPr>
  </w:style>
  <w:style w:type="character" w:customStyle="1" w:styleId="DebateUnderline">
    <w:name w:val="Debate Underline"/>
    <w:rsid w:val="009406EA"/>
    <w:rPr>
      <w:rFonts w:ascii="Times New Roman" w:hAnsi="Times New Roman"/>
      <w:sz w:val="24"/>
      <w:u w:val="thick"/>
    </w:rPr>
  </w:style>
  <w:style w:type="character" w:customStyle="1" w:styleId="UnreadTextChar">
    <w:name w:val="Unread Text Char"/>
    <w:link w:val="UnreadText"/>
    <w:rsid w:val="009406EA"/>
    <w:rPr>
      <w:rFonts w:eastAsia="SimSun"/>
      <w:sz w:val="15"/>
      <w:lang w:eastAsia="zh-CN"/>
    </w:rPr>
  </w:style>
  <w:style w:type="paragraph" w:customStyle="1" w:styleId="UnreadText">
    <w:name w:val="Unread Text"/>
    <w:basedOn w:val="Normal"/>
    <w:next w:val="Normal"/>
    <w:link w:val="UnreadTextChar"/>
    <w:autoRedefine/>
    <w:rsid w:val="009406EA"/>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9406EA"/>
    <w:rPr>
      <w:b/>
      <w:szCs w:val="24"/>
      <w:u w:val="single"/>
    </w:rPr>
  </w:style>
  <w:style w:type="paragraph" w:customStyle="1" w:styleId="Cite2">
    <w:name w:val="Cite 2"/>
    <w:basedOn w:val="Normal"/>
    <w:qFormat/>
    <w:rsid w:val="009406EA"/>
    <w:rPr>
      <w:b/>
      <w:sz w:val="24"/>
      <w:u w:val="single"/>
    </w:rPr>
  </w:style>
  <w:style w:type="character" w:styleId="PageNumber">
    <w:name w:val="page number"/>
    <w:uiPriority w:val="99"/>
    <w:semiHidden/>
    <w:unhideWhenUsed/>
    <w:rsid w:val="009406EA"/>
  </w:style>
  <w:style w:type="paragraph" w:customStyle="1" w:styleId="heading">
    <w:name w:val="heading"/>
    <w:basedOn w:val="Normal"/>
    <w:rsid w:val="009406EA"/>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9406EA"/>
    <w:pPr>
      <w:spacing w:before="100" w:beforeAutospacing="1" w:after="100" w:afterAutospacing="1"/>
    </w:pPr>
    <w:rPr>
      <w:rFonts w:ascii="Times" w:eastAsia="Cambria" w:hAnsi="Times"/>
      <w:szCs w:val="20"/>
    </w:rPr>
  </w:style>
  <w:style w:type="character" w:customStyle="1" w:styleId="BoldUnderlineChar0">
    <w:name w:val="Bold Underline Char"/>
    <w:rsid w:val="009406EA"/>
    <w:rPr>
      <w:rFonts w:ascii="Arial Narrow" w:hAnsi="Arial Narrow" w:cs="Times New Roman"/>
      <w:b/>
      <w:sz w:val="20"/>
      <w:u w:val="thick"/>
    </w:rPr>
  </w:style>
  <w:style w:type="paragraph" w:customStyle="1" w:styleId="Small">
    <w:name w:val="Small"/>
    <w:basedOn w:val="Normal"/>
    <w:next w:val="Normal"/>
    <w:link w:val="SmallChar"/>
    <w:qFormat/>
    <w:rsid w:val="009406EA"/>
    <w:rPr>
      <w:rFonts w:ascii="Arial Narrow" w:hAnsi="Arial Narrow" w:cs="Times New Roman"/>
      <w:color w:val="000000"/>
      <w:sz w:val="16"/>
    </w:rPr>
  </w:style>
  <w:style w:type="character" w:customStyle="1" w:styleId="SmallChar">
    <w:name w:val="Small Char"/>
    <w:link w:val="Small"/>
    <w:rsid w:val="009406EA"/>
    <w:rPr>
      <w:rFonts w:ascii="Arial Narrow" w:eastAsia="Calibri" w:hAnsi="Arial Narrow" w:cs="Times New Roman"/>
      <w:color w:val="000000"/>
      <w:sz w:val="16"/>
      <w:szCs w:val="22"/>
      <w:lang w:eastAsia="en-US"/>
    </w:rPr>
  </w:style>
  <w:style w:type="paragraph" w:styleId="NoSpacing">
    <w:name w:val="No Spacing"/>
    <w:uiPriority w:val="1"/>
    <w:rsid w:val="009406EA"/>
    <w:rPr>
      <w:rFonts w:ascii="Cambria" w:eastAsia="ＭＳ 明朝" w:hAnsi="Cambria" w:cs="Times New Roman"/>
      <w:lang w:eastAsia="en-US"/>
    </w:rPr>
  </w:style>
  <w:style w:type="paragraph" w:styleId="ListParagraph">
    <w:name w:val="List Paragraph"/>
    <w:basedOn w:val="Normal"/>
    <w:uiPriority w:val="34"/>
    <w:rsid w:val="009406EA"/>
    <w:pPr>
      <w:ind w:left="720"/>
      <w:contextualSpacing/>
    </w:pPr>
    <w:rPr>
      <w:rFonts w:eastAsia="Cambria"/>
    </w:rPr>
  </w:style>
  <w:style w:type="character" w:customStyle="1" w:styleId="NormalF6Char">
    <w:name w:val="Normal F6 Char"/>
    <w:link w:val="NormalF6"/>
    <w:locked/>
    <w:rsid w:val="009406EA"/>
  </w:style>
  <w:style w:type="paragraph" w:customStyle="1" w:styleId="NormalF6">
    <w:name w:val="Normal F6"/>
    <w:basedOn w:val="Normal"/>
    <w:link w:val="NormalF6Char"/>
    <w:rsid w:val="009406EA"/>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9406EA"/>
    <w:rPr>
      <w:sz w:val="12"/>
    </w:rPr>
  </w:style>
  <w:style w:type="paragraph" w:customStyle="1" w:styleId="UnreadF7">
    <w:name w:val="Unread F7"/>
    <w:basedOn w:val="Normal"/>
    <w:next w:val="NormalF6"/>
    <w:link w:val="UnreadF7Char"/>
    <w:rsid w:val="009406EA"/>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9406EA"/>
    <w:rPr>
      <w:b/>
    </w:rPr>
  </w:style>
  <w:style w:type="paragraph" w:customStyle="1" w:styleId="TagCiteF8">
    <w:name w:val="Tag/Cite F8"/>
    <w:basedOn w:val="Normal"/>
    <w:next w:val="NormalF6"/>
    <w:link w:val="TagCiteF8Char"/>
    <w:rsid w:val="009406EA"/>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9406EA"/>
    <w:rPr>
      <w:rFonts w:ascii="Tahoma" w:hAnsi="Tahoma" w:cs="Tahoma"/>
      <w:sz w:val="16"/>
      <w:szCs w:val="16"/>
    </w:rPr>
  </w:style>
  <w:style w:type="character" w:customStyle="1" w:styleId="BalloonTextChar">
    <w:name w:val="Balloon Text Char"/>
    <w:basedOn w:val="DefaultParagraphFont"/>
    <w:link w:val="BalloonText"/>
    <w:uiPriority w:val="99"/>
    <w:semiHidden/>
    <w:rsid w:val="009406EA"/>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ntingtonnews.net/14446" TargetMode="External"/><Relationship Id="rId7" Type="http://schemas.openxmlformats.org/officeDocument/2006/relationships/hyperlink" Target="http://www.law.uchicago.edu/files/files/48.eap-av.emergency.pdf" TargetMode="External"/><Relationship Id="rId8" Type="http://schemas.openxmlformats.org/officeDocument/2006/relationships/hyperlink" Target="http://www.lifeissues.net/writers/torc/torc_01postmodernismandpvs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41035</Words>
  <Characters>233901</Characters>
  <Application>Microsoft Macintosh Word</Application>
  <DocSecurity>0</DocSecurity>
  <Lines>1949</Lines>
  <Paragraphs>548</Paragraphs>
  <ScaleCrop>false</ScaleCrop>
  <Company>Georgetown University</Company>
  <LinksUpToDate>false</LinksUpToDate>
  <CharactersWithSpaces>274388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2</cp:revision>
  <dcterms:created xsi:type="dcterms:W3CDTF">2014-01-03T18:46:00Z</dcterms:created>
  <dcterms:modified xsi:type="dcterms:W3CDTF">2014-01-03T18:51:00Z</dcterms:modified>
</cp:coreProperties>
</file>