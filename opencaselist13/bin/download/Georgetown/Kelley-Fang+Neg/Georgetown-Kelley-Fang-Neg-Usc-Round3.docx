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995" w:rsidRDefault="003C2729" w:rsidP="003C2729">
      <w:pPr>
        <w:pStyle w:val="Heading1"/>
      </w:pPr>
      <w:r>
        <w:t>1nc</w:t>
      </w:r>
    </w:p>
    <w:p w:rsidR="003C2729" w:rsidRPr="00C26558" w:rsidRDefault="003C2729" w:rsidP="00796B9A">
      <w:pPr>
        <w:pStyle w:val="Heading3"/>
        <w:rPr>
          <w:rFonts w:eastAsia="Times New Roman"/>
        </w:rPr>
      </w:pPr>
      <w:r>
        <w:rPr>
          <w:rFonts w:eastAsia="Times New Roman"/>
        </w:rPr>
        <w:lastRenderedPageBreak/>
        <w:t>1</w:t>
      </w:r>
    </w:p>
    <w:p w:rsidR="003C2729" w:rsidRDefault="003C2729" w:rsidP="003C2729">
      <w:pPr>
        <w:pStyle w:val="TagText"/>
      </w:pPr>
      <w:r w:rsidRPr="00C60173">
        <w:t xml:space="preserve">Your decision should answer the </w:t>
      </w:r>
      <w:proofErr w:type="spellStart"/>
      <w:r w:rsidRPr="00C60173">
        <w:t>resolutional</w:t>
      </w:r>
      <w:proofErr w:type="spellEnd"/>
      <w:r w:rsidRPr="00C60173">
        <w:t xml:space="preserve"> question: Is the enactment of topical action better than the stat</w:t>
      </w:r>
      <w:r>
        <w:t>us quo or a competitive option?</w:t>
      </w:r>
    </w:p>
    <w:p w:rsidR="003C2729" w:rsidRPr="00C60173" w:rsidRDefault="003C2729" w:rsidP="003C2729">
      <w:pPr>
        <w:pStyle w:val="TagText"/>
      </w:pPr>
    </w:p>
    <w:p w:rsidR="003C2729" w:rsidRPr="00D1153E" w:rsidRDefault="003C2729" w:rsidP="003C2729">
      <w:pPr>
        <w:pStyle w:val="Tag2"/>
        <w:rPr>
          <w:rFonts w:eastAsia="Calibri"/>
          <w:u w:val="single"/>
        </w:rPr>
      </w:pPr>
      <w:r>
        <w:rPr>
          <w:rFonts w:eastAsia="Calibri"/>
        </w:rPr>
        <w:t xml:space="preserve">The “war powers authority” of the President is his </w:t>
      </w:r>
      <w:r w:rsidRPr="00D1153E">
        <w:rPr>
          <w:u w:val="single"/>
        </w:rPr>
        <w:t xml:space="preserve">legal </w:t>
      </w:r>
      <w:r w:rsidRPr="00D1153E">
        <w:rPr>
          <w:rFonts w:eastAsia="Calibri"/>
          <w:u w:val="single"/>
        </w:rPr>
        <w:t>authority</w:t>
      </w:r>
      <w:r w:rsidRPr="00D1153E">
        <w:rPr>
          <w:rFonts w:eastAsia="Calibri"/>
        </w:rPr>
        <w:t xml:space="preserve"> </w:t>
      </w:r>
      <w:r>
        <w:rPr>
          <w:rFonts w:eastAsia="Calibri"/>
        </w:rPr>
        <w:t xml:space="preserve">as </w:t>
      </w:r>
      <w:r w:rsidRPr="00D1153E">
        <w:rPr>
          <w:rFonts w:eastAsia="Calibri"/>
        </w:rPr>
        <w:t>Commander-in-Chief</w:t>
      </w:r>
    </w:p>
    <w:p w:rsidR="003C2729" w:rsidRDefault="003C2729" w:rsidP="003C2729">
      <w:pPr>
        <w:rPr>
          <w:rFonts w:eastAsia="Calibri"/>
        </w:rPr>
      </w:pPr>
      <w:r w:rsidRPr="007B3C1D">
        <w:rPr>
          <w:rStyle w:val="StyleStyleBold12pt"/>
          <w:rFonts w:eastAsia="Calibri"/>
        </w:rPr>
        <w:t>Gallagher</w:t>
      </w:r>
      <w:r>
        <w:rPr>
          <w:rFonts w:eastAsia="Calibri"/>
        </w:rPr>
        <w:t xml:space="preserve">, Pakistan/Afghanistan coordination cell of the U.S. Joint Staff, </w:t>
      </w:r>
      <w:proofErr w:type="gramStart"/>
      <w:r>
        <w:rPr>
          <w:rFonts w:eastAsia="Calibri"/>
        </w:rPr>
        <w:t>Summer</w:t>
      </w:r>
      <w:proofErr w:type="gramEnd"/>
      <w:r>
        <w:rPr>
          <w:rFonts w:eastAsia="Calibri"/>
        </w:rPr>
        <w:t xml:space="preserve"> </w:t>
      </w:r>
      <w:r w:rsidRPr="007B3C1D">
        <w:rPr>
          <w:rStyle w:val="StyleStyleBold12pt"/>
          <w:rFonts w:eastAsia="Calibri"/>
        </w:rPr>
        <w:t>2011</w:t>
      </w:r>
    </w:p>
    <w:p w:rsidR="003C2729" w:rsidRDefault="003C2729" w:rsidP="003C2729">
      <w:pPr>
        <w:rPr>
          <w:rFonts w:eastAsia="Calibri"/>
        </w:rPr>
      </w:pPr>
      <w:r>
        <w:rPr>
          <w:rFonts w:eastAsia="Calibri"/>
        </w:rPr>
        <w:t xml:space="preserve">(Joseph, “Unconstitutional War: Strategic Risk in the Age of Congressional Abdication,” </w:t>
      </w:r>
      <w:r>
        <w:rPr>
          <w:rFonts w:eastAsia="Calibri"/>
          <w:i/>
        </w:rPr>
        <w:t>Parameters</w:t>
      </w:r>
      <w:r>
        <w:rPr>
          <w:rFonts w:eastAsia="Calibri"/>
        </w:rPr>
        <w:t xml:space="preserve">, </w:t>
      </w:r>
      <w:r w:rsidRPr="007B3C1D">
        <w:rPr>
          <w:rFonts w:eastAsia="Calibri"/>
        </w:rPr>
        <w:t>http://strategicstudiesinstitute.army.mil/pubs/parameters/Articles/2011summer/Gallagher.pdf</w:t>
      </w:r>
      <w:r>
        <w:rPr>
          <w:rFonts w:eastAsia="Calibri"/>
        </w:rPr>
        <w:t>)</w:t>
      </w:r>
    </w:p>
    <w:p w:rsidR="003C2729" w:rsidRDefault="003C2729" w:rsidP="003C2729">
      <w:pPr>
        <w:rPr>
          <w:rFonts w:eastAsia="Calibri"/>
        </w:rPr>
      </w:pPr>
      <w:r>
        <w:rPr>
          <w:rFonts w:eastAsia="Calibri"/>
        </w:rPr>
        <w:t xml:space="preserve">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 </w:t>
      </w:r>
      <w:r w:rsidRPr="00F35111">
        <w:rPr>
          <w:rFonts w:eastAsia="Calibri"/>
          <w:u w:val="single"/>
        </w:rPr>
        <w:t>The founders carefully crafted</w:t>
      </w:r>
      <w:r>
        <w:rPr>
          <w:rFonts w:eastAsia="Calibri"/>
        </w:rPr>
        <w:t xml:space="preserve"> constitutional </w:t>
      </w:r>
      <w:r w:rsidRPr="00F35111">
        <w:rPr>
          <w:rFonts w:eastAsia="Calibri"/>
          <w:u w:val="single"/>
        </w:rPr>
        <w:t>war-making authority with the branch most representative of the people</w:t>
      </w:r>
      <w:r>
        <w:rPr>
          <w:rFonts w:eastAsia="Calibri"/>
        </w:rPr>
        <w:t>—</w:t>
      </w:r>
      <w:r w:rsidRPr="00F35111">
        <w:rPr>
          <w:rFonts w:eastAsia="Calibri"/>
          <w:u w:val="single"/>
        </w:rPr>
        <w:t>Congress</w:t>
      </w:r>
      <w:r>
        <w:rPr>
          <w:rFonts w:eastAsia="Calibri"/>
        </w:rPr>
        <w:t>.4</w:t>
      </w:r>
    </w:p>
    <w:p w:rsidR="003C2729" w:rsidRDefault="003C2729" w:rsidP="003C2729">
      <w:r>
        <w:rPr>
          <w:rFonts w:eastAsia="Calibri"/>
        </w:rPr>
        <w:t xml:space="preserve">The Federalist Papers No. 51, “The Structure of Government Must Furnish the Proper Checks and Balances </w:t>
      </w:r>
      <w:proofErr w:type="gramStart"/>
      <w:r>
        <w:rPr>
          <w:rFonts w:eastAsia="Calibri"/>
        </w:rPr>
        <w:t>Between</w:t>
      </w:r>
      <w:proofErr w:type="gramEnd"/>
      <w:r>
        <w:rPr>
          <w:rFonts w:eastAsia="Calibri"/>
        </w:rPr>
        <w:t xml:space="preserve"> the Different Departments,” serves as the wellspring for this principle. Madison insisted on the necessity to prevent any particular interest or group to trump another interest or group.5 </w:t>
      </w:r>
      <w:proofErr w:type="gramStart"/>
      <w:r>
        <w:rPr>
          <w:rFonts w:eastAsia="Calibri"/>
        </w:rPr>
        <w:t>This</w:t>
      </w:r>
      <w:proofErr w:type="gramEnd"/>
      <w:r>
        <w:rPr>
          <w:rFonts w:eastAsia="Calibri"/>
        </w:rPr>
        <w:t xml:space="preserve"> principle applies in practice to all decisions of considerable national importance. </w:t>
      </w:r>
      <w:r w:rsidRPr="00470DA3">
        <w:rPr>
          <w:rFonts w:eastAsia="Calibri"/>
          <w:b/>
          <w:highlight w:val="yellow"/>
          <w:u w:val="single"/>
        </w:rPr>
        <w:t xml:space="preserve">Specific to </w:t>
      </w:r>
      <w:r w:rsidRPr="00470DA3">
        <w:rPr>
          <w:rFonts w:eastAsia="Calibri"/>
          <w:b/>
          <w:highlight w:val="yellow"/>
          <w:u w:val="single"/>
          <w:bdr w:val="single" w:sz="4" w:space="0" w:color="auto"/>
        </w:rPr>
        <w:t>war</w:t>
      </w:r>
      <w:r w:rsidRPr="00AB7E60">
        <w:rPr>
          <w:rFonts w:eastAsia="Calibri"/>
          <w:b/>
          <w:u w:val="single"/>
          <w:bdr w:val="single" w:sz="4" w:space="0" w:color="auto"/>
        </w:rPr>
        <w:t xml:space="preserve"> </w:t>
      </w:r>
      <w:r w:rsidRPr="00470DA3">
        <w:rPr>
          <w:rFonts w:eastAsia="Calibri"/>
          <w:b/>
          <w:highlight w:val="yellow"/>
          <w:u w:val="single"/>
          <w:bdr w:val="single" w:sz="4" w:space="0" w:color="auto"/>
        </w:rPr>
        <w:t>powers authority</w:t>
      </w:r>
      <w:r>
        <w:rPr>
          <w:rFonts w:eastAsia="Calibri"/>
        </w:rPr>
        <w:t xml:space="preserve">, </w:t>
      </w:r>
      <w:r w:rsidRPr="00AB7E60">
        <w:rPr>
          <w:rFonts w:eastAsia="Calibri"/>
          <w:b/>
          <w:u w:val="single"/>
        </w:rPr>
        <w:t xml:space="preserve">the </w:t>
      </w:r>
      <w:r w:rsidRPr="00470DA3">
        <w:rPr>
          <w:rFonts w:eastAsia="Calibri"/>
          <w:b/>
          <w:highlight w:val="yellow"/>
          <w:u w:val="single"/>
        </w:rPr>
        <w:t>Constitution empowers</w:t>
      </w:r>
      <w:r w:rsidRPr="00AB7E60">
        <w:rPr>
          <w:rFonts w:eastAsia="Calibri"/>
          <w:b/>
          <w:u w:val="single"/>
        </w:rPr>
        <w:t xml:space="preserve"> the legislative branch with the authority to declare war but endows </w:t>
      </w:r>
      <w:r w:rsidRPr="00470DA3">
        <w:rPr>
          <w:rFonts w:eastAsia="Calibri"/>
          <w:b/>
          <w:highlight w:val="yellow"/>
          <w:u w:val="single"/>
        </w:rPr>
        <w:t>the Executive with</w:t>
      </w:r>
      <w:r w:rsidRPr="00AB7E60">
        <w:rPr>
          <w:rFonts w:eastAsia="Calibri"/>
          <w:b/>
          <w:u w:val="single"/>
        </w:rPr>
        <w:t xml:space="preserve"> the </w:t>
      </w:r>
      <w:r w:rsidRPr="00470DA3">
        <w:rPr>
          <w:rFonts w:eastAsia="Calibri"/>
          <w:b/>
          <w:highlight w:val="yellow"/>
          <w:u w:val="single"/>
          <w:bdr w:val="single" w:sz="4" w:space="0" w:color="auto"/>
        </w:rPr>
        <w:t>authority to act as Commander-in-Chief</w:t>
      </w:r>
      <w:r w:rsidRPr="00470DA3">
        <w:rPr>
          <w:rFonts w:eastAsia="Calibri"/>
          <w:b/>
          <w:highlight w:val="yellow"/>
        </w:rPr>
        <w:t>.</w:t>
      </w:r>
      <w:r>
        <w:rPr>
          <w:rFonts w:eastAsia="Calibri"/>
        </w:rPr>
        <w:t xml:space="preserve">6 This construct designates Congress, not the president, as the primary </w:t>
      </w:r>
      <w:proofErr w:type="spellStart"/>
      <w:r>
        <w:rPr>
          <w:rFonts w:eastAsia="Calibri"/>
        </w:rPr>
        <w:t>decisionmaking</w:t>
      </w:r>
      <w:proofErr w:type="spellEnd"/>
      <w:r>
        <w:rPr>
          <w:rFonts w:eastAsia="Calibri"/>
        </w:rPr>
        <w:t xml:space="preserve"> body to commit the nation to war—a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w:t>
      </w:r>
    </w:p>
    <w:p w:rsidR="003C2729" w:rsidRDefault="003C2729" w:rsidP="003C2729"/>
    <w:p w:rsidR="003C2729" w:rsidRDefault="003C2729" w:rsidP="003C2729">
      <w:pPr>
        <w:pStyle w:val="Tag2"/>
        <w:rPr>
          <w:rFonts w:eastAsia="Calibri"/>
        </w:rPr>
      </w:pPr>
      <w:r>
        <w:t>“Statutory” means a law</w:t>
      </w:r>
      <w:r>
        <w:rPr>
          <w:rFonts w:eastAsia="Calibri"/>
        </w:rPr>
        <w:t xml:space="preserve"> by Congress</w:t>
      </w:r>
    </w:p>
    <w:p w:rsidR="003C2729" w:rsidRPr="00FC5348" w:rsidRDefault="003C2729" w:rsidP="003C2729">
      <w:pPr>
        <w:rPr>
          <w:rStyle w:val="StyleStyleBold12pt"/>
          <w:rFonts w:eastAsia="Calibri"/>
        </w:rPr>
      </w:pPr>
      <w:r w:rsidRPr="00FC5348">
        <w:rPr>
          <w:rStyle w:val="StyleStyleBold12pt"/>
          <w:rFonts w:eastAsia="Calibri"/>
        </w:rPr>
        <w:t>The Oxford Guide to the U.S. Government 2012</w:t>
      </w:r>
    </w:p>
    <w:p w:rsidR="003C2729" w:rsidRDefault="003C2729" w:rsidP="003C2729">
      <w:pPr>
        <w:rPr>
          <w:rFonts w:eastAsia="Calibri"/>
        </w:rPr>
      </w:pPr>
      <w:r>
        <w:rPr>
          <w:rFonts w:eastAsia="Calibri"/>
        </w:rPr>
        <w:t>(Oxford University Press via Oxford Reference, Georgetown Library)</w:t>
      </w:r>
    </w:p>
    <w:p w:rsidR="003C2729" w:rsidRDefault="003C2729" w:rsidP="003C2729">
      <w:pPr>
        <w:rPr>
          <w:rFonts w:eastAsia="Calibri"/>
        </w:rPr>
      </w:pPr>
      <w:proofErr w:type="gramStart"/>
      <w:r>
        <w:rPr>
          <w:rFonts w:eastAsia="Calibri"/>
        </w:rPr>
        <w:t>statute</w:t>
      </w:r>
      <w:proofErr w:type="gramEnd"/>
    </w:p>
    <w:p w:rsidR="003C2729" w:rsidRDefault="003C2729" w:rsidP="003C2729">
      <w:r w:rsidRPr="00C004D0">
        <w:rPr>
          <w:rFonts w:eastAsia="Calibri"/>
          <w:u w:val="single"/>
        </w:rPr>
        <w:t>A statute is a written law enacted by a legislature</w:t>
      </w:r>
      <w:r>
        <w:rPr>
          <w:rFonts w:eastAsia="Calibri"/>
        </w:rPr>
        <w:t xml:space="preserve">. </w:t>
      </w:r>
      <w:r w:rsidRPr="00EC0D10">
        <w:rPr>
          <w:rFonts w:eastAsia="Calibri"/>
          <w:b/>
          <w:highlight w:val="yellow"/>
          <w:u w:val="single"/>
        </w:rPr>
        <w:t>A federal statute is a law enacted by Congress</w:t>
      </w:r>
      <w:r>
        <w:rPr>
          <w:rFonts w:eastAsia="Calibri"/>
        </w:rPr>
        <w:t>. State statutes are enacted by state legislatures; those that violate the U.S. Constitution may be struck down by the Supreme Court if the issue is appealed to the Court.</w:t>
      </w:r>
    </w:p>
    <w:p w:rsidR="003C2729" w:rsidRDefault="003C2729" w:rsidP="003C2729">
      <w:pPr>
        <w:pStyle w:val="Tag2"/>
      </w:pPr>
    </w:p>
    <w:p w:rsidR="003C2729" w:rsidRPr="00D1153E" w:rsidRDefault="003C2729" w:rsidP="003C2729">
      <w:pPr>
        <w:pStyle w:val="Tag2"/>
      </w:pPr>
      <w:r w:rsidRPr="00D1153E">
        <w:t>Judi</w:t>
      </w:r>
      <w:r>
        <w:t>cial means the courts</w:t>
      </w:r>
    </w:p>
    <w:p w:rsidR="003C2729" w:rsidRPr="007C04EE" w:rsidRDefault="003C2729" w:rsidP="003C2729">
      <w:pPr>
        <w:rPr>
          <w:rStyle w:val="StyleStyleBold12pt"/>
          <w:rFonts w:eastAsia="Calibri"/>
        </w:rPr>
      </w:pPr>
      <w:r w:rsidRPr="007C04EE">
        <w:rPr>
          <w:rStyle w:val="StyleStyleBold12pt"/>
          <w:rFonts w:eastAsia="Calibri"/>
        </w:rPr>
        <w:t>MacMillan Dictionary No Date</w:t>
      </w:r>
    </w:p>
    <w:p w:rsidR="003C2729" w:rsidRDefault="003C2729" w:rsidP="003C2729">
      <w:pPr>
        <w:rPr>
          <w:rFonts w:eastAsia="Calibri"/>
        </w:rPr>
      </w:pPr>
      <w:r>
        <w:rPr>
          <w:rFonts w:eastAsia="Calibri"/>
        </w:rPr>
        <w:t>(</w:t>
      </w:r>
      <w:r w:rsidRPr="007C04EE">
        <w:rPr>
          <w:rFonts w:eastAsia="Calibri"/>
        </w:rPr>
        <w:t>http://www.macmillandictionary.com/us/dictionary/american/judicial</w:t>
      </w:r>
      <w:r>
        <w:rPr>
          <w:rFonts w:eastAsia="Calibri"/>
        </w:rPr>
        <w:t>)</w:t>
      </w:r>
    </w:p>
    <w:p w:rsidR="003C2729" w:rsidRDefault="003C2729" w:rsidP="003C2729">
      <w:pPr>
        <w:rPr>
          <w:rFonts w:eastAsia="Calibri"/>
        </w:rPr>
      </w:pPr>
      <w:r w:rsidRPr="00D1153E">
        <w:rPr>
          <w:rFonts w:eastAsia="Calibri"/>
          <w:highlight w:val="cyan"/>
          <w:u w:val="single"/>
        </w:rPr>
        <w:t>Judicial</w:t>
      </w:r>
      <w:r>
        <w:rPr>
          <w:rFonts w:eastAsia="Calibri"/>
        </w:rPr>
        <w:t xml:space="preserve"> – definition</w:t>
      </w:r>
    </w:p>
    <w:p w:rsidR="003C2729" w:rsidRDefault="003C2729" w:rsidP="003C2729">
      <w:pPr>
        <w:rPr>
          <w:rFonts w:eastAsia="Calibri"/>
        </w:rPr>
      </w:pPr>
      <w:r>
        <w:rPr>
          <w:rFonts w:eastAsia="Calibri"/>
        </w:rPr>
        <w:t>ADJECTIVE [ONLY BEFORE NOUN]</w:t>
      </w:r>
    </w:p>
    <w:p w:rsidR="003C2729" w:rsidRDefault="003C2729" w:rsidP="003C2729">
      <w:pPr>
        <w:rPr>
          <w:rFonts w:eastAsia="Calibri"/>
        </w:rPr>
      </w:pPr>
      <w:r>
        <w:rPr>
          <w:rFonts w:eastAsia="Calibri"/>
        </w:rPr>
        <w:t xml:space="preserve">1 </w:t>
      </w:r>
      <w:r w:rsidRPr="00D1153E">
        <w:rPr>
          <w:rFonts w:eastAsia="Calibri"/>
          <w:highlight w:val="cyan"/>
          <w:u w:val="single"/>
        </w:rPr>
        <w:t>relating to</w:t>
      </w:r>
      <w:r>
        <w:rPr>
          <w:rFonts w:eastAsia="Calibri"/>
        </w:rPr>
        <w:t xml:space="preserve"> the </w:t>
      </w:r>
      <w:r w:rsidRPr="00D1153E">
        <w:rPr>
          <w:rFonts w:eastAsia="Calibri"/>
          <w:u w:val="single"/>
        </w:rPr>
        <w:t xml:space="preserve">judges and </w:t>
      </w:r>
      <w:r w:rsidRPr="00D1153E">
        <w:rPr>
          <w:rFonts w:eastAsia="Calibri"/>
          <w:highlight w:val="cyan"/>
          <w:u w:val="single"/>
        </w:rPr>
        <w:t>courts</w:t>
      </w:r>
      <w:r w:rsidRPr="00D1153E">
        <w:rPr>
          <w:rFonts w:eastAsia="Calibri"/>
          <w:highlight w:val="cyan"/>
        </w:rPr>
        <w:t xml:space="preserve"> </w:t>
      </w:r>
      <w:r w:rsidRPr="00D1153E">
        <w:rPr>
          <w:rFonts w:eastAsia="Calibri"/>
        </w:rPr>
        <w:t>that</w:t>
      </w:r>
      <w:r>
        <w:rPr>
          <w:rFonts w:eastAsia="Calibri"/>
        </w:rPr>
        <w:t xml:space="preserve"> are responsible for justice in a country or state</w:t>
      </w:r>
    </w:p>
    <w:p w:rsidR="003C2729" w:rsidRDefault="003C2729" w:rsidP="003C2729">
      <w:pPr>
        <w:rPr>
          <w:rFonts w:eastAsia="Calibri"/>
        </w:rPr>
      </w:pPr>
      <w:proofErr w:type="gramStart"/>
      <w:r>
        <w:rPr>
          <w:rFonts w:eastAsia="Calibri"/>
        </w:rPr>
        <w:t>the</w:t>
      </w:r>
      <w:proofErr w:type="gramEnd"/>
      <w:r>
        <w:rPr>
          <w:rFonts w:eastAsia="Calibri"/>
        </w:rPr>
        <w:t xml:space="preserve"> judicial system</w:t>
      </w:r>
    </w:p>
    <w:p w:rsidR="003C2729" w:rsidRPr="00C60173" w:rsidRDefault="003C2729" w:rsidP="003C2729"/>
    <w:p w:rsidR="003C2729" w:rsidRPr="00C60173" w:rsidRDefault="003C2729" w:rsidP="003C2729">
      <w:pPr>
        <w:pStyle w:val="TagText"/>
      </w:pPr>
      <w:r w:rsidRPr="00C60173">
        <w:t xml:space="preserve">They claim to win the debate for reasons other than the desirability of topical action. That undermines </w:t>
      </w:r>
      <w:r w:rsidRPr="00C60173">
        <w:rPr>
          <w:u w:val="single"/>
        </w:rPr>
        <w:t>preparation and clash</w:t>
      </w:r>
      <w:r w:rsidRPr="00C60173">
        <w:t xml:space="preserve">. Changing the question now leaves one side unprepared, resulting in shallow, </w:t>
      </w:r>
      <w:proofErr w:type="spellStart"/>
      <w:r w:rsidRPr="00C60173">
        <w:t>uneducational</w:t>
      </w:r>
      <w:proofErr w:type="spellEnd"/>
      <w:r w:rsidRPr="00C60173">
        <w:t xml:space="preserve"> debate. Requiring debate on a communal topic forces </w:t>
      </w:r>
      <w:r w:rsidRPr="00C60173">
        <w:rPr>
          <w:u w:val="single"/>
        </w:rPr>
        <w:t>argument development</w:t>
      </w:r>
      <w:r w:rsidRPr="00C60173">
        <w:t xml:space="preserve"> and develops </w:t>
      </w:r>
      <w:r w:rsidRPr="00C60173">
        <w:rPr>
          <w:u w:val="single"/>
        </w:rPr>
        <w:t>persuasive skills</w:t>
      </w:r>
      <w:r w:rsidRPr="00C60173">
        <w:t xml:space="preserve"> critical to any political outcome. </w:t>
      </w:r>
    </w:p>
    <w:p w:rsidR="003C2729" w:rsidRPr="00C60173" w:rsidRDefault="003C2729" w:rsidP="003C2729">
      <w:pPr>
        <w:pStyle w:val="TagText"/>
      </w:pPr>
    </w:p>
    <w:p w:rsidR="003C2729" w:rsidRPr="00C60173" w:rsidRDefault="003C2729" w:rsidP="003C2729">
      <w:pPr>
        <w:pStyle w:val="TagText"/>
      </w:pPr>
      <w:r>
        <w:t xml:space="preserve">Simulated </w:t>
      </w:r>
      <w:r w:rsidRPr="00C60173">
        <w:rPr>
          <w:u w:val="single"/>
        </w:rPr>
        <w:t>national security law debates</w:t>
      </w:r>
      <w:r w:rsidRPr="00C60173">
        <w:t xml:space="preserve"> inculcate agency and decision-making skills—that enables activism and avoids cooption  </w:t>
      </w:r>
    </w:p>
    <w:p w:rsidR="003C2729" w:rsidRPr="00C60173" w:rsidRDefault="003C2729" w:rsidP="003C2729">
      <w:r w:rsidRPr="00C60173">
        <w:lastRenderedPageBreak/>
        <w:t xml:space="preserve">Laura K. </w:t>
      </w:r>
      <w:r w:rsidRPr="00C60173">
        <w:rPr>
          <w:rStyle w:val="StyleStyleBold12pt"/>
        </w:rPr>
        <w:t>Donohue</w:t>
      </w:r>
      <w:r w:rsidRPr="00C60173">
        <w:t>, Associate Professor of Law, Georgetown Law, 4/11/</w:t>
      </w:r>
      <w:r w:rsidRPr="00C60173">
        <w:rPr>
          <w:rStyle w:val="StyleStyleBold12pt"/>
        </w:rPr>
        <w:t>13</w:t>
      </w:r>
      <w:r w:rsidRPr="00C60173">
        <w:t>, National Security Law Pedagogy and the Role of Simulations, http://jnslp.com/wp-content/uploads/2013/04/National-Security-Law-Pedagogy-and-the-Role-of-Simulations.pdf</w:t>
      </w:r>
    </w:p>
    <w:p w:rsidR="003C2729" w:rsidRPr="00C60173" w:rsidRDefault="003C2729" w:rsidP="003C2729"/>
    <w:p w:rsidR="003C2729" w:rsidRPr="00C60173" w:rsidRDefault="003C2729" w:rsidP="003C2729">
      <w:r w:rsidRPr="00C60173">
        <w:rPr>
          <w:rStyle w:val="StyleBoldUnderline"/>
        </w:rPr>
        <w:t xml:space="preserve">The concept of </w:t>
      </w:r>
      <w:r w:rsidRPr="00C60173">
        <w:rPr>
          <w:rStyle w:val="StyleBoldUnderline"/>
          <w:highlight w:val="cyan"/>
        </w:rPr>
        <w:t>simulations</w:t>
      </w:r>
      <w:r w:rsidRPr="00C60173">
        <w:t xml:space="preserve"> as an aspect of higher education, or in the law school environment, </w:t>
      </w:r>
      <w:r w:rsidRPr="00C60173">
        <w:rPr>
          <w:rStyle w:val="StyleBoldUnderline"/>
        </w:rPr>
        <w:t>is not new</w:t>
      </w:r>
      <w:r w:rsidRPr="00C60173">
        <w:t xml:space="preserve">.164 Moot court, after all, is a form of simulation and one of the oldest teaching devices in the law. </w:t>
      </w:r>
      <w:r w:rsidRPr="00C60173">
        <w:rPr>
          <w:rStyle w:val="StyleBoldUnderline"/>
        </w:rPr>
        <w:t>What is new, however, is the idea of designing</w:t>
      </w:r>
      <w:r w:rsidRPr="00C60173">
        <w:t xml:space="preserve"> a </w:t>
      </w:r>
      <w:r w:rsidRPr="00C60173">
        <w:rPr>
          <w:rStyle w:val="StyleBoldUnderline"/>
        </w:rPr>
        <w:t>civilian national security</w:t>
      </w:r>
      <w:r w:rsidRPr="00C60173">
        <w:t xml:space="preserve"> course </w:t>
      </w:r>
      <w:r w:rsidRPr="00C60173">
        <w:rPr>
          <w:rStyle w:val="StyleBoldUnderline"/>
        </w:rPr>
        <w:t>that takes advantage of</w:t>
      </w:r>
      <w:r w:rsidRPr="00C60173">
        <w:t xml:space="preserve"> the doctrinal and experiential components of law school education and integrates the experience through </w:t>
      </w:r>
      <w:r w:rsidRPr="00C60173">
        <w:rPr>
          <w:rStyle w:val="StyleBoldUnderline"/>
        </w:rPr>
        <w:t>a multi-day simulation</w:t>
      </w:r>
      <w:r w:rsidRPr="00C60173">
        <w:t xml:space="preserve">. In 2009, I taught the first module based on this design at Stanford Law, which I developed the following year into a full course at Georgetown Law. It has since gone through multiple iterations. </w:t>
      </w:r>
      <w:r w:rsidRPr="00C60173">
        <w:rPr>
          <w:sz w:val="12"/>
          <w:szCs w:val="12"/>
        </w:rPr>
        <w:t>The initial concept followed on the federal full-scale Top Official (“</w:t>
      </w:r>
      <w:proofErr w:type="spellStart"/>
      <w:r w:rsidRPr="00C60173">
        <w:rPr>
          <w:sz w:val="12"/>
          <w:szCs w:val="12"/>
        </w:rPr>
        <w:t>TopOff</w:t>
      </w:r>
      <w:proofErr w:type="spellEnd"/>
      <w:r w:rsidRPr="00C60173">
        <w:rPr>
          <w:sz w:val="12"/>
          <w:szCs w:val="12"/>
        </w:rPr>
        <w:t xml:space="preserve">”) exercises, used to train government officials to respond to domestic crises.165 </w:t>
      </w:r>
      <w:proofErr w:type="gramStart"/>
      <w:r w:rsidRPr="00C60173">
        <w:rPr>
          <w:sz w:val="12"/>
          <w:szCs w:val="12"/>
        </w:rPr>
        <w:t>It</w:t>
      </w:r>
      <w:proofErr w:type="gramEnd"/>
      <w:r w:rsidRPr="00C60173">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sidRPr="00C60173">
        <w:rPr>
          <w:sz w:val="12"/>
          <w:szCs w:val="12"/>
        </w:rPr>
        <w:t>TopOff</w:t>
      </w:r>
      <w:proofErr w:type="spellEnd"/>
      <w:r w:rsidRPr="00C60173">
        <w:rPr>
          <w:sz w:val="12"/>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C60173">
        <w:rPr>
          <w:rStyle w:val="StyleBoldUnderline"/>
        </w:rPr>
        <w:t>The central idea</w:t>
      </w:r>
      <w:r w:rsidRPr="00C60173">
        <w:t xml:space="preserve"> in structuring the NSL </w:t>
      </w:r>
      <w:proofErr w:type="spellStart"/>
      <w:r w:rsidRPr="00C60173">
        <w:t>Sim</w:t>
      </w:r>
      <w:proofErr w:type="spellEnd"/>
      <w:r w:rsidRPr="00C60173">
        <w:t xml:space="preserve"> 2.0 course </w:t>
      </w:r>
      <w:r w:rsidRPr="00C60173">
        <w:rPr>
          <w:rStyle w:val="StyleBoldUnderline"/>
          <w:b/>
        </w:rPr>
        <w:t xml:space="preserve">was to </w:t>
      </w:r>
      <w:r w:rsidRPr="00C60173">
        <w:rPr>
          <w:rStyle w:val="StyleBoldUnderline"/>
          <w:b/>
          <w:highlight w:val="cyan"/>
        </w:rPr>
        <w:t xml:space="preserve">bridge the gap between theory and practice by </w:t>
      </w:r>
      <w:r w:rsidRPr="00C60173">
        <w:rPr>
          <w:rStyle w:val="StyleBoldUnderline"/>
          <w:b/>
        </w:rPr>
        <w:t>conveying</w:t>
      </w:r>
      <w:r w:rsidRPr="00C60173">
        <w:t xml:space="preserve"> doctrinal </w:t>
      </w:r>
      <w:r w:rsidRPr="00C60173">
        <w:rPr>
          <w:rStyle w:val="StyleBoldUnderline"/>
          <w:b/>
        </w:rPr>
        <w:t xml:space="preserve">material and </w:t>
      </w:r>
      <w:r w:rsidRPr="00C60173">
        <w:rPr>
          <w:rStyle w:val="Emphasis"/>
          <w:highlight w:val="cyan"/>
        </w:rPr>
        <w:t>creating an alternative reality in which students would</w:t>
      </w:r>
      <w:r w:rsidRPr="00C60173">
        <w:rPr>
          <w:rStyle w:val="Emphasis"/>
        </w:rPr>
        <w:t xml:space="preserve"> be forced to </w:t>
      </w:r>
      <w:r w:rsidRPr="00C60173">
        <w:rPr>
          <w:rStyle w:val="Emphasis"/>
          <w:highlight w:val="cyan"/>
        </w:rPr>
        <w:t>act</w:t>
      </w:r>
      <w:r w:rsidRPr="00C60173">
        <w:rPr>
          <w:rStyle w:val="Emphasis"/>
        </w:rPr>
        <w:t xml:space="preserve"> up</w:t>
      </w:r>
      <w:r w:rsidRPr="00C60173">
        <w:rPr>
          <w:rStyle w:val="Emphasis"/>
          <w:highlight w:val="cyan"/>
        </w:rPr>
        <w:t>on legal concerns</w:t>
      </w:r>
      <w:r w:rsidRPr="00C60173">
        <w:t xml:space="preserve">.167 </w:t>
      </w:r>
      <w:r w:rsidRPr="00C60173">
        <w:rPr>
          <w:rStyle w:val="StyleBoldUnderline"/>
        </w:rPr>
        <w:t xml:space="preserve">The exercise itself is a form of problem-based learning, wherein </w:t>
      </w:r>
      <w:r w:rsidRPr="00C60173">
        <w:rPr>
          <w:rStyle w:val="Emphasis"/>
          <w:highlight w:val="cyan"/>
        </w:rPr>
        <w:t>students are given</w:t>
      </w:r>
      <w:r w:rsidRPr="00C60173">
        <w:rPr>
          <w:rStyle w:val="Emphasis"/>
        </w:rPr>
        <w:t xml:space="preserve"> both </w:t>
      </w:r>
      <w:r w:rsidRPr="00C60173">
        <w:rPr>
          <w:rStyle w:val="Emphasis"/>
          <w:highlight w:val="cyan"/>
        </w:rPr>
        <w:t>agency and responsibility</w:t>
      </w:r>
      <w:r w:rsidRPr="00C60173">
        <w:rPr>
          <w:rStyle w:val="StyleBoldUnderline"/>
          <w:highlight w:val="cyan"/>
        </w:rPr>
        <w:t xml:space="preserve"> for</w:t>
      </w:r>
      <w:r w:rsidRPr="00C60173">
        <w:rPr>
          <w:rStyle w:val="StyleBoldUnderline"/>
        </w:rPr>
        <w:t xml:space="preserve"> the </w:t>
      </w:r>
      <w:r w:rsidRPr="00C60173">
        <w:rPr>
          <w:rStyle w:val="StyleBoldUnderline"/>
          <w:highlight w:val="cyan"/>
        </w:rPr>
        <w:t>results</w:t>
      </w:r>
      <w:r w:rsidRPr="00C60173">
        <w:t xml:space="preserve">. Towards this end, </w:t>
      </w:r>
      <w:r w:rsidRPr="00C60173">
        <w:rPr>
          <w:rStyle w:val="StyleBoldUnderline"/>
        </w:rPr>
        <w:t xml:space="preserve">the structure must be at once bounded </w:t>
      </w:r>
      <w:r w:rsidRPr="00C60173">
        <w:t xml:space="preserve">(directed and focused on certain areas of the law and legal education) </w:t>
      </w:r>
      <w:r w:rsidRPr="00C60173">
        <w:rPr>
          <w:rStyle w:val="StyleBoldUnderline"/>
        </w:rPr>
        <w:t xml:space="preserve">and flexible </w:t>
      </w:r>
      <w:r w:rsidRPr="00C60173">
        <w:t>(</w:t>
      </w:r>
      <w:r w:rsidRPr="00C60173">
        <w:rPr>
          <w:rStyle w:val="StyleBoldUnderline"/>
        </w:rPr>
        <w:t xml:space="preserve">responsive to student input and </w:t>
      </w:r>
      <w:proofErr w:type="spellStart"/>
      <w:r w:rsidRPr="00C60173">
        <w:rPr>
          <w:rStyle w:val="StyleBoldUnderline"/>
        </w:rPr>
        <w:t>decisionmaking</w:t>
      </w:r>
      <w:proofErr w:type="spellEnd"/>
      <w:r w:rsidRPr="00C60173">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C60173">
        <w:rPr>
          <w:rStyle w:val="StyleBoldUnderline"/>
        </w:rPr>
        <w:t xml:space="preserve">The scenarios with which students grapple and the structural design of the </w:t>
      </w:r>
      <w:r w:rsidRPr="00C60173">
        <w:rPr>
          <w:rStyle w:val="StyleBoldUnderline"/>
          <w:highlight w:val="cyan"/>
        </w:rPr>
        <w:t>simulation must reflect the national security realm</w:t>
      </w:r>
      <w:r w:rsidRPr="00C60173">
        <w:rPr>
          <w:rStyle w:val="StyleBoldUnderline"/>
        </w:rPr>
        <w:t>, even as students themselves must make choices that carry consequences</w:t>
      </w:r>
      <w:r w:rsidRPr="00C60173">
        <w:t xml:space="preserve">. Indeed, to some extent, </w:t>
      </w:r>
      <w:r w:rsidRPr="00C60173">
        <w:rPr>
          <w:rStyle w:val="StyleBoldUnderline"/>
        </w:rPr>
        <w:t>student decisions</w:t>
      </w:r>
      <w:r w:rsidRPr="00C60173">
        <w:t xml:space="preserve"> themselves must </w:t>
      </w:r>
      <w:r w:rsidRPr="00C60173">
        <w:rPr>
          <w:rStyle w:val="StyleBoldUnderline"/>
        </w:rPr>
        <w:t>drive the</w:t>
      </w:r>
      <w:r w:rsidRPr="00C60173">
        <w:t xml:space="preserve"> evolution of events within the </w:t>
      </w:r>
      <w:r w:rsidRPr="00C60173">
        <w:rPr>
          <w:rStyle w:val="StyleBoldUnderline"/>
        </w:rPr>
        <w:t>simulation</w:t>
      </w:r>
      <w:r w:rsidRPr="00C60173">
        <w:t xml:space="preserve">.168 </w:t>
      </w:r>
      <w:proofErr w:type="gramStart"/>
      <w:r w:rsidRPr="00C60173">
        <w:t>Additionally</w:t>
      </w:r>
      <w:proofErr w:type="gramEnd"/>
      <w:r w:rsidRPr="00C60173">
        <w:t xml:space="preserve">, </w:t>
      </w:r>
      <w:r w:rsidRPr="00C60173">
        <w:rPr>
          <w:rStyle w:val="StyleBoldUnderline"/>
          <w:b/>
        </w:rPr>
        <w:t xml:space="preserve">while authenticity matters, it is worth noting that at some level </w:t>
      </w:r>
      <w:r w:rsidRPr="00C60173">
        <w:rPr>
          <w:rStyle w:val="StyleBoldUnderline"/>
          <w:b/>
          <w:highlight w:val="cyan"/>
        </w:rPr>
        <w:t>the fact</w:t>
      </w:r>
      <w:r w:rsidRPr="00C60173">
        <w:rPr>
          <w:rStyle w:val="StyleBoldUnderline"/>
          <w:b/>
        </w:rPr>
        <w:t xml:space="preserve"> that </w:t>
      </w:r>
      <w:r w:rsidRPr="00C60173">
        <w:rPr>
          <w:rStyle w:val="StyleBoldUnderline"/>
          <w:b/>
          <w:highlight w:val="cyan"/>
        </w:rPr>
        <w:t>the incident does not take place</w:t>
      </w:r>
      <w:r w:rsidRPr="00C60173">
        <w:rPr>
          <w:rStyle w:val="StyleBoldUnderline"/>
          <w:b/>
        </w:rPr>
        <w:t xml:space="preserve"> in a </w:t>
      </w:r>
      <w:r w:rsidRPr="00C60173">
        <w:rPr>
          <w:rStyle w:val="StyleBoldUnderline"/>
          <w:b/>
          <w:highlight w:val="cyan"/>
        </w:rPr>
        <w:t>real-world</w:t>
      </w:r>
      <w:r w:rsidRPr="00C60173">
        <w:rPr>
          <w:rStyle w:val="StyleBoldUnderline"/>
          <w:b/>
        </w:rPr>
        <w:t xml:space="preserve"> setting </w:t>
      </w:r>
      <w:r w:rsidRPr="00C60173">
        <w:rPr>
          <w:rStyle w:val="StyleBoldUnderline"/>
          <w:b/>
          <w:highlight w:val="cyan"/>
        </w:rPr>
        <w:t>can be</w:t>
      </w:r>
      <w:r w:rsidRPr="00C60173">
        <w:rPr>
          <w:rStyle w:val="StyleBoldUnderline"/>
          <w:b/>
        </w:rPr>
        <w:t xml:space="preserve"> a </w:t>
      </w:r>
      <w:r w:rsidRPr="00C60173">
        <w:rPr>
          <w:rStyle w:val="StyleBoldUnderline"/>
          <w:b/>
          <w:highlight w:val="cyan"/>
        </w:rPr>
        <w:t>great</w:t>
      </w:r>
      <w:r w:rsidRPr="00C60173">
        <w:rPr>
          <w:rStyle w:val="StyleBoldUnderline"/>
          <w:b/>
        </w:rPr>
        <w:t xml:space="preserve"> advantage</w:t>
      </w:r>
      <w:r w:rsidRPr="00C60173">
        <w:t xml:space="preserve">. That is, </w:t>
      </w:r>
      <w:r w:rsidRPr="00C60173">
        <w:rPr>
          <w:rStyle w:val="StyleBoldUnderline"/>
        </w:rPr>
        <w:t xml:space="preserve">the simulation creates an environment where </w:t>
      </w:r>
      <w:r w:rsidRPr="00C60173">
        <w:rPr>
          <w:rStyle w:val="StyleBoldUnderline"/>
          <w:highlight w:val="cyan"/>
        </w:rPr>
        <w:t>students can make mistakes and learn</w:t>
      </w:r>
      <w:r w:rsidRPr="00C60173">
        <w:rPr>
          <w:rStyle w:val="StyleBoldUnderline"/>
        </w:rPr>
        <w:t xml:space="preserve"> from these mistakes</w:t>
      </w:r>
      <w:r w:rsidRPr="00C60173">
        <w:t xml:space="preserve"> – </w:t>
      </w:r>
      <w:r w:rsidRPr="00C60173">
        <w:rPr>
          <w:rStyle w:val="StyleBoldUnderline"/>
          <w:highlight w:val="cyan"/>
        </w:rPr>
        <w:t>without</w:t>
      </w:r>
      <w:r w:rsidRPr="00C60173">
        <w:rPr>
          <w:rStyle w:val="StyleBoldUnderline"/>
        </w:rPr>
        <w:t xml:space="preserve"> what might otherwise be </w:t>
      </w:r>
      <w:r w:rsidRPr="00C60173">
        <w:rPr>
          <w:rStyle w:val="StyleBoldUnderline"/>
          <w:highlight w:val="cyan"/>
        </w:rPr>
        <w:t>devastating consequences</w:t>
      </w:r>
      <w:r w:rsidRPr="00C60173">
        <w:t xml:space="preserve">. </w:t>
      </w:r>
      <w:r w:rsidRPr="00C60173">
        <w:rPr>
          <w:rStyle w:val="StyleBoldUnderline"/>
        </w:rPr>
        <w:t xml:space="preserve">It </w:t>
      </w:r>
      <w:r w:rsidRPr="00C60173">
        <w:t xml:space="preserve">also </w:t>
      </w:r>
      <w:r w:rsidRPr="00C60173">
        <w:rPr>
          <w:rStyle w:val="StyleBoldUnderline"/>
        </w:rPr>
        <w:t>allows instructors to develop</w:t>
      </w:r>
      <w:r w:rsidRPr="00C60173">
        <w:t xml:space="preserve"> multiple points of </w:t>
      </w:r>
      <w:r w:rsidRPr="00C60173">
        <w:rPr>
          <w:rStyle w:val="StyleBoldUnderline"/>
        </w:rPr>
        <w:t>feedback to enrich student learning</w:t>
      </w:r>
      <w:r w:rsidRPr="00C60173">
        <w:t xml:space="preserve"> in a way that would be much more difficult to do in a regular practice setting. </w:t>
      </w:r>
      <w:r w:rsidRPr="00C60173">
        <w:rPr>
          <w:sz w:val="12"/>
          <w:szCs w:val="12"/>
        </w:rPr>
        <w:t xml:space="preserve">NSL </w:t>
      </w:r>
      <w:proofErr w:type="spellStart"/>
      <w:r w:rsidRPr="00C60173">
        <w:rPr>
          <w:sz w:val="12"/>
          <w:szCs w:val="12"/>
        </w:rPr>
        <w:t>Sim</w:t>
      </w:r>
      <w:proofErr w:type="spellEnd"/>
      <w:r w:rsidRPr="00C60173">
        <w:rPr>
          <w:sz w:val="12"/>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C60173">
        <w:rPr>
          <w:sz w:val="12"/>
          <w:szCs w:val="12"/>
        </w:rPr>
        <w:t>It</w:t>
      </w:r>
      <w:proofErr w:type="gramEnd"/>
      <w:r w:rsidRPr="00C60173">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C60173">
        <w:rPr>
          <w:sz w:val="12"/>
          <w:szCs w:val="12"/>
        </w:rPr>
        <w:t>Sim</w:t>
      </w:r>
      <w:proofErr w:type="spellEnd"/>
      <w:r w:rsidRPr="00C60173">
        <w:rPr>
          <w:sz w:val="12"/>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C60173">
        <w:t xml:space="preserve">A total </w:t>
      </w:r>
      <w:r w:rsidRPr="00C60173">
        <w:rPr>
          <w:rStyle w:val="StyleBoldUnderline"/>
        </w:rPr>
        <w:t xml:space="preserve">immersion </w:t>
      </w:r>
      <w:r w:rsidRPr="00C60173">
        <w:rPr>
          <w:rStyle w:val="StyleBoldUnderline"/>
          <w:highlight w:val="cyan"/>
        </w:rPr>
        <w:t>simulation</w:t>
      </w:r>
      <w:r w:rsidRPr="00C60173">
        <w:rPr>
          <w:rStyle w:val="StyleBoldUnderline"/>
        </w:rPr>
        <w:t xml:space="preserve"> involves</w:t>
      </w:r>
      <w:r w:rsidRPr="00C60173">
        <w:t xml:space="preserve"> a number of </w:t>
      </w:r>
      <w:r w:rsidRPr="00C60173">
        <w:rPr>
          <w:rStyle w:val="StyleBoldUnderline"/>
        </w:rPr>
        <w:t>scenarios</w:t>
      </w:r>
      <w:r w:rsidRPr="00C60173">
        <w:t xml:space="preserve">, as well as systemic noise, </w:t>
      </w:r>
      <w:r w:rsidRPr="00C60173">
        <w:rPr>
          <w:rStyle w:val="StyleBoldUnderline"/>
        </w:rPr>
        <w:t xml:space="preserve">to </w:t>
      </w:r>
      <w:r w:rsidRPr="00C60173">
        <w:rPr>
          <w:rStyle w:val="StyleBoldUnderline"/>
          <w:highlight w:val="cyan"/>
        </w:rPr>
        <w:t>give</w:t>
      </w:r>
      <w:r w:rsidRPr="00C60173">
        <w:rPr>
          <w:rStyle w:val="StyleBoldUnderline"/>
        </w:rPr>
        <w:t xml:space="preserve"> students </w:t>
      </w:r>
      <w:r w:rsidRPr="00C60173">
        <w:rPr>
          <w:rStyle w:val="StyleBoldUnderline"/>
          <w:highlight w:val="cyan"/>
        </w:rPr>
        <w:t>experience</w:t>
      </w:r>
      <w:r w:rsidRPr="00C60173">
        <w:rPr>
          <w:rStyle w:val="StyleBoldUnderline"/>
        </w:rPr>
        <w:t xml:space="preserve"> in dealing with</w:t>
      </w:r>
      <w:r w:rsidRPr="00C60173">
        <w:t xml:space="preserve"> the second pedagogical goal: </w:t>
      </w:r>
      <w:r w:rsidRPr="00C60173">
        <w:rPr>
          <w:rStyle w:val="StyleBoldUnderline"/>
        </w:rPr>
        <w:t>factual chaos and information overload</w:t>
      </w:r>
      <w:r w:rsidRPr="00C60173">
        <w:t xml:space="preserve">. </w:t>
      </w:r>
      <w:r w:rsidRPr="00C60173">
        <w:rPr>
          <w:rStyle w:val="StyleBoldUnderline"/>
        </w:rPr>
        <w:t xml:space="preserve">The driving aim here is to teach students </w:t>
      </w:r>
      <w:r w:rsidRPr="00C60173">
        <w:rPr>
          <w:rStyle w:val="StyleBoldUnderline"/>
          <w:highlight w:val="cyan"/>
        </w:rPr>
        <w:t>how to manage information</w:t>
      </w:r>
      <w:r w:rsidRPr="00C60173">
        <w:rPr>
          <w:rStyle w:val="StyleBoldUnderline"/>
        </w:rPr>
        <w:t xml:space="preserve"> more </w:t>
      </w:r>
      <w:r w:rsidRPr="00C60173">
        <w:rPr>
          <w:rStyle w:val="StyleBoldUnderline"/>
          <w:highlight w:val="cyan"/>
        </w:rPr>
        <w:t>effectively</w:t>
      </w:r>
      <w:r w:rsidRPr="00C60173">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C60173">
        <w:rPr>
          <w:rStyle w:val="StyleBoldUnderline"/>
        </w:rPr>
        <w:t xml:space="preserve">The simulation itself is problem-based, giving </w:t>
      </w:r>
      <w:proofErr w:type="gramStart"/>
      <w:r w:rsidRPr="00C60173">
        <w:rPr>
          <w:rStyle w:val="StyleBoldUnderline"/>
        </w:rPr>
        <w:t>players</w:t>
      </w:r>
      <w:proofErr w:type="gramEnd"/>
      <w:r w:rsidRPr="00C60173">
        <w:rPr>
          <w:rStyle w:val="StyleBoldUnderline"/>
        </w:rPr>
        <w:t xml:space="preserve"> agency in driving the evolution of the experience</w:t>
      </w:r>
      <w:r w:rsidRPr="00C60173">
        <w:t xml:space="preserve"> – thus addressing goal [2(c)]. This requires a </w:t>
      </w:r>
      <w:proofErr w:type="spellStart"/>
      <w:r w:rsidRPr="00C60173">
        <w:t>realtime</w:t>
      </w:r>
      <w:proofErr w:type="spellEnd"/>
      <w:r w:rsidRPr="00C60173">
        <w:t xml:space="preserve"> response from the professor(s) overseeing the simulation, pairing bounded storylines with flexibility to emphasize different areas of the law and the students’ </w:t>
      </w:r>
      <w:r w:rsidRPr="00C60173">
        <w:lastRenderedPageBreak/>
        <w:t xml:space="preserve">practical skills. Indeed, each storyline is based on a problem facing the government, to which players must then respond, generating in turn a set of new issues that must be addressed. </w:t>
      </w:r>
      <w:r w:rsidRPr="00C60173">
        <w:rPr>
          <w:sz w:val="12"/>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proofErr w:type="gramStart"/>
      <w:r w:rsidRPr="00C60173">
        <w:rPr>
          <w:sz w:val="12"/>
          <w:szCs w:val="12"/>
        </w:rPr>
        <w:t>DoD</w:t>
      </w:r>
      <w:proofErr w:type="spellEnd"/>
      <w:proofErr w:type="gramEnd"/>
      <w:r w:rsidRPr="00C60173">
        <w:rPr>
          <w:sz w:val="12"/>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C60173">
        <w:rPr>
          <w:sz w:val="12"/>
          <w:szCs w:val="12"/>
        </w:rPr>
        <w:t>decisionmakers</w:t>
      </w:r>
      <w:proofErr w:type="spellEnd"/>
      <w:r w:rsidRPr="00C60173">
        <w:rPr>
          <w:sz w:val="12"/>
          <w:szCs w:val="12"/>
        </w:rPr>
        <w:t xml:space="preserve"> take into account in the national security domain. </w:t>
      </w:r>
      <w:r w:rsidRPr="00C60173">
        <w:rPr>
          <w:rStyle w:val="StyleBoldUnderline"/>
        </w:rPr>
        <w:t>Scenarios are selected with high consequence events in mind, to ensure that students recognize</w:t>
      </w:r>
      <w:r w:rsidRPr="00C60173">
        <w:t xml:space="preserve"> both </w:t>
      </w:r>
      <w:r w:rsidRPr="00C60173">
        <w:rPr>
          <w:rStyle w:val="StyleBoldUnderline"/>
        </w:rPr>
        <w:t>the domestic and international dimensions of national security law</w:t>
      </w:r>
      <w:r w:rsidRPr="00C60173">
        <w:t xml:space="preserve">. Further </w:t>
      </w:r>
      <w:r w:rsidRPr="00C60173">
        <w:rPr>
          <w:rStyle w:val="StyleBoldUnderline"/>
        </w:rPr>
        <w:t>alterations to the simulation provide for the broader political context</w:t>
      </w:r>
      <w:r w:rsidRPr="00C60173">
        <w:t xml:space="preserve"> – </w:t>
      </w:r>
      <w:r w:rsidRPr="00C60173">
        <w:rPr>
          <w:rStyle w:val="StyleBoldUnderline"/>
        </w:rPr>
        <w:t>for instance</w:t>
      </w:r>
      <w:r w:rsidRPr="00C60173">
        <w:t xml:space="preserve">, whether it is an election year, </w:t>
      </w:r>
      <w:r w:rsidRPr="00C60173">
        <w:rPr>
          <w:rStyle w:val="StyleBoldUnderline"/>
        </w:rPr>
        <w:t>which parties control different branches</w:t>
      </w:r>
      <w:r w:rsidRPr="00C60173">
        <w:t xml:space="preserve">, and state </w:t>
      </w:r>
      <w:r w:rsidRPr="00C60173">
        <w:rPr>
          <w:rStyle w:val="StyleBoldUnderline"/>
        </w:rPr>
        <w:t>and</w:t>
      </w:r>
      <w:r w:rsidRPr="00C60173">
        <w:t xml:space="preserve"> local </w:t>
      </w:r>
      <w:r w:rsidRPr="00C60173">
        <w:rPr>
          <w:rStyle w:val="StyleBoldUnderline"/>
        </w:rPr>
        <w:t>issues in related but distinct areas</w:t>
      </w:r>
      <w:r w:rsidRPr="00C60173">
        <w:t xml:space="preserve">. </w:t>
      </w:r>
      <w:r w:rsidRPr="00C60173">
        <w:rPr>
          <w:rStyle w:val="StyleBoldUnderline"/>
        </w:rPr>
        <w:t>The media is given a particularly prominent role</w:t>
      </w:r>
      <w:r w:rsidRPr="00C60173">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C60173">
        <w:rPr>
          <w:rStyle w:val="StyleBoldUnderline"/>
        </w:rPr>
        <w:t>decisions give rise to ethical questions and matters related to</w:t>
      </w:r>
      <w:r w:rsidRPr="00C60173">
        <w:t xml:space="preserve"> the fifth goal: professional </w:t>
      </w:r>
      <w:r w:rsidRPr="00C60173">
        <w:rPr>
          <w:rStyle w:val="StyleBoldUnderline"/>
        </w:rPr>
        <w:t>responsibility</w:t>
      </w:r>
      <w:r w:rsidRPr="00C60173">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C60173">
        <w:rPr>
          <w:sz w:val="12"/>
          <w:szCs w:val="12"/>
        </w:rPr>
        <w:t xml:space="preserve">Finally, there are multiple layers of feedback that players receive prior to, during, and following the simulation to help them to gauge their effectiveness. The Socratic </w:t>
      </w:r>
      <w:proofErr w:type="gramStart"/>
      <w:r w:rsidRPr="00C60173">
        <w:rPr>
          <w:sz w:val="12"/>
          <w:szCs w:val="12"/>
        </w:rPr>
        <w:t>method</w:t>
      </w:r>
      <w:proofErr w:type="gramEnd"/>
      <w:r w:rsidRPr="00C60173">
        <w:rPr>
          <w:sz w:val="12"/>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C60173">
        <w:rPr>
          <w:rStyle w:val="StyleBoldUnderline"/>
        </w:rPr>
        <w:t>As a substantive matter</w:t>
      </w:r>
      <w:r w:rsidRPr="00C60173">
        <w:t xml:space="preserve">, NSL </w:t>
      </w:r>
      <w:proofErr w:type="spellStart"/>
      <w:r w:rsidRPr="00C60173">
        <w:rPr>
          <w:rStyle w:val="StyleBoldUnderline"/>
          <w:highlight w:val="cyan"/>
        </w:rPr>
        <w:t>Sim</w:t>
      </w:r>
      <w:proofErr w:type="spellEnd"/>
      <w:r w:rsidRPr="00C60173">
        <w:t xml:space="preserve"> 2.0 is designed to take account of areas of the law central to national security. It </w:t>
      </w:r>
      <w:r w:rsidRPr="00C60173">
        <w:rPr>
          <w:rStyle w:val="StyleBoldUnderline"/>
          <w:highlight w:val="cyan"/>
        </w:rPr>
        <w:t xml:space="preserve">focuses on </w:t>
      </w:r>
      <w:r w:rsidRPr="00C60173">
        <w:rPr>
          <w:rStyle w:val="Emphasis"/>
          <w:highlight w:val="cyan"/>
        </w:rPr>
        <w:t>specific authorities</w:t>
      </w:r>
      <w:r w:rsidRPr="00C60173">
        <w:t xml:space="preserve"> that may be brought to bear in the course of a crisis. </w:t>
      </w:r>
      <w:r w:rsidRPr="00C60173">
        <w:rPr>
          <w:rStyle w:val="Emphasis"/>
          <w:highlight w:val="cyan"/>
        </w:rPr>
        <w:t>The decision of</w:t>
      </w:r>
      <w:r w:rsidRPr="00C60173">
        <w:rPr>
          <w:rStyle w:val="Emphasis"/>
        </w:rPr>
        <w:t xml:space="preserve"> which </w:t>
      </w:r>
      <w:r w:rsidRPr="00C60173">
        <w:rPr>
          <w:rStyle w:val="Emphasis"/>
          <w:highlight w:val="cyan"/>
        </w:rPr>
        <w:t>areas to explore is</w:t>
      </w:r>
      <w:r w:rsidRPr="00C60173">
        <w:rPr>
          <w:rStyle w:val="Emphasis"/>
        </w:rPr>
        <w:t xml:space="preserve"> made well </w:t>
      </w:r>
      <w:r w:rsidRPr="00C60173">
        <w:rPr>
          <w:rStyle w:val="Emphasis"/>
          <w:highlight w:val="cyan"/>
        </w:rPr>
        <w:t>in advance of the course</w:t>
      </w:r>
      <w:r w:rsidRPr="00C60173">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C60173">
        <w:t>cyberterrorism</w:t>
      </w:r>
      <w:proofErr w:type="spellEnd"/>
      <w:r w:rsidRPr="00C60173">
        <w:t xml:space="preserve">. </w:t>
      </w:r>
      <w:r w:rsidRPr="00C60173">
        <w:rPr>
          <w:rStyle w:val="StyleBoldUnderline"/>
          <w:b/>
        </w:rPr>
        <w:t xml:space="preserve">This is the most important determination, because </w:t>
      </w:r>
      <w:r w:rsidRPr="00C60173">
        <w:rPr>
          <w:rStyle w:val="StyleBoldUnderline"/>
          <w:b/>
          <w:highlight w:val="cyan"/>
        </w:rPr>
        <w:t>the substance of the</w:t>
      </w:r>
      <w:r w:rsidRPr="00C60173">
        <w:rPr>
          <w:rStyle w:val="StyleBoldUnderline"/>
          <w:b/>
        </w:rPr>
        <w:t xml:space="preserve"> </w:t>
      </w:r>
      <w:r w:rsidRPr="00C60173">
        <w:t xml:space="preserve">doctrinal portion of the course and the </w:t>
      </w:r>
      <w:r w:rsidRPr="00C60173">
        <w:rPr>
          <w:rStyle w:val="StyleBoldUnderline"/>
          <w:b/>
          <w:highlight w:val="cyan"/>
        </w:rPr>
        <w:t>simulation follows from this</w:t>
      </w:r>
      <w:r w:rsidRPr="00C60173">
        <w:rPr>
          <w:rStyle w:val="StyleBoldUnderline"/>
          <w:b/>
        </w:rPr>
        <w:t xml:space="preserve"> decision</w:t>
      </w:r>
      <w:r w:rsidRPr="00C60173">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rsidRPr="00C60173">
        <w:t>comitatus</w:t>
      </w:r>
      <w:proofErr w:type="spellEnd"/>
      <w:r w:rsidRPr="00C60173">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C60173">
        <w:rPr>
          <w:rStyle w:val="StyleBoldUnderline"/>
          <w:b/>
        </w:rPr>
        <w:t>This</w:t>
      </w:r>
      <w:r w:rsidRPr="00C60173">
        <w:t xml:space="preserve">, then, </w:t>
      </w:r>
      <w:r w:rsidRPr="00C60173">
        <w:rPr>
          <w:rStyle w:val="StyleBoldUnderline"/>
          <w:b/>
        </w:rPr>
        <w:t>becomes a guide for the</w:t>
      </w:r>
      <w:r w:rsidRPr="00C60173">
        <w:t xml:space="preserve"> doctrinal part of the </w:t>
      </w:r>
      <w:r w:rsidRPr="00C60173">
        <w:rPr>
          <w:rStyle w:val="StyleBoldUnderline"/>
          <w:b/>
        </w:rPr>
        <w:t>course, as well as the grounds on which the specific scenarios developed for the simulation</w:t>
      </w:r>
      <w:r w:rsidRPr="00C60173">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C60173">
        <w:rPr>
          <w:sz w:val="12"/>
          <w:szCs w:val="12"/>
        </w:rPr>
        <w:t xml:space="preserve">The simulation itself is based on five to six storylines reflecting the interstices between different areas of the law. The storylines are used to present a coherent, non-linear scenario that can adapt to student responses. Each scenario is </w:t>
      </w:r>
      <w:r w:rsidRPr="00C60173">
        <w:rPr>
          <w:sz w:val="12"/>
          <w:szCs w:val="12"/>
        </w:rPr>
        <w:lastRenderedPageBreak/>
        <w:t xml:space="preserve">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sidRPr="00C60173">
        <w:rPr>
          <w:sz w:val="12"/>
          <w:szCs w:val="12"/>
        </w:rPr>
        <w:t>yersinia</w:t>
      </w:r>
      <w:proofErr w:type="spellEnd"/>
      <w:r w:rsidRPr="00C60173">
        <w:rPr>
          <w:sz w:val="12"/>
          <w:szCs w:val="12"/>
        </w:rPr>
        <w:t xml:space="preserve"> </w:t>
      </w:r>
      <w:proofErr w:type="spellStart"/>
      <w:r w:rsidRPr="00C60173">
        <w:rPr>
          <w:sz w:val="12"/>
          <w:szCs w:val="12"/>
        </w:rPr>
        <w:t>pestis</w:t>
      </w:r>
      <w:proofErr w:type="spellEnd"/>
      <w:r w:rsidRPr="00C60173">
        <w:rPr>
          <w:sz w:val="12"/>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w:t>
      </w:r>
      <w:proofErr w:type="gramStart"/>
      <w:r w:rsidRPr="00C60173">
        <w:rPr>
          <w:sz w:val="12"/>
          <w:szCs w:val="12"/>
        </w:rPr>
        <w:t>President’s</w:t>
      </w:r>
      <w:proofErr w:type="gramEnd"/>
      <w:r w:rsidRPr="00C60173">
        <w:rPr>
          <w:sz w:val="12"/>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sidRPr="00C60173">
        <w:rPr>
          <w:sz w:val="12"/>
          <w:szCs w:val="12"/>
        </w:rPr>
        <w:t>hotwash</w:t>
      </w:r>
      <w:proofErr w:type="spellEnd"/>
      <w:r w:rsidRPr="00C60173">
        <w:rPr>
          <w:sz w:val="12"/>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sidRPr="00C60173">
        <w:rPr>
          <w:sz w:val="12"/>
          <w:szCs w:val="12"/>
        </w:rPr>
        <w:t>Learning</w:t>
      </w:r>
      <w:proofErr w:type="gramEnd"/>
      <w:r w:rsidRPr="00C60173">
        <w:rPr>
          <w:sz w:val="12"/>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C60173">
        <w:rPr>
          <w:rStyle w:val="StyleBoldUnderline"/>
        </w:rPr>
        <w:t>The legal academy has</w:t>
      </w:r>
      <w:r w:rsidRPr="00C60173">
        <w:t xml:space="preserve">, of late, </w:t>
      </w:r>
      <w:r w:rsidRPr="00C60173">
        <w:rPr>
          <w:rStyle w:val="StyleBoldUnderline"/>
        </w:rPr>
        <w:t>been swept up in concern about</w:t>
      </w:r>
      <w:r w:rsidRPr="00C60173">
        <w:t xml:space="preserve"> the economic </w:t>
      </w:r>
      <w:r w:rsidRPr="00C60173">
        <w:rPr>
          <w:rStyle w:val="StyleBoldUnderline"/>
        </w:rPr>
        <w:t>conditions that affect the placement of</w:t>
      </w:r>
      <w:r w:rsidRPr="00C60173">
        <w:t xml:space="preserve"> law school </w:t>
      </w:r>
      <w:r w:rsidRPr="00C60173">
        <w:rPr>
          <w:rStyle w:val="StyleBoldUnderline"/>
        </w:rPr>
        <w:t>graduates</w:t>
      </w:r>
      <w:r w:rsidRPr="00C60173">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C60173">
        <w:rPr>
          <w:rStyle w:val="StyleBoldUnderline"/>
        </w:rPr>
        <w:t>It makes sense: law overlaps substantially with political power, being at once both the expression of government authority and the effort to limit the same</w:t>
      </w:r>
      <w:r w:rsidRPr="00C60173">
        <w:t xml:space="preserve">. </w:t>
      </w:r>
      <w:r w:rsidRPr="00C60173">
        <w:rPr>
          <w:rStyle w:val="StyleBoldUnderline"/>
          <w:b/>
          <w:highlight w:val="cyan"/>
        </w:rPr>
        <w:t>The one-size fits all approach</w:t>
      </w:r>
      <w:r w:rsidRPr="00C60173">
        <w:t xml:space="preserve"> currently </w:t>
      </w:r>
      <w:r w:rsidRPr="00C60173">
        <w:rPr>
          <w:rStyle w:val="StyleBoldUnderline"/>
          <w:b/>
          <w:highlight w:val="cyan"/>
        </w:rPr>
        <w:t>dominating</w:t>
      </w:r>
      <w:r w:rsidRPr="00C60173">
        <w:rPr>
          <w:rStyle w:val="StyleBoldUnderline"/>
          <w:b/>
        </w:rPr>
        <w:t xml:space="preserve"> the conversation in </w:t>
      </w:r>
      <w:r w:rsidRPr="00C60173">
        <w:rPr>
          <w:rStyle w:val="StyleBoldUnderline"/>
          <w:b/>
          <w:highlight w:val="cyan"/>
        </w:rPr>
        <w:t>legal education</w:t>
      </w:r>
      <w:r w:rsidRPr="00C60173">
        <w:rPr>
          <w:rStyle w:val="StyleBoldUnderline"/>
          <w:b/>
        </w:rPr>
        <w:t>, however</w:t>
      </w:r>
      <w:r w:rsidRPr="00C60173">
        <w:rPr>
          <w:rStyle w:val="StyleBoldUnderline"/>
          <w:b/>
          <w:highlight w:val="cyan"/>
        </w:rPr>
        <w:t>, appears ill-suited to address</w:t>
      </w:r>
      <w:r w:rsidRPr="00C60173">
        <w:rPr>
          <w:rStyle w:val="StyleBoldUnderline"/>
          <w:b/>
        </w:rPr>
        <w:t xml:space="preserve"> the </w:t>
      </w:r>
      <w:r w:rsidRPr="00C60173">
        <w:rPr>
          <w:rStyle w:val="StyleBoldUnderline"/>
          <w:b/>
          <w:highlight w:val="cyan"/>
        </w:rPr>
        <w:t>concerns raised</w:t>
      </w:r>
      <w:r w:rsidRPr="00C60173">
        <w:t xml:space="preserve"> in the current conversation. </w:t>
      </w:r>
      <w:r w:rsidRPr="00C60173">
        <w:rPr>
          <w:rStyle w:val="StyleBoldUnderline"/>
          <w:b/>
        </w:rPr>
        <w:t xml:space="preserve">Instead of looking at law across the board, </w:t>
      </w:r>
      <w:r w:rsidRPr="00C60173">
        <w:rPr>
          <w:rStyle w:val="StyleBoldUnderline"/>
          <w:b/>
          <w:highlight w:val="cyan"/>
        </w:rPr>
        <w:t>great</w:t>
      </w:r>
      <w:r w:rsidRPr="00C60173">
        <w:rPr>
          <w:rStyle w:val="StyleBoldUnderline"/>
          <w:b/>
        </w:rPr>
        <w:t xml:space="preserve">er </w:t>
      </w:r>
      <w:r w:rsidRPr="00C60173">
        <w:rPr>
          <w:rStyle w:val="StyleBoldUnderline"/>
          <w:b/>
          <w:highlight w:val="cyan"/>
        </w:rPr>
        <w:t>insight can be gleaned by</w:t>
      </w:r>
      <w:r w:rsidRPr="00C60173">
        <w:rPr>
          <w:rStyle w:val="StyleBoldUnderline"/>
          <w:b/>
        </w:rPr>
        <w:t xml:space="preserve"> </w:t>
      </w:r>
      <w:r w:rsidRPr="00C60173">
        <w:rPr>
          <w:rStyle w:val="StyleBoldUnderline"/>
          <w:b/>
          <w:highlight w:val="cyan"/>
        </w:rPr>
        <w:t>looking at</w:t>
      </w:r>
      <w:r w:rsidRPr="00C60173">
        <w:t xml:space="preserve"> the </w:t>
      </w:r>
      <w:r w:rsidRPr="00C60173">
        <w:rPr>
          <w:rStyle w:val="Emphasis"/>
          <w:highlight w:val="cyan"/>
        </w:rPr>
        <w:t>specific demands</w:t>
      </w:r>
      <w:r w:rsidRPr="00C60173">
        <w:t xml:space="preserve"> of the different fields themselves. This does not mean that the goals identified will be exclusive to, for instance, national security law, but it does suggest </w:t>
      </w:r>
      <w:r w:rsidRPr="00C60173">
        <w:rPr>
          <w:rStyle w:val="StyleBoldUnderline"/>
        </w:rPr>
        <w:t>there will be greater nuance in the discussion of the adequacy of the</w:t>
      </w:r>
      <w:r w:rsidRPr="00C60173">
        <w:t xml:space="preserve"> current </w:t>
      </w:r>
      <w:r w:rsidRPr="00C60173">
        <w:rPr>
          <w:rStyle w:val="StyleBoldUnderline"/>
        </w:rPr>
        <w:t>pedagogical approach</w:t>
      </w:r>
      <w:r w:rsidRPr="00C60173">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C60173">
        <w:rPr>
          <w:rStyle w:val="StyleBoldUnderline"/>
        </w:rPr>
        <w:t xml:space="preserve">current structures in legal education </w:t>
      </w:r>
      <w:r w:rsidRPr="00C60173">
        <w:t xml:space="preserve">is that they </w:t>
      </w:r>
      <w:r w:rsidRPr="00C60173">
        <w:rPr>
          <w:rStyle w:val="StyleBoldUnderline"/>
        </w:rPr>
        <w:t>fall short, in important ways, from helping students</w:t>
      </w:r>
      <w:r w:rsidRPr="00C60173">
        <w:t xml:space="preserve"> to meet these goals. </w:t>
      </w:r>
      <w:r w:rsidRPr="00C60173">
        <w:rPr>
          <w:rStyle w:val="StyleBoldUnderline"/>
        </w:rPr>
        <w:t>Doctrinal courses</w:t>
      </w:r>
      <w:r w:rsidRPr="00C60173">
        <w:t xml:space="preserve"> may </w:t>
      </w:r>
      <w:r w:rsidRPr="00C60173">
        <w:rPr>
          <w:rStyle w:val="StyleBoldUnderline"/>
        </w:rPr>
        <w:t>incorporate a range of experiential learning components</w:t>
      </w:r>
      <w:r w:rsidRPr="00C60173">
        <w:t xml:space="preserve">, such as hypotheticals, doctrinal problems, single exercises, extended or continuing exercises, and tabletop exercises. These are important classroom devices. The amount of time required for each varies, as does the object of the exercise itself. </w:t>
      </w:r>
      <w:r w:rsidRPr="00C60173">
        <w:rPr>
          <w:rStyle w:val="StyleBoldUnderline"/>
        </w:rPr>
        <w:t>But where they fall short is in providing a</w:t>
      </w:r>
      <w:r w:rsidRPr="00C60173">
        <w:t xml:space="preserve"> more </w:t>
      </w:r>
      <w:r w:rsidRPr="00C60173">
        <w:rPr>
          <w:rStyle w:val="StyleBoldUnderline"/>
        </w:rPr>
        <w:t>holistic approach to national security law which will allow for the maximum conveyance of required skills</w:t>
      </w:r>
      <w:r w:rsidRPr="00C60173">
        <w:t xml:space="preserve">. Total immersion </w:t>
      </w:r>
      <w:r w:rsidRPr="00C60173">
        <w:rPr>
          <w:rStyle w:val="StyleBoldUnderline"/>
          <w:b/>
        </w:rPr>
        <w:t>simulations</w:t>
      </w:r>
      <w:r w:rsidRPr="00C60173">
        <w:t xml:space="preserve">, which have not yet been addressed in the secondary literature for civilian education in national security law, may </w:t>
      </w:r>
      <w:r w:rsidRPr="00C60173">
        <w:rPr>
          <w:rStyle w:val="StyleBoldUnderline"/>
          <w:b/>
        </w:rPr>
        <w:t>provide an important way forward</w:t>
      </w:r>
      <w:r w:rsidRPr="00C60173">
        <w:t xml:space="preserve">. Such </w:t>
      </w:r>
      <w:r w:rsidRPr="00C60173">
        <w:rPr>
          <w:rStyle w:val="StyleBoldUnderline"/>
          <w:b/>
          <w:highlight w:val="cyan"/>
        </w:rPr>
        <w:lastRenderedPageBreak/>
        <w:t>simulations</w:t>
      </w:r>
      <w:r w:rsidRPr="00C60173">
        <w:t xml:space="preserve"> also </w:t>
      </w:r>
      <w:r w:rsidRPr="00C60173">
        <w:rPr>
          <w:rStyle w:val="StyleBoldUnderline"/>
          <w:b/>
          <w:highlight w:val="cyan"/>
        </w:rPr>
        <w:t>cure shortcomings in other areas of experiential education</w:t>
      </w:r>
      <w:r w:rsidRPr="00C60173">
        <w:t xml:space="preserve">, such as clinics and moot court. It is in an effort to address these concerns that I developed </w:t>
      </w:r>
      <w:r w:rsidRPr="00C60173">
        <w:rPr>
          <w:rStyle w:val="StyleBoldUnderline"/>
          <w:b/>
          <w:highlight w:val="cyan"/>
        </w:rPr>
        <w:t>the simulation</w:t>
      </w:r>
      <w:r w:rsidRPr="00C60173">
        <w:rPr>
          <w:rStyle w:val="StyleBoldUnderline"/>
          <w:b/>
        </w:rPr>
        <w:t xml:space="preserve"> model</w:t>
      </w:r>
      <w:r w:rsidRPr="00C60173">
        <w:t xml:space="preserve"> above. NSL </w:t>
      </w:r>
      <w:proofErr w:type="spellStart"/>
      <w:r w:rsidRPr="00C60173">
        <w:t>Sim</w:t>
      </w:r>
      <w:proofErr w:type="spellEnd"/>
      <w:r w:rsidRPr="00C60173">
        <w:t xml:space="preserve"> 2.0 certainly is not the only solution, but it </w:t>
      </w:r>
      <w:r w:rsidRPr="00C60173">
        <w:rPr>
          <w:rStyle w:val="StyleBoldUnderline"/>
          <w:b/>
        </w:rPr>
        <w:t xml:space="preserve">does </w:t>
      </w:r>
      <w:r w:rsidRPr="00C60173">
        <w:rPr>
          <w:rStyle w:val="StyleBoldUnderline"/>
          <w:b/>
          <w:highlight w:val="cyan"/>
        </w:rPr>
        <w:t>provide a</w:t>
      </w:r>
      <w:r w:rsidRPr="00C60173">
        <w:rPr>
          <w:rStyle w:val="StyleBoldUnderline"/>
          <w:highlight w:val="cyan"/>
        </w:rPr>
        <w:t xml:space="preserve"> </w:t>
      </w:r>
      <w:r w:rsidRPr="00C60173">
        <w:rPr>
          <w:rStyle w:val="Emphasis"/>
          <w:highlight w:val="cyan"/>
        </w:rPr>
        <w:t>starting point</w:t>
      </w:r>
      <w:r w:rsidRPr="00C60173">
        <w:rPr>
          <w:rStyle w:val="Emphasis"/>
        </w:rPr>
        <w:t xml:space="preserve"> for moving forward</w:t>
      </w:r>
      <w:r w:rsidRPr="00C60173">
        <w:t xml:space="preserve">. The approach draws on the strengths of doctrinal courses and embeds a total immersion simulation within a course. </w:t>
      </w:r>
      <w:r w:rsidRPr="00C60173">
        <w:rPr>
          <w:rStyle w:val="StyleBoldUnderline"/>
          <w:b/>
        </w:rPr>
        <w:t xml:space="preserve">It makes use of technology and physical space to engage </w:t>
      </w:r>
      <w:r w:rsidRPr="00C60173">
        <w:rPr>
          <w:rStyle w:val="StyleBoldUnderline"/>
          <w:b/>
          <w:highlight w:val="cyan"/>
        </w:rPr>
        <w:t>students</w:t>
      </w:r>
      <w:r w:rsidRPr="00C60173">
        <w:rPr>
          <w:rStyle w:val="StyleBoldUnderline"/>
          <w:b/>
        </w:rPr>
        <w:t xml:space="preserve"> in a multi-day exercise, in which </w:t>
      </w:r>
      <w:r w:rsidRPr="00C60173">
        <w:rPr>
          <w:rStyle w:val="Emphasis"/>
        </w:rPr>
        <w:t xml:space="preserve">they </w:t>
      </w:r>
      <w:r w:rsidRPr="00C60173">
        <w:rPr>
          <w:rStyle w:val="Emphasis"/>
          <w:highlight w:val="cyan"/>
        </w:rPr>
        <w:t>are given agency and responsibility for their decision</w:t>
      </w:r>
      <w:r w:rsidRPr="00C60173">
        <w:rPr>
          <w:rStyle w:val="Emphasis"/>
        </w:rPr>
        <w:t xml:space="preserve"> making</w:t>
      </w:r>
      <w:r w:rsidRPr="00C60173">
        <w:t xml:space="preserve">, </w:t>
      </w:r>
      <w:r w:rsidRPr="00C60173">
        <w:rPr>
          <w:rStyle w:val="StyleBoldUnderline"/>
        </w:rPr>
        <w:t>resulting in a steep learning curve</w:t>
      </w:r>
      <w:r w:rsidRPr="00C60173">
        <w:t>. While further adaptation of this model is undoubtedly necessary, it suggests one potential direction for the years to come.</w:t>
      </w:r>
    </w:p>
    <w:p w:rsidR="003C2729" w:rsidRPr="00C60173" w:rsidRDefault="003C2729" w:rsidP="003C2729"/>
    <w:p w:rsidR="003C2729" w:rsidRPr="00C60173" w:rsidRDefault="003C2729" w:rsidP="003C2729">
      <w:pPr>
        <w:pStyle w:val="TagText"/>
      </w:pPr>
      <w:r w:rsidRPr="00C60173">
        <w:t xml:space="preserve">Linking the ballot to a </w:t>
      </w:r>
      <w:r w:rsidRPr="00C60173">
        <w:rPr>
          <w:i/>
        </w:rPr>
        <w:t>should</w:t>
      </w:r>
      <w:r w:rsidRPr="00C60173">
        <w:t xml:space="preserve"> question in combination with USFG </w:t>
      </w:r>
      <w:r w:rsidRPr="00C60173">
        <w:rPr>
          <w:u w:val="single"/>
        </w:rPr>
        <w:t>simulation</w:t>
      </w:r>
      <w:r w:rsidRPr="00C60173">
        <w:t xml:space="preserve"> teaches the skills to organize pragmatic consequences </w:t>
      </w:r>
      <w:r w:rsidRPr="00C60173">
        <w:rPr>
          <w:i/>
        </w:rPr>
        <w:t xml:space="preserve">and </w:t>
      </w:r>
      <w:r w:rsidRPr="00C60173">
        <w:t>philosophical values into a course of action</w:t>
      </w:r>
    </w:p>
    <w:p w:rsidR="003C2729" w:rsidRPr="00DA1BA0" w:rsidRDefault="003C2729" w:rsidP="003C2729">
      <w:pPr>
        <w:rPr>
          <w:rStyle w:val="StyleStyleBold12pt"/>
        </w:rPr>
      </w:pPr>
      <w:proofErr w:type="spellStart"/>
      <w:r w:rsidRPr="00DA1BA0">
        <w:rPr>
          <w:rStyle w:val="StyleStyleBold12pt"/>
        </w:rPr>
        <w:t>Hanghoj</w:t>
      </w:r>
      <w:proofErr w:type="spellEnd"/>
      <w:r w:rsidRPr="00DA1BA0">
        <w:rPr>
          <w:rStyle w:val="StyleStyleBold12pt"/>
        </w:rPr>
        <w:t xml:space="preserve"> 8</w:t>
      </w:r>
    </w:p>
    <w:p w:rsidR="003C2729" w:rsidRPr="00C60173" w:rsidRDefault="003C2729" w:rsidP="003C2729">
      <w:r w:rsidRPr="00C60173">
        <w:t xml:space="preserve">http://static.sdu.dk/mediafiles/Files/Information_til/Studerende_ved_SDU/Din_uddannelse/phd_hum/afhandlinger/2009/ThorkilHanghoej.pdf </w:t>
      </w:r>
      <w:proofErr w:type="spellStart"/>
      <w:r w:rsidRPr="00C60173">
        <w:t>Thorkild</w:t>
      </w:r>
      <w:proofErr w:type="spellEnd"/>
      <w:r w:rsidRPr="00C60173">
        <w:t xml:space="preserve"> </w:t>
      </w:r>
      <w:proofErr w:type="spellStart"/>
      <w:r w:rsidRPr="00C60173">
        <w:t>Hanghøj</w:t>
      </w:r>
      <w:proofErr w:type="spellEnd"/>
      <w:r w:rsidRPr="00C60173">
        <w:t xml:space="preserve">,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p>
    <w:p w:rsidR="003C2729" w:rsidRPr="00C60173" w:rsidRDefault="003C2729" w:rsidP="003C2729"/>
    <w:p w:rsidR="003C2729" w:rsidRPr="00C60173" w:rsidRDefault="003C2729" w:rsidP="003C2729">
      <w:pPr>
        <w:rPr>
          <w:sz w:val="16"/>
        </w:rPr>
      </w:pPr>
      <w:r w:rsidRPr="00C60173">
        <w:rPr>
          <w:sz w:val="16"/>
        </w:rPr>
        <w:t xml:space="preserve"> </w:t>
      </w:r>
      <w:proofErr w:type="spellStart"/>
      <w:r w:rsidRPr="00C60173">
        <w:rPr>
          <w:sz w:val="16"/>
        </w:rPr>
        <w:t>Joas</w:t>
      </w:r>
      <w:proofErr w:type="spellEnd"/>
      <w:r w:rsidRPr="00C60173">
        <w:rPr>
          <w:sz w:val="16"/>
        </w:rPr>
        <w:t xml:space="preserve">’ re-interpretation of Dewey’s pragmatism as a “theory of situated creativity” raises a critique of humans as purely rational agents that navigate instrumentally through </w:t>
      </w:r>
      <w:proofErr w:type="spellStart"/>
      <w:r w:rsidRPr="00C60173">
        <w:rPr>
          <w:sz w:val="16"/>
        </w:rPr>
        <w:t>meansends</w:t>
      </w:r>
      <w:proofErr w:type="spellEnd"/>
      <w:r w:rsidRPr="00C60173">
        <w:rPr>
          <w:sz w:val="16"/>
        </w:rPr>
        <w:t>- schemes (</w:t>
      </w:r>
      <w:proofErr w:type="spellStart"/>
      <w:r w:rsidRPr="00C60173">
        <w:rPr>
          <w:sz w:val="16"/>
        </w:rPr>
        <w:t>Joas</w:t>
      </w:r>
      <w:proofErr w:type="spellEnd"/>
      <w:r w:rsidRPr="00C60173">
        <w:rPr>
          <w:sz w:val="16"/>
        </w:rPr>
        <w:t xml:space="preserve">, 1996: 133f). This critique is particularly important when trying to understand how </w:t>
      </w:r>
      <w:r w:rsidRPr="00C60173">
        <w:rPr>
          <w:rStyle w:val="StyleBoldUnderline"/>
        </w:rPr>
        <w:t>games</w:t>
      </w:r>
      <w:r w:rsidRPr="00C60173">
        <w:rPr>
          <w:sz w:val="16"/>
        </w:rPr>
        <w:t xml:space="preserve"> are enacted and validated </w:t>
      </w:r>
      <w:r w:rsidRPr="00C60173">
        <w:rPr>
          <w:rStyle w:val="StyleBoldUnderline"/>
        </w:rPr>
        <w:t>within</w:t>
      </w:r>
      <w:r w:rsidRPr="00C60173">
        <w:rPr>
          <w:sz w:val="16"/>
        </w:rPr>
        <w:t xml:space="preserve"> the realm of </w:t>
      </w:r>
      <w:r w:rsidRPr="00C60173">
        <w:rPr>
          <w:rStyle w:val="StyleBoldUnderline"/>
        </w:rPr>
        <w:t>educational institutions</w:t>
      </w:r>
      <w:r w:rsidRPr="00C60173">
        <w:rPr>
          <w:sz w:val="16"/>
        </w:rPr>
        <w:t xml:space="preserve"> that by definition are inscribed in the great modernistic narrative of “progress” where nation states, teachers and parents expect students to acquire specific skills and competencies (</w:t>
      </w:r>
      <w:proofErr w:type="spellStart"/>
      <w:r w:rsidRPr="00C60173">
        <w:rPr>
          <w:sz w:val="16"/>
        </w:rPr>
        <w:t>Popkewitz</w:t>
      </w:r>
      <w:proofErr w:type="spellEnd"/>
      <w:r w:rsidRPr="00C60173">
        <w:rPr>
          <w:sz w:val="16"/>
        </w:rPr>
        <w:t xml:space="preserve">, 1998; cf. chapter 3). However, as Dewey argues, </w:t>
      </w:r>
      <w:r w:rsidRPr="00C60173">
        <w:rPr>
          <w:rStyle w:val="StyleBoldUnderline"/>
        </w:rPr>
        <w:t xml:space="preserve">the actual doings of </w:t>
      </w:r>
      <w:r w:rsidRPr="00C60173">
        <w:rPr>
          <w:rStyle w:val="UnderlineBold"/>
          <w:highlight w:val="cyan"/>
        </w:rPr>
        <w:t>educational gaming</w:t>
      </w:r>
      <w:r w:rsidRPr="00C60173">
        <w:rPr>
          <w:sz w:val="16"/>
          <w:highlight w:val="cyan"/>
        </w:rPr>
        <w:t xml:space="preserve"> </w:t>
      </w:r>
      <w:r w:rsidRPr="00C60173">
        <w:rPr>
          <w:rStyle w:val="StyleBoldUnderline"/>
          <w:highlight w:val="cyan"/>
        </w:rPr>
        <w:t xml:space="preserve">cannot be reduced to </w:t>
      </w:r>
      <w:r w:rsidRPr="00C60173">
        <w:rPr>
          <w:rStyle w:val="StyleBoldUnderline"/>
        </w:rPr>
        <w:t xml:space="preserve">rational </w:t>
      </w:r>
      <w:r w:rsidRPr="00C60173">
        <w:rPr>
          <w:rStyle w:val="StyleBoldUnderline"/>
          <w:highlight w:val="cyan"/>
        </w:rPr>
        <w:t>means-ends schemes.</w:t>
      </w:r>
      <w:r w:rsidRPr="00C60173">
        <w:rPr>
          <w:rStyle w:val="StyleBoldUnderline"/>
        </w:rPr>
        <w:t xml:space="preserve"> </w:t>
      </w:r>
      <w:r w:rsidRPr="00C60173">
        <w:rPr>
          <w:sz w:val="16"/>
        </w:rPr>
        <w:t>Instead, the situated interaction between teachers, students, and learning resources are played out as contingent re-distributions of means, ends and ends in view, which often make classroom contexts seem “messy” from an outsider’s perspective (</w:t>
      </w:r>
      <w:proofErr w:type="spellStart"/>
      <w:r w:rsidRPr="00C60173">
        <w:rPr>
          <w:sz w:val="16"/>
        </w:rPr>
        <w:t>Barab</w:t>
      </w:r>
      <w:proofErr w:type="spellEnd"/>
      <w:r w:rsidRPr="00C60173">
        <w:rPr>
          <w:sz w:val="16"/>
        </w:rPr>
        <w:t xml:space="preserve"> &amp; Squire, 2004). 4.2.3. </w:t>
      </w:r>
      <w:r w:rsidRPr="00C60173">
        <w:rPr>
          <w:rStyle w:val="UnderlineBold"/>
        </w:rPr>
        <w:t>Dramatic rehearsal</w:t>
      </w:r>
      <w:r w:rsidRPr="00C60173">
        <w:rPr>
          <w:sz w:val="16"/>
        </w:rPr>
        <w:t xml:space="preserve"> </w:t>
      </w:r>
      <w:proofErr w:type="gramStart"/>
      <w:r w:rsidRPr="00C60173">
        <w:rPr>
          <w:sz w:val="16"/>
        </w:rPr>
        <w:t>The</w:t>
      </w:r>
      <w:proofErr w:type="gramEnd"/>
      <w:r w:rsidRPr="00C60173">
        <w:rPr>
          <w:sz w:val="16"/>
        </w:rPr>
        <w:t xml:space="preserv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C60173">
        <w:rPr>
          <w:rStyle w:val="StyleBoldUnderline"/>
          <w:highlight w:val="cyan"/>
        </w:rPr>
        <w:t xml:space="preserve">social actors deliberate by </w:t>
      </w:r>
      <w:r w:rsidRPr="00C60173">
        <w:rPr>
          <w:rStyle w:val="UnderlineBold"/>
          <w:highlight w:val="cyan"/>
        </w:rPr>
        <w:t>projecting</w:t>
      </w:r>
      <w:r w:rsidRPr="00C60173">
        <w:rPr>
          <w:rStyle w:val="StyleBoldUnderline"/>
          <w:highlight w:val="cyan"/>
        </w:rPr>
        <w:t xml:space="preserve"> and </w:t>
      </w:r>
      <w:r w:rsidRPr="00C60173">
        <w:rPr>
          <w:rStyle w:val="UnderlineBold"/>
          <w:highlight w:val="cyan"/>
        </w:rPr>
        <w:t>choosing between</w:t>
      </w:r>
      <w:r w:rsidRPr="00C60173">
        <w:rPr>
          <w:sz w:val="16"/>
          <w:highlight w:val="cyan"/>
        </w:rPr>
        <w:t xml:space="preserve"> </w:t>
      </w:r>
      <w:r w:rsidRPr="00C60173">
        <w:rPr>
          <w:rStyle w:val="StyleBoldUnderline"/>
        </w:rPr>
        <w:t xml:space="preserve">various </w:t>
      </w:r>
      <w:r w:rsidRPr="00C60173">
        <w:rPr>
          <w:rStyle w:val="StyleBoldUnderline"/>
          <w:highlight w:val="cyan"/>
        </w:rPr>
        <w:t>scenarios for future action.</w:t>
      </w:r>
      <w:r w:rsidRPr="00C60173">
        <w:rPr>
          <w:sz w:val="16"/>
        </w:rPr>
        <w:t xml:space="preserve"> Dewey uses the concept dramatic rehearsal several times in his work but presents the most extensive elaboration in Human Nature and Conduct: </w:t>
      </w:r>
      <w:r w:rsidRPr="00C60173">
        <w:rPr>
          <w:rStyle w:val="StyleBoldUnderline"/>
          <w:highlight w:val="cyan"/>
        </w:rPr>
        <w:t>Deliberation is a dramatic rehearsal (</w:t>
      </w:r>
      <w:r w:rsidRPr="00C60173">
        <w:rPr>
          <w:rStyle w:val="UnderlineBold"/>
          <w:highlight w:val="cyan"/>
        </w:rPr>
        <w:t>in imagination</w:t>
      </w:r>
      <w:r w:rsidRPr="00C60173">
        <w:rPr>
          <w:rStyle w:val="StyleBoldUnderline"/>
          <w:highlight w:val="cyan"/>
        </w:rPr>
        <w:t xml:space="preserve">) of </w:t>
      </w:r>
      <w:r w:rsidRPr="00C60173">
        <w:rPr>
          <w:rStyle w:val="StyleBoldUnderline"/>
        </w:rPr>
        <w:t xml:space="preserve">various competing </w:t>
      </w:r>
      <w:r w:rsidRPr="00C60173">
        <w:rPr>
          <w:rStyle w:val="StyleBoldUnderline"/>
          <w:highlight w:val="cyan"/>
        </w:rPr>
        <w:t xml:space="preserve">possible </w:t>
      </w:r>
      <w:r w:rsidRPr="00C60173">
        <w:rPr>
          <w:rStyle w:val="UnderlineBold"/>
          <w:highlight w:val="cyan"/>
        </w:rPr>
        <w:t>lines of action</w:t>
      </w:r>
      <w:r w:rsidRPr="00C60173">
        <w:rPr>
          <w:sz w:val="16"/>
        </w:rPr>
        <w:t xml:space="preserve">… [It] is an experiment in finding out what the various lines of possible action are really like (...) </w:t>
      </w:r>
      <w:r w:rsidRPr="00C60173">
        <w:rPr>
          <w:rStyle w:val="StyleBoldUnderline"/>
          <w:highlight w:val="cyan"/>
        </w:rPr>
        <w:t xml:space="preserve">Thought </w:t>
      </w:r>
      <w:r w:rsidRPr="00C60173">
        <w:rPr>
          <w:rStyle w:val="StyleBoldUnderline"/>
        </w:rPr>
        <w:t xml:space="preserve">runs ahead and </w:t>
      </w:r>
      <w:r w:rsidRPr="00C60173">
        <w:rPr>
          <w:rStyle w:val="StyleBoldUnderline"/>
          <w:highlight w:val="cyan"/>
        </w:rPr>
        <w:t xml:space="preserve">foresees outcomes, and thereby avoids having to await </w:t>
      </w:r>
      <w:r w:rsidRPr="00C60173">
        <w:rPr>
          <w:rStyle w:val="StyleBoldUnderline"/>
        </w:rPr>
        <w:t xml:space="preserve">the instruction of </w:t>
      </w:r>
      <w:r w:rsidRPr="00C60173">
        <w:rPr>
          <w:rStyle w:val="StyleBoldUnderline"/>
          <w:highlight w:val="cyan"/>
        </w:rPr>
        <w:t>actual failure</w:t>
      </w:r>
      <w:r w:rsidRPr="00C60173">
        <w:rPr>
          <w:sz w:val="16"/>
        </w:rPr>
        <w:t xml:space="preserve"> and disaster. An act overtly tried out is </w:t>
      </w:r>
      <w:proofErr w:type="gramStart"/>
      <w:r w:rsidRPr="00C60173">
        <w:rPr>
          <w:sz w:val="16"/>
        </w:rPr>
        <w:t>irrevocable,</w:t>
      </w:r>
      <w:proofErr w:type="gramEnd"/>
      <w:r w:rsidRPr="00C60173">
        <w:rPr>
          <w:sz w:val="16"/>
        </w:rPr>
        <w:t xml:space="preserve"> its consequences cannot be blotted out. </w:t>
      </w:r>
      <w:r w:rsidRPr="00C60173">
        <w:rPr>
          <w:rStyle w:val="StyleBoldUnderline"/>
          <w:highlight w:val="cyan"/>
        </w:rPr>
        <w:t xml:space="preserve">An act tried out in imagination is not final </w:t>
      </w:r>
      <w:r w:rsidRPr="00C60173">
        <w:rPr>
          <w:rStyle w:val="StyleBoldUnderline"/>
        </w:rPr>
        <w:t>or fatal. It is retrievable</w:t>
      </w:r>
      <w:r w:rsidRPr="00C60173">
        <w:rPr>
          <w:sz w:val="16"/>
        </w:rPr>
        <w:t xml:space="preserve"> (Dewey, 1922: 132-3).    </w:t>
      </w:r>
      <w:r w:rsidRPr="00C60173">
        <w:rPr>
          <w:rStyle w:val="StyleBoldUnderline"/>
        </w:rPr>
        <w:t>This excerpt illustrates how Dewey views the process of decision making (deliberation) through the lens of an imaginative drama metaphor. Thus, decisions are made through the imag</w:t>
      </w:r>
      <w:r w:rsidRPr="00C60173">
        <w:rPr>
          <w:sz w:val="16"/>
        </w:rPr>
        <w:t>inative projection of outcomes, where the “</w:t>
      </w:r>
      <w:r w:rsidRPr="00C60173">
        <w:rPr>
          <w:rStyle w:val="UnderlineBold"/>
          <w:highlight w:val="cyan"/>
        </w:rPr>
        <w:t>possible competing lines of action” are resolved through a thought experiment</w:t>
      </w:r>
      <w:r w:rsidRPr="00C60173">
        <w:rPr>
          <w:sz w:val="16"/>
        </w:rPr>
        <w:t xml:space="preserve">.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Alfred </w:t>
      </w:r>
      <w:proofErr w:type="spellStart"/>
      <w:r w:rsidRPr="00C60173">
        <w:rPr>
          <w:rStyle w:val="StyleBoldUnderline"/>
        </w:rPr>
        <w:t>Schütz</w:t>
      </w:r>
      <w:proofErr w:type="spellEnd"/>
      <w:r w:rsidRPr="00C60173">
        <w:rPr>
          <w:rStyle w:val="StyleBoldUnderline"/>
        </w:rPr>
        <w:t>,</w:t>
      </w:r>
      <w:r w:rsidRPr="00C60173">
        <w:rPr>
          <w:sz w:val="16"/>
        </w:rPr>
        <w:t xml:space="preserve"> who </w:t>
      </w:r>
      <w:r w:rsidRPr="00C60173">
        <w:rPr>
          <w:rStyle w:val="StyleBoldUnderline"/>
        </w:rPr>
        <w:t xml:space="preserve">praises Dewey’s concept as </w:t>
      </w:r>
      <w:r w:rsidRPr="00C60173">
        <w:rPr>
          <w:rStyle w:val="StyleBoldUnderline"/>
          <w:highlight w:val="cyan"/>
        </w:rPr>
        <w:t xml:space="preserve">a “fortunate image” for understanding </w:t>
      </w:r>
      <w:r w:rsidRPr="00C60173">
        <w:rPr>
          <w:rStyle w:val="UnderlineBold"/>
          <w:highlight w:val="cyan"/>
        </w:rPr>
        <w:t>everyday rationality</w:t>
      </w:r>
      <w:r w:rsidRPr="00C60173">
        <w:rPr>
          <w:sz w:val="16"/>
        </w:rPr>
        <w:t xml:space="preserve"> (</w:t>
      </w:r>
      <w:proofErr w:type="spellStart"/>
      <w:r w:rsidRPr="00C60173">
        <w:rPr>
          <w:sz w:val="16"/>
        </w:rPr>
        <w:t>Schütz</w:t>
      </w:r>
      <w:proofErr w:type="spellEnd"/>
      <w:r w:rsidRPr="00C60173">
        <w:rPr>
          <w:sz w:val="16"/>
        </w:rPr>
        <w:t>, 1943: 140). Other attempts are primarily related to overall discussions on moral or ethical deliberation (</w:t>
      </w:r>
      <w:proofErr w:type="spellStart"/>
      <w:r w:rsidRPr="00C60173">
        <w:rPr>
          <w:sz w:val="16"/>
        </w:rPr>
        <w:t>Caspary</w:t>
      </w:r>
      <w:proofErr w:type="spellEnd"/>
      <w:r w:rsidRPr="00C60173">
        <w:rPr>
          <w:sz w:val="16"/>
        </w:rPr>
        <w:t xml:space="preserve">, 1991, 2000, 2006; </w:t>
      </w:r>
      <w:proofErr w:type="spellStart"/>
      <w:r w:rsidRPr="00C60173">
        <w:rPr>
          <w:sz w:val="16"/>
        </w:rPr>
        <w:t>Fesmire</w:t>
      </w:r>
      <w:proofErr w:type="spellEnd"/>
      <w:r w:rsidRPr="00C60173">
        <w:rPr>
          <w:sz w:val="16"/>
        </w:rPr>
        <w:t xml:space="preserve">, 1995, 2003; </w:t>
      </w:r>
      <w:proofErr w:type="spellStart"/>
      <w:r w:rsidRPr="00C60173">
        <w:rPr>
          <w:sz w:val="16"/>
        </w:rPr>
        <w:t>Rönssön</w:t>
      </w:r>
      <w:proofErr w:type="spellEnd"/>
      <w:r w:rsidRPr="00C60173">
        <w:rPr>
          <w:sz w:val="16"/>
        </w:rPr>
        <w:t xml:space="preserve">, 2003; </w:t>
      </w:r>
      <w:proofErr w:type="spellStart"/>
      <w:r w:rsidRPr="00C60173">
        <w:rPr>
          <w:sz w:val="16"/>
        </w:rPr>
        <w:t>McVea</w:t>
      </w:r>
      <w:proofErr w:type="spellEnd"/>
      <w:r w:rsidRPr="00C60173">
        <w:rPr>
          <w:sz w:val="16"/>
        </w:rPr>
        <w:t xml:space="preserve">, 2006). As </w:t>
      </w:r>
      <w:proofErr w:type="spellStart"/>
      <w:r w:rsidRPr="00C60173">
        <w:rPr>
          <w:sz w:val="16"/>
        </w:rPr>
        <w:t>Fesmire</w:t>
      </w:r>
      <w:proofErr w:type="spellEnd"/>
      <w:r w:rsidRPr="00C60173">
        <w:rPr>
          <w:sz w:val="16"/>
        </w:rPr>
        <w:t xml:space="preserve"> points out, dramatic rehearsal is intended to describe an important phase of deliberation that does not </w:t>
      </w:r>
      <w:proofErr w:type="spellStart"/>
      <w:r w:rsidRPr="00C60173">
        <w:rPr>
          <w:sz w:val="16"/>
        </w:rPr>
        <w:t>characterise</w:t>
      </w:r>
      <w:proofErr w:type="spellEnd"/>
      <w:r w:rsidRPr="00C60173">
        <w:rPr>
          <w:sz w:val="16"/>
        </w:rPr>
        <w:t xml:space="preserve"> the whole process of making moral decisions, which includes “duties and contractual obligations, short and long-term consequences, traits of character to be affected, and rights” (</w:t>
      </w:r>
      <w:proofErr w:type="spellStart"/>
      <w:r w:rsidRPr="00C60173">
        <w:rPr>
          <w:sz w:val="16"/>
        </w:rPr>
        <w:t>Fesmire</w:t>
      </w:r>
      <w:proofErr w:type="spellEnd"/>
      <w:r w:rsidRPr="00C60173">
        <w:rPr>
          <w:sz w:val="16"/>
        </w:rPr>
        <w:t xml:space="preserve">, 2003: 70). Instead, </w:t>
      </w:r>
      <w:r w:rsidRPr="00C60173">
        <w:rPr>
          <w:rStyle w:val="StyleBoldUnderline"/>
        </w:rPr>
        <w:t xml:space="preserve">dramatic </w:t>
      </w:r>
      <w:r w:rsidRPr="00C60173">
        <w:rPr>
          <w:rStyle w:val="StyleBoldUnderline"/>
          <w:highlight w:val="cyan"/>
        </w:rPr>
        <w:t xml:space="preserve">rehearsal should be seen as </w:t>
      </w:r>
      <w:r w:rsidRPr="00C60173">
        <w:rPr>
          <w:rStyle w:val="StyleBoldUnderline"/>
        </w:rPr>
        <w:t xml:space="preserve">the process of </w:t>
      </w:r>
      <w:r w:rsidRPr="00C60173">
        <w:rPr>
          <w:rStyle w:val="StyleBoldUnderline"/>
          <w:highlight w:val="cyan"/>
        </w:rPr>
        <w:t>“crystallizing possibilities and transforming them into</w:t>
      </w:r>
      <w:r w:rsidRPr="00C60173">
        <w:rPr>
          <w:sz w:val="16"/>
        </w:rPr>
        <w:t xml:space="preserve"> directive </w:t>
      </w:r>
      <w:r w:rsidRPr="00C60173">
        <w:rPr>
          <w:rStyle w:val="StyleBoldUnderline"/>
          <w:highlight w:val="cyan"/>
        </w:rPr>
        <w:t>hypotheses”</w:t>
      </w:r>
      <w:r w:rsidRPr="00C60173">
        <w:rPr>
          <w:sz w:val="16"/>
        </w:rPr>
        <w:t xml:space="preserve"> (</w:t>
      </w:r>
      <w:proofErr w:type="spellStart"/>
      <w:r w:rsidRPr="00C60173">
        <w:rPr>
          <w:sz w:val="16"/>
        </w:rPr>
        <w:t>Fesmire</w:t>
      </w:r>
      <w:proofErr w:type="spellEnd"/>
      <w:r w:rsidRPr="00C60173">
        <w:rPr>
          <w:sz w:val="16"/>
        </w:rPr>
        <w:t xml:space="preserve">, 2003: 70). Thus, </w:t>
      </w:r>
      <w:r w:rsidRPr="00C60173">
        <w:rPr>
          <w:rStyle w:val="StyleBoldUnderline"/>
          <w:highlight w:val="cyan"/>
        </w:rPr>
        <w:t xml:space="preserve">deliberation </w:t>
      </w:r>
      <w:r w:rsidRPr="00C60173">
        <w:rPr>
          <w:rStyle w:val="StyleBoldUnderline"/>
        </w:rPr>
        <w:t>can in no way guarantee</w:t>
      </w:r>
      <w:r w:rsidRPr="00C60173">
        <w:rPr>
          <w:sz w:val="16"/>
        </w:rPr>
        <w:t xml:space="preserve"> that </w:t>
      </w:r>
      <w:r w:rsidRPr="00C60173">
        <w:rPr>
          <w:rStyle w:val="StyleBoldUnderline"/>
        </w:rPr>
        <w:t>the response of a “</w:t>
      </w:r>
      <w:r w:rsidRPr="00C60173">
        <w:rPr>
          <w:rStyle w:val="UnderlineBold"/>
        </w:rPr>
        <w:t>thought experiment</w:t>
      </w:r>
      <w:r w:rsidRPr="00C60173">
        <w:rPr>
          <w:sz w:val="16"/>
        </w:rPr>
        <w:t xml:space="preserve">” will be successful. But </w:t>
      </w:r>
      <w:r w:rsidRPr="00C60173">
        <w:rPr>
          <w:rStyle w:val="UnderlineBold"/>
        </w:rPr>
        <w:t xml:space="preserve">what it </w:t>
      </w:r>
      <w:r w:rsidRPr="00C60173">
        <w:rPr>
          <w:rStyle w:val="UnderlineBold"/>
          <w:highlight w:val="cyan"/>
        </w:rPr>
        <w:t xml:space="preserve">can </w:t>
      </w:r>
      <w:r w:rsidRPr="00C60173">
        <w:rPr>
          <w:rStyle w:val="UnderlineBold"/>
        </w:rPr>
        <w:t>do</w:t>
      </w:r>
      <w:r w:rsidRPr="00C60173">
        <w:rPr>
          <w:sz w:val="16"/>
        </w:rPr>
        <w:t xml:space="preserve"> </w:t>
      </w:r>
      <w:r w:rsidRPr="00C60173">
        <w:rPr>
          <w:rStyle w:val="StyleBoldUnderline"/>
        </w:rPr>
        <w:t xml:space="preserve">is </w:t>
      </w:r>
      <w:r w:rsidRPr="00C60173">
        <w:rPr>
          <w:rStyle w:val="StyleBoldUnderline"/>
          <w:highlight w:val="cyan"/>
        </w:rPr>
        <w:t xml:space="preserve">make the </w:t>
      </w:r>
      <w:r w:rsidRPr="00C60173">
        <w:rPr>
          <w:rStyle w:val="UnderlineBold"/>
          <w:highlight w:val="cyan"/>
        </w:rPr>
        <w:t>process</w:t>
      </w:r>
      <w:r w:rsidRPr="00C60173">
        <w:rPr>
          <w:rStyle w:val="StyleBoldUnderline"/>
          <w:highlight w:val="cyan"/>
        </w:rPr>
        <w:t xml:space="preserve"> of choosing more </w:t>
      </w:r>
      <w:r w:rsidRPr="00C60173">
        <w:rPr>
          <w:rStyle w:val="UnderlineBold"/>
          <w:highlight w:val="cyan"/>
        </w:rPr>
        <w:t>intelligent</w:t>
      </w:r>
      <w:r w:rsidRPr="00C60173">
        <w:rPr>
          <w:sz w:val="16"/>
        </w:rPr>
        <w:t xml:space="preserve"> than would be the case with “blind” trial-and-error (</w:t>
      </w:r>
      <w:proofErr w:type="spellStart"/>
      <w:r w:rsidRPr="00C60173">
        <w:rPr>
          <w:sz w:val="16"/>
        </w:rPr>
        <w:t>Biesta</w:t>
      </w:r>
      <w:proofErr w:type="spellEnd"/>
      <w:r w:rsidRPr="00C60173">
        <w:rPr>
          <w:sz w:val="16"/>
        </w:rPr>
        <w:t xml:space="preserve">, 2006: 8). The notion of </w:t>
      </w:r>
      <w:r w:rsidRPr="00C60173">
        <w:rPr>
          <w:rStyle w:val="StyleBoldUnderline"/>
        </w:rPr>
        <w:t xml:space="preserve">dramatic </w:t>
      </w:r>
      <w:r w:rsidRPr="00C60173">
        <w:rPr>
          <w:rStyle w:val="StyleBoldUnderline"/>
          <w:highlight w:val="cyan"/>
        </w:rPr>
        <w:t>rehearsal provides a valuable perspective for understanding educational gaming as</w:t>
      </w:r>
      <w:r w:rsidRPr="00C60173">
        <w:rPr>
          <w:sz w:val="16"/>
        </w:rPr>
        <w:t xml:space="preserve"> a simultaneously </w:t>
      </w:r>
      <w:r w:rsidRPr="00C60173">
        <w:rPr>
          <w:rStyle w:val="StyleBoldUnderline"/>
          <w:highlight w:val="cyan"/>
        </w:rPr>
        <w:t xml:space="preserve">real and imagined inquiry into </w:t>
      </w:r>
      <w:r w:rsidRPr="00C60173">
        <w:rPr>
          <w:rStyle w:val="StyleBoldUnderline"/>
        </w:rPr>
        <w:t xml:space="preserve">domain-specific </w:t>
      </w:r>
      <w:r w:rsidRPr="00C60173">
        <w:rPr>
          <w:rStyle w:val="StyleBoldUnderline"/>
          <w:highlight w:val="cyan"/>
        </w:rPr>
        <w:t>scenarios.</w:t>
      </w:r>
      <w:r w:rsidRPr="00C60173">
        <w:rPr>
          <w:sz w:val="16"/>
        </w:rPr>
        <w:t xml:space="preserve"> Dewey defines dramatic rehearsal as the capacity to stage and evaluate “acts”, which implies an “irrevocable” difference between acts that are “tried out in imagination” and acts that are “overtly tried out” with real-life </w:t>
      </w:r>
      <w:r w:rsidRPr="00C60173">
        <w:rPr>
          <w:sz w:val="16"/>
        </w:rPr>
        <w:lastRenderedPageBreak/>
        <w:t xml:space="preserve">consequences (Dewey, 1922: 132-3). </w:t>
      </w:r>
      <w:r w:rsidRPr="00C60173">
        <w:rPr>
          <w:rStyle w:val="StyleBoldUnderline"/>
        </w:rPr>
        <w:t xml:space="preserve">This </w:t>
      </w:r>
      <w:r w:rsidRPr="00C60173">
        <w:rPr>
          <w:sz w:val="16"/>
        </w:rPr>
        <w:t xml:space="preserve">description shares obvious similarities with </w:t>
      </w:r>
      <w:r w:rsidRPr="00C60173">
        <w:rPr>
          <w:rStyle w:val="StyleBoldUnderline"/>
          <w:highlight w:val="cyan"/>
        </w:rPr>
        <w:t>games</w:t>
      </w:r>
      <w:r w:rsidRPr="00C60173">
        <w:rPr>
          <w:sz w:val="16"/>
        </w:rPr>
        <w:t xml:space="preserve"> as they </w:t>
      </w:r>
      <w:r w:rsidRPr="00C60173">
        <w:rPr>
          <w:rStyle w:val="StyleBoldUnderline"/>
          <w:highlight w:val="cyan"/>
        </w:rPr>
        <w:t xml:space="preserve">require participants to </w:t>
      </w:r>
      <w:r w:rsidRPr="00C60173">
        <w:rPr>
          <w:rStyle w:val="UnderlineBold"/>
          <w:highlight w:val="cyan"/>
        </w:rPr>
        <w:t>inquire into</w:t>
      </w:r>
      <w:r w:rsidRPr="00C60173">
        <w:rPr>
          <w:sz w:val="16"/>
          <w:highlight w:val="cyan"/>
        </w:rPr>
        <w:t xml:space="preserve"> </w:t>
      </w:r>
      <w:r w:rsidRPr="00C60173">
        <w:rPr>
          <w:rStyle w:val="StyleBoldUnderline"/>
          <w:highlight w:val="cyan"/>
        </w:rPr>
        <w:t xml:space="preserve">and resolve </w:t>
      </w:r>
      <w:r w:rsidRPr="00C60173">
        <w:rPr>
          <w:rStyle w:val="UnderlineBold"/>
        </w:rPr>
        <w:t>scenario-</w:t>
      </w:r>
      <w:r w:rsidRPr="00C60173">
        <w:rPr>
          <w:rStyle w:val="UnderlineBold"/>
          <w:highlight w:val="cyan"/>
        </w:rPr>
        <w:t>specific problems</w:t>
      </w:r>
      <w:r w:rsidRPr="00C60173">
        <w:rPr>
          <w:sz w:val="16"/>
        </w:rPr>
        <w:t xml:space="preserve"> (cf. chapter 2). On the other hand, </w:t>
      </w:r>
      <w:r w:rsidRPr="00C60173">
        <w:rPr>
          <w:rStyle w:val="StyleBoldUnderline"/>
          <w:highlight w:val="cyan"/>
        </w:rPr>
        <w:t>there is</w:t>
      </w:r>
      <w:r w:rsidRPr="00C60173">
        <w:rPr>
          <w:sz w:val="16"/>
        </w:rPr>
        <w:t xml:space="preserve"> also </w:t>
      </w:r>
      <w:r w:rsidRPr="00C60173">
        <w:rPr>
          <w:rStyle w:val="StyleBoldUnderline"/>
          <w:highlight w:val="cyan"/>
        </w:rPr>
        <w:t xml:space="preserve">a </w:t>
      </w:r>
      <w:r w:rsidRPr="00C60173">
        <w:rPr>
          <w:rStyle w:val="UnderlineBold"/>
          <w:highlight w:val="cyan"/>
        </w:rPr>
        <w:t>striking difference</w:t>
      </w:r>
      <w:r w:rsidRPr="00C60173">
        <w:rPr>
          <w:sz w:val="16"/>
          <w:highlight w:val="cyan"/>
        </w:rPr>
        <w:t xml:space="preserve"> </w:t>
      </w:r>
      <w:r w:rsidRPr="00C60173">
        <w:rPr>
          <w:rStyle w:val="StyleBoldUnderline"/>
          <w:highlight w:val="cyan"/>
        </w:rPr>
        <w:t xml:space="preserve">between </w:t>
      </w:r>
      <w:r w:rsidRPr="00C60173">
        <w:rPr>
          <w:rStyle w:val="StyleBoldUnderline"/>
          <w:b/>
          <w:highlight w:val="cyan"/>
        </w:rPr>
        <w:t>moral deliberation</w:t>
      </w:r>
      <w:r w:rsidRPr="00C60173">
        <w:rPr>
          <w:rStyle w:val="StyleBoldUnderline"/>
          <w:highlight w:val="cyan"/>
        </w:rPr>
        <w:t xml:space="preserve"> and educational </w:t>
      </w:r>
      <w:r w:rsidRPr="00C60173">
        <w:rPr>
          <w:rStyle w:val="StyleBoldUnderline"/>
        </w:rPr>
        <w:t xml:space="preserve">game </w:t>
      </w:r>
      <w:r w:rsidRPr="00C60173">
        <w:rPr>
          <w:rStyle w:val="StyleBoldUnderline"/>
          <w:highlight w:val="cyan"/>
        </w:rPr>
        <w:t xml:space="preserve">activities in terms of </w:t>
      </w:r>
      <w:r w:rsidRPr="00C60173">
        <w:rPr>
          <w:rStyle w:val="StyleBoldUnderline"/>
        </w:rPr>
        <w:t xml:space="preserve">the </w:t>
      </w:r>
      <w:r w:rsidRPr="00C60173">
        <w:rPr>
          <w:rStyle w:val="UnderlineBold"/>
        </w:rPr>
        <w:t xml:space="preserve">actual </w:t>
      </w:r>
      <w:r w:rsidRPr="00C60173">
        <w:rPr>
          <w:rStyle w:val="UnderlineBold"/>
          <w:highlight w:val="cyan"/>
        </w:rPr>
        <w:t>consequences</w:t>
      </w:r>
      <w:r w:rsidRPr="00C60173">
        <w:rPr>
          <w:sz w:val="16"/>
        </w:rPr>
        <w:t xml:space="preserve"> that follow particular actions. Thus, when it comes to educational games, </w:t>
      </w:r>
      <w:r w:rsidRPr="00C60173">
        <w:rPr>
          <w:rStyle w:val="StyleBoldUnderline"/>
          <w:highlight w:val="cyan"/>
        </w:rPr>
        <w:t>acts are</w:t>
      </w:r>
      <w:r w:rsidRPr="00C60173">
        <w:rPr>
          <w:sz w:val="16"/>
        </w:rPr>
        <w:t xml:space="preserve"> both </w:t>
      </w:r>
      <w:r w:rsidRPr="00C60173">
        <w:rPr>
          <w:rStyle w:val="StyleBoldUnderline"/>
          <w:highlight w:val="cyan"/>
        </w:rPr>
        <w:t xml:space="preserve">imagined and tried out, </w:t>
      </w:r>
      <w:r w:rsidRPr="00C60173">
        <w:rPr>
          <w:rStyle w:val="StyleBoldUnderline"/>
        </w:rPr>
        <w:t xml:space="preserve">but </w:t>
      </w:r>
      <w:r w:rsidRPr="00C60173">
        <w:rPr>
          <w:rStyle w:val="StyleBoldUnderline"/>
          <w:highlight w:val="cyan"/>
        </w:rPr>
        <w:t>without all the real-life consequences</w:t>
      </w:r>
      <w:r w:rsidRPr="00C60173">
        <w:rPr>
          <w:sz w:val="16"/>
        </w:rPr>
        <w:t xml:space="preserve"> </w:t>
      </w:r>
      <w:r w:rsidRPr="00C60173">
        <w:rPr>
          <w:rStyle w:val="StyleBoldUnderline"/>
          <w:highlight w:val="cyan"/>
        </w:rPr>
        <w:t>of the</w:t>
      </w:r>
      <w:r w:rsidRPr="00C60173">
        <w:rPr>
          <w:sz w:val="16"/>
        </w:rPr>
        <w:t xml:space="preserve"> practices, </w:t>
      </w:r>
      <w:r w:rsidRPr="00C60173">
        <w:rPr>
          <w:rStyle w:val="StyleBoldUnderline"/>
          <w:highlight w:val="cyan"/>
        </w:rPr>
        <w:t>knowledge forms</w:t>
      </w:r>
      <w:r w:rsidRPr="00C60173">
        <w:rPr>
          <w:sz w:val="16"/>
        </w:rPr>
        <w:t xml:space="preserve"> and outcomes that are being simulated in the game world. Simply put, there is a difference in realism between the dramatic rehearsals of everyday life and in </w:t>
      </w:r>
      <w:r w:rsidRPr="00C60173">
        <w:rPr>
          <w:rStyle w:val="StyleBoldUnderline"/>
          <w:highlight w:val="cyan"/>
        </w:rPr>
        <w:t>games,</w:t>
      </w:r>
      <w:r w:rsidRPr="00C60173">
        <w:rPr>
          <w:sz w:val="16"/>
        </w:rPr>
        <w:t xml:space="preserve"> which only “play at” or </w:t>
      </w:r>
      <w:r w:rsidRPr="00C60173">
        <w:rPr>
          <w:rStyle w:val="UnderlineBold"/>
          <w:highlight w:val="cyan"/>
        </w:rPr>
        <w:t>simulate</w:t>
      </w:r>
      <w:r w:rsidRPr="00C60173">
        <w:rPr>
          <w:sz w:val="16"/>
        </w:rPr>
        <w:t xml:space="preserve"> the stakes and   risks that </w:t>
      </w:r>
      <w:proofErr w:type="spellStart"/>
      <w:r w:rsidRPr="00C60173">
        <w:rPr>
          <w:sz w:val="16"/>
        </w:rPr>
        <w:t>characterise</w:t>
      </w:r>
      <w:proofErr w:type="spellEnd"/>
      <w:r w:rsidRPr="00C60173">
        <w:rPr>
          <w:sz w:val="16"/>
        </w:rPr>
        <w:t xml:space="preserve"> the “serious” nature of </w:t>
      </w:r>
      <w:r w:rsidRPr="00C60173">
        <w:rPr>
          <w:rStyle w:val="StyleBoldUnderline"/>
          <w:highlight w:val="cyan"/>
        </w:rPr>
        <w:t>moral deliberation</w:t>
      </w:r>
      <w:r w:rsidRPr="00C60173">
        <w:rPr>
          <w:sz w:val="16"/>
        </w:rPr>
        <w:t xml:space="preserve">, i.e. a real-life politician trying to win a parliamentary election experiences more personal and emotional risk than students trying to win the election scenario of The Power Game. At the same time, </w:t>
      </w:r>
      <w:r w:rsidRPr="00C60173">
        <w:rPr>
          <w:rStyle w:val="StyleBoldUnderline"/>
          <w:highlight w:val="cyan"/>
        </w:rPr>
        <w:t>the lack of real-life consequences</w:t>
      </w:r>
      <w:r w:rsidRPr="00C60173">
        <w:rPr>
          <w:sz w:val="16"/>
        </w:rPr>
        <w:t xml:space="preserve"> in educational games </w:t>
      </w:r>
      <w:r w:rsidRPr="00C60173">
        <w:rPr>
          <w:rStyle w:val="StyleBoldUnderline"/>
          <w:highlight w:val="cyan"/>
        </w:rPr>
        <w:t>makes it possible to design a</w:t>
      </w:r>
      <w:r w:rsidRPr="00C60173">
        <w:rPr>
          <w:sz w:val="16"/>
        </w:rPr>
        <w:t xml:space="preserve"> relatively </w:t>
      </w:r>
      <w:r w:rsidRPr="00C60173">
        <w:rPr>
          <w:rStyle w:val="StyleBoldUnderline"/>
          <w:highlight w:val="cyan"/>
        </w:rPr>
        <w:t xml:space="preserve">safe learning environment, </w:t>
      </w:r>
      <w:r w:rsidRPr="00D01F17">
        <w:rPr>
          <w:rStyle w:val="StyleBoldUnderline"/>
        </w:rPr>
        <w:t>w</w:t>
      </w:r>
      <w:r w:rsidRPr="00D01F17">
        <w:rPr>
          <w:sz w:val="16"/>
        </w:rPr>
        <w:t>he</w:t>
      </w:r>
      <w:r w:rsidRPr="00C60173">
        <w:rPr>
          <w:sz w:val="16"/>
        </w:rPr>
        <w:t xml:space="preserve">re teachers can stage particular game scenarios to be enacted and validated for educational purposes. In this sense, educational games are able </w:t>
      </w:r>
      <w:r w:rsidRPr="00C60173">
        <w:rPr>
          <w:rStyle w:val="StyleBoldUnderline"/>
          <w:highlight w:val="cyan"/>
        </w:rPr>
        <w:t>to</w:t>
      </w:r>
      <w:r w:rsidRPr="00C60173">
        <w:rPr>
          <w:sz w:val="16"/>
        </w:rPr>
        <w:t xml:space="preserve"> provide a safe but meaningful way of letting teachers and students make mistakes (e.g. by giving a poor political presentation) and </w:t>
      </w:r>
      <w:r w:rsidRPr="00C60173">
        <w:rPr>
          <w:rStyle w:val="StyleBoldUnderline"/>
          <w:highlight w:val="cyan"/>
        </w:rPr>
        <w:t>dramatically rehearse particular “</w:t>
      </w:r>
      <w:r w:rsidRPr="00C60173">
        <w:rPr>
          <w:rStyle w:val="UnderlineBold"/>
          <w:highlight w:val="cyan"/>
        </w:rPr>
        <w:t xml:space="preserve">competing </w:t>
      </w:r>
      <w:r w:rsidRPr="00C60173">
        <w:rPr>
          <w:rStyle w:val="StyleBoldUnderline"/>
          <w:highlight w:val="cyan"/>
        </w:rPr>
        <w:t xml:space="preserve">possible </w:t>
      </w:r>
      <w:r w:rsidRPr="00C60173">
        <w:rPr>
          <w:rStyle w:val="UnderlineBold"/>
          <w:highlight w:val="cyan"/>
        </w:rPr>
        <w:t>lines of action”</w:t>
      </w:r>
      <w:r w:rsidRPr="00C60173">
        <w:rPr>
          <w:sz w:val="16"/>
        </w:rPr>
        <w:t xml:space="preserve"> that are relevant to particular educational goals (Dewey, 1922: 132). Seen from this pragmatist perspective, </w:t>
      </w:r>
      <w:r w:rsidRPr="00C60173">
        <w:rPr>
          <w:rStyle w:val="StyleBoldUnderline"/>
          <w:highlight w:val="cyan"/>
        </w:rPr>
        <w:t>the educational value</w:t>
      </w:r>
      <w:r w:rsidRPr="00C60173">
        <w:rPr>
          <w:sz w:val="16"/>
        </w:rPr>
        <w:t xml:space="preserve"> of games </w:t>
      </w:r>
      <w:r w:rsidRPr="00C60173">
        <w:rPr>
          <w:rStyle w:val="StyleBoldUnderline"/>
          <w:highlight w:val="cyan"/>
        </w:rPr>
        <w:t xml:space="preserve">is </w:t>
      </w:r>
      <w:r w:rsidRPr="00C60173">
        <w:rPr>
          <w:rStyle w:val="StyleBoldUnderline"/>
        </w:rPr>
        <w:t>not</w:t>
      </w:r>
      <w:r w:rsidRPr="00C60173">
        <w:rPr>
          <w:sz w:val="16"/>
        </w:rPr>
        <w:t xml:space="preserve"> so much a question of learning facts or giving </w:t>
      </w:r>
      <w:r w:rsidRPr="00C60173">
        <w:rPr>
          <w:rStyle w:val="UnderlineBold"/>
        </w:rPr>
        <w:t>the “right” answers, but</w:t>
      </w:r>
      <w:r w:rsidRPr="00C60173">
        <w:rPr>
          <w:sz w:val="16"/>
        </w:rPr>
        <w:t xml:space="preserve"> more a question of </w:t>
      </w:r>
      <w:r w:rsidRPr="00C60173">
        <w:rPr>
          <w:rStyle w:val="StyleBoldUnderline"/>
          <w:highlight w:val="cyan"/>
        </w:rPr>
        <w:t xml:space="preserve">exploring the </w:t>
      </w:r>
      <w:r w:rsidRPr="00C60173">
        <w:rPr>
          <w:rStyle w:val="UnderlineBold"/>
          <w:highlight w:val="cyan"/>
        </w:rPr>
        <w:t>contingent outcomes</w:t>
      </w:r>
      <w:r w:rsidRPr="00C60173">
        <w:rPr>
          <w:sz w:val="16"/>
          <w:highlight w:val="cyan"/>
        </w:rPr>
        <w:t xml:space="preserve"> </w:t>
      </w:r>
      <w:r w:rsidRPr="00C60173">
        <w:rPr>
          <w:rStyle w:val="StyleBoldUnderline"/>
        </w:rPr>
        <w:t xml:space="preserve">and </w:t>
      </w:r>
      <w:r w:rsidRPr="00C60173">
        <w:rPr>
          <w:rStyle w:val="UnderlineBold"/>
        </w:rPr>
        <w:t>domain-</w:t>
      </w:r>
      <w:r w:rsidRPr="00C60173">
        <w:rPr>
          <w:rStyle w:val="UnderlineBold"/>
          <w:highlight w:val="cyan"/>
        </w:rPr>
        <w:t xml:space="preserve">specific </w:t>
      </w:r>
      <w:r w:rsidRPr="00C60173">
        <w:rPr>
          <w:rStyle w:val="UnderlineBold"/>
        </w:rPr>
        <w:t>processes</w:t>
      </w:r>
      <w:r w:rsidRPr="00C60173">
        <w:rPr>
          <w:rStyle w:val="StyleBoldUnderline"/>
        </w:rPr>
        <w:t xml:space="preserve"> of </w:t>
      </w:r>
      <w:r w:rsidRPr="00C60173">
        <w:rPr>
          <w:rStyle w:val="UnderlineBold"/>
        </w:rPr>
        <w:t xml:space="preserve">problem-based </w:t>
      </w:r>
      <w:r w:rsidRPr="00C60173">
        <w:rPr>
          <w:rStyle w:val="UnderlineBold"/>
          <w:highlight w:val="cyan"/>
        </w:rPr>
        <w:t>scenarios</w:t>
      </w:r>
      <w:r w:rsidRPr="00C60173">
        <w:rPr>
          <w:rStyle w:val="UnderlineBold"/>
        </w:rPr>
        <w:t>.</w:t>
      </w:r>
      <w:r w:rsidRPr="00C60173">
        <w:rPr>
          <w:sz w:val="16"/>
        </w:rPr>
        <w:t xml:space="preserve">  </w:t>
      </w:r>
    </w:p>
    <w:p w:rsidR="003C2729" w:rsidRPr="00C60173" w:rsidRDefault="003C2729" w:rsidP="003C2729"/>
    <w:p w:rsidR="003C2729" w:rsidRPr="00C60173" w:rsidRDefault="003C2729" w:rsidP="003C2729">
      <w:pPr>
        <w:pStyle w:val="TagText"/>
      </w:pPr>
      <w:r w:rsidRPr="00C60173">
        <w:t xml:space="preserve">Debate over a controversial </w:t>
      </w:r>
      <w:r w:rsidRPr="00C60173">
        <w:rPr>
          <w:u w:val="single"/>
        </w:rPr>
        <w:t>point of action</w:t>
      </w:r>
      <w:r w:rsidRPr="00C60173">
        <w:t xml:space="preserve"> creates argumentative stasis—that’s key to avoid a devolution of debate into competing truth claims, which destroys the </w:t>
      </w:r>
      <w:r w:rsidRPr="00C60173">
        <w:rPr>
          <w:u w:val="single"/>
        </w:rPr>
        <w:t>decision-making</w:t>
      </w:r>
      <w:r w:rsidRPr="00C60173">
        <w:t xml:space="preserve"> benefits of the activity</w:t>
      </w:r>
    </w:p>
    <w:p w:rsidR="003C2729" w:rsidRPr="00C60173" w:rsidRDefault="003C2729" w:rsidP="003C2729">
      <w:pPr>
        <w:rPr>
          <w:rStyle w:val="StyleStyleBold12pt"/>
        </w:rPr>
      </w:pPr>
      <w:r w:rsidRPr="00C60173">
        <w:rPr>
          <w:rStyle w:val="StyleStyleBold12pt"/>
        </w:rPr>
        <w:t xml:space="preserve">Steinberg and </w:t>
      </w:r>
      <w:proofErr w:type="spellStart"/>
      <w:r w:rsidRPr="00C60173">
        <w:rPr>
          <w:rStyle w:val="StyleStyleBold12pt"/>
        </w:rPr>
        <w:t>Freeley</w:t>
      </w:r>
      <w:proofErr w:type="spellEnd"/>
      <w:r w:rsidRPr="00C60173">
        <w:rPr>
          <w:rStyle w:val="StyleStyleBold12pt"/>
        </w:rPr>
        <w:t xml:space="preserve"> ‘13</w:t>
      </w:r>
    </w:p>
    <w:p w:rsidR="003C2729" w:rsidRPr="00C60173" w:rsidRDefault="003C2729" w:rsidP="003C2729">
      <w:pPr>
        <w:rPr>
          <w:i/>
          <w:color w:val="222222"/>
          <w:szCs w:val="20"/>
        </w:rPr>
      </w:pPr>
      <w:proofErr w:type="gramStart"/>
      <w:r w:rsidRPr="00C60173">
        <w:t xml:space="preserve">David </w:t>
      </w:r>
      <w:r w:rsidRPr="00C60173">
        <w:rPr>
          <w:color w:val="222222"/>
          <w:szCs w:val="20"/>
        </w:rPr>
        <w:t>Director of Debate at U Miami, Former President of CEDA, officer, American Forensic Association and National Communication Association.</w:t>
      </w:r>
      <w:proofErr w:type="gramEnd"/>
      <w:r w:rsidRPr="00C60173">
        <w:rPr>
          <w:color w:val="222222"/>
          <w:szCs w:val="20"/>
        </w:rPr>
        <w:t xml:space="preserve"> </w:t>
      </w:r>
      <w:proofErr w:type="gramStart"/>
      <w:r w:rsidRPr="00C60173">
        <w:rPr>
          <w:color w:val="222222"/>
          <w:szCs w:val="20"/>
        </w:rPr>
        <w:t>Lecturer in Communication studies and rhetoric.</w:t>
      </w:r>
      <w:proofErr w:type="gramEnd"/>
      <w:r w:rsidRPr="00C60173">
        <w:rPr>
          <w:color w:val="222222"/>
          <w:szCs w:val="20"/>
        </w:rPr>
        <w:t xml:space="preserve"> Advisor to Miami Urban Debate League, Masters in Communication, </w:t>
      </w:r>
      <w:r w:rsidRPr="00C60173">
        <w:t xml:space="preserve">and Austin, JD, Suffolk University, attorney who focuses on criminal, personal injury and civil rights law, </w:t>
      </w:r>
      <w:r w:rsidRPr="00C60173">
        <w:rPr>
          <w:i/>
        </w:rPr>
        <w:t>Argumentation and Debate</w:t>
      </w:r>
    </w:p>
    <w:p w:rsidR="003C2729" w:rsidRPr="00C60173" w:rsidRDefault="003C2729" w:rsidP="003C2729">
      <w:r w:rsidRPr="00C60173">
        <w:rPr>
          <w:i/>
        </w:rPr>
        <w:t>Critical Thinking for Reasoned Decision Making</w:t>
      </w:r>
      <w:r w:rsidRPr="00C60173">
        <w:t xml:space="preserve">, Thirteen </w:t>
      </w:r>
      <w:proofErr w:type="gramStart"/>
      <w:r w:rsidRPr="00C60173">
        <w:t>Edition</w:t>
      </w:r>
      <w:proofErr w:type="gramEnd"/>
    </w:p>
    <w:p w:rsidR="003C2729" w:rsidRPr="00C60173" w:rsidRDefault="003C2729" w:rsidP="003C2729"/>
    <w:p w:rsidR="003C2729" w:rsidRPr="00C60173" w:rsidRDefault="003C2729" w:rsidP="003C2729">
      <w:pPr>
        <w:rPr>
          <w:rStyle w:val="BodyText1"/>
          <w:rFonts w:ascii="Arial" w:eastAsia="Calibri" w:hAnsi="Arial" w:cs="Arial"/>
          <w:sz w:val="16"/>
        </w:rPr>
      </w:pPr>
      <w:r w:rsidRPr="00C60173">
        <w:rPr>
          <w:rStyle w:val="StyleBoldUnderline"/>
        </w:rPr>
        <w:t>Debate is a means of settling differences</w:t>
      </w:r>
      <w:r w:rsidRPr="00C60173">
        <w:rPr>
          <w:rStyle w:val="BodyText1"/>
          <w:rFonts w:ascii="Arial" w:eastAsia="Calibri" w:hAnsi="Arial" w:cs="Arial"/>
          <w:sz w:val="16"/>
        </w:rPr>
        <w:t xml:space="preserve">, </w:t>
      </w:r>
      <w:r w:rsidRPr="00C60173">
        <w:rPr>
          <w:rStyle w:val="StyleBoldUnderline"/>
        </w:rPr>
        <w:t xml:space="preserve">so there must be a </w:t>
      </w:r>
      <w:r w:rsidRPr="00C60173">
        <w:rPr>
          <w:rStyle w:val="BoldUnderline"/>
        </w:rPr>
        <w:t>controversy</w:t>
      </w:r>
      <w:r w:rsidRPr="00C60173">
        <w:rPr>
          <w:rStyle w:val="BodyText1"/>
          <w:rFonts w:ascii="Arial" w:eastAsia="Calibri" w:hAnsi="Arial" w:cs="Arial"/>
          <w:sz w:val="16"/>
        </w:rPr>
        <w:t xml:space="preserve">, a difference of opinion or a conflict of interest before there can be </w:t>
      </w:r>
      <w:r w:rsidRPr="00C60173">
        <w:rPr>
          <w:rStyle w:val="BodyText2"/>
          <w:rFonts w:ascii="Arial" w:eastAsia="Calibri" w:hAnsi="Arial" w:cs="Arial"/>
          <w:sz w:val="16"/>
          <w:szCs w:val="20"/>
        </w:rPr>
        <w:t xml:space="preserve">a </w:t>
      </w:r>
      <w:r w:rsidRPr="00C60173">
        <w:rPr>
          <w:rStyle w:val="BodyText1"/>
          <w:rFonts w:ascii="Arial" w:eastAsia="Calibri" w:hAnsi="Arial" w:cs="Arial"/>
          <w:sz w:val="16"/>
        </w:rPr>
        <w:t xml:space="preserve">debate. </w:t>
      </w:r>
      <w:r w:rsidRPr="00C60173">
        <w:rPr>
          <w:rStyle w:val="StyleBoldUnderline"/>
        </w:rPr>
        <w:t>If everyone is in agreement</w:t>
      </w:r>
      <w:r w:rsidRPr="00C60173">
        <w:rPr>
          <w:rStyle w:val="BodyText1"/>
          <w:rFonts w:ascii="Arial" w:eastAsia="Calibri" w:hAnsi="Arial" w:cs="Arial"/>
          <w:sz w:val="16"/>
        </w:rPr>
        <w:t xml:space="preserve"> on </w:t>
      </w:r>
      <w:r w:rsidRPr="00C60173">
        <w:rPr>
          <w:rStyle w:val="BodyText2"/>
          <w:rFonts w:ascii="Arial" w:eastAsia="Calibri" w:hAnsi="Arial" w:cs="Arial"/>
          <w:sz w:val="16"/>
          <w:szCs w:val="20"/>
        </w:rPr>
        <w:t xml:space="preserve">a </w:t>
      </w:r>
      <w:r w:rsidRPr="00C60173">
        <w:rPr>
          <w:rStyle w:val="BodyText1"/>
          <w:rFonts w:ascii="Arial" w:eastAsia="Calibri" w:hAnsi="Arial" w:cs="Arial"/>
          <w:sz w:val="16"/>
        </w:rPr>
        <w:t xml:space="preserve">feet or value or policy, there is no need or opportunity for debate; </w:t>
      </w:r>
      <w:r w:rsidRPr="00C60173">
        <w:rPr>
          <w:rStyle w:val="BodyText2"/>
          <w:rFonts w:ascii="Arial" w:eastAsia="Calibri" w:hAnsi="Arial" w:cs="Arial"/>
          <w:sz w:val="16"/>
          <w:szCs w:val="20"/>
        </w:rPr>
        <w:t xml:space="preserve">the </w:t>
      </w:r>
      <w:r w:rsidRPr="00C60173">
        <w:rPr>
          <w:rStyle w:val="BodyText1"/>
          <w:rFonts w:ascii="Arial" w:eastAsia="Calibri" w:hAnsi="Arial" w:cs="Arial"/>
          <w:sz w:val="16"/>
        </w:rPr>
        <w:t xml:space="preserve">matter can </w:t>
      </w:r>
      <w:r w:rsidRPr="00C60173">
        <w:rPr>
          <w:rStyle w:val="BodyText2"/>
          <w:rFonts w:ascii="Arial" w:eastAsia="Calibri" w:hAnsi="Arial" w:cs="Arial"/>
          <w:sz w:val="16"/>
          <w:szCs w:val="20"/>
        </w:rPr>
        <w:t xml:space="preserve">be settled </w:t>
      </w:r>
      <w:r w:rsidRPr="00C60173">
        <w:rPr>
          <w:rStyle w:val="BodyText1"/>
          <w:rFonts w:ascii="Arial" w:eastAsia="Calibri" w:hAnsi="Arial" w:cs="Arial"/>
          <w:sz w:val="16"/>
        </w:rPr>
        <w:t xml:space="preserve">by unanimous consent. Thus, </w:t>
      </w:r>
      <w:r w:rsidRPr="00C60173">
        <w:rPr>
          <w:rStyle w:val="BodyText2"/>
          <w:rFonts w:ascii="Arial" w:eastAsia="Calibri" w:hAnsi="Arial" w:cs="Arial"/>
          <w:sz w:val="16"/>
          <w:szCs w:val="20"/>
        </w:rPr>
        <w:t xml:space="preserve">for </w:t>
      </w:r>
      <w:r w:rsidRPr="00C60173">
        <w:rPr>
          <w:rStyle w:val="BodyText1"/>
          <w:rFonts w:ascii="Arial" w:eastAsia="Calibri" w:hAnsi="Arial" w:cs="Arial"/>
          <w:sz w:val="16"/>
        </w:rPr>
        <w:t xml:space="preserve">example, </w:t>
      </w:r>
      <w:r w:rsidRPr="00C60173">
        <w:rPr>
          <w:rStyle w:val="StyleBoldUnderline"/>
          <w:highlight w:val="cyan"/>
        </w:rPr>
        <w:t>it would be</w:t>
      </w:r>
      <w:r w:rsidRPr="00C60173">
        <w:rPr>
          <w:rStyle w:val="StyleBoldUnderline"/>
        </w:rPr>
        <w:t xml:space="preserve"> </w:t>
      </w:r>
      <w:r w:rsidRPr="00C60173">
        <w:rPr>
          <w:rStyle w:val="BoldUnderline"/>
          <w:highlight w:val="cyan"/>
        </w:rPr>
        <w:t>pointless</w:t>
      </w:r>
      <w:r w:rsidRPr="00C60173">
        <w:rPr>
          <w:rStyle w:val="StyleBoldUnderline"/>
          <w:highlight w:val="cyan"/>
        </w:rPr>
        <w:t xml:space="preserve"> to</w:t>
      </w:r>
      <w:r w:rsidRPr="00C60173">
        <w:rPr>
          <w:rStyle w:val="StyleBoldUnderline"/>
        </w:rPr>
        <w:t xml:space="preserve"> attempt to </w:t>
      </w:r>
      <w:r w:rsidRPr="00C60173">
        <w:rPr>
          <w:rStyle w:val="BoldUnderline"/>
          <w:highlight w:val="cyan"/>
        </w:rPr>
        <w:t>debate</w:t>
      </w:r>
      <w:r w:rsidRPr="00C60173">
        <w:rPr>
          <w:rStyle w:val="BoldUnderline"/>
        </w:rPr>
        <w:t xml:space="preserve"> "Resolved: That </w:t>
      </w:r>
      <w:r w:rsidRPr="00C60173">
        <w:rPr>
          <w:rStyle w:val="BoldUnderline"/>
          <w:highlight w:val="cyan"/>
        </w:rPr>
        <w:t>two plus two equals four</w:t>
      </w:r>
      <w:r w:rsidRPr="00C60173">
        <w:rPr>
          <w:rStyle w:val="BoldUnderline"/>
        </w:rPr>
        <w:t>,”</w:t>
      </w:r>
      <w:r w:rsidRPr="00C60173">
        <w:rPr>
          <w:rStyle w:val="BodyText2"/>
          <w:rFonts w:ascii="Arial" w:eastAsia="Calibri" w:hAnsi="Arial" w:cs="Arial"/>
          <w:sz w:val="16"/>
          <w:szCs w:val="20"/>
        </w:rPr>
        <w:t xml:space="preserve"> </w:t>
      </w:r>
      <w:r w:rsidRPr="00C60173">
        <w:rPr>
          <w:rStyle w:val="BodyText1"/>
          <w:rFonts w:ascii="Arial" w:eastAsia="Calibri" w:hAnsi="Arial" w:cs="Arial"/>
          <w:sz w:val="16"/>
        </w:rPr>
        <w:t xml:space="preserve">because there is simply </w:t>
      </w:r>
      <w:r w:rsidRPr="00C60173">
        <w:rPr>
          <w:rStyle w:val="BodyText2"/>
          <w:rFonts w:ascii="Arial" w:eastAsia="Calibri" w:hAnsi="Arial" w:cs="Arial"/>
          <w:sz w:val="16"/>
          <w:szCs w:val="20"/>
        </w:rPr>
        <w:t xml:space="preserve">no </w:t>
      </w:r>
      <w:r w:rsidRPr="00C60173">
        <w:rPr>
          <w:rStyle w:val="BodyText1"/>
          <w:rFonts w:ascii="Arial" w:eastAsia="Calibri" w:hAnsi="Arial" w:cs="Arial"/>
          <w:sz w:val="16"/>
        </w:rPr>
        <w:t xml:space="preserve">controversy </w:t>
      </w:r>
      <w:r w:rsidRPr="00C60173">
        <w:rPr>
          <w:rStyle w:val="BodyText2"/>
          <w:rFonts w:ascii="Arial" w:eastAsia="Calibri" w:hAnsi="Arial" w:cs="Arial"/>
          <w:sz w:val="16"/>
          <w:szCs w:val="20"/>
        </w:rPr>
        <w:t xml:space="preserve">about </w:t>
      </w:r>
      <w:r w:rsidRPr="00C60173">
        <w:rPr>
          <w:rStyle w:val="BodyText1"/>
          <w:rFonts w:ascii="Arial" w:eastAsia="Calibri" w:hAnsi="Arial" w:cs="Arial"/>
          <w:sz w:val="16"/>
        </w:rPr>
        <w:t>this state</w:t>
      </w:r>
      <w:r w:rsidRPr="00C60173">
        <w:rPr>
          <w:rStyle w:val="BodyText1"/>
          <w:rFonts w:ascii="Arial" w:eastAsia="Calibri" w:hAnsi="Arial" w:cs="Arial"/>
          <w:sz w:val="16"/>
        </w:rPr>
        <w:softHyphen/>
        <w:t xml:space="preserve">ment. </w:t>
      </w:r>
      <w:r w:rsidRPr="00C60173">
        <w:rPr>
          <w:rStyle w:val="BoldUnderline"/>
          <w:highlight w:val="cyan"/>
        </w:rPr>
        <w:t>Controversy is</w:t>
      </w:r>
      <w:r w:rsidRPr="00C60173">
        <w:rPr>
          <w:rStyle w:val="BoldUnderline"/>
        </w:rPr>
        <w:t xml:space="preserve"> </w:t>
      </w:r>
      <w:r w:rsidRPr="00C60173">
        <w:rPr>
          <w:rStyle w:val="BoldUnderline"/>
          <w:highlight w:val="cyan"/>
        </w:rPr>
        <w:t xml:space="preserve">an </w:t>
      </w:r>
      <w:r w:rsidRPr="00C60173">
        <w:rPr>
          <w:rStyle w:val="Emphasis"/>
          <w:highlight w:val="cyan"/>
        </w:rPr>
        <w:t>essential prerequisite</w:t>
      </w:r>
      <w:r w:rsidRPr="00C60173">
        <w:rPr>
          <w:rStyle w:val="BoldUnderline"/>
          <w:highlight w:val="cyan"/>
        </w:rPr>
        <w:t xml:space="preserve"> of debate</w:t>
      </w:r>
      <w:r w:rsidRPr="00C60173">
        <w:rPr>
          <w:rStyle w:val="BoldUnderline"/>
        </w:rPr>
        <w:t xml:space="preserve">. </w:t>
      </w:r>
      <w:r w:rsidRPr="00C60173">
        <w:rPr>
          <w:rStyle w:val="BodyText1"/>
          <w:rFonts w:ascii="Arial" w:eastAsia="Calibri" w:hAnsi="Arial" w:cs="Arial"/>
          <w:sz w:val="16"/>
        </w:rPr>
        <w:t xml:space="preserve">Where there is no </w:t>
      </w:r>
      <w:r w:rsidRPr="00C60173">
        <w:rPr>
          <w:rStyle w:val="BodytextItalic"/>
          <w:rFonts w:ascii="Arial" w:eastAsia="Calibri" w:hAnsi="Arial" w:cs="Arial"/>
          <w:sz w:val="16"/>
          <w:szCs w:val="20"/>
        </w:rPr>
        <w:t>clash</w:t>
      </w:r>
      <w:r w:rsidRPr="00C60173">
        <w:rPr>
          <w:rStyle w:val="BodyText1"/>
          <w:rFonts w:ascii="Arial" w:eastAsia="Calibri" w:hAnsi="Arial" w:cs="Arial"/>
          <w:sz w:val="16"/>
        </w:rPr>
        <w:t xml:space="preserve"> of ideas, proposals, interests, or expressed positions of issues, there is </w:t>
      </w:r>
      <w:r w:rsidRPr="00C60173">
        <w:rPr>
          <w:rStyle w:val="BodyText2"/>
          <w:rFonts w:ascii="Arial" w:eastAsia="Calibri" w:hAnsi="Arial" w:cs="Arial"/>
          <w:sz w:val="16"/>
          <w:szCs w:val="20"/>
        </w:rPr>
        <w:t xml:space="preserve">no </w:t>
      </w:r>
      <w:r w:rsidRPr="00C60173">
        <w:rPr>
          <w:rStyle w:val="BodyText1"/>
          <w:rFonts w:ascii="Arial" w:eastAsia="Calibri" w:hAnsi="Arial" w:cs="Arial"/>
          <w:sz w:val="16"/>
        </w:rPr>
        <w:t xml:space="preserve">debate. </w:t>
      </w:r>
      <w:r w:rsidRPr="00C60173">
        <w:rPr>
          <w:rStyle w:val="StyleBoldUnderline"/>
        </w:rPr>
        <w:t>Controversy invites decisive choice between competing positions</w:t>
      </w:r>
      <w:r w:rsidRPr="00C60173">
        <w:rPr>
          <w:rStyle w:val="BodyText1"/>
          <w:rFonts w:ascii="Arial" w:eastAsia="Calibri" w:hAnsi="Arial" w:cs="Arial"/>
          <w:sz w:val="16"/>
        </w:rPr>
        <w:t xml:space="preserve">. </w:t>
      </w:r>
      <w:r w:rsidRPr="00C60173">
        <w:rPr>
          <w:rStyle w:val="StyleBoldUnderline"/>
          <w:highlight w:val="cyan"/>
        </w:rPr>
        <w:t>Debate</w:t>
      </w:r>
      <w:r w:rsidRPr="00C60173">
        <w:rPr>
          <w:rStyle w:val="BodyText1"/>
          <w:rFonts w:ascii="Arial" w:eastAsia="Calibri" w:hAnsi="Arial" w:cs="Arial"/>
          <w:sz w:val="16"/>
          <w:highlight w:val="cyan"/>
        </w:rPr>
        <w:t xml:space="preserve"> </w:t>
      </w:r>
      <w:r w:rsidRPr="00C60173">
        <w:rPr>
          <w:rStyle w:val="Emphasis"/>
          <w:highlight w:val="cyan"/>
        </w:rPr>
        <w:t>cannot</w:t>
      </w:r>
      <w:r w:rsidRPr="00C60173">
        <w:rPr>
          <w:rStyle w:val="BodyText1"/>
          <w:rFonts w:ascii="Arial" w:eastAsia="Calibri" w:hAnsi="Arial" w:cs="Arial"/>
          <w:sz w:val="16"/>
          <w:highlight w:val="cyan"/>
        </w:rPr>
        <w:t xml:space="preserve"> </w:t>
      </w:r>
      <w:r w:rsidRPr="00C60173">
        <w:rPr>
          <w:rStyle w:val="StyleBoldUnderline"/>
          <w:highlight w:val="cyan"/>
        </w:rPr>
        <w:t>produce</w:t>
      </w:r>
      <w:r w:rsidRPr="00C60173">
        <w:rPr>
          <w:rStyle w:val="StyleBoldUnderline"/>
        </w:rPr>
        <w:t xml:space="preserve"> </w:t>
      </w:r>
      <w:r w:rsidRPr="00C60173">
        <w:rPr>
          <w:rStyle w:val="StyleBoldUnderline"/>
          <w:highlight w:val="cyan"/>
        </w:rPr>
        <w:t>effective decisions</w:t>
      </w:r>
      <w:r w:rsidRPr="00C60173">
        <w:rPr>
          <w:rStyle w:val="BodyText1"/>
          <w:rFonts w:ascii="Arial" w:eastAsia="Calibri" w:hAnsi="Arial" w:cs="Arial"/>
          <w:sz w:val="16"/>
          <w:highlight w:val="cyan"/>
        </w:rPr>
        <w:t xml:space="preserve"> </w:t>
      </w:r>
      <w:r w:rsidRPr="00C60173">
        <w:rPr>
          <w:rStyle w:val="StyleBoldUnderline"/>
          <w:highlight w:val="cyan"/>
        </w:rPr>
        <w:t>without</w:t>
      </w:r>
      <w:r w:rsidRPr="00C60173">
        <w:rPr>
          <w:rStyle w:val="BodyText1"/>
          <w:rFonts w:ascii="Arial" w:eastAsia="Calibri" w:hAnsi="Arial" w:cs="Arial"/>
          <w:sz w:val="16"/>
          <w:highlight w:val="cyan"/>
        </w:rPr>
        <w:t xml:space="preserve"> </w:t>
      </w:r>
      <w:r w:rsidRPr="00C60173">
        <w:rPr>
          <w:rStyle w:val="StyleBoldUnderline"/>
        </w:rPr>
        <w:t xml:space="preserve">clear </w:t>
      </w:r>
      <w:r w:rsidRPr="00C60173">
        <w:rPr>
          <w:rStyle w:val="StyleBoldUnderline"/>
          <w:highlight w:val="cyan"/>
        </w:rPr>
        <w:t xml:space="preserve">identification of a question </w:t>
      </w:r>
      <w:r w:rsidRPr="00C60173">
        <w:rPr>
          <w:rStyle w:val="StyleBoldUnderline"/>
        </w:rPr>
        <w:t>or questions</w:t>
      </w:r>
      <w:r w:rsidRPr="00C60173">
        <w:rPr>
          <w:rStyle w:val="StyleBoldUnderline"/>
          <w:highlight w:val="cyan"/>
        </w:rPr>
        <w:t xml:space="preserve"> to be answered</w:t>
      </w:r>
      <w:r w:rsidRPr="00C60173">
        <w:rPr>
          <w:rStyle w:val="BodyText1"/>
          <w:rFonts w:ascii="Arial" w:eastAsia="Calibri" w:hAnsi="Arial" w:cs="Arial"/>
          <w:sz w:val="16"/>
          <w:highlight w:val="cyan"/>
        </w:rPr>
        <w:t>.</w:t>
      </w:r>
      <w:r w:rsidRPr="00C60173">
        <w:rPr>
          <w:rStyle w:val="BodyText1"/>
          <w:rFonts w:ascii="Arial" w:eastAsia="Calibri" w:hAnsi="Arial" w:cs="Arial"/>
          <w:sz w:val="16"/>
        </w:rPr>
        <w:t xml:space="preserve"> For example, </w:t>
      </w:r>
      <w:r w:rsidRPr="00C60173">
        <w:rPr>
          <w:rStyle w:val="StyleBoldUnderline"/>
        </w:rPr>
        <w:t>general argument may occur about</w:t>
      </w:r>
      <w:r w:rsidRPr="00C60173">
        <w:rPr>
          <w:rStyle w:val="BodyText1"/>
          <w:rFonts w:ascii="Arial" w:eastAsia="Calibri" w:hAnsi="Arial" w:cs="Arial"/>
          <w:sz w:val="16"/>
        </w:rPr>
        <w:t xml:space="preserve"> the broad topic of illegal </w:t>
      </w:r>
      <w:r w:rsidRPr="00C60173">
        <w:rPr>
          <w:rStyle w:val="StyleBoldUnderline"/>
        </w:rPr>
        <w:t>immigration</w:t>
      </w:r>
      <w:r w:rsidRPr="00C60173">
        <w:rPr>
          <w:rStyle w:val="BodyText1"/>
          <w:rFonts w:ascii="Arial" w:eastAsia="Calibri" w:hAnsi="Arial" w:cs="Arial"/>
          <w:sz w:val="16"/>
        </w:rPr>
        <w:t xml:space="preserve">. How many illegal immigrants live in the United States? What </w:t>
      </w:r>
      <w:r w:rsidRPr="00C60173">
        <w:rPr>
          <w:rStyle w:val="BodyText2"/>
          <w:rFonts w:ascii="Arial" w:eastAsia="Calibri" w:hAnsi="Arial" w:cs="Arial"/>
          <w:sz w:val="16"/>
          <w:szCs w:val="20"/>
        </w:rPr>
        <w:t xml:space="preserve">is the </w:t>
      </w:r>
      <w:r w:rsidRPr="00C60173">
        <w:rPr>
          <w:rStyle w:val="BodyText1"/>
          <w:rFonts w:ascii="Arial" w:eastAsia="Calibri" w:hAnsi="Arial" w:cs="Arial"/>
          <w:sz w:val="16"/>
        </w:rPr>
        <w:t xml:space="preserve">impact of illegal immigration </w:t>
      </w:r>
      <w:r w:rsidRPr="00C60173">
        <w:rPr>
          <w:rStyle w:val="BodyText2"/>
          <w:rFonts w:ascii="Arial" w:eastAsia="Calibri" w:hAnsi="Arial" w:cs="Arial"/>
          <w:sz w:val="16"/>
          <w:szCs w:val="20"/>
        </w:rPr>
        <w:t xml:space="preserve">and </w:t>
      </w:r>
      <w:r w:rsidRPr="00C60173">
        <w:rPr>
          <w:rStyle w:val="BodyText1"/>
          <w:rFonts w:ascii="Arial" w:eastAsia="Calibri" w:hAnsi="Arial" w:cs="Arial"/>
          <w:sz w:val="16"/>
        </w:rPr>
        <w:t xml:space="preserve">immigrants on </w:t>
      </w:r>
      <w:r w:rsidRPr="00C60173">
        <w:rPr>
          <w:rStyle w:val="BodyText3"/>
          <w:rFonts w:ascii="Arial" w:eastAsia="Calibri" w:hAnsi="Arial" w:cs="Arial"/>
          <w:sz w:val="16"/>
          <w:szCs w:val="20"/>
        </w:rPr>
        <w:t xml:space="preserve">our </w:t>
      </w:r>
      <w:r w:rsidRPr="00C60173">
        <w:rPr>
          <w:rStyle w:val="BodyText1"/>
          <w:rFonts w:ascii="Arial" w:eastAsia="Calibri" w:hAnsi="Arial" w:cs="Arial"/>
          <w:sz w:val="16"/>
        </w:rPr>
        <w:t xml:space="preserve">economy? What </w:t>
      </w:r>
      <w:r w:rsidRPr="00C60173">
        <w:rPr>
          <w:rStyle w:val="BodyText2"/>
          <w:rFonts w:ascii="Arial" w:eastAsia="Calibri" w:hAnsi="Arial" w:cs="Arial"/>
          <w:sz w:val="16"/>
          <w:szCs w:val="20"/>
        </w:rPr>
        <w:t xml:space="preserve">is </w:t>
      </w:r>
      <w:r w:rsidRPr="00C60173">
        <w:rPr>
          <w:rStyle w:val="BodyText1"/>
          <w:rFonts w:ascii="Arial" w:eastAsia="Calibri" w:hAnsi="Arial" w:cs="Arial"/>
          <w:sz w:val="16"/>
        </w:rPr>
        <w:t xml:space="preserve">their impact </w:t>
      </w:r>
      <w:r w:rsidRPr="00C60173">
        <w:rPr>
          <w:rStyle w:val="BodyText3"/>
          <w:rFonts w:ascii="Arial" w:eastAsia="Calibri" w:hAnsi="Arial" w:cs="Arial"/>
          <w:sz w:val="16"/>
          <w:szCs w:val="20"/>
        </w:rPr>
        <w:t xml:space="preserve">on </w:t>
      </w:r>
      <w:r w:rsidRPr="00C60173">
        <w:rPr>
          <w:rStyle w:val="BodyText1"/>
          <w:rFonts w:ascii="Arial" w:eastAsia="Calibri" w:hAnsi="Arial" w:cs="Arial"/>
          <w:sz w:val="16"/>
        </w:rPr>
        <w:t xml:space="preserve">our communities? Do </w:t>
      </w:r>
      <w:r w:rsidRPr="00C60173">
        <w:rPr>
          <w:rStyle w:val="BodyText2"/>
          <w:rFonts w:ascii="Arial" w:eastAsia="Calibri" w:hAnsi="Arial" w:cs="Arial"/>
          <w:sz w:val="16"/>
          <w:szCs w:val="20"/>
        </w:rPr>
        <w:t xml:space="preserve">they commit </w:t>
      </w:r>
      <w:r w:rsidRPr="00C60173">
        <w:rPr>
          <w:rStyle w:val="BodyText1"/>
          <w:rFonts w:ascii="Arial" w:eastAsia="Calibri" w:hAnsi="Arial" w:cs="Arial"/>
          <w:sz w:val="16"/>
        </w:rPr>
        <w:t xml:space="preserve">crimes? </w:t>
      </w:r>
      <w:r w:rsidRPr="00C60173">
        <w:rPr>
          <w:rStyle w:val="BodyText2"/>
          <w:rFonts w:ascii="Arial" w:eastAsia="Calibri" w:hAnsi="Arial" w:cs="Arial"/>
          <w:sz w:val="16"/>
          <w:szCs w:val="20"/>
        </w:rPr>
        <w:t xml:space="preserve">Do </w:t>
      </w:r>
      <w:r w:rsidRPr="00C60173">
        <w:rPr>
          <w:rStyle w:val="BodyText1"/>
          <w:rFonts w:ascii="Arial" w:eastAsia="Calibri" w:hAnsi="Arial" w:cs="Arial"/>
          <w:sz w:val="16"/>
        </w:rPr>
        <w:t xml:space="preserve">they take jobs </w:t>
      </w:r>
      <w:r w:rsidRPr="00C60173">
        <w:rPr>
          <w:rStyle w:val="BodyText2"/>
          <w:rFonts w:ascii="Arial" w:eastAsia="Calibri" w:hAnsi="Arial" w:cs="Arial"/>
          <w:sz w:val="16"/>
          <w:szCs w:val="20"/>
        </w:rPr>
        <w:t xml:space="preserve">from </w:t>
      </w:r>
      <w:r w:rsidRPr="00C60173">
        <w:rPr>
          <w:rStyle w:val="BodyText1"/>
          <w:rFonts w:ascii="Arial" w:eastAsia="Calibri" w:hAnsi="Arial" w:cs="Arial"/>
          <w:sz w:val="16"/>
        </w:rPr>
        <w:t xml:space="preserve">American workers? </w:t>
      </w:r>
      <w:r w:rsidRPr="00C60173">
        <w:rPr>
          <w:rStyle w:val="BodyText2"/>
          <w:rFonts w:ascii="Arial" w:eastAsia="Calibri" w:hAnsi="Arial" w:cs="Arial"/>
          <w:sz w:val="16"/>
          <w:szCs w:val="20"/>
        </w:rPr>
        <w:t xml:space="preserve">Do </w:t>
      </w:r>
      <w:r w:rsidRPr="00C60173">
        <w:rPr>
          <w:rStyle w:val="BodyText1"/>
          <w:rFonts w:ascii="Arial" w:eastAsia="Calibri" w:hAnsi="Arial" w:cs="Arial"/>
          <w:sz w:val="16"/>
        </w:rPr>
        <w:t xml:space="preserve">they pay taxes? Do they require social services? </w:t>
      </w:r>
      <w:r w:rsidRPr="00C60173">
        <w:rPr>
          <w:rStyle w:val="BodyText2"/>
          <w:rFonts w:ascii="Arial" w:eastAsia="Calibri" w:hAnsi="Arial" w:cs="Arial"/>
          <w:sz w:val="16"/>
          <w:szCs w:val="20"/>
        </w:rPr>
        <w:t xml:space="preserve">Is </w:t>
      </w:r>
      <w:r w:rsidRPr="00C60173">
        <w:rPr>
          <w:rStyle w:val="BodyText1"/>
          <w:rFonts w:ascii="Arial" w:eastAsia="Calibri" w:hAnsi="Arial" w:cs="Arial"/>
          <w:sz w:val="16"/>
        </w:rPr>
        <w:t xml:space="preserve">it </w:t>
      </w:r>
      <w:r w:rsidRPr="00C60173">
        <w:rPr>
          <w:rStyle w:val="BodyText2"/>
          <w:rFonts w:ascii="Arial" w:eastAsia="Calibri" w:hAnsi="Arial" w:cs="Arial"/>
          <w:sz w:val="16"/>
          <w:szCs w:val="20"/>
        </w:rPr>
        <w:t xml:space="preserve">a </w:t>
      </w:r>
      <w:r w:rsidRPr="00C60173">
        <w:rPr>
          <w:rStyle w:val="BodyText1"/>
          <w:rFonts w:ascii="Arial" w:eastAsia="Calibri" w:hAnsi="Arial" w:cs="Arial"/>
          <w:sz w:val="16"/>
        </w:rPr>
        <w:t xml:space="preserve">problem </w:t>
      </w:r>
      <w:r w:rsidRPr="00C60173">
        <w:rPr>
          <w:rStyle w:val="BodyText2"/>
          <w:rFonts w:ascii="Arial" w:eastAsia="Calibri" w:hAnsi="Arial" w:cs="Arial"/>
          <w:sz w:val="16"/>
          <w:szCs w:val="20"/>
        </w:rPr>
        <w:t xml:space="preserve">that </w:t>
      </w:r>
      <w:r w:rsidRPr="00C60173">
        <w:rPr>
          <w:rStyle w:val="BodyText1"/>
          <w:rFonts w:ascii="Arial" w:eastAsia="Calibri" w:hAnsi="Arial" w:cs="Arial"/>
          <w:sz w:val="16"/>
        </w:rPr>
        <w:t xml:space="preserve">some do not </w:t>
      </w:r>
      <w:r w:rsidRPr="00C60173">
        <w:rPr>
          <w:rStyle w:val="BodyText2"/>
          <w:rFonts w:ascii="Arial" w:eastAsia="Calibri" w:hAnsi="Arial" w:cs="Arial"/>
          <w:sz w:val="16"/>
          <w:szCs w:val="20"/>
        </w:rPr>
        <w:t xml:space="preserve">speak </w:t>
      </w:r>
      <w:r w:rsidRPr="00C60173">
        <w:rPr>
          <w:rStyle w:val="BodyText1"/>
          <w:rFonts w:ascii="Arial" w:eastAsia="Calibri" w:hAnsi="Arial" w:cs="Arial"/>
          <w:sz w:val="16"/>
        </w:rPr>
        <w:t xml:space="preserve">English? </w:t>
      </w:r>
      <w:r w:rsidRPr="00C60173">
        <w:rPr>
          <w:rStyle w:val="BodyText2"/>
          <w:rFonts w:ascii="Arial" w:eastAsia="Calibri" w:hAnsi="Arial" w:cs="Arial"/>
          <w:sz w:val="16"/>
          <w:szCs w:val="20"/>
        </w:rPr>
        <w:t xml:space="preserve">Is </w:t>
      </w:r>
      <w:r w:rsidRPr="00C60173">
        <w:rPr>
          <w:rStyle w:val="BodyText1"/>
          <w:rFonts w:ascii="Arial" w:eastAsia="Calibri" w:hAnsi="Arial" w:cs="Arial"/>
          <w:sz w:val="16"/>
        </w:rPr>
        <w:t xml:space="preserve">it </w:t>
      </w:r>
      <w:r w:rsidRPr="00C60173">
        <w:rPr>
          <w:rStyle w:val="BodyText2"/>
          <w:rFonts w:ascii="Arial" w:eastAsia="Calibri" w:hAnsi="Arial" w:cs="Arial"/>
          <w:sz w:val="16"/>
          <w:szCs w:val="20"/>
        </w:rPr>
        <w:t xml:space="preserve">the </w:t>
      </w:r>
      <w:r w:rsidRPr="00C60173">
        <w:rPr>
          <w:rStyle w:val="BodyText1"/>
          <w:rFonts w:ascii="Arial" w:eastAsia="Calibri" w:hAnsi="Arial" w:cs="Arial"/>
          <w:sz w:val="16"/>
        </w:rPr>
        <w:t xml:space="preserve">responsibility of employers to discourage illegal immigration by not </w:t>
      </w:r>
      <w:r w:rsidRPr="00C60173">
        <w:rPr>
          <w:rStyle w:val="BodyText2"/>
          <w:rFonts w:ascii="Arial" w:eastAsia="Calibri" w:hAnsi="Arial" w:cs="Arial"/>
          <w:sz w:val="16"/>
          <w:szCs w:val="20"/>
        </w:rPr>
        <w:t xml:space="preserve">hiring </w:t>
      </w:r>
      <w:r w:rsidRPr="00C60173">
        <w:rPr>
          <w:rStyle w:val="BodyText1"/>
          <w:rFonts w:ascii="Arial" w:eastAsia="Calibri" w:hAnsi="Arial" w:cs="Arial"/>
          <w:sz w:val="16"/>
        </w:rPr>
        <w:t xml:space="preserve">undocumented workers? </w:t>
      </w:r>
      <w:r w:rsidRPr="00C60173">
        <w:rPr>
          <w:rStyle w:val="BodyText2"/>
          <w:rFonts w:ascii="Arial" w:eastAsia="Calibri" w:hAnsi="Arial" w:cs="Arial"/>
          <w:sz w:val="16"/>
          <w:szCs w:val="20"/>
        </w:rPr>
        <w:t xml:space="preserve">Should </w:t>
      </w:r>
      <w:r w:rsidRPr="00C60173">
        <w:rPr>
          <w:rStyle w:val="BodyText1"/>
          <w:rFonts w:ascii="Arial" w:eastAsia="Calibri" w:hAnsi="Arial" w:cs="Arial"/>
          <w:sz w:val="16"/>
        </w:rPr>
        <w:t xml:space="preserve">they have the opportunity </w:t>
      </w:r>
      <w:r w:rsidRPr="00C60173">
        <w:rPr>
          <w:rStyle w:val="BodyText2"/>
          <w:rFonts w:ascii="Arial" w:eastAsia="Calibri" w:hAnsi="Arial" w:cs="Arial"/>
          <w:sz w:val="16"/>
          <w:szCs w:val="20"/>
        </w:rPr>
        <w:t xml:space="preserve">to </w:t>
      </w:r>
      <w:r w:rsidRPr="00C60173">
        <w:rPr>
          <w:rStyle w:val="BodyText1"/>
          <w:rFonts w:ascii="Arial" w:eastAsia="Calibri" w:hAnsi="Arial" w:cs="Arial"/>
          <w:sz w:val="16"/>
        </w:rPr>
        <w:t xml:space="preserve">gain citizenship? Does illegal immigration pose a security threat to our country? </w:t>
      </w:r>
      <w:r w:rsidRPr="00C60173">
        <w:rPr>
          <w:rStyle w:val="BodyText2"/>
          <w:rFonts w:ascii="Arial" w:eastAsia="Calibri" w:hAnsi="Arial" w:cs="Arial"/>
          <w:sz w:val="16"/>
          <w:szCs w:val="20"/>
        </w:rPr>
        <w:t xml:space="preserve">Do </w:t>
      </w:r>
      <w:r w:rsidRPr="00C60173">
        <w:rPr>
          <w:rStyle w:val="BodyText1"/>
          <w:rFonts w:ascii="Arial" w:eastAsia="Calibri" w:hAnsi="Arial" w:cs="Arial"/>
          <w:sz w:val="16"/>
        </w:rPr>
        <w:t xml:space="preserve">illegal immigrants do work that American workers are unwilling to do? Are their rights as workers and as human beings at risk due to their status? Are they abused </w:t>
      </w:r>
      <w:r w:rsidRPr="00C60173">
        <w:rPr>
          <w:rStyle w:val="BodyText2"/>
          <w:rFonts w:ascii="Arial" w:eastAsia="Calibri" w:hAnsi="Arial" w:cs="Arial"/>
          <w:sz w:val="16"/>
          <w:szCs w:val="20"/>
        </w:rPr>
        <w:t xml:space="preserve">by </w:t>
      </w:r>
      <w:r w:rsidRPr="00C60173">
        <w:rPr>
          <w:rStyle w:val="BodyText1"/>
          <w:rFonts w:ascii="Arial" w:eastAsia="Calibri" w:hAnsi="Arial" w:cs="Arial"/>
          <w:sz w:val="16"/>
        </w:rPr>
        <w:t xml:space="preserve">employers, law enforcement, housing, and businesses? How are their families impacted by </w:t>
      </w:r>
      <w:r w:rsidRPr="00C60173">
        <w:rPr>
          <w:rStyle w:val="BodyText2"/>
          <w:rFonts w:ascii="Arial" w:eastAsia="Calibri" w:hAnsi="Arial" w:cs="Arial"/>
          <w:sz w:val="16"/>
          <w:szCs w:val="20"/>
        </w:rPr>
        <w:t xml:space="preserve">their </w:t>
      </w:r>
      <w:r w:rsidRPr="00C60173">
        <w:rPr>
          <w:rStyle w:val="BodyText1"/>
          <w:rFonts w:ascii="Arial" w:eastAsia="Calibri" w:hAnsi="Arial" w:cs="Arial"/>
          <w:sz w:val="16"/>
        </w:rPr>
        <w:t xml:space="preserve">status? What is the moral </w:t>
      </w:r>
      <w:r w:rsidRPr="00C60173">
        <w:rPr>
          <w:rStyle w:val="BodyText2"/>
          <w:rFonts w:ascii="Arial" w:eastAsia="Calibri" w:hAnsi="Arial" w:cs="Arial"/>
          <w:sz w:val="16"/>
          <w:szCs w:val="20"/>
        </w:rPr>
        <w:t xml:space="preserve">and </w:t>
      </w:r>
      <w:r w:rsidRPr="00C60173">
        <w:rPr>
          <w:rStyle w:val="BodyText1"/>
          <w:rFonts w:ascii="Arial" w:eastAsia="Calibri" w:hAnsi="Arial" w:cs="Arial"/>
          <w:sz w:val="16"/>
        </w:rPr>
        <w:t xml:space="preserve">philosophical obligation of a nation state </w:t>
      </w:r>
      <w:r w:rsidRPr="00C60173">
        <w:rPr>
          <w:rStyle w:val="BodyText2"/>
          <w:rFonts w:ascii="Arial" w:eastAsia="Calibri" w:hAnsi="Arial" w:cs="Arial"/>
          <w:sz w:val="16"/>
          <w:szCs w:val="20"/>
        </w:rPr>
        <w:t xml:space="preserve">to maintain its </w:t>
      </w:r>
      <w:r w:rsidRPr="00C60173">
        <w:rPr>
          <w:rStyle w:val="BodyText1"/>
          <w:rFonts w:ascii="Arial" w:eastAsia="Calibri" w:hAnsi="Arial" w:cs="Arial"/>
          <w:sz w:val="16"/>
        </w:rPr>
        <w:t xml:space="preserve">borders? </w:t>
      </w:r>
      <w:r w:rsidRPr="00C60173">
        <w:rPr>
          <w:rStyle w:val="BodyText2"/>
          <w:rFonts w:ascii="Arial" w:eastAsia="Calibri" w:hAnsi="Arial" w:cs="Arial"/>
          <w:sz w:val="16"/>
          <w:szCs w:val="20"/>
        </w:rPr>
        <w:t xml:space="preserve">Should </w:t>
      </w:r>
      <w:r w:rsidRPr="00C60173">
        <w:rPr>
          <w:rStyle w:val="BodyText1"/>
          <w:rFonts w:ascii="Arial" w:eastAsia="Calibri" w:hAnsi="Arial" w:cs="Arial"/>
          <w:sz w:val="16"/>
        </w:rPr>
        <w:t xml:space="preserve">we </w:t>
      </w:r>
      <w:r w:rsidRPr="00C60173">
        <w:rPr>
          <w:rStyle w:val="BodyText2"/>
          <w:rFonts w:ascii="Arial" w:eastAsia="Calibri" w:hAnsi="Arial" w:cs="Arial"/>
          <w:sz w:val="16"/>
          <w:szCs w:val="20"/>
        </w:rPr>
        <w:t xml:space="preserve">build a </w:t>
      </w:r>
      <w:r w:rsidRPr="00C60173">
        <w:rPr>
          <w:rStyle w:val="BodyText1"/>
          <w:rFonts w:ascii="Arial" w:eastAsia="Calibri" w:hAnsi="Arial" w:cs="Arial"/>
          <w:sz w:val="16"/>
        </w:rPr>
        <w:t xml:space="preserve">wall on </w:t>
      </w:r>
      <w:r w:rsidRPr="00C60173">
        <w:rPr>
          <w:rStyle w:val="BodyText2"/>
          <w:rFonts w:ascii="Arial" w:eastAsia="Calibri" w:hAnsi="Arial" w:cs="Arial"/>
          <w:sz w:val="16"/>
          <w:szCs w:val="20"/>
        </w:rPr>
        <w:t xml:space="preserve">the </w:t>
      </w:r>
      <w:r w:rsidRPr="00C60173">
        <w:rPr>
          <w:rStyle w:val="BodyText1"/>
          <w:rFonts w:ascii="Arial" w:eastAsia="Calibri" w:hAnsi="Arial" w:cs="Arial"/>
          <w:sz w:val="16"/>
        </w:rPr>
        <w:t xml:space="preserve">Mexican border, establish </w:t>
      </w:r>
      <w:r w:rsidRPr="00C60173">
        <w:rPr>
          <w:rStyle w:val="BodyText2"/>
          <w:rFonts w:ascii="Arial" w:eastAsia="Calibri" w:hAnsi="Arial" w:cs="Arial"/>
          <w:sz w:val="16"/>
          <w:szCs w:val="20"/>
        </w:rPr>
        <w:t xml:space="preserve">a national identification card, </w:t>
      </w:r>
      <w:r w:rsidRPr="00C60173">
        <w:rPr>
          <w:rStyle w:val="BodyText3"/>
          <w:rFonts w:ascii="Arial" w:eastAsia="Calibri" w:hAnsi="Arial" w:cs="Arial"/>
          <w:sz w:val="16"/>
          <w:szCs w:val="20"/>
        </w:rPr>
        <w:t xml:space="preserve">or </w:t>
      </w:r>
      <w:r w:rsidRPr="00C60173">
        <w:rPr>
          <w:rStyle w:val="BodyText1"/>
          <w:rFonts w:ascii="Arial" w:eastAsia="Calibri" w:hAnsi="Arial" w:cs="Arial"/>
          <w:sz w:val="16"/>
        </w:rPr>
        <w:t xml:space="preserve">enforce existing </w:t>
      </w:r>
      <w:r w:rsidRPr="00C60173">
        <w:rPr>
          <w:rStyle w:val="BodyText2"/>
          <w:rFonts w:ascii="Arial" w:eastAsia="Calibri" w:hAnsi="Arial" w:cs="Arial"/>
          <w:sz w:val="16"/>
          <w:szCs w:val="20"/>
        </w:rPr>
        <w:t xml:space="preserve">laws </w:t>
      </w:r>
      <w:r w:rsidRPr="00C60173">
        <w:rPr>
          <w:rStyle w:val="BodyText1"/>
          <w:rFonts w:ascii="Arial" w:eastAsia="Calibri" w:hAnsi="Arial" w:cs="Arial"/>
          <w:sz w:val="16"/>
        </w:rPr>
        <w:t xml:space="preserve">against </w:t>
      </w:r>
      <w:r w:rsidRPr="00C60173">
        <w:rPr>
          <w:rStyle w:val="BodyText2"/>
          <w:rFonts w:ascii="Arial" w:eastAsia="Calibri" w:hAnsi="Arial" w:cs="Arial"/>
          <w:sz w:val="16"/>
          <w:szCs w:val="20"/>
        </w:rPr>
        <w:t xml:space="preserve">employers? Should we </w:t>
      </w:r>
      <w:r w:rsidRPr="00C60173">
        <w:rPr>
          <w:rStyle w:val="BodyText1"/>
          <w:rFonts w:ascii="Arial" w:eastAsia="Calibri" w:hAnsi="Arial" w:cs="Arial"/>
          <w:sz w:val="16"/>
        </w:rPr>
        <w:t xml:space="preserve">invite immigrants to become U.S. citizens? Surely you </w:t>
      </w:r>
      <w:r w:rsidRPr="00C60173">
        <w:rPr>
          <w:rStyle w:val="BodyText2"/>
          <w:rFonts w:ascii="Arial" w:eastAsia="Calibri" w:hAnsi="Arial" w:cs="Arial"/>
          <w:sz w:val="16"/>
          <w:szCs w:val="20"/>
        </w:rPr>
        <w:t xml:space="preserve">can </w:t>
      </w:r>
      <w:r w:rsidRPr="00C60173">
        <w:rPr>
          <w:rStyle w:val="BodyText1"/>
          <w:rFonts w:ascii="Arial" w:eastAsia="Calibri" w:hAnsi="Arial" w:cs="Arial"/>
          <w:sz w:val="16"/>
        </w:rPr>
        <w:t xml:space="preserve">think of many more concerns to be addressed by a conversation </w:t>
      </w:r>
      <w:r w:rsidRPr="00C60173">
        <w:rPr>
          <w:rStyle w:val="BodyText2"/>
          <w:rFonts w:ascii="Arial" w:eastAsia="Calibri" w:hAnsi="Arial" w:cs="Arial"/>
          <w:sz w:val="16"/>
          <w:szCs w:val="20"/>
        </w:rPr>
        <w:t xml:space="preserve">about </w:t>
      </w:r>
      <w:r w:rsidRPr="00C60173">
        <w:rPr>
          <w:rStyle w:val="BodyText1"/>
          <w:rFonts w:ascii="Arial" w:eastAsia="Calibri" w:hAnsi="Arial" w:cs="Arial"/>
          <w:sz w:val="16"/>
        </w:rPr>
        <w:t xml:space="preserve">the topic area of illegal immigration. </w:t>
      </w:r>
      <w:r w:rsidRPr="00C60173">
        <w:rPr>
          <w:rStyle w:val="StyleBoldUnderline"/>
        </w:rPr>
        <w:t>Participation in this “debate” is likely to be emotional and intense.</w:t>
      </w:r>
      <w:r w:rsidRPr="00C60173">
        <w:rPr>
          <w:sz w:val="16"/>
        </w:rPr>
        <w:t xml:space="preserve"> </w:t>
      </w:r>
      <w:r w:rsidRPr="00C60173">
        <w:rPr>
          <w:rStyle w:val="StyleBoldUnderline"/>
        </w:rPr>
        <w:t>However</w:t>
      </w:r>
      <w:r w:rsidRPr="00C60173">
        <w:rPr>
          <w:rStyle w:val="BodyText1"/>
          <w:rFonts w:ascii="Arial" w:eastAsia="Calibri" w:hAnsi="Arial" w:cs="Arial"/>
          <w:sz w:val="16"/>
        </w:rPr>
        <w:t xml:space="preserve">, </w:t>
      </w:r>
      <w:r w:rsidRPr="00C60173">
        <w:rPr>
          <w:rStyle w:val="BoldUnderline"/>
        </w:rPr>
        <w:t xml:space="preserve">it is not likely to be productive or useful </w:t>
      </w:r>
      <w:r w:rsidRPr="00C60173">
        <w:rPr>
          <w:rStyle w:val="StyleBoldUnderline"/>
        </w:rPr>
        <w:t>without focus on a</w:t>
      </w:r>
      <w:r w:rsidRPr="00C60173">
        <w:rPr>
          <w:rStyle w:val="BodyText2"/>
          <w:rFonts w:ascii="Arial" w:eastAsia="Calibri" w:hAnsi="Arial" w:cs="Arial"/>
          <w:sz w:val="16"/>
          <w:szCs w:val="20"/>
        </w:rPr>
        <w:t xml:space="preserve"> </w:t>
      </w:r>
      <w:r w:rsidRPr="00C60173">
        <w:rPr>
          <w:rStyle w:val="BoldUnderline"/>
        </w:rPr>
        <w:t>particular question</w:t>
      </w:r>
      <w:r w:rsidRPr="00C60173">
        <w:rPr>
          <w:rStyle w:val="BodyText1"/>
          <w:rFonts w:ascii="Arial" w:eastAsia="Calibri" w:hAnsi="Arial" w:cs="Arial"/>
          <w:sz w:val="16"/>
        </w:rPr>
        <w:t xml:space="preserve"> </w:t>
      </w:r>
      <w:r w:rsidRPr="00C60173">
        <w:rPr>
          <w:rStyle w:val="BoldUnderline"/>
        </w:rPr>
        <w:t xml:space="preserve">and identification of a </w:t>
      </w:r>
      <w:r w:rsidRPr="00C60173">
        <w:rPr>
          <w:rStyle w:val="Emphasis"/>
        </w:rPr>
        <w:t>line demarcating sides</w:t>
      </w:r>
      <w:r w:rsidRPr="00C60173">
        <w:rPr>
          <w:rStyle w:val="BoldUnderline"/>
        </w:rPr>
        <w:t xml:space="preserve"> in the controversy.</w:t>
      </w:r>
      <w:r w:rsidRPr="00C60173">
        <w:rPr>
          <w:rStyle w:val="BodyText1"/>
          <w:rFonts w:ascii="Arial" w:eastAsia="Calibri" w:hAnsi="Arial" w:cs="Arial"/>
          <w:sz w:val="16"/>
        </w:rPr>
        <w:t xml:space="preserve"> To be discussed and resolved effectively, </w:t>
      </w:r>
      <w:r w:rsidRPr="00C60173">
        <w:rPr>
          <w:rStyle w:val="StyleBoldUnderline"/>
          <w:highlight w:val="cyan"/>
        </w:rPr>
        <w:t>controversies are best understood</w:t>
      </w:r>
      <w:r w:rsidRPr="00C60173">
        <w:rPr>
          <w:rStyle w:val="BodyText1"/>
          <w:rFonts w:ascii="Arial" w:eastAsia="Calibri" w:hAnsi="Arial" w:cs="Arial"/>
          <w:sz w:val="16"/>
          <w:highlight w:val="cyan"/>
        </w:rPr>
        <w:t xml:space="preserve"> </w:t>
      </w:r>
      <w:r w:rsidRPr="00C60173">
        <w:rPr>
          <w:rStyle w:val="StyleBoldUnderline"/>
          <w:highlight w:val="cyan"/>
        </w:rPr>
        <w:t>when</w:t>
      </w:r>
      <w:r w:rsidRPr="00C60173">
        <w:rPr>
          <w:rStyle w:val="BodyText1"/>
          <w:rFonts w:ascii="Arial" w:eastAsia="Calibri" w:hAnsi="Arial" w:cs="Arial"/>
          <w:sz w:val="16"/>
        </w:rPr>
        <w:t xml:space="preserve"> seated clearly </w:t>
      </w:r>
      <w:r w:rsidRPr="00C60173">
        <w:rPr>
          <w:rStyle w:val="BodyText2"/>
          <w:rFonts w:ascii="Arial" w:eastAsia="Calibri" w:hAnsi="Arial" w:cs="Arial"/>
          <w:sz w:val="16"/>
          <w:szCs w:val="20"/>
        </w:rPr>
        <w:t xml:space="preserve">such that </w:t>
      </w:r>
      <w:r w:rsidRPr="00C60173">
        <w:rPr>
          <w:rStyle w:val="StyleBoldUnderline"/>
          <w:highlight w:val="cyan"/>
        </w:rPr>
        <w:t>all parties</w:t>
      </w:r>
      <w:r w:rsidRPr="00C60173">
        <w:rPr>
          <w:rStyle w:val="BodyText1"/>
          <w:rFonts w:ascii="Arial" w:eastAsia="Calibri" w:hAnsi="Arial" w:cs="Arial"/>
          <w:sz w:val="16"/>
        </w:rPr>
        <w:t xml:space="preserve"> to the debate </w:t>
      </w:r>
      <w:r w:rsidRPr="00C60173">
        <w:rPr>
          <w:rStyle w:val="BoldUnderline"/>
        </w:rPr>
        <w:t xml:space="preserve">share an </w:t>
      </w:r>
      <w:r w:rsidRPr="00C60173">
        <w:rPr>
          <w:rStyle w:val="BoldUnderline"/>
          <w:highlight w:val="cyan"/>
        </w:rPr>
        <w:t>understand</w:t>
      </w:r>
      <w:r w:rsidRPr="00C60173">
        <w:rPr>
          <w:rStyle w:val="BoldUnderline"/>
        </w:rPr>
        <w:t>ing</w:t>
      </w:r>
      <w:r w:rsidRPr="00C60173">
        <w:rPr>
          <w:rStyle w:val="BodyText1"/>
          <w:rFonts w:ascii="Arial" w:eastAsia="Calibri" w:hAnsi="Arial" w:cs="Arial"/>
          <w:sz w:val="16"/>
        </w:rPr>
        <w:t xml:space="preserve"> </w:t>
      </w:r>
      <w:r w:rsidRPr="00C60173">
        <w:rPr>
          <w:rStyle w:val="StyleBoldUnderline"/>
        </w:rPr>
        <w:t xml:space="preserve">about </w:t>
      </w:r>
      <w:r w:rsidRPr="00C60173">
        <w:rPr>
          <w:rStyle w:val="StyleBoldUnderline"/>
          <w:highlight w:val="cyan"/>
        </w:rPr>
        <w:t>the objec</w:t>
      </w:r>
      <w:r w:rsidRPr="00C60173">
        <w:rPr>
          <w:rStyle w:val="StyleBoldUnderline"/>
          <w:highlight w:val="cyan"/>
        </w:rPr>
        <w:softHyphen/>
        <w:t>tive of the debate.</w:t>
      </w:r>
      <w:r w:rsidRPr="00C60173">
        <w:rPr>
          <w:rStyle w:val="BodyText1"/>
          <w:rFonts w:ascii="Arial" w:eastAsia="Calibri" w:hAnsi="Arial" w:cs="Arial"/>
          <w:sz w:val="16"/>
        </w:rPr>
        <w:t xml:space="preserve"> </w:t>
      </w:r>
      <w:r w:rsidRPr="00C60173">
        <w:rPr>
          <w:rStyle w:val="StyleBoldUnderline"/>
          <w:highlight w:val="cyan"/>
        </w:rPr>
        <w:t>This enables focus on substantive</w:t>
      </w:r>
      <w:r w:rsidRPr="00C60173">
        <w:rPr>
          <w:rStyle w:val="StyleBoldUnderline"/>
        </w:rPr>
        <w:t xml:space="preserve"> and objectively identifiable </w:t>
      </w:r>
      <w:r w:rsidRPr="00C60173">
        <w:rPr>
          <w:rStyle w:val="StyleBoldUnderline"/>
          <w:highlight w:val="cyan"/>
        </w:rPr>
        <w:t>issues</w:t>
      </w:r>
      <w:r w:rsidRPr="00C60173">
        <w:rPr>
          <w:rStyle w:val="BodyText1"/>
          <w:rFonts w:ascii="Arial" w:eastAsia="Calibri" w:hAnsi="Arial" w:cs="Arial"/>
          <w:sz w:val="16"/>
        </w:rPr>
        <w:t xml:space="preserve"> </w:t>
      </w:r>
      <w:r w:rsidRPr="00C60173">
        <w:rPr>
          <w:rStyle w:val="StyleBoldUnderline"/>
          <w:highlight w:val="cyan"/>
        </w:rPr>
        <w:t>facilitating</w:t>
      </w:r>
      <w:r w:rsidRPr="00C60173">
        <w:rPr>
          <w:rStyle w:val="BodyText1"/>
          <w:rFonts w:ascii="Arial" w:eastAsia="Calibri" w:hAnsi="Arial" w:cs="Arial"/>
          <w:sz w:val="16"/>
        </w:rPr>
        <w:t xml:space="preserve"> </w:t>
      </w:r>
      <w:r w:rsidRPr="00C60173">
        <w:rPr>
          <w:rStyle w:val="BodyText2"/>
          <w:rFonts w:ascii="Arial" w:eastAsia="Calibri" w:hAnsi="Arial" w:cs="Arial"/>
          <w:sz w:val="16"/>
          <w:szCs w:val="20"/>
        </w:rPr>
        <w:t xml:space="preserve">comparison </w:t>
      </w:r>
      <w:r w:rsidRPr="00C60173">
        <w:rPr>
          <w:rStyle w:val="BodyText1"/>
          <w:rFonts w:ascii="Arial" w:eastAsia="Calibri" w:hAnsi="Arial" w:cs="Arial"/>
          <w:sz w:val="16"/>
        </w:rPr>
        <w:t xml:space="preserve">of </w:t>
      </w:r>
      <w:r w:rsidRPr="00C60173">
        <w:rPr>
          <w:rStyle w:val="BodyText3"/>
          <w:rFonts w:ascii="Arial" w:eastAsia="Calibri" w:hAnsi="Arial" w:cs="Arial"/>
          <w:sz w:val="16"/>
          <w:szCs w:val="20"/>
        </w:rPr>
        <w:t xml:space="preserve">competing </w:t>
      </w:r>
      <w:r w:rsidRPr="00C60173">
        <w:rPr>
          <w:rStyle w:val="BodyText1"/>
          <w:rFonts w:ascii="Arial" w:eastAsia="Calibri" w:hAnsi="Arial" w:cs="Arial"/>
          <w:sz w:val="16"/>
        </w:rPr>
        <w:t xml:space="preserve">argumentation leading </w:t>
      </w:r>
      <w:r w:rsidRPr="00C60173">
        <w:rPr>
          <w:rStyle w:val="BodyText2"/>
          <w:rFonts w:ascii="Arial" w:eastAsia="Calibri" w:hAnsi="Arial" w:cs="Arial"/>
          <w:sz w:val="16"/>
          <w:szCs w:val="20"/>
        </w:rPr>
        <w:t xml:space="preserve">to </w:t>
      </w:r>
      <w:r w:rsidRPr="00C60173">
        <w:rPr>
          <w:rStyle w:val="BoldUnderline"/>
          <w:highlight w:val="cyan"/>
        </w:rPr>
        <w:t>effective decisions</w:t>
      </w:r>
      <w:r w:rsidRPr="00C60173">
        <w:rPr>
          <w:rStyle w:val="BodyText1"/>
          <w:rFonts w:ascii="Arial" w:eastAsia="Calibri" w:hAnsi="Arial" w:cs="Arial"/>
          <w:sz w:val="16"/>
          <w:highlight w:val="cyan"/>
        </w:rPr>
        <w:t xml:space="preserve">. </w:t>
      </w:r>
      <w:r w:rsidRPr="00C60173">
        <w:rPr>
          <w:rStyle w:val="StyleBoldUnderline"/>
          <w:highlight w:val="cyan"/>
        </w:rPr>
        <w:t>Vague understanding results in</w:t>
      </w:r>
      <w:r w:rsidRPr="00C60173">
        <w:rPr>
          <w:rStyle w:val="BodyText2"/>
          <w:rFonts w:ascii="Arial" w:eastAsia="Calibri" w:hAnsi="Arial" w:cs="Arial"/>
          <w:sz w:val="16"/>
          <w:szCs w:val="20"/>
        </w:rPr>
        <w:t xml:space="preserve"> </w:t>
      </w:r>
      <w:r w:rsidRPr="00C60173">
        <w:rPr>
          <w:rStyle w:val="BoldUnderline"/>
          <w:highlight w:val="cyan"/>
        </w:rPr>
        <w:t>unfocused deliberation and poor deci</w:t>
      </w:r>
      <w:r w:rsidRPr="00C60173">
        <w:rPr>
          <w:rStyle w:val="BoldUnderline"/>
          <w:highlight w:val="cyan"/>
        </w:rPr>
        <w:softHyphen/>
        <w:t>sions</w:t>
      </w:r>
      <w:r w:rsidRPr="00C60173">
        <w:rPr>
          <w:rStyle w:val="BodyText1"/>
          <w:rFonts w:ascii="Arial" w:eastAsia="Calibri" w:hAnsi="Arial" w:cs="Arial"/>
          <w:sz w:val="16"/>
        </w:rPr>
        <w:t xml:space="preserve">, general </w:t>
      </w:r>
      <w:r w:rsidRPr="00C60173">
        <w:rPr>
          <w:rStyle w:val="StyleBoldUnderline"/>
        </w:rPr>
        <w:t>feelings of tension</w:t>
      </w:r>
      <w:r w:rsidRPr="00C60173">
        <w:rPr>
          <w:rStyle w:val="BodyText1"/>
          <w:rFonts w:ascii="Arial" w:eastAsia="Calibri" w:hAnsi="Arial" w:cs="Arial"/>
          <w:sz w:val="16"/>
        </w:rPr>
        <w:t xml:space="preserve"> </w:t>
      </w:r>
      <w:r w:rsidRPr="00C60173">
        <w:rPr>
          <w:rStyle w:val="StyleBoldUnderline"/>
        </w:rPr>
        <w:t>without opportunity for resolution,</w:t>
      </w:r>
      <w:r w:rsidRPr="00C60173">
        <w:rPr>
          <w:rStyle w:val="BodyText1"/>
          <w:rFonts w:ascii="Arial" w:eastAsia="Calibri" w:hAnsi="Arial" w:cs="Arial"/>
          <w:sz w:val="16"/>
        </w:rPr>
        <w:t xml:space="preserve"> frustration, </w:t>
      </w:r>
      <w:r w:rsidRPr="00C60173">
        <w:rPr>
          <w:rStyle w:val="StyleBoldUnderline"/>
        </w:rPr>
        <w:t>and emotional distress,</w:t>
      </w:r>
      <w:r w:rsidRPr="00C60173">
        <w:rPr>
          <w:rStyle w:val="BodyText1"/>
          <w:rFonts w:ascii="Arial" w:eastAsia="Calibri" w:hAnsi="Arial" w:cs="Arial"/>
          <w:sz w:val="16"/>
        </w:rPr>
        <w:t xml:space="preserve"> as evidenced by the failure of the U.S. Congress to make substantial progress </w:t>
      </w:r>
      <w:r w:rsidRPr="00C60173">
        <w:rPr>
          <w:rStyle w:val="BodyText2"/>
          <w:rFonts w:ascii="Arial" w:eastAsia="Calibri" w:hAnsi="Arial" w:cs="Arial"/>
          <w:sz w:val="16"/>
          <w:szCs w:val="20"/>
        </w:rPr>
        <w:t xml:space="preserve">on </w:t>
      </w:r>
      <w:r w:rsidRPr="00C60173">
        <w:rPr>
          <w:rStyle w:val="BodyText1"/>
          <w:rFonts w:ascii="Arial" w:eastAsia="Calibri" w:hAnsi="Arial" w:cs="Arial"/>
          <w:sz w:val="16"/>
        </w:rPr>
        <w:t>the immigration debate.</w:t>
      </w:r>
      <w:r w:rsidRPr="00C60173">
        <w:rPr>
          <w:sz w:val="16"/>
        </w:rPr>
        <w:t xml:space="preserve"> </w:t>
      </w:r>
      <w:r w:rsidRPr="00C60173">
        <w:rPr>
          <w:rStyle w:val="BodyText2"/>
          <w:rFonts w:ascii="Arial" w:eastAsia="Calibri" w:hAnsi="Arial" w:cs="Arial"/>
          <w:sz w:val="16"/>
          <w:szCs w:val="20"/>
        </w:rPr>
        <w:t xml:space="preserve">Of </w:t>
      </w:r>
      <w:r w:rsidRPr="00C60173">
        <w:rPr>
          <w:rStyle w:val="BodyText1"/>
          <w:rFonts w:ascii="Arial" w:eastAsia="Calibri" w:hAnsi="Arial" w:cs="Arial"/>
          <w:sz w:val="16"/>
        </w:rPr>
        <w:t xml:space="preserve">course, </w:t>
      </w:r>
      <w:r w:rsidRPr="00C60173">
        <w:rPr>
          <w:rStyle w:val="BodyText2"/>
          <w:rFonts w:ascii="Arial" w:eastAsia="Calibri" w:hAnsi="Arial" w:cs="Arial"/>
          <w:sz w:val="16"/>
          <w:szCs w:val="20"/>
        </w:rPr>
        <w:t xml:space="preserve">arguments </w:t>
      </w:r>
      <w:r w:rsidRPr="00C60173">
        <w:rPr>
          <w:rStyle w:val="BodyText1"/>
          <w:rFonts w:ascii="Arial" w:eastAsia="Calibri" w:hAnsi="Arial" w:cs="Arial"/>
          <w:sz w:val="16"/>
        </w:rPr>
        <w:t>may be presented without disagreement. For exam</w:t>
      </w:r>
      <w:r w:rsidRPr="00C60173">
        <w:rPr>
          <w:rStyle w:val="BodyText1"/>
          <w:rFonts w:ascii="Arial" w:eastAsia="Calibri" w:hAnsi="Arial" w:cs="Arial"/>
          <w:sz w:val="16"/>
        </w:rPr>
        <w:softHyphen/>
        <w:t xml:space="preserve">ple, claims are presented </w:t>
      </w:r>
      <w:r w:rsidRPr="00C60173">
        <w:rPr>
          <w:rStyle w:val="BodyText2"/>
          <w:rFonts w:ascii="Arial" w:eastAsia="Calibri" w:hAnsi="Arial" w:cs="Arial"/>
          <w:sz w:val="16"/>
          <w:szCs w:val="20"/>
        </w:rPr>
        <w:t xml:space="preserve">and </w:t>
      </w:r>
      <w:r w:rsidRPr="00C60173">
        <w:rPr>
          <w:rStyle w:val="BodyText1"/>
          <w:rFonts w:ascii="Arial" w:eastAsia="Calibri" w:hAnsi="Arial" w:cs="Arial"/>
          <w:sz w:val="16"/>
        </w:rPr>
        <w:t xml:space="preserve">supported within speeches, editorials, </w:t>
      </w:r>
      <w:r w:rsidRPr="00C60173">
        <w:rPr>
          <w:rStyle w:val="BodyText2"/>
          <w:rFonts w:ascii="Arial" w:eastAsia="Calibri" w:hAnsi="Arial" w:cs="Arial"/>
          <w:sz w:val="16"/>
          <w:szCs w:val="20"/>
        </w:rPr>
        <w:t xml:space="preserve">and </w:t>
      </w:r>
      <w:r w:rsidRPr="00C60173">
        <w:rPr>
          <w:rStyle w:val="BodyText1"/>
          <w:rFonts w:ascii="Arial" w:eastAsia="Calibri" w:hAnsi="Arial" w:cs="Arial"/>
          <w:sz w:val="16"/>
        </w:rPr>
        <w:t>advertise</w:t>
      </w:r>
      <w:r w:rsidRPr="00C60173">
        <w:rPr>
          <w:rStyle w:val="BodyText1"/>
          <w:rFonts w:ascii="Arial" w:eastAsia="Calibri" w:hAnsi="Arial" w:cs="Arial"/>
          <w:sz w:val="16"/>
        </w:rPr>
        <w:softHyphen/>
        <w:t xml:space="preserve">ments even without opposing or </w:t>
      </w:r>
      <w:proofErr w:type="spellStart"/>
      <w:r w:rsidRPr="00C60173">
        <w:rPr>
          <w:rStyle w:val="BodyText1"/>
          <w:rFonts w:ascii="Arial" w:eastAsia="Calibri" w:hAnsi="Arial" w:cs="Arial"/>
          <w:sz w:val="16"/>
        </w:rPr>
        <w:t>refutational</w:t>
      </w:r>
      <w:proofErr w:type="spellEnd"/>
      <w:r w:rsidRPr="00C60173">
        <w:rPr>
          <w:sz w:val="16"/>
        </w:rPr>
        <w:t xml:space="preserve"> </w:t>
      </w:r>
      <w:r w:rsidRPr="00C60173">
        <w:rPr>
          <w:rStyle w:val="BodyText1"/>
          <w:rFonts w:ascii="Arial" w:eastAsia="Calibri" w:hAnsi="Arial" w:cs="Arial"/>
          <w:sz w:val="16"/>
        </w:rPr>
        <w:t xml:space="preserve">response. </w:t>
      </w:r>
      <w:r w:rsidRPr="00C60173">
        <w:rPr>
          <w:rStyle w:val="BodyText2"/>
          <w:rFonts w:ascii="Arial" w:eastAsia="Calibri" w:hAnsi="Arial" w:cs="Arial"/>
          <w:sz w:val="16"/>
          <w:szCs w:val="20"/>
        </w:rPr>
        <w:t xml:space="preserve">Argumentation </w:t>
      </w:r>
      <w:r w:rsidRPr="00C60173">
        <w:rPr>
          <w:rStyle w:val="BodyText1"/>
          <w:rFonts w:ascii="Arial" w:eastAsia="Calibri" w:hAnsi="Arial" w:cs="Arial"/>
          <w:sz w:val="16"/>
        </w:rPr>
        <w:t xml:space="preserve">occurs in a range of settings </w:t>
      </w:r>
      <w:r w:rsidRPr="00C60173">
        <w:rPr>
          <w:rStyle w:val="BodyText2"/>
          <w:rFonts w:ascii="Arial" w:eastAsia="Calibri" w:hAnsi="Arial" w:cs="Arial"/>
          <w:sz w:val="16"/>
          <w:szCs w:val="20"/>
        </w:rPr>
        <w:t xml:space="preserve">from </w:t>
      </w:r>
      <w:r w:rsidRPr="00C60173">
        <w:rPr>
          <w:rStyle w:val="BodyText1"/>
          <w:rFonts w:ascii="Arial" w:eastAsia="Calibri" w:hAnsi="Arial" w:cs="Arial"/>
          <w:sz w:val="16"/>
        </w:rPr>
        <w:t xml:space="preserve">informal to formal, and may not call </w:t>
      </w:r>
      <w:r w:rsidRPr="00C60173">
        <w:rPr>
          <w:rStyle w:val="BodyText2"/>
          <w:rFonts w:ascii="Arial" w:eastAsia="Calibri" w:hAnsi="Arial" w:cs="Arial"/>
          <w:sz w:val="16"/>
          <w:szCs w:val="20"/>
        </w:rPr>
        <w:t xml:space="preserve">upon </w:t>
      </w:r>
      <w:r w:rsidRPr="00C60173">
        <w:rPr>
          <w:rStyle w:val="BodyText1"/>
          <w:rFonts w:ascii="Arial" w:eastAsia="Calibri" w:hAnsi="Arial" w:cs="Arial"/>
          <w:sz w:val="16"/>
        </w:rPr>
        <w:t>an audi</w:t>
      </w:r>
      <w:r w:rsidRPr="00C60173">
        <w:rPr>
          <w:rStyle w:val="BodyText1"/>
          <w:rFonts w:ascii="Arial" w:eastAsia="Calibri" w:hAnsi="Arial" w:cs="Arial"/>
          <w:sz w:val="16"/>
        </w:rPr>
        <w:softHyphen/>
        <w:t xml:space="preserve">ence or judge </w:t>
      </w:r>
      <w:r w:rsidRPr="00C60173">
        <w:rPr>
          <w:rStyle w:val="BodyText2"/>
          <w:rFonts w:ascii="Arial" w:eastAsia="Calibri" w:hAnsi="Arial" w:cs="Arial"/>
          <w:sz w:val="16"/>
          <w:szCs w:val="20"/>
        </w:rPr>
        <w:t xml:space="preserve">to </w:t>
      </w:r>
      <w:r w:rsidRPr="00C60173">
        <w:rPr>
          <w:rStyle w:val="BodyText1"/>
          <w:rFonts w:ascii="Arial" w:eastAsia="Calibri" w:hAnsi="Arial" w:cs="Arial"/>
          <w:sz w:val="16"/>
        </w:rPr>
        <w:t xml:space="preserve">make a forced choice among competing claims. Informal </w:t>
      </w:r>
      <w:r w:rsidRPr="00C60173">
        <w:rPr>
          <w:rStyle w:val="BodyText2"/>
          <w:rFonts w:ascii="Arial" w:eastAsia="Calibri" w:hAnsi="Arial" w:cs="Arial"/>
          <w:sz w:val="16"/>
          <w:szCs w:val="20"/>
        </w:rPr>
        <w:t>dis</w:t>
      </w:r>
      <w:r w:rsidRPr="00C60173">
        <w:rPr>
          <w:rStyle w:val="BodyText2"/>
          <w:rFonts w:ascii="Arial" w:eastAsia="Calibri" w:hAnsi="Arial" w:cs="Arial"/>
          <w:sz w:val="16"/>
          <w:szCs w:val="20"/>
        </w:rPr>
        <w:softHyphen/>
      </w:r>
      <w:r w:rsidRPr="00C60173">
        <w:rPr>
          <w:rStyle w:val="BodyText1"/>
          <w:rFonts w:ascii="Arial" w:eastAsia="Calibri" w:hAnsi="Arial" w:cs="Arial"/>
          <w:sz w:val="16"/>
        </w:rPr>
        <w:t xml:space="preserve">course occurs as conversation </w:t>
      </w:r>
      <w:r w:rsidRPr="00C60173">
        <w:rPr>
          <w:rStyle w:val="BodyText2"/>
          <w:rFonts w:ascii="Arial" w:eastAsia="Calibri" w:hAnsi="Arial" w:cs="Arial"/>
          <w:sz w:val="16"/>
          <w:szCs w:val="20"/>
        </w:rPr>
        <w:t xml:space="preserve">or panel </w:t>
      </w:r>
      <w:r w:rsidRPr="00C60173">
        <w:rPr>
          <w:rStyle w:val="BodyText1"/>
          <w:rFonts w:ascii="Arial" w:eastAsia="Calibri" w:hAnsi="Arial" w:cs="Arial"/>
          <w:sz w:val="16"/>
        </w:rPr>
        <w:t xml:space="preserve">discussion </w:t>
      </w:r>
      <w:r w:rsidRPr="00C60173">
        <w:rPr>
          <w:rStyle w:val="BodyText2"/>
          <w:rFonts w:ascii="Arial" w:eastAsia="Calibri" w:hAnsi="Arial" w:cs="Arial"/>
          <w:sz w:val="16"/>
          <w:szCs w:val="20"/>
        </w:rPr>
        <w:t xml:space="preserve">without </w:t>
      </w:r>
      <w:r w:rsidRPr="00C60173">
        <w:rPr>
          <w:rStyle w:val="BodyText1"/>
          <w:rFonts w:ascii="Arial" w:eastAsia="Calibri" w:hAnsi="Arial" w:cs="Arial"/>
          <w:sz w:val="16"/>
        </w:rPr>
        <w:t xml:space="preserve">demanding a </w:t>
      </w:r>
      <w:r w:rsidRPr="00C60173">
        <w:rPr>
          <w:rStyle w:val="BodyText2"/>
          <w:rFonts w:ascii="Arial" w:eastAsia="Calibri" w:hAnsi="Arial" w:cs="Arial"/>
          <w:sz w:val="16"/>
          <w:szCs w:val="20"/>
        </w:rPr>
        <w:t xml:space="preserve">decision </w:t>
      </w:r>
      <w:r w:rsidRPr="00C60173">
        <w:rPr>
          <w:rStyle w:val="BodyText1"/>
          <w:rFonts w:ascii="Arial" w:eastAsia="Calibri" w:hAnsi="Arial" w:cs="Arial"/>
          <w:sz w:val="16"/>
        </w:rPr>
        <w:t xml:space="preserve">about a dichotomous or yes/no </w:t>
      </w:r>
      <w:r w:rsidRPr="00C60173">
        <w:rPr>
          <w:rStyle w:val="BodyText2"/>
          <w:rFonts w:ascii="Arial" w:eastAsia="Calibri" w:hAnsi="Arial" w:cs="Arial"/>
          <w:sz w:val="16"/>
          <w:szCs w:val="20"/>
        </w:rPr>
        <w:t xml:space="preserve">question. </w:t>
      </w:r>
      <w:r w:rsidRPr="00C60173">
        <w:rPr>
          <w:rStyle w:val="BodyText1"/>
          <w:rFonts w:ascii="Arial" w:eastAsia="Calibri" w:hAnsi="Arial" w:cs="Arial"/>
          <w:sz w:val="16"/>
        </w:rPr>
        <w:t xml:space="preserve">However, </w:t>
      </w:r>
      <w:r w:rsidRPr="00C60173">
        <w:rPr>
          <w:rStyle w:val="BoldUnderline"/>
        </w:rPr>
        <w:t>by definition</w:t>
      </w:r>
      <w:r w:rsidRPr="00C60173">
        <w:rPr>
          <w:rStyle w:val="BodyText1"/>
          <w:rFonts w:ascii="Arial" w:eastAsia="Calibri" w:hAnsi="Arial" w:cs="Arial"/>
          <w:sz w:val="16"/>
        </w:rPr>
        <w:t xml:space="preserve">, </w:t>
      </w:r>
      <w:r w:rsidRPr="00C60173">
        <w:rPr>
          <w:rStyle w:val="StyleBoldUnderline"/>
        </w:rPr>
        <w:t>debate requires "reasoned judgment on a proposition.</w:t>
      </w:r>
      <w:r w:rsidRPr="00C60173">
        <w:rPr>
          <w:sz w:val="16"/>
        </w:rPr>
        <w:t xml:space="preserve"> </w:t>
      </w:r>
      <w:r w:rsidRPr="00C60173">
        <w:rPr>
          <w:rStyle w:val="StyleBoldUnderline"/>
        </w:rPr>
        <w:t xml:space="preserve">The proposition is a </w:t>
      </w:r>
      <w:r w:rsidRPr="00C60173">
        <w:rPr>
          <w:rStyle w:val="StyleBoldUnderline"/>
        </w:rPr>
        <w:lastRenderedPageBreak/>
        <w:t>statement about which competing advocates will offer alternative</w:t>
      </w:r>
      <w:r w:rsidRPr="00C60173">
        <w:rPr>
          <w:rStyle w:val="BodyText1"/>
          <w:rFonts w:ascii="Arial" w:eastAsia="Calibri" w:hAnsi="Arial" w:cs="Arial"/>
          <w:sz w:val="16"/>
        </w:rPr>
        <w:t xml:space="preserve"> (pro </w:t>
      </w:r>
      <w:r w:rsidRPr="00C60173">
        <w:rPr>
          <w:rStyle w:val="BodyText2"/>
          <w:rFonts w:ascii="Arial" w:eastAsia="Calibri" w:hAnsi="Arial" w:cs="Arial"/>
          <w:sz w:val="16"/>
          <w:szCs w:val="20"/>
        </w:rPr>
        <w:t xml:space="preserve">or </w:t>
      </w:r>
      <w:r w:rsidRPr="00C60173">
        <w:rPr>
          <w:rStyle w:val="BodyText1"/>
          <w:rFonts w:ascii="Arial" w:eastAsia="Calibri" w:hAnsi="Arial" w:cs="Arial"/>
          <w:sz w:val="16"/>
        </w:rPr>
        <w:t xml:space="preserve">con) </w:t>
      </w:r>
      <w:r w:rsidRPr="00C60173">
        <w:rPr>
          <w:rStyle w:val="StyleBoldUnderline"/>
        </w:rPr>
        <w:t>argumenta</w:t>
      </w:r>
      <w:r w:rsidRPr="00C60173">
        <w:rPr>
          <w:rStyle w:val="StyleBoldUnderline"/>
        </w:rPr>
        <w:softHyphen/>
        <w:t>tion calling upon their audience or adjudicator to decide</w:t>
      </w:r>
      <w:r w:rsidRPr="00C60173">
        <w:rPr>
          <w:rStyle w:val="BodyText2"/>
          <w:rFonts w:ascii="Arial" w:eastAsia="Calibri" w:hAnsi="Arial" w:cs="Arial"/>
          <w:sz w:val="16"/>
          <w:szCs w:val="20"/>
        </w:rPr>
        <w:t xml:space="preserve">. </w:t>
      </w:r>
      <w:r w:rsidRPr="00C60173">
        <w:rPr>
          <w:rStyle w:val="StyleBoldUnderline"/>
          <w:highlight w:val="cyan"/>
        </w:rPr>
        <w:t>The proposition pro</w:t>
      </w:r>
      <w:r w:rsidRPr="00C60173">
        <w:rPr>
          <w:rStyle w:val="StyleBoldUnderline"/>
          <w:highlight w:val="cyan"/>
        </w:rPr>
        <w:softHyphen/>
        <w:t xml:space="preserve">vides </w:t>
      </w:r>
      <w:r w:rsidRPr="00C60173">
        <w:rPr>
          <w:rStyle w:val="BoldUnderline"/>
          <w:highlight w:val="cyan"/>
        </w:rPr>
        <w:t>focus for</w:t>
      </w:r>
      <w:r w:rsidRPr="00C60173">
        <w:rPr>
          <w:rStyle w:val="BoldUnderline"/>
        </w:rPr>
        <w:t xml:space="preserve"> the </w:t>
      </w:r>
      <w:r w:rsidRPr="00C60173">
        <w:rPr>
          <w:rStyle w:val="BoldUnderline"/>
          <w:highlight w:val="cyan"/>
        </w:rPr>
        <w:t>discourse</w:t>
      </w:r>
      <w:r w:rsidRPr="00C60173">
        <w:rPr>
          <w:rStyle w:val="BodyText1"/>
          <w:rFonts w:ascii="Arial" w:eastAsia="Calibri" w:hAnsi="Arial" w:cs="Arial"/>
          <w:sz w:val="16"/>
          <w:highlight w:val="cyan"/>
        </w:rPr>
        <w:t xml:space="preserve"> </w:t>
      </w:r>
      <w:r w:rsidRPr="00C60173">
        <w:rPr>
          <w:rStyle w:val="BoldUnderline"/>
          <w:highlight w:val="cyan"/>
        </w:rPr>
        <w:t>and guides the decision process</w:t>
      </w:r>
      <w:r w:rsidRPr="00C60173">
        <w:rPr>
          <w:rStyle w:val="BodyText1"/>
          <w:rFonts w:ascii="Arial" w:eastAsia="Calibri" w:hAnsi="Arial" w:cs="Arial"/>
          <w:sz w:val="16"/>
        </w:rPr>
        <w:t xml:space="preserve">. </w:t>
      </w:r>
      <w:proofErr w:type="gramStart"/>
      <w:r w:rsidRPr="00C60173">
        <w:rPr>
          <w:rStyle w:val="StyleBoldUnderline"/>
        </w:rPr>
        <w:t>Even when a decision will be made through</w:t>
      </w:r>
      <w:r w:rsidRPr="00C60173">
        <w:rPr>
          <w:rStyle w:val="BodyText1"/>
          <w:rFonts w:ascii="Arial" w:eastAsia="Calibri" w:hAnsi="Arial" w:cs="Arial"/>
          <w:sz w:val="16"/>
        </w:rPr>
        <w:t xml:space="preserve"> a process of </w:t>
      </w:r>
      <w:r w:rsidRPr="00C60173">
        <w:rPr>
          <w:rStyle w:val="StyleBoldUnderline"/>
        </w:rPr>
        <w:t>compromise</w:t>
      </w:r>
      <w:r w:rsidRPr="00C60173">
        <w:rPr>
          <w:rStyle w:val="BodyText1"/>
          <w:rFonts w:ascii="Arial" w:eastAsia="Calibri" w:hAnsi="Arial" w:cs="Arial"/>
          <w:sz w:val="16"/>
        </w:rPr>
        <w:t xml:space="preserve">, </w:t>
      </w:r>
      <w:r w:rsidRPr="00C60173">
        <w:rPr>
          <w:rStyle w:val="StyleBoldUnderline"/>
        </w:rPr>
        <w:t>it is important to iden</w:t>
      </w:r>
      <w:r w:rsidRPr="00C60173">
        <w:rPr>
          <w:rStyle w:val="StyleBoldUnderline"/>
        </w:rPr>
        <w:softHyphen/>
        <w:t>tify the beginning positions of competing advocates to</w:t>
      </w:r>
      <w:r w:rsidRPr="00C60173">
        <w:rPr>
          <w:rStyle w:val="BodyText1"/>
          <w:rFonts w:ascii="Arial" w:eastAsia="Calibri" w:hAnsi="Arial" w:cs="Arial"/>
          <w:sz w:val="16"/>
        </w:rPr>
        <w:t xml:space="preserve"> </w:t>
      </w:r>
      <w:r w:rsidRPr="00C60173">
        <w:rPr>
          <w:rStyle w:val="StyleBoldUnderline"/>
        </w:rPr>
        <w:t>begin negotiation and movement toward a</w:t>
      </w:r>
      <w:r w:rsidRPr="00C60173">
        <w:rPr>
          <w:rStyle w:val="BodyText2"/>
          <w:rFonts w:ascii="Arial" w:eastAsia="Calibri" w:hAnsi="Arial" w:cs="Arial"/>
          <w:sz w:val="16"/>
          <w:szCs w:val="20"/>
        </w:rPr>
        <w:t xml:space="preserve"> </w:t>
      </w:r>
      <w:r w:rsidRPr="00C60173">
        <w:rPr>
          <w:rStyle w:val="BodyText1"/>
          <w:rFonts w:ascii="Arial" w:eastAsia="Calibri" w:hAnsi="Arial" w:cs="Arial"/>
          <w:sz w:val="16"/>
        </w:rPr>
        <w:t xml:space="preserve">center, or </w:t>
      </w:r>
      <w:r w:rsidRPr="00C60173">
        <w:rPr>
          <w:rStyle w:val="StyleBoldUnderline"/>
        </w:rPr>
        <w:t>consensus position</w:t>
      </w:r>
      <w:r w:rsidRPr="00C60173">
        <w:rPr>
          <w:rStyle w:val="BodyText1"/>
          <w:rFonts w:ascii="Arial" w:eastAsia="Calibri" w:hAnsi="Arial" w:cs="Arial"/>
          <w:sz w:val="16"/>
        </w:rPr>
        <w:t>.</w:t>
      </w:r>
      <w:proofErr w:type="gramEnd"/>
      <w:r w:rsidRPr="00C60173">
        <w:rPr>
          <w:rStyle w:val="BodyText1"/>
          <w:rFonts w:ascii="Arial" w:eastAsia="Calibri" w:hAnsi="Arial" w:cs="Arial"/>
          <w:sz w:val="16"/>
        </w:rPr>
        <w:t xml:space="preserve"> </w:t>
      </w:r>
      <w:r w:rsidRPr="00C60173">
        <w:rPr>
          <w:rStyle w:val="StyleBoldUnderline"/>
          <w:highlight w:val="cyan"/>
        </w:rPr>
        <w:t>It is</w:t>
      </w:r>
      <w:r w:rsidRPr="00C60173">
        <w:rPr>
          <w:rStyle w:val="StyleBoldUnderline"/>
        </w:rPr>
        <w:t xml:space="preserve"> </w:t>
      </w:r>
      <w:r w:rsidRPr="00C60173">
        <w:rPr>
          <w:rStyle w:val="BodyText1"/>
          <w:rFonts w:ascii="Arial" w:eastAsia="Calibri" w:hAnsi="Arial" w:cs="Arial"/>
          <w:sz w:val="16"/>
        </w:rPr>
        <w:t xml:space="preserve">frustrating and usually </w:t>
      </w:r>
      <w:r w:rsidRPr="00C60173">
        <w:rPr>
          <w:rStyle w:val="Emphasis"/>
          <w:highlight w:val="cyan"/>
        </w:rPr>
        <w:t>unproductive</w:t>
      </w:r>
      <w:r w:rsidRPr="00C60173">
        <w:rPr>
          <w:rStyle w:val="BodyText1"/>
          <w:rFonts w:ascii="Arial" w:eastAsia="Calibri" w:hAnsi="Arial" w:cs="Arial"/>
          <w:sz w:val="16"/>
        </w:rPr>
        <w:t xml:space="preserve"> </w:t>
      </w:r>
      <w:r w:rsidRPr="00C60173">
        <w:rPr>
          <w:rStyle w:val="BodyText1"/>
          <w:rFonts w:ascii="Arial" w:eastAsia="Calibri" w:hAnsi="Arial" w:cs="Arial"/>
          <w:highlight w:val="cyan"/>
          <w:u w:val="single"/>
        </w:rPr>
        <w:t>to</w:t>
      </w:r>
      <w:r w:rsidRPr="00C60173">
        <w:rPr>
          <w:rStyle w:val="BodyText1"/>
          <w:rFonts w:ascii="Arial" w:eastAsia="Calibri" w:hAnsi="Arial" w:cs="Arial"/>
          <w:sz w:val="16"/>
          <w:highlight w:val="cyan"/>
        </w:rPr>
        <w:t xml:space="preserve"> </w:t>
      </w:r>
      <w:r w:rsidRPr="00C60173">
        <w:rPr>
          <w:rStyle w:val="StyleBoldUnderline"/>
          <w:highlight w:val="cyan"/>
        </w:rPr>
        <w:t>attempt to make a decision when deciders are unclear</w:t>
      </w:r>
      <w:r w:rsidRPr="00C60173">
        <w:rPr>
          <w:rStyle w:val="BodyText1"/>
          <w:rFonts w:ascii="Arial" w:eastAsia="Calibri" w:hAnsi="Arial" w:cs="Arial"/>
          <w:sz w:val="16"/>
        </w:rPr>
        <w:t xml:space="preserve"> as </w:t>
      </w:r>
      <w:r w:rsidRPr="00C60173">
        <w:rPr>
          <w:rStyle w:val="BodyText2"/>
          <w:rFonts w:ascii="Arial" w:eastAsia="Calibri" w:hAnsi="Arial" w:cs="Arial"/>
          <w:sz w:val="16"/>
          <w:szCs w:val="20"/>
        </w:rPr>
        <w:t xml:space="preserve">to </w:t>
      </w:r>
      <w:r w:rsidRPr="00C60173">
        <w:rPr>
          <w:rStyle w:val="StyleBoldUnderline"/>
          <w:highlight w:val="cyan"/>
        </w:rPr>
        <w:t>what</w:t>
      </w:r>
      <w:r w:rsidRPr="00C60173">
        <w:rPr>
          <w:rStyle w:val="StyleBoldUnderline"/>
        </w:rPr>
        <w:t xml:space="preserve"> the decision is </w:t>
      </w:r>
      <w:r w:rsidRPr="00C60173">
        <w:rPr>
          <w:rStyle w:val="StyleBoldUnderline"/>
          <w:highlight w:val="cyan"/>
        </w:rPr>
        <w:t>about</w:t>
      </w:r>
      <w:r w:rsidRPr="00C60173">
        <w:rPr>
          <w:rStyle w:val="BodytextItalic"/>
          <w:rFonts w:ascii="Arial" w:eastAsia="Calibri" w:hAnsi="Arial" w:cs="Arial"/>
          <w:sz w:val="16"/>
          <w:szCs w:val="20"/>
        </w:rPr>
        <w:t>.</w:t>
      </w:r>
      <w:r w:rsidRPr="00C60173">
        <w:rPr>
          <w:rStyle w:val="BodyText1"/>
          <w:rFonts w:ascii="Arial" w:eastAsia="Calibri" w:hAnsi="Arial" w:cs="Arial"/>
          <w:sz w:val="16"/>
        </w:rPr>
        <w:t xml:space="preserve"> The proposition may be implicit in some applied debates (“Vote for me!</w:t>
      </w:r>
      <w:r w:rsidRPr="00C60173">
        <w:rPr>
          <w:rStyle w:val="BodyText1"/>
          <w:rFonts w:ascii="Arial" w:eastAsia="Calibri" w:hAnsi="Arial" w:cs="Arial"/>
          <w:sz w:val="16"/>
          <w:vertAlign w:val="superscript"/>
        </w:rPr>
        <w:t>”</w:t>
      </w:r>
      <w:r w:rsidRPr="00C60173">
        <w:rPr>
          <w:rStyle w:val="BodyText1"/>
          <w:rFonts w:ascii="Arial" w:eastAsia="Calibri" w:hAnsi="Arial" w:cs="Arial"/>
          <w:sz w:val="16"/>
        </w:rPr>
        <w:t xml:space="preserve">); however, when a vote or consequential decision is called for (as </w:t>
      </w:r>
      <w:r w:rsidRPr="00C60173">
        <w:rPr>
          <w:rStyle w:val="BodyText2"/>
          <w:rFonts w:ascii="Arial" w:eastAsia="Calibri" w:hAnsi="Arial" w:cs="Arial"/>
          <w:sz w:val="16"/>
          <w:szCs w:val="20"/>
        </w:rPr>
        <w:t xml:space="preserve">in </w:t>
      </w:r>
      <w:r w:rsidRPr="00C60173">
        <w:rPr>
          <w:rStyle w:val="BodyText1"/>
          <w:rFonts w:ascii="Arial" w:eastAsia="Calibri" w:hAnsi="Arial" w:cs="Arial"/>
          <w:sz w:val="16"/>
        </w:rPr>
        <w:t xml:space="preserve">the courtroom or </w:t>
      </w:r>
      <w:r w:rsidRPr="00C60173">
        <w:rPr>
          <w:rStyle w:val="BodyText2"/>
          <w:rFonts w:ascii="Arial" w:eastAsia="Calibri" w:hAnsi="Arial" w:cs="Arial"/>
          <w:sz w:val="16"/>
          <w:szCs w:val="20"/>
        </w:rPr>
        <w:t xml:space="preserve">in </w:t>
      </w:r>
      <w:r w:rsidRPr="00C60173">
        <w:rPr>
          <w:rStyle w:val="BodyText1"/>
          <w:rFonts w:ascii="Arial" w:eastAsia="Calibri" w:hAnsi="Arial" w:cs="Arial"/>
          <w:sz w:val="16"/>
        </w:rPr>
        <w:t xml:space="preserve">applied parliamentary debate) it </w:t>
      </w:r>
      <w:r w:rsidRPr="00C60173">
        <w:rPr>
          <w:sz w:val="16"/>
        </w:rPr>
        <w:t xml:space="preserve">is </w:t>
      </w:r>
      <w:r w:rsidRPr="00C60173">
        <w:rPr>
          <w:rStyle w:val="BodyText1"/>
          <w:rFonts w:ascii="Arial" w:eastAsia="Calibri" w:hAnsi="Arial" w:cs="Arial"/>
          <w:sz w:val="16"/>
        </w:rPr>
        <w:t xml:space="preserve">essential that </w:t>
      </w:r>
      <w:r w:rsidRPr="00C60173">
        <w:rPr>
          <w:rStyle w:val="BodyText2"/>
          <w:rFonts w:ascii="Arial" w:eastAsia="Calibri" w:hAnsi="Arial" w:cs="Arial"/>
          <w:sz w:val="16"/>
          <w:szCs w:val="20"/>
        </w:rPr>
        <w:t xml:space="preserve">the </w:t>
      </w:r>
      <w:r w:rsidRPr="00C60173">
        <w:rPr>
          <w:rStyle w:val="BodyText1"/>
          <w:rFonts w:ascii="Arial" w:eastAsia="Calibri" w:hAnsi="Arial" w:cs="Arial"/>
          <w:sz w:val="16"/>
        </w:rPr>
        <w:t xml:space="preserve">proposition be explicitly </w:t>
      </w:r>
      <w:r w:rsidRPr="00C60173">
        <w:rPr>
          <w:rStyle w:val="BodyText2"/>
          <w:rFonts w:ascii="Arial" w:eastAsia="Calibri" w:hAnsi="Arial" w:cs="Arial"/>
          <w:sz w:val="16"/>
          <w:szCs w:val="20"/>
        </w:rPr>
        <w:t xml:space="preserve">expressed </w:t>
      </w:r>
      <w:r w:rsidRPr="00C60173">
        <w:rPr>
          <w:rStyle w:val="BodyText1"/>
          <w:rFonts w:ascii="Arial" w:eastAsia="Calibri" w:hAnsi="Arial" w:cs="Arial"/>
          <w:sz w:val="16"/>
        </w:rPr>
        <w:t>(</w:t>
      </w:r>
      <w:r w:rsidRPr="00C60173">
        <w:rPr>
          <w:rStyle w:val="BodyText1"/>
          <w:rFonts w:ascii="Arial" w:eastAsia="Calibri" w:hAnsi="Arial" w:cs="Arial"/>
          <w:sz w:val="16"/>
          <w:vertAlign w:val="superscript"/>
        </w:rPr>
        <w:t>“</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 xml:space="preserve">defendant </w:t>
      </w:r>
      <w:r w:rsidRPr="00C60173">
        <w:rPr>
          <w:rStyle w:val="BodyText1"/>
          <w:rFonts w:ascii="Arial" w:eastAsia="Calibri" w:hAnsi="Arial" w:cs="Arial"/>
          <w:sz w:val="16"/>
        </w:rPr>
        <w:t>is guilty!</w:t>
      </w:r>
      <w:r w:rsidRPr="00C60173">
        <w:rPr>
          <w:rStyle w:val="BodyText1"/>
          <w:rFonts w:ascii="Arial" w:eastAsia="Calibri" w:hAnsi="Arial" w:cs="Arial"/>
          <w:sz w:val="16"/>
          <w:vertAlign w:val="superscript"/>
        </w:rPr>
        <w:t>”</w:t>
      </w:r>
      <w:r w:rsidRPr="00C60173">
        <w:rPr>
          <w:rStyle w:val="BodyText1"/>
          <w:rFonts w:ascii="Arial" w:eastAsia="Calibri" w:hAnsi="Arial" w:cs="Arial"/>
          <w:sz w:val="16"/>
        </w:rPr>
        <w:t xml:space="preserve">). </w:t>
      </w:r>
      <w:r w:rsidRPr="00C60173">
        <w:rPr>
          <w:rStyle w:val="StyleBoldUnderline"/>
          <w:highlight w:val="cyan"/>
        </w:rPr>
        <w:t>In</w:t>
      </w:r>
      <w:r w:rsidRPr="00C60173">
        <w:rPr>
          <w:rStyle w:val="StyleBoldUnderline"/>
        </w:rPr>
        <w:t xml:space="preserve"> aca</w:t>
      </w:r>
      <w:r w:rsidRPr="00C60173">
        <w:rPr>
          <w:rStyle w:val="StyleBoldUnderline"/>
        </w:rPr>
        <w:softHyphen/>
        <w:t xml:space="preserve">demic </w:t>
      </w:r>
      <w:r w:rsidRPr="00C60173">
        <w:rPr>
          <w:rStyle w:val="StyleBoldUnderline"/>
          <w:highlight w:val="cyan"/>
        </w:rPr>
        <w:t>debate, the</w:t>
      </w:r>
      <w:r w:rsidRPr="00C60173">
        <w:rPr>
          <w:rStyle w:val="StyleBoldUnderline"/>
        </w:rPr>
        <w:t xml:space="preserve"> </w:t>
      </w:r>
      <w:r w:rsidRPr="00C60173">
        <w:rPr>
          <w:rStyle w:val="StyleBoldUnderline"/>
          <w:highlight w:val="cyan"/>
        </w:rPr>
        <w:t>proposition provides</w:t>
      </w:r>
      <w:r w:rsidRPr="00C60173">
        <w:rPr>
          <w:rStyle w:val="BodyText1"/>
          <w:rFonts w:ascii="Arial" w:eastAsia="Calibri" w:hAnsi="Arial" w:cs="Arial"/>
          <w:sz w:val="16"/>
          <w:highlight w:val="cyan"/>
        </w:rPr>
        <w:t xml:space="preserve"> </w:t>
      </w:r>
      <w:r w:rsidRPr="00C60173">
        <w:rPr>
          <w:rStyle w:val="Emphasis"/>
          <w:highlight w:val="cyan"/>
        </w:rPr>
        <w:t>essential guidance</w:t>
      </w:r>
      <w:r w:rsidRPr="00C60173">
        <w:rPr>
          <w:rStyle w:val="BodyText1"/>
          <w:rFonts w:ascii="Arial" w:eastAsia="Calibri" w:hAnsi="Arial" w:cs="Arial"/>
          <w:sz w:val="16"/>
          <w:highlight w:val="cyan"/>
        </w:rPr>
        <w:t xml:space="preserve"> </w:t>
      </w:r>
      <w:r w:rsidRPr="00C60173">
        <w:rPr>
          <w:rStyle w:val="StyleBoldUnderline"/>
          <w:highlight w:val="cyan"/>
        </w:rPr>
        <w:t>for</w:t>
      </w:r>
      <w:r w:rsidRPr="00C60173">
        <w:rPr>
          <w:rStyle w:val="StyleBoldUnderline"/>
        </w:rPr>
        <w:t xml:space="preserve"> the </w:t>
      </w:r>
      <w:r w:rsidRPr="00C60173">
        <w:rPr>
          <w:rStyle w:val="Emphasis"/>
          <w:highlight w:val="cyan"/>
        </w:rPr>
        <w:t>preparation</w:t>
      </w:r>
      <w:r w:rsidRPr="00C60173">
        <w:rPr>
          <w:rStyle w:val="StyleBoldUnderline"/>
        </w:rPr>
        <w:t xml:space="preserve"> of the debaters </w:t>
      </w:r>
      <w:r w:rsidRPr="00C60173">
        <w:rPr>
          <w:rStyle w:val="StyleBoldUnderline"/>
          <w:highlight w:val="cyan"/>
        </w:rPr>
        <w:t>prior</w:t>
      </w:r>
      <w:r w:rsidRPr="00C60173">
        <w:rPr>
          <w:rStyle w:val="StyleBoldUnderline"/>
        </w:rPr>
        <w:t xml:space="preserve"> to the debate</w:t>
      </w:r>
      <w:r w:rsidRPr="00C60173">
        <w:rPr>
          <w:rStyle w:val="BodyText1"/>
          <w:rFonts w:ascii="Arial" w:eastAsia="Calibri" w:hAnsi="Arial" w:cs="Arial"/>
          <w:sz w:val="16"/>
        </w:rPr>
        <w:t xml:space="preserve">, </w:t>
      </w:r>
      <w:r w:rsidRPr="00C60173">
        <w:rPr>
          <w:rStyle w:val="StyleBoldUnderline"/>
        </w:rPr>
        <w:t xml:space="preserve">the case building and </w:t>
      </w:r>
      <w:r w:rsidRPr="00C60173">
        <w:rPr>
          <w:rStyle w:val="StyleBoldUnderline"/>
          <w:highlight w:val="cyan"/>
        </w:rPr>
        <w:t xml:space="preserve">discourse </w:t>
      </w:r>
      <w:r w:rsidRPr="00C60173">
        <w:rPr>
          <w:rStyle w:val="StyleBoldUnderline"/>
        </w:rPr>
        <w:t xml:space="preserve">presented </w:t>
      </w:r>
      <w:r w:rsidRPr="00C60173">
        <w:rPr>
          <w:rStyle w:val="StyleBoldUnderline"/>
          <w:highlight w:val="cyan"/>
        </w:rPr>
        <w:t xml:space="preserve">during </w:t>
      </w:r>
      <w:r w:rsidRPr="00C60173">
        <w:rPr>
          <w:rStyle w:val="StyleBoldUnderline"/>
        </w:rPr>
        <w:t>the debate</w:t>
      </w:r>
      <w:r w:rsidRPr="00C60173">
        <w:rPr>
          <w:rStyle w:val="BodyText1"/>
          <w:rFonts w:ascii="Arial" w:eastAsia="Calibri" w:hAnsi="Arial" w:cs="Arial"/>
          <w:sz w:val="16"/>
        </w:rPr>
        <w:t xml:space="preserve">, </w:t>
      </w:r>
      <w:r w:rsidRPr="00C60173">
        <w:rPr>
          <w:rStyle w:val="StyleBoldUnderline"/>
        </w:rPr>
        <w:t xml:space="preserve">and </w:t>
      </w:r>
      <w:r w:rsidRPr="00C60173">
        <w:rPr>
          <w:rStyle w:val="StyleBoldUnderline"/>
          <w:highlight w:val="cyan"/>
        </w:rPr>
        <w:t>the decision</w:t>
      </w:r>
      <w:r w:rsidRPr="00C60173">
        <w:rPr>
          <w:rStyle w:val="StyleBoldUnderline"/>
        </w:rPr>
        <w:t xml:space="preserve"> to be </w:t>
      </w:r>
      <w:r w:rsidRPr="00C60173">
        <w:rPr>
          <w:rStyle w:val="StyleBoldUnderline"/>
          <w:highlight w:val="cyan"/>
        </w:rPr>
        <w:t xml:space="preserve">made </w:t>
      </w:r>
      <w:r w:rsidRPr="00C60173">
        <w:rPr>
          <w:rStyle w:val="StyleBoldUnderline"/>
        </w:rPr>
        <w:t>by the</w:t>
      </w:r>
      <w:r w:rsidRPr="00C60173">
        <w:rPr>
          <w:rStyle w:val="BodyText1"/>
          <w:rFonts w:ascii="Arial" w:eastAsia="Calibri" w:hAnsi="Arial" w:cs="Arial"/>
          <w:sz w:val="16"/>
        </w:rPr>
        <w:t xml:space="preserve"> debate </w:t>
      </w:r>
      <w:r w:rsidRPr="00C60173">
        <w:rPr>
          <w:rStyle w:val="StyleBoldUnderline"/>
        </w:rPr>
        <w:t>judge</w:t>
      </w:r>
      <w:r w:rsidRPr="00C60173">
        <w:rPr>
          <w:rStyle w:val="StyleBoldUnderline"/>
          <w:highlight w:val="cyan"/>
        </w:rPr>
        <w:t xml:space="preserve"> after</w:t>
      </w:r>
      <w:r w:rsidRPr="00C60173">
        <w:rPr>
          <w:rStyle w:val="BodyText1"/>
          <w:rFonts w:ascii="Arial" w:eastAsia="Calibri" w:hAnsi="Arial" w:cs="Arial"/>
          <w:sz w:val="16"/>
        </w:rPr>
        <w:t xml:space="preserve"> </w:t>
      </w:r>
      <w:r w:rsidRPr="00C60173">
        <w:rPr>
          <w:rStyle w:val="BodyText2"/>
          <w:rFonts w:ascii="Arial" w:eastAsia="Calibri" w:hAnsi="Arial" w:cs="Arial"/>
          <w:sz w:val="16"/>
          <w:szCs w:val="20"/>
        </w:rPr>
        <w:t xml:space="preserve">the </w:t>
      </w:r>
      <w:r w:rsidRPr="00C60173">
        <w:rPr>
          <w:rStyle w:val="BodyText1"/>
          <w:rFonts w:ascii="Arial" w:eastAsia="Calibri" w:hAnsi="Arial" w:cs="Arial"/>
          <w:sz w:val="16"/>
        </w:rPr>
        <w:t xml:space="preserve">debate. </w:t>
      </w:r>
      <w:r w:rsidRPr="00C60173">
        <w:rPr>
          <w:rStyle w:val="StyleBoldUnderline"/>
          <w:highlight w:val="cyan"/>
        </w:rPr>
        <w:t>Someone disturbed by</w:t>
      </w:r>
      <w:r w:rsidRPr="00C60173">
        <w:rPr>
          <w:rStyle w:val="StyleBoldUnderline"/>
        </w:rPr>
        <w:t xml:space="preserve"> the</w:t>
      </w:r>
      <w:r w:rsidRPr="00C60173">
        <w:rPr>
          <w:rStyle w:val="BodyText1"/>
          <w:rFonts w:ascii="Arial" w:eastAsia="Calibri" w:hAnsi="Arial" w:cs="Arial"/>
          <w:sz w:val="16"/>
        </w:rPr>
        <w:t xml:space="preserve"> problem of a </w:t>
      </w:r>
      <w:r w:rsidRPr="00C60173">
        <w:rPr>
          <w:rStyle w:val="StyleBoldUnderline"/>
        </w:rPr>
        <w:t>growing underclass of</w:t>
      </w:r>
      <w:r w:rsidRPr="00C60173">
        <w:rPr>
          <w:rStyle w:val="BodyText1"/>
          <w:rFonts w:ascii="Arial" w:eastAsia="Calibri" w:hAnsi="Arial" w:cs="Arial"/>
          <w:sz w:val="16"/>
        </w:rPr>
        <w:t xml:space="preserve"> </w:t>
      </w:r>
      <w:r w:rsidRPr="00C60173">
        <w:rPr>
          <w:rStyle w:val="BodyText2"/>
          <w:rFonts w:ascii="Arial" w:eastAsia="Calibri" w:hAnsi="Arial" w:cs="Arial"/>
          <w:sz w:val="16"/>
          <w:szCs w:val="20"/>
        </w:rPr>
        <w:t xml:space="preserve">poorly </w:t>
      </w:r>
      <w:r w:rsidRPr="00C60173">
        <w:rPr>
          <w:rStyle w:val="BodyText1"/>
          <w:rFonts w:ascii="Arial" w:eastAsia="Calibri" w:hAnsi="Arial" w:cs="Arial"/>
          <w:sz w:val="16"/>
        </w:rPr>
        <w:t xml:space="preserve">educated, socially </w:t>
      </w:r>
      <w:r w:rsidRPr="00C60173">
        <w:rPr>
          <w:rStyle w:val="StyleBoldUnderline"/>
        </w:rPr>
        <w:t>disenfranchised youths might observe</w:t>
      </w:r>
      <w:r w:rsidRPr="00C60173">
        <w:rPr>
          <w:rStyle w:val="BodyText1"/>
          <w:rFonts w:ascii="Arial" w:eastAsia="Calibri" w:hAnsi="Arial" w:cs="Arial"/>
          <w:sz w:val="16"/>
        </w:rPr>
        <w:t>, “</w:t>
      </w:r>
      <w:r w:rsidRPr="00C60173">
        <w:rPr>
          <w:rStyle w:val="StyleBoldUnderline"/>
          <w:highlight w:val="cyan"/>
        </w:rPr>
        <w:t>Public schools</w:t>
      </w:r>
      <w:r w:rsidRPr="00C60173">
        <w:rPr>
          <w:rStyle w:val="StyleBoldUnderline"/>
        </w:rPr>
        <w:t xml:space="preserve"> are doing a terri</w:t>
      </w:r>
      <w:r w:rsidRPr="00C60173">
        <w:rPr>
          <w:rStyle w:val="StyleBoldUnderline"/>
        </w:rPr>
        <w:softHyphen/>
        <w:t>ble job!</w:t>
      </w:r>
      <w:r w:rsidRPr="00C60173">
        <w:rPr>
          <w:rStyle w:val="BodyText1"/>
          <w:rFonts w:ascii="Arial" w:eastAsia="Calibri" w:hAnsi="Arial" w:cs="Arial"/>
          <w:sz w:val="16"/>
        </w:rPr>
        <w:t xml:space="preserve"> They' are overcrowded, </w:t>
      </w:r>
      <w:r w:rsidRPr="00C60173">
        <w:rPr>
          <w:rStyle w:val="BodyText2"/>
          <w:rFonts w:ascii="Arial" w:eastAsia="Calibri" w:hAnsi="Arial" w:cs="Arial"/>
          <w:sz w:val="16"/>
          <w:szCs w:val="20"/>
        </w:rPr>
        <w:t xml:space="preserve">and </w:t>
      </w:r>
      <w:r w:rsidRPr="00C60173">
        <w:rPr>
          <w:rStyle w:val="BodyText1"/>
          <w:rFonts w:ascii="Arial" w:eastAsia="Calibri" w:hAnsi="Arial" w:cs="Arial"/>
          <w:sz w:val="16"/>
        </w:rPr>
        <w:t xml:space="preserve">many teachers are poorly qualified </w:t>
      </w:r>
      <w:r w:rsidRPr="00C60173">
        <w:rPr>
          <w:rStyle w:val="BodyText2"/>
          <w:rFonts w:ascii="Arial" w:eastAsia="Calibri" w:hAnsi="Arial" w:cs="Arial"/>
          <w:sz w:val="16"/>
          <w:szCs w:val="20"/>
        </w:rPr>
        <w:t xml:space="preserve">in their </w:t>
      </w:r>
      <w:r w:rsidRPr="00C60173">
        <w:rPr>
          <w:rStyle w:val="BodyText1"/>
          <w:rFonts w:ascii="Arial" w:eastAsia="Calibri" w:hAnsi="Arial" w:cs="Arial"/>
          <w:sz w:val="16"/>
        </w:rPr>
        <w:t xml:space="preserve">subject areas. Even the best teachers can do little more than struggle to maintain order </w:t>
      </w:r>
      <w:r w:rsidRPr="00C60173">
        <w:rPr>
          <w:rStyle w:val="BodyText2"/>
          <w:rFonts w:ascii="Arial" w:eastAsia="Calibri" w:hAnsi="Arial" w:cs="Arial"/>
          <w:sz w:val="16"/>
          <w:szCs w:val="20"/>
        </w:rPr>
        <w:t xml:space="preserve">in </w:t>
      </w:r>
      <w:r w:rsidRPr="00C60173">
        <w:rPr>
          <w:rStyle w:val="BodyText1"/>
          <w:rFonts w:ascii="Arial" w:eastAsia="Calibri" w:hAnsi="Arial" w:cs="Arial"/>
          <w:sz w:val="16"/>
        </w:rPr>
        <w:t xml:space="preserve">their classrooms." </w:t>
      </w:r>
      <w:r w:rsidRPr="00C60173">
        <w:rPr>
          <w:rStyle w:val="StyleBoldUnderline"/>
        </w:rPr>
        <w:t>That same concerned citizen</w:t>
      </w:r>
      <w:r w:rsidRPr="00C60173">
        <w:rPr>
          <w:rStyle w:val="BodyText1"/>
          <w:rFonts w:ascii="Arial" w:eastAsia="Calibri" w:hAnsi="Arial" w:cs="Arial"/>
          <w:sz w:val="16"/>
        </w:rPr>
        <w:t xml:space="preserve">, facing a complex range of issues, </w:t>
      </w:r>
      <w:r w:rsidRPr="00C60173">
        <w:rPr>
          <w:rStyle w:val="StyleBoldUnderline"/>
          <w:highlight w:val="cyan"/>
        </w:rPr>
        <w:t xml:space="preserve">might arrive at </w:t>
      </w:r>
      <w:r w:rsidRPr="00C60173">
        <w:rPr>
          <w:rStyle w:val="StyleBoldUnderline"/>
        </w:rPr>
        <w:t xml:space="preserve">an unhelpful decision, such as </w:t>
      </w:r>
      <w:r w:rsidRPr="00C60173">
        <w:rPr>
          <w:rStyle w:val="StyleBoldUnderline"/>
          <w:highlight w:val="cyan"/>
        </w:rPr>
        <w:t>"We ought to do some</w:t>
      </w:r>
      <w:r w:rsidRPr="00C60173">
        <w:rPr>
          <w:rStyle w:val="StyleBoldUnderline"/>
          <w:highlight w:val="cyan"/>
        </w:rPr>
        <w:softHyphen/>
        <w:t>thing</w:t>
      </w:r>
      <w:r w:rsidRPr="00C60173">
        <w:rPr>
          <w:rStyle w:val="StyleBoldUnderline"/>
        </w:rPr>
        <w:t xml:space="preserve"> about this”</w:t>
      </w:r>
      <w:r w:rsidRPr="00C60173">
        <w:rPr>
          <w:rStyle w:val="BodyText2"/>
          <w:rFonts w:ascii="Arial" w:eastAsia="Calibri" w:hAnsi="Arial" w:cs="Arial"/>
          <w:sz w:val="16"/>
          <w:szCs w:val="20"/>
        </w:rPr>
        <w:t xml:space="preserve"> or, </w:t>
      </w:r>
      <w:r w:rsidRPr="00C60173">
        <w:rPr>
          <w:rStyle w:val="BodyText1"/>
          <w:rFonts w:ascii="Arial" w:eastAsia="Calibri" w:hAnsi="Arial" w:cs="Arial"/>
          <w:sz w:val="16"/>
        </w:rPr>
        <w:t xml:space="preserve">worse, “It’s too complicated a </w:t>
      </w:r>
      <w:r w:rsidRPr="00C60173">
        <w:rPr>
          <w:rStyle w:val="BodyText2"/>
          <w:rFonts w:ascii="Arial" w:eastAsia="Calibri" w:hAnsi="Arial" w:cs="Arial"/>
          <w:sz w:val="16"/>
          <w:szCs w:val="20"/>
        </w:rPr>
        <w:t xml:space="preserve">problem </w:t>
      </w:r>
      <w:r w:rsidRPr="00C60173">
        <w:rPr>
          <w:rStyle w:val="BodyText1"/>
          <w:rFonts w:ascii="Arial" w:eastAsia="Calibri" w:hAnsi="Arial" w:cs="Arial"/>
          <w:sz w:val="16"/>
        </w:rPr>
        <w:t xml:space="preserve">to </w:t>
      </w:r>
      <w:r w:rsidRPr="00C60173">
        <w:rPr>
          <w:rStyle w:val="BodyText2"/>
          <w:rFonts w:ascii="Arial" w:eastAsia="Calibri" w:hAnsi="Arial" w:cs="Arial"/>
          <w:sz w:val="16"/>
          <w:szCs w:val="20"/>
        </w:rPr>
        <w:t xml:space="preserve">deal </w:t>
      </w:r>
      <w:r w:rsidRPr="00C60173">
        <w:rPr>
          <w:rStyle w:val="BodyText1"/>
          <w:rFonts w:ascii="Arial" w:eastAsia="Calibri" w:hAnsi="Arial" w:cs="Arial"/>
          <w:sz w:val="16"/>
        </w:rPr>
        <w:t xml:space="preserve">with." Groups of concerned citizens </w:t>
      </w:r>
      <w:r w:rsidRPr="00C60173">
        <w:rPr>
          <w:rStyle w:val="BodyText2"/>
          <w:rFonts w:ascii="Arial" w:eastAsia="Calibri" w:hAnsi="Arial" w:cs="Arial"/>
          <w:sz w:val="16"/>
          <w:szCs w:val="20"/>
        </w:rPr>
        <w:t xml:space="preserve">worried about the </w:t>
      </w:r>
      <w:r w:rsidRPr="00C60173">
        <w:rPr>
          <w:rStyle w:val="BodyText1"/>
          <w:rFonts w:ascii="Arial" w:eastAsia="Calibri" w:hAnsi="Arial" w:cs="Arial"/>
          <w:sz w:val="16"/>
        </w:rPr>
        <w:t xml:space="preserve">state of </w:t>
      </w:r>
      <w:r w:rsidRPr="00C60173">
        <w:rPr>
          <w:rStyle w:val="BodyText2"/>
          <w:rFonts w:ascii="Arial" w:eastAsia="Calibri" w:hAnsi="Arial" w:cs="Arial"/>
          <w:sz w:val="16"/>
          <w:szCs w:val="20"/>
        </w:rPr>
        <w:t xml:space="preserve">public </w:t>
      </w:r>
      <w:r w:rsidRPr="00C60173">
        <w:rPr>
          <w:rStyle w:val="BodyText1"/>
          <w:rFonts w:ascii="Arial" w:eastAsia="Calibri" w:hAnsi="Arial" w:cs="Arial"/>
          <w:sz w:val="16"/>
        </w:rPr>
        <w:t xml:space="preserve">education could join together to express their frustrations, anger, disillusionment, </w:t>
      </w:r>
      <w:r w:rsidRPr="00C60173">
        <w:rPr>
          <w:rStyle w:val="BodyText2"/>
          <w:rFonts w:ascii="Arial" w:eastAsia="Calibri" w:hAnsi="Arial" w:cs="Arial"/>
          <w:sz w:val="16"/>
          <w:szCs w:val="20"/>
        </w:rPr>
        <w:t xml:space="preserve">and </w:t>
      </w:r>
      <w:r w:rsidRPr="00C60173">
        <w:rPr>
          <w:rStyle w:val="BodyText1"/>
          <w:rFonts w:ascii="Arial" w:eastAsia="Calibri" w:hAnsi="Arial" w:cs="Arial"/>
          <w:sz w:val="16"/>
        </w:rPr>
        <w:t xml:space="preserve">emotions regarding the schools, but without a focus for their discussions, they could easily agree about </w:t>
      </w:r>
      <w:r w:rsidRPr="00C60173">
        <w:rPr>
          <w:rStyle w:val="BodyText2"/>
          <w:rFonts w:ascii="Arial" w:eastAsia="Calibri" w:hAnsi="Arial" w:cs="Arial"/>
          <w:sz w:val="16"/>
          <w:szCs w:val="20"/>
        </w:rPr>
        <w:t xml:space="preserve">the </w:t>
      </w:r>
      <w:r w:rsidRPr="00C60173">
        <w:rPr>
          <w:rStyle w:val="BodyText1"/>
          <w:rFonts w:ascii="Arial" w:eastAsia="Calibri" w:hAnsi="Arial" w:cs="Arial"/>
          <w:sz w:val="16"/>
        </w:rPr>
        <w:t xml:space="preserve">sorry state of education without finding points of clarity or </w:t>
      </w:r>
      <w:r w:rsidRPr="00C60173">
        <w:rPr>
          <w:rStyle w:val="BodyText2"/>
          <w:rFonts w:ascii="Arial" w:eastAsia="Calibri" w:hAnsi="Arial" w:cs="Arial"/>
          <w:sz w:val="16"/>
          <w:szCs w:val="20"/>
        </w:rPr>
        <w:t xml:space="preserve">potential </w:t>
      </w:r>
      <w:r w:rsidRPr="00C60173">
        <w:rPr>
          <w:rStyle w:val="BodyText1"/>
          <w:rFonts w:ascii="Arial" w:eastAsia="Calibri" w:hAnsi="Arial" w:cs="Arial"/>
          <w:sz w:val="16"/>
        </w:rPr>
        <w:t xml:space="preserve">solutions. </w:t>
      </w:r>
      <w:r w:rsidRPr="00C60173">
        <w:rPr>
          <w:rStyle w:val="StyleBoldUnderline"/>
          <w:highlight w:val="cyan"/>
        </w:rPr>
        <w:t xml:space="preserve">A </w:t>
      </w:r>
      <w:r w:rsidRPr="00C60173">
        <w:rPr>
          <w:rStyle w:val="BoldUnderline"/>
          <w:highlight w:val="cyan"/>
        </w:rPr>
        <w:t>gripe session</w:t>
      </w:r>
      <w:r w:rsidRPr="00C60173">
        <w:rPr>
          <w:rStyle w:val="StyleBoldUnderline"/>
          <w:highlight w:val="cyan"/>
        </w:rPr>
        <w:t xml:space="preserve"> would follow</w:t>
      </w:r>
      <w:r w:rsidRPr="00C60173">
        <w:rPr>
          <w:rStyle w:val="BodyText2"/>
          <w:rFonts w:ascii="Arial" w:eastAsia="Calibri" w:hAnsi="Arial" w:cs="Arial"/>
          <w:sz w:val="16"/>
          <w:szCs w:val="20"/>
        </w:rPr>
        <w:t xml:space="preserve">. </w:t>
      </w:r>
      <w:proofErr w:type="gramStart"/>
      <w:r w:rsidRPr="00C60173">
        <w:rPr>
          <w:rStyle w:val="StyleBoldUnderline"/>
          <w:highlight w:val="cyan"/>
        </w:rPr>
        <w:t>But if a precise question is posed</w:t>
      </w:r>
      <w:r w:rsidRPr="00C60173">
        <w:rPr>
          <w:rStyle w:val="BodyText1"/>
          <w:rFonts w:ascii="Arial" w:eastAsia="Calibri" w:hAnsi="Arial" w:cs="Arial"/>
          <w:sz w:val="16"/>
        </w:rPr>
        <w:t xml:space="preserve">—such as </w:t>
      </w:r>
      <w:r w:rsidRPr="00C60173">
        <w:rPr>
          <w:rStyle w:val="BodytextItalic"/>
          <w:rFonts w:ascii="Arial" w:eastAsia="Calibri" w:hAnsi="Arial" w:cs="Arial"/>
          <w:sz w:val="16"/>
          <w:szCs w:val="20"/>
        </w:rPr>
        <w:t>“What</w:t>
      </w:r>
      <w:r w:rsidRPr="00C60173">
        <w:rPr>
          <w:rStyle w:val="BodyText1"/>
          <w:rFonts w:ascii="Arial" w:eastAsia="Calibri" w:hAnsi="Arial" w:cs="Arial"/>
          <w:sz w:val="16"/>
        </w:rPr>
        <w:t xml:space="preserve"> can be done </w:t>
      </w:r>
      <w:r w:rsidRPr="00C60173">
        <w:rPr>
          <w:rStyle w:val="BodyText2"/>
          <w:rFonts w:ascii="Arial" w:eastAsia="Calibri" w:hAnsi="Arial" w:cs="Arial"/>
          <w:sz w:val="16"/>
          <w:szCs w:val="20"/>
        </w:rPr>
        <w:t xml:space="preserve">to </w:t>
      </w:r>
      <w:r w:rsidRPr="00C60173">
        <w:rPr>
          <w:rStyle w:val="BodytextItalic"/>
          <w:rFonts w:ascii="Arial" w:eastAsia="Calibri" w:hAnsi="Arial" w:cs="Arial"/>
          <w:sz w:val="16"/>
          <w:szCs w:val="20"/>
        </w:rPr>
        <w:t>improve</w:t>
      </w:r>
      <w:r w:rsidRPr="00C60173">
        <w:rPr>
          <w:rStyle w:val="BodyText1"/>
          <w:rFonts w:ascii="Arial" w:eastAsia="Calibri" w:hAnsi="Arial" w:cs="Arial"/>
          <w:sz w:val="16"/>
        </w:rPr>
        <w:t xml:space="preserve"> </w:t>
      </w:r>
      <w:r w:rsidRPr="00C60173">
        <w:rPr>
          <w:rStyle w:val="BodyText2"/>
          <w:rFonts w:ascii="Arial" w:eastAsia="Calibri" w:hAnsi="Arial" w:cs="Arial"/>
          <w:sz w:val="16"/>
          <w:szCs w:val="20"/>
        </w:rPr>
        <w:t xml:space="preserve">public </w:t>
      </w:r>
      <w:r w:rsidRPr="00C60173">
        <w:rPr>
          <w:rStyle w:val="BodyText1"/>
          <w:rFonts w:ascii="Arial" w:eastAsia="Calibri" w:hAnsi="Arial" w:cs="Arial"/>
          <w:sz w:val="16"/>
        </w:rPr>
        <w:t>education?</w:t>
      </w:r>
      <w:r w:rsidRPr="00C60173">
        <w:rPr>
          <w:rStyle w:val="BodyText1"/>
          <w:rFonts w:ascii="Arial" w:eastAsia="Calibri" w:hAnsi="Arial" w:cs="Arial"/>
          <w:sz w:val="16"/>
          <w:vertAlign w:val="superscript"/>
        </w:rPr>
        <w:t>”</w:t>
      </w:r>
      <w:proofErr w:type="gramEnd"/>
      <w:r w:rsidRPr="00C60173">
        <w:rPr>
          <w:rStyle w:val="BodyText1"/>
          <w:rFonts w:ascii="Arial" w:eastAsia="Calibri" w:hAnsi="Arial" w:cs="Arial"/>
          <w:sz w:val="16"/>
        </w:rPr>
        <w:t>—</w:t>
      </w:r>
      <w:r w:rsidRPr="00C60173">
        <w:rPr>
          <w:rStyle w:val="StyleBoldUnderline"/>
        </w:rPr>
        <w:t xml:space="preserve">then </w:t>
      </w:r>
      <w:r w:rsidRPr="00C60173">
        <w:rPr>
          <w:rStyle w:val="StyleBoldUnderline"/>
          <w:highlight w:val="cyan"/>
        </w:rPr>
        <w:t>a more profitable</w:t>
      </w:r>
      <w:r w:rsidRPr="00C60173">
        <w:rPr>
          <w:rStyle w:val="StyleBoldUnderline"/>
        </w:rPr>
        <w:t xml:space="preserve"> area of </w:t>
      </w:r>
      <w:r w:rsidRPr="00C60173">
        <w:rPr>
          <w:rStyle w:val="StyleBoldUnderline"/>
          <w:highlight w:val="cyan"/>
        </w:rPr>
        <w:t>discussion is opened</w:t>
      </w:r>
      <w:r w:rsidRPr="00C60173">
        <w:rPr>
          <w:rStyle w:val="StyleBoldUnderline"/>
        </w:rPr>
        <w:t xml:space="preserve"> up simply </w:t>
      </w:r>
      <w:r w:rsidRPr="00C60173">
        <w:rPr>
          <w:rStyle w:val="StyleBoldUnderline"/>
          <w:highlight w:val="cyan"/>
        </w:rPr>
        <w:t xml:space="preserve">by placing a focus on </w:t>
      </w:r>
      <w:r w:rsidRPr="00C60173">
        <w:rPr>
          <w:rStyle w:val="StyleBoldUnderline"/>
        </w:rPr>
        <w:t xml:space="preserve">the search for </w:t>
      </w:r>
      <w:r w:rsidRPr="00C60173">
        <w:rPr>
          <w:rStyle w:val="StyleBoldUnderline"/>
          <w:highlight w:val="cyan"/>
        </w:rPr>
        <w:t>a</w:t>
      </w:r>
      <w:r w:rsidRPr="00C60173">
        <w:rPr>
          <w:rStyle w:val="BodyText1"/>
          <w:rFonts w:ascii="Arial" w:eastAsia="Calibri" w:hAnsi="Arial" w:cs="Arial"/>
          <w:sz w:val="16"/>
          <w:highlight w:val="cyan"/>
        </w:rPr>
        <w:t xml:space="preserve"> </w:t>
      </w:r>
      <w:r w:rsidRPr="00C60173">
        <w:rPr>
          <w:rStyle w:val="Emphasis"/>
          <w:highlight w:val="cyan"/>
        </w:rPr>
        <w:t xml:space="preserve">concrete solution </w:t>
      </w:r>
      <w:r w:rsidRPr="00C60173">
        <w:rPr>
          <w:rStyle w:val="Emphasis"/>
        </w:rPr>
        <w:t>step.</w:t>
      </w:r>
      <w:r w:rsidRPr="00C60173">
        <w:rPr>
          <w:rStyle w:val="BodyText1"/>
          <w:rFonts w:ascii="Arial" w:eastAsia="Calibri" w:hAnsi="Arial" w:cs="Arial"/>
          <w:sz w:val="16"/>
        </w:rPr>
        <w:t xml:space="preserve"> One or more judgments can be phrased </w:t>
      </w:r>
      <w:r w:rsidRPr="00C60173">
        <w:rPr>
          <w:rStyle w:val="BodyText2"/>
          <w:rFonts w:ascii="Arial" w:eastAsia="Calibri" w:hAnsi="Arial" w:cs="Arial"/>
          <w:sz w:val="16"/>
          <w:szCs w:val="20"/>
        </w:rPr>
        <w:t xml:space="preserve">in </w:t>
      </w:r>
      <w:r w:rsidRPr="00C60173">
        <w:rPr>
          <w:rStyle w:val="BodyText1"/>
          <w:rFonts w:ascii="Arial" w:eastAsia="Calibri" w:hAnsi="Arial" w:cs="Arial"/>
          <w:sz w:val="16"/>
        </w:rPr>
        <w:t xml:space="preserve">the form of debate propositions, motions for parliamentary debate, or </w:t>
      </w:r>
      <w:r w:rsidRPr="00C60173">
        <w:rPr>
          <w:rStyle w:val="BodyText2"/>
          <w:rFonts w:ascii="Arial" w:eastAsia="Calibri" w:hAnsi="Arial" w:cs="Arial"/>
          <w:sz w:val="16"/>
          <w:szCs w:val="20"/>
        </w:rPr>
        <w:t xml:space="preserve">bills </w:t>
      </w:r>
      <w:r w:rsidRPr="00C60173">
        <w:rPr>
          <w:rStyle w:val="BodyText1"/>
          <w:rFonts w:ascii="Arial" w:eastAsia="Calibri" w:hAnsi="Arial" w:cs="Arial"/>
          <w:sz w:val="16"/>
        </w:rPr>
        <w:t>for legislative assemblies, The statements "</w:t>
      </w:r>
      <w:r w:rsidRPr="00C60173">
        <w:rPr>
          <w:rStyle w:val="StyleBoldUnderline"/>
        </w:rPr>
        <w:t>Resolved: That the federal government should implement a program of charter schools in at-risk communities”</w:t>
      </w:r>
      <w:r w:rsidRPr="00C60173">
        <w:rPr>
          <w:rStyle w:val="BodyText1"/>
          <w:rFonts w:ascii="Arial" w:eastAsia="Calibri" w:hAnsi="Arial" w:cs="Arial"/>
          <w:sz w:val="16"/>
        </w:rPr>
        <w:t xml:space="preserve"> and “Resolved; That the state of Florida </w:t>
      </w:r>
      <w:r w:rsidRPr="00C60173">
        <w:rPr>
          <w:rStyle w:val="BodyText2"/>
          <w:rFonts w:ascii="Arial" w:eastAsia="Calibri" w:hAnsi="Arial" w:cs="Arial"/>
          <w:sz w:val="16"/>
          <w:szCs w:val="20"/>
        </w:rPr>
        <w:t xml:space="preserve">should </w:t>
      </w:r>
      <w:r w:rsidRPr="00C60173">
        <w:rPr>
          <w:rStyle w:val="BodyText1"/>
          <w:rFonts w:ascii="Arial" w:eastAsia="Calibri" w:hAnsi="Arial" w:cs="Arial"/>
          <w:sz w:val="16"/>
        </w:rPr>
        <w:t xml:space="preserve">adopt a school voucher program" </w:t>
      </w:r>
      <w:r w:rsidRPr="00C60173">
        <w:rPr>
          <w:rStyle w:val="StyleBoldUnderline"/>
        </w:rPr>
        <w:t xml:space="preserve">more clearly identify specific ways of dealing with educational problems in a manageable form, </w:t>
      </w:r>
      <w:r w:rsidRPr="00C60173">
        <w:rPr>
          <w:rStyle w:val="BoldUnderline"/>
        </w:rPr>
        <w:t>suitable for debate</w:t>
      </w:r>
      <w:r w:rsidRPr="00C60173">
        <w:rPr>
          <w:rStyle w:val="BodyText1"/>
          <w:rFonts w:ascii="Arial" w:eastAsia="Calibri" w:hAnsi="Arial" w:cs="Arial"/>
          <w:sz w:val="16"/>
        </w:rPr>
        <w:t xml:space="preserve">. They provide specific policies </w:t>
      </w:r>
      <w:r w:rsidRPr="00C60173">
        <w:rPr>
          <w:rStyle w:val="BodyText2"/>
          <w:rFonts w:ascii="Arial" w:eastAsia="Calibri" w:hAnsi="Arial" w:cs="Arial"/>
          <w:sz w:val="16"/>
          <w:szCs w:val="20"/>
        </w:rPr>
        <w:t xml:space="preserve">to be </w:t>
      </w:r>
      <w:r w:rsidRPr="00C60173">
        <w:rPr>
          <w:rStyle w:val="BodyText1"/>
          <w:rFonts w:ascii="Arial" w:eastAsia="Calibri" w:hAnsi="Arial" w:cs="Arial"/>
          <w:sz w:val="16"/>
        </w:rPr>
        <w:t xml:space="preserve">investigated and </w:t>
      </w:r>
      <w:r w:rsidRPr="00C60173">
        <w:rPr>
          <w:rStyle w:val="BodyText2"/>
          <w:rFonts w:ascii="Arial" w:eastAsia="Calibri" w:hAnsi="Arial" w:cs="Arial"/>
          <w:sz w:val="16"/>
          <w:szCs w:val="20"/>
        </w:rPr>
        <w:t xml:space="preserve">aid </w:t>
      </w:r>
      <w:r w:rsidRPr="00C60173">
        <w:rPr>
          <w:rStyle w:val="BodyText1"/>
          <w:rFonts w:ascii="Arial" w:eastAsia="Calibri" w:hAnsi="Arial" w:cs="Arial"/>
          <w:sz w:val="16"/>
        </w:rPr>
        <w:t xml:space="preserve">discussants </w:t>
      </w:r>
      <w:r w:rsidRPr="00C60173">
        <w:rPr>
          <w:rStyle w:val="BodyText2"/>
          <w:rFonts w:ascii="Arial" w:eastAsia="Calibri" w:hAnsi="Arial" w:cs="Arial"/>
          <w:sz w:val="16"/>
          <w:szCs w:val="20"/>
        </w:rPr>
        <w:t xml:space="preserve">in </w:t>
      </w:r>
      <w:r w:rsidRPr="00C60173">
        <w:rPr>
          <w:rStyle w:val="BodyText1"/>
          <w:rFonts w:ascii="Arial" w:eastAsia="Calibri" w:hAnsi="Arial" w:cs="Arial"/>
          <w:sz w:val="16"/>
        </w:rPr>
        <w:t xml:space="preserve">identifying points of difference. </w:t>
      </w:r>
      <w:r w:rsidRPr="00C60173">
        <w:rPr>
          <w:rStyle w:val="StyleBoldUnderline"/>
        </w:rPr>
        <w:t xml:space="preserve">This </w:t>
      </w:r>
      <w:r w:rsidRPr="00C60173">
        <w:rPr>
          <w:rStyle w:val="StyleBoldUnderline"/>
          <w:highlight w:val="cyan"/>
        </w:rPr>
        <w:t>focus</w:t>
      </w:r>
      <w:r w:rsidRPr="00C60173">
        <w:rPr>
          <w:rStyle w:val="StyleBoldUnderline"/>
        </w:rPr>
        <w:t xml:space="preserve"> contributes to better and more informed decision making with</w:t>
      </w:r>
      <w:r w:rsidRPr="00C60173">
        <w:rPr>
          <w:rStyle w:val="BodyText1"/>
          <w:rFonts w:ascii="Arial" w:eastAsia="Calibri" w:hAnsi="Arial" w:cs="Arial"/>
          <w:sz w:val="16"/>
        </w:rPr>
        <w:t xml:space="preserve"> </w:t>
      </w:r>
      <w:r w:rsidRPr="00C60173">
        <w:rPr>
          <w:rStyle w:val="BodyText2"/>
          <w:rFonts w:ascii="Arial" w:eastAsia="Calibri" w:hAnsi="Arial" w:cs="Arial"/>
          <w:sz w:val="16"/>
          <w:szCs w:val="20"/>
        </w:rPr>
        <w:t xml:space="preserve">the </w:t>
      </w:r>
      <w:r w:rsidRPr="00C60173">
        <w:rPr>
          <w:rStyle w:val="StyleBoldUnderline"/>
          <w:sz w:val="16"/>
        </w:rPr>
        <w:t>potential</w:t>
      </w:r>
      <w:r w:rsidRPr="00C60173">
        <w:rPr>
          <w:rStyle w:val="BodytextBold"/>
          <w:rFonts w:ascii="Arial" w:eastAsia="Calibri" w:hAnsi="Arial" w:cs="Arial"/>
          <w:szCs w:val="20"/>
        </w:rPr>
        <w:t xml:space="preserve"> </w:t>
      </w:r>
      <w:r w:rsidRPr="00C60173">
        <w:rPr>
          <w:rStyle w:val="BodyText1"/>
          <w:rFonts w:ascii="Arial" w:eastAsia="Calibri" w:hAnsi="Arial" w:cs="Arial"/>
          <w:sz w:val="16"/>
        </w:rPr>
        <w:t xml:space="preserve">for </w:t>
      </w:r>
      <w:r w:rsidRPr="00C60173">
        <w:rPr>
          <w:rStyle w:val="BoldUnderline"/>
        </w:rPr>
        <w:t>better results.</w:t>
      </w:r>
      <w:r w:rsidRPr="00C60173">
        <w:rPr>
          <w:rStyle w:val="BodyText1"/>
          <w:rFonts w:ascii="Arial" w:eastAsia="Calibri" w:hAnsi="Arial" w:cs="Arial"/>
          <w:sz w:val="16"/>
        </w:rPr>
        <w:t xml:space="preserve"> </w:t>
      </w:r>
      <w:r w:rsidRPr="00C60173">
        <w:rPr>
          <w:rStyle w:val="StyleBoldUnderline"/>
          <w:highlight w:val="cyan"/>
        </w:rPr>
        <w:t>In aca</w:t>
      </w:r>
      <w:r w:rsidRPr="00C60173">
        <w:rPr>
          <w:rStyle w:val="StyleBoldUnderline"/>
          <w:highlight w:val="cyan"/>
        </w:rPr>
        <w:softHyphen/>
        <w:t>demic debate</w:t>
      </w:r>
      <w:r w:rsidRPr="00C60173">
        <w:rPr>
          <w:rStyle w:val="BodyText1"/>
          <w:rFonts w:ascii="Arial" w:eastAsia="Calibri" w:hAnsi="Arial" w:cs="Arial"/>
          <w:sz w:val="16"/>
        </w:rPr>
        <w:t xml:space="preserve">, </w:t>
      </w:r>
      <w:r w:rsidRPr="00C60173">
        <w:rPr>
          <w:rStyle w:val="BodyText2"/>
          <w:rFonts w:ascii="Arial" w:eastAsia="Calibri" w:hAnsi="Arial" w:cs="Arial"/>
          <w:sz w:val="16"/>
          <w:szCs w:val="20"/>
        </w:rPr>
        <w:t xml:space="preserve">it </w:t>
      </w:r>
      <w:r w:rsidRPr="00C60173">
        <w:rPr>
          <w:rStyle w:val="StyleBoldUnderline"/>
          <w:highlight w:val="cyan"/>
        </w:rPr>
        <w:t>provides</w:t>
      </w:r>
      <w:r w:rsidRPr="00C60173">
        <w:rPr>
          <w:rStyle w:val="StyleBoldUnderline"/>
        </w:rPr>
        <w:t xml:space="preserve"> </w:t>
      </w:r>
      <w:r w:rsidRPr="00C60173">
        <w:rPr>
          <w:rStyle w:val="BoldUnderline"/>
          <w:highlight w:val="cyan"/>
        </w:rPr>
        <w:t>better depth of argumentation</w:t>
      </w:r>
      <w:r w:rsidRPr="00C60173">
        <w:rPr>
          <w:rStyle w:val="BodyText1"/>
          <w:rFonts w:ascii="Arial" w:eastAsia="Calibri" w:hAnsi="Arial" w:cs="Arial"/>
          <w:sz w:val="16"/>
          <w:highlight w:val="cyan"/>
        </w:rPr>
        <w:t xml:space="preserve"> </w:t>
      </w:r>
      <w:r w:rsidRPr="00C60173">
        <w:rPr>
          <w:rStyle w:val="StyleBoldUnderline"/>
          <w:highlight w:val="cyan"/>
        </w:rPr>
        <w:t>and enhanced opportu</w:t>
      </w:r>
      <w:r w:rsidRPr="00C60173">
        <w:rPr>
          <w:rStyle w:val="StyleBoldUnderline"/>
          <w:highlight w:val="cyan"/>
        </w:rPr>
        <w:softHyphen/>
        <w:t>nity for</w:t>
      </w:r>
      <w:r w:rsidRPr="00C60173">
        <w:rPr>
          <w:rStyle w:val="StyleBoldUnderline"/>
        </w:rPr>
        <w:t xml:space="preserve"> reaping</w:t>
      </w:r>
      <w:r w:rsidRPr="00C60173">
        <w:rPr>
          <w:rStyle w:val="BodyText1"/>
          <w:rFonts w:ascii="Arial" w:eastAsia="Calibri" w:hAnsi="Arial" w:cs="Arial"/>
          <w:sz w:val="16"/>
        </w:rPr>
        <w:t xml:space="preserve"> </w:t>
      </w:r>
      <w:r w:rsidRPr="00C60173">
        <w:rPr>
          <w:rStyle w:val="BodyText2"/>
          <w:rFonts w:ascii="Arial" w:eastAsia="Calibri" w:hAnsi="Arial" w:cs="Arial"/>
          <w:sz w:val="16"/>
          <w:szCs w:val="20"/>
        </w:rPr>
        <w:t xml:space="preserve">the </w:t>
      </w:r>
      <w:r w:rsidRPr="00C60173">
        <w:rPr>
          <w:rStyle w:val="BodyText1"/>
          <w:rFonts w:ascii="Arial" w:eastAsia="Calibri" w:hAnsi="Arial" w:cs="Arial"/>
          <w:sz w:val="16"/>
        </w:rPr>
        <w:t xml:space="preserve">educational </w:t>
      </w:r>
      <w:r w:rsidRPr="00C60173">
        <w:rPr>
          <w:rStyle w:val="StyleBoldUnderline"/>
        </w:rPr>
        <w:t xml:space="preserve">benefits of </w:t>
      </w:r>
      <w:r w:rsidRPr="00C60173">
        <w:rPr>
          <w:rStyle w:val="StyleBoldUnderline"/>
          <w:highlight w:val="cyan"/>
        </w:rPr>
        <w:t>participation</w:t>
      </w:r>
      <w:r w:rsidRPr="00C60173">
        <w:rPr>
          <w:rStyle w:val="StyleBoldUnderline"/>
        </w:rPr>
        <w:t>.</w:t>
      </w:r>
      <w:r w:rsidRPr="00C60173">
        <w:rPr>
          <w:rStyle w:val="BodyText2"/>
          <w:rFonts w:ascii="Arial" w:eastAsia="Calibri" w:hAnsi="Arial" w:cs="Arial"/>
          <w:sz w:val="16"/>
          <w:szCs w:val="20"/>
        </w:rPr>
        <w:t xml:space="preserve"> In </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 xml:space="preserve">next </w:t>
      </w:r>
      <w:r w:rsidRPr="00C60173">
        <w:rPr>
          <w:rStyle w:val="BodyText1"/>
          <w:rFonts w:ascii="Arial" w:eastAsia="Calibri" w:hAnsi="Arial" w:cs="Arial"/>
          <w:sz w:val="16"/>
        </w:rPr>
        <w:t xml:space="preserve">section, we will consider the challenge of framing the proposition for debate, and its role in </w:t>
      </w:r>
      <w:r w:rsidRPr="00C60173">
        <w:rPr>
          <w:rStyle w:val="BodyText2"/>
          <w:rFonts w:ascii="Arial" w:eastAsia="Calibri" w:hAnsi="Arial" w:cs="Arial"/>
          <w:sz w:val="16"/>
          <w:szCs w:val="20"/>
        </w:rPr>
        <w:t xml:space="preserve">the </w:t>
      </w:r>
      <w:r w:rsidRPr="00C60173">
        <w:rPr>
          <w:rStyle w:val="BodyText1"/>
          <w:rFonts w:ascii="Arial" w:eastAsia="Calibri" w:hAnsi="Arial" w:cs="Arial"/>
          <w:sz w:val="16"/>
        </w:rPr>
        <w:t xml:space="preserve">debate. </w:t>
      </w:r>
      <w:r w:rsidRPr="00C60173">
        <w:rPr>
          <w:rStyle w:val="BoldUnderline"/>
        </w:rPr>
        <w:t>To have a productive debate</w:t>
      </w:r>
      <w:r w:rsidRPr="00C60173">
        <w:rPr>
          <w:rStyle w:val="StyleBoldUnderline"/>
        </w:rPr>
        <w:t xml:space="preserve">, which facilitates effective decision making </w:t>
      </w:r>
      <w:r w:rsidRPr="00C60173">
        <w:rPr>
          <w:rStyle w:val="StyleBoldUnderline"/>
          <w:highlight w:val="cyan"/>
        </w:rPr>
        <w:t>by</w:t>
      </w:r>
      <w:r w:rsidRPr="00C60173">
        <w:rPr>
          <w:rStyle w:val="BodyText2"/>
          <w:rFonts w:ascii="Arial" w:eastAsia="Calibri" w:hAnsi="Arial" w:cs="Arial"/>
          <w:sz w:val="16"/>
          <w:szCs w:val="20"/>
        </w:rPr>
        <w:t xml:space="preserve"> </w:t>
      </w:r>
      <w:r w:rsidRPr="00C60173">
        <w:rPr>
          <w:rStyle w:val="Emphasis"/>
        </w:rPr>
        <w:t xml:space="preserve">directing and </w:t>
      </w:r>
      <w:r w:rsidRPr="00C60173">
        <w:rPr>
          <w:rStyle w:val="Emphasis"/>
          <w:highlight w:val="cyan"/>
        </w:rPr>
        <w:t>placing limits on</w:t>
      </w:r>
      <w:r w:rsidRPr="00C60173">
        <w:rPr>
          <w:rStyle w:val="Emphasis"/>
        </w:rPr>
        <w:t xml:space="preserve"> </w:t>
      </w:r>
      <w:r w:rsidRPr="00C60173">
        <w:rPr>
          <w:rStyle w:val="Emphasis"/>
          <w:highlight w:val="cyan"/>
        </w:rPr>
        <w:t>the decision to be made</w:t>
      </w:r>
      <w:r w:rsidRPr="00C60173">
        <w:rPr>
          <w:rStyle w:val="BodyText1"/>
          <w:rFonts w:ascii="Arial" w:eastAsia="Calibri" w:hAnsi="Arial" w:cs="Arial"/>
          <w:sz w:val="16"/>
          <w:highlight w:val="cyan"/>
        </w:rPr>
        <w:t xml:space="preserve">, </w:t>
      </w:r>
      <w:r w:rsidRPr="00C60173">
        <w:rPr>
          <w:rStyle w:val="StyleBoldUnderline"/>
          <w:highlight w:val="cyan"/>
        </w:rPr>
        <w:t>the basis for argument should be</w:t>
      </w:r>
      <w:r w:rsidRPr="00C60173">
        <w:rPr>
          <w:rStyle w:val="StyleBoldUnderline"/>
        </w:rPr>
        <w:t xml:space="preserve"> </w:t>
      </w:r>
      <w:r w:rsidRPr="00C60173">
        <w:rPr>
          <w:rStyle w:val="BoldUnderline"/>
        </w:rPr>
        <w:t xml:space="preserve">clearly </w:t>
      </w:r>
      <w:r w:rsidRPr="00C60173">
        <w:rPr>
          <w:rStyle w:val="BoldUnderline"/>
          <w:highlight w:val="cyan"/>
        </w:rPr>
        <w:t>defined</w:t>
      </w:r>
      <w:r w:rsidRPr="00C60173">
        <w:rPr>
          <w:rStyle w:val="BodyText2"/>
          <w:rFonts w:ascii="Arial" w:eastAsia="Calibri" w:hAnsi="Arial" w:cs="Arial"/>
          <w:sz w:val="16"/>
          <w:szCs w:val="20"/>
        </w:rPr>
        <w:t xml:space="preserve">. </w:t>
      </w:r>
      <w:r w:rsidRPr="00C60173">
        <w:rPr>
          <w:rStyle w:val="StyleBoldUnderline"/>
        </w:rPr>
        <w:t>If we merely talk about a topic,</w:t>
      </w:r>
      <w:r w:rsidRPr="00C60173">
        <w:rPr>
          <w:rStyle w:val="BodyText2"/>
          <w:rFonts w:ascii="Arial" w:eastAsia="Calibri" w:hAnsi="Arial" w:cs="Arial"/>
          <w:sz w:val="16"/>
          <w:szCs w:val="20"/>
        </w:rPr>
        <w:t xml:space="preserve"> </w:t>
      </w:r>
      <w:r w:rsidRPr="00C60173">
        <w:rPr>
          <w:rStyle w:val="StyleBoldUnderline"/>
        </w:rPr>
        <w:t>such as ‘"homeless</w:t>
      </w:r>
      <w:r w:rsidRPr="00C60173">
        <w:rPr>
          <w:rStyle w:val="StyleBoldUnderline"/>
        </w:rPr>
        <w:softHyphen/>
        <w:t>ness,”</w:t>
      </w:r>
      <w:r w:rsidRPr="00C60173">
        <w:rPr>
          <w:rStyle w:val="BodyText1"/>
          <w:rFonts w:ascii="Arial" w:eastAsia="Calibri" w:hAnsi="Arial" w:cs="Arial"/>
          <w:sz w:val="16"/>
        </w:rPr>
        <w:t xml:space="preserve"> </w:t>
      </w:r>
      <w:r w:rsidRPr="00C60173">
        <w:rPr>
          <w:rStyle w:val="BodyText2"/>
          <w:rFonts w:ascii="Arial" w:eastAsia="Calibri" w:hAnsi="Arial" w:cs="Arial"/>
          <w:sz w:val="16"/>
          <w:szCs w:val="20"/>
        </w:rPr>
        <w:t xml:space="preserve">or </w:t>
      </w:r>
      <w:r w:rsidRPr="00C60173">
        <w:rPr>
          <w:rStyle w:val="BodyText1"/>
          <w:rFonts w:ascii="Arial" w:eastAsia="Calibri" w:hAnsi="Arial" w:cs="Arial"/>
          <w:sz w:val="16"/>
        </w:rPr>
        <w:t xml:space="preserve">“abortion,” </w:t>
      </w:r>
      <w:r w:rsidRPr="00C60173">
        <w:rPr>
          <w:rStyle w:val="StyleBoldUnderline"/>
        </w:rPr>
        <w:t>Or “crime,” or</w:t>
      </w:r>
      <w:r w:rsidRPr="00C60173">
        <w:rPr>
          <w:rStyle w:val="BodyText2"/>
          <w:rFonts w:ascii="Arial" w:eastAsia="Calibri" w:hAnsi="Arial" w:cs="Arial"/>
          <w:sz w:val="16"/>
          <w:szCs w:val="20"/>
        </w:rPr>
        <w:t xml:space="preserve"> </w:t>
      </w:r>
      <w:r w:rsidRPr="00C60173">
        <w:rPr>
          <w:rStyle w:val="BodyText1"/>
          <w:rFonts w:ascii="Arial" w:eastAsia="Calibri" w:hAnsi="Arial" w:cs="Arial"/>
          <w:sz w:val="16"/>
        </w:rPr>
        <w:t>“global warm</w:t>
      </w:r>
      <w:r w:rsidRPr="00C60173">
        <w:rPr>
          <w:rStyle w:val="StyleBoldUnderline"/>
        </w:rPr>
        <w:t>i</w:t>
      </w:r>
      <w:r w:rsidRPr="00C60173">
        <w:rPr>
          <w:rStyle w:val="BodyText1"/>
          <w:rFonts w:ascii="Arial" w:eastAsia="Calibri" w:hAnsi="Arial" w:cs="Arial"/>
          <w:sz w:val="16"/>
        </w:rPr>
        <w:t xml:space="preserve">ng,” </w:t>
      </w:r>
      <w:r w:rsidRPr="00C60173">
        <w:rPr>
          <w:rStyle w:val="StyleBoldUnderline"/>
        </w:rPr>
        <w:t>we are likely to have an interesting discussion but not to establish a profitable basis for argument</w:t>
      </w:r>
      <w:r w:rsidRPr="00C60173">
        <w:rPr>
          <w:rStyle w:val="BodyText1"/>
          <w:rFonts w:ascii="Arial" w:eastAsia="Calibri" w:hAnsi="Arial" w:cs="Arial"/>
          <w:sz w:val="16"/>
        </w:rPr>
        <w:t>. For</w:t>
      </w:r>
      <w:r w:rsidRPr="00C60173">
        <w:rPr>
          <w:rStyle w:val="BodyText2"/>
          <w:rFonts w:ascii="Arial" w:eastAsia="Calibri" w:hAnsi="Arial" w:cs="Arial"/>
          <w:sz w:val="16"/>
          <w:szCs w:val="20"/>
        </w:rPr>
        <w:t xml:space="preserve"> </w:t>
      </w:r>
      <w:r w:rsidRPr="00C60173">
        <w:rPr>
          <w:rStyle w:val="BodyText1"/>
          <w:rFonts w:ascii="Arial" w:eastAsia="Calibri" w:hAnsi="Arial" w:cs="Arial"/>
          <w:sz w:val="16"/>
        </w:rPr>
        <w:t xml:space="preserve">example, </w:t>
      </w:r>
      <w:r w:rsidRPr="00C60173">
        <w:rPr>
          <w:rStyle w:val="BodyText2"/>
          <w:rFonts w:ascii="Arial" w:eastAsia="Calibri" w:hAnsi="Arial" w:cs="Arial"/>
          <w:sz w:val="16"/>
          <w:szCs w:val="20"/>
        </w:rPr>
        <w:t xml:space="preserve">the statement </w:t>
      </w:r>
      <w:r w:rsidRPr="00C60173">
        <w:rPr>
          <w:rStyle w:val="BodyText2"/>
          <w:rFonts w:ascii="Arial" w:eastAsia="Calibri" w:hAnsi="Arial" w:cs="Arial"/>
          <w:sz w:val="16"/>
          <w:szCs w:val="20"/>
          <w:vertAlign w:val="superscript"/>
        </w:rPr>
        <w:t>“</w:t>
      </w:r>
      <w:r w:rsidRPr="00C60173">
        <w:rPr>
          <w:rStyle w:val="BodyText2"/>
          <w:rFonts w:ascii="Arial" w:eastAsia="Calibri" w:hAnsi="Arial" w:cs="Arial"/>
          <w:sz w:val="16"/>
          <w:szCs w:val="20"/>
        </w:rPr>
        <w:t xml:space="preserve">Resolved: That the pen </w:t>
      </w:r>
      <w:r w:rsidRPr="00C60173">
        <w:rPr>
          <w:rStyle w:val="BodyText1"/>
          <w:rFonts w:ascii="Arial" w:eastAsia="Calibri" w:hAnsi="Arial" w:cs="Arial"/>
          <w:sz w:val="16"/>
        </w:rPr>
        <w:t xml:space="preserve">is mightier than the sword” </w:t>
      </w:r>
      <w:r w:rsidRPr="00C60173">
        <w:rPr>
          <w:rStyle w:val="BodyText2"/>
          <w:rFonts w:ascii="Arial" w:eastAsia="Calibri" w:hAnsi="Arial" w:cs="Arial"/>
          <w:sz w:val="16"/>
          <w:szCs w:val="20"/>
        </w:rPr>
        <w:t xml:space="preserve">is debatable, </w:t>
      </w:r>
      <w:r w:rsidRPr="00C60173">
        <w:rPr>
          <w:rStyle w:val="BodyText1"/>
          <w:rFonts w:ascii="Arial" w:eastAsia="Calibri" w:hAnsi="Arial" w:cs="Arial"/>
          <w:sz w:val="16"/>
        </w:rPr>
        <w:t xml:space="preserve">yet by itself fails to provide </w:t>
      </w:r>
      <w:r w:rsidRPr="00C60173">
        <w:rPr>
          <w:rStyle w:val="BodyText2"/>
          <w:rFonts w:ascii="Arial" w:eastAsia="Calibri" w:hAnsi="Arial" w:cs="Arial"/>
          <w:sz w:val="16"/>
          <w:szCs w:val="20"/>
        </w:rPr>
        <w:t xml:space="preserve">much basis for </w:t>
      </w:r>
      <w:r w:rsidRPr="00C60173">
        <w:rPr>
          <w:rStyle w:val="BodyText1"/>
          <w:rFonts w:ascii="Arial" w:eastAsia="Calibri" w:hAnsi="Arial" w:cs="Arial"/>
          <w:sz w:val="16"/>
        </w:rPr>
        <w:t xml:space="preserve">dear </w:t>
      </w:r>
      <w:r w:rsidRPr="00C60173">
        <w:rPr>
          <w:rStyle w:val="BodyText2"/>
          <w:rFonts w:ascii="Arial" w:eastAsia="Calibri" w:hAnsi="Arial" w:cs="Arial"/>
          <w:sz w:val="16"/>
          <w:szCs w:val="20"/>
        </w:rPr>
        <w:t>argumen</w:t>
      </w:r>
      <w:r w:rsidRPr="00C60173">
        <w:rPr>
          <w:rStyle w:val="BodyText2"/>
          <w:rFonts w:ascii="Arial" w:eastAsia="Calibri" w:hAnsi="Arial" w:cs="Arial"/>
          <w:sz w:val="16"/>
          <w:szCs w:val="20"/>
        </w:rPr>
        <w:softHyphen/>
      </w:r>
      <w:r w:rsidRPr="00C60173">
        <w:rPr>
          <w:rStyle w:val="BodyText1"/>
          <w:rFonts w:ascii="Arial" w:eastAsia="Calibri" w:hAnsi="Arial" w:cs="Arial"/>
          <w:sz w:val="16"/>
        </w:rPr>
        <w:t xml:space="preserve">tation. </w:t>
      </w:r>
      <w:r w:rsidRPr="00C60173">
        <w:rPr>
          <w:rStyle w:val="BodyText2"/>
          <w:rFonts w:ascii="Arial" w:eastAsia="Calibri" w:hAnsi="Arial" w:cs="Arial"/>
          <w:sz w:val="16"/>
          <w:szCs w:val="20"/>
        </w:rPr>
        <w:t xml:space="preserve">If </w:t>
      </w:r>
      <w:r w:rsidRPr="00C60173">
        <w:rPr>
          <w:rStyle w:val="BodyText1"/>
          <w:rFonts w:ascii="Arial" w:eastAsia="Calibri" w:hAnsi="Arial" w:cs="Arial"/>
          <w:sz w:val="16"/>
        </w:rPr>
        <w:t xml:space="preserve">we take </w:t>
      </w:r>
      <w:r w:rsidRPr="00C60173">
        <w:rPr>
          <w:rStyle w:val="BodyText2"/>
          <w:rFonts w:ascii="Arial" w:eastAsia="Calibri" w:hAnsi="Arial" w:cs="Arial"/>
          <w:sz w:val="16"/>
          <w:szCs w:val="20"/>
        </w:rPr>
        <w:t xml:space="preserve">this statement </w:t>
      </w:r>
      <w:r w:rsidRPr="00C60173">
        <w:rPr>
          <w:rStyle w:val="BodyText1"/>
          <w:rFonts w:ascii="Arial" w:eastAsia="Calibri" w:hAnsi="Arial" w:cs="Arial"/>
          <w:sz w:val="16"/>
        </w:rPr>
        <w:t xml:space="preserve">to mean </w:t>
      </w:r>
      <w:r w:rsidRPr="00C60173">
        <w:rPr>
          <w:rStyle w:val="BodyText1"/>
          <w:rFonts w:ascii="Arial" w:eastAsia="Calibri" w:hAnsi="Arial" w:cs="Arial"/>
          <w:i/>
          <w:sz w:val="16"/>
        </w:rPr>
        <w:t>Iliad</w:t>
      </w:r>
      <w:r w:rsidRPr="00C60173">
        <w:rPr>
          <w:rStyle w:val="BodyText1"/>
          <w:rFonts w:ascii="Arial" w:eastAsia="Calibri" w:hAnsi="Arial" w:cs="Arial"/>
          <w:sz w:val="16"/>
        </w:rPr>
        <w:t xml:space="preserve"> the </w:t>
      </w:r>
      <w:r w:rsidRPr="00C60173">
        <w:rPr>
          <w:rStyle w:val="BodyText2"/>
          <w:rFonts w:ascii="Arial" w:eastAsia="Calibri" w:hAnsi="Arial" w:cs="Arial"/>
          <w:sz w:val="16"/>
          <w:szCs w:val="20"/>
        </w:rPr>
        <w:t xml:space="preserve">written </w:t>
      </w:r>
      <w:r w:rsidRPr="00C60173">
        <w:rPr>
          <w:rStyle w:val="BodyText1"/>
          <w:rFonts w:ascii="Arial" w:eastAsia="Calibri" w:hAnsi="Arial" w:cs="Arial"/>
          <w:sz w:val="16"/>
        </w:rPr>
        <w:t xml:space="preserve">word </w:t>
      </w:r>
      <w:r w:rsidRPr="00C60173">
        <w:rPr>
          <w:rStyle w:val="BodyText2"/>
          <w:rFonts w:ascii="Arial" w:eastAsia="Calibri" w:hAnsi="Arial" w:cs="Arial"/>
          <w:sz w:val="16"/>
          <w:szCs w:val="20"/>
        </w:rPr>
        <w:t xml:space="preserve">is </w:t>
      </w:r>
      <w:r w:rsidRPr="00C60173">
        <w:rPr>
          <w:rStyle w:val="BodyText1"/>
          <w:rFonts w:ascii="Arial" w:eastAsia="Calibri" w:hAnsi="Arial" w:cs="Arial"/>
          <w:sz w:val="16"/>
        </w:rPr>
        <w:t>more effec</w:t>
      </w:r>
      <w:r w:rsidRPr="00C60173">
        <w:rPr>
          <w:rStyle w:val="BodyText1"/>
          <w:rFonts w:ascii="Arial" w:eastAsia="Calibri" w:hAnsi="Arial" w:cs="Arial"/>
          <w:sz w:val="16"/>
        </w:rPr>
        <w:softHyphen/>
        <w:t xml:space="preserve">tive than </w:t>
      </w:r>
      <w:r w:rsidRPr="00C60173">
        <w:rPr>
          <w:rStyle w:val="BodyText2"/>
          <w:rFonts w:ascii="Arial" w:eastAsia="Calibri" w:hAnsi="Arial" w:cs="Arial"/>
          <w:sz w:val="16"/>
          <w:szCs w:val="20"/>
        </w:rPr>
        <w:t xml:space="preserve">physical </w:t>
      </w:r>
      <w:r w:rsidRPr="00C60173">
        <w:rPr>
          <w:rStyle w:val="BodyText1"/>
          <w:rFonts w:ascii="Arial" w:eastAsia="Calibri" w:hAnsi="Arial" w:cs="Arial"/>
          <w:sz w:val="16"/>
        </w:rPr>
        <w:t xml:space="preserve">force </w:t>
      </w:r>
      <w:r w:rsidRPr="00C60173">
        <w:rPr>
          <w:rStyle w:val="BodyText2"/>
          <w:rFonts w:ascii="Arial" w:eastAsia="Calibri" w:hAnsi="Arial" w:cs="Arial"/>
          <w:sz w:val="16"/>
          <w:szCs w:val="20"/>
        </w:rPr>
        <w:t xml:space="preserve">for </w:t>
      </w:r>
      <w:r w:rsidRPr="00C60173">
        <w:rPr>
          <w:rStyle w:val="BodyText1"/>
          <w:rFonts w:ascii="Arial" w:eastAsia="Calibri" w:hAnsi="Arial" w:cs="Arial"/>
          <w:sz w:val="16"/>
        </w:rPr>
        <w:t xml:space="preserve">some purposes, we can identify </w:t>
      </w:r>
      <w:r w:rsidRPr="00C60173">
        <w:rPr>
          <w:rStyle w:val="BodyText2"/>
          <w:rFonts w:ascii="Arial" w:eastAsia="Calibri" w:hAnsi="Arial" w:cs="Arial"/>
          <w:sz w:val="16"/>
          <w:szCs w:val="20"/>
        </w:rPr>
        <w:t xml:space="preserve">a problem area: </w:t>
      </w:r>
      <w:r w:rsidRPr="00C60173">
        <w:rPr>
          <w:rStyle w:val="BodyText1"/>
          <w:rFonts w:ascii="Arial" w:eastAsia="Calibri" w:hAnsi="Arial" w:cs="Arial"/>
          <w:sz w:val="16"/>
        </w:rPr>
        <w:t xml:space="preserve">the comparative effectiveness of writing or physical force for a specific purpose, </w:t>
      </w:r>
      <w:r w:rsidRPr="00C60173">
        <w:rPr>
          <w:rStyle w:val="BodyText2"/>
          <w:rFonts w:ascii="Arial" w:eastAsia="Calibri" w:hAnsi="Arial" w:cs="Arial"/>
          <w:sz w:val="16"/>
          <w:szCs w:val="20"/>
        </w:rPr>
        <w:t xml:space="preserve">perhaps </w:t>
      </w:r>
      <w:r w:rsidRPr="00C60173">
        <w:rPr>
          <w:rStyle w:val="BodyText1"/>
          <w:rFonts w:ascii="Arial" w:eastAsia="Calibri" w:hAnsi="Arial" w:cs="Arial"/>
          <w:sz w:val="16"/>
        </w:rPr>
        <w:t xml:space="preserve">promoting positive social </w:t>
      </w:r>
      <w:r w:rsidRPr="00C60173">
        <w:rPr>
          <w:rStyle w:val="BodyText2"/>
          <w:rFonts w:ascii="Arial" w:eastAsia="Calibri" w:hAnsi="Arial" w:cs="Arial"/>
          <w:sz w:val="16"/>
          <w:szCs w:val="20"/>
        </w:rPr>
        <w:t xml:space="preserve">change. </w:t>
      </w:r>
      <w:r w:rsidRPr="00C60173">
        <w:rPr>
          <w:rStyle w:val="BodyText1"/>
          <w:rFonts w:ascii="Arial" w:eastAsia="Calibri" w:hAnsi="Arial" w:cs="Arial"/>
          <w:sz w:val="16"/>
        </w:rPr>
        <w:t>(Note that “loose</w:t>
      </w:r>
      <w:r w:rsidRPr="00C60173">
        <w:rPr>
          <w:rStyle w:val="BodyText1"/>
          <w:rFonts w:ascii="Arial" w:eastAsia="Calibri" w:hAnsi="Arial" w:cs="Arial"/>
          <w:sz w:val="16"/>
          <w:vertAlign w:val="superscript"/>
        </w:rPr>
        <w:t>”</w:t>
      </w:r>
      <w:r w:rsidRPr="00C60173">
        <w:rPr>
          <w:rStyle w:val="BodyText1"/>
          <w:rFonts w:ascii="Arial" w:eastAsia="Calibri" w:hAnsi="Arial" w:cs="Arial"/>
          <w:sz w:val="16"/>
        </w:rPr>
        <w:t xml:space="preserve"> propositions, such as </w:t>
      </w:r>
      <w:r w:rsidRPr="00C60173">
        <w:rPr>
          <w:rStyle w:val="BodyText2"/>
          <w:rFonts w:ascii="Arial" w:eastAsia="Calibri" w:hAnsi="Arial" w:cs="Arial"/>
          <w:sz w:val="16"/>
          <w:szCs w:val="20"/>
        </w:rPr>
        <w:t xml:space="preserve">the </w:t>
      </w:r>
      <w:r w:rsidRPr="00C60173">
        <w:rPr>
          <w:rStyle w:val="BodyText1"/>
          <w:rFonts w:ascii="Arial" w:eastAsia="Calibri" w:hAnsi="Arial" w:cs="Arial"/>
          <w:sz w:val="16"/>
        </w:rPr>
        <w:t xml:space="preserve">example above, may </w:t>
      </w:r>
      <w:r w:rsidRPr="00C60173">
        <w:rPr>
          <w:rStyle w:val="BodyText2"/>
          <w:rFonts w:ascii="Arial" w:eastAsia="Calibri" w:hAnsi="Arial" w:cs="Arial"/>
          <w:sz w:val="16"/>
          <w:szCs w:val="20"/>
        </w:rPr>
        <w:t xml:space="preserve">be </w:t>
      </w:r>
      <w:r w:rsidRPr="00C60173">
        <w:rPr>
          <w:rStyle w:val="BodyText1"/>
          <w:rFonts w:ascii="Arial" w:eastAsia="Calibri" w:hAnsi="Arial" w:cs="Arial"/>
          <w:sz w:val="16"/>
        </w:rPr>
        <w:t xml:space="preserve">defined </w:t>
      </w:r>
      <w:r w:rsidRPr="00C60173">
        <w:rPr>
          <w:rStyle w:val="BodyText2"/>
          <w:rFonts w:ascii="Arial" w:eastAsia="Calibri" w:hAnsi="Arial" w:cs="Arial"/>
          <w:sz w:val="16"/>
          <w:szCs w:val="20"/>
        </w:rPr>
        <w:t xml:space="preserve">by </w:t>
      </w:r>
      <w:r w:rsidRPr="00C60173">
        <w:rPr>
          <w:rStyle w:val="BodyText1"/>
          <w:rFonts w:ascii="Arial" w:eastAsia="Calibri" w:hAnsi="Arial" w:cs="Arial"/>
          <w:sz w:val="16"/>
        </w:rPr>
        <w:t xml:space="preserve">their advocates </w:t>
      </w:r>
      <w:r w:rsidRPr="00C60173">
        <w:rPr>
          <w:rStyle w:val="BodyText2"/>
          <w:rFonts w:ascii="Arial" w:eastAsia="Calibri" w:hAnsi="Arial" w:cs="Arial"/>
          <w:sz w:val="16"/>
          <w:szCs w:val="20"/>
        </w:rPr>
        <w:t xml:space="preserve">in such </w:t>
      </w:r>
      <w:r w:rsidRPr="00C60173">
        <w:rPr>
          <w:rStyle w:val="BodyText1"/>
          <w:rFonts w:ascii="Arial" w:eastAsia="Calibri" w:hAnsi="Arial" w:cs="Arial"/>
          <w:sz w:val="16"/>
        </w:rPr>
        <w:t xml:space="preserve">a way as </w:t>
      </w:r>
      <w:r w:rsidRPr="00C60173">
        <w:rPr>
          <w:rStyle w:val="BodyText2"/>
          <w:rFonts w:ascii="Arial" w:eastAsia="Calibri" w:hAnsi="Arial" w:cs="Arial"/>
          <w:sz w:val="16"/>
          <w:szCs w:val="20"/>
        </w:rPr>
        <w:t xml:space="preserve">to </w:t>
      </w:r>
      <w:r w:rsidRPr="00C60173">
        <w:rPr>
          <w:rStyle w:val="BodyText1"/>
          <w:rFonts w:ascii="Arial" w:eastAsia="Calibri" w:hAnsi="Arial" w:cs="Arial"/>
          <w:sz w:val="16"/>
        </w:rPr>
        <w:t xml:space="preserve">facilitate a clear </w:t>
      </w:r>
      <w:r w:rsidRPr="00C60173">
        <w:rPr>
          <w:rStyle w:val="BodyText2"/>
          <w:rFonts w:ascii="Arial" w:eastAsia="Calibri" w:hAnsi="Arial" w:cs="Arial"/>
          <w:sz w:val="16"/>
          <w:szCs w:val="20"/>
        </w:rPr>
        <w:t xml:space="preserve">contrast </w:t>
      </w:r>
      <w:r w:rsidRPr="00C60173">
        <w:rPr>
          <w:rStyle w:val="BodyText1"/>
          <w:rFonts w:ascii="Arial" w:eastAsia="Calibri" w:hAnsi="Arial" w:cs="Arial"/>
          <w:sz w:val="16"/>
        </w:rPr>
        <w:t xml:space="preserve">of competing sides; through definitions and debate </w:t>
      </w:r>
      <w:r w:rsidRPr="00C60173">
        <w:rPr>
          <w:rStyle w:val="BodyText2"/>
          <w:rFonts w:ascii="Arial" w:eastAsia="Calibri" w:hAnsi="Arial" w:cs="Arial"/>
          <w:sz w:val="16"/>
          <w:szCs w:val="20"/>
        </w:rPr>
        <w:t>th</w:t>
      </w:r>
      <w:r w:rsidRPr="00C60173">
        <w:rPr>
          <w:rStyle w:val="BodyText1"/>
          <w:rFonts w:ascii="Arial" w:eastAsia="Calibri" w:hAnsi="Arial" w:cs="Arial"/>
          <w:sz w:val="16"/>
        </w:rPr>
        <w:t xml:space="preserve">ey </w:t>
      </w:r>
      <w:r w:rsidRPr="00C60173">
        <w:rPr>
          <w:rStyle w:val="BodyText2"/>
          <w:rFonts w:ascii="Arial" w:eastAsia="Calibri" w:hAnsi="Arial" w:cs="Arial"/>
          <w:sz w:val="16"/>
          <w:szCs w:val="20"/>
        </w:rPr>
        <w:t xml:space="preserve">“become” </w:t>
      </w:r>
      <w:r w:rsidRPr="00C60173">
        <w:rPr>
          <w:rStyle w:val="BodyText1"/>
          <w:rFonts w:ascii="Arial" w:eastAsia="Calibri" w:hAnsi="Arial" w:cs="Arial"/>
          <w:sz w:val="16"/>
        </w:rPr>
        <w:t xml:space="preserve">clearly understood statements </w:t>
      </w:r>
      <w:r w:rsidRPr="00C60173">
        <w:rPr>
          <w:rStyle w:val="BodyText2"/>
          <w:rFonts w:ascii="Arial" w:eastAsia="Calibri" w:hAnsi="Arial" w:cs="Arial"/>
          <w:sz w:val="16"/>
          <w:szCs w:val="20"/>
        </w:rPr>
        <w:t xml:space="preserve">even though they may not begin as such. There </w:t>
      </w:r>
      <w:r w:rsidRPr="00C60173">
        <w:rPr>
          <w:rStyle w:val="BodyText1"/>
          <w:rFonts w:ascii="Arial" w:eastAsia="Calibri" w:hAnsi="Arial" w:cs="Arial"/>
          <w:sz w:val="16"/>
        </w:rPr>
        <w:t xml:space="preserve">are </w:t>
      </w:r>
      <w:r w:rsidRPr="00C60173">
        <w:rPr>
          <w:rStyle w:val="BodyText2"/>
          <w:rFonts w:ascii="Arial" w:eastAsia="Calibri" w:hAnsi="Arial" w:cs="Arial"/>
          <w:sz w:val="16"/>
          <w:szCs w:val="20"/>
        </w:rPr>
        <w:t xml:space="preserve">formats for </w:t>
      </w:r>
      <w:r w:rsidRPr="00C60173">
        <w:rPr>
          <w:rStyle w:val="BodyText1"/>
          <w:rFonts w:ascii="Arial" w:eastAsia="Calibri" w:hAnsi="Arial" w:cs="Arial"/>
          <w:sz w:val="16"/>
        </w:rPr>
        <w:t xml:space="preserve">debate that </w:t>
      </w:r>
      <w:r w:rsidRPr="00C60173">
        <w:rPr>
          <w:rStyle w:val="BodyText2"/>
          <w:rFonts w:ascii="Arial" w:eastAsia="Calibri" w:hAnsi="Arial" w:cs="Arial"/>
          <w:sz w:val="16"/>
          <w:szCs w:val="20"/>
        </w:rPr>
        <w:t xml:space="preserve">often begin with </w:t>
      </w:r>
      <w:r w:rsidRPr="00C60173">
        <w:rPr>
          <w:rStyle w:val="BodyText1"/>
          <w:rFonts w:ascii="Arial" w:eastAsia="Calibri" w:hAnsi="Arial" w:cs="Arial"/>
          <w:sz w:val="16"/>
        </w:rPr>
        <w:t xml:space="preserve">this </w:t>
      </w:r>
      <w:r w:rsidRPr="00C60173">
        <w:rPr>
          <w:rStyle w:val="BodyText2"/>
          <w:rFonts w:ascii="Arial" w:eastAsia="Calibri" w:hAnsi="Arial" w:cs="Arial"/>
          <w:sz w:val="16"/>
          <w:szCs w:val="20"/>
        </w:rPr>
        <w:t xml:space="preserve">sort of proposition. However, </w:t>
      </w:r>
      <w:r w:rsidRPr="00C60173">
        <w:rPr>
          <w:rStyle w:val="StyleBoldUnderline"/>
        </w:rPr>
        <w:t xml:space="preserve">in </w:t>
      </w:r>
      <w:r w:rsidRPr="00C60173">
        <w:rPr>
          <w:rStyle w:val="BoldUnderline"/>
        </w:rPr>
        <w:t>any debate</w:t>
      </w:r>
      <w:r w:rsidRPr="00C60173">
        <w:rPr>
          <w:rStyle w:val="StyleBoldUnderline"/>
        </w:rPr>
        <w:t>, at some point</w:t>
      </w:r>
      <w:r w:rsidRPr="00C60173">
        <w:rPr>
          <w:rStyle w:val="BodyText2"/>
          <w:rFonts w:ascii="Arial" w:eastAsia="Calibri" w:hAnsi="Arial" w:cs="Arial"/>
          <w:sz w:val="16"/>
          <w:szCs w:val="20"/>
        </w:rPr>
        <w:t xml:space="preserve">, </w:t>
      </w:r>
      <w:r w:rsidRPr="00C60173">
        <w:rPr>
          <w:rStyle w:val="StyleBoldUnderline"/>
        </w:rPr>
        <w:t>effective and meaningful discussion relies on</w:t>
      </w:r>
      <w:r w:rsidRPr="00C60173">
        <w:rPr>
          <w:rStyle w:val="BodyText1"/>
          <w:rFonts w:ascii="Arial" w:eastAsia="Calibri" w:hAnsi="Arial" w:cs="Arial"/>
          <w:sz w:val="16"/>
        </w:rPr>
        <w:t xml:space="preserve"> </w:t>
      </w:r>
      <w:r w:rsidRPr="00C60173">
        <w:rPr>
          <w:rStyle w:val="StyleBoldUnderline"/>
        </w:rPr>
        <w:t>identification of a clearly</w:t>
      </w:r>
      <w:r w:rsidRPr="00C60173">
        <w:rPr>
          <w:rStyle w:val="BodyText1"/>
          <w:rFonts w:ascii="Arial" w:eastAsia="Calibri" w:hAnsi="Arial" w:cs="Arial"/>
          <w:sz w:val="16"/>
        </w:rPr>
        <w:t xml:space="preserve"> </w:t>
      </w:r>
      <w:r w:rsidRPr="00C60173">
        <w:rPr>
          <w:rStyle w:val="StyleBoldUnderline"/>
        </w:rPr>
        <w:t>stated or understood proposition</w:t>
      </w:r>
      <w:r w:rsidRPr="00C60173">
        <w:rPr>
          <w:rStyle w:val="BodyText2"/>
          <w:rFonts w:ascii="Arial" w:eastAsia="Calibri" w:hAnsi="Arial" w:cs="Arial"/>
          <w:sz w:val="16"/>
          <w:szCs w:val="20"/>
        </w:rPr>
        <w:t>.)</w:t>
      </w:r>
      <w:r w:rsidRPr="00C60173">
        <w:rPr>
          <w:sz w:val="16"/>
        </w:rPr>
        <w:t xml:space="preserve"> </w:t>
      </w:r>
      <w:proofErr w:type="gramStart"/>
      <w:r w:rsidRPr="00C60173">
        <w:rPr>
          <w:rStyle w:val="BodyText2"/>
          <w:rFonts w:ascii="Arial" w:eastAsia="Calibri" w:hAnsi="Arial" w:cs="Arial"/>
          <w:sz w:val="16"/>
          <w:szCs w:val="20"/>
        </w:rPr>
        <w:t xml:space="preserve">Back to </w:t>
      </w:r>
      <w:r w:rsidRPr="00C60173">
        <w:rPr>
          <w:rStyle w:val="BodyText1"/>
          <w:rFonts w:ascii="Arial" w:eastAsia="Calibri" w:hAnsi="Arial" w:cs="Arial"/>
          <w:sz w:val="16"/>
        </w:rPr>
        <w:t xml:space="preserve">the example of </w:t>
      </w:r>
      <w:r w:rsidRPr="00C60173">
        <w:rPr>
          <w:rStyle w:val="BodyText2"/>
          <w:rFonts w:ascii="Arial" w:eastAsia="Calibri" w:hAnsi="Arial" w:cs="Arial"/>
          <w:sz w:val="16"/>
          <w:szCs w:val="20"/>
        </w:rPr>
        <w:t xml:space="preserve">the written </w:t>
      </w:r>
      <w:r w:rsidRPr="00C60173">
        <w:rPr>
          <w:rStyle w:val="BodyText1"/>
          <w:rFonts w:ascii="Arial" w:eastAsia="Calibri" w:hAnsi="Arial" w:cs="Arial"/>
          <w:sz w:val="16"/>
        </w:rPr>
        <w:t>word versus physical force.</w:t>
      </w:r>
      <w:proofErr w:type="gramEnd"/>
      <w:r w:rsidRPr="00C60173">
        <w:rPr>
          <w:rStyle w:val="BodyText1"/>
          <w:rFonts w:ascii="Arial" w:eastAsia="Calibri" w:hAnsi="Arial" w:cs="Arial"/>
          <w:sz w:val="16"/>
        </w:rPr>
        <w:t xml:space="preserve"> </w:t>
      </w:r>
      <w:r w:rsidRPr="00C60173">
        <w:rPr>
          <w:rStyle w:val="BodyText1"/>
          <w:rFonts w:ascii="Arial" w:eastAsia="Calibri" w:hAnsi="Arial" w:cs="Arial"/>
          <w:u w:val="single"/>
        </w:rPr>
        <w:t xml:space="preserve">Although we </w:t>
      </w:r>
      <w:r w:rsidRPr="00C60173">
        <w:rPr>
          <w:rStyle w:val="BodyText2"/>
          <w:rFonts w:ascii="Arial" w:eastAsia="Calibri" w:hAnsi="Arial" w:cs="Arial"/>
          <w:sz w:val="20"/>
          <w:szCs w:val="20"/>
          <w:u w:val="single"/>
        </w:rPr>
        <w:t xml:space="preserve">now </w:t>
      </w:r>
      <w:r w:rsidRPr="00C60173">
        <w:rPr>
          <w:rStyle w:val="BodyText1"/>
          <w:rFonts w:ascii="Arial" w:eastAsia="Calibri" w:hAnsi="Arial" w:cs="Arial"/>
          <w:u w:val="single"/>
        </w:rPr>
        <w:t xml:space="preserve">have </w:t>
      </w:r>
      <w:r w:rsidRPr="00C60173">
        <w:rPr>
          <w:rStyle w:val="BodyText1"/>
          <w:rFonts w:ascii="Arial" w:eastAsia="Calibri" w:hAnsi="Arial" w:cs="Arial"/>
          <w:highlight w:val="cyan"/>
          <w:u w:val="single"/>
        </w:rPr>
        <w:t>a general subject</w:t>
      </w:r>
      <w:r w:rsidRPr="00C60173">
        <w:rPr>
          <w:rStyle w:val="BodyText1"/>
          <w:rFonts w:ascii="Arial" w:eastAsia="Calibri" w:hAnsi="Arial" w:cs="Arial"/>
          <w:u w:val="single"/>
        </w:rPr>
        <w:t xml:space="preserve">, we have not yet stated a problem. </w:t>
      </w:r>
      <w:r w:rsidRPr="00C60173">
        <w:rPr>
          <w:rStyle w:val="BodyText2"/>
          <w:rFonts w:ascii="Arial" w:eastAsia="Calibri" w:hAnsi="Arial" w:cs="Arial"/>
          <w:sz w:val="20"/>
          <w:szCs w:val="20"/>
          <w:u w:val="single"/>
        </w:rPr>
        <w:t xml:space="preserve">It </w:t>
      </w:r>
      <w:r w:rsidRPr="00C60173">
        <w:rPr>
          <w:rStyle w:val="Emphasis"/>
          <w:highlight w:val="cyan"/>
        </w:rPr>
        <w:t>is</w:t>
      </w:r>
      <w:r w:rsidRPr="00C60173">
        <w:rPr>
          <w:rStyle w:val="BodyText2"/>
          <w:rFonts w:ascii="Arial" w:eastAsia="Calibri" w:hAnsi="Arial" w:cs="Arial"/>
          <w:sz w:val="20"/>
          <w:szCs w:val="20"/>
          <w:u w:val="single"/>
        </w:rPr>
        <w:t xml:space="preserve"> </w:t>
      </w:r>
      <w:r w:rsidRPr="00C60173">
        <w:rPr>
          <w:rStyle w:val="BodyText1"/>
          <w:rFonts w:ascii="Arial" w:eastAsia="Calibri" w:hAnsi="Arial" w:cs="Arial"/>
          <w:u w:val="single"/>
        </w:rPr>
        <w:t xml:space="preserve">still </w:t>
      </w:r>
      <w:r w:rsidRPr="00C60173">
        <w:rPr>
          <w:rStyle w:val="Emphasis"/>
          <w:highlight w:val="cyan"/>
        </w:rPr>
        <w:t>too broad</w:t>
      </w:r>
      <w:r w:rsidRPr="00C60173">
        <w:rPr>
          <w:rStyle w:val="BodyText1"/>
          <w:rFonts w:ascii="Arial" w:eastAsia="Calibri" w:hAnsi="Arial" w:cs="Arial"/>
          <w:u w:val="single"/>
        </w:rPr>
        <w:t xml:space="preserve">, too loosely worded </w:t>
      </w:r>
      <w:r w:rsidRPr="00C60173">
        <w:rPr>
          <w:rStyle w:val="BodyText1"/>
          <w:rFonts w:ascii="Arial" w:eastAsia="Calibri" w:hAnsi="Arial" w:cs="Arial"/>
          <w:highlight w:val="cyan"/>
          <w:u w:val="single"/>
        </w:rPr>
        <w:t xml:space="preserve">to promote </w:t>
      </w:r>
      <w:proofErr w:type="spellStart"/>
      <w:r w:rsidRPr="00C60173">
        <w:rPr>
          <w:rStyle w:val="BodyText1"/>
          <w:rFonts w:ascii="Arial" w:eastAsia="Calibri" w:hAnsi="Arial" w:cs="Arial"/>
          <w:highlight w:val="cyan"/>
          <w:u w:val="single"/>
        </w:rPr>
        <w:t>weII</w:t>
      </w:r>
      <w:proofErr w:type="spellEnd"/>
      <w:r w:rsidRPr="00C60173">
        <w:rPr>
          <w:rStyle w:val="BodyText1"/>
          <w:rFonts w:ascii="Arial" w:eastAsia="Calibri" w:hAnsi="Arial" w:cs="Arial"/>
          <w:highlight w:val="cyan"/>
          <w:u w:val="single"/>
        </w:rPr>
        <w:t>-organized argument</w:t>
      </w:r>
      <w:r w:rsidRPr="00C60173">
        <w:rPr>
          <w:rStyle w:val="BodyText1"/>
          <w:rFonts w:ascii="Arial" w:eastAsia="Calibri" w:hAnsi="Arial" w:cs="Arial"/>
          <w:sz w:val="16"/>
        </w:rPr>
        <w:t xml:space="preserve">. What </w:t>
      </w:r>
      <w:r w:rsidRPr="00C60173">
        <w:rPr>
          <w:rStyle w:val="BodyText2"/>
          <w:rFonts w:ascii="Arial" w:eastAsia="Calibri" w:hAnsi="Arial" w:cs="Arial"/>
          <w:sz w:val="16"/>
          <w:szCs w:val="20"/>
        </w:rPr>
        <w:t xml:space="preserve">sort </w:t>
      </w:r>
      <w:r w:rsidRPr="00C60173">
        <w:rPr>
          <w:rStyle w:val="BodyText1"/>
          <w:rFonts w:ascii="Arial" w:eastAsia="Calibri" w:hAnsi="Arial" w:cs="Arial"/>
          <w:sz w:val="16"/>
        </w:rPr>
        <w:t xml:space="preserve">of writing are we concerned </w:t>
      </w:r>
      <w:r w:rsidRPr="00C60173">
        <w:rPr>
          <w:rStyle w:val="BodyText2"/>
          <w:rFonts w:ascii="Arial" w:eastAsia="Calibri" w:hAnsi="Arial" w:cs="Arial"/>
          <w:sz w:val="16"/>
          <w:szCs w:val="20"/>
        </w:rPr>
        <w:t>with</w:t>
      </w:r>
      <w:r w:rsidRPr="00C60173">
        <w:rPr>
          <w:rStyle w:val="BodyText1"/>
          <w:rFonts w:ascii="Arial" w:eastAsia="Calibri" w:hAnsi="Arial" w:cs="Arial"/>
          <w:sz w:val="16"/>
        </w:rPr>
        <w:t>—poems, novels, government documents, web</w:t>
      </w:r>
      <w:r w:rsidRPr="00C60173">
        <w:rPr>
          <w:rStyle w:val="BodyText1"/>
          <w:rFonts w:ascii="Arial" w:eastAsia="Calibri" w:hAnsi="Arial" w:cs="Arial"/>
          <w:sz w:val="16"/>
        </w:rPr>
        <w:softHyphen/>
      </w:r>
      <w:r w:rsidRPr="00C60173">
        <w:rPr>
          <w:rStyle w:val="BodyText2"/>
          <w:rFonts w:ascii="Arial" w:eastAsia="Calibri" w:hAnsi="Arial" w:cs="Arial"/>
          <w:sz w:val="16"/>
          <w:szCs w:val="20"/>
        </w:rPr>
        <w:t xml:space="preserve">site </w:t>
      </w:r>
      <w:r w:rsidRPr="00C60173">
        <w:rPr>
          <w:rStyle w:val="BodyText1"/>
          <w:rFonts w:ascii="Arial" w:eastAsia="Calibri" w:hAnsi="Arial" w:cs="Arial"/>
          <w:sz w:val="16"/>
        </w:rPr>
        <w:t xml:space="preserve">development, advertising, cyber-warfare, disinformation, or </w:t>
      </w:r>
      <w:r w:rsidRPr="00C60173">
        <w:rPr>
          <w:rStyle w:val="BodyText2"/>
          <w:rFonts w:ascii="Arial" w:eastAsia="Calibri" w:hAnsi="Arial" w:cs="Arial"/>
          <w:sz w:val="16"/>
          <w:szCs w:val="20"/>
        </w:rPr>
        <w:t xml:space="preserve">what? What </w:t>
      </w:r>
      <w:r w:rsidRPr="00C60173">
        <w:rPr>
          <w:rStyle w:val="BodyText1"/>
          <w:rFonts w:ascii="Arial" w:eastAsia="Calibri" w:hAnsi="Arial" w:cs="Arial"/>
          <w:sz w:val="16"/>
        </w:rPr>
        <w:t xml:space="preserve">does </w:t>
      </w:r>
      <w:r w:rsidRPr="00C60173">
        <w:rPr>
          <w:rStyle w:val="BodyText2"/>
          <w:rFonts w:ascii="Arial" w:eastAsia="Calibri" w:hAnsi="Arial" w:cs="Arial"/>
          <w:sz w:val="16"/>
          <w:szCs w:val="20"/>
        </w:rPr>
        <w:t xml:space="preserve">it mean </w:t>
      </w:r>
      <w:r w:rsidRPr="00C60173">
        <w:rPr>
          <w:rStyle w:val="BodyText1"/>
          <w:rFonts w:ascii="Arial" w:eastAsia="Calibri" w:hAnsi="Arial" w:cs="Arial"/>
          <w:sz w:val="16"/>
        </w:rPr>
        <w:t xml:space="preserve">to </w:t>
      </w:r>
      <w:r w:rsidRPr="00C60173">
        <w:rPr>
          <w:rStyle w:val="BodyText2"/>
          <w:rFonts w:ascii="Arial" w:eastAsia="Calibri" w:hAnsi="Arial" w:cs="Arial"/>
          <w:sz w:val="16"/>
          <w:szCs w:val="20"/>
        </w:rPr>
        <w:t xml:space="preserve">be “mightier" in </w:t>
      </w:r>
      <w:r w:rsidRPr="00C60173">
        <w:rPr>
          <w:rStyle w:val="BodyText1"/>
          <w:rFonts w:ascii="Arial" w:eastAsia="Calibri" w:hAnsi="Arial" w:cs="Arial"/>
          <w:sz w:val="16"/>
        </w:rPr>
        <w:t xml:space="preserve">this context? </w:t>
      </w:r>
      <w:r w:rsidRPr="00C60173">
        <w:rPr>
          <w:rStyle w:val="BodyText2"/>
          <w:rFonts w:ascii="Arial" w:eastAsia="Calibri" w:hAnsi="Arial" w:cs="Arial"/>
          <w:sz w:val="16"/>
          <w:szCs w:val="20"/>
        </w:rPr>
        <w:t xml:space="preserve">What kind </w:t>
      </w:r>
      <w:r w:rsidRPr="00C60173">
        <w:rPr>
          <w:rStyle w:val="BodyText1"/>
          <w:rFonts w:ascii="Arial" w:eastAsia="Calibri" w:hAnsi="Arial" w:cs="Arial"/>
          <w:sz w:val="16"/>
        </w:rPr>
        <w:t xml:space="preserve">of </w:t>
      </w:r>
      <w:r w:rsidRPr="00C60173">
        <w:rPr>
          <w:rStyle w:val="BodyText2"/>
          <w:rFonts w:ascii="Arial" w:eastAsia="Calibri" w:hAnsi="Arial" w:cs="Arial"/>
          <w:sz w:val="16"/>
          <w:szCs w:val="20"/>
        </w:rPr>
        <w:t xml:space="preserve">physical </w:t>
      </w:r>
      <w:r w:rsidRPr="00C60173">
        <w:rPr>
          <w:rStyle w:val="BodyText1"/>
          <w:rFonts w:ascii="Arial" w:eastAsia="Calibri" w:hAnsi="Arial" w:cs="Arial"/>
          <w:sz w:val="16"/>
        </w:rPr>
        <w:t xml:space="preserve">force </w:t>
      </w:r>
      <w:r w:rsidRPr="00C60173">
        <w:rPr>
          <w:rStyle w:val="BodyText2"/>
          <w:rFonts w:ascii="Arial" w:eastAsia="Calibri" w:hAnsi="Arial" w:cs="Arial"/>
          <w:sz w:val="16"/>
          <w:szCs w:val="20"/>
        </w:rPr>
        <w:t>is being compared</w:t>
      </w:r>
      <w:r w:rsidRPr="00C60173">
        <w:rPr>
          <w:rStyle w:val="BodyText1"/>
          <w:rFonts w:ascii="Arial" w:eastAsia="Calibri" w:hAnsi="Arial" w:cs="Arial"/>
          <w:sz w:val="16"/>
        </w:rPr>
        <w:t>—</w:t>
      </w:r>
      <w:r w:rsidRPr="00C60173">
        <w:rPr>
          <w:rStyle w:val="BodyText2"/>
          <w:rFonts w:ascii="Arial" w:eastAsia="Calibri" w:hAnsi="Arial" w:cs="Arial"/>
          <w:sz w:val="16"/>
          <w:szCs w:val="20"/>
        </w:rPr>
        <w:t xml:space="preserve">fists, </w:t>
      </w:r>
      <w:r w:rsidRPr="00C60173">
        <w:rPr>
          <w:rStyle w:val="BodyText1"/>
          <w:rFonts w:ascii="Arial" w:eastAsia="Calibri" w:hAnsi="Arial" w:cs="Arial"/>
          <w:sz w:val="16"/>
        </w:rPr>
        <w:t xml:space="preserve">dueling </w:t>
      </w:r>
      <w:r w:rsidRPr="00C60173">
        <w:rPr>
          <w:rStyle w:val="BodyText2"/>
          <w:rFonts w:ascii="Arial" w:eastAsia="Calibri" w:hAnsi="Arial" w:cs="Arial"/>
          <w:sz w:val="16"/>
          <w:szCs w:val="20"/>
        </w:rPr>
        <w:t xml:space="preserve">swords, bazookas, nuclear weapons, or </w:t>
      </w:r>
      <w:r w:rsidRPr="00C60173">
        <w:rPr>
          <w:rStyle w:val="BodyText1"/>
          <w:rFonts w:ascii="Arial" w:eastAsia="Calibri" w:hAnsi="Arial" w:cs="Arial"/>
          <w:sz w:val="16"/>
        </w:rPr>
        <w:t xml:space="preserve">what? </w:t>
      </w:r>
      <w:r w:rsidRPr="00C60173">
        <w:rPr>
          <w:rStyle w:val="BodyText2"/>
          <w:rFonts w:ascii="Arial" w:eastAsia="Calibri" w:hAnsi="Arial" w:cs="Arial"/>
          <w:sz w:val="16"/>
          <w:szCs w:val="20"/>
        </w:rPr>
        <w:t xml:space="preserve">A more </w:t>
      </w:r>
      <w:r w:rsidRPr="00C60173">
        <w:rPr>
          <w:rStyle w:val="BodyText1"/>
          <w:rFonts w:ascii="Arial" w:eastAsia="Calibri" w:hAnsi="Arial" w:cs="Arial"/>
          <w:sz w:val="16"/>
        </w:rPr>
        <w:t xml:space="preserve">specific </w:t>
      </w:r>
      <w:r w:rsidRPr="00C60173">
        <w:rPr>
          <w:rStyle w:val="BodyText2"/>
          <w:rFonts w:ascii="Arial" w:eastAsia="Calibri" w:hAnsi="Arial" w:cs="Arial"/>
          <w:sz w:val="16"/>
          <w:szCs w:val="20"/>
        </w:rPr>
        <w:t xml:space="preserve">question might be, “Would a mutual </w:t>
      </w:r>
      <w:r w:rsidRPr="00C60173">
        <w:rPr>
          <w:rStyle w:val="BodyText1"/>
          <w:rFonts w:ascii="Arial" w:eastAsia="Calibri" w:hAnsi="Arial" w:cs="Arial"/>
          <w:sz w:val="16"/>
        </w:rPr>
        <w:t xml:space="preserve">defense </w:t>
      </w:r>
      <w:r w:rsidRPr="00C60173">
        <w:rPr>
          <w:rStyle w:val="BodyText2"/>
          <w:rFonts w:ascii="Arial" w:eastAsia="Calibri" w:hAnsi="Arial" w:cs="Arial"/>
          <w:sz w:val="16"/>
          <w:szCs w:val="20"/>
        </w:rPr>
        <w:t xml:space="preserve">treaty or a visit by </w:t>
      </w:r>
      <w:r w:rsidRPr="00C60173">
        <w:rPr>
          <w:rStyle w:val="Bodytext6pt"/>
          <w:rFonts w:ascii="Arial" w:eastAsia="Calibri" w:hAnsi="Arial" w:cs="Arial"/>
          <w:sz w:val="16"/>
        </w:rPr>
        <w:t xml:space="preserve">our </w:t>
      </w:r>
      <w:r w:rsidRPr="00C60173">
        <w:rPr>
          <w:rStyle w:val="BodyText2"/>
          <w:rFonts w:ascii="Arial" w:eastAsia="Calibri" w:hAnsi="Arial" w:cs="Arial"/>
          <w:sz w:val="16"/>
          <w:szCs w:val="20"/>
        </w:rPr>
        <w:t xml:space="preserve">fleet </w:t>
      </w:r>
      <w:r w:rsidRPr="00C60173">
        <w:rPr>
          <w:rStyle w:val="BodyText1"/>
          <w:rFonts w:ascii="Arial" w:eastAsia="Calibri" w:hAnsi="Arial" w:cs="Arial"/>
          <w:sz w:val="16"/>
        </w:rPr>
        <w:t xml:space="preserve">be more effective </w:t>
      </w:r>
      <w:r w:rsidRPr="00C60173">
        <w:rPr>
          <w:rStyle w:val="BodyText2"/>
          <w:rFonts w:ascii="Arial" w:eastAsia="Calibri" w:hAnsi="Arial" w:cs="Arial"/>
          <w:sz w:val="16"/>
          <w:szCs w:val="20"/>
        </w:rPr>
        <w:t xml:space="preserve">in </w:t>
      </w:r>
      <w:r w:rsidRPr="00C60173">
        <w:rPr>
          <w:rStyle w:val="BodyText1"/>
          <w:rFonts w:ascii="Arial" w:eastAsia="Calibri" w:hAnsi="Arial" w:cs="Arial"/>
          <w:sz w:val="16"/>
        </w:rPr>
        <w:t xml:space="preserve">assuring </w:t>
      </w:r>
      <w:proofErr w:type="spellStart"/>
      <w:r w:rsidRPr="00C60173">
        <w:rPr>
          <w:rStyle w:val="BodyText2"/>
          <w:rFonts w:ascii="Arial" w:eastAsia="Calibri" w:hAnsi="Arial" w:cs="Arial"/>
          <w:sz w:val="16"/>
          <w:szCs w:val="20"/>
        </w:rPr>
        <w:t>Laurania</w:t>
      </w:r>
      <w:proofErr w:type="spellEnd"/>
      <w:r w:rsidRPr="00C60173">
        <w:rPr>
          <w:rStyle w:val="BodyText2"/>
          <w:rFonts w:ascii="Arial" w:eastAsia="Calibri" w:hAnsi="Arial" w:cs="Arial"/>
          <w:sz w:val="16"/>
          <w:szCs w:val="20"/>
        </w:rPr>
        <w:t xml:space="preserve"> </w:t>
      </w:r>
      <w:r w:rsidRPr="00C60173">
        <w:rPr>
          <w:rStyle w:val="BodyText1"/>
          <w:rFonts w:ascii="Arial" w:eastAsia="Calibri" w:hAnsi="Arial" w:cs="Arial"/>
          <w:sz w:val="16"/>
        </w:rPr>
        <w:t xml:space="preserve">of </w:t>
      </w:r>
      <w:r w:rsidRPr="00C60173">
        <w:rPr>
          <w:rStyle w:val="BodyText2"/>
          <w:rFonts w:ascii="Arial" w:eastAsia="Calibri" w:hAnsi="Arial" w:cs="Arial"/>
          <w:sz w:val="16"/>
          <w:szCs w:val="20"/>
        </w:rPr>
        <w:t xml:space="preserve">our </w:t>
      </w:r>
      <w:r w:rsidRPr="00C60173">
        <w:rPr>
          <w:rStyle w:val="BodyText1"/>
          <w:rFonts w:ascii="Arial" w:eastAsia="Calibri" w:hAnsi="Arial" w:cs="Arial"/>
          <w:sz w:val="16"/>
        </w:rPr>
        <w:t xml:space="preserve">support </w:t>
      </w:r>
      <w:r w:rsidRPr="00C60173">
        <w:rPr>
          <w:rStyle w:val="BodyText2"/>
          <w:rFonts w:ascii="Arial" w:eastAsia="Calibri" w:hAnsi="Arial" w:cs="Arial"/>
          <w:sz w:val="16"/>
          <w:szCs w:val="20"/>
        </w:rPr>
        <w:t xml:space="preserve">in a </w:t>
      </w:r>
      <w:r w:rsidRPr="00C60173">
        <w:rPr>
          <w:rStyle w:val="BodyText1"/>
          <w:rFonts w:ascii="Arial" w:eastAsia="Calibri" w:hAnsi="Arial" w:cs="Arial"/>
          <w:sz w:val="16"/>
        </w:rPr>
        <w:t xml:space="preserve">certain crisis?” The basis </w:t>
      </w:r>
      <w:r w:rsidRPr="00C60173">
        <w:rPr>
          <w:rStyle w:val="BodyText2"/>
          <w:rFonts w:ascii="Arial" w:eastAsia="Calibri" w:hAnsi="Arial" w:cs="Arial"/>
          <w:sz w:val="16"/>
          <w:szCs w:val="20"/>
        </w:rPr>
        <w:t xml:space="preserve">for </w:t>
      </w:r>
      <w:r w:rsidRPr="00C60173">
        <w:rPr>
          <w:rStyle w:val="BodyText1"/>
          <w:rFonts w:ascii="Arial" w:eastAsia="Calibri" w:hAnsi="Arial" w:cs="Arial"/>
          <w:sz w:val="16"/>
        </w:rPr>
        <w:t xml:space="preserve">argument </w:t>
      </w:r>
      <w:r w:rsidRPr="00C60173">
        <w:rPr>
          <w:rStyle w:val="BodyText2"/>
          <w:rFonts w:ascii="Arial" w:eastAsia="Calibri" w:hAnsi="Arial" w:cs="Arial"/>
          <w:sz w:val="16"/>
          <w:szCs w:val="20"/>
        </w:rPr>
        <w:t xml:space="preserve">could </w:t>
      </w:r>
      <w:r w:rsidRPr="00C60173">
        <w:rPr>
          <w:rStyle w:val="BodyText1"/>
          <w:rFonts w:ascii="Arial" w:eastAsia="Calibri" w:hAnsi="Arial" w:cs="Arial"/>
          <w:sz w:val="16"/>
        </w:rPr>
        <w:t xml:space="preserve">be phrased in a debate proposition such as “Resolved: That the United States </w:t>
      </w:r>
      <w:r w:rsidRPr="00C60173">
        <w:rPr>
          <w:rStyle w:val="BodyText2"/>
          <w:rFonts w:ascii="Arial" w:eastAsia="Calibri" w:hAnsi="Arial" w:cs="Arial"/>
          <w:sz w:val="16"/>
          <w:szCs w:val="20"/>
        </w:rPr>
        <w:t xml:space="preserve">should </w:t>
      </w:r>
      <w:r w:rsidRPr="00C60173">
        <w:rPr>
          <w:rStyle w:val="BodyText1"/>
          <w:rFonts w:ascii="Arial" w:eastAsia="Calibri" w:hAnsi="Arial" w:cs="Arial"/>
          <w:sz w:val="16"/>
        </w:rPr>
        <w:t xml:space="preserve">enter </w:t>
      </w:r>
      <w:r w:rsidRPr="00C60173">
        <w:rPr>
          <w:rStyle w:val="BodyText2"/>
          <w:rFonts w:ascii="Arial" w:eastAsia="Calibri" w:hAnsi="Arial" w:cs="Arial"/>
          <w:sz w:val="16"/>
          <w:szCs w:val="20"/>
        </w:rPr>
        <w:t xml:space="preserve">into a </w:t>
      </w:r>
      <w:r w:rsidRPr="00C60173">
        <w:rPr>
          <w:rStyle w:val="BodyText1"/>
          <w:rFonts w:ascii="Arial" w:eastAsia="Calibri" w:hAnsi="Arial" w:cs="Arial"/>
          <w:sz w:val="16"/>
        </w:rPr>
        <w:t xml:space="preserve">mutual defense treaty </w:t>
      </w:r>
      <w:r w:rsidRPr="00C60173">
        <w:rPr>
          <w:rStyle w:val="BodyText2"/>
          <w:rFonts w:ascii="Arial" w:eastAsia="Calibri" w:hAnsi="Arial" w:cs="Arial"/>
          <w:sz w:val="16"/>
          <w:szCs w:val="20"/>
        </w:rPr>
        <w:t xml:space="preserve">with </w:t>
      </w:r>
      <w:proofErr w:type="spellStart"/>
      <w:r w:rsidRPr="00C60173">
        <w:rPr>
          <w:rStyle w:val="BodyText1"/>
          <w:rFonts w:ascii="Arial" w:eastAsia="Calibri" w:hAnsi="Arial" w:cs="Arial"/>
          <w:sz w:val="16"/>
        </w:rPr>
        <w:t>Laurania</w:t>
      </w:r>
      <w:proofErr w:type="spellEnd"/>
      <w:r w:rsidRPr="00C60173">
        <w:rPr>
          <w:rStyle w:val="BodyText1"/>
          <w:rFonts w:ascii="Arial" w:eastAsia="Calibri" w:hAnsi="Arial" w:cs="Arial"/>
          <w:sz w:val="16"/>
        </w:rPr>
        <w:t xml:space="preserve">.” Negative advocates might oppose this proposition </w:t>
      </w:r>
      <w:r w:rsidRPr="00C60173">
        <w:rPr>
          <w:rStyle w:val="BodyText2"/>
          <w:rFonts w:ascii="Arial" w:eastAsia="Calibri" w:hAnsi="Arial" w:cs="Arial"/>
          <w:sz w:val="16"/>
          <w:szCs w:val="20"/>
        </w:rPr>
        <w:t xml:space="preserve">by </w:t>
      </w:r>
      <w:r w:rsidRPr="00C60173">
        <w:rPr>
          <w:rStyle w:val="BodyText1"/>
          <w:rFonts w:ascii="Arial" w:eastAsia="Calibri" w:hAnsi="Arial" w:cs="Arial"/>
          <w:sz w:val="16"/>
        </w:rPr>
        <w:t xml:space="preserve">arguing </w:t>
      </w:r>
      <w:r w:rsidRPr="00C60173">
        <w:rPr>
          <w:rStyle w:val="BodyText2"/>
          <w:rFonts w:ascii="Arial" w:eastAsia="Calibri" w:hAnsi="Arial" w:cs="Arial"/>
          <w:sz w:val="16"/>
          <w:szCs w:val="20"/>
        </w:rPr>
        <w:t xml:space="preserve">that </w:t>
      </w:r>
      <w:r w:rsidRPr="00C60173">
        <w:rPr>
          <w:rStyle w:val="BodyText1"/>
          <w:rFonts w:ascii="Arial" w:eastAsia="Calibri" w:hAnsi="Arial" w:cs="Arial"/>
          <w:sz w:val="16"/>
        </w:rPr>
        <w:t xml:space="preserve">fleet maneuvers would be </w:t>
      </w:r>
      <w:r w:rsidRPr="00C60173">
        <w:rPr>
          <w:rStyle w:val="BodyText2"/>
          <w:rFonts w:ascii="Arial" w:eastAsia="Calibri" w:hAnsi="Arial" w:cs="Arial"/>
          <w:sz w:val="16"/>
          <w:szCs w:val="20"/>
        </w:rPr>
        <w:t xml:space="preserve">a </w:t>
      </w:r>
      <w:r w:rsidRPr="00C60173">
        <w:rPr>
          <w:rStyle w:val="BodyText1"/>
          <w:rFonts w:ascii="Arial" w:eastAsia="Calibri" w:hAnsi="Arial" w:cs="Arial"/>
          <w:sz w:val="16"/>
        </w:rPr>
        <w:t xml:space="preserve">better solution. </w:t>
      </w:r>
      <w:r w:rsidRPr="00C60173">
        <w:rPr>
          <w:rStyle w:val="StyleBoldUnderline"/>
          <w:sz w:val="16"/>
        </w:rPr>
        <w:t>This is not to say that debates should completely avoid creative interpretation of the</w:t>
      </w:r>
      <w:r w:rsidRPr="00C60173">
        <w:rPr>
          <w:rStyle w:val="BodyText2"/>
          <w:rFonts w:ascii="Arial" w:eastAsia="Calibri" w:hAnsi="Arial" w:cs="Arial"/>
          <w:sz w:val="16"/>
          <w:szCs w:val="20"/>
        </w:rPr>
        <w:t xml:space="preserve"> </w:t>
      </w:r>
      <w:r w:rsidRPr="00C60173">
        <w:rPr>
          <w:rStyle w:val="StyleBoldUnderline"/>
          <w:sz w:val="16"/>
        </w:rPr>
        <w:t>controversy</w:t>
      </w:r>
      <w:r w:rsidRPr="00C60173">
        <w:rPr>
          <w:rStyle w:val="BodyText1"/>
          <w:rFonts w:ascii="Arial" w:eastAsia="Calibri" w:hAnsi="Arial" w:cs="Arial"/>
          <w:sz w:val="16"/>
        </w:rPr>
        <w:t xml:space="preserve"> by advo</w:t>
      </w:r>
      <w:r w:rsidRPr="00C60173">
        <w:rPr>
          <w:rStyle w:val="BodyText1"/>
          <w:rFonts w:ascii="Arial" w:eastAsia="Calibri" w:hAnsi="Arial" w:cs="Arial"/>
          <w:sz w:val="16"/>
        </w:rPr>
        <w:softHyphen/>
        <w:t xml:space="preserve">cates, or that good </w:t>
      </w:r>
      <w:r w:rsidRPr="00C60173">
        <w:rPr>
          <w:rStyle w:val="BodyText2"/>
          <w:rFonts w:ascii="Arial" w:eastAsia="Calibri" w:hAnsi="Arial" w:cs="Arial"/>
          <w:sz w:val="16"/>
          <w:szCs w:val="20"/>
        </w:rPr>
        <w:t xml:space="preserve">debates </w:t>
      </w:r>
      <w:r w:rsidRPr="00C60173">
        <w:rPr>
          <w:rStyle w:val="BodyText1"/>
          <w:rFonts w:ascii="Arial" w:eastAsia="Calibri" w:hAnsi="Arial" w:cs="Arial"/>
          <w:sz w:val="16"/>
        </w:rPr>
        <w:t xml:space="preserve">cannot occur over competing interpretations of </w:t>
      </w:r>
      <w:r w:rsidRPr="00C60173">
        <w:rPr>
          <w:sz w:val="16"/>
        </w:rPr>
        <w:t xml:space="preserve">the </w:t>
      </w:r>
      <w:r w:rsidRPr="00C60173">
        <w:rPr>
          <w:rStyle w:val="BodyText1"/>
          <w:rFonts w:ascii="Arial" w:eastAsia="Calibri" w:hAnsi="Arial" w:cs="Arial"/>
          <w:sz w:val="16"/>
        </w:rPr>
        <w:t xml:space="preserve">controversy; in fact, </w:t>
      </w:r>
      <w:r w:rsidRPr="00C60173">
        <w:rPr>
          <w:rStyle w:val="BodyText2"/>
          <w:rFonts w:ascii="Arial" w:eastAsia="Calibri" w:hAnsi="Arial" w:cs="Arial"/>
          <w:sz w:val="16"/>
          <w:szCs w:val="20"/>
        </w:rPr>
        <w:t xml:space="preserve">these sorts </w:t>
      </w:r>
      <w:r w:rsidRPr="00C60173">
        <w:rPr>
          <w:rStyle w:val="BodyText1"/>
          <w:rFonts w:ascii="Arial" w:eastAsia="Calibri" w:hAnsi="Arial" w:cs="Arial"/>
          <w:sz w:val="16"/>
        </w:rPr>
        <w:t xml:space="preserve">of debates </w:t>
      </w:r>
      <w:r w:rsidRPr="00C60173">
        <w:rPr>
          <w:rStyle w:val="BodyText2"/>
          <w:rFonts w:ascii="Arial" w:eastAsia="Calibri" w:hAnsi="Arial" w:cs="Arial"/>
          <w:sz w:val="16"/>
          <w:szCs w:val="20"/>
        </w:rPr>
        <w:t xml:space="preserve">may </w:t>
      </w:r>
      <w:r w:rsidRPr="00C60173">
        <w:rPr>
          <w:rStyle w:val="BodyText1"/>
          <w:rFonts w:ascii="Arial" w:eastAsia="Calibri" w:hAnsi="Arial" w:cs="Arial"/>
          <w:sz w:val="16"/>
        </w:rPr>
        <w:t xml:space="preserve">be </w:t>
      </w:r>
      <w:r w:rsidRPr="00C60173">
        <w:rPr>
          <w:rStyle w:val="BodyText2"/>
          <w:rFonts w:ascii="Arial" w:eastAsia="Calibri" w:hAnsi="Arial" w:cs="Arial"/>
          <w:sz w:val="16"/>
          <w:szCs w:val="20"/>
        </w:rPr>
        <w:t xml:space="preserve">very </w:t>
      </w:r>
      <w:r w:rsidRPr="00C60173">
        <w:rPr>
          <w:rStyle w:val="BodyText1"/>
          <w:rFonts w:ascii="Arial" w:eastAsia="Calibri" w:hAnsi="Arial" w:cs="Arial"/>
          <w:sz w:val="16"/>
        </w:rPr>
        <w:t>engaging</w:t>
      </w:r>
      <w:r w:rsidRPr="00C60173">
        <w:rPr>
          <w:rStyle w:val="StyleBoldUnderline"/>
        </w:rPr>
        <w:t xml:space="preserve">. The point is that </w:t>
      </w:r>
      <w:r w:rsidRPr="00C60173">
        <w:rPr>
          <w:rStyle w:val="StyleBoldUnderline"/>
          <w:highlight w:val="cyan"/>
        </w:rPr>
        <w:t xml:space="preserve">debate is </w:t>
      </w:r>
      <w:r w:rsidRPr="00C60173">
        <w:rPr>
          <w:rStyle w:val="Emphasis"/>
          <w:highlight w:val="cyan"/>
        </w:rPr>
        <w:t>best facilitated by</w:t>
      </w:r>
      <w:r w:rsidRPr="00C60173">
        <w:rPr>
          <w:rStyle w:val="Emphasis"/>
        </w:rPr>
        <w:t xml:space="preserve"> the </w:t>
      </w:r>
      <w:r w:rsidRPr="00C60173">
        <w:rPr>
          <w:rStyle w:val="Emphasis"/>
          <w:highlight w:val="cyan"/>
        </w:rPr>
        <w:t>guidance provided by focus on a particular point of difference</w:t>
      </w:r>
      <w:r w:rsidRPr="00C60173">
        <w:rPr>
          <w:rStyle w:val="BodyText2"/>
          <w:rFonts w:ascii="Arial" w:eastAsia="Calibri" w:hAnsi="Arial" w:cs="Arial"/>
          <w:sz w:val="16"/>
          <w:szCs w:val="20"/>
          <w:highlight w:val="cyan"/>
        </w:rPr>
        <w:t>,</w:t>
      </w:r>
      <w:r w:rsidRPr="00C60173">
        <w:rPr>
          <w:rStyle w:val="BodyText2"/>
          <w:rFonts w:ascii="Arial" w:eastAsia="Calibri" w:hAnsi="Arial" w:cs="Arial"/>
          <w:sz w:val="16"/>
          <w:szCs w:val="20"/>
        </w:rPr>
        <w:t xml:space="preserve"> which will be </w:t>
      </w:r>
      <w:r w:rsidRPr="00C60173">
        <w:rPr>
          <w:rStyle w:val="BodyText1"/>
          <w:rFonts w:ascii="Arial" w:eastAsia="Calibri" w:hAnsi="Arial" w:cs="Arial"/>
          <w:sz w:val="16"/>
        </w:rPr>
        <w:t xml:space="preserve">outlined </w:t>
      </w:r>
      <w:r w:rsidRPr="00C60173">
        <w:rPr>
          <w:rStyle w:val="BodyText2"/>
          <w:rFonts w:ascii="Arial" w:eastAsia="Calibri" w:hAnsi="Arial" w:cs="Arial"/>
          <w:sz w:val="16"/>
          <w:szCs w:val="20"/>
        </w:rPr>
        <w:t xml:space="preserve">in </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 xml:space="preserve">following </w:t>
      </w:r>
      <w:r w:rsidRPr="00C60173">
        <w:rPr>
          <w:rStyle w:val="BodyText1"/>
          <w:rFonts w:ascii="Arial" w:eastAsia="Calibri" w:hAnsi="Arial" w:cs="Arial"/>
          <w:sz w:val="16"/>
        </w:rPr>
        <w:t>discussion.</w:t>
      </w:r>
    </w:p>
    <w:p w:rsidR="003C2729" w:rsidRPr="00C60173" w:rsidRDefault="003C2729" w:rsidP="003C2729"/>
    <w:p w:rsidR="003C2729" w:rsidRPr="00C60173" w:rsidRDefault="003C2729" w:rsidP="003C2729">
      <w:pPr>
        <w:pStyle w:val="Tag2"/>
      </w:pPr>
      <w:proofErr w:type="spellStart"/>
      <w:r w:rsidRPr="00C60173">
        <w:t>Decisionmaking</w:t>
      </w:r>
      <w:proofErr w:type="spellEnd"/>
      <w:r w:rsidRPr="00C60173">
        <w:t xml:space="preserve"> is the most portable and flexible skill—key to all facets of life and advocacy</w:t>
      </w:r>
    </w:p>
    <w:p w:rsidR="003C2729" w:rsidRPr="00C60173" w:rsidRDefault="003C2729" w:rsidP="003C2729">
      <w:pPr>
        <w:rPr>
          <w:rStyle w:val="StyleStyleBold12pt"/>
        </w:rPr>
      </w:pPr>
      <w:r w:rsidRPr="00C60173">
        <w:rPr>
          <w:rStyle w:val="StyleStyleBold12pt"/>
        </w:rPr>
        <w:t xml:space="preserve">Steinberg and </w:t>
      </w:r>
      <w:proofErr w:type="spellStart"/>
      <w:r w:rsidRPr="00C60173">
        <w:rPr>
          <w:rStyle w:val="StyleStyleBold12pt"/>
        </w:rPr>
        <w:t>Freeley</w:t>
      </w:r>
      <w:proofErr w:type="spellEnd"/>
      <w:r w:rsidRPr="00C60173">
        <w:rPr>
          <w:rStyle w:val="StyleStyleBold12pt"/>
        </w:rPr>
        <w:t xml:space="preserve"> ‘13</w:t>
      </w:r>
    </w:p>
    <w:p w:rsidR="003C2729" w:rsidRPr="00C60173" w:rsidRDefault="003C2729" w:rsidP="003C2729">
      <w:pPr>
        <w:rPr>
          <w:i/>
          <w:color w:val="222222"/>
          <w:szCs w:val="20"/>
        </w:rPr>
      </w:pPr>
      <w:proofErr w:type="gramStart"/>
      <w:r w:rsidRPr="00C60173">
        <w:t xml:space="preserve">David </w:t>
      </w:r>
      <w:r w:rsidRPr="00C60173">
        <w:rPr>
          <w:color w:val="222222"/>
          <w:szCs w:val="20"/>
        </w:rPr>
        <w:t>Director of Debate at U Miami, Former President of CEDA, officer, American Forensic Association and National Communication Association.</w:t>
      </w:r>
      <w:proofErr w:type="gramEnd"/>
      <w:r w:rsidRPr="00C60173">
        <w:rPr>
          <w:color w:val="222222"/>
          <w:szCs w:val="20"/>
        </w:rPr>
        <w:t xml:space="preserve"> </w:t>
      </w:r>
      <w:proofErr w:type="gramStart"/>
      <w:r w:rsidRPr="00C60173">
        <w:rPr>
          <w:color w:val="222222"/>
          <w:szCs w:val="20"/>
        </w:rPr>
        <w:t>Lecturer in Communication studies and rhetoric.</w:t>
      </w:r>
      <w:proofErr w:type="gramEnd"/>
      <w:r w:rsidRPr="00C60173">
        <w:rPr>
          <w:color w:val="222222"/>
          <w:szCs w:val="20"/>
        </w:rPr>
        <w:t xml:space="preserve"> Advisor to </w:t>
      </w:r>
      <w:r w:rsidRPr="00C60173">
        <w:rPr>
          <w:color w:val="222222"/>
          <w:szCs w:val="20"/>
        </w:rPr>
        <w:lastRenderedPageBreak/>
        <w:t xml:space="preserve">Miami Urban Debate League, Masters in Communication, </w:t>
      </w:r>
      <w:r w:rsidRPr="00C60173">
        <w:t xml:space="preserve">and Austin, JD, Suffolk University, attorney who focuses on criminal, personal injury and civil rights law, </w:t>
      </w:r>
      <w:r w:rsidRPr="00C60173">
        <w:rPr>
          <w:i/>
        </w:rPr>
        <w:t>Argumentation and Debate</w:t>
      </w:r>
    </w:p>
    <w:p w:rsidR="003C2729" w:rsidRPr="00C60173" w:rsidRDefault="003C2729" w:rsidP="003C2729">
      <w:r w:rsidRPr="00C60173">
        <w:rPr>
          <w:i/>
        </w:rPr>
        <w:t>Critical Thinking for Reasoned Decision Making</w:t>
      </w:r>
      <w:r w:rsidRPr="00C60173">
        <w:t xml:space="preserve">, Thirteen </w:t>
      </w:r>
      <w:proofErr w:type="gramStart"/>
      <w:r w:rsidRPr="00C60173">
        <w:t>Edition</w:t>
      </w:r>
      <w:proofErr w:type="gramEnd"/>
    </w:p>
    <w:p w:rsidR="003C2729" w:rsidRPr="00C60173" w:rsidRDefault="003C2729" w:rsidP="003C2729"/>
    <w:p w:rsidR="003C2729" w:rsidRPr="00C60173" w:rsidRDefault="003C2729" w:rsidP="003C2729">
      <w:pPr>
        <w:rPr>
          <w:rStyle w:val="BodyText2"/>
          <w:rFonts w:ascii="Arial" w:eastAsia="Calibri" w:hAnsi="Arial" w:cs="Arial"/>
          <w:sz w:val="16"/>
          <w:szCs w:val="20"/>
        </w:rPr>
      </w:pPr>
      <w:r w:rsidRPr="00C60173">
        <w:rPr>
          <w:rStyle w:val="StyleBoldUnderline"/>
        </w:rPr>
        <w:t xml:space="preserve">In the spring of </w:t>
      </w:r>
      <w:r w:rsidRPr="00C60173">
        <w:rPr>
          <w:rStyle w:val="StyleBoldUnderline"/>
          <w:highlight w:val="cyan"/>
        </w:rPr>
        <w:t>2011</w:t>
      </w:r>
      <w:r w:rsidRPr="00C60173">
        <w:rPr>
          <w:rStyle w:val="BodyText3"/>
          <w:rFonts w:ascii="Arial" w:eastAsia="Calibri" w:hAnsi="Arial" w:cs="Arial"/>
          <w:sz w:val="16"/>
          <w:szCs w:val="20"/>
        </w:rPr>
        <w:t xml:space="preserve">, </w:t>
      </w:r>
      <w:r w:rsidRPr="00C60173">
        <w:rPr>
          <w:rStyle w:val="Bodytext85pt"/>
          <w:rFonts w:ascii="Arial" w:eastAsia="Calibri" w:hAnsi="Arial" w:cs="Arial"/>
          <w:sz w:val="16"/>
          <w:szCs w:val="20"/>
        </w:rPr>
        <w:t xml:space="preserve">facing </w:t>
      </w:r>
      <w:r w:rsidRPr="00C60173">
        <w:rPr>
          <w:rStyle w:val="BodyText2"/>
          <w:rFonts w:ascii="Arial" w:eastAsia="Calibri" w:hAnsi="Arial" w:cs="Arial"/>
          <w:sz w:val="16"/>
          <w:szCs w:val="20"/>
        </w:rPr>
        <w:t xml:space="preserve">a legacy of problematic U.S, military </w:t>
      </w:r>
      <w:r w:rsidRPr="00C60173">
        <w:rPr>
          <w:rStyle w:val="Bodytext85pt"/>
          <w:rFonts w:ascii="Arial" w:eastAsia="Calibri" w:hAnsi="Arial" w:cs="Arial"/>
          <w:sz w:val="16"/>
          <w:szCs w:val="20"/>
        </w:rPr>
        <w:t xml:space="preserve">involvement </w:t>
      </w:r>
      <w:r w:rsidRPr="00C60173">
        <w:rPr>
          <w:rStyle w:val="BodyText2"/>
          <w:rFonts w:ascii="Arial" w:eastAsia="Calibri" w:hAnsi="Arial" w:cs="Arial"/>
          <w:sz w:val="16"/>
          <w:szCs w:val="20"/>
        </w:rPr>
        <w:t xml:space="preserve">in Bosnia, Iraq, and Afghanistan, and </w:t>
      </w:r>
      <w:r w:rsidRPr="00C60173">
        <w:rPr>
          <w:rStyle w:val="BodyText3"/>
          <w:rFonts w:ascii="Arial" w:eastAsia="Calibri" w:hAnsi="Arial" w:cs="Arial"/>
          <w:sz w:val="16"/>
          <w:szCs w:val="20"/>
        </w:rPr>
        <w:t xml:space="preserve">criticism </w:t>
      </w:r>
      <w:r w:rsidRPr="00C60173">
        <w:rPr>
          <w:rStyle w:val="BodyText2"/>
          <w:rFonts w:ascii="Arial" w:eastAsia="Calibri" w:hAnsi="Arial" w:cs="Arial"/>
          <w:sz w:val="16"/>
          <w:szCs w:val="20"/>
        </w:rPr>
        <w:t xml:space="preserve">for what some </w:t>
      </w:r>
      <w:r w:rsidRPr="00C60173">
        <w:rPr>
          <w:rStyle w:val="BodyText3"/>
          <w:rFonts w:ascii="Arial" w:eastAsia="Calibri" w:hAnsi="Arial" w:cs="Arial"/>
          <w:sz w:val="16"/>
          <w:szCs w:val="20"/>
        </w:rPr>
        <w:t xml:space="preserve">saw as </w:t>
      </w:r>
      <w:r w:rsidRPr="00C60173">
        <w:rPr>
          <w:rStyle w:val="BodyText2"/>
          <w:rFonts w:ascii="Arial" w:eastAsia="Calibri" w:hAnsi="Arial" w:cs="Arial"/>
          <w:sz w:val="16"/>
          <w:szCs w:val="20"/>
        </w:rPr>
        <w:t>slow sup</w:t>
      </w:r>
      <w:r w:rsidRPr="00C60173">
        <w:rPr>
          <w:rStyle w:val="BodyText2"/>
          <w:rFonts w:ascii="Arial" w:eastAsia="Calibri" w:hAnsi="Arial" w:cs="Arial"/>
          <w:sz w:val="16"/>
          <w:szCs w:val="20"/>
        </w:rPr>
        <w:softHyphen/>
        <w:t xml:space="preserve">port of the United States for </w:t>
      </w:r>
      <w:r w:rsidRPr="00C60173">
        <w:rPr>
          <w:rStyle w:val="BodyText1"/>
          <w:rFonts w:ascii="Arial" w:eastAsia="Calibri" w:hAnsi="Arial" w:cs="Arial"/>
          <w:sz w:val="16"/>
        </w:rPr>
        <w:t xml:space="preserve">the </w:t>
      </w:r>
      <w:r w:rsidRPr="00C60173">
        <w:rPr>
          <w:rStyle w:val="BodyText3"/>
          <w:rFonts w:ascii="Arial" w:eastAsia="Calibri" w:hAnsi="Arial" w:cs="Arial"/>
          <w:sz w:val="16"/>
          <w:szCs w:val="20"/>
        </w:rPr>
        <w:t xml:space="preserve">people </w:t>
      </w:r>
      <w:r w:rsidRPr="00C60173">
        <w:rPr>
          <w:rStyle w:val="BodyText2"/>
          <w:rFonts w:ascii="Arial" w:eastAsia="Calibri" w:hAnsi="Arial" w:cs="Arial"/>
          <w:sz w:val="16"/>
          <w:szCs w:val="20"/>
        </w:rPr>
        <w:t xml:space="preserve">of Egypt and </w:t>
      </w:r>
      <w:r w:rsidRPr="00C60173">
        <w:rPr>
          <w:rStyle w:val="BodyText3"/>
          <w:rFonts w:ascii="Arial" w:eastAsia="Calibri" w:hAnsi="Arial" w:cs="Arial"/>
          <w:sz w:val="16"/>
          <w:szCs w:val="20"/>
        </w:rPr>
        <w:t xml:space="preserve">Tunisia </w:t>
      </w:r>
      <w:r w:rsidRPr="00C60173">
        <w:rPr>
          <w:rStyle w:val="BodyText2"/>
          <w:rFonts w:ascii="Arial" w:eastAsia="Calibri" w:hAnsi="Arial" w:cs="Arial"/>
          <w:sz w:val="16"/>
          <w:szCs w:val="20"/>
        </w:rPr>
        <w:t xml:space="preserve">as citizens of </w:t>
      </w:r>
      <w:r w:rsidRPr="00C60173">
        <w:rPr>
          <w:rStyle w:val="Bodytext85pt"/>
          <w:rFonts w:ascii="Arial" w:eastAsia="Calibri" w:hAnsi="Arial" w:cs="Arial"/>
          <w:sz w:val="16"/>
          <w:szCs w:val="20"/>
        </w:rPr>
        <w:t xml:space="preserve">those </w:t>
      </w:r>
      <w:r w:rsidRPr="00C60173">
        <w:rPr>
          <w:rStyle w:val="BodyText2"/>
          <w:rFonts w:ascii="Arial" w:eastAsia="Calibri" w:hAnsi="Arial" w:cs="Arial"/>
          <w:sz w:val="16"/>
          <w:szCs w:val="20"/>
        </w:rPr>
        <w:t xml:space="preserve">nations ousted their formerly American-backed dictators, the administration of </w:t>
      </w:r>
      <w:r w:rsidRPr="00C60173">
        <w:rPr>
          <w:rStyle w:val="BodyText3"/>
          <w:rFonts w:ascii="Arial" w:eastAsia="Calibri" w:hAnsi="Arial" w:cs="Arial"/>
          <w:sz w:val="16"/>
          <w:szCs w:val="20"/>
        </w:rPr>
        <w:t xml:space="preserve">President </w:t>
      </w:r>
      <w:r w:rsidRPr="00C60173">
        <w:rPr>
          <w:rStyle w:val="BodyText2"/>
          <w:rFonts w:ascii="Arial" w:eastAsia="Calibri" w:hAnsi="Arial" w:cs="Arial"/>
          <w:sz w:val="16"/>
          <w:szCs w:val="20"/>
        </w:rPr>
        <w:t xml:space="preserve">Barack </w:t>
      </w:r>
      <w:r w:rsidRPr="00C60173">
        <w:rPr>
          <w:rStyle w:val="StyleBoldUnderline"/>
          <w:highlight w:val="cyan"/>
        </w:rPr>
        <w:t>Obama considered</w:t>
      </w:r>
      <w:r w:rsidRPr="00C60173">
        <w:rPr>
          <w:rStyle w:val="BodyText2"/>
          <w:rFonts w:ascii="Arial" w:eastAsia="Calibri" w:hAnsi="Arial" w:cs="Arial"/>
          <w:sz w:val="16"/>
          <w:szCs w:val="20"/>
        </w:rPr>
        <w:t xml:space="preserve"> its </w:t>
      </w:r>
      <w:r w:rsidRPr="00C60173">
        <w:rPr>
          <w:rStyle w:val="StyleBoldUnderline"/>
          <w:highlight w:val="cyan"/>
        </w:rPr>
        <w:t>options in</w:t>
      </w:r>
      <w:r w:rsidRPr="00C60173">
        <w:rPr>
          <w:rStyle w:val="BodyText3"/>
          <w:rFonts w:ascii="Arial" w:eastAsia="Calibri" w:hAnsi="Arial" w:cs="Arial"/>
          <w:sz w:val="16"/>
          <w:szCs w:val="20"/>
        </w:rPr>
        <w:t xml:space="preserve"> </w:t>
      </w:r>
      <w:r w:rsidRPr="00C60173">
        <w:rPr>
          <w:rStyle w:val="BodyText2"/>
          <w:rFonts w:ascii="Arial" w:eastAsia="Calibri" w:hAnsi="Arial" w:cs="Arial"/>
          <w:sz w:val="16"/>
          <w:szCs w:val="20"/>
        </w:rPr>
        <w:t xml:space="preserve">providing support for rebels seeking </w:t>
      </w:r>
      <w:r w:rsidRPr="00C60173">
        <w:rPr>
          <w:rStyle w:val="Bodytext85pt"/>
          <w:rFonts w:ascii="Arial" w:eastAsia="Calibri" w:hAnsi="Arial" w:cs="Arial"/>
          <w:sz w:val="16"/>
          <w:szCs w:val="20"/>
        </w:rPr>
        <w:t xml:space="preserve">to </w:t>
      </w:r>
      <w:r w:rsidRPr="00C60173">
        <w:rPr>
          <w:rStyle w:val="BodyText2"/>
          <w:rFonts w:ascii="Arial" w:eastAsia="Calibri" w:hAnsi="Arial" w:cs="Arial"/>
          <w:sz w:val="16"/>
          <w:szCs w:val="20"/>
        </w:rPr>
        <w:t xml:space="preserve">overthrow </w:t>
      </w:r>
      <w:r w:rsidRPr="00C60173">
        <w:rPr>
          <w:rStyle w:val="Bodytext85pt"/>
          <w:rFonts w:ascii="Arial" w:eastAsia="Calibri" w:hAnsi="Arial" w:cs="Arial"/>
          <w:sz w:val="16"/>
          <w:szCs w:val="20"/>
        </w:rPr>
        <w:t xml:space="preserve">the government </w:t>
      </w:r>
      <w:r w:rsidRPr="00C60173">
        <w:rPr>
          <w:rStyle w:val="BodyText2"/>
          <w:rFonts w:ascii="Arial" w:eastAsia="Calibri" w:hAnsi="Arial" w:cs="Arial"/>
          <w:sz w:val="16"/>
          <w:szCs w:val="20"/>
        </w:rPr>
        <w:t xml:space="preserve">of Muammar el-Qaddafi </w:t>
      </w:r>
      <w:r w:rsidRPr="00C60173">
        <w:rPr>
          <w:rStyle w:val="Bodytext85pt"/>
          <w:rFonts w:ascii="Arial" w:eastAsia="Calibri" w:hAnsi="Arial" w:cs="Arial"/>
          <w:sz w:val="16"/>
          <w:szCs w:val="20"/>
        </w:rPr>
        <w:t xml:space="preserve">in </w:t>
      </w:r>
      <w:r w:rsidRPr="00C60173">
        <w:rPr>
          <w:rStyle w:val="StyleBoldUnderline"/>
          <w:highlight w:val="cyan"/>
        </w:rPr>
        <w:t>Libya</w:t>
      </w:r>
      <w:r w:rsidRPr="00C60173">
        <w:rPr>
          <w:rStyle w:val="BodyText2"/>
          <w:rFonts w:ascii="Arial" w:eastAsia="Calibri" w:hAnsi="Arial" w:cs="Arial"/>
          <w:sz w:val="16"/>
          <w:szCs w:val="20"/>
        </w:rPr>
        <w:t xml:space="preserve">. </w:t>
      </w:r>
      <w:r w:rsidRPr="00C60173">
        <w:rPr>
          <w:rStyle w:val="BodyText1"/>
          <w:rFonts w:ascii="Arial" w:eastAsia="Calibri" w:hAnsi="Arial" w:cs="Arial"/>
          <w:sz w:val="16"/>
        </w:rPr>
        <w:t xml:space="preserve">Public </w:t>
      </w:r>
      <w:r w:rsidRPr="00C60173">
        <w:rPr>
          <w:rStyle w:val="Emphasis"/>
        </w:rPr>
        <w:t>debate was robust</w:t>
      </w:r>
      <w:r w:rsidRPr="00C60173">
        <w:rPr>
          <w:rStyle w:val="BodyText2"/>
          <w:rFonts w:ascii="Arial" w:eastAsia="Calibri" w:hAnsi="Arial" w:cs="Arial"/>
          <w:sz w:val="16"/>
          <w:szCs w:val="20"/>
        </w:rPr>
        <w:t xml:space="preserve"> </w:t>
      </w:r>
      <w:r w:rsidRPr="00C60173">
        <w:rPr>
          <w:rStyle w:val="StyleBoldUnderline"/>
        </w:rPr>
        <w:t>as the administration sought to determine its most appropriate action</w:t>
      </w:r>
      <w:r w:rsidRPr="00C60173">
        <w:rPr>
          <w:rStyle w:val="BodyText3"/>
          <w:rFonts w:ascii="Arial" w:eastAsia="Calibri" w:hAnsi="Arial" w:cs="Arial"/>
          <w:sz w:val="16"/>
          <w:szCs w:val="20"/>
        </w:rPr>
        <w:t xml:space="preserve">. </w:t>
      </w:r>
      <w:r w:rsidRPr="00C60173">
        <w:rPr>
          <w:rStyle w:val="StyleBoldUnderline"/>
        </w:rPr>
        <w:t>The president ultimately decided to engage in an international coalition,</w:t>
      </w:r>
      <w:r w:rsidRPr="00C60173">
        <w:rPr>
          <w:rStyle w:val="BodyText2"/>
          <w:rFonts w:ascii="Arial" w:eastAsia="Calibri" w:hAnsi="Arial" w:cs="Arial"/>
          <w:sz w:val="16"/>
          <w:szCs w:val="20"/>
        </w:rPr>
        <w:t xml:space="preserve"> enforcing United Nations Security Council Resolution </w:t>
      </w:r>
      <w:r w:rsidRPr="00C60173">
        <w:rPr>
          <w:rStyle w:val="BodyText3"/>
          <w:rFonts w:ascii="Arial" w:eastAsia="Calibri" w:hAnsi="Arial" w:cs="Arial"/>
          <w:sz w:val="16"/>
          <w:szCs w:val="20"/>
        </w:rPr>
        <w:t xml:space="preserve">1973 </w:t>
      </w:r>
      <w:r w:rsidRPr="00C60173">
        <w:rPr>
          <w:rStyle w:val="BodyText2"/>
          <w:rFonts w:ascii="Arial" w:eastAsia="Calibri" w:hAnsi="Arial" w:cs="Arial"/>
          <w:sz w:val="16"/>
          <w:szCs w:val="20"/>
        </w:rPr>
        <w:t xml:space="preserve">through a number </w:t>
      </w:r>
      <w:r w:rsidRPr="00C60173">
        <w:rPr>
          <w:rStyle w:val="BodyText1"/>
          <w:rFonts w:ascii="Arial" w:eastAsia="Calibri" w:hAnsi="Arial" w:cs="Arial"/>
          <w:sz w:val="16"/>
        </w:rPr>
        <w:t xml:space="preserve">of </w:t>
      </w:r>
      <w:r w:rsidRPr="00C60173">
        <w:rPr>
          <w:rStyle w:val="BodyText2"/>
          <w:rFonts w:ascii="Arial" w:eastAsia="Calibri" w:hAnsi="Arial" w:cs="Arial"/>
          <w:sz w:val="16"/>
          <w:szCs w:val="20"/>
        </w:rPr>
        <w:t xml:space="preserve">measures </w:t>
      </w:r>
      <w:r w:rsidRPr="00C60173">
        <w:rPr>
          <w:rStyle w:val="Bodytext85pt"/>
          <w:rFonts w:ascii="Arial" w:eastAsia="Calibri" w:hAnsi="Arial" w:cs="Arial"/>
          <w:sz w:val="16"/>
          <w:szCs w:val="20"/>
        </w:rPr>
        <w:t xml:space="preserve">including </w:t>
      </w:r>
      <w:r w:rsidRPr="00C60173">
        <w:rPr>
          <w:rStyle w:val="BodyText2"/>
          <w:rFonts w:ascii="Arial" w:eastAsia="Calibri" w:hAnsi="Arial" w:cs="Arial"/>
          <w:sz w:val="16"/>
          <w:szCs w:val="20"/>
        </w:rPr>
        <w:t xml:space="preserve">establishment </w:t>
      </w:r>
      <w:r w:rsidRPr="00C60173">
        <w:rPr>
          <w:rStyle w:val="BodyText1"/>
          <w:rFonts w:ascii="Arial" w:eastAsia="Calibri" w:hAnsi="Arial" w:cs="Arial"/>
          <w:sz w:val="16"/>
        </w:rPr>
        <w:t xml:space="preserve">of </w:t>
      </w:r>
      <w:r w:rsidRPr="00C60173">
        <w:rPr>
          <w:rStyle w:val="BodyText2"/>
          <w:rFonts w:ascii="Arial" w:eastAsia="Calibri" w:hAnsi="Arial" w:cs="Arial"/>
          <w:sz w:val="16"/>
          <w:szCs w:val="20"/>
        </w:rPr>
        <w:t xml:space="preserve">a </w:t>
      </w:r>
      <w:r w:rsidRPr="00C60173">
        <w:rPr>
          <w:rStyle w:val="Bodytext85pt"/>
          <w:rFonts w:ascii="Arial" w:eastAsia="Calibri" w:hAnsi="Arial" w:cs="Arial"/>
          <w:sz w:val="16"/>
          <w:szCs w:val="20"/>
        </w:rPr>
        <w:t xml:space="preserve">no-fly zone </w:t>
      </w:r>
      <w:r w:rsidRPr="00C60173">
        <w:rPr>
          <w:rStyle w:val="BodyText2"/>
          <w:rFonts w:ascii="Arial" w:eastAsia="Calibri" w:hAnsi="Arial" w:cs="Arial"/>
          <w:sz w:val="16"/>
          <w:szCs w:val="20"/>
        </w:rPr>
        <w:t xml:space="preserve">through air and </w:t>
      </w:r>
      <w:r w:rsidRPr="00C60173">
        <w:rPr>
          <w:rStyle w:val="Bodytext85pt"/>
          <w:rFonts w:ascii="Arial" w:eastAsia="Calibri" w:hAnsi="Arial" w:cs="Arial"/>
          <w:sz w:val="16"/>
          <w:szCs w:val="20"/>
        </w:rPr>
        <w:t xml:space="preserve">missile </w:t>
      </w:r>
      <w:r w:rsidRPr="00C60173">
        <w:rPr>
          <w:rStyle w:val="BodyText2"/>
          <w:rFonts w:ascii="Arial" w:eastAsia="Calibri" w:hAnsi="Arial" w:cs="Arial"/>
          <w:sz w:val="16"/>
          <w:szCs w:val="20"/>
        </w:rPr>
        <w:t xml:space="preserve">strikes </w:t>
      </w:r>
      <w:r w:rsidRPr="00C60173">
        <w:rPr>
          <w:rStyle w:val="Bodytext85pt"/>
          <w:rFonts w:ascii="Arial" w:eastAsia="Calibri" w:hAnsi="Arial" w:cs="Arial"/>
          <w:sz w:val="16"/>
          <w:szCs w:val="20"/>
        </w:rPr>
        <w:t xml:space="preserve">to </w:t>
      </w:r>
      <w:r w:rsidRPr="00C60173">
        <w:rPr>
          <w:rStyle w:val="BodyText2"/>
          <w:rFonts w:ascii="Arial" w:eastAsia="Calibri" w:hAnsi="Arial" w:cs="Arial"/>
          <w:sz w:val="16"/>
          <w:szCs w:val="20"/>
        </w:rPr>
        <w:t xml:space="preserve">support </w:t>
      </w:r>
      <w:r w:rsidRPr="00C60173">
        <w:rPr>
          <w:rStyle w:val="BodyText3"/>
          <w:rFonts w:ascii="Arial" w:eastAsia="Calibri" w:hAnsi="Arial" w:cs="Arial"/>
          <w:sz w:val="16"/>
          <w:szCs w:val="20"/>
        </w:rPr>
        <w:t xml:space="preserve">rebels in Libya, </w:t>
      </w:r>
      <w:r w:rsidRPr="00C60173">
        <w:rPr>
          <w:rStyle w:val="BodyText2"/>
          <w:rFonts w:ascii="Arial" w:eastAsia="Calibri" w:hAnsi="Arial" w:cs="Arial"/>
          <w:sz w:val="16"/>
          <w:szCs w:val="20"/>
        </w:rPr>
        <w:t xml:space="preserve">but </w:t>
      </w:r>
      <w:r w:rsidRPr="00C60173">
        <w:rPr>
          <w:rStyle w:val="Bodytext85pt"/>
          <w:rFonts w:ascii="Arial" w:eastAsia="Calibri" w:hAnsi="Arial" w:cs="Arial"/>
          <w:sz w:val="16"/>
          <w:szCs w:val="20"/>
        </w:rPr>
        <w:t xml:space="preserve">stopping </w:t>
      </w:r>
      <w:r w:rsidRPr="00C60173">
        <w:rPr>
          <w:rStyle w:val="BodyText2"/>
          <w:rFonts w:ascii="Arial" w:eastAsia="Calibri" w:hAnsi="Arial" w:cs="Arial"/>
          <w:sz w:val="16"/>
          <w:szCs w:val="20"/>
        </w:rPr>
        <w:t xml:space="preserve">short </w:t>
      </w:r>
      <w:r w:rsidRPr="00C60173">
        <w:rPr>
          <w:rStyle w:val="BodyText1"/>
          <w:rFonts w:ascii="Arial" w:eastAsia="Calibri" w:hAnsi="Arial" w:cs="Arial"/>
          <w:sz w:val="16"/>
        </w:rPr>
        <w:t xml:space="preserve">of </w:t>
      </w:r>
      <w:r w:rsidRPr="00C60173">
        <w:rPr>
          <w:rStyle w:val="BodyText2"/>
          <w:rFonts w:ascii="Arial" w:eastAsia="Calibri" w:hAnsi="Arial" w:cs="Arial"/>
          <w:sz w:val="16"/>
          <w:szCs w:val="20"/>
        </w:rPr>
        <w:t xml:space="preserve">direct U.S. intervention with ground </w:t>
      </w:r>
      <w:r w:rsidRPr="00C60173">
        <w:rPr>
          <w:rStyle w:val="BodyText3"/>
          <w:rFonts w:ascii="Arial" w:eastAsia="Calibri" w:hAnsi="Arial" w:cs="Arial"/>
          <w:sz w:val="16"/>
          <w:szCs w:val="20"/>
        </w:rPr>
        <w:t xml:space="preserve">forces </w:t>
      </w:r>
      <w:r w:rsidRPr="00C60173">
        <w:rPr>
          <w:rStyle w:val="Bodytext95pt"/>
          <w:rFonts w:ascii="Arial" w:eastAsia="Calibri" w:hAnsi="Arial" w:cs="Arial"/>
          <w:i w:val="0"/>
          <w:szCs w:val="20"/>
        </w:rPr>
        <w:t xml:space="preserve">or </w:t>
      </w:r>
      <w:r w:rsidRPr="00C60173">
        <w:rPr>
          <w:rStyle w:val="BodyText2"/>
          <w:rFonts w:ascii="Arial" w:eastAsia="Calibri" w:hAnsi="Arial" w:cs="Arial"/>
          <w:sz w:val="16"/>
          <w:szCs w:val="20"/>
        </w:rPr>
        <w:t xml:space="preserve">any occupation of Libya. While </w:t>
      </w:r>
      <w:r w:rsidRPr="00C60173">
        <w:rPr>
          <w:rStyle w:val="BodyText3"/>
          <w:rFonts w:ascii="Arial" w:eastAsia="Calibri" w:hAnsi="Arial" w:cs="Arial"/>
          <w:sz w:val="16"/>
          <w:szCs w:val="20"/>
        </w:rPr>
        <w:t xml:space="preserve">the </w:t>
      </w:r>
      <w:r w:rsidRPr="00C60173">
        <w:rPr>
          <w:rStyle w:val="BodyText2"/>
          <w:rFonts w:ascii="Arial" w:eastAsia="Calibri" w:hAnsi="Arial" w:cs="Arial"/>
          <w:sz w:val="16"/>
          <w:szCs w:val="20"/>
        </w:rPr>
        <w:t xml:space="preserve">action seemed to </w:t>
      </w:r>
      <w:r w:rsidRPr="00C60173">
        <w:rPr>
          <w:rStyle w:val="BodyText3"/>
          <w:rFonts w:ascii="Arial" w:eastAsia="Calibri" w:hAnsi="Arial" w:cs="Arial"/>
          <w:sz w:val="16"/>
          <w:szCs w:val="20"/>
        </w:rPr>
        <w:t xml:space="preserve">achieve </w:t>
      </w:r>
      <w:r w:rsidRPr="00C60173">
        <w:rPr>
          <w:rStyle w:val="BodyText2"/>
          <w:rFonts w:ascii="Arial" w:eastAsia="Calibri" w:hAnsi="Arial" w:cs="Arial"/>
          <w:sz w:val="16"/>
          <w:szCs w:val="20"/>
        </w:rPr>
        <w:t xml:space="preserve">its immediate </w:t>
      </w:r>
      <w:r w:rsidRPr="00C60173">
        <w:rPr>
          <w:rStyle w:val="BodyText3"/>
          <w:rFonts w:ascii="Arial" w:eastAsia="Calibri" w:hAnsi="Arial" w:cs="Arial"/>
          <w:sz w:val="16"/>
          <w:szCs w:val="20"/>
        </w:rPr>
        <w:t xml:space="preserve">objectives, </w:t>
      </w:r>
      <w:r w:rsidRPr="00C60173">
        <w:rPr>
          <w:rStyle w:val="BodyText2"/>
          <w:rFonts w:ascii="Arial" w:eastAsia="Calibri" w:hAnsi="Arial" w:cs="Arial"/>
          <w:sz w:val="16"/>
          <w:szCs w:val="20"/>
        </w:rPr>
        <w:t xml:space="preserve">most notably the </w:t>
      </w:r>
      <w:r w:rsidRPr="00C60173">
        <w:rPr>
          <w:rStyle w:val="BodyText3"/>
          <w:rFonts w:ascii="Arial" w:eastAsia="Calibri" w:hAnsi="Arial" w:cs="Arial"/>
          <w:sz w:val="16"/>
          <w:szCs w:val="20"/>
        </w:rPr>
        <w:t xml:space="preserve">defeat </w:t>
      </w:r>
      <w:r w:rsidRPr="00C60173">
        <w:rPr>
          <w:rStyle w:val="BodyText2"/>
          <w:rFonts w:ascii="Arial" w:eastAsia="Calibri" w:hAnsi="Arial" w:cs="Arial"/>
          <w:sz w:val="16"/>
          <w:szCs w:val="20"/>
        </w:rPr>
        <w:t xml:space="preserve">of Qaddafi and </w:t>
      </w:r>
      <w:r w:rsidRPr="00C60173">
        <w:rPr>
          <w:rStyle w:val="BodyText1"/>
          <w:rFonts w:ascii="Arial" w:eastAsia="Calibri" w:hAnsi="Arial" w:cs="Arial"/>
          <w:sz w:val="16"/>
        </w:rPr>
        <w:t xml:space="preserve">his </w:t>
      </w:r>
      <w:r w:rsidRPr="00C60173">
        <w:rPr>
          <w:rStyle w:val="BodyText2"/>
          <w:rFonts w:ascii="Arial" w:eastAsia="Calibri" w:hAnsi="Arial" w:cs="Arial"/>
          <w:sz w:val="16"/>
          <w:szCs w:val="20"/>
        </w:rPr>
        <w:t xml:space="preserve">regime, the American president received both criticism and </w:t>
      </w:r>
      <w:r w:rsidRPr="00C60173">
        <w:rPr>
          <w:rStyle w:val="BodyText3"/>
          <w:rFonts w:ascii="Arial" w:eastAsia="Calibri" w:hAnsi="Arial" w:cs="Arial"/>
          <w:sz w:val="16"/>
          <w:szCs w:val="20"/>
        </w:rPr>
        <w:t xml:space="preserve">praise for </w:t>
      </w:r>
      <w:r w:rsidRPr="00C60173">
        <w:rPr>
          <w:rStyle w:val="BodyText2"/>
          <w:rFonts w:ascii="Arial" w:eastAsia="Calibri" w:hAnsi="Arial" w:cs="Arial"/>
          <w:sz w:val="16"/>
          <w:szCs w:val="20"/>
        </w:rPr>
        <w:t>his mea</w:t>
      </w:r>
      <w:r w:rsidRPr="00C60173">
        <w:rPr>
          <w:rStyle w:val="BodyText2"/>
          <w:rFonts w:ascii="Arial" w:eastAsia="Calibri" w:hAnsi="Arial" w:cs="Arial"/>
          <w:sz w:val="16"/>
          <w:szCs w:val="20"/>
        </w:rPr>
        <w:softHyphen/>
        <w:t xml:space="preserve">sured </w:t>
      </w:r>
      <w:r w:rsidRPr="00C60173">
        <w:rPr>
          <w:rStyle w:val="BodyText3"/>
          <w:rFonts w:ascii="Arial" w:eastAsia="Calibri" w:hAnsi="Arial" w:cs="Arial"/>
          <w:sz w:val="16"/>
          <w:szCs w:val="20"/>
        </w:rPr>
        <w:t xml:space="preserve">yet assertive </w:t>
      </w:r>
      <w:r w:rsidRPr="00C60173">
        <w:rPr>
          <w:rStyle w:val="BodyText2"/>
          <w:rFonts w:ascii="Arial" w:eastAsia="Calibri" w:hAnsi="Arial" w:cs="Arial"/>
          <w:sz w:val="16"/>
          <w:szCs w:val="20"/>
        </w:rPr>
        <w:t>decision.</w:t>
      </w:r>
      <w:r w:rsidRPr="00C60173">
        <w:rPr>
          <w:sz w:val="16"/>
          <w:szCs w:val="20"/>
        </w:rPr>
        <w:t xml:space="preserve"> </w:t>
      </w:r>
      <w:r w:rsidRPr="00C60173">
        <w:rPr>
          <w:rStyle w:val="BodyText2"/>
          <w:rFonts w:ascii="Arial" w:eastAsia="Calibri" w:hAnsi="Arial" w:cs="Arial"/>
          <w:sz w:val="16"/>
          <w:szCs w:val="20"/>
        </w:rPr>
        <w:t xml:space="preserve">In fact, </w:t>
      </w:r>
      <w:r w:rsidRPr="00C60173">
        <w:rPr>
          <w:rStyle w:val="StyleBoldUnderline"/>
          <w:highlight w:val="cyan"/>
        </w:rPr>
        <w:t>the past decade has challenged American leaders to make</w:t>
      </w:r>
      <w:r w:rsidRPr="00C60173">
        <w:rPr>
          <w:rStyle w:val="BodyText2"/>
          <w:rFonts w:ascii="Arial" w:eastAsia="Calibri" w:hAnsi="Arial" w:cs="Arial"/>
          <w:sz w:val="16"/>
          <w:szCs w:val="20"/>
        </w:rPr>
        <w:t xml:space="preserve"> many </w:t>
      </w:r>
      <w:r w:rsidRPr="00C60173">
        <w:rPr>
          <w:rStyle w:val="StyleBoldUnderline"/>
        </w:rPr>
        <w:t xml:space="preserve">difficult </w:t>
      </w:r>
      <w:r w:rsidRPr="00C60173">
        <w:rPr>
          <w:rStyle w:val="StyleBoldUnderline"/>
          <w:highlight w:val="cyan"/>
        </w:rPr>
        <w:t>decisions in</w:t>
      </w:r>
      <w:r w:rsidRPr="00C60173">
        <w:rPr>
          <w:rStyle w:val="BodyText2"/>
          <w:rFonts w:ascii="Arial" w:eastAsia="Calibri" w:hAnsi="Arial" w:cs="Arial"/>
          <w:sz w:val="16"/>
          <w:szCs w:val="20"/>
          <w:highlight w:val="cyan"/>
        </w:rPr>
        <w:t xml:space="preserve"> </w:t>
      </w:r>
      <w:r w:rsidRPr="00C60173">
        <w:rPr>
          <w:rStyle w:val="StyleBoldUnderline"/>
          <w:highlight w:val="cyan"/>
        </w:rPr>
        <w:t>response to</w:t>
      </w:r>
      <w:r w:rsidRPr="00C60173">
        <w:rPr>
          <w:rStyle w:val="BodyText2"/>
          <w:rFonts w:ascii="Arial" w:eastAsia="Calibri" w:hAnsi="Arial" w:cs="Arial"/>
          <w:sz w:val="16"/>
          <w:szCs w:val="20"/>
        </w:rPr>
        <w:t xml:space="preserve"> potentially </w:t>
      </w:r>
      <w:r w:rsidRPr="00C60173">
        <w:rPr>
          <w:rStyle w:val="StyleBoldUnderline"/>
          <w:highlight w:val="cyan"/>
        </w:rPr>
        <w:t>catastrophic problems</w:t>
      </w:r>
      <w:r w:rsidRPr="00C60173">
        <w:rPr>
          <w:rStyle w:val="BodyText2"/>
          <w:rFonts w:ascii="Arial" w:eastAsia="Calibri" w:hAnsi="Arial" w:cs="Arial"/>
          <w:sz w:val="16"/>
          <w:szCs w:val="20"/>
        </w:rPr>
        <w:t xml:space="preserve">. Public </w:t>
      </w:r>
      <w:r w:rsidRPr="00C60173">
        <w:rPr>
          <w:rStyle w:val="StyleBoldUnderline"/>
        </w:rPr>
        <w:t>debate has raged in chaotic environment of political division</w:t>
      </w:r>
      <w:r w:rsidRPr="00C60173">
        <w:rPr>
          <w:rStyle w:val="BodyText2"/>
          <w:rFonts w:ascii="Arial" w:eastAsia="Calibri" w:hAnsi="Arial" w:cs="Arial"/>
          <w:sz w:val="16"/>
          <w:szCs w:val="20"/>
        </w:rPr>
        <w:t xml:space="preserve"> </w:t>
      </w:r>
      <w:r w:rsidRPr="00C60173">
        <w:rPr>
          <w:rStyle w:val="StyleBoldUnderline"/>
        </w:rPr>
        <w:t>and</w:t>
      </w:r>
      <w:r w:rsidRPr="00C60173">
        <w:rPr>
          <w:rStyle w:val="BodyText2"/>
          <w:rFonts w:ascii="Arial" w:eastAsia="Calibri" w:hAnsi="Arial" w:cs="Arial"/>
          <w:sz w:val="16"/>
          <w:szCs w:val="20"/>
        </w:rPr>
        <w:t xml:space="preserve"> apparent </w:t>
      </w:r>
      <w:r w:rsidRPr="00C60173">
        <w:rPr>
          <w:rStyle w:val="StyleBoldUnderline"/>
        </w:rPr>
        <w:t>animosity</w:t>
      </w:r>
      <w:r w:rsidRPr="00C60173">
        <w:rPr>
          <w:rStyle w:val="BodyText3"/>
          <w:rFonts w:ascii="Arial" w:eastAsia="Calibri" w:hAnsi="Arial" w:cs="Arial"/>
          <w:sz w:val="16"/>
          <w:szCs w:val="20"/>
        </w:rPr>
        <w:t xml:space="preserve">, </w:t>
      </w:r>
      <w:proofErr w:type="gramStart"/>
      <w:r w:rsidRPr="00C60173">
        <w:rPr>
          <w:sz w:val="16"/>
          <w:szCs w:val="20"/>
        </w:rPr>
        <w:t>The</w:t>
      </w:r>
      <w:proofErr w:type="gramEnd"/>
      <w:r w:rsidRPr="00C60173">
        <w:rPr>
          <w:rStyle w:val="BodyText2"/>
          <w:rFonts w:ascii="Arial" w:eastAsia="Calibri" w:hAnsi="Arial" w:cs="Arial"/>
          <w:sz w:val="16"/>
          <w:szCs w:val="20"/>
        </w:rPr>
        <w:t xml:space="preserve"> process of public decision making may have </w:t>
      </w:r>
      <w:r w:rsidRPr="00C60173">
        <w:rPr>
          <w:rStyle w:val="BodyText3"/>
          <w:rFonts w:ascii="Arial" w:eastAsia="Calibri" w:hAnsi="Arial" w:cs="Arial"/>
          <w:sz w:val="16"/>
          <w:szCs w:val="20"/>
        </w:rPr>
        <w:t xml:space="preserve">never </w:t>
      </w:r>
      <w:r w:rsidRPr="00C60173">
        <w:rPr>
          <w:rStyle w:val="BodyText2"/>
          <w:rFonts w:ascii="Arial" w:eastAsia="Calibri" w:hAnsi="Arial" w:cs="Arial"/>
          <w:sz w:val="16"/>
          <w:szCs w:val="20"/>
        </w:rPr>
        <w:t>been so consequential or difficult</w:t>
      </w:r>
      <w:r w:rsidRPr="00C60173">
        <w:rPr>
          <w:rStyle w:val="BodyText1"/>
          <w:rFonts w:ascii="Arial" w:eastAsia="Calibri" w:hAnsi="Arial" w:cs="Arial"/>
          <w:sz w:val="16"/>
        </w:rPr>
        <w:t xml:space="preserve">. </w:t>
      </w:r>
      <w:r w:rsidRPr="00C60173">
        <w:rPr>
          <w:rStyle w:val="BodyText2"/>
          <w:rFonts w:ascii="Arial" w:eastAsia="Calibri" w:hAnsi="Arial" w:cs="Arial"/>
          <w:sz w:val="16"/>
          <w:szCs w:val="20"/>
        </w:rPr>
        <w:t xml:space="preserve">Beginning in the fall </w:t>
      </w:r>
      <w:r w:rsidRPr="00C60173">
        <w:rPr>
          <w:rStyle w:val="BodyText1"/>
          <w:rFonts w:ascii="Arial" w:eastAsia="Calibri" w:hAnsi="Arial" w:cs="Arial"/>
          <w:sz w:val="16"/>
        </w:rPr>
        <w:t>of 2008</w:t>
      </w:r>
      <w:r w:rsidRPr="00C60173">
        <w:rPr>
          <w:rStyle w:val="BodyText2"/>
          <w:rFonts w:ascii="Arial" w:eastAsia="Calibri" w:hAnsi="Arial" w:cs="Arial"/>
          <w:sz w:val="16"/>
          <w:szCs w:val="20"/>
        </w:rPr>
        <w:t>, Presidents Bush and Obama faced a growing eco</w:t>
      </w:r>
      <w:r w:rsidRPr="00C60173">
        <w:rPr>
          <w:rStyle w:val="BodyText2"/>
          <w:rFonts w:ascii="Arial" w:eastAsia="Calibri" w:hAnsi="Arial" w:cs="Arial"/>
          <w:sz w:val="16"/>
          <w:szCs w:val="20"/>
        </w:rPr>
        <w:softHyphen/>
        <w:t xml:space="preserve">nomic </w:t>
      </w:r>
      <w:r w:rsidRPr="00C60173">
        <w:rPr>
          <w:rStyle w:val="BodyText3"/>
          <w:rFonts w:ascii="Arial" w:eastAsia="Calibri" w:hAnsi="Arial" w:cs="Arial"/>
          <w:sz w:val="16"/>
          <w:szCs w:val="20"/>
        </w:rPr>
        <w:t xml:space="preserve">crisis </w:t>
      </w:r>
      <w:r w:rsidRPr="00C60173">
        <w:rPr>
          <w:rStyle w:val="BodyText2"/>
          <w:rFonts w:ascii="Arial" w:eastAsia="Calibri" w:hAnsi="Arial" w:cs="Arial"/>
          <w:sz w:val="16"/>
          <w:szCs w:val="20"/>
        </w:rPr>
        <w:t xml:space="preserve">and responded in part with '’bailouts'' of certain Wall </w:t>
      </w:r>
      <w:r w:rsidRPr="00C60173">
        <w:rPr>
          <w:rStyle w:val="BodyText3"/>
          <w:rFonts w:ascii="Arial" w:eastAsia="Calibri" w:hAnsi="Arial" w:cs="Arial"/>
          <w:sz w:val="16"/>
          <w:szCs w:val="20"/>
        </w:rPr>
        <w:t xml:space="preserve">Street </w:t>
      </w:r>
      <w:r w:rsidRPr="00C60173">
        <w:rPr>
          <w:rStyle w:val="BodyText2"/>
          <w:rFonts w:ascii="Arial" w:eastAsia="Calibri" w:hAnsi="Arial" w:cs="Arial"/>
          <w:sz w:val="16"/>
          <w:szCs w:val="20"/>
        </w:rPr>
        <w:t>financial entities, additional bailouts of Detroit automakers, and a major economic stimu</w:t>
      </w:r>
      <w:r w:rsidRPr="00C60173">
        <w:rPr>
          <w:rStyle w:val="BodyText2"/>
          <w:rFonts w:ascii="Arial" w:eastAsia="Calibri" w:hAnsi="Arial" w:cs="Arial"/>
          <w:sz w:val="16"/>
          <w:szCs w:val="20"/>
        </w:rPr>
        <w:softHyphen/>
        <w:t xml:space="preserve">lus package. </w:t>
      </w:r>
      <w:r w:rsidRPr="00C60173">
        <w:rPr>
          <w:rStyle w:val="BodyText1"/>
          <w:rFonts w:ascii="Arial" w:eastAsia="Calibri" w:hAnsi="Arial" w:cs="Arial"/>
          <w:sz w:val="16"/>
        </w:rPr>
        <w:t xml:space="preserve">All </w:t>
      </w:r>
      <w:r w:rsidRPr="00C60173">
        <w:rPr>
          <w:rStyle w:val="BodyText2"/>
          <w:rFonts w:ascii="Arial" w:eastAsia="Calibri" w:hAnsi="Arial" w:cs="Arial"/>
          <w:sz w:val="16"/>
          <w:szCs w:val="20"/>
        </w:rPr>
        <w:t xml:space="preserve">these actions generated substantial public discourse regarding </w:t>
      </w:r>
      <w:r w:rsidRPr="00C60173">
        <w:rPr>
          <w:rStyle w:val="BodyText3"/>
          <w:rFonts w:ascii="Arial" w:eastAsia="Calibri" w:hAnsi="Arial" w:cs="Arial"/>
          <w:sz w:val="16"/>
          <w:szCs w:val="20"/>
        </w:rPr>
        <w:t xml:space="preserve">the </w:t>
      </w:r>
      <w:r w:rsidRPr="00C60173">
        <w:rPr>
          <w:rStyle w:val="BodyText2"/>
          <w:rFonts w:ascii="Arial" w:eastAsia="Calibri" w:hAnsi="Arial" w:cs="Arial"/>
          <w:sz w:val="16"/>
          <w:szCs w:val="20"/>
        </w:rPr>
        <w:t xml:space="preserve">necessity, wisdom, and consequences of </w:t>
      </w:r>
      <w:r w:rsidRPr="00C60173">
        <w:rPr>
          <w:rStyle w:val="BodyText3"/>
          <w:rFonts w:ascii="Arial" w:eastAsia="Calibri" w:hAnsi="Arial" w:cs="Arial"/>
          <w:sz w:val="16"/>
          <w:szCs w:val="20"/>
        </w:rPr>
        <w:t xml:space="preserve">acting </w:t>
      </w:r>
      <w:r w:rsidRPr="00C60173">
        <w:rPr>
          <w:rStyle w:val="BodyText2"/>
          <w:rFonts w:ascii="Arial" w:eastAsia="Calibri" w:hAnsi="Arial" w:cs="Arial"/>
          <w:sz w:val="16"/>
          <w:szCs w:val="20"/>
        </w:rPr>
        <w:t xml:space="preserve">(or not acting). </w:t>
      </w:r>
      <w:r w:rsidRPr="00C60173">
        <w:rPr>
          <w:rStyle w:val="BodyText1"/>
          <w:rFonts w:ascii="Arial" w:eastAsia="Calibri" w:hAnsi="Arial" w:cs="Arial"/>
          <w:sz w:val="16"/>
        </w:rPr>
        <w:t xml:space="preserve">In the </w:t>
      </w:r>
      <w:r w:rsidRPr="00C60173">
        <w:rPr>
          <w:rStyle w:val="BodyText2"/>
          <w:rFonts w:ascii="Arial" w:eastAsia="Calibri" w:hAnsi="Arial" w:cs="Arial"/>
          <w:sz w:val="16"/>
          <w:szCs w:val="20"/>
        </w:rPr>
        <w:t xml:space="preserve">summer </w:t>
      </w:r>
      <w:r w:rsidRPr="00C60173">
        <w:rPr>
          <w:rStyle w:val="BodyText1"/>
          <w:rFonts w:ascii="Arial" w:eastAsia="Calibri" w:hAnsi="Arial" w:cs="Arial"/>
          <w:sz w:val="16"/>
        </w:rPr>
        <w:t xml:space="preserve">of </w:t>
      </w:r>
      <w:r w:rsidRPr="00C60173">
        <w:rPr>
          <w:rStyle w:val="Bodytext95pt"/>
          <w:rFonts w:ascii="Arial" w:eastAsia="Calibri" w:hAnsi="Arial" w:cs="Arial"/>
          <w:i w:val="0"/>
          <w:szCs w:val="20"/>
        </w:rPr>
        <w:t>2011</w:t>
      </w:r>
      <w:r w:rsidRPr="00C60173">
        <w:rPr>
          <w:rStyle w:val="BodyText2"/>
          <w:rFonts w:ascii="Arial" w:eastAsia="Calibri" w:hAnsi="Arial" w:cs="Arial"/>
          <w:sz w:val="16"/>
          <w:szCs w:val="20"/>
        </w:rPr>
        <w:t xml:space="preserve">, </w:t>
      </w:r>
      <w:r w:rsidRPr="00C60173">
        <w:rPr>
          <w:rStyle w:val="BodyText3"/>
          <w:rFonts w:ascii="Arial" w:eastAsia="Calibri" w:hAnsi="Arial" w:cs="Arial"/>
          <w:sz w:val="16"/>
          <w:szCs w:val="20"/>
        </w:rPr>
        <w:t xml:space="preserve">the </w:t>
      </w:r>
      <w:r w:rsidRPr="00C60173">
        <w:rPr>
          <w:rStyle w:val="BodyText2"/>
          <w:rFonts w:ascii="Arial" w:eastAsia="Calibri" w:hAnsi="Arial" w:cs="Arial"/>
          <w:sz w:val="16"/>
          <w:szCs w:val="20"/>
        </w:rPr>
        <w:t xml:space="preserve">president </w:t>
      </w:r>
      <w:r w:rsidRPr="00C60173">
        <w:rPr>
          <w:rStyle w:val="BodyText3"/>
          <w:rFonts w:ascii="Arial" w:eastAsia="Calibri" w:hAnsi="Arial" w:cs="Arial"/>
          <w:sz w:val="16"/>
          <w:szCs w:val="20"/>
        </w:rPr>
        <w:t xml:space="preserve">and the </w:t>
      </w:r>
      <w:r w:rsidRPr="00C60173">
        <w:rPr>
          <w:rStyle w:val="BodyText2"/>
          <w:rFonts w:ascii="Arial" w:eastAsia="Calibri" w:hAnsi="Arial" w:cs="Arial"/>
          <w:sz w:val="16"/>
          <w:szCs w:val="20"/>
        </w:rPr>
        <w:t xml:space="preserve">Congress participated in heated </w:t>
      </w:r>
      <w:r w:rsidRPr="00C60173">
        <w:rPr>
          <w:rStyle w:val="BodyText3"/>
          <w:rFonts w:ascii="Arial" w:eastAsia="Calibri" w:hAnsi="Arial" w:cs="Arial"/>
          <w:sz w:val="16"/>
          <w:szCs w:val="20"/>
        </w:rPr>
        <w:t xml:space="preserve">debates </w:t>
      </w:r>
      <w:r w:rsidRPr="00C60173">
        <w:rPr>
          <w:rStyle w:val="BodyText2"/>
          <w:rFonts w:ascii="Arial" w:eastAsia="Calibri" w:hAnsi="Arial" w:cs="Arial"/>
          <w:sz w:val="16"/>
          <w:szCs w:val="20"/>
        </w:rPr>
        <w:t xml:space="preserve">(and </w:t>
      </w:r>
      <w:r w:rsidRPr="00C60173">
        <w:rPr>
          <w:rStyle w:val="BodyText3"/>
          <w:rFonts w:ascii="Arial" w:eastAsia="Calibri" w:hAnsi="Arial" w:cs="Arial"/>
          <w:sz w:val="16"/>
          <w:szCs w:val="20"/>
        </w:rPr>
        <w:t xml:space="preserve">attempted </w:t>
      </w:r>
      <w:r w:rsidRPr="00C60173">
        <w:rPr>
          <w:rStyle w:val="BodyText2"/>
          <w:rFonts w:ascii="Arial" w:eastAsia="Calibri" w:hAnsi="Arial" w:cs="Arial"/>
          <w:sz w:val="16"/>
          <w:szCs w:val="20"/>
        </w:rPr>
        <w:t xml:space="preserve">negotiations) to raise the nation's debt </w:t>
      </w:r>
      <w:r w:rsidRPr="00C60173">
        <w:rPr>
          <w:rStyle w:val="BodyText3"/>
          <w:rFonts w:ascii="Arial" w:eastAsia="Calibri" w:hAnsi="Arial" w:cs="Arial"/>
          <w:sz w:val="16"/>
          <w:szCs w:val="20"/>
        </w:rPr>
        <w:t xml:space="preserve">ceiling </w:t>
      </w:r>
      <w:r w:rsidRPr="00C60173">
        <w:rPr>
          <w:rStyle w:val="BodyText1"/>
          <w:rFonts w:ascii="Arial" w:eastAsia="Calibri" w:hAnsi="Arial" w:cs="Arial"/>
          <w:sz w:val="16"/>
        </w:rPr>
        <w:t xml:space="preserve">such </w:t>
      </w:r>
      <w:r w:rsidRPr="00C60173">
        <w:rPr>
          <w:rStyle w:val="BodyText2"/>
          <w:rFonts w:ascii="Arial" w:eastAsia="Calibri" w:hAnsi="Arial" w:cs="Arial"/>
          <w:sz w:val="16"/>
          <w:szCs w:val="20"/>
        </w:rPr>
        <w:t xml:space="preserve">that </w:t>
      </w:r>
      <w:r w:rsidRPr="00C60173">
        <w:rPr>
          <w:rStyle w:val="BodyText3"/>
          <w:rFonts w:ascii="Arial" w:eastAsia="Calibri" w:hAnsi="Arial" w:cs="Arial"/>
          <w:sz w:val="16"/>
          <w:szCs w:val="20"/>
        </w:rPr>
        <w:t xml:space="preserve">the </w:t>
      </w:r>
      <w:r w:rsidRPr="00C60173">
        <w:rPr>
          <w:rStyle w:val="BodyText2"/>
          <w:rFonts w:ascii="Arial" w:eastAsia="Calibri" w:hAnsi="Arial" w:cs="Arial"/>
          <w:sz w:val="16"/>
          <w:szCs w:val="20"/>
        </w:rPr>
        <w:t>U.S. Federal Govern</w:t>
      </w:r>
      <w:r w:rsidRPr="00C60173">
        <w:rPr>
          <w:rStyle w:val="BodyText2"/>
          <w:rFonts w:ascii="Arial" w:eastAsia="Calibri" w:hAnsi="Arial" w:cs="Arial"/>
          <w:sz w:val="16"/>
          <w:szCs w:val="20"/>
        </w:rPr>
        <w:softHyphen/>
        <w:t xml:space="preserve">ment could pay </w:t>
      </w:r>
      <w:r w:rsidRPr="00C60173">
        <w:rPr>
          <w:rStyle w:val="BodyText3"/>
          <w:rFonts w:ascii="Arial" w:eastAsia="Calibri" w:hAnsi="Arial" w:cs="Arial"/>
          <w:sz w:val="16"/>
          <w:szCs w:val="20"/>
        </w:rPr>
        <w:t xml:space="preserve">its </w:t>
      </w:r>
      <w:r w:rsidRPr="00C60173">
        <w:rPr>
          <w:rStyle w:val="BodyText2"/>
          <w:rFonts w:ascii="Arial" w:eastAsia="Calibri" w:hAnsi="Arial" w:cs="Arial"/>
          <w:sz w:val="16"/>
          <w:szCs w:val="20"/>
        </w:rPr>
        <w:t xml:space="preserve">debts and continue government operations. This discussion was linked </w:t>
      </w:r>
      <w:r w:rsidRPr="00C60173">
        <w:rPr>
          <w:rStyle w:val="BodyText3"/>
          <w:rFonts w:ascii="Arial" w:eastAsia="Calibri" w:hAnsi="Arial" w:cs="Arial"/>
          <w:sz w:val="16"/>
          <w:szCs w:val="20"/>
        </w:rPr>
        <w:t xml:space="preserve">to </w:t>
      </w:r>
      <w:r w:rsidRPr="00C60173">
        <w:rPr>
          <w:rStyle w:val="BodyText2"/>
          <w:rFonts w:ascii="Arial" w:eastAsia="Calibri" w:hAnsi="Arial" w:cs="Arial"/>
          <w:sz w:val="16"/>
          <w:szCs w:val="20"/>
        </w:rPr>
        <w:t xml:space="preserve">a debate about </w:t>
      </w:r>
      <w:r w:rsidRPr="00C60173">
        <w:rPr>
          <w:rStyle w:val="BodyText1"/>
          <w:rFonts w:ascii="Arial" w:eastAsia="Calibri" w:hAnsi="Arial" w:cs="Arial"/>
          <w:sz w:val="16"/>
        </w:rPr>
        <w:t xml:space="preserve">the size </w:t>
      </w:r>
      <w:r w:rsidRPr="00C60173">
        <w:rPr>
          <w:rStyle w:val="BodyText2"/>
          <w:rFonts w:ascii="Arial" w:eastAsia="Calibri" w:hAnsi="Arial" w:cs="Arial"/>
          <w:sz w:val="16"/>
          <w:szCs w:val="20"/>
        </w:rPr>
        <w:t xml:space="preserve">of </w:t>
      </w:r>
      <w:r w:rsidRPr="00C60173">
        <w:rPr>
          <w:rStyle w:val="BodyText3"/>
          <w:rFonts w:ascii="Arial" w:eastAsia="Calibri" w:hAnsi="Arial" w:cs="Arial"/>
          <w:sz w:val="16"/>
          <w:szCs w:val="20"/>
        </w:rPr>
        <w:t xml:space="preserve">the </w:t>
      </w:r>
      <w:r w:rsidRPr="00C60173">
        <w:rPr>
          <w:rStyle w:val="BodyText2"/>
          <w:rFonts w:ascii="Arial" w:eastAsia="Calibri" w:hAnsi="Arial" w:cs="Arial"/>
          <w:sz w:val="16"/>
          <w:szCs w:val="20"/>
        </w:rPr>
        <w:t xml:space="preserve">exponentially </w:t>
      </w:r>
      <w:r w:rsidRPr="00C60173">
        <w:rPr>
          <w:rStyle w:val="BodyText3"/>
          <w:rFonts w:ascii="Arial" w:eastAsia="Calibri" w:hAnsi="Arial" w:cs="Arial"/>
          <w:sz w:val="16"/>
          <w:szCs w:val="20"/>
        </w:rPr>
        <w:t xml:space="preserve">growing national </w:t>
      </w:r>
      <w:r w:rsidRPr="00C60173">
        <w:rPr>
          <w:rStyle w:val="BodyText2"/>
          <w:rFonts w:ascii="Arial" w:eastAsia="Calibri" w:hAnsi="Arial" w:cs="Arial"/>
          <w:sz w:val="16"/>
          <w:szCs w:val="20"/>
        </w:rPr>
        <w:t>debt, gov</w:t>
      </w:r>
      <w:r w:rsidRPr="00C60173">
        <w:rPr>
          <w:rStyle w:val="BodyText2"/>
          <w:rFonts w:ascii="Arial" w:eastAsia="Calibri" w:hAnsi="Arial" w:cs="Arial"/>
          <w:sz w:val="16"/>
          <w:szCs w:val="20"/>
        </w:rPr>
        <w:softHyphen/>
        <w:t xml:space="preserve">ernment spending, and taxation. Further, in the spring of 2012, U.S. </w:t>
      </w:r>
      <w:r w:rsidRPr="00C60173">
        <w:rPr>
          <w:rStyle w:val="BodyText3"/>
          <w:rFonts w:ascii="Arial" w:eastAsia="Calibri" w:hAnsi="Arial" w:cs="Arial"/>
          <w:sz w:val="16"/>
          <w:szCs w:val="20"/>
        </w:rPr>
        <w:t xml:space="preserve">leaders </w:t>
      </w:r>
      <w:r w:rsidRPr="00C60173">
        <w:rPr>
          <w:rStyle w:val="BodyText2"/>
          <w:rFonts w:ascii="Arial" w:eastAsia="Calibri" w:hAnsi="Arial" w:cs="Arial"/>
          <w:sz w:val="16"/>
          <w:szCs w:val="20"/>
        </w:rPr>
        <w:t xml:space="preserve">sought to prevent Iran from developing nuclear </w:t>
      </w:r>
      <w:r w:rsidRPr="00C60173">
        <w:rPr>
          <w:rStyle w:val="BodyText3"/>
          <w:rFonts w:ascii="Arial" w:eastAsia="Calibri" w:hAnsi="Arial" w:cs="Arial"/>
          <w:sz w:val="16"/>
          <w:szCs w:val="20"/>
        </w:rPr>
        <w:t xml:space="preserve">weapon capability </w:t>
      </w:r>
      <w:r w:rsidRPr="00C60173">
        <w:rPr>
          <w:rStyle w:val="BodyText2"/>
          <w:rFonts w:ascii="Arial" w:eastAsia="Calibri" w:hAnsi="Arial" w:cs="Arial"/>
          <w:sz w:val="16"/>
          <w:szCs w:val="20"/>
        </w:rPr>
        <w:t xml:space="preserve">while gas prices in </w:t>
      </w:r>
      <w:r w:rsidRPr="00C60173">
        <w:rPr>
          <w:rStyle w:val="BodyText1"/>
          <w:rFonts w:ascii="Arial" w:eastAsia="Calibri" w:hAnsi="Arial" w:cs="Arial"/>
          <w:sz w:val="16"/>
        </w:rPr>
        <w:t xml:space="preserve">the </w:t>
      </w:r>
      <w:r w:rsidRPr="00C60173">
        <w:rPr>
          <w:rStyle w:val="BodyText3"/>
          <w:rFonts w:ascii="Arial" w:eastAsia="Calibri" w:hAnsi="Arial" w:cs="Arial"/>
          <w:sz w:val="16"/>
          <w:szCs w:val="20"/>
        </w:rPr>
        <w:t xml:space="preserve">United </w:t>
      </w:r>
      <w:r w:rsidRPr="00C60173">
        <w:rPr>
          <w:rStyle w:val="BodyText2"/>
          <w:rFonts w:ascii="Arial" w:eastAsia="Calibri" w:hAnsi="Arial" w:cs="Arial"/>
          <w:sz w:val="16"/>
          <w:szCs w:val="20"/>
        </w:rPr>
        <w:t xml:space="preserve">States rose, The United States considered its ongoing </w:t>
      </w:r>
      <w:r w:rsidRPr="00C60173">
        <w:rPr>
          <w:rStyle w:val="BodyText3"/>
          <w:rFonts w:ascii="Arial" w:eastAsia="Calibri" w:hAnsi="Arial" w:cs="Arial"/>
          <w:sz w:val="16"/>
          <w:szCs w:val="20"/>
        </w:rPr>
        <w:t xml:space="preserve">military </w:t>
      </w:r>
      <w:r w:rsidRPr="00C60173">
        <w:rPr>
          <w:rStyle w:val="BodyText2"/>
          <w:rFonts w:ascii="Arial" w:eastAsia="Calibri" w:hAnsi="Arial" w:cs="Arial"/>
          <w:sz w:val="16"/>
          <w:szCs w:val="20"/>
        </w:rPr>
        <w:t xml:space="preserve">involvement in Afghanistan in the face of nationwide protests and violence </w:t>
      </w:r>
      <w:r w:rsidRPr="00C60173">
        <w:rPr>
          <w:rStyle w:val="BodyText1"/>
          <w:rFonts w:ascii="Arial" w:eastAsia="Calibri" w:hAnsi="Arial" w:cs="Arial"/>
          <w:sz w:val="16"/>
        </w:rPr>
        <w:t xml:space="preserve">in </w:t>
      </w:r>
      <w:r w:rsidRPr="00C60173">
        <w:rPr>
          <w:rStyle w:val="BodyText2"/>
          <w:rFonts w:ascii="Arial" w:eastAsia="Calibri" w:hAnsi="Arial" w:cs="Arial"/>
          <w:sz w:val="16"/>
          <w:szCs w:val="20"/>
        </w:rPr>
        <w:t xml:space="preserve">that </w:t>
      </w:r>
      <w:r w:rsidRPr="00C60173">
        <w:rPr>
          <w:rStyle w:val="BodyText3"/>
          <w:rFonts w:ascii="Arial" w:eastAsia="Calibri" w:hAnsi="Arial" w:cs="Arial"/>
          <w:sz w:val="16"/>
          <w:szCs w:val="20"/>
        </w:rPr>
        <w:t>country</w:t>
      </w:r>
      <w:r w:rsidRPr="00C60173">
        <w:rPr>
          <w:rStyle w:val="BodyText3"/>
          <w:rFonts w:ascii="Arial" w:eastAsia="Calibri" w:hAnsi="Arial" w:cs="Arial"/>
          <w:sz w:val="16"/>
          <w:szCs w:val="20"/>
          <w:vertAlign w:val="superscript"/>
        </w:rPr>
        <w:t>1</w:t>
      </w:r>
      <w:r w:rsidRPr="00C60173">
        <w:rPr>
          <w:rStyle w:val="BodyText3"/>
          <w:rFonts w:ascii="Arial" w:eastAsia="Calibri" w:hAnsi="Arial" w:cs="Arial"/>
          <w:sz w:val="16"/>
          <w:szCs w:val="20"/>
        </w:rPr>
        <w:t xml:space="preserve"> </w:t>
      </w:r>
      <w:r w:rsidRPr="00C60173">
        <w:rPr>
          <w:rStyle w:val="BodyText2"/>
          <w:rFonts w:ascii="Arial" w:eastAsia="Calibri" w:hAnsi="Arial" w:cs="Arial"/>
          <w:sz w:val="16"/>
          <w:szCs w:val="20"/>
        </w:rPr>
        <w:t xml:space="preserve">sparked by the alleged </w:t>
      </w:r>
      <w:r w:rsidRPr="00C60173">
        <w:rPr>
          <w:rStyle w:val="BodyText1"/>
          <w:rFonts w:ascii="Arial" w:eastAsia="Calibri" w:hAnsi="Arial" w:cs="Arial"/>
          <w:sz w:val="16"/>
        </w:rPr>
        <w:t xml:space="preserve">burning </w:t>
      </w:r>
      <w:r w:rsidRPr="00C60173">
        <w:rPr>
          <w:rStyle w:val="BodyText2"/>
          <w:rFonts w:ascii="Arial" w:eastAsia="Calibri" w:hAnsi="Arial" w:cs="Arial"/>
          <w:sz w:val="16"/>
          <w:szCs w:val="20"/>
        </w:rPr>
        <w:t xml:space="preserve">of Korans by American soldiers, and Americans observed </w:t>
      </w:r>
      <w:r w:rsidRPr="00C60173">
        <w:rPr>
          <w:rStyle w:val="BodyText1"/>
          <w:rFonts w:ascii="Arial" w:eastAsia="Calibri" w:hAnsi="Arial" w:cs="Arial"/>
          <w:sz w:val="16"/>
        </w:rPr>
        <w:t xml:space="preserve">the </w:t>
      </w:r>
      <w:r w:rsidRPr="00C60173">
        <w:rPr>
          <w:rStyle w:val="BodyText3"/>
          <w:rFonts w:ascii="Arial" w:eastAsia="Calibri" w:hAnsi="Arial" w:cs="Arial"/>
          <w:sz w:val="16"/>
          <w:szCs w:val="20"/>
        </w:rPr>
        <w:t xml:space="preserve">actions </w:t>
      </w:r>
      <w:r w:rsidRPr="00C60173">
        <w:rPr>
          <w:rStyle w:val="BodyText2"/>
          <w:rFonts w:ascii="Arial" w:eastAsia="Calibri" w:hAnsi="Arial" w:cs="Arial"/>
          <w:sz w:val="16"/>
          <w:szCs w:val="20"/>
        </w:rPr>
        <w:t xml:space="preserve">of President Bashir </w:t>
      </w:r>
      <w:r w:rsidRPr="00C60173">
        <w:rPr>
          <w:rStyle w:val="BodyText1"/>
          <w:rFonts w:ascii="Arial" w:eastAsia="Calibri" w:hAnsi="Arial" w:cs="Arial"/>
          <w:sz w:val="16"/>
        </w:rPr>
        <w:t>Al-</w:t>
      </w:r>
      <w:r w:rsidRPr="00C60173">
        <w:rPr>
          <w:rStyle w:val="BodyText2"/>
          <w:rFonts w:ascii="Arial" w:eastAsia="Calibri" w:hAnsi="Arial" w:cs="Arial"/>
          <w:sz w:val="16"/>
          <w:szCs w:val="20"/>
        </w:rPr>
        <w:t xml:space="preserve">Assad and Syrian forces as they </w:t>
      </w:r>
      <w:r w:rsidRPr="00C60173">
        <w:rPr>
          <w:rStyle w:val="BodyText3"/>
          <w:rFonts w:ascii="Arial" w:eastAsia="Calibri" w:hAnsi="Arial" w:cs="Arial"/>
          <w:sz w:val="16"/>
          <w:szCs w:val="20"/>
        </w:rPr>
        <w:t xml:space="preserve">killed </w:t>
      </w:r>
      <w:r w:rsidRPr="00C60173">
        <w:rPr>
          <w:rStyle w:val="BodyText2"/>
          <w:rFonts w:ascii="Arial" w:eastAsia="Calibri" w:hAnsi="Arial" w:cs="Arial"/>
          <w:sz w:val="16"/>
          <w:szCs w:val="20"/>
        </w:rPr>
        <w:t xml:space="preserve">Syrian citizens in response to a </w:t>
      </w:r>
      <w:r w:rsidRPr="00C60173">
        <w:rPr>
          <w:rStyle w:val="BodyText3"/>
          <w:rFonts w:ascii="Arial" w:eastAsia="Calibri" w:hAnsi="Arial" w:cs="Arial"/>
          <w:sz w:val="16"/>
          <w:szCs w:val="20"/>
        </w:rPr>
        <w:t xml:space="preserve">rebel uprising </w:t>
      </w:r>
      <w:r w:rsidRPr="00C60173">
        <w:rPr>
          <w:rStyle w:val="BodyText1"/>
          <w:rFonts w:ascii="Arial" w:eastAsia="Calibri" w:hAnsi="Arial" w:cs="Arial"/>
          <w:sz w:val="16"/>
        </w:rPr>
        <w:t xml:space="preserve">in that </w:t>
      </w:r>
      <w:r w:rsidRPr="00C60173">
        <w:rPr>
          <w:rStyle w:val="BodyText2"/>
          <w:rFonts w:ascii="Arial" w:eastAsia="Calibri" w:hAnsi="Arial" w:cs="Arial"/>
          <w:sz w:val="16"/>
          <w:szCs w:val="20"/>
        </w:rPr>
        <w:t xml:space="preserve">nation </w:t>
      </w:r>
      <w:r w:rsidRPr="00C60173">
        <w:rPr>
          <w:rStyle w:val="BodyText3"/>
          <w:rFonts w:ascii="Arial" w:eastAsia="Calibri" w:hAnsi="Arial" w:cs="Arial"/>
          <w:sz w:val="16"/>
          <w:szCs w:val="20"/>
        </w:rPr>
        <w:t xml:space="preserve">and </w:t>
      </w:r>
      <w:r w:rsidRPr="00C60173">
        <w:rPr>
          <w:rStyle w:val="BodyText2"/>
          <w:rFonts w:ascii="Arial" w:eastAsia="Calibri" w:hAnsi="Arial" w:cs="Arial"/>
          <w:sz w:val="16"/>
          <w:szCs w:val="20"/>
        </w:rPr>
        <w:t xml:space="preserve">considered the role of </w:t>
      </w:r>
      <w:r w:rsidRPr="00C60173">
        <w:rPr>
          <w:rStyle w:val="BodyText3"/>
          <w:rFonts w:ascii="Arial" w:eastAsia="Calibri" w:hAnsi="Arial" w:cs="Arial"/>
          <w:sz w:val="16"/>
          <w:szCs w:val="20"/>
        </w:rPr>
        <w:t xml:space="preserve">the </w:t>
      </w:r>
      <w:r w:rsidRPr="00C60173">
        <w:rPr>
          <w:rStyle w:val="BodyText2"/>
          <w:rFonts w:ascii="Arial" w:eastAsia="Calibri" w:hAnsi="Arial" w:cs="Arial"/>
          <w:sz w:val="16"/>
          <w:szCs w:val="20"/>
        </w:rPr>
        <w:t xml:space="preserve">United States </w:t>
      </w:r>
      <w:r w:rsidRPr="00C60173">
        <w:rPr>
          <w:rStyle w:val="BodyText3"/>
          <w:rFonts w:ascii="Arial" w:eastAsia="Calibri" w:hAnsi="Arial" w:cs="Arial"/>
          <w:sz w:val="16"/>
          <w:szCs w:val="20"/>
        </w:rPr>
        <w:t xml:space="preserve">in </w:t>
      </w:r>
      <w:r w:rsidRPr="00C60173">
        <w:rPr>
          <w:rStyle w:val="BodyText1"/>
          <w:rFonts w:ascii="Arial" w:eastAsia="Calibri" w:hAnsi="Arial" w:cs="Arial"/>
          <w:sz w:val="16"/>
        </w:rPr>
        <w:t xml:space="preserve">that </w:t>
      </w:r>
      <w:r w:rsidRPr="00C60173">
        <w:rPr>
          <w:rStyle w:val="BodyText2"/>
          <w:rFonts w:ascii="Arial" w:eastAsia="Calibri" w:hAnsi="Arial" w:cs="Arial"/>
          <w:sz w:val="16"/>
          <w:szCs w:val="20"/>
        </w:rPr>
        <w:t>action.</w:t>
      </w:r>
      <w:r w:rsidRPr="00C60173">
        <w:rPr>
          <w:sz w:val="16"/>
          <w:szCs w:val="20"/>
        </w:rPr>
        <w:t xml:space="preserve"> </w:t>
      </w:r>
      <w:r w:rsidRPr="00C60173">
        <w:rPr>
          <w:rStyle w:val="BodyText2"/>
          <w:rFonts w:ascii="Arial" w:eastAsia="Calibri" w:hAnsi="Arial" w:cs="Arial"/>
          <w:sz w:val="16"/>
          <w:szCs w:val="20"/>
        </w:rPr>
        <w:t xml:space="preserve">Meanwhile, </w:t>
      </w:r>
      <w:r w:rsidRPr="00C60173">
        <w:rPr>
          <w:rStyle w:val="StyleBoldUnderline"/>
        </w:rPr>
        <w:t>public discourse</w:t>
      </w:r>
      <w:r w:rsidRPr="00C60173">
        <w:rPr>
          <w:rStyle w:val="BodyText2"/>
          <w:rFonts w:ascii="Arial" w:eastAsia="Calibri" w:hAnsi="Arial" w:cs="Arial"/>
          <w:sz w:val="16"/>
          <w:szCs w:val="20"/>
        </w:rPr>
        <w:t xml:space="preserve">, </w:t>
      </w:r>
      <w:r w:rsidRPr="00C60173">
        <w:rPr>
          <w:rStyle w:val="BodyText4"/>
          <w:rFonts w:ascii="Arial" w:eastAsia="Calibri" w:hAnsi="Arial" w:cs="Arial"/>
          <w:sz w:val="16"/>
          <w:szCs w:val="20"/>
        </w:rPr>
        <w:t xml:space="preserve">in </w:t>
      </w:r>
      <w:r w:rsidRPr="00C60173">
        <w:rPr>
          <w:rStyle w:val="BodyText2"/>
          <w:rFonts w:ascii="Arial" w:eastAsia="Calibri" w:hAnsi="Arial" w:cs="Arial"/>
          <w:sz w:val="16"/>
          <w:szCs w:val="20"/>
        </w:rPr>
        <w:t xml:space="preserve">part generated and intensified by </w:t>
      </w:r>
      <w:r w:rsidRPr="00C60173">
        <w:rPr>
          <w:rStyle w:val="BodyText3"/>
          <w:rFonts w:ascii="Arial" w:eastAsia="Calibri" w:hAnsi="Arial" w:cs="Arial"/>
          <w:sz w:val="16"/>
          <w:szCs w:val="20"/>
        </w:rPr>
        <w:t>the cam</w:t>
      </w:r>
      <w:r w:rsidRPr="00C60173">
        <w:rPr>
          <w:rStyle w:val="BodyText3"/>
          <w:rFonts w:ascii="Arial" w:eastAsia="Calibri" w:hAnsi="Arial" w:cs="Arial"/>
          <w:sz w:val="16"/>
          <w:szCs w:val="20"/>
        </w:rPr>
        <w:softHyphen/>
      </w:r>
      <w:r w:rsidRPr="00C60173">
        <w:rPr>
          <w:rStyle w:val="BodyText2"/>
          <w:rFonts w:ascii="Arial" w:eastAsia="Calibri" w:hAnsi="Arial" w:cs="Arial"/>
          <w:sz w:val="16"/>
          <w:szCs w:val="20"/>
        </w:rPr>
        <w:t xml:space="preserve">paigns </w:t>
      </w:r>
      <w:r w:rsidRPr="00C60173">
        <w:rPr>
          <w:rStyle w:val="BodyText1"/>
          <w:rFonts w:ascii="Arial" w:eastAsia="Calibri" w:hAnsi="Arial" w:cs="Arial"/>
          <w:sz w:val="16"/>
        </w:rPr>
        <w:t xml:space="preserve">of </w:t>
      </w:r>
      <w:r w:rsidRPr="00C60173">
        <w:rPr>
          <w:rStyle w:val="BodyText2"/>
          <w:rFonts w:ascii="Arial" w:eastAsia="Calibri" w:hAnsi="Arial" w:cs="Arial"/>
          <w:sz w:val="16"/>
          <w:szCs w:val="20"/>
        </w:rPr>
        <w:t xml:space="preserve">the GOP </w:t>
      </w:r>
      <w:r w:rsidRPr="00C60173">
        <w:rPr>
          <w:rStyle w:val="BodyText3"/>
          <w:rFonts w:ascii="Arial" w:eastAsia="Calibri" w:hAnsi="Arial" w:cs="Arial"/>
          <w:sz w:val="16"/>
          <w:szCs w:val="20"/>
        </w:rPr>
        <w:t xml:space="preserve">candidates </w:t>
      </w:r>
      <w:r w:rsidRPr="00C60173">
        <w:rPr>
          <w:rStyle w:val="BodyText1"/>
          <w:rFonts w:ascii="Arial" w:eastAsia="Calibri" w:hAnsi="Arial" w:cs="Arial"/>
          <w:sz w:val="16"/>
        </w:rPr>
        <w:t xml:space="preserve">for </w:t>
      </w:r>
      <w:r w:rsidRPr="00C60173">
        <w:rPr>
          <w:rStyle w:val="BodyText2"/>
          <w:rFonts w:ascii="Arial" w:eastAsia="Calibri" w:hAnsi="Arial" w:cs="Arial"/>
          <w:sz w:val="16"/>
          <w:szCs w:val="20"/>
        </w:rPr>
        <w:t xml:space="preserve">president and consequent media </w:t>
      </w:r>
      <w:r w:rsidRPr="00C60173">
        <w:rPr>
          <w:rStyle w:val="BodyText3"/>
          <w:rFonts w:ascii="Arial" w:eastAsia="Calibri" w:hAnsi="Arial" w:cs="Arial"/>
          <w:sz w:val="16"/>
          <w:szCs w:val="20"/>
        </w:rPr>
        <w:t xml:space="preserve">coverage, </w:t>
      </w:r>
      <w:r w:rsidRPr="00C60173">
        <w:rPr>
          <w:rStyle w:val="BodyText2"/>
          <w:rFonts w:ascii="Arial" w:eastAsia="Calibri" w:hAnsi="Arial" w:cs="Arial"/>
          <w:sz w:val="20"/>
          <w:szCs w:val="20"/>
          <w:u w:val="single"/>
        </w:rPr>
        <w:t>ad</w:t>
      </w:r>
      <w:r w:rsidRPr="00C60173">
        <w:rPr>
          <w:rStyle w:val="StyleBoldUnderline"/>
        </w:rPr>
        <w:t xml:space="preserve">dressed issues dividing Americans, including health care, women's rights </w:t>
      </w:r>
      <w:r w:rsidRPr="00C60173">
        <w:rPr>
          <w:rStyle w:val="BodyText2"/>
          <w:rFonts w:ascii="Arial" w:eastAsia="Calibri" w:hAnsi="Arial" w:cs="Arial"/>
          <w:sz w:val="16"/>
          <w:szCs w:val="20"/>
        </w:rPr>
        <w:t xml:space="preserve">to </w:t>
      </w:r>
      <w:r w:rsidRPr="00C60173">
        <w:rPr>
          <w:rStyle w:val="BodyText3"/>
          <w:rFonts w:ascii="Arial" w:eastAsia="Calibri" w:hAnsi="Arial" w:cs="Arial"/>
          <w:sz w:val="16"/>
          <w:szCs w:val="20"/>
        </w:rPr>
        <w:t xml:space="preserve">reproductive </w:t>
      </w:r>
      <w:r w:rsidRPr="00C60173">
        <w:rPr>
          <w:rStyle w:val="BodyText2"/>
          <w:rFonts w:ascii="Arial" w:eastAsia="Calibri" w:hAnsi="Arial" w:cs="Arial"/>
          <w:sz w:val="16"/>
          <w:szCs w:val="20"/>
        </w:rPr>
        <w:t>health services, the freedom of churches and church-run organiza</w:t>
      </w:r>
      <w:r w:rsidRPr="00C60173">
        <w:rPr>
          <w:rStyle w:val="BodyText2"/>
          <w:rFonts w:ascii="Arial" w:eastAsia="Calibri" w:hAnsi="Arial" w:cs="Arial"/>
          <w:sz w:val="16"/>
          <w:szCs w:val="20"/>
        </w:rPr>
        <w:softHyphen/>
      </w:r>
      <w:r w:rsidRPr="00C60173">
        <w:rPr>
          <w:rStyle w:val="BodyText3"/>
          <w:rFonts w:ascii="Arial" w:eastAsia="Calibri" w:hAnsi="Arial" w:cs="Arial"/>
          <w:sz w:val="16"/>
          <w:szCs w:val="20"/>
        </w:rPr>
        <w:t xml:space="preserve">tions </w:t>
      </w:r>
      <w:r w:rsidRPr="00C60173">
        <w:rPr>
          <w:rStyle w:val="BodyText2"/>
          <w:rFonts w:ascii="Arial" w:eastAsia="Calibri" w:hAnsi="Arial" w:cs="Arial"/>
          <w:sz w:val="16"/>
          <w:szCs w:val="20"/>
        </w:rPr>
        <w:t xml:space="preserve">to </w:t>
      </w:r>
      <w:r w:rsidRPr="00C60173">
        <w:rPr>
          <w:rStyle w:val="BodyText3"/>
          <w:rFonts w:ascii="Arial" w:eastAsia="Calibri" w:hAnsi="Arial" w:cs="Arial"/>
          <w:sz w:val="16"/>
          <w:szCs w:val="20"/>
        </w:rPr>
        <w:t xml:space="preserve">remain </w:t>
      </w:r>
      <w:r w:rsidRPr="00C60173">
        <w:rPr>
          <w:rStyle w:val="BodyText2"/>
          <w:rFonts w:ascii="Arial" w:eastAsia="Calibri" w:hAnsi="Arial" w:cs="Arial"/>
          <w:sz w:val="16"/>
          <w:szCs w:val="20"/>
        </w:rPr>
        <w:t xml:space="preserve">true </w:t>
      </w:r>
      <w:r w:rsidRPr="00C60173">
        <w:rPr>
          <w:rStyle w:val="BodyText3"/>
          <w:rFonts w:ascii="Arial" w:eastAsia="Calibri" w:hAnsi="Arial" w:cs="Arial"/>
          <w:sz w:val="16"/>
          <w:szCs w:val="20"/>
        </w:rPr>
        <w:t xml:space="preserve">to </w:t>
      </w:r>
      <w:r w:rsidRPr="00C60173">
        <w:rPr>
          <w:rStyle w:val="BodyText2"/>
          <w:rFonts w:ascii="Arial" w:eastAsia="Calibri" w:hAnsi="Arial" w:cs="Arial"/>
          <w:sz w:val="16"/>
          <w:szCs w:val="20"/>
        </w:rPr>
        <w:t xml:space="preserve">their beliefs in </w:t>
      </w:r>
      <w:r w:rsidRPr="00C60173">
        <w:rPr>
          <w:rStyle w:val="BodyText3"/>
          <w:rFonts w:ascii="Arial" w:eastAsia="Calibri" w:hAnsi="Arial" w:cs="Arial"/>
          <w:sz w:val="16"/>
          <w:szCs w:val="20"/>
        </w:rPr>
        <w:t xml:space="preserve">providing </w:t>
      </w:r>
      <w:r w:rsidRPr="00C60173">
        <w:rPr>
          <w:rStyle w:val="BodyText2"/>
          <w:rFonts w:ascii="Arial" w:eastAsia="Calibri" w:hAnsi="Arial" w:cs="Arial"/>
          <w:sz w:val="16"/>
          <w:szCs w:val="20"/>
        </w:rPr>
        <w:t xml:space="preserve">(or </w:t>
      </w:r>
      <w:r w:rsidRPr="00C60173">
        <w:rPr>
          <w:rStyle w:val="BodyText3"/>
          <w:rFonts w:ascii="Arial" w:eastAsia="Calibri" w:hAnsi="Arial" w:cs="Arial"/>
          <w:sz w:val="16"/>
          <w:szCs w:val="20"/>
        </w:rPr>
        <w:t xml:space="preserve">electing </w:t>
      </w:r>
      <w:r w:rsidRPr="00C60173">
        <w:rPr>
          <w:rStyle w:val="BodyText2"/>
          <w:rFonts w:ascii="Arial" w:eastAsia="Calibri" w:hAnsi="Arial" w:cs="Arial"/>
          <w:sz w:val="16"/>
          <w:szCs w:val="20"/>
        </w:rPr>
        <w:t xml:space="preserve">not to provide) </w:t>
      </w:r>
      <w:r w:rsidRPr="00C60173">
        <w:rPr>
          <w:rStyle w:val="BodyText3"/>
          <w:rFonts w:ascii="Arial" w:eastAsia="Calibri" w:hAnsi="Arial" w:cs="Arial"/>
          <w:sz w:val="16"/>
          <w:szCs w:val="20"/>
        </w:rPr>
        <w:t xml:space="preserve">health care services </w:t>
      </w:r>
      <w:r w:rsidRPr="00C60173">
        <w:rPr>
          <w:rStyle w:val="BodyText2"/>
          <w:rFonts w:ascii="Arial" w:eastAsia="Calibri" w:hAnsi="Arial" w:cs="Arial"/>
          <w:sz w:val="16"/>
          <w:szCs w:val="20"/>
        </w:rPr>
        <w:t xml:space="preserve">which </w:t>
      </w:r>
      <w:r w:rsidRPr="00C60173">
        <w:rPr>
          <w:rStyle w:val="BodyText3"/>
          <w:rFonts w:ascii="Arial" w:eastAsia="Calibri" w:hAnsi="Arial" w:cs="Arial"/>
          <w:sz w:val="16"/>
          <w:szCs w:val="20"/>
        </w:rPr>
        <w:t xml:space="preserve">they oppose, </w:t>
      </w:r>
      <w:r w:rsidRPr="00C60173">
        <w:rPr>
          <w:rStyle w:val="BodyText2"/>
          <w:rFonts w:ascii="Arial" w:eastAsia="Calibri" w:hAnsi="Arial" w:cs="Arial"/>
          <w:sz w:val="16"/>
          <w:szCs w:val="20"/>
        </w:rPr>
        <w:t xml:space="preserve">the </w:t>
      </w:r>
      <w:r w:rsidRPr="00C60173">
        <w:rPr>
          <w:rStyle w:val="StyleBoldUnderline"/>
        </w:rPr>
        <w:t>growing gap between the wealthiest 1 percent of Americans and the rest of the American population, and</w:t>
      </w:r>
      <w:r w:rsidRPr="00C60173">
        <w:rPr>
          <w:rStyle w:val="BodyText1"/>
          <w:rFonts w:ascii="Arial" w:eastAsia="Calibri" w:hAnsi="Arial" w:cs="Arial"/>
          <w:sz w:val="16"/>
        </w:rPr>
        <w:t xml:space="preserve"> </w:t>
      </w:r>
      <w:r w:rsidRPr="00C60173">
        <w:rPr>
          <w:rStyle w:val="BodyText2"/>
          <w:rFonts w:ascii="Arial" w:eastAsia="Calibri" w:hAnsi="Arial" w:cs="Arial"/>
          <w:sz w:val="16"/>
          <w:szCs w:val="20"/>
        </w:rPr>
        <w:t xml:space="preserve">continued high levels </w:t>
      </w:r>
      <w:r w:rsidRPr="00C60173">
        <w:rPr>
          <w:rStyle w:val="BodyText3"/>
          <w:rFonts w:ascii="Arial" w:eastAsia="Calibri" w:hAnsi="Arial" w:cs="Arial"/>
          <w:sz w:val="16"/>
          <w:szCs w:val="20"/>
        </w:rPr>
        <w:t xml:space="preserve">of </w:t>
      </w:r>
      <w:r w:rsidRPr="00C60173">
        <w:rPr>
          <w:rStyle w:val="StyleBoldUnderline"/>
        </w:rPr>
        <w:t>unemployment</w:t>
      </w:r>
      <w:r w:rsidRPr="00C60173">
        <w:rPr>
          <w:rStyle w:val="BodyText3"/>
          <w:rFonts w:ascii="Arial" w:eastAsia="Calibri" w:hAnsi="Arial" w:cs="Arial"/>
          <w:sz w:val="16"/>
          <w:szCs w:val="20"/>
        </w:rPr>
        <w:t xml:space="preserve">. </w:t>
      </w:r>
      <w:r w:rsidRPr="00C60173">
        <w:rPr>
          <w:rStyle w:val="BodyText2"/>
          <w:rFonts w:ascii="Arial" w:eastAsia="Calibri" w:hAnsi="Arial" w:cs="Arial"/>
          <w:sz w:val="16"/>
          <w:szCs w:val="20"/>
        </w:rPr>
        <w:t xml:space="preserve">More division among </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 xml:space="preserve">American public would </w:t>
      </w:r>
      <w:r w:rsidRPr="00C60173">
        <w:rPr>
          <w:rStyle w:val="BodyText3"/>
          <w:rFonts w:ascii="Arial" w:eastAsia="Calibri" w:hAnsi="Arial" w:cs="Arial"/>
          <w:sz w:val="16"/>
          <w:szCs w:val="20"/>
        </w:rPr>
        <w:t xml:space="preserve">be </w:t>
      </w:r>
      <w:r w:rsidRPr="00C60173">
        <w:rPr>
          <w:rStyle w:val="BodyText2"/>
          <w:rFonts w:ascii="Arial" w:eastAsia="Calibri" w:hAnsi="Arial" w:cs="Arial"/>
          <w:sz w:val="16"/>
          <w:szCs w:val="20"/>
        </w:rPr>
        <w:t xml:space="preserve">hard to imagine. </w:t>
      </w:r>
      <w:r w:rsidRPr="00C60173">
        <w:rPr>
          <w:rStyle w:val="StyleBoldUnderline"/>
        </w:rPr>
        <w:t>Yet through all the tension, conflict was almost entirely ver</w:t>
      </w:r>
      <w:r w:rsidRPr="00C60173">
        <w:rPr>
          <w:rStyle w:val="StyleBoldUnderline"/>
        </w:rPr>
        <w:softHyphen/>
        <w:t>bal</w:t>
      </w:r>
      <w:r w:rsidRPr="00C60173">
        <w:rPr>
          <w:rStyle w:val="BodyText1"/>
          <w:rFonts w:ascii="Arial" w:eastAsia="Calibri" w:hAnsi="Arial" w:cs="Arial"/>
          <w:sz w:val="16"/>
        </w:rPr>
        <w:t xml:space="preserve"> in </w:t>
      </w:r>
      <w:r w:rsidRPr="00C60173">
        <w:rPr>
          <w:rStyle w:val="BodyText2"/>
          <w:rFonts w:ascii="Arial" w:eastAsia="Calibri" w:hAnsi="Arial" w:cs="Arial"/>
          <w:sz w:val="16"/>
          <w:szCs w:val="20"/>
        </w:rPr>
        <w:t xml:space="preserve">nature, aimed at discovering </w:t>
      </w:r>
      <w:r w:rsidRPr="00C60173">
        <w:rPr>
          <w:rStyle w:val="BodyText1"/>
          <w:rFonts w:ascii="Arial" w:eastAsia="Calibri" w:hAnsi="Arial" w:cs="Arial"/>
          <w:sz w:val="16"/>
        </w:rPr>
        <w:t xml:space="preserve">or </w:t>
      </w:r>
      <w:r w:rsidRPr="00C60173">
        <w:rPr>
          <w:rStyle w:val="BodyText2"/>
          <w:rFonts w:ascii="Arial" w:eastAsia="Calibri" w:hAnsi="Arial" w:cs="Arial"/>
          <w:sz w:val="16"/>
          <w:szCs w:val="20"/>
        </w:rPr>
        <w:t>advocating solutions to growin</w:t>
      </w:r>
      <w:r w:rsidRPr="00C60173">
        <w:rPr>
          <w:rStyle w:val="StyleBoldUnderline"/>
        </w:rPr>
        <w:t xml:space="preserve">g problems. </w:t>
      </w:r>
      <w:r w:rsidRPr="00C60173">
        <w:rPr>
          <w:rStyle w:val="StyleBoldUnderline"/>
          <w:highlight w:val="cyan"/>
        </w:rPr>
        <w:t>Individuals also faced</w:t>
      </w:r>
      <w:r w:rsidRPr="00C60173">
        <w:rPr>
          <w:rStyle w:val="StyleBoldUnderline"/>
        </w:rPr>
        <w:t xml:space="preserve"> daunting </w:t>
      </w:r>
      <w:r w:rsidRPr="00C60173">
        <w:rPr>
          <w:rStyle w:val="StyleBoldUnderline"/>
          <w:highlight w:val="cyan"/>
        </w:rPr>
        <w:t>decisions. A</w:t>
      </w:r>
      <w:r w:rsidRPr="00C60173">
        <w:rPr>
          <w:rStyle w:val="StyleBoldUnderline"/>
        </w:rPr>
        <w:t xml:space="preserve"> </w:t>
      </w:r>
      <w:r w:rsidRPr="00C60173">
        <w:rPr>
          <w:rStyle w:val="BodyText2"/>
          <w:rFonts w:ascii="Arial" w:eastAsia="Calibri" w:hAnsi="Arial" w:cs="Arial"/>
          <w:sz w:val="16"/>
          <w:szCs w:val="20"/>
        </w:rPr>
        <w:t xml:space="preserve">young </w:t>
      </w:r>
      <w:r w:rsidRPr="00C60173">
        <w:rPr>
          <w:rStyle w:val="BodyText2"/>
          <w:rFonts w:ascii="Arial" w:eastAsia="Calibri" w:hAnsi="Arial" w:cs="Arial"/>
          <w:sz w:val="20"/>
          <w:szCs w:val="20"/>
          <w:highlight w:val="cyan"/>
          <w:u w:val="single"/>
        </w:rPr>
        <w:t>couple</w:t>
      </w:r>
      <w:r w:rsidRPr="00C60173">
        <w:rPr>
          <w:rStyle w:val="BodyText2"/>
          <w:rFonts w:ascii="Arial" w:eastAsia="Calibri" w:hAnsi="Arial" w:cs="Arial"/>
          <w:sz w:val="16"/>
          <w:szCs w:val="20"/>
        </w:rPr>
        <w:t xml:space="preserve">, underwater </w:t>
      </w:r>
      <w:r w:rsidRPr="00C60173">
        <w:rPr>
          <w:rStyle w:val="BodyText1"/>
          <w:rFonts w:ascii="Arial" w:eastAsia="Calibri" w:hAnsi="Arial" w:cs="Arial"/>
          <w:sz w:val="16"/>
        </w:rPr>
        <w:t xml:space="preserve">with </w:t>
      </w:r>
      <w:r w:rsidRPr="00C60173">
        <w:rPr>
          <w:rStyle w:val="BodyText2"/>
          <w:rFonts w:ascii="Arial" w:eastAsia="Calibri" w:hAnsi="Arial" w:cs="Arial"/>
          <w:sz w:val="16"/>
          <w:szCs w:val="20"/>
        </w:rPr>
        <w:t xml:space="preserve">their mortgage and struggling to </w:t>
      </w:r>
      <w:r w:rsidRPr="00C60173">
        <w:rPr>
          <w:rStyle w:val="BodyText3"/>
          <w:rFonts w:ascii="Arial" w:eastAsia="Calibri" w:hAnsi="Arial" w:cs="Arial"/>
          <w:sz w:val="16"/>
          <w:szCs w:val="20"/>
        </w:rPr>
        <w:t xml:space="preserve">make </w:t>
      </w:r>
      <w:r w:rsidRPr="00C60173">
        <w:rPr>
          <w:rStyle w:val="BodyText2"/>
          <w:rFonts w:ascii="Arial" w:eastAsia="Calibri" w:hAnsi="Arial" w:cs="Arial"/>
          <w:sz w:val="16"/>
          <w:szCs w:val="20"/>
        </w:rPr>
        <w:t xml:space="preserve">their </w:t>
      </w:r>
      <w:r w:rsidRPr="00C60173">
        <w:rPr>
          <w:rStyle w:val="BodyText3"/>
          <w:rFonts w:ascii="Arial" w:eastAsia="Calibri" w:hAnsi="Arial" w:cs="Arial"/>
          <w:sz w:val="16"/>
          <w:szCs w:val="20"/>
        </w:rPr>
        <w:t xml:space="preserve">monthly payments, </w:t>
      </w:r>
      <w:r w:rsidRPr="00C60173">
        <w:rPr>
          <w:rStyle w:val="StyleBoldUnderline"/>
          <w:highlight w:val="cyan"/>
        </w:rPr>
        <w:t>considered walking away from their loan</w:t>
      </w:r>
      <w:r w:rsidRPr="00C60173">
        <w:rPr>
          <w:rStyle w:val="StyleBoldUnderline"/>
        </w:rPr>
        <w:t xml:space="preserve">; </w:t>
      </w:r>
      <w:r w:rsidRPr="00C60173">
        <w:rPr>
          <w:rStyle w:val="StyleBoldUnderline"/>
          <w:sz w:val="16"/>
        </w:rPr>
        <w:t>elsewhere</w:t>
      </w:r>
      <w:r w:rsidRPr="00C60173">
        <w:rPr>
          <w:rStyle w:val="BodyText2"/>
          <w:rFonts w:ascii="Arial" w:eastAsia="Calibri" w:hAnsi="Arial" w:cs="Arial"/>
          <w:sz w:val="16"/>
          <w:szCs w:val="20"/>
        </w:rPr>
        <w:t xml:space="preserve"> </w:t>
      </w:r>
      <w:r w:rsidRPr="00C60173">
        <w:rPr>
          <w:rStyle w:val="StyleBoldUnderline"/>
          <w:highlight w:val="cyan"/>
        </w:rPr>
        <w:t>a</w:t>
      </w:r>
      <w:r w:rsidRPr="00C60173">
        <w:rPr>
          <w:rStyle w:val="StyleBoldUnderline"/>
        </w:rPr>
        <w:t xml:space="preserve"> college </w:t>
      </w:r>
      <w:r w:rsidRPr="00C60173">
        <w:rPr>
          <w:rStyle w:val="StyleBoldUnderline"/>
          <w:highlight w:val="cyan"/>
        </w:rPr>
        <w:t>sophomore</w:t>
      </w:r>
      <w:r w:rsidRPr="00C60173">
        <w:rPr>
          <w:rStyle w:val="StyleBoldUnderline"/>
        </w:rPr>
        <w:t xml:space="preserve"> </w:t>
      </w:r>
      <w:r w:rsidRPr="00C60173">
        <w:rPr>
          <w:rStyle w:val="StyleBoldUnderline"/>
          <w:highlight w:val="cyan"/>
        </w:rPr>
        <w:t>reconsidered his major</w:t>
      </w:r>
      <w:r w:rsidRPr="00C60173">
        <w:rPr>
          <w:rStyle w:val="BodyText2"/>
          <w:rFonts w:ascii="Arial" w:eastAsia="Calibri" w:hAnsi="Arial" w:cs="Arial"/>
          <w:sz w:val="16"/>
          <w:szCs w:val="20"/>
        </w:rPr>
        <w:t xml:space="preserve"> </w:t>
      </w:r>
      <w:r w:rsidRPr="00C60173">
        <w:rPr>
          <w:rStyle w:val="StyleBoldUnderline"/>
          <w:highlight w:val="cyan"/>
        </w:rPr>
        <w:t>and a senior her choice of</w:t>
      </w:r>
      <w:r w:rsidRPr="00C60173">
        <w:rPr>
          <w:rStyle w:val="StyleBoldUnderline"/>
        </w:rPr>
        <w:t xml:space="preserve"> </w:t>
      </w:r>
      <w:r w:rsidRPr="00C60173">
        <w:rPr>
          <w:rStyle w:val="BodyText2"/>
          <w:rFonts w:ascii="Arial" w:eastAsia="Calibri" w:hAnsi="Arial" w:cs="Arial"/>
          <w:sz w:val="16"/>
          <w:szCs w:val="20"/>
        </w:rPr>
        <w:t xml:space="preserve">law school, </w:t>
      </w:r>
      <w:r w:rsidRPr="00C60173">
        <w:rPr>
          <w:rStyle w:val="StyleBoldUnderline"/>
        </w:rPr>
        <w:t>grad</w:t>
      </w:r>
      <w:r w:rsidRPr="00C60173">
        <w:rPr>
          <w:rStyle w:val="BodyText2"/>
          <w:rFonts w:ascii="Arial" w:eastAsia="Calibri" w:hAnsi="Arial" w:cs="Arial"/>
          <w:sz w:val="16"/>
          <w:szCs w:val="20"/>
        </w:rPr>
        <w:t xml:space="preserve">uate </w:t>
      </w:r>
      <w:r w:rsidRPr="00C60173">
        <w:rPr>
          <w:rStyle w:val="StyleBoldUnderline"/>
          <w:highlight w:val="cyan"/>
        </w:rPr>
        <w:t>school</w:t>
      </w:r>
      <w:r w:rsidRPr="00C60173">
        <w:rPr>
          <w:rStyle w:val="BodyText2"/>
          <w:rFonts w:ascii="Arial" w:eastAsia="Calibri" w:hAnsi="Arial" w:cs="Arial"/>
          <w:sz w:val="16"/>
          <w:szCs w:val="20"/>
        </w:rPr>
        <w:t xml:space="preserve">, or a job and </w:t>
      </w:r>
      <w:r w:rsidRPr="00C60173">
        <w:rPr>
          <w:rStyle w:val="BodyText3"/>
          <w:rFonts w:ascii="Arial" w:eastAsia="Calibri" w:hAnsi="Arial" w:cs="Arial"/>
          <w:sz w:val="16"/>
          <w:szCs w:val="20"/>
        </w:rPr>
        <w:t xml:space="preserve">a </w:t>
      </w:r>
      <w:r w:rsidRPr="00C60173">
        <w:rPr>
          <w:rStyle w:val="BodyText2"/>
          <w:rFonts w:ascii="Arial" w:eastAsia="Calibri" w:hAnsi="Arial" w:cs="Arial"/>
          <w:sz w:val="16"/>
          <w:szCs w:val="20"/>
        </w:rPr>
        <w:t xml:space="preserve">teenager decided between </w:t>
      </w:r>
      <w:r w:rsidRPr="00C60173">
        <w:rPr>
          <w:rStyle w:val="BodyText3"/>
          <w:rFonts w:ascii="Arial" w:eastAsia="Calibri" w:hAnsi="Arial" w:cs="Arial"/>
          <w:sz w:val="16"/>
          <w:szCs w:val="20"/>
        </w:rPr>
        <w:t xml:space="preserve">an iPhone and an </w:t>
      </w:r>
      <w:proofErr w:type="spellStart"/>
      <w:r w:rsidRPr="00C60173">
        <w:rPr>
          <w:rStyle w:val="BodyText3"/>
          <w:rFonts w:ascii="Arial" w:eastAsia="Calibri" w:hAnsi="Arial" w:cs="Arial"/>
          <w:sz w:val="16"/>
          <w:szCs w:val="20"/>
        </w:rPr>
        <w:t>iPad</w:t>
      </w:r>
      <w:proofErr w:type="spellEnd"/>
      <w:r w:rsidRPr="00C60173">
        <w:rPr>
          <w:rStyle w:val="BodyText2"/>
          <w:rFonts w:ascii="Arial" w:eastAsia="Calibri" w:hAnsi="Arial" w:cs="Arial"/>
          <w:sz w:val="16"/>
          <w:szCs w:val="20"/>
        </w:rPr>
        <w:t xml:space="preserve">. </w:t>
      </w:r>
      <w:r w:rsidRPr="00C60173">
        <w:rPr>
          <w:rStyle w:val="BoldUnderline"/>
          <w:highlight w:val="cyan"/>
        </w:rPr>
        <w:t>Each of these</w:t>
      </w:r>
      <w:r w:rsidRPr="00C60173">
        <w:rPr>
          <w:rStyle w:val="BoldUnderline"/>
        </w:rPr>
        <w:t xml:space="preserve"> situations </w:t>
      </w:r>
      <w:r w:rsidRPr="00C60173">
        <w:rPr>
          <w:rStyle w:val="BoldUnderline"/>
          <w:highlight w:val="cyan"/>
        </w:rPr>
        <w:t xml:space="preserve">called for decisions </w:t>
      </w:r>
      <w:r w:rsidRPr="00C60173">
        <w:rPr>
          <w:rStyle w:val="BoldUnderline"/>
        </w:rPr>
        <w:t>to be made.</w:t>
      </w:r>
      <w:r w:rsidRPr="00C60173">
        <w:rPr>
          <w:rStyle w:val="BodyText2"/>
          <w:rFonts w:ascii="Arial" w:eastAsia="Calibri" w:hAnsi="Arial" w:cs="Arial"/>
          <w:sz w:val="16"/>
          <w:szCs w:val="20"/>
        </w:rPr>
        <w:t xml:space="preserve"> Each decision maker worked hard to make well-reasoned decisions.</w:t>
      </w:r>
      <w:r w:rsidRPr="00C60173">
        <w:rPr>
          <w:sz w:val="16"/>
          <w:szCs w:val="20"/>
        </w:rPr>
        <w:t xml:space="preserve"> </w:t>
      </w:r>
      <w:r w:rsidRPr="00C60173">
        <w:rPr>
          <w:rStyle w:val="BodyText2"/>
          <w:rFonts w:ascii="Arial" w:eastAsia="Calibri" w:hAnsi="Arial" w:cs="Arial"/>
          <w:sz w:val="16"/>
          <w:szCs w:val="20"/>
        </w:rPr>
        <w:t xml:space="preserve">Decision making is </w:t>
      </w:r>
      <w:r w:rsidRPr="00C60173">
        <w:rPr>
          <w:rStyle w:val="BodyText3"/>
          <w:rFonts w:ascii="Arial" w:eastAsia="Calibri" w:hAnsi="Arial" w:cs="Arial"/>
          <w:sz w:val="16"/>
          <w:szCs w:val="20"/>
        </w:rPr>
        <w:t xml:space="preserve">a </w:t>
      </w:r>
      <w:r w:rsidRPr="00C60173">
        <w:rPr>
          <w:rStyle w:val="BodyText2"/>
          <w:rFonts w:ascii="Arial" w:eastAsia="Calibri" w:hAnsi="Arial" w:cs="Arial"/>
          <w:sz w:val="16"/>
          <w:szCs w:val="20"/>
        </w:rPr>
        <w:t xml:space="preserve">thoughtful process of choosing among </w:t>
      </w:r>
      <w:r w:rsidRPr="00C60173">
        <w:rPr>
          <w:rStyle w:val="BodyText3"/>
          <w:rFonts w:ascii="Arial" w:eastAsia="Calibri" w:hAnsi="Arial" w:cs="Arial"/>
          <w:sz w:val="16"/>
          <w:szCs w:val="20"/>
        </w:rPr>
        <w:t xml:space="preserve">a </w:t>
      </w:r>
      <w:r w:rsidRPr="00C60173">
        <w:rPr>
          <w:rStyle w:val="BodyText2"/>
          <w:rFonts w:ascii="Arial" w:eastAsia="Calibri" w:hAnsi="Arial" w:cs="Arial"/>
          <w:sz w:val="16"/>
          <w:szCs w:val="20"/>
        </w:rPr>
        <w:t xml:space="preserve">variety of options for acting </w:t>
      </w:r>
      <w:r w:rsidRPr="00C60173">
        <w:rPr>
          <w:rStyle w:val="Bodytext85pt"/>
          <w:rFonts w:ascii="Arial" w:eastAsia="Calibri" w:hAnsi="Arial" w:cs="Arial"/>
          <w:sz w:val="16"/>
          <w:szCs w:val="20"/>
        </w:rPr>
        <w:t xml:space="preserve">or </w:t>
      </w:r>
      <w:r w:rsidRPr="00C60173">
        <w:rPr>
          <w:rStyle w:val="BodyText2"/>
          <w:rFonts w:ascii="Arial" w:eastAsia="Calibri" w:hAnsi="Arial" w:cs="Arial"/>
          <w:sz w:val="16"/>
          <w:szCs w:val="20"/>
        </w:rPr>
        <w:t xml:space="preserve">thinking. </w:t>
      </w:r>
      <w:r w:rsidRPr="00C60173">
        <w:rPr>
          <w:rStyle w:val="BodyText1"/>
          <w:rFonts w:ascii="Arial" w:eastAsia="Calibri" w:hAnsi="Arial" w:cs="Arial"/>
          <w:sz w:val="16"/>
        </w:rPr>
        <w:t xml:space="preserve">It </w:t>
      </w:r>
      <w:r w:rsidRPr="00C60173">
        <w:rPr>
          <w:rStyle w:val="BodyText2"/>
          <w:rFonts w:ascii="Arial" w:eastAsia="Calibri" w:hAnsi="Arial" w:cs="Arial"/>
          <w:sz w:val="16"/>
          <w:szCs w:val="20"/>
        </w:rPr>
        <w:t xml:space="preserve">requires that the decider </w:t>
      </w:r>
      <w:r w:rsidRPr="00C60173">
        <w:rPr>
          <w:rStyle w:val="BodyText3"/>
          <w:rFonts w:ascii="Arial" w:eastAsia="Calibri" w:hAnsi="Arial" w:cs="Arial"/>
          <w:sz w:val="16"/>
          <w:szCs w:val="20"/>
        </w:rPr>
        <w:t xml:space="preserve">make </w:t>
      </w:r>
      <w:r w:rsidRPr="00C60173">
        <w:rPr>
          <w:rStyle w:val="BodyText2"/>
          <w:rFonts w:ascii="Arial" w:eastAsia="Calibri" w:hAnsi="Arial" w:cs="Arial"/>
          <w:sz w:val="16"/>
          <w:szCs w:val="20"/>
        </w:rPr>
        <w:t xml:space="preserve">a choice. </w:t>
      </w:r>
      <w:r w:rsidRPr="00C60173">
        <w:rPr>
          <w:rStyle w:val="StyleBoldUnderline"/>
        </w:rPr>
        <w:t xml:space="preserve">Life </w:t>
      </w:r>
      <w:r w:rsidRPr="00C60173">
        <w:rPr>
          <w:rStyle w:val="BoldUnderline"/>
        </w:rPr>
        <w:t>demands</w:t>
      </w:r>
      <w:r w:rsidRPr="00C60173">
        <w:rPr>
          <w:rStyle w:val="BodyText2"/>
          <w:rFonts w:ascii="Arial" w:eastAsia="Calibri" w:hAnsi="Arial" w:cs="Arial"/>
          <w:sz w:val="16"/>
          <w:szCs w:val="20"/>
        </w:rPr>
        <w:t xml:space="preserve"> </w:t>
      </w:r>
      <w:r w:rsidRPr="00C60173">
        <w:rPr>
          <w:rStyle w:val="StyleBoldUnderline"/>
        </w:rPr>
        <w:t>decision making</w:t>
      </w:r>
      <w:r w:rsidRPr="00C60173">
        <w:rPr>
          <w:rStyle w:val="BodyText2"/>
          <w:rFonts w:ascii="Arial" w:eastAsia="Calibri" w:hAnsi="Arial" w:cs="Arial"/>
          <w:sz w:val="16"/>
          <w:szCs w:val="20"/>
        </w:rPr>
        <w:t xml:space="preserve">. </w:t>
      </w:r>
      <w:r w:rsidRPr="00C60173">
        <w:rPr>
          <w:rStyle w:val="BodyText2"/>
          <w:rFonts w:ascii="Arial" w:eastAsia="Calibri" w:hAnsi="Arial" w:cs="Arial"/>
          <w:sz w:val="20"/>
          <w:szCs w:val="20"/>
          <w:highlight w:val="cyan"/>
          <w:u w:val="single"/>
        </w:rPr>
        <w:t>We make countless</w:t>
      </w:r>
      <w:r w:rsidRPr="00C60173">
        <w:rPr>
          <w:rStyle w:val="BodyText2"/>
          <w:rFonts w:ascii="Arial" w:eastAsia="Calibri" w:hAnsi="Arial" w:cs="Arial"/>
          <w:sz w:val="20"/>
          <w:szCs w:val="20"/>
          <w:u w:val="single"/>
        </w:rPr>
        <w:t xml:space="preserve"> individual </w:t>
      </w:r>
      <w:r w:rsidRPr="00C60173">
        <w:rPr>
          <w:rStyle w:val="BodyText2"/>
          <w:rFonts w:ascii="Arial" w:eastAsia="Calibri" w:hAnsi="Arial" w:cs="Arial"/>
          <w:sz w:val="20"/>
          <w:szCs w:val="20"/>
          <w:highlight w:val="cyan"/>
          <w:u w:val="single"/>
        </w:rPr>
        <w:t>decisions every day</w:t>
      </w:r>
      <w:r w:rsidRPr="00C60173">
        <w:rPr>
          <w:rStyle w:val="BodyText2"/>
          <w:rFonts w:ascii="Arial" w:eastAsia="Calibri" w:hAnsi="Arial" w:cs="Arial"/>
          <w:sz w:val="16"/>
          <w:szCs w:val="20"/>
        </w:rPr>
        <w:t xml:space="preserve">. </w:t>
      </w:r>
      <w:r w:rsidRPr="00C60173">
        <w:rPr>
          <w:rStyle w:val="BodyText1"/>
          <w:rFonts w:ascii="Arial" w:eastAsia="Calibri" w:hAnsi="Arial" w:cs="Arial"/>
          <w:sz w:val="16"/>
        </w:rPr>
        <w:t xml:space="preserve">To </w:t>
      </w:r>
      <w:r w:rsidRPr="00C60173">
        <w:rPr>
          <w:rStyle w:val="BodyText2"/>
          <w:rFonts w:ascii="Arial" w:eastAsia="Calibri" w:hAnsi="Arial" w:cs="Arial"/>
          <w:sz w:val="16"/>
          <w:szCs w:val="20"/>
        </w:rPr>
        <w:t xml:space="preserve">make some of those decisions, we work hard to employ </w:t>
      </w:r>
      <w:r w:rsidRPr="00C60173">
        <w:rPr>
          <w:rStyle w:val="BodyText3"/>
          <w:rFonts w:ascii="Arial" w:eastAsia="Calibri" w:hAnsi="Arial" w:cs="Arial"/>
          <w:sz w:val="16"/>
          <w:szCs w:val="20"/>
        </w:rPr>
        <w:t xml:space="preserve">care </w:t>
      </w:r>
      <w:r w:rsidRPr="00C60173">
        <w:rPr>
          <w:rStyle w:val="BodyText2"/>
          <w:rFonts w:ascii="Arial" w:eastAsia="Calibri" w:hAnsi="Arial" w:cs="Arial"/>
          <w:sz w:val="16"/>
          <w:szCs w:val="20"/>
        </w:rPr>
        <w:t>and consider</w:t>
      </w:r>
      <w:r w:rsidRPr="00C60173">
        <w:rPr>
          <w:rStyle w:val="BodyText2"/>
          <w:rFonts w:ascii="Arial" w:eastAsia="Calibri" w:hAnsi="Arial" w:cs="Arial"/>
          <w:sz w:val="16"/>
          <w:szCs w:val="20"/>
        </w:rPr>
        <w:softHyphen/>
        <w:t xml:space="preserve">ation: </w:t>
      </w:r>
      <w:r w:rsidRPr="00C60173">
        <w:rPr>
          <w:rStyle w:val="BodyText3"/>
          <w:rFonts w:ascii="Arial" w:eastAsia="Calibri" w:hAnsi="Arial" w:cs="Arial"/>
          <w:sz w:val="16"/>
          <w:szCs w:val="20"/>
        </w:rPr>
        <w:t xml:space="preserve">others </w:t>
      </w:r>
      <w:r w:rsidRPr="00C60173">
        <w:rPr>
          <w:rStyle w:val="BodyText2"/>
          <w:rFonts w:ascii="Arial" w:eastAsia="Calibri" w:hAnsi="Arial" w:cs="Arial"/>
          <w:sz w:val="16"/>
          <w:szCs w:val="20"/>
        </w:rPr>
        <w:t xml:space="preserve">scorn to just happen. Couples, families, groups of friends, </w:t>
      </w:r>
      <w:r w:rsidRPr="00C60173">
        <w:rPr>
          <w:rStyle w:val="BodyText3"/>
          <w:rFonts w:ascii="Arial" w:eastAsia="Calibri" w:hAnsi="Arial" w:cs="Arial"/>
          <w:sz w:val="16"/>
          <w:szCs w:val="20"/>
        </w:rPr>
        <w:t xml:space="preserve">and </w:t>
      </w:r>
      <w:r w:rsidRPr="00C60173">
        <w:rPr>
          <w:rStyle w:val="BodyText1"/>
          <w:rFonts w:ascii="Arial" w:eastAsia="Calibri" w:hAnsi="Arial" w:cs="Arial"/>
          <w:sz w:val="16"/>
        </w:rPr>
        <w:t>co</w:t>
      </w:r>
      <w:r w:rsidRPr="00C60173">
        <w:rPr>
          <w:rStyle w:val="BodyText1"/>
          <w:rFonts w:ascii="Arial" w:eastAsia="Calibri" w:hAnsi="Arial" w:cs="Arial"/>
          <w:sz w:val="16"/>
        </w:rPr>
        <w:softHyphen/>
      </w:r>
      <w:r w:rsidRPr="00C60173">
        <w:rPr>
          <w:rStyle w:val="BodyText2"/>
          <w:rFonts w:ascii="Arial" w:eastAsia="Calibri" w:hAnsi="Arial" w:cs="Arial"/>
          <w:sz w:val="16"/>
          <w:szCs w:val="20"/>
        </w:rPr>
        <w:t xml:space="preserve">workers come together to make choices, </w:t>
      </w:r>
      <w:r w:rsidRPr="00C60173">
        <w:rPr>
          <w:rStyle w:val="BodyText1"/>
          <w:rFonts w:ascii="Arial" w:eastAsia="Calibri" w:hAnsi="Arial" w:cs="Arial"/>
          <w:sz w:val="16"/>
        </w:rPr>
        <w:t xml:space="preserve">and </w:t>
      </w:r>
      <w:r w:rsidRPr="00C60173">
        <w:rPr>
          <w:rStyle w:val="BodyText2"/>
          <w:rFonts w:ascii="Arial" w:eastAsia="Calibri" w:hAnsi="Arial" w:cs="Arial"/>
          <w:sz w:val="16"/>
          <w:szCs w:val="20"/>
        </w:rPr>
        <w:t xml:space="preserve">decision-making bodies from committees to juries </w:t>
      </w:r>
      <w:r w:rsidRPr="00C60173">
        <w:rPr>
          <w:rStyle w:val="BodyText3"/>
          <w:rFonts w:ascii="Arial" w:eastAsia="Calibri" w:hAnsi="Arial" w:cs="Arial"/>
          <w:sz w:val="16"/>
          <w:szCs w:val="20"/>
        </w:rPr>
        <w:t xml:space="preserve">to </w:t>
      </w:r>
      <w:r w:rsidRPr="00C60173">
        <w:rPr>
          <w:rStyle w:val="BodyText2"/>
          <w:rFonts w:ascii="Arial" w:eastAsia="Calibri" w:hAnsi="Arial" w:cs="Arial"/>
          <w:sz w:val="16"/>
          <w:szCs w:val="20"/>
        </w:rPr>
        <w:t xml:space="preserve">the U.S. Congress </w:t>
      </w:r>
      <w:r w:rsidRPr="00C60173">
        <w:rPr>
          <w:rStyle w:val="BodyText3"/>
          <w:rFonts w:ascii="Arial" w:eastAsia="Calibri" w:hAnsi="Arial" w:cs="Arial"/>
          <w:sz w:val="16"/>
          <w:szCs w:val="20"/>
        </w:rPr>
        <w:t xml:space="preserve">and </w:t>
      </w:r>
      <w:r w:rsidRPr="00C60173">
        <w:rPr>
          <w:rStyle w:val="BodyText2"/>
          <w:rFonts w:ascii="Arial" w:eastAsia="Calibri" w:hAnsi="Arial" w:cs="Arial"/>
          <w:sz w:val="16"/>
          <w:szCs w:val="20"/>
        </w:rPr>
        <w:t xml:space="preserve">the </w:t>
      </w:r>
      <w:r w:rsidRPr="00C60173">
        <w:rPr>
          <w:rStyle w:val="BodyText3"/>
          <w:rFonts w:ascii="Arial" w:eastAsia="Calibri" w:hAnsi="Arial" w:cs="Arial"/>
          <w:sz w:val="16"/>
          <w:szCs w:val="20"/>
        </w:rPr>
        <w:t xml:space="preserve">United </w:t>
      </w:r>
      <w:r w:rsidRPr="00C60173">
        <w:rPr>
          <w:rStyle w:val="BodyText2"/>
          <w:rFonts w:ascii="Arial" w:eastAsia="Calibri" w:hAnsi="Arial" w:cs="Arial"/>
          <w:sz w:val="16"/>
          <w:szCs w:val="20"/>
        </w:rPr>
        <w:t>Nations make deci</w:t>
      </w:r>
      <w:r w:rsidRPr="00C60173">
        <w:rPr>
          <w:rStyle w:val="BodyText2"/>
          <w:rFonts w:ascii="Arial" w:eastAsia="Calibri" w:hAnsi="Arial" w:cs="Arial"/>
          <w:sz w:val="16"/>
          <w:szCs w:val="20"/>
        </w:rPr>
        <w:softHyphen/>
      </w:r>
      <w:r w:rsidRPr="00C60173">
        <w:rPr>
          <w:rStyle w:val="BodyText3"/>
          <w:rFonts w:ascii="Arial" w:eastAsia="Calibri" w:hAnsi="Arial" w:cs="Arial"/>
          <w:sz w:val="16"/>
          <w:szCs w:val="20"/>
        </w:rPr>
        <w:t xml:space="preserve">sions </w:t>
      </w:r>
      <w:r w:rsidRPr="00C60173">
        <w:rPr>
          <w:rStyle w:val="BodyText2"/>
          <w:rFonts w:ascii="Arial" w:eastAsia="Calibri" w:hAnsi="Arial" w:cs="Arial"/>
          <w:sz w:val="16"/>
          <w:szCs w:val="20"/>
        </w:rPr>
        <w:t xml:space="preserve">that impact </w:t>
      </w:r>
      <w:r w:rsidRPr="00C60173">
        <w:rPr>
          <w:rStyle w:val="BodyText3"/>
          <w:rFonts w:ascii="Arial" w:eastAsia="Calibri" w:hAnsi="Arial" w:cs="Arial"/>
          <w:sz w:val="16"/>
          <w:szCs w:val="20"/>
        </w:rPr>
        <w:t xml:space="preserve">us </w:t>
      </w:r>
      <w:r w:rsidRPr="00C60173">
        <w:rPr>
          <w:rStyle w:val="BodyText2"/>
          <w:rFonts w:ascii="Arial" w:eastAsia="Calibri" w:hAnsi="Arial" w:cs="Arial"/>
          <w:sz w:val="16"/>
          <w:szCs w:val="20"/>
        </w:rPr>
        <w:t xml:space="preserve">all. </w:t>
      </w:r>
      <w:r w:rsidRPr="00C60173">
        <w:rPr>
          <w:rStyle w:val="BoldUnderline"/>
          <w:highlight w:val="cyan"/>
        </w:rPr>
        <w:t>Every profession requires effective</w:t>
      </w:r>
      <w:r w:rsidRPr="00C60173">
        <w:rPr>
          <w:rStyle w:val="BoldUnderline"/>
        </w:rPr>
        <w:t xml:space="preserve"> and ethical </w:t>
      </w:r>
      <w:r w:rsidRPr="00C60173">
        <w:rPr>
          <w:rStyle w:val="Emphasis"/>
          <w:highlight w:val="cyan"/>
        </w:rPr>
        <w:t>decision making</w:t>
      </w:r>
      <w:r w:rsidRPr="00C60173">
        <w:rPr>
          <w:rStyle w:val="Emphasis"/>
        </w:rPr>
        <w:t xml:space="preserve">, </w:t>
      </w:r>
      <w:r w:rsidRPr="00C60173">
        <w:rPr>
          <w:rStyle w:val="Emphasis"/>
          <w:highlight w:val="cyan"/>
        </w:rPr>
        <w:t xml:space="preserve">as do our school, community, and social </w:t>
      </w:r>
      <w:r w:rsidRPr="00C60173">
        <w:rPr>
          <w:rStyle w:val="BoldUnderline"/>
          <w:highlight w:val="cyan"/>
        </w:rPr>
        <w:t>organizations</w:t>
      </w:r>
      <w:r w:rsidRPr="00C60173">
        <w:rPr>
          <w:rStyle w:val="BodyText2"/>
          <w:rFonts w:ascii="Arial" w:eastAsia="Calibri" w:hAnsi="Arial" w:cs="Arial"/>
          <w:sz w:val="16"/>
          <w:szCs w:val="20"/>
        </w:rPr>
        <w:t>.</w:t>
      </w:r>
      <w:r w:rsidRPr="00C60173">
        <w:rPr>
          <w:sz w:val="16"/>
          <w:szCs w:val="20"/>
        </w:rPr>
        <w:t xml:space="preserve"> </w:t>
      </w:r>
      <w:r w:rsidRPr="00C60173">
        <w:rPr>
          <w:rStyle w:val="BodyText2"/>
          <w:rFonts w:ascii="Arial" w:eastAsia="Calibri" w:hAnsi="Arial" w:cs="Arial"/>
          <w:sz w:val="16"/>
          <w:szCs w:val="20"/>
        </w:rPr>
        <w:t xml:space="preserve">We </w:t>
      </w:r>
      <w:r w:rsidRPr="00C60173">
        <w:rPr>
          <w:rStyle w:val="BodyText1"/>
          <w:rFonts w:ascii="Arial" w:eastAsia="Calibri" w:hAnsi="Arial" w:cs="Arial"/>
          <w:sz w:val="16"/>
        </w:rPr>
        <w:t xml:space="preserve">all </w:t>
      </w:r>
      <w:r w:rsidRPr="00C60173">
        <w:rPr>
          <w:rStyle w:val="BodyText2"/>
          <w:rFonts w:ascii="Arial" w:eastAsia="Calibri" w:hAnsi="Arial" w:cs="Arial"/>
          <w:sz w:val="16"/>
          <w:szCs w:val="20"/>
        </w:rPr>
        <w:t xml:space="preserve">engage in </w:t>
      </w:r>
      <w:r w:rsidRPr="00C60173">
        <w:rPr>
          <w:rStyle w:val="BodyText3"/>
          <w:rFonts w:ascii="Arial" w:eastAsia="Calibri" w:hAnsi="Arial" w:cs="Arial"/>
          <w:sz w:val="16"/>
          <w:szCs w:val="20"/>
        </w:rPr>
        <w:t xml:space="preserve">discourse </w:t>
      </w:r>
      <w:r w:rsidRPr="00C60173">
        <w:rPr>
          <w:rStyle w:val="BodyText2"/>
          <w:rFonts w:ascii="Arial" w:eastAsia="Calibri" w:hAnsi="Arial" w:cs="Arial"/>
          <w:sz w:val="16"/>
          <w:szCs w:val="20"/>
        </w:rPr>
        <w:t xml:space="preserve">surrounding our </w:t>
      </w:r>
      <w:r w:rsidRPr="00C60173">
        <w:rPr>
          <w:rStyle w:val="BodyText3"/>
          <w:rFonts w:ascii="Arial" w:eastAsia="Calibri" w:hAnsi="Arial" w:cs="Arial"/>
          <w:sz w:val="16"/>
          <w:szCs w:val="20"/>
        </w:rPr>
        <w:t xml:space="preserve">necessary </w:t>
      </w:r>
      <w:r w:rsidRPr="00C60173">
        <w:rPr>
          <w:rStyle w:val="BodyText2"/>
          <w:rFonts w:ascii="Arial" w:eastAsia="Calibri" w:hAnsi="Arial" w:cs="Arial"/>
          <w:sz w:val="16"/>
          <w:szCs w:val="20"/>
        </w:rPr>
        <w:t xml:space="preserve">decisions </w:t>
      </w:r>
      <w:r w:rsidRPr="00C60173">
        <w:rPr>
          <w:rStyle w:val="BodyText3"/>
          <w:rFonts w:ascii="Arial" w:eastAsia="Calibri" w:hAnsi="Arial" w:cs="Arial"/>
          <w:sz w:val="16"/>
          <w:szCs w:val="20"/>
        </w:rPr>
        <w:t xml:space="preserve">every </w:t>
      </w:r>
      <w:r w:rsidRPr="00C60173">
        <w:rPr>
          <w:rStyle w:val="BodyText2"/>
          <w:rFonts w:ascii="Arial" w:eastAsia="Calibri" w:hAnsi="Arial" w:cs="Arial"/>
          <w:sz w:val="16"/>
          <w:szCs w:val="20"/>
        </w:rPr>
        <w:t xml:space="preserve">day. </w:t>
      </w:r>
      <w:r w:rsidRPr="00C60173">
        <w:rPr>
          <w:rStyle w:val="BodyText1"/>
          <w:rFonts w:ascii="Arial" w:eastAsia="Calibri" w:hAnsi="Arial" w:cs="Arial"/>
          <w:sz w:val="16"/>
        </w:rPr>
        <w:t xml:space="preserve">To </w:t>
      </w:r>
      <w:r w:rsidRPr="00C60173">
        <w:rPr>
          <w:rStyle w:val="BodyText2"/>
          <w:rFonts w:ascii="Arial" w:eastAsia="Calibri" w:hAnsi="Arial" w:cs="Arial"/>
          <w:sz w:val="16"/>
          <w:szCs w:val="20"/>
        </w:rPr>
        <w:t xml:space="preserve">refinance or sell one’s home, to buy a high-performance SUV or </w:t>
      </w:r>
      <w:r w:rsidRPr="00C60173">
        <w:rPr>
          <w:rStyle w:val="BodyText1"/>
          <w:rFonts w:ascii="Arial" w:eastAsia="Calibri" w:hAnsi="Arial" w:cs="Arial"/>
          <w:sz w:val="16"/>
        </w:rPr>
        <w:t xml:space="preserve">an </w:t>
      </w:r>
      <w:r w:rsidRPr="00C60173">
        <w:rPr>
          <w:rStyle w:val="BodyText3"/>
          <w:rFonts w:ascii="Arial" w:eastAsia="Calibri" w:hAnsi="Arial" w:cs="Arial"/>
          <w:sz w:val="16"/>
          <w:szCs w:val="20"/>
        </w:rPr>
        <w:t>eco</w:t>
      </w:r>
      <w:r w:rsidRPr="00C60173">
        <w:rPr>
          <w:rStyle w:val="BodyText3"/>
          <w:rFonts w:ascii="Arial" w:eastAsia="Calibri" w:hAnsi="Arial" w:cs="Arial"/>
          <w:sz w:val="16"/>
          <w:szCs w:val="20"/>
        </w:rPr>
        <w:softHyphen/>
        <w:t xml:space="preserve">nomical </w:t>
      </w:r>
      <w:r w:rsidRPr="00C60173">
        <w:rPr>
          <w:rStyle w:val="BodyText2"/>
          <w:rFonts w:ascii="Arial" w:eastAsia="Calibri" w:hAnsi="Arial" w:cs="Arial"/>
          <w:sz w:val="16"/>
          <w:szCs w:val="20"/>
        </w:rPr>
        <w:t xml:space="preserve">hybrid car, </w:t>
      </w:r>
      <w:r w:rsidRPr="00C60173">
        <w:rPr>
          <w:rStyle w:val="BodyText3"/>
          <w:rFonts w:ascii="Arial" w:eastAsia="Calibri" w:hAnsi="Arial" w:cs="Arial"/>
          <w:sz w:val="16"/>
          <w:szCs w:val="20"/>
        </w:rPr>
        <w:t xml:space="preserve">what </w:t>
      </w:r>
      <w:r w:rsidRPr="00C60173">
        <w:rPr>
          <w:rStyle w:val="BodyText2"/>
          <w:rFonts w:ascii="Arial" w:eastAsia="Calibri" w:hAnsi="Arial" w:cs="Arial"/>
          <w:sz w:val="16"/>
          <w:szCs w:val="20"/>
        </w:rPr>
        <w:t xml:space="preserve">major to select, what to have for dinner, </w:t>
      </w:r>
      <w:r w:rsidRPr="00C60173">
        <w:rPr>
          <w:rStyle w:val="BodyText3"/>
          <w:rFonts w:ascii="Arial" w:eastAsia="Calibri" w:hAnsi="Arial" w:cs="Arial"/>
          <w:sz w:val="16"/>
          <w:szCs w:val="20"/>
        </w:rPr>
        <w:t xml:space="preserve">what </w:t>
      </w:r>
      <w:r w:rsidRPr="00C60173">
        <w:rPr>
          <w:rStyle w:val="BodyText2"/>
          <w:rFonts w:ascii="Arial" w:eastAsia="Calibri" w:hAnsi="Arial" w:cs="Arial"/>
          <w:sz w:val="16"/>
          <w:szCs w:val="20"/>
        </w:rPr>
        <w:t>candi</w:t>
      </w:r>
      <w:r w:rsidRPr="00C60173">
        <w:rPr>
          <w:rStyle w:val="BodyText2"/>
          <w:rFonts w:ascii="Arial" w:eastAsia="Calibri" w:hAnsi="Arial" w:cs="Arial"/>
          <w:sz w:val="16"/>
          <w:szCs w:val="20"/>
        </w:rPr>
        <w:softHyphen/>
      </w:r>
      <w:r w:rsidRPr="00C60173">
        <w:rPr>
          <w:rStyle w:val="BodyText3"/>
          <w:rFonts w:ascii="Arial" w:eastAsia="Calibri" w:hAnsi="Arial" w:cs="Arial"/>
          <w:sz w:val="16"/>
          <w:szCs w:val="20"/>
        </w:rPr>
        <w:t xml:space="preserve">date to </w:t>
      </w:r>
      <w:r w:rsidRPr="00C60173">
        <w:rPr>
          <w:rStyle w:val="BodyText2"/>
          <w:rFonts w:ascii="Arial" w:eastAsia="Calibri" w:hAnsi="Arial" w:cs="Arial"/>
          <w:sz w:val="16"/>
          <w:szCs w:val="20"/>
        </w:rPr>
        <w:t xml:space="preserve">vote for, paper or </w:t>
      </w:r>
      <w:r w:rsidRPr="00C60173">
        <w:rPr>
          <w:rStyle w:val="BodyText3"/>
          <w:rFonts w:ascii="Arial" w:eastAsia="Calibri" w:hAnsi="Arial" w:cs="Arial"/>
          <w:sz w:val="16"/>
          <w:szCs w:val="20"/>
        </w:rPr>
        <w:t xml:space="preserve">plastic, </w:t>
      </w:r>
      <w:r w:rsidRPr="00C60173">
        <w:rPr>
          <w:rStyle w:val="BodyText1"/>
          <w:rFonts w:ascii="Arial" w:eastAsia="Calibri" w:hAnsi="Arial" w:cs="Arial"/>
          <w:sz w:val="16"/>
        </w:rPr>
        <w:t xml:space="preserve">all </w:t>
      </w:r>
      <w:r w:rsidRPr="00C60173">
        <w:rPr>
          <w:rStyle w:val="BodyText2"/>
          <w:rFonts w:ascii="Arial" w:eastAsia="Calibri" w:hAnsi="Arial" w:cs="Arial"/>
          <w:sz w:val="16"/>
          <w:szCs w:val="20"/>
        </w:rPr>
        <w:t xml:space="preserve">present </w:t>
      </w:r>
      <w:r w:rsidRPr="00C60173">
        <w:rPr>
          <w:rStyle w:val="BodyText1"/>
          <w:rFonts w:ascii="Arial" w:eastAsia="Calibri" w:hAnsi="Arial" w:cs="Arial"/>
          <w:sz w:val="16"/>
        </w:rPr>
        <w:t xml:space="preserve">us </w:t>
      </w:r>
      <w:r w:rsidRPr="00C60173">
        <w:rPr>
          <w:rStyle w:val="BodyText3"/>
          <w:rFonts w:ascii="Arial" w:eastAsia="Calibri" w:hAnsi="Arial" w:cs="Arial"/>
          <w:sz w:val="16"/>
          <w:szCs w:val="20"/>
        </w:rPr>
        <w:t xml:space="preserve">with choices. </w:t>
      </w:r>
      <w:r w:rsidRPr="00C60173">
        <w:rPr>
          <w:rStyle w:val="StyleBoldUnderline"/>
        </w:rPr>
        <w:t>Should the president deal with an international crisis through military invasion or diplomacy? How should the U.S. Congress act to address</w:t>
      </w:r>
      <w:r w:rsidRPr="00C60173">
        <w:rPr>
          <w:rStyle w:val="BodyText3"/>
          <w:rFonts w:ascii="Arial" w:eastAsia="Calibri" w:hAnsi="Arial" w:cs="Arial"/>
          <w:sz w:val="16"/>
          <w:szCs w:val="20"/>
        </w:rPr>
        <w:t xml:space="preserve"> illegal </w:t>
      </w:r>
      <w:r w:rsidRPr="00C60173">
        <w:rPr>
          <w:rStyle w:val="StyleBoldUnderline"/>
        </w:rPr>
        <w:t>immigration</w:t>
      </w:r>
      <w:r w:rsidRPr="00C60173">
        <w:rPr>
          <w:rStyle w:val="BodyText3"/>
          <w:rFonts w:ascii="Arial" w:eastAsia="Calibri" w:hAnsi="Arial" w:cs="Arial"/>
          <w:sz w:val="16"/>
          <w:szCs w:val="20"/>
        </w:rPr>
        <w:t>?</w:t>
      </w:r>
      <w:r w:rsidRPr="00C60173">
        <w:rPr>
          <w:sz w:val="16"/>
          <w:szCs w:val="20"/>
        </w:rPr>
        <w:t xml:space="preserve"> </w:t>
      </w:r>
      <w:r w:rsidRPr="00C60173">
        <w:rPr>
          <w:rStyle w:val="BodyText1"/>
          <w:rFonts w:ascii="Arial" w:eastAsia="Calibri" w:hAnsi="Arial" w:cs="Arial"/>
          <w:sz w:val="16"/>
        </w:rPr>
        <w:t xml:space="preserve">Is </w:t>
      </w:r>
      <w:r w:rsidRPr="00C60173">
        <w:rPr>
          <w:rStyle w:val="BodyText3"/>
          <w:rFonts w:ascii="Arial" w:eastAsia="Calibri" w:hAnsi="Arial" w:cs="Arial"/>
          <w:sz w:val="16"/>
          <w:szCs w:val="20"/>
        </w:rPr>
        <w:t xml:space="preserve">the </w:t>
      </w:r>
      <w:r w:rsidRPr="00C60173">
        <w:rPr>
          <w:rStyle w:val="BodyText2"/>
          <w:rFonts w:ascii="Arial" w:eastAsia="Calibri" w:hAnsi="Arial" w:cs="Arial"/>
          <w:sz w:val="16"/>
          <w:szCs w:val="20"/>
        </w:rPr>
        <w:t xml:space="preserve">defendant </w:t>
      </w:r>
      <w:r w:rsidRPr="00C60173">
        <w:rPr>
          <w:rStyle w:val="BodyText3"/>
          <w:rFonts w:ascii="Arial" w:eastAsia="Calibri" w:hAnsi="Arial" w:cs="Arial"/>
          <w:sz w:val="16"/>
          <w:szCs w:val="20"/>
        </w:rPr>
        <w:t xml:space="preserve">guilty as accused? </w:t>
      </w:r>
      <w:r w:rsidRPr="00C60173">
        <w:rPr>
          <w:rStyle w:val="BodyText2"/>
          <w:rFonts w:ascii="Arial" w:eastAsia="Calibri" w:hAnsi="Arial" w:cs="Arial"/>
          <w:sz w:val="16"/>
          <w:szCs w:val="20"/>
        </w:rPr>
        <w:t xml:space="preserve">Should </w:t>
      </w:r>
      <w:r w:rsidRPr="00C60173">
        <w:rPr>
          <w:rStyle w:val="BodyText3"/>
          <w:rFonts w:ascii="Arial" w:eastAsia="Calibri" w:hAnsi="Arial" w:cs="Arial"/>
          <w:sz w:val="16"/>
          <w:szCs w:val="20"/>
        </w:rPr>
        <w:t xml:space="preserve">we </w:t>
      </w:r>
      <w:r w:rsidRPr="00C60173">
        <w:rPr>
          <w:rStyle w:val="BodyText2"/>
          <w:rFonts w:ascii="Arial" w:eastAsia="Calibri" w:hAnsi="Arial" w:cs="Arial"/>
          <w:sz w:val="16"/>
          <w:szCs w:val="20"/>
        </w:rPr>
        <w:t xml:space="preserve">watch </w:t>
      </w:r>
      <w:r w:rsidRPr="00C60173">
        <w:rPr>
          <w:rStyle w:val="BodytextItalic"/>
          <w:rFonts w:ascii="Arial" w:eastAsia="Calibri" w:hAnsi="Arial" w:cs="Arial"/>
          <w:i w:val="0"/>
          <w:sz w:val="16"/>
          <w:szCs w:val="20"/>
        </w:rPr>
        <w:t xml:space="preserve">The Daily Show </w:t>
      </w:r>
      <w:r w:rsidRPr="00C60173">
        <w:rPr>
          <w:rStyle w:val="BodyText2"/>
          <w:rFonts w:ascii="Arial" w:eastAsia="Calibri" w:hAnsi="Arial" w:cs="Arial"/>
          <w:sz w:val="16"/>
          <w:szCs w:val="20"/>
        </w:rPr>
        <w:t xml:space="preserve">or the </w:t>
      </w:r>
      <w:r w:rsidRPr="00C60173">
        <w:rPr>
          <w:rStyle w:val="BodyText1"/>
          <w:rFonts w:ascii="Arial" w:eastAsia="Calibri" w:hAnsi="Arial" w:cs="Arial"/>
          <w:sz w:val="16"/>
        </w:rPr>
        <w:t xml:space="preserve">ball </w:t>
      </w:r>
      <w:r w:rsidRPr="00C60173">
        <w:rPr>
          <w:rStyle w:val="BodyText2"/>
          <w:rFonts w:ascii="Arial" w:eastAsia="Calibri" w:hAnsi="Arial" w:cs="Arial"/>
          <w:sz w:val="16"/>
          <w:szCs w:val="20"/>
        </w:rPr>
        <w:t xml:space="preserve">game? And upon what information should </w:t>
      </w:r>
      <w:r w:rsidRPr="00C60173">
        <w:rPr>
          <w:sz w:val="16"/>
          <w:szCs w:val="20"/>
        </w:rPr>
        <w:t xml:space="preserve">I </w:t>
      </w:r>
      <w:r w:rsidRPr="00C60173">
        <w:rPr>
          <w:rStyle w:val="BodyText2"/>
          <w:rFonts w:ascii="Arial" w:eastAsia="Calibri" w:hAnsi="Arial" w:cs="Arial"/>
          <w:sz w:val="16"/>
          <w:szCs w:val="20"/>
        </w:rPr>
        <w:t>rely to make my decision?</w:t>
      </w:r>
      <w:r w:rsidRPr="00C60173">
        <w:rPr>
          <w:sz w:val="16"/>
          <w:szCs w:val="20"/>
        </w:rPr>
        <w:t xml:space="preserve"> </w:t>
      </w:r>
      <w:r w:rsidRPr="00C60173">
        <w:rPr>
          <w:rStyle w:val="BodyText2"/>
          <w:rFonts w:ascii="Arial" w:eastAsia="Calibri" w:hAnsi="Arial" w:cs="Arial"/>
          <w:sz w:val="16"/>
          <w:szCs w:val="20"/>
        </w:rPr>
        <w:t xml:space="preserve">Certainly some of these decisions </w:t>
      </w:r>
      <w:r w:rsidRPr="00C60173">
        <w:rPr>
          <w:rStyle w:val="BodyText3"/>
          <w:rFonts w:ascii="Arial" w:eastAsia="Calibri" w:hAnsi="Arial" w:cs="Arial"/>
          <w:sz w:val="16"/>
          <w:szCs w:val="20"/>
        </w:rPr>
        <w:t xml:space="preserve">are </w:t>
      </w:r>
      <w:r w:rsidRPr="00C60173">
        <w:rPr>
          <w:rStyle w:val="BodyText2"/>
          <w:rFonts w:ascii="Arial" w:eastAsia="Calibri" w:hAnsi="Arial" w:cs="Arial"/>
          <w:sz w:val="16"/>
          <w:szCs w:val="20"/>
        </w:rPr>
        <w:t xml:space="preserve">more consequential than others. Which amendment to vote for, </w:t>
      </w:r>
      <w:r w:rsidRPr="00C60173">
        <w:rPr>
          <w:rStyle w:val="BodyText3"/>
          <w:rFonts w:ascii="Arial" w:eastAsia="Calibri" w:hAnsi="Arial" w:cs="Arial"/>
          <w:sz w:val="16"/>
          <w:szCs w:val="20"/>
        </w:rPr>
        <w:t xml:space="preserve">what </w:t>
      </w:r>
      <w:r w:rsidRPr="00C60173">
        <w:rPr>
          <w:rStyle w:val="BodyText2"/>
          <w:rFonts w:ascii="Arial" w:eastAsia="Calibri" w:hAnsi="Arial" w:cs="Arial"/>
          <w:sz w:val="16"/>
          <w:szCs w:val="20"/>
        </w:rPr>
        <w:t xml:space="preserve">television </w:t>
      </w:r>
      <w:r w:rsidRPr="00C60173">
        <w:rPr>
          <w:rStyle w:val="BodyText3"/>
          <w:rFonts w:ascii="Arial" w:eastAsia="Calibri" w:hAnsi="Arial" w:cs="Arial"/>
          <w:sz w:val="16"/>
          <w:szCs w:val="20"/>
        </w:rPr>
        <w:t xml:space="preserve">program </w:t>
      </w:r>
      <w:r w:rsidRPr="00C60173">
        <w:rPr>
          <w:rStyle w:val="BodyText2"/>
          <w:rFonts w:ascii="Arial" w:eastAsia="Calibri" w:hAnsi="Arial" w:cs="Arial"/>
          <w:sz w:val="16"/>
          <w:szCs w:val="20"/>
        </w:rPr>
        <w:t xml:space="preserve">to watch, what </w:t>
      </w:r>
      <w:r w:rsidRPr="00C60173">
        <w:rPr>
          <w:rStyle w:val="BodyText3"/>
          <w:rFonts w:ascii="Arial" w:eastAsia="Calibri" w:hAnsi="Arial" w:cs="Arial"/>
          <w:sz w:val="16"/>
          <w:szCs w:val="20"/>
        </w:rPr>
        <w:t xml:space="preserve">course </w:t>
      </w:r>
      <w:r w:rsidRPr="00C60173">
        <w:rPr>
          <w:rStyle w:val="BodyText2"/>
          <w:rFonts w:ascii="Arial" w:eastAsia="Calibri" w:hAnsi="Arial" w:cs="Arial"/>
          <w:sz w:val="16"/>
          <w:szCs w:val="20"/>
        </w:rPr>
        <w:t>to take,</w:t>
      </w:r>
      <w:r w:rsidRPr="00C60173">
        <w:rPr>
          <w:sz w:val="16"/>
          <w:szCs w:val="20"/>
        </w:rPr>
        <w:t xml:space="preserve"> </w:t>
      </w:r>
      <w:r w:rsidRPr="00C60173">
        <w:rPr>
          <w:rStyle w:val="BodyText2"/>
          <w:rFonts w:ascii="Arial" w:eastAsia="Calibri" w:hAnsi="Arial" w:cs="Arial"/>
          <w:sz w:val="16"/>
          <w:szCs w:val="20"/>
        </w:rPr>
        <w:t xml:space="preserve">which phone </w:t>
      </w:r>
      <w:r w:rsidRPr="00C60173">
        <w:rPr>
          <w:rStyle w:val="BodyText1"/>
          <w:rFonts w:ascii="Arial" w:eastAsia="Calibri" w:hAnsi="Arial" w:cs="Arial"/>
          <w:sz w:val="16"/>
        </w:rPr>
        <w:t xml:space="preserve">plan </w:t>
      </w:r>
      <w:r w:rsidRPr="00C60173">
        <w:rPr>
          <w:rStyle w:val="BodyText2"/>
          <w:rFonts w:ascii="Arial" w:eastAsia="Calibri" w:hAnsi="Arial" w:cs="Arial"/>
          <w:sz w:val="16"/>
          <w:szCs w:val="20"/>
        </w:rPr>
        <w:t xml:space="preserve">to purchase, </w:t>
      </w:r>
      <w:r w:rsidRPr="00C60173">
        <w:rPr>
          <w:rStyle w:val="BodyText3"/>
          <w:rFonts w:ascii="Arial" w:eastAsia="Calibri" w:hAnsi="Arial" w:cs="Arial"/>
          <w:sz w:val="16"/>
          <w:szCs w:val="20"/>
        </w:rPr>
        <w:t xml:space="preserve">and which diet </w:t>
      </w:r>
      <w:r w:rsidRPr="00C60173">
        <w:rPr>
          <w:rStyle w:val="BodyText2"/>
          <w:rFonts w:ascii="Arial" w:eastAsia="Calibri" w:hAnsi="Arial" w:cs="Arial"/>
          <w:sz w:val="16"/>
          <w:szCs w:val="20"/>
        </w:rPr>
        <w:t>to pursue</w:t>
      </w:r>
      <w:r w:rsidRPr="00C60173">
        <w:rPr>
          <w:rStyle w:val="BodyText4"/>
          <w:rFonts w:ascii="Arial" w:eastAsia="Calibri" w:hAnsi="Arial" w:cs="Arial"/>
          <w:sz w:val="16"/>
          <w:szCs w:val="20"/>
        </w:rPr>
        <w:t>—</w:t>
      </w:r>
      <w:r w:rsidRPr="00C60173">
        <w:rPr>
          <w:rStyle w:val="BodyText3"/>
          <w:rFonts w:ascii="Arial" w:eastAsia="Calibri" w:hAnsi="Arial" w:cs="Arial"/>
          <w:sz w:val="16"/>
          <w:szCs w:val="20"/>
        </w:rPr>
        <w:t xml:space="preserve">all </w:t>
      </w:r>
      <w:r w:rsidRPr="00C60173">
        <w:rPr>
          <w:rStyle w:val="BodyText2"/>
          <w:rFonts w:ascii="Arial" w:eastAsia="Calibri" w:hAnsi="Arial" w:cs="Arial"/>
          <w:sz w:val="16"/>
          <w:szCs w:val="20"/>
        </w:rPr>
        <w:t xml:space="preserve">present unique challenges. At our </w:t>
      </w:r>
      <w:r w:rsidRPr="00C60173">
        <w:rPr>
          <w:rStyle w:val="BodyText3"/>
          <w:rFonts w:ascii="Arial" w:eastAsia="Calibri" w:hAnsi="Arial" w:cs="Arial"/>
          <w:sz w:val="16"/>
          <w:szCs w:val="20"/>
        </w:rPr>
        <w:t xml:space="preserve">best, we seek </w:t>
      </w:r>
      <w:r w:rsidRPr="00C60173">
        <w:rPr>
          <w:rStyle w:val="BodyText2"/>
          <w:rFonts w:ascii="Arial" w:eastAsia="Calibri" w:hAnsi="Arial" w:cs="Arial"/>
          <w:sz w:val="16"/>
          <w:szCs w:val="20"/>
        </w:rPr>
        <w:t xml:space="preserve">out </w:t>
      </w:r>
      <w:r w:rsidRPr="00C60173">
        <w:rPr>
          <w:rStyle w:val="BodyText3"/>
          <w:rFonts w:ascii="Arial" w:eastAsia="Calibri" w:hAnsi="Arial" w:cs="Arial"/>
          <w:sz w:val="16"/>
          <w:szCs w:val="20"/>
        </w:rPr>
        <w:t xml:space="preserve">research </w:t>
      </w:r>
      <w:r w:rsidRPr="00C60173">
        <w:rPr>
          <w:rStyle w:val="BodyText2"/>
          <w:rFonts w:ascii="Arial" w:eastAsia="Calibri" w:hAnsi="Arial" w:cs="Arial"/>
          <w:sz w:val="16"/>
          <w:szCs w:val="20"/>
        </w:rPr>
        <w:t xml:space="preserve">and data to inform </w:t>
      </w:r>
      <w:r w:rsidRPr="00C60173">
        <w:rPr>
          <w:rStyle w:val="BodyText3"/>
          <w:rFonts w:ascii="Arial" w:eastAsia="Calibri" w:hAnsi="Arial" w:cs="Arial"/>
          <w:sz w:val="16"/>
          <w:szCs w:val="20"/>
        </w:rPr>
        <w:t xml:space="preserve">our decisions. </w:t>
      </w:r>
      <w:r w:rsidRPr="00C60173">
        <w:rPr>
          <w:rStyle w:val="BodyText2"/>
          <w:rFonts w:ascii="Arial" w:eastAsia="Calibri" w:hAnsi="Arial" w:cs="Arial"/>
          <w:sz w:val="16"/>
          <w:szCs w:val="20"/>
        </w:rPr>
        <w:t xml:space="preserve">Yet </w:t>
      </w:r>
      <w:r w:rsidRPr="00C60173">
        <w:rPr>
          <w:rStyle w:val="BoldUnderline"/>
          <w:highlight w:val="cyan"/>
        </w:rPr>
        <w:t>even the choice of which information to attend to requires decision making</w:t>
      </w:r>
      <w:r w:rsidRPr="00C60173">
        <w:rPr>
          <w:rStyle w:val="BoldUnderline"/>
        </w:rPr>
        <w:t>.</w:t>
      </w:r>
      <w:r w:rsidRPr="00C60173">
        <w:rPr>
          <w:rStyle w:val="BodyText2"/>
          <w:rFonts w:ascii="Arial" w:eastAsia="Calibri" w:hAnsi="Arial" w:cs="Arial"/>
          <w:sz w:val="16"/>
          <w:szCs w:val="20"/>
        </w:rPr>
        <w:t xml:space="preserve"> In </w:t>
      </w:r>
      <w:r w:rsidRPr="00C60173">
        <w:rPr>
          <w:rStyle w:val="BodyText3"/>
          <w:rFonts w:ascii="Arial" w:eastAsia="Calibri" w:hAnsi="Arial" w:cs="Arial"/>
          <w:sz w:val="16"/>
          <w:szCs w:val="20"/>
        </w:rPr>
        <w:t xml:space="preserve">2006, </w:t>
      </w:r>
      <w:r w:rsidRPr="00C60173">
        <w:rPr>
          <w:sz w:val="16"/>
        </w:rPr>
        <w:t>Time</w:t>
      </w:r>
      <w:r w:rsidRPr="00C60173">
        <w:rPr>
          <w:rStyle w:val="Bodytext95pt"/>
          <w:rFonts w:ascii="Arial" w:eastAsia="Calibri" w:hAnsi="Arial" w:cs="Arial"/>
          <w:i w:val="0"/>
          <w:szCs w:val="20"/>
        </w:rPr>
        <w:t xml:space="preserve"> </w:t>
      </w:r>
      <w:r w:rsidRPr="00C60173">
        <w:rPr>
          <w:rStyle w:val="BodyText2"/>
          <w:rFonts w:ascii="Arial" w:eastAsia="Calibri" w:hAnsi="Arial" w:cs="Arial"/>
          <w:sz w:val="16"/>
          <w:szCs w:val="20"/>
        </w:rPr>
        <w:t xml:space="preserve">magazine named YOU its "Person </w:t>
      </w:r>
      <w:r w:rsidRPr="00C60173">
        <w:rPr>
          <w:rStyle w:val="BodyText1"/>
          <w:rFonts w:ascii="Arial" w:eastAsia="Calibri" w:hAnsi="Arial" w:cs="Arial"/>
          <w:sz w:val="16"/>
        </w:rPr>
        <w:t xml:space="preserve">of </w:t>
      </w:r>
      <w:r w:rsidRPr="00C60173">
        <w:rPr>
          <w:rStyle w:val="BodyText2"/>
          <w:rFonts w:ascii="Arial" w:eastAsia="Calibri" w:hAnsi="Arial" w:cs="Arial"/>
          <w:sz w:val="16"/>
          <w:szCs w:val="20"/>
        </w:rPr>
        <w:t xml:space="preserve">the Year.” Congratulations! </w:t>
      </w:r>
      <w:r w:rsidRPr="00C60173">
        <w:rPr>
          <w:rStyle w:val="BodyText1"/>
          <w:rFonts w:ascii="Arial" w:eastAsia="Calibri" w:hAnsi="Arial" w:cs="Arial"/>
          <w:sz w:val="16"/>
        </w:rPr>
        <w:t xml:space="preserve">Its </w:t>
      </w:r>
      <w:r w:rsidRPr="00C60173">
        <w:rPr>
          <w:rStyle w:val="BodyText2"/>
          <w:rFonts w:ascii="Arial" w:eastAsia="Calibri" w:hAnsi="Arial" w:cs="Arial"/>
          <w:sz w:val="16"/>
          <w:szCs w:val="20"/>
        </w:rPr>
        <w:t xml:space="preserve">selection </w:t>
      </w:r>
      <w:r w:rsidRPr="00C60173">
        <w:rPr>
          <w:rStyle w:val="BodyText3"/>
          <w:rFonts w:ascii="Arial" w:eastAsia="Calibri" w:hAnsi="Arial" w:cs="Arial"/>
          <w:sz w:val="16"/>
          <w:szCs w:val="20"/>
        </w:rPr>
        <w:t xml:space="preserve">was based </w:t>
      </w:r>
      <w:r w:rsidRPr="00C60173">
        <w:rPr>
          <w:rStyle w:val="BodyText1"/>
          <w:rFonts w:ascii="Arial" w:eastAsia="Calibri" w:hAnsi="Arial" w:cs="Arial"/>
          <w:sz w:val="16"/>
        </w:rPr>
        <w:t xml:space="preserve">on </w:t>
      </w:r>
      <w:r w:rsidRPr="00C60173">
        <w:rPr>
          <w:rStyle w:val="BodyText3"/>
          <w:rFonts w:ascii="Arial" w:eastAsia="Calibri" w:hAnsi="Arial" w:cs="Arial"/>
          <w:sz w:val="16"/>
          <w:szCs w:val="20"/>
        </w:rPr>
        <w:t xml:space="preserve">the </w:t>
      </w:r>
      <w:r w:rsidRPr="00C60173">
        <w:rPr>
          <w:rStyle w:val="BodyText2"/>
          <w:rFonts w:ascii="Arial" w:eastAsia="Calibri" w:hAnsi="Arial" w:cs="Arial"/>
          <w:sz w:val="16"/>
          <w:szCs w:val="20"/>
        </w:rPr>
        <w:t xml:space="preserve">participation not </w:t>
      </w:r>
      <w:r w:rsidRPr="00C60173">
        <w:rPr>
          <w:rStyle w:val="BodyText3"/>
          <w:rFonts w:ascii="Arial" w:eastAsia="Calibri" w:hAnsi="Arial" w:cs="Arial"/>
          <w:sz w:val="16"/>
          <w:szCs w:val="20"/>
        </w:rPr>
        <w:t xml:space="preserve">of </w:t>
      </w:r>
      <w:r w:rsidRPr="00C60173">
        <w:rPr>
          <w:rStyle w:val="BodyText2"/>
          <w:rFonts w:ascii="Arial" w:eastAsia="Calibri" w:hAnsi="Arial" w:cs="Arial"/>
          <w:sz w:val="16"/>
          <w:szCs w:val="20"/>
        </w:rPr>
        <w:t xml:space="preserve">“great men” </w:t>
      </w:r>
      <w:r w:rsidRPr="00C60173">
        <w:rPr>
          <w:rStyle w:val="BodyText1"/>
          <w:rFonts w:ascii="Arial" w:eastAsia="Calibri" w:hAnsi="Arial" w:cs="Arial"/>
          <w:sz w:val="16"/>
        </w:rPr>
        <w:t xml:space="preserve">in </w:t>
      </w:r>
      <w:r w:rsidRPr="00C60173">
        <w:rPr>
          <w:rStyle w:val="BodyText3"/>
          <w:rFonts w:ascii="Arial" w:eastAsia="Calibri" w:hAnsi="Arial" w:cs="Arial"/>
          <w:sz w:val="16"/>
          <w:szCs w:val="20"/>
        </w:rPr>
        <w:t xml:space="preserve">the creation </w:t>
      </w:r>
      <w:r w:rsidRPr="00C60173">
        <w:rPr>
          <w:rStyle w:val="BodyText2"/>
          <w:rFonts w:ascii="Arial" w:eastAsia="Calibri" w:hAnsi="Arial" w:cs="Arial"/>
          <w:sz w:val="16"/>
          <w:szCs w:val="20"/>
        </w:rPr>
        <w:t>of his</w:t>
      </w:r>
      <w:r w:rsidRPr="00C60173">
        <w:rPr>
          <w:rStyle w:val="BodyText2"/>
          <w:rFonts w:ascii="Arial" w:eastAsia="Calibri" w:hAnsi="Arial" w:cs="Arial"/>
          <w:sz w:val="16"/>
          <w:szCs w:val="20"/>
        </w:rPr>
        <w:softHyphen/>
        <w:t xml:space="preserve">tory, </w:t>
      </w:r>
      <w:r w:rsidRPr="00C60173">
        <w:rPr>
          <w:rStyle w:val="BodyText3"/>
          <w:rFonts w:ascii="Arial" w:eastAsia="Calibri" w:hAnsi="Arial" w:cs="Arial"/>
          <w:sz w:val="16"/>
          <w:szCs w:val="20"/>
        </w:rPr>
        <w:t xml:space="preserve">but </w:t>
      </w:r>
      <w:r w:rsidRPr="00C60173">
        <w:rPr>
          <w:rStyle w:val="BodyText2"/>
          <w:rFonts w:ascii="Arial" w:eastAsia="Calibri" w:hAnsi="Arial" w:cs="Arial"/>
          <w:sz w:val="16"/>
          <w:szCs w:val="20"/>
        </w:rPr>
        <w:t xml:space="preserve">rather on </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 xml:space="preserve">contributions of a community of anonymous </w:t>
      </w:r>
      <w:r w:rsidRPr="00C60173">
        <w:rPr>
          <w:rStyle w:val="BodyText3"/>
          <w:rFonts w:ascii="Arial" w:eastAsia="Calibri" w:hAnsi="Arial" w:cs="Arial"/>
          <w:sz w:val="16"/>
          <w:szCs w:val="20"/>
        </w:rPr>
        <w:t xml:space="preserve">participants in </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 xml:space="preserve">evolution </w:t>
      </w:r>
      <w:r w:rsidRPr="00C60173">
        <w:rPr>
          <w:rStyle w:val="BodyText1"/>
          <w:rFonts w:ascii="Arial" w:eastAsia="Calibri" w:hAnsi="Arial" w:cs="Arial"/>
          <w:sz w:val="16"/>
        </w:rPr>
        <w:t xml:space="preserve">of </w:t>
      </w:r>
      <w:r w:rsidRPr="00C60173">
        <w:rPr>
          <w:rStyle w:val="BodyText2"/>
          <w:rFonts w:ascii="Arial" w:eastAsia="Calibri" w:hAnsi="Arial" w:cs="Arial"/>
          <w:sz w:val="16"/>
          <w:szCs w:val="20"/>
        </w:rPr>
        <w:t xml:space="preserve">information. Through blogs, online networking, </w:t>
      </w:r>
      <w:r w:rsidRPr="00C60173">
        <w:rPr>
          <w:rStyle w:val="BodyText3"/>
          <w:rFonts w:ascii="Arial" w:eastAsia="Calibri" w:hAnsi="Arial" w:cs="Arial"/>
          <w:sz w:val="16"/>
          <w:szCs w:val="20"/>
        </w:rPr>
        <w:t xml:space="preserve">YouTube, </w:t>
      </w:r>
      <w:r w:rsidRPr="00C60173">
        <w:rPr>
          <w:rStyle w:val="BodyText2"/>
          <w:rFonts w:ascii="Arial" w:eastAsia="Calibri" w:hAnsi="Arial" w:cs="Arial"/>
          <w:sz w:val="16"/>
          <w:szCs w:val="20"/>
        </w:rPr>
        <w:t xml:space="preserve">Facebook, Twitter, Wikipedia, </w:t>
      </w:r>
      <w:r w:rsidRPr="00C60173">
        <w:rPr>
          <w:rStyle w:val="BodyText3"/>
          <w:rFonts w:ascii="Arial" w:eastAsia="Calibri" w:hAnsi="Arial" w:cs="Arial"/>
          <w:sz w:val="16"/>
          <w:szCs w:val="20"/>
        </w:rPr>
        <w:t xml:space="preserve">and </w:t>
      </w:r>
      <w:r w:rsidRPr="00C60173">
        <w:rPr>
          <w:rStyle w:val="BodyText2"/>
          <w:rFonts w:ascii="Arial" w:eastAsia="Calibri" w:hAnsi="Arial" w:cs="Arial"/>
          <w:sz w:val="16"/>
          <w:szCs w:val="20"/>
        </w:rPr>
        <w:t xml:space="preserve">many </w:t>
      </w:r>
      <w:r w:rsidRPr="00C60173">
        <w:rPr>
          <w:rStyle w:val="BodyText1"/>
          <w:rFonts w:ascii="Arial" w:eastAsia="Calibri" w:hAnsi="Arial" w:cs="Arial"/>
          <w:sz w:val="16"/>
        </w:rPr>
        <w:t xml:space="preserve">other </w:t>
      </w:r>
      <w:r w:rsidRPr="00C60173">
        <w:rPr>
          <w:rStyle w:val="BodyText3"/>
          <w:rFonts w:ascii="Arial" w:eastAsia="Calibri" w:hAnsi="Arial" w:cs="Arial"/>
          <w:sz w:val="16"/>
          <w:szCs w:val="20"/>
          <w:vertAlign w:val="superscript"/>
        </w:rPr>
        <w:t>“</w:t>
      </w:r>
      <w:r w:rsidRPr="00C60173">
        <w:rPr>
          <w:rStyle w:val="BodyText3"/>
          <w:rFonts w:ascii="Arial" w:eastAsia="Calibri" w:hAnsi="Arial" w:cs="Arial"/>
          <w:sz w:val="16"/>
          <w:szCs w:val="20"/>
        </w:rPr>
        <w:t xml:space="preserve">wikis," and </w:t>
      </w:r>
      <w:r w:rsidRPr="00C60173">
        <w:rPr>
          <w:rStyle w:val="BodyText2"/>
          <w:rFonts w:ascii="Arial" w:eastAsia="Calibri" w:hAnsi="Arial" w:cs="Arial"/>
          <w:sz w:val="16"/>
          <w:szCs w:val="20"/>
        </w:rPr>
        <w:t xml:space="preserve">social networking sites, knowledge and truth are created from </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 xml:space="preserve">bottom up, bypassing the authoritarian control of </w:t>
      </w:r>
      <w:proofErr w:type="spellStart"/>
      <w:r w:rsidRPr="00C60173">
        <w:rPr>
          <w:rStyle w:val="BodyText3"/>
          <w:rFonts w:ascii="Arial" w:eastAsia="Calibri" w:hAnsi="Arial" w:cs="Arial"/>
          <w:sz w:val="16"/>
          <w:szCs w:val="20"/>
        </w:rPr>
        <w:t>newspeople</w:t>
      </w:r>
      <w:proofErr w:type="spellEnd"/>
      <w:r w:rsidRPr="00C60173">
        <w:rPr>
          <w:rStyle w:val="BodyText3"/>
          <w:rFonts w:ascii="Arial" w:eastAsia="Calibri" w:hAnsi="Arial" w:cs="Arial"/>
          <w:sz w:val="16"/>
          <w:szCs w:val="20"/>
        </w:rPr>
        <w:t xml:space="preserve">, academics, </w:t>
      </w:r>
      <w:r w:rsidRPr="00C60173">
        <w:rPr>
          <w:rStyle w:val="BodyText2"/>
          <w:rFonts w:ascii="Arial" w:eastAsia="Calibri" w:hAnsi="Arial" w:cs="Arial"/>
          <w:sz w:val="16"/>
          <w:szCs w:val="20"/>
        </w:rPr>
        <w:t xml:space="preserve">and publishers. </w:t>
      </w:r>
      <w:r w:rsidRPr="00C60173">
        <w:rPr>
          <w:rStyle w:val="StyleBoldUnderline"/>
        </w:rPr>
        <w:t>Through a quick keyword search, we have access to infinite quantities of information,</w:t>
      </w:r>
      <w:r w:rsidRPr="00C60173">
        <w:rPr>
          <w:rStyle w:val="BodyText2"/>
          <w:rFonts w:ascii="Arial" w:eastAsia="Calibri" w:hAnsi="Arial" w:cs="Arial"/>
          <w:sz w:val="16"/>
          <w:szCs w:val="20"/>
        </w:rPr>
        <w:t xml:space="preserve"> </w:t>
      </w:r>
      <w:r w:rsidRPr="00C60173">
        <w:rPr>
          <w:rStyle w:val="BoldUnderline"/>
        </w:rPr>
        <w:t>but how do we sort through it</w:t>
      </w:r>
      <w:r w:rsidRPr="00C60173">
        <w:rPr>
          <w:rStyle w:val="BodyText2"/>
          <w:rFonts w:ascii="Arial" w:eastAsia="Calibri" w:hAnsi="Arial" w:cs="Arial"/>
          <w:sz w:val="16"/>
          <w:szCs w:val="20"/>
        </w:rPr>
        <w:t xml:space="preserve"> and select </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best information for our needs? Much of what suffices as information is not reliable, or even ethically motivated.</w:t>
      </w:r>
      <w:r w:rsidRPr="00C60173">
        <w:rPr>
          <w:sz w:val="16"/>
          <w:szCs w:val="20"/>
        </w:rPr>
        <w:t xml:space="preserve"> </w:t>
      </w:r>
      <w:r w:rsidRPr="00C60173">
        <w:rPr>
          <w:rStyle w:val="StyleBoldUnderline"/>
          <w:highlight w:val="cyan"/>
        </w:rPr>
        <w:t>The ability</w:t>
      </w:r>
      <w:r w:rsidRPr="00C60173">
        <w:rPr>
          <w:rStyle w:val="StyleBoldUnderline"/>
        </w:rPr>
        <w:t xml:space="preserve"> of every decision maker </w:t>
      </w:r>
      <w:r w:rsidRPr="00C60173">
        <w:rPr>
          <w:rStyle w:val="StyleBoldUnderline"/>
          <w:highlight w:val="cyan"/>
        </w:rPr>
        <w:t>to make good</w:t>
      </w:r>
      <w:r w:rsidRPr="00C60173">
        <w:rPr>
          <w:rStyle w:val="StyleBoldUnderline"/>
        </w:rPr>
        <w:t xml:space="preserve">, reasoned, and ethical </w:t>
      </w:r>
      <w:r w:rsidRPr="00C60173">
        <w:rPr>
          <w:rStyle w:val="StyleBoldUnderline"/>
          <w:highlight w:val="cyan"/>
        </w:rPr>
        <w:t>deci</w:t>
      </w:r>
      <w:r w:rsidRPr="00C60173">
        <w:rPr>
          <w:rStyle w:val="StyleBoldUnderline"/>
          <w:highlight w:val="cyan"/>
        </w:rPr>
        <w:softHyphen/>
        <w:t>sions' relies</w:t>
      </w:r>
      <w:r w:rsidRPr="00C60173">
        <w:rPr>
          <w:rStyle w:val="StyleBoldUnderline"/>
        </w:rPr>
        <w:t xml:space="preserve"> heavily up</w:t>
      </w:r>
      <w:r w:rsidRPr="00C60173">
        <w:rPr>
          <w:rStyle w:val="StyleBoldUnderline"/>
          <w:highlight w:val="cyan"/>
        </w:rPr>
        <w:t>on their ability</w:t>
      </w:r>
      <w:r w:rsidRPr="00C60173">
        <w:rPr>
          <w:rStyle w:val="StyleBoldUnderline"/>
        </w:rPr>
        <w:t xml:space="preserve"> </w:t>
      </w:r>
      <w:r w:rsidRPr="00C60173">
        <w:rPr>
          <w:rStyle w:val="StyleBoldUnderline"/>
          <w:highlight w:val="cyan"/>
        </w:rPr>
        <w:t xml:space="preserve">to </w:t>
      </w:r>
      <w:r w:rsidRPr="00C60173">
        <w:rPr>
          <w:rStyle w:val="BoldUnderline"/>
          <w:highlight w:val="cyan"/>
        </w:rPr>
        <w:t>think critically</w:t>
      </w:r>
      <w:r w:rsidRPr="00C60173">
        <w:rPr>
          <w:rStyle w:val="BoldUnderline"/>
        </w:rPr>
        <w:t>.</w:t>
      </w:r>
      <w:r w:rsidRPr="00C60173">
        <w:rPr>
          <w:rStyle w:val="BodyText2"/>
          <w:rFonts w:ascii="Arial" w:eastAsia="Calibri" w:hAnsi="Arial" w:cs="Arial"/>
          <w:sz w:val="16"/>
          <w:szCs w:val="20"/>
        </w:rPr>
        <w:t xml:space="preserve"> </w:t>
      </w:r>
      <w:r w:rsidRPr="00C60173">
        <w:rPr>
          <w:rStyle w:val="StyleBoldUnderline"/>
        </w:rPr>
        <w:t xml:space="preserve">Critical thinking enables one to break argumentation down to its component parts in order to evaluate </w:t>
      </w:r>
      <w:r w:rsidRPr="00C60173">
        <w:rPr>
          <w:rStyle w:val="BodyText2"/>
          <w:rFonts w:ascii="Arial" w:eastAsia="Calibri" w:hAnsi="Arial" w:cs="Arial"/>
          <w:sz w:val="16"/>
          <w:szCs w:val="20"/>
        </w:rPr>
        <w:t xml:space="preserve">its relative </w:t>
      </w:r>
      <w:r w:rsidRPr="00C60173">
        <w:rPr>
          <w:rStyle w:val="StyleBoldUnderline"/>
        </w:rPr>
        <w:t>validity and strength,</w:t>
      </w:r>
      <w:r w:rsidRPr="00C60173">
        <w:rPr>
          <w:rStyle w:val="BodyText2"/>
          <w:rFonts w:ascii="Arial" w:eastAsia="Calibri" w:hAnsi="Arial" w:cs="Arial"/>
          <w:sz w:val="16"/>
          <w:szCs w:val="20"/>
        </w:rPr>
        <w:t xml:space="preserve"> And, critical thinking offers tools enabling </w:t>
      </w:r>
      <w:r w:rsidRPr="00C60173">
        <w:rPr>
          <w:rStyle w:val="BodyText2"/>
          <w:rFonts w:ascii="Arial" w:eastAsia="Calibri" w:hAnsi="Arial" w:cs="Arial"/>
          <w:sz w:val="16"/>
          <w:szCs w:val="20"/>
        </w:rPr>
        <w:lastRenderedPageBreak/>
        <w:t xml:space="preserve">the user to better understand the' nature and relative quality of </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message under consider</w:t>
      </w:r>
      <w:r w:rsidRPr="00C60173">
        <w:rPr>
          <w:rStyle w:val="BodyText2"/>
          <w:rFonts w:ascii="Arial" w:eastAsia="Calibri" w:hAnsi="Arial" w:cs="Arial"/>
          <w:sz w:val="16"/>
          <w:szCs w:val="20"/>
        </w:rPr>
        <w:softHyphen/>
        <w:t xml:space="preserve">ation. </w:t>
      </w:r>
      <w:r w:rsidRPr="00C60173">
        <w:rPr>
          <w:rStyle w:val="StyleBoldUnderline"/>
        </w:rPr>
        <w:t>Critical thinkers are better users of information as well as better advocates.</w:t>
      </w:r>
      <w:r w:rsidRPr="00C60173">
        <w:rPr>
          <w:rStyle w:val="BodyText2"/>
          <w:rFonts w:ascii="Arial" w:eastAsia="Calibri" w:hAnsi="Arial" w:cs="Arial"/>
          <w:sz w:val="16"/>
          <w:szCs w:val="20"/>
        </w:rPr>
        <w:t xml:space="preserve"> Colleges and universities expect their students to develop their </w:t>
      </w:r>
      <w:r w:rsidRPr="00C60173">
        <w:rPr>
          <w:rStyle w:val="BodyText1"/>
          <w:rFonts w:ascii="Arial" w:eastAsia="Calibri" w:hAnsi="Arial" w:cs="Arial"/>
          <w:sz w:val="16"/>
        </w:rPr>
        <w:t xml:space="preserve">critical </w:t>
      </w:r>
      <w:r w:rsidRPr="00C60173">
        <w:rPr>
          <w:rStyle w:val="Bodytext85pt"/>
          <w:rFonts w:ascii="Arial" w:eastAsia="Calibri" w:hAnsi="Arial" w:cs="Arial"/>
          <w:sz w:val="16"/>
          <w:szCs w:val="20"/>
        </w:rPr>
        <w:t>thinking skills</w:t>
      </w:r>
      <w:r w:rsidRPr="00C60173">
        <w:rPr>
          <w:rStyle w:val="BodyText2"/>
          <w:rFonts w:ascii="Arial" w:eastAsia="Calibri" w:hAnsi="Arial" w:cs="Arial"/>
          <w:sz w:val="16"/>
          <w:szCs w:val="20"/>
        </w:rPr>
        <w:t xml:space="preserve"> and may require students to take designated courses to that end. The importance and value </w:t>
      </w:r>
      <w:r w:rsidRPr="00C60173">
        <w:rPr>
          <w:rStyle w:val="BodyText1"/>
          <w:rFonts w:ascii="Arial" w:eastAsia="Calibri" w:hAnsi="Arial" w:cs="Arial"/>
          <w:sz w:val="16"/>
        </w:rPr>
        <w:t xml:space="preserve">of </w:t>
      </w:r>
      <w:r w:rsidRPr="00C60173">
        <w:rPr>
          <w:rStyle w:val="BodyText2"/>
          <w:rFonts w:ascii="Arial" w:eastAsia="Calibri" w:hAnsi="Arial" w:cs="Arial"/>
          <w:sz w:val="16"/>
          <w:szCs w:val="20"/>
        </w:rPr>
        <w:t>such study is widely recognized.</w:t>
      </w:r>
      <w:r w:rsidRPr="00C60173">
        <w:rPr>
          <w:sz w:val="16"/>
          <w:szCs w:val="20"/>
        </w:rPr>
        <w:t xml:space="preserve"> </w:t>
      </w:r>
      <w:r w:rsidRPr="00C60173">
        <w:rPr>
          <w:rStyle w:val="BodyText2"/>
          <w:rFonts w:ascii="Arial" w:eastAsia="Calibri" w:hAnsi="Arial" w:cs="Arial"/>
          <w:sz w:val="16"/>
          <w:szCs w:val="20"/>
        </w:rPr>
        <w:t>The executive order establishing California's requirement states;</w:t>
      </w:r>
      <w:r w:rsidRPr="00C60173">
        <w:rPr>
          <w:sz w:val="16"/>
          <w:szCs w:val="20"/>
        </w:rPr>
        <w:t xml:space="preserve"> </w:t>
      </w:r>
      <w:r w:rsidRPr="00C60173">
        <w:rPr>
          <w:rStyle w:val="BodyText2"/>
          <w:rFonts w:ascii="Arial" w:eastAsia="Calibri" w:hAnsi="Arial" w:cs="Arial"/>
          <w:sz w:val="16"/>
          <w:szCs w:val="20"/>
        </w:rPr>
        <w:t xml:space="preserve">Instruction in </w:t>
      </w:r>
      <w:r w:rsidRPr="00C60173">
        <w:rPr>
          <w:sz w:val="16"/>
          <w:szCs w:val="20"/>
        </w:rPr>
        <w:t>critical thinking is</w:t>
      </w:r>
      <w:r w:rsidRPr="00C60173">
        <w:rPr>
          <w:rStyle w:val="BodyText2"/>
          <w:rFonts w:ascii="Arial" w:eastAsia="Calibri" w:hAnsi="Arial" w:cs="Arial"/>
          <w:sz w:val="16"/>
          <w:szCs w:val="20"/>
        </w:rPr>
        <w:t xml:space="preserve"> designed to achieve an understanding of the relationship of language to logic, which would lead to </w:t>
      </w:r>
      <w:r w:rsidRPr="00C60173">
        <w:rPr>
          <w:sz w:val="16"/>
          <w:szCs w:val="20"/>
        </w:rPr>
        <w:t>the ability to analyze, criticize and advocate ideas, to reason inductively and deductively, and to reach factual or judgmental conclusions based on sound inferences drawn from unambigu</w:t>
      </w:r>
      <w:r w:rsidRPr="00C60173">
        <w:rPr>
          <w:sz w:val="16"/>
          <w:szCs w:val="20"/>
        </w:rPr>
        <w:softHyphen/>
        <w:t>ous statements of knowledge or belief. The minimal competence to be expected at the successful conclusion of instruction in critical thinking</w:t>
      </w:r>
      <w:r w:rsidRPr="00C60173">
        <w:rPr>
          <w:rStyle w:val="BodyText2"/>
          <w:rFonts w:ascii="Arial" w:eastAsia="Calibri" w:hAnsi="Arial" w:cs="Arial"/>
          <w:sz w:val="16"/>
          <w:szCs w:val="20"/>
        </w:rPr>
        <w:t xml:space="preserve"> should be the ability to distinguish fact from judgment, belief from knowledge, and skills in elementary inductive arid deductive processes, including an under</w:t>
      </w:r>
      <w:r w:rsidRPr="00C60173">
        <w:rPr>
          <w:rStyle w:val="BodyText2"/>
          <w:rFonts w:ascii="Arial" w:eastAsia="Calibri" w:hAnsi="Arial" w:cs="Arial"/>
          <w:sz w:val="16"/>
          <w:szCs w:val="20"/>
        </w:rPr>
        <w:softHyphen/>
        <w:t xml:space="preserve">standing of die formal and informal fallacies of language and thought. </w:t>
      </w:r>
      <w:r w:rsidRPr="00C60173">
        <w:rPr>
          <w:rStyle w:val="StyleBoldUnderline"/>
          <w:highlight w:val="cyan"/>
        </w:rPr>
        <w:t xml:space="preserve">Competency in </w:t>
      </w:r>
      <w:r w:rsidRPr="00C60173">
        <w:rPr>
          <w:rStyle w:val="BoldUnderline"/>
          <w:highlight w:val="cyan"/>
        </w:rPr>
        <w:t>critical thinking</w:t>
      </w:r>
      <w:r w:rsidRPr="00C60173">
        <w:rPr>
          <w:rStyle w:val="StyleBoldUnderline"/>
          <w:highlight w:val="cyan"/>
        </w:rPr>
        <w:t xml:space="preserve"> is a </w:t>
      </w:r>
      <w:r w:rsidRPr="00C60173">
        <w:rPr>
          <w:rStyle w:val="Emphasis"/>
          <w:highlight w:val="cyan"/>
        </w:rPr>
        <w:t>prerequisite</w:t>
      </w:r>
      <w:r w:rsidRPr="00C60173">
        <w:rPr>
          <w:rStyle w:val="StyleBoldUnderline"/>
          <w:highlight w:val="cyan"/>
        </w:rPr>
        <w:t xml:space="preserve"> to participating effectively in human affairs</w:t>
      </w:r>
      <w:r w:rsidRPr="00C60173">
        <w:rPr>
          <w:rStyle w:val="BodyText2"/>
          <w:rFonts w:ascii="Arial" w:eastAsia="Calibri" w:hAnsi="Arial" w:cs="Arial"/>
          <w:sz w:val="16"/>
          <w:szCs w:val="20"/>
        </w:rPr>
        <w:t xml:space="preserve">, pursuing higher </w:t>
      </w:r>
      <w:r w:rsidRPr="00C60173">
        <w:rPr>
          <w:rStyle w:val="StyleBoldUnderline"/>
        </w:rPr>
        <w:t>education</w:t>
      </w:r>
      <w:r w:rsidRPr="00C60173">
        <w:rPr>
          <w:rStyle w:val="BodyText2"/>
          <w:rFonts w:ascii="Arial" w:eastAsia="Calibri" w:hAnsi="Arial" w:cs="Arial"/>
          <w:sz w:val="16"/>
          <w:szCs w:val="20"/>
        </w:rPr>
        <w:t xml:space="preserve">, and </w:t>
      </w:r>
      <w:r w:rsidRPr="00C60173">
        <w:rPr>
          <w:rStyle w:val="StyleBoldUnderline"/>
        </w:rPr>
        <w:t>succeeding in the highly com</w:t>
      </w:r>
      <w:r w:rsidRPr="00C60173">
        <w:rPr>
          <w:rStyle w:val="StyleBoldUnderline"/>
        </w:rPr>
        <w:softHyphen/>
        <w:t>petitive world of business and the professions</w:t>
      </w:r>
      <w:r w:rsidRPr="00C60173">
        <w:rPr>
          <w:sz w:val="16"/>
        </w:rPr>
        <w:t xml:space="preserve">. Michael </w:t>
      </w:r>
      <w:proofErr w:type="spellStart"/>
      <w:r w:rsidRPr="00C60173">
        <w:rPr>
          <w:sz w:val="16"/>
        </w:rPr>
        <w:t>Scriven</w:t>
      </w:r>
      <w:proofErr w:type="spellEnd"/>
      <w:r w:rsidRPr="00C60173">
        <w:rPr>
          <w:sz w:val="16"/>
        </w:rPr>
        <w:t xml:space="preserve">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sidRPr="00C60173">
        <w:rPr>
          <w:sz w:val="16"/>
        </w:rPr>
        <w:softHyphen/>
        <w:t xml:space="preserve">sequences; and communicates effectively with others in figuring our solutions to complex problems. They also observed that </w:t>
      </w:r>
      <w:r w:rsidRPr="00C60173">
        <w:rPr>
          <w:rStyle w:val="StyleBoldUnderline"/>
        </w:rPr>
        <w:t>critical thinking entails effective communication and problem solving abilities and a commitment</w:t>
      </w:r>
      <w:r w:rsidRPr="00C60173">
        <w:rPr>
          <w:sz w:val="16"/>
        </w:rPr>
        <w:t xml:space="preserve"> </w:t>
      </w:r>
      <w:r w:rsidRPr="00C60173">
        <w:rPr>
          <w:rStyle w:val="StyleBoldUnderline"/>
        </w:rPr>
        <w:t>to overcome</w:t>
      </w:r>
      <w:r w:rsidRPr="00C60173">
        <w:rPr>
          <w:sz w:val="16"/>
        </w:rPr>
        <w:t xml:space="preserve"> </w:t>
      </w:r>
      <w:r w:rsidRPr="00C60173">
        <w:rPr>
          <w:rStyle w:val="StyleBoldUnderline"/>
        </w:rPr>
        <w:t>our</w:t>
      </w:r>
      <w:r w:rsidRPr="00C60173">
        <w:rPr>
          <w:sz w:val="16"/>
        </w:rPr>
        <w:t xml:space="preserve"> native </w:t>
      </w:r>
      <w:r w:rsidRPr="00C60173">
        <w:rPr>
          <w:rStyle w:val="StyleBoldUnderline"/>
        </w:rPr>
        <w:t>egocentrism and sociocentrism,"</w:t>
      </w:r>
      <w:r w:rsidRPr="00C60173">
        <w:rPr>
          <w:sz w:val="16"/>
        </w:rPr>
        <w:t xml:space="preserve">1 </w:t>
      </w:r>
      <w:r w:rsidRPr="00C60173">
        <w:rPr>
          <w:rStyle w:val="StyleBoldUnderline"/>
          <w:highlight w:val="cyan"/>
        </w:rPr>
        <w:t>Debate</w:t>
      </w:r>
      <w:r w:rsidRPr="00C60173">
        <w:rPr>
          <w:sz w:val="16"/>
        </w:rPr>
        <w:t xml:space="preserve"> as a classroom exercise and as a mode of thinking and behaving </w:t>
      </w:r>
      <w:r w:rsidRPr="00C60173">
        <w:rPr>
          <w:rStyle w:val="Emphasis"/>
          <w:highlight w:val="cyan"/>
        </w:rPr>
        <w:t>uniquely</w:t>
      </w:r>
      <w:r w:rsidRPr="00C60173">
        <w:rPr>
          <w:rStyle w:val="Emphasis"/>
        </w:rPr>
        <w:t xml:space="preserve"> </w:t>
      </w:r>
      <w:r w:rsidRPr="00C60173">
        <w:rPr>
          <w:rStyle w:val="Emphasis"/>
          <w:highlight w:val="cyan"/>
        </w:rPr>
        <w:t>promotes</w:t>
      </w:r>
      <w:r w:rsidRPr="00C60173">
        <w:rPr>
          <w:rStyle w:val="Emphasis"/>
        </w:rPr>
        <w:t xml:space="preserve"> development of each of </w:t>
      </w:r>
      <w:r w:rsidRPr="00C60173">
        <w:rPr>
          <w:rStyle w:val="Emphasis"/>
          <w:highlight w:val="cyan"/>
        </w:rPr>
        <w:t>these skill sets.</w:t>
      </w:r>
      <w:r w:rsidRPr="00C60173">
        <w:rPr>
          <w:sz w:val="16"/>
        </w:rPr>
        <w:t xml:space="preserve"> Since classical times, debate has been one of the best methods of learning and applying the principles of critical thinking. </w:t>
      </w:r>
      <w:r w:rsidRPr="00C60173">
        <w:rPr>
          <w:rStyle w:val="StyleBoldUnderline"/>
        </w:rPr>
        <w:t xml:space="preserve">Contemporary </w:t>
      </w:r>
      <w:r w:rsidRPr="00C60173">
        <w:rPr>
          <w:rStyle w:val="Emphasis"/>
          <w:highlight w:val="cyan"/>
        </w:rPr>
        <w:t xml:space="preserve">research confirms </w:t>
      </w:r>
      <w:r w:rsidRPr="00C60173">
        <w:rPr>
          <w:rStyle w:val="Emphasis"/>
        </w:rPr>
        <w:t>the value of debate</w:t>
      </w:r>
      <w:r w:rsidRPr="00C60173">
        <w:rPr>
          <w:rStyle w:val="StyleBoldUnderline"/>
        </w:rPr>
        <w:t>.</w:t>
      </w:r>
      <w:r w:rsidRPr="00C60173">
        <w:rPr>
          <w:sz w:val="16"/>
        </w:rPr>
        <w:t xml:space="preserve"> One study concluded: </w:t>
      </w:r>
      <w:r w:rsidRPr="00C60173">
        <w:rPr>
          <w:rStyle w:val="StyleBoldUnderline"/>
        </w:rPr>
        <w:t>The impact of public communication training on</w:t>
      </w:r>
      <w:r w:rsidRPr="00C60173">
        <w:rPr>
          <w:sz w:val="16"/>
        </w:rPr>
        <w:t xml:space="preserve"> the </w:t>
      </w:r>
      <w:r w:rsidRPr="00C60173">
        <w:rPr>
          <w:rStyle w:val="StyleBoldUnderline"/>
        </w:rPr>
        <w:t xml:space="preserve">critical thinking ability of the participants is </w:t>
      </w:r>
      <w:r w:rsidRPr="00C60173">
        <w:rPr>
          <w:rStyle w:val="BoldUnderline"/>
        </w:rPr>
        <w:t>demonstrably positive</w:t>
      </w:r>
      <w:r w:rsidRPr="00C60173">
        <w:rPr>
          <w:sz w:val="16"/>
        </w:rPr>
        <w:t>. This summary of existing research reaffirms what many ex-debaters and others in forensics, public speaking, mock trial, or argumentation would support: participation improves die thinking of those involved</w:t>
      </w:r>
      <w:proofErr w:type="gramStart"/>
      <w:r w:rsidRPr="00C60173">
        <w:rPr>
          <w:sz w:val="16"/>
        </w:rPr>
        <w:t>,2</w:t>
      </w:r>
      <w:proofErr w:type="gramEnd"/>
      <w:r w:rsidRPr="00C60173">
        <w:rPr>
          <w:sz w:val="16"/>
        </w:rPr>
        <w:t xml:space="preserve"> </w:t>
      </w:r>
      <w:r w:rsidRPr="00C60173">
        <w:rPr>
          <w:rStyle w:val="StyleBoldUnderline"/>
        </w:rPr>
        <w:t>In particular, debate education improves the ability to think critically</w:t>
      </w:r>
      <w:r w:rsidRPr="00C60173">
        <w:rPr>
          <w:sz w:val="16"/>
        </w:rPr>
        <w:t>. In a com</w:t>
      </w:r>
      <w:r w:rsidRPr="00C60173">
        <w:rPr>
          <w:sz w:val="16"/>
        </w:rPr>
        <w:softHyphen/>
        <w:t>prehensive</w:t>
      </w:r>
      <w:r w:rsidRPr="00C60173">
        <w:rPr>
          <w:rStyle w:val="BodyText2"/>
          <w:rFonts w:ascii="Arial" w:eastAsia="Calibri" w:hAnsi="Arial" w:cs="Arial"/>
          <w:sz w:val="16"/>
          <w:szCs w:val="20"/>
        </w:rPr>
        <w:t xml:space="preserve"> review of the </w:t>
      </w:r>
      <w:r w:rsidRPr="00C60173">
        <w:rPr>
          <w:rStyle w:val="BodyText3"/>
          <w:rFonts w:ascii="Arial" w:eastAsia="Calibri" w:hAnsi="Arial" w:cs="Arial"/>
          <w:sz w:val="16"/>
          <w:szCs w:val="20"/>
        </w:rPr>
        <w:t xml:space="preserve">relevant </w:t>
      </w:r>
      <w:r w:rsidRPr="00C60173">
        <w:rPr>
          <w:rStyle w:val="BodyText2"/>
          <w:rFonts w:ascii="Arial" w:eastAsia="Calibri" w:hAnsi="Arial" w:cs="Arial"/>
          <w:sz w:val="16"/>
          <w:szCs w:val="20"/>
        </w:rPr>
        <w:t xml:space="preserve">research, Kent Colbert concluded, "'The debate-critical thinking literature provides </w:t>
      </w:r>
      <w:r w:rsidRPr="00C60173">
        <w:rPr>
          <w:rStyle w:val="BodyText3"/>
          <w:rFonts w:ascii="Arial" w:eastAsia="Calibri" w:hAnsi="Arial" w:cs="Arial"/>
          <w:sz w:val="16"/>
          <w:szCs w:val="20"/>
        </w:rPr>
        <w:t xml:space="preserve">presumptive </w:t>
      </w:r>
      <w:r w:rsidRPr="00C60173">
        <w:rPr>
          <w:rStyle w:val="BodyText2"/>
          <w:rFonts w:ascii="Arial" w:eastAsia="Calibri" w:hAnsi="Arial" w:cs="Arial"/>
          <w:sz w:val="16"/>
          <w:szCs w:val="20"/>
        </w:rPr>
        <w:t>proof ■favoring a positive debate-critical thinking relationship.</w:t>
      </w:r>
      <w:r w:rsidRPr="00C60173">
        <w:rPr>
          <w:rStyle w:val="BodyText2"/>
          <w:rFonts w:ascii="Arial" w:eastAsia="Calibri" w:hAnsi="Arial" w:cs="Arial"/>
          <w:sz w:val="16"/>
          <w:szCs w:val="20"/>
          <w:vertAlign w:val="superscript"/>
        </w:rPr>
        <w:t>11</w:t>
      </w:r>
      <w:r w:rsidRPr="00C60173">
        <w:rPr>
          <w:rStyle w:val="BodyText2"/>
          <w:rFonts w:ascii="Arial" w:eastAsia="Calibri" w:hAnsi="Arial" w:cs="Arial"/>
          <w:sz w:val="16"/>
          <w:szCs w:val="20"/>
        </w:rPr>
        <w:t>'</w:t>
      </w:r>
      <w:r w:rsidRPr="00C60173">
        <w:rPr>
          <w:rStyle w:val="BodyText2"/>
          <w:rFonts w:ascii="Arial" w:eastAsia="Calibri" w:hAnsi="Arial" w:cs="Arial"/>
          <w:sz w:val="16"/>
          <w:szCs w:val="20"/>
          <w:vertAlign w:val="superscript"/>
        </w:rPr>
        <w:t>1</w:t>
      </w:r>
      <w:r w:rsidRPr="00C60173">
        <w:rPr>
          <w:sz w:val="16"/>
          <w:szCs w:val="20"/>
        </w:rPr>
        <w:t xml:space="preserve"> </w:t>
      </w:r>
      <w:r w:rsidRPr="00C60173">
        <w:rPr>
          <w:rStyle w:val="BodyText2"/>
          <w:rFonts w:ascii="Arial" w:eastAsia="Calibri" w:hAnsi="Arial" w:cs="Arial"/>
          <w:sz w:val="16"/>
          <w:szCs w:val="20"/>
        </w:rPr>
        <w:t xml:space="preserve">Much of the most significant communication </w:t>
      </w:r>
      <w:r w:rsidRPr="00C60173">
        <w:rPr>
          <w:rStyle w:val="BodyText3"/>
          <w:rFonts w:ascii="Arial" w:eastAsia="Calibri" w:hAnsi="Arial" w:cs="Arial"/>
          <w:sz w:val="16"/>
          <w:szCs w:val="20"/>
        </w:rPr>
        <w:t xml:space="preserve">of </w:t>
      </w:r>
      <w:r w:rsidRPr="00C60173">
        <w:rPr>
          <w:rStyle w:val="BodyText2"/>
          <w:rFonts w:ascii="Arial" w:eastAsia="Calibri" w:hAnsi="Arial" w:cs="Arial"/>
          <w:sz w:val="16"/>
          <w:szCs w:val="20"/>
        </w:rPr>
        <w:t xml:space="preserve">our </w:t>
      </w:r>
      <w:r w:rsidRPr="00C60173">
        <w:rPr>
          <w:rStyle w:val="BodyText3"/>
          <w:rFonts w:ascii="Arial" w:eastAsia="Calibri" w:hAnsi="Arial" w:cs="Arial"/>
          <w:sz w:val="16"/>
          <w:szCs w:val="20"/>
        </w:rPr>
        <w:t xml:space="preserve">lives </w:t>
      </w:r>
      <w:r w:rsidRPr="00C60173">
        <w:rPr>
          <w:rStyle w:val="BodyText1"/>
          <w:rFonts w:ascii="Arial" w:eastAsia="Calibri" w:hAnsi="Arial" w:cs="Arial"/>
          <w:sz w:val="16"/>
        </w:rPr>
        <w:t xml:space="preserve">is </w:t>
      </w:r>
      <w:r w:rsidRPr="00C60173">
        <w:rPr>
          <w:rStyle w:val="BodyText2"/>
          <w:rFonts w:ascii="Arial" w:eastAsia="Calibri" w:hAnsi="Arial" w:cs="Arial"/>
          <w:sz w:val="16"/>
          <w:szCs w:val="20"/>
        </w:rPr>
        <w:t xml:space="preserve">conducted in </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 xml:space="preserve">form of debates, </w:t>
      </w:r>
      <w:r w:rsidRPr="00C60173">
        <w:rPr>
          <w:rStyle w:val="BodyText3"/>
          <w:rFonts w:ascii="Arial" w:eastAsia="Calibri" w:hAnsi="Arial" w:cs="Arial"/>
          <w:sz w:val="16"/>
          <w:szCs w:val="20"/>
        </w:rPr>
        <w:t xml:space="preserve">formal or informal, These </w:t>
      </w:r>
      <w:r w:rsidRPr="00C60173">
        <w:rPr>
          <w:rStyle w:val="BodyText2"/>
          <w:rFonts w:ascii="Arial" w:eastAsia="Calibri" w:hAnsi="Arial" w:cs="Arial"/>
          <w:sz w:val="16"/>
          <w:szCs w:val="20"/>
        </w:rPr>
        <w:t xml:space="preserve">take </w:t>
      </w:r>
      <w:r w:rsidRPr="00C60173">
        <w:rPr>
          <w:rStyle w:val="BodyText3"/>
          <w:rFonts w:ascii="Arial" w:eastAsia="Calibri" w:hAnsi="Arial" w:cs="Arial"/>
          <w:sz w:val="16"/>
          <w:szCs w:val="20"/>
        </w:rPr>
        <w:t xml:space="preserve">place </w:t>
      </w:r>
      <w:r w:rsidRPr="00C60173">
        <w:rPr>
          <w:rStyle w:val="BodyText2"/>
          <w:rFonts w:ascii="Arial" w:eastAsia="Calibri" w:hAnsi="Arial" w:cs="Arial"/>
          <w:sz w:val="16"/>
          <w:szCs w:val="20"/>
        </w:rPr>
        <w:t>in intrapersonal commu</w:t>
      </w:r>
      <w:r w:rsidRPr="00C60173">
        <w:rPr>
          <w:rStyle w:val="BodyText2"/>
          <w:rFonts w:ascii="Arial" w:eastAsia="Calibri" w:hAnsi="Arial" w:cs="Arial"/>
          <w:sz w:val="16"/>
          <w:szCs w:val="20"/>
        </w:rPr>
        <w:softHyphen/>
        <w:t xml:space="preserve">nications, with which we weigh the pros </w:t>
      </w:r>
      <w:r w:rsidRPr="00C60173">
        <w:rPr>
          <w:rStyle w:val="BodyText3"/>
          <w:rFonts w:ascii="Arial" w:eastAsia="Calibri" w:hAnsi="Arial" w:cs="Arial"/>
          <w:sz w:val="16"/>
          <w:szCs w:val="20"/>
        </w:rPr>
        <w:t xml:space="preserve">and </w:t>
      </w:r>
      <w:r w:rsidRPr="00C60173">
        <w:rPr>
          <w:rStyle w:val="BodyText2"/>
          <w:rFonts w:ascii="Arial" w:eastAsia="Calibri" w:hAnsi="Arial" w:cs="Arial"/>
          <w:sz w:val="16"/>
          <w:szCs w:val="20"/>
        </w:rPr>
        <w:t xml:space="preserve">cons of an important decision </w:t>
      </w:r>
      <w:r w:rsidRPr="00C60173">
        <w:rPr>
          <w:rStyle w:val="BodyText1"/>
          <w:rFonts w:ascii="Arial" w:eastAsia="Calibri" w:hAnsi="Arial" w:cs="Arial"/>
          <w:sz w:val="16"/>
        </w:rPr>
        <w:t xml:space="preserve">in </w:t>
      </w:r>
      <w:r w:rsidRPr="00C60173">
        <w:rPr>
          <w:rStyle w:val="BodyText2"/>
          <w:rFonts w:ascii="Arial" w:eastAsia="Calibri" w:hAnsi="Arial" w:cs="Arial"/>
          <w:sz w:val="16"/>
          <w:szCs w:val="20"/>
        </w:rPr>
        <w:t xml:space="preserve">our own minds, and </w:t>
      </w:r>
      <w:r w:rsidRPr="00C60173">
        <w:rPr>
          <w:rStyle w:val="BodyText1"/>
          <w:rFonts w:ascii="Arial" w:eastAsia="Calibri" w:hAnsi="Arial" w:cs="Arial"/>
          <w:sz w:val="16"/>
        </w:rPr>
        <w:t xml:space="preserve">in </w:t>
      </w:r>
      <w:r w:rsidRPr="00C60173">
        <w:rPr>
          <w:rStyle w:val="BodyText2"/>
          <w:rFonts w:ascii="Arial" w:eastAsia="Calibri" w:hAnsi="Arial" w:cs="Arial"/>
          <w:sz w:val="16"/>
          <w:szCs w:val="20"/>
        </w:rPr>
        <w:t xml:space="preserve">interpersonal communications, in </w:t>
      </w:r>
      <w:r w:rsidRPr="00C60173">
        <w:rPr>
          <w:rStyle w:val="BodyText3"/>
          <w:rFonts w:ascii="Arial" w:eastAsia="Calibri" w:hAnsi="Arial" w:cs="Arial"/>
          <w:sz w:val="16"/>
          <w:szCs w:val="20"/>
        </w:rPr>
        <w:t xml:space="preserve">which we </w:t>
      </w:r>
      <w:r w:rsidRPr="00C60173">
        <w:rPr>
          <w:rStyle w:val="BodyText2"/>
          <w:rFonts w:ascii="Arial" w:eastAsia="Calibri" w:hAnsi="Arial" w:cs="Arial"/>
          <w:sz w:val="16"/>
          <w:szCs w:val="20"/>
        </w:rPr>
        <w:t>listen to argu</w:t>
      </w:r>
      <w:r w:rsidRPr="00C60173">
        <w:rPr>
          <w:rStyle w:val="BodyText2"/>
          <w:rFonts w:ascii="Arial" w:eastAsia="Calibri" w:hAnsi="Arial" w:cs="Arial"/>
          <w:sz w:val="16"/>
          <w:szCs w:val="20"/>
        </w:rPr>
        <w:softHyphen/>
        <w:t xml:space="preserve">ments intended </w:t>
      </w:r>
      <w:r w:rsidRPr="00C60173">
        <w:rPr>
          <w:rStyle w:val="BodyText1"/>
          <w:rFonts w:ascii="Arial" w:eastAsia="Calibri" w:hAnsi="Arial" w:cs="Arial"/>
          <w:sz w:val="16"/>
        </w:rPr>
        <w:t xml:space="preserve">to </w:t>
      </w:r>
      <w:r w:rsidRPr="00C60173">
        <w:rPr>
          <w:rStyle w:val="BodyText2"/>
          <w:rFonts w:ascii="Arial" w:eastAsia="Calibri" w:hAnsi="Arial" w:cs="Arial"/>
          <w:sz w:val="16"/>
          <w:szCs w:val="20"/>
        </w:rPr>
        <w:t xml:space="preserve">influence </w:t>
      </w:r>
      <w:r w:rsidRPr="00C60173">
        <w:rPr>
          <w:rStyle w:val="BodyText3"/>
          <w:rFonts w:ascii="Arial" w:eastAsia="Calibri" w:hAnsi="Arial" w:cs="Arial"/>
          <w:sz w:val="16"/>
          <w:szCs w:val="20"/>
        </w:rPr>
        <w:t xml:space="preserve">our </w:t>
      </w:r>
      <w:r w:rsidRPr="00C60173">
        <w:rPr>
          <w:rStyle w:val="BodyText2"/>
          <w:rFonts w:ascii="Arial" w:eastAsia="Calibri" w:hAnsi="Arial" w:cs="Arial"/>
          <w:sz w:val="16"/>
          <w:szCs w:val="20"/>
        </w:rPr>
        <w:t xml:space="preserve">decision or participate in </w:t>
      </w:r>
      <w:r w:rsidRPr="00C60173">
        <w:rPr>
          <w:rStyle w:val="BodyText3"/>
          <w:rFonts w:ascii="Arial" w:eastAsia="Calibri" w:hAnsi="Arial" w:cs="Arial"/>
          <w:sz w:val="16"/>
          <w:szCs w:val="20"/>
        </w:rPr>
        <w:t xml:space="preserve">exchanges to influence </w:t>
      </w:r>
      <w:r w:rsidRPr="00C60173">
        <w:rPr>
          <w:rStyle w:val="BodyText1"/>
          <w:rFonts w:ascii="Arial" w:eastAsia="Calibri" w:hAnsi="Arial" w:cs="Arial"/>
          <w:sz w:val="16"/>
        </w:rPr>
        <w:t xml:space="preserve">the </w:t>
      </w:r>
      <w:r w:rsidRPr="00C60173">
        <w:rPr>
          <w:rStyle w:val="BodyText3"/>
          <w:rFonts w:ascii="Arial" w:eastAsia="Calibri" w:hAnsi="Arial" w:cs="Arial"/>
          <w:sz w:val="16"/>
          <w:szCs w:val="20"/>
        </w:rPr>
        <w:t xml:space="preserve">decisions </w:t>
      </w:r>
      <w:r w:rsidRPr="00C60173">
        <w:rPr>
          <w:rStyle w:val="BodyText2"/>
          <w:rFonts w:ascii="Arial" w:eastAsia="Calibri" w:hAnsi="Arial" w:cs="Arial"/>
          <w:sz w:val="16"/>
          <w:szCs w:val="20"/>
        </w:rPr>
        <w:t xml:space="preserve">of </w:t>
      </w:r>
      <w:r w:rsidRPr="00C60173">
        <w:rPr>
          <w:rStyle w:val="BodyText3"/>
          <w:rFonts w:ascii="Arial" w:eastAsia="Calibri" w:hAnsi="Arial" w:cs="Arial"/>
          <w:sz w:val="16"/>
          <w:szCs w:val="20"/>
        </w:rPr>
        <w:t>others.</w:t>
      </w:r>
      <w:r w:rsidRPr="00C60173">
        <w:rPr>
          <w:sz w:val="16"/>
          <w:szCs w:val="20"/>
        </w:rPr>
        <w:t xml:space="preserve"> </w:t>
      </w:r>
      <w:r w:rsidRPr="00C60173">
        <w:rPr>
          <w:rStyle w:val="Emphasis"/>
        </w:rPr>
        <w:t xml:space="preserve">Our </w:t>
      </w:r>
      <w:r w:rsidRPr="00C60173">
        <w:rPr>
          <w:rStyle w:val="Emphasis"/>
          <w:highlight w:val="cyan"/>
        </w:rPr>
        <w:t>success or failure in life is</w:t>
      </w:r>
      <w:r w:rsidRPr="00C60173">
        <w:rPr>
          <w:rStyle w:val="StyleBoldUnderline"/>
        </w:rPr>
        <w:t xml:space="preserve"> largely </w:t>
      </w:r>
      <w:r w:rsidRPr="00C60173">
        <w:rPr>
          <w:rStyle w:val="Emphasis"/>
          <w:highlight w:val="cyan"/>
        </w:rPr>
        <w:t>determined</w:t>
      </w:r>
      <w:r w:rsidRPr="00C60173">
        <w:rPr>
          <w:rStyle w:val="StyleBoldUnderline"/>
          <w:highlight w:val="cyan"/>
        </w:rPr>
        <w:t xml:space="preserve"> by our ability to make </w:t>
      </w:r>
      <w:r w:rsidRPr="00C60173">
        <w:rPr>
          <w:rStyle w:val="StyleBoldUnderline"/>
        </w:rPr>
        <w:t xml:space="preserve">wise decisions for ourselves </w:t>
      </w:r>
      <w:r w:rsidRPr="00C60173">
        <w:rPr>
          <w:rStyle w:val="StyleBoldUnderline"/>
          <w:highlight w:val="cyan"/>
        </w:rPr>
        <w:t>and</w:t>
      </w:r>
      <w:r w:rsidRPr="00C60173">
        <w:rPr>
          <w:rStyle w:val="StyleBoldUnderline"/>
        </w:rPr>
        <w:t xml:space="preserve"> to </w:t>
      </w:r>
      <w:r w:rsidRPr="00C60173">
        <w:rPr>
          <w:rStyle w:val="StyleBoldUnderline"/>
          <w:highlight w:val="cyan"/>
        </w:rPr>
        <w:t>influence the decisions of’ others</w:t>
      </w:r>
      <w:r w:rsidRPr="00C60173">
        <w:rPr>
          <w:rStyle w:val="BodyText2"/>
          <w:rFonts w:ascii="Arial" w:eastAsia="Calibri" w:hAnsi="Arial" w:cs="Arial"/>
          <w:sz w:val="16"/>
          <w:szCs w:val="20"/>
        </w:rPr>
        <w:t xml:space="preserve"> in ways that are </w:t>
      </w:r>
      <w:r w:rsidRPr="00C60173">
        <w:rPr>
          <w:rStyle w:val="BodyText3"/>
          <w:rFonts w:ascii="Arial" w:eastAsia="Calibri" w:hAnsi="Arial" w:cs="Arial"/>
          <w:sz w:val="16"/>
          <w:szCs w:val="20"/>
        </w:rPr>
        <w:t xml:space="preserve">beneficial </w:t>
      </w:r>
      <w:r w:rsidRPr="00C60173">
        <w:rPr>
          <w:rStyle w:val="BodyText2"/>
          <w:rFonts w:ascii="Arial" w:eastAsia="Calibri" w:hAnsi="Arial" w:cs="Arial"/>
          <w:sz w:val="16"/>
          <w:szCs w:val="20"/>
        </w:rPr>
        <w:t xml:space="preserve">to </w:t>
      </w:r>
      <w:r w:rsidRPr="00C60173">
        <w:rPr>
          <w:rStyle w:val="BodyText3"/>
          <w:rFonts w:ascii="Arial" w:eastAsia="Calibri" w:hAnsi="Arial" w:cs="Arial"/>
          <w:sz w:val="16"/>
          <w:szCs w:val="20"/>
        </w:rPr>
        <w:t xml:space="preserve">us. </w:t>
      </w:r>
      <w:r w:rsidRPr="00C60173">
        <w:rPr>
          <w:rStyle w:val="StyleBoldUnderline"/>
        </w:rPr>
        <w:t>Much of our significant, purposeful activity is concerned with making decisions.</w:t>
      </w:r>
      <w:r w:rsidRPr="00C60173">
        <w:rPr>
          <w:rStyle w:val="BodyText2"/>
          <w:rFonts w:ascii="Arial" w:eastAsia="Calibri" w:hAnsi="Arial" w:cs="Arial"/>
          <w:sz w:val="16"/>
          <w:szCs w:val="20"/>
        </w:rPr>
        <w:t xml:space="preserve"> </w:t>
      </w:r>
      <w:r w:rsidRPr="00C60173">
        <w:rPr>
          <w:rStyle w:val="StyleBoldUnderline"/>
        </w:rPr>
        <w:t>Whether to join a campus organization</w:t>
      </w:r>
      <w:r w:rsidRPr="00C60173">
        <w:rPr>
          <w:rStyle w:val="BodyText2"/>
          <w:rFonts w:ascii="Arial" w:eastAsia="Calibri" w:hAnsi="Arial" w:cs="Arial"/>
          <w:sz w:val="16"/>
          <w:szCs w:val="20"/>
        </w:rPr>
        <w:t xml:space="preserve">, </w:t>
      </w:r>
      <w:r w:rsidRPr="00C60173">
        <w:rPr>
          <w:rStyle w:val="StyleBoldUnderline"/>
        </w:rPr>
        <w:t>go to grad</w:t>
      </w:r>
      <w:r w:rsidRPr="00C60173">
        <w:rPr>
          <w:rStyle w:val="BodyText2"/>
          <w:rFonts w:ascii="Arial" w:eastAsia="Calibri" w:hAnsi="Arial" w:cs="Arial"/>
          <w:sz w:val="16"/>
          <w:szCs w:val="20"/>
        </w:rPr>
        <w:t xml:space="preserve">uate </w:t>
      </w:r>
      <w:r w:rsidRPr="00C60173">
        <w:rPr>
          <w:rStyle w:val="StyleBoldUnderline"/>
        </w:rPr>
        <w:t>school</w:t>
      </w:r>
      <w:r w:rsidRPr="00C60173">
        <w:rPr>
          <w:rStyle w:val="BodyText2"/>
          <w:rFonts w:ascii="Arial" w:eastAsia="Calibri" w:hAnsi="Arial" w:cs="Arial"/>
          <w:sz w:val="16"/>
          <w:szCs w:val="20"/>
        </w:rPr>
        <w:t xml:space="preserve">, </w:t>
      </w:r>
      <w:r w:rsidRPr="00C60173">
        <w:rPr>
          <w:rStyle w:val="StyleBoldUnderline"/>
        </w:rPr>
        <w:t>accept a job offer, buy a car or house</w:t>
      </w:r>
      <w:r w:rsidRPr="00C60173">
        <w:rPr>
          <w:rStyle w:val="BodyText2"/>
          <w:rFonts w:ascii="Arial" w:eastAsia="Calibri" w:hAnsi="Arial" w:cs="Arial"/>
          <w:sz w:val="16"/>
          <w:szCs w:val="20"/>
        </w:rPr>
        <w:t xml:space="preserve">, </w:t>
      </w:r>
      <w:r w:rsidRPr="00C60173">
        <w:rPr>
          <w:rStyle w:val="StyleBoldUnderline"/>
        </w:rPr>
        <w:t>move</w:t>
      </w:r>
      <w:r w:rsidRPr="00C60173">
        <w:rPr>
          <w:rStyle w:val="BodyText2"/>
          <w:rFonts w:ascii="Arial" w:eastAsia="Calibri" w:hAnsi="Arial" w:cs="Arial"/>
          <w:sz w:val="16"/>
          <w:szCs w:val="20"/>
        </w:rPr>
        <w:t xml:space="preserve"> to another city, </w:t>
      </w:r>
      <w:r w:rsidRPr="00C60173">
        <w:rPr>
          <w:rStyle w:val="StyleBoldUnderline"/>
        </w:rPr>
        <w:t>invest</w:t>
      </w:r>
      <w:r w:rsidRPr="00C60173">
        <w:rPr>
          <w:rStyle w:val="BodyText2"/>
          <w:rFonts w:ascii="Arial" w:eastAsia="Calibri" w:hAnsi="Arial" w:cs="Arial"/>
          <w:sz w:val="16"/>
          <w:szCs w:val="20"/>
        </w:rPr>
        <w:t xml:space="preserve"> </w:t>
      </w:r>
      <w:r w:rsidRPr="00C60173">
        <w:rPr>
          <w:rStyle w:val="BodyText1"/>
          <w:rFonts w:ascii="Arial" w:eastAsia="Calibri" w:hAnsi="Arial" w:cs="Arial"/>
          <w:sz w:val="16"/>
        </w:rPr>
        <w:t xml:space="preserve">in </w:t>
      </w:r>
      <w:r w:rsidRPr="00C60173">
        <w:rPr>
          <w:rStyle w:val="BodyText2"/>
          <w:rFonts w:ascii="Arial" w:eastAsia="Calibri" w:hAnsi="Arial" w:cs="Arial"/>
          <w:sz w:val="16"/>
          <w:szCs w:val="20"/>
        </w:rPr>
        <w:t xml:space="preserve">a certain stock, </w:t>
      </w:r>
      <w:r w:rsidRPr="00C60173">
        <w:rPr>
          <w:rStyle w:val="StyleBoldUnderline"/>
        </w:rPr>
        <w:t>or vote</w:t>
      </w:r>
      <w:r w:rsidRPr="00C60173">
        <w:rPr>
          <w:rStyle w:val="BodyText2"/>
          <w:rFonts w:ascii="Arial" w:eastAsia="Calibri" w:hAnsi="Arial" w:cs="Arial"/>
          <w:sz w:val="16"/>
          <w:szCs w:val="20"/>
        </w:rPr>
        <w:t xml:space="preserve"> for </w:t>
      </w:r>
      <w:r w:rsidRPr="00C60173">
        <w:rPr>
          <w:rStyle w:val="BodyText3"/>
          <w:rFonts w:ascii="Arial" w:eastAsia="Calibri" w:hAnsi="Arial" w:cs="Arial"/>
          <w:sz w:val="16"/>
          <w:szCs w:val="20"/>
        </w:rPr>
        <w:t>Garcia</w:t>
      </w:r>
      <w:r w:rsidRPr="00C60173">
        <w:rPr>
          <w:rStyle w:val="BodyText4"/>
          <w:rFonts w:ascii="Arial" w:eastAsia="Calibri" w:hAnsi="Arial" w:cs="Arial"/>
          <w:sz w:val="16"/>
          <w:szCs w:val="20"/>
        </w:rPr>
        <w:t>—</w:t>
      </w:r>
      <w:r w:rsidRPr="00C60173">
        <w:rPr>
          <w:rStyle w:val="StyleBoldUnderline"/>
        </w:rPr>
        <w:t xml:space="preserve">these are just a few Of the </w:t>
      </w:r>
      <w:r w:rsidRPr="00C60173">
        <w:rPr>
          <w:rStyle w:val="Emphasis"/>
        </w:rPr>
        <w:t>thousands</w:t>
      </w:r>
      <w:r w:rsidRPr="00C60173">
        <w:rPr>
          <w:rStyle w:val="BodyText3"/>
          <w:rFonts w:ascii="Arial" w:eastAsia="Calibri" w:hAnsi="Arial" w:cs="Arial"/>
          <w:sz w:val="16"/>
          <w:szCs w:val="20"/>
        </w:rPr>
        <w:t xml:space="preserve"> </w:t>
      </w:r>
      <w:r w:rsidRPr="00C60173">
        <w:rPr>
          <w:rStyle w:val="StyleBoldUnderline"/>
        </w:rPr>
        <w:t>of deci</w:t>
      </w:r>
      <w:r w:rsidRPr="00C60173">
        <w:rPr>
          <w:rStyle w:val="StyleBoldUnderline"/>
        </w:rPr>
        <w:softHyphen/>
        <w:t>sions we may have to make.</w:t>
      </w:r>
      <w:r w:rsidRPr="00C60173">
        <w:rPr>
          <w:rStyle w:val="BodyText2"/>
          <w:rFonts w:ascii="Arial" w:eastAsia="Calibri" w:hAnsi="Arial" w:cs="Arial"/>
          <w:sz w:val="16"/>
          <w:szCs w:val="20"/>
        </w:rPr>
        <w:t xml:space="preserve"> Often, intelligent self-interest or </w:t>
      </w:r>
      <w:r w:rsidRPr="00C60173">
        <w:rPr>
          <w:rStyle w:val="BodyText3"/>
          <w:rFonts w:ascii="Arial" w:eastAsia="Calibri" w:hAnsi="Arial" w:cs="Arial"/>
          <w:sz w:val="16"/>
          <w:szCs w:val="20"/>
        </w:rPr>
        <w:t xml:space="preserve">a </w:t>
      </w:r>
      <w:r w:rsidRPr="00C60173">
        <w:rPr>
          <w:rStyle w:val="BodyText2"/>
          <w:rFonts w:ascii="Arial" w:eastAsia="Calibri" w:hAnsi="Arial" w:cs="Arial"/>
          <w:sz w:val="16"/>
          <w:szCs w:val="20"/>
        </w:rPr>
        <w:t>sense of respon</w:t>
      </w:r>
      <w:r w:rsidRPr="00C60173">
        <w:rPr>
          <w:rStyle w:val="BodyText2"/>
          <w:rFonts w:ascii="Arial" w:eastAsia="Calibri" w:hAnsi="Arial" w:cs="Arial"/>
          <w:sz w:val="16"/>
          <w:szCs w:val="20"/>
        </w:rPr>
        <w:softHyphen/>
        <w:t xml:space="preserve">sibility </w:t>
      </w:r>
      <w:r w:rsidRPr="00C60173">
        <w:rPr>
          <w:rStyle w:val="BodyText3"/>
          <w:rFonts w:ascii="Arial" w:eastAsia="Calibri" w:hAnsi="Arial" w:cs="Arial"/>
          <w:sz w:val="16"/>
          <w:szCs w:val="20"/>
        </w:rPr>
        <w:t xml:space="preserve">will </w:t>
      </w:r>
      <w:r w:rsidRPr="00C60173">
        <w:rPr>
          <w:rStyle w:val="BodyText2"/>
          <w:rFonts w:ascii="Arial" w:eastAsia="Calibri" w:hAnsi="Arial" w:cs="Arial"/>
          <w:sz w:val="16"/>
          <w:szCs w:val="20"/>
        </w:rPr>
        <w:t xml:space="preserve">require us to </w:t>
      </w:r>
      <w:r w:rsidRPr="00C60173">
        <w:rPr>
          <w:rStyle w:val="BodyText3"/>
          <w:rFonts w:ascii="Arial" w:eastAsia="Calibri" w:hAnsi="Arial" w:cs="Arial"/>
          <w:sz w:val="16"/>
          <w:szCs w:val="20"/>
        </w:rPr>
        <w:t xml:space="preserve">win the </w:t>
      </w:r>
      <w:r w:rsidRPr="00C60173">
        <w:rPr>
          <w:rStyle w:val="BodyText2"/>
          <w:rFonts w:ascii="Arial" w:eastAsia="Calibri" w:hAnsi="Arial" w:cs="Arial"/>
          <w:sz w:val="16"/>
          <w:szCs w:val="20"/>
        </w:rPr>
        <w:t>support of others. We may want a scholarship</w:t>
      </w:r>
      <w:r w:rsidRPr="00C60173">
        <w:rPr>
          <w:sz w:val="16"/>
          <w:szCs w:val="20"/>
        </w:rPr>
        <w:t xml:space="preserve"> </w:t>
      </w:r>
      <w:r w:rsidRPr="00C60173">
        <w:rPr>
          <w:rStyle w:val="BodyText2"/>
          <w:rFonts w:ascii="Arial" w:eastAsia="Calibri" w:hAnsi="Arial" w:cs="Arial"/>
          <w:sz w:val="16"/>
          <w:szCs w:val="20"/>
        </w:rPr>
        <w:t xml:space="preserve">or a particular job </w:t>
      </w:r>
      <w:r w:rsidRPr="00C60173">
        <w:rPr>
          <w:rStyle w:val="BodyText3"/>
          <w:rFonts w:ascii="Arial" w:eastAsia="Calibri" w:hAnsi="Arial" w:cs="Arial"/>
          <w:sz w:val="16"/>
          <w:szCs w:val="20"/>
        </w:rPr>
        <w:t xml:space="preserve">for </w:t>
      </w:r>
      <w:r w:rsidRPr="00C60173">
        <w:rPr>
          <w:rStyle w:val="BodyText2"/>
          <w:rFonts w:ascii="Arial" w:eastAsia="Calibri" w:hAnsi="Arial" w:cs="Arial"/>
          <w:sz w:val="16"/>
          <w:szCs w:val="20"/>
        </w:rPr>
        <w:t xml:space="preserve">ourselves, </w:t>
      </w:r>
      <w:r w:rsidRPr="00C60173">
        <w:rPr>
          <w:rStyle w:val="BodyText1"/>
          <w:rFonts w:ascii="Arial" w:eastAsia="Calibri" w:hAnsi="Arial" w:cs="Arial"/>
          <w:sz w:val="16"/>
        </w:rPr>
        <w:t xml:space="preserve">a </w:t>
      </w:r>
      <w:r w:rsidRPr="00C60173">
        <w:rPr>
          <w:rStyle w:val="BodyText2"/>
          <w:rFonts w:ascii="Arial" w:eastAsia="Calibri" w:hAnsi="Arial" w:cs="Arial"/>
          <w:sz w:val="16"/>
          <w:szCs w:val="20"/>
        </w:rPr>
        <w:t xml:space="preserve">customer for our product, or </w:t>
      </w:r>
      <w:r w:rsidRPr="00C60173">
        <w:rPr>
          <w:rStyle w:val="BodyText3"/>
          <w:rFonts w:ascii="Arial" w:eastAsia="Calibri" w:hAnsi="Arial" w:cs="Arial"/>
          <w:sz w:val="16"/>
          <w:szCs w:val="20"/>
        </w:rPr>
        <w:t xml:space="preserve">a </w:t>
      </w:r>
      <w:r w:rsidRPr="00C60173">
        <w:rPr>
          <w:rStyle w:val="BodyText2"/>
          <w:rFonts w:ascii="Arial" w:eastAsia="Calibri" w:hAnsi="Arial" w:cs="Arial"/>
          <w:sz w:val="16"/>
          <w:szCs w:val="20"/>
        </w:rPr>
        <w:t xml:space="preserve">vote for </w:t>
      </w:r>
      <w:r w:rsidRPr="00C60173">
        <w:rPr>
          <w:rStyle w:val="BodyText3"/>
          <w:rFonts w:ascii="Arial" w:eastAsia="Calibri" w:hAnsi="Arial" w:cs="Arial"/>
          <w:sz w:val="16"/>
          <w:szCs w:val="20"/>
        </w:rPr>
        <w:t xml:space="preserve">our </w:t>
      </w:r>
      <w:r w:rsidRPr="00C60173">
        <w:rPr>
          <w:rStyle w:val="BodyText2"/>
          <w:rFonts w:ascii="Arial" w:eastAsia="Calibri" w:hAnsi="Arial" w:cs="Arial"/>
          <w:sz w:val="16"/>
          <w:szCs w:val="20"/>
        </w:rPr>
        <w:t xml:space="preserve">favored </w:t>
      </w:r>
      <w:r w:rsidRPr="00C60173">
        <w:rPr>
          <w:rStyle w:val="BodyText3"/>
          <w:rFonts w:ascii="Arial" w:eastAsia="Calibri" w:hAnsi="Arial" w:cs="Arial"/>
          <w:sz w:val="16"/>
          <w:szCs w:val="20"/>
        </w:rPr>
        <w:t>political candidate.</w:t>
      </w:r>
      <w:r w:rsidRPr="00C60173">
        <w:rPr>
          <w:sz w:val="16"/>
          <w:szCs w:val="20"/>
        </w:rPr>
        <w:t xml:space="preserve"> </w:t>
      </w:r>
      <w:r w:rsidRPr="00C60173">
        <w:rPr>
          <w:rStyle w:val="StyleBoldUnderline"/>
        </w:rPr>
        <w:t>Some people make decision by flipping a coin. Others act on a whim or respond unconsciously to “hidden persuaders</w:t>
      </w:r>
      <w:r w:rsidRPr="00C60173">
        <w:rPr>
          <w:rStyle w:val="BodyText2"/>
          <w:rFonts w:ascii="Arial" w:eastAsia="Calibri" w:hAnsi="Arial" w:cs="Arial"/>
          <w:sz w:val="16"/>
          <w:szCs w:val="20"/>
        </w:rPr>
        <w:t xml:space="preserve">.” </w:t>
      </w:r>
      <w:r w:rsidRPr="00C60173">
        <w:rPr>
          <w:sz w:val="16"/>
          <w:szCs w:val="20"/>
        </w:rPr>
        <w:t xml:space="preserve">If </w:t>
      </w:r>
      <w:r w:rsidRPr="00C60173">
        <w:rPr>
          <w:rStyle w:val="BodyText2"/>
          <w:rFonts w:ascii="Arial" w:eastAsia="Calibri" w:hAnsi="Arial" w:cs="Arial"/>
          <w:sz w:val="16"/>
          <w:szCs w:val="20"/>
        </w:rPr>
        <w:t>the problem is trivial—</w:t>
      </w:r>
      <w:r w:rsidRPr="00C60173">
        <w:rPr>
          <w:rStyle w:val="BodyText1"/>
          <w:rFonts w:ascii="Arial" w:eastAsia="Calibri" w:hAnsi="Arial" w:cs="Arial"/>
          <w:sz w:val="16"/>
        </w:rPr>
        <w:t xml:space="preserve">such </w:t>
      </w:r>
      <w:r w:rsidRPr="00C60173">
        <w:rPr>
          <w:rStyle w:val="BodyText2"/>
          <w:rFonts w:ascii="Arial" w:eastAsia="Calibri" w:hAnsi="Arial" w:cs="Arial"/>
          <w:sz w:val="16"/>
          <w:szCs w:val="20"/>
        </w:rPr>
        <w:t xml:space="preserve">as whether to go to a concert or a </w:t>
      </w:r>
      <w:r w:rsidRPr="00C60173">
        <w:rPr>
          <w:rStyle w:val="BodyText3"/>
          <w:rFonts w:ascii="Arial" w:eastAsia="Calibri" w:hAnsi="Arial" w:cs="Arial"/>
          <w:sz w:val="16"/>
          <w:szCs w:val="20"/>
        </w:rPr>
        <w:t>film</w:t>
      </w:r>
      <w:r w:rsidRPr="00C60173">
        <w:rPr>
          <w:rStyle w:val="BodyText4"/>
          <w:rFonts w:ascii="Arial" w:eastAsia="Calibri" w:hAnsi="Arial" w:cs="Arial"/>
          <w:sz w:val="16"/>
          <w:szCs w:val="20"/>
        </w:rPr>
        <w:t>—</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 xml:space="preserve">particular method used is unimportant. </w:t>
      </w:r>
      <w:r w:rsidRPr="00C60173">
        <w:rPr>
          <w:rStyle w:val="StyleBoldUnderline"/>
        </w:rPr>
        <w:t>For</w:t>
      </w:r>
      <w:r w:rsidRPr="00C60173">
        <w:rPr>
          <w:rStyle w:val="BodyText2"/>
          <w:rFonts w:ascii="Arial" w:eastAsia="Calibri" w:hAnsi="Arial" w:cs="Arial"/>
          <w:sz w:val="16"/>
          <w:szCs w:val="20"/>
        </w:rPr>
        <w:t xml:space="preserve"> more </w:t>
      </w:r>
      <w:r w:rsidRPr="00C60173">
        <w:rPr>
          <w:rStyle w:val="StyleBoldUnderline"/>
        </w:rPr>
        <w:t>crucial</w:t>
      </w:r>
      <w:r w:rsidRPr="00C60173">
        <w:rPr>
          <w:rStyle w:val="BodyText2"/>
          <w:rFonts w:ascii="Arial" w:eastAsia="Calibri" w:hAnsi="Arial" w:cs="Arial"/>
          <w:sz w:val="16"/>
          <w:szCs w:val="20"/>
        </w:rPr>
        <w:t xml:space="preserve"> </w:t>
      </w:r>
      <w:r w:rsidRPr="00C60173">
        <w:rPr>
          <w:rStyle w:val="StyleBoldUnderline"/>
        </w:rPr>
        <w:t>matters</w:t>
      </w:r>
      <w:r w:rsidRPr="00C60173">
        <w:rPr>
          <w:rStyle w:val="BodyText3"/>
          <w:rFonts w:ascii="Arial" w:eastAsia="Calibri" w:hAnsi="Arial" w:cs="Arial"/>
          <w:sz w:val="16"/>
          <w:szCs w:val="20"/>
        </w:rPr>
        <w:t xml:space="preserve">, </w:t>
      </w:r>
      <w:r w:rsidRPr="00C60173">
        <w:rPr>
          <w:rStyle w:val="BodyText2"/>
          <w:rFonts w:ascii="Arial" w:eastAsia="Calibri" w:hAnsi="Arial" w:cs="Arial"/>
          <w:sz w:val="16"/>
          <w:szCs w:val="20"/>
        </w:rPr>
        <w:t xml:space="preserve">however, </w:t>
      </w:r>
      <w:r w:rsidRPr="00C60173">
        <w:rPr>
          <w:rStyle w:val="StyleBoldUnderline"/>
          <w:highlight w:val="cyan"/>
        </w:rPr>
        <w:t>mature adults</w:t>
      </w:r>
      <w:r w:rsidRPr="00C60173">
        <w:rPr>
          <w:rStyle w:val="StyleBoldUnderline"/>
        </w:rPr>
        <w:t xml:space="preserve"> </w:t>
      </w:r>
      <w:r w:rsidRPr="00C60173">
        <w:rPr>
          <w:rStyle w:val="StyleBoldUnderline"/>
          <w:highlight w:val="cyan"/>
        </w:rPr>
        <w:t>require</w:t>
      </w:r>
      <w:r w:rsidRPr="00C60173">
        <w:rPr>
          <w:rStyle w:val="BodyText2"/>
          <w:rFonts w:ascii="Arial" w:eastAsia="Calibri" w:hAnsi="Arial" w:cs="Arial"/>
          <w:sz w:val="16"/>
          <w:szCs w:val="20"/>
        </w:rPr>
        <w:t xml:space="preserve"> </w:t>
      </w:r>
      <w:proofErr w:type="gramStart"/>
      <w:r w:rsidRPr="00C60173">
        <w:rPr>
          <w:rStyle w:val="BodyText2"/>
          <w:rFonts w:ascii="Arial" w:eastAsia="Calibri" w:hAnsi="Arial" w:cs="Arial"/>
          <w:sz w:val="16"/>
          <w:szCs w:val="20"/>
        </w:rPr>
        <w:t xml:space="preserve">a </w:t>
      </w:r>
      <w:r w:rsidRPr="00C60173">
        <w:rPr>
          <w:rStyle w:val="BoldUnderline"/>
          <w:highlight w:val="cyan"/>
        </w:rPr>
        <w:t>reasoned methods</w:t>
      </w:r>
      <w:proofErr w:type="gramEnd"/>
      <w:r w:rsidRPr="00C60173">
        <w:rPr>
          <w:rStyle w:val="BodyText2"/>
          <w:rFonts w:ascii="Arial" w:eastAsia="Calibri" w:hAnsi="Arial" w:cs="Arial"/>
          <w:sz w:val="16"/>
          <w:szCs w:val="20"/>
          <w:highlight w:val="cyan"/>
        </w:rPr>
        <w:t xml:space="preserve"> </w:t>
      </w:r>
      <w:r w:rsidRPr="00C60173">
        <w:rPr>
          <w:rStyle w:val="StyleBoldUnderline"/>
          <w:highlight w:val="cyan"/>
        </w:rPr>
        <w:t>of decision making</w:t>
      </w:r>
      <w:r w:rsidRPr="00C60173">
        <w:rPr>
          <w:rStyle w:val="BodyText2"/>
          <w:rFonts w:ascii="Arial" w:eastAsia="Calibri" w:hAnsi="Arial" w:cs="Arial"/>
          <w:sz w:val="16"/>
          <w:szCs w:val="20"/>
        </w:rPr>
        <w:t xml:space="preserve">. Decisions should be justified </w:t>
      </w:r>
      <w:r w:rsidRPr="00C60173">
        <w:rPr>
          <w:rStyle w:val="BodyText3"/>
          <w:rFonts w:ascii="Arial" w:eastAsia="Calibri" w:hAnsi="Arial" w:cs="Arial"/>
          <w:sz w:val="16"/>
          <w:szCs w:val="20"/>
        </w:rPr>
        <w:t xml:space="preserve">by </w:t>
      </w:r>
      <w:r w:rsidRPr="00C60173">
        <w:rPr>
          <w:rStyle w:val="BodyText2"/>
          <w:rFonts w:ascii="Arial" w:eastAsia="Calibri" w:hAnsi="Arial" w:cs="Arial"/>
          <w:sz w:val="16"/>
          <w:szCs w:val="20"/>
        </w:rPr>
        <w:t xml:space="preserve">good </w:t>
      </w:r>
      <w:r w:rsidRPr="00C60173">
        <w:rPr>
          <w:rStyle w:val="BodyText3"/>
          <w:rFonts w:ascii="Arial" w:eastAsia="Calibri" w:hAnsi="Arial" w:cs="Arial"/>
          <w:sz w:val="16"/>
          <w:szCs w:val="20"/>
        </w:rPr>
        <w:t xml:space="preserve">reasons based </w:t>
      </w:r>
      <w:r w:rsidRPr="00C60173">
        <w:rPr>
          <w:rStyle w:val="BodyText2"/>
          <w:rFonts w:ascii="Arial" w:eastAsia="Calibri" w:hAnsi="Arial" w:cs="Arial"/>
          <w:sz w:val="16"/>
          <w:szCs w:val="20"/>
        </w:rPr>
        <w:t>on accurate evidence and valid reasoning.</w:t>
      </w:r>
    </w:p>
    <w:p w:rsidR="003C2729" w:rsidRDefault="003C2729" w:rsidP="003C2729">
      <w:pPr>
        <w:rPr>
          <w:rStyle w:val="BodyText2"/>
          <w:rFonts w:ascii="Arial" w:eastAsia="Calibri" w:hAnsi="Arial" w:cs="Arial"/>
          <w:sz w:val="16"/>
          <w:szCs w:val="20"/>
        </w:rPr>
      </w:pPr>
    </w:p>
    <w:p w:rsidR="003C2729" w:rsidRDefault="003C2729" w:rsidP="003C2729">
      <w:pPr>
        <w:pStyle w:val="Tag2"/>
        <w:rPr>
          <w:rStyle w:val="BodyText2"/>
          <w:rFonts w:ascii="Arial" w:eastAsia="Calibri" w:hAnsi="Arial" w:cs="Arial"/>
          <w:sz w:val="16"/>
          <w:szCs w:val="20"/>
        </w:rPr>
      </w:pPr>
      <w:r w:rsidRPr="00D607F4">
        <w:rPr>
          <w:rStyle w:val="BodyText2"/>
          <w:rFonts w:ascii="Arial" w:eastAsia="Calibri" w:hAnsi="Arial" w:cs="Arial"/>
          <w:sz w:val="24"/>
          <w:szCs w:val="20"/>
        </w:rPr>
        <w:t>Legal engagement is good—</w:t>
      </w:r>
    </w:p>
    <w:p w:rsidR="003C2729" w:rsidRPr="00C60173" w:rsidRDefault="003C2729" w:rsidP="003C2729">
      <w:pPr>
        <w:rPr>
          <w:rStyle w:val="BodyText2"/>
          <w:rFonts w:ascii="Arial" w:eastAsia="Calibri" w:hAnsi="Arial" w:cs="Arial"/>
          <w:sz w:val="16"/>
          <w:szCs w:val="20"/>
        </w:rPr>
      </w:pPr>
    </w:p>
    <w:p w:rsidR="003C2729" w:rsidRPr="00C60173" w:rsidRDefault="003C2729" w:rsidP="003C2729">
      <w:pPr>
        <w:pStyle w:val="TagText"/>
      </w:pPr>
      <w:r w:rsidRPr="00C60173">
        <w:t xml:space="preserve">The law is malleable—debating it is the </w:t>
      </w:r>
      <w:r w:rsidRPr="00C60173">
        <w:rPr>
          <w:u w:val="single"/>
        </w:rPr>
        <w:t>only way</w:t>
      </w:r>
      <w:r w:rsidRPr="00C60173">
        <w:t xml:space="preserve"> to affect change</w:t>
      </w:r>
    </w:p>
    <w:p w:rsidR="003C2729" w:rsidRPr="00C60173" w:rsidRDefault="003C2729" w:rsidP="003C2729">
      <w:r w:rsidRPr="00C60173">
        <w:t xml:space="preserve">Todd </w:t>
      </w:r>
      <w:r w:rsidRPr="00C60173">
        <w:rPr>
          <w:rStyle w:val="StyleStyleBold12pt"/>
        </w:rPr>
        <w:t>Hedrick</w:t>
      </w:r>
      <w:r w:rsidRPr="00C60173">
        <w:t>, Assistant Professor of Philosophy at Michigan State University, Sept 20</w:t>
      </w:r>
      <w:r w:rsidRPr="00C60173">
        <w:rPr>
          <w:rStyle w:val="StyleStyleBold12pt"/>
        </w:rPr>
        <w:t>12</w:t>
      </w:r>
      <w:r w:rsidRPr="00C60173">
        <w:t xml:space="preserve">, Democratic Constitutionalism as Mediation: The Decline and Recovery of an Idea in Critical Social Theory, </w:t>
      </w:r>
      <w:proofErr w:type="gramStart"/>
      <w:r w:rsidRPr="00C60173">
        <w:t>Constellations  Volume</w:t>
      </w:r>
      <w:proofErr w:type="gramEnd"/>
      <w:r w:rsidRPr="00C60173">
        <w:t xml:space="preserve"> 19, Issue 3, pages 382–400</w:t>
      </w:r>
    </w:p>
    <w:p w:rsidR="003C2729" w:rsidRPr="00C60173" w:rsidRDefault="003C2729" w:rsidP="003C2729"/>
    <w:p w:rsidR="003C2729" w:rsidRPr="00C60173" w:rsidRDefault="003C2729" w:rsidP="003C2729">
      <w:proofErr w:type="spellStart"/>
      <w:r w:rsidRPr="00C60173">
        <w:rPr>
          <w:rStyle w:val="StyleBoldUnderline"/>
        </w:rPr>
        <w:t>Habermas</w:t>
      </w:r>
      <w:proofErr w:type="spellEnd"/>
      <w:r w:rsidRPr="00C60173">
        <w:rPr>
          <w:rStyle w:val="StyleBoldUnderline"/>
        </w:rPr>
        <w:t>’ alleged abandonment of</w:t>
      </w:r>
      <w:r w:rsidRPr="00C60173">
        <w:rPr>
          <w:sz w:val="16"/>
        </w:rPr>
        <w:t xml:space="preserve"> immanent </w:t>
      </w:r>
      <w:r w:rsidRPr="00C60173">
        <w:rPr>
          <w:rStyle w:val="StyleBoldUnderline"/>
        </w:rPr>
        <w:t>critique</w:t>
      </w:r>
      <w:r w:rsidRPr="00C60173">
        <w:rPr>
          <w:sz w:val="16"/>
        </w:rPr>
        <w:t xml:space="preserve">, however, </w:t>
      </w:r>
      <w:r w:rsidRPr="00C60173">
        <w:rPr>
          <w:rStyle w:val="StyleBoldUnderline"/>
        </w:rPr>
        <w:t xml:space="preserve">is belied by the role that </w:t>
      </w:r>
      <w:r w:rsidRPr="006279A5">
        <w:rPr>
          <w:rStyle w:val="StyleBoldUnderline"/>
          <w:highlight w:val="cyan"/>
        </w:rPr>
        <w:t>the</w:t>
      </w:r>
      <w:r w:rsidRPr="00C60173">
        <w:rPr>
          <w:rStyle w:val="StyleBoldUnderline"/>
        </w:rPr>
        <w:t xml:space="preserve"> </w:t>
      </w:r>
      <w:r w:rsidRPr="006279A5">
        <w:rPr>
          <w:rStyle w:val="StyleBoldUnderline"/>
        </w:rPr>
        <w:t xml:space="preserve">democratic </w:t>
      </w:r>
      <w:r w:rsidRPr="00C60173">
        <w:rPr>
          <w:rStyle w:val="StyleBoldUnderline"/>
          <w:highlight w:val="cyan"/>
        </w:rPr>
        <w:t>legal system</w:t>
      </w:r>
      <w:r w:rsidRPr="00C60173">
        <w:rPr>
          <w:rStyle w:val="StyleBoldUnderline"/>
        </w:rPr>
        <w:t xml:space="preserve"> comes to play in his theory</w:t>
      </w:r>
      <w:r w:rsidRPr="00C60173">
        <w:rPr>
          <w:sz w:val="16"/>
        </w:rPr>
        <w:t xml:space="preserve">. While in some sense just one system among others, </w:t>
      </w:r>
      <w:r w:rsidRPr="00C60173">
        <w:rPr>
          <w:rStyle w:val="StyleBoldUnderline"/>
        </w:rPr>
        <w:t xml:space="preserve">it </w:t>
      </w:r>
      <w:r w:rsidRPr="00C60173">
        <w:rPr>
          <w:rStyle w:val="StyleBoldUnderline"/>
          <w:highlight w:val="cyan"/>
        </w:rPr>
        <w:t xml:space="preserve">has </w:t>
      </w:r>
      <w:r w:rsidRPr="00C60173">
        <w:rPr>
          <w:rStyle w:val="StyleBoldUnderline"/>
        </w:rPr>
        <w:t xml:space="preserve">a special </w:t>
      </w:r>
      <w:r w:rsidRPr="00C60173">
        <w:rPr>
          <w:rStyle w:val="StyleBoldUnderline"/>
          <w:highlight w:val="cyan"/>
        </w:rPr>
        <w:t>capacity to shape</w:t>
      </w:r>
      <w:r w:rsidRPr="00C60173">
        <w:rPr>
          <w:rStyle w:val="StyleBoldUnderline"/>
        </w:rPr>
        <w:t xml:space="preserve"> the </w:t>
      </w:r>
      <w:r w:rsidRPr="006279A5">
        <w:rPr>
          <w:rStyle w:val="StyleBoldUnderline"/>
          <w:b/>
          <w:highlight w:val="cyan"/>
        </w:rPr>
        <w:t>environments of other systems</w:t>
      </w:r>
      <w:r w:rsidRPr="00C60173">
        <w:rPr>
          <w:rStyle w:val="StyleBoldUnderline"/>
        </w:rPr>
        <w:t xml:space="preserve"> by regulating their interaction</w:t>
      </w:r>
      <w:r w:rsidRPr="00C60173">
        <w:rPr>
          <w:sz w:val="16"/>
        </w:rPr>
        <w:t xml:space="preserve">. </w:t>
      </w:r>
      <w:r w:rsidRPr="00C60173">
        <w:rPr>
          <w:rStyle w:val="StyleBoldUnderline"/>
        </w:rPr>
        <w:t>Of course, the legal system is not the only one capable of affecting</w:t>
      </w:r>
      <w:r w:rsidRPr="00C60173">
        <w:rPr>
          <w:sz w:val="16"/>
        </w:rPr>
        <w:t xml:space="preserve"> the </w:t>
      </w:r>
      <w:r w:rsidRPr="00C60173">
        <w:rPr>
          <w:rStyle w:val="StyleBoldUnderline"/>
        </w:rPr>
        <w:t>environments</w:t>
      </w:r>
      <w:r w:rsidRPr="00C60173">
        <w:rPr>
          <w:sz w:val="16"/>
        </w:rPr>
        <w:t xml:space="preserve"> of other systems, </w:t>
      </w:r>
      <w:r w:rsidRPr="00C60173">
        <w:rPr>
          <w:rStyle w:val="StyleBoldUnderline"/>
        </w:rPr>
        <w:t xml:space="preserve">but </w:t>
      </w:r>
      <w:r w:rsidRPr="00C60173">
        <w:rPr>
          <w:rStyle w:val="StyleBoldUnderline"/>
          <w:highlight w:val="cyan"/>
        </w:rPr>
        <w:t xml:space="preserve">law is </w:t>
      </w:r>
      <w:r w:rsidRPr="00C60173">
        <w:rPr>
          <w:rStyle w:val="Emphasis"/>
          <w:highlight w:val="cyan"/>
        </w:rPr>
        <w:t>uniquely open</w:t>
      </w:r>
      <w:r w:rsidRPr="00C60173">
        <w:rPr>
          <w:rStyle w:val="StyleBoldUnderline"/>
        </w:rPr>
        <w:t xml:space="preserve"> </w:t>
      </w:r>
      <w:r w:rsidRPr="00C60173">
        <w:rPr>
          <w:rStyle w:val="StyleBoldUnderline"/>
          <w:highlight w:val="cyan"/>
        </w:rPr>
        <w:t>to inputs from ordinary language</w:t>
      </w:r>
      <w:r w:rsidRPr="00C60173">
        <w:rPr>
          <w:rStyle w:val="StyleBoldUnderline"/>
        </w:rPr>
        <w:t xml:space="preserve"> </w:t>
      </w:r>
      <w:r w:rsidRPr="00C60173">
        <w:rPr>
          <w:rStyle w:val="StyleBoldUnderline"/>
          <w:highlight w:val="cyan"/>
        </w:rPr>
        <w:t>and</w:t>
      </w:r>
      <w:r w:rsidRPr="00C60173">
        <w:rPr>
          <w:sz w:val="16"/>
        </w:rPr>
        <w:t xml:space="preserve"> thus potentially </w:t>
      </w:r>
      <w:r w:rsidRPr="00C60173">
        <w:rPr>
          <w:rStyle w:val="StyleBoldUnderline"/>
        </w:rPr>
        <w:t xml:space="preserve">more </w:t>
      </w:r>
      <w:r w:rsidRPr="00C60173">
        <w:rPr>
          <w:rStyle w:val="StyleBoldUnderline"/>
          <w:b/>
        </w:rPr>
        <w:t xml:space="preserve">pliant and </w:t>
      </w:r>
      <w:r w:rsidRPr="00C60173">
        <w:rPr>
          <w:rStyle w:val="StyleBoldUnderline"/>
          <w:b/>
          <w:highlight w:val="cyan"/>
        </w:rPr>
        <w:t>responsive</w:t>
      </w:r>
      <w:r w:rsidRPr="00C60173">
        <w:rPr>
          <w:rStyle w:val="StyleBoldUnderline"/>
          <w:highlight w:val="cyan"/>
        </w:rPr>
        <w:t xml:space="preserve"> to democratic will formation</w:t>
      </w:r>
      <w:r w:rsidRPr="00C60173">
        <w:rPr>
          <w:sz w:val="16"/>
        </w:rPr>
        <w:t xml:space="preserve">: “Normatively substantive messages can circulate throughout society only in the language of law … . </w:t>
      </w:r>
      <w:r w:rsidRPr="00C60173">
        <w:rPr>
          <w:rStyle w:val="StyleBoldUnderline"/>
        </w:rPr>
        <w:t>Law</w:t>
      </w:r>
      <w:r w:rsidRPr="00C60173">
        <w:rPr>
          <w:sz w:val="16"/>
        </w:rPr>
        <w:t xml:space="preserve"> thus </w:t>
      </w:r>
      <w:r w:rsidRPr="00C60173">
        <w:rPr>
          <w:rStyle w:val="StyleBoldUnderline"/>
        </w:rPr>
        <w:t>functions as the ‘transformer’ that guarantees that the socially integrating network of communication stretched across society as a whole holds together.</w:t>
      </w:r>
      <w:r w:rsidRPr="00C60173">
        <w:rPr>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C60173">
        <w:rPr>
          <w:rStyle w:val="StyleBoldUnderline"/>
        </w:rPr>
        <w:t>While we should be cautious about automatically viewing the constitution as the fulcrum</w:t>
      </w:r>
      <w:r w:rsidRPr="00C60173">
        <w:rPr>
          <w:sz w:val="16"/>
        </w:rPr>
        <w:t xml:space="preserve"> </w:t>
      </w:r>
      <w:r w:rsidRPr="00C60173">
        <w:rPr>
          <w:sz w:val="16"/>
        </w:rPr>
        <w:lastRenderedPageBreak/>
        <w:t xml:space="preserve">of the legal order, </w:t>
      </w:r>
      <w:r w:rsidRPr="00C60173">
        <w:rPr>
          <w:rStyle w:val="StyleBoldUnderline"/>
        </w:rPr>
        <w:t>its status as basic law is significant</w:t>
      </w:r>
      <w:r w:rsidRPr="00C60173">
        <w:rPr>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C60173">
        <w:rPr>
          <w:rStyle w:val="StyleBoldUnderline"/>
        </w:rPr>
        <w:t xml:space="preserve">So, </w:t>
      </w:r>
      <w:r w:rsidRPr="00C60173">
        <w:rPr>
          <w:rStyle w:val="StyleBoldUnderline"/>
          <w:highlight w:val="cyan"/>
        </w:rPr>
        <w:t>while</w:t>
      </w:r>
      <w:r w:rsidRPr="00C60173">
        <w:rPr>
          <w:sz w:val="16"/>
        </w:rPr>
        <w:t xml:space="preserve"> these </w:t>
      </w:r>
      <w:r w:rsidRPr="00C60173">
        <w:rPr>
          <w:rStyle w:val="StyleBoldUnderline"/>
          <w:highlight w:val="cyan"/>
        </w:rPr>
        <w:t>social spheres can be conceived of as autonomous</w:t>
      </w:r>
      <w:r w:rsidRPr="00C60173">
        <w:rPr>
          <w:sz w:val="16"/>
        </w:rPr>
        <w:t xml:space="preserve"> functional subsystems, </w:t>
      </w:r>
      <w:r w:rsidRPr="00C60173">
        <w:rPr>
          <w:rStyle w:val="StyleBoldUnderline"/>
          <w:highlight w:val="cyan"/>
        </w:rPr>
        <w:t xml:space="preserve">their </w:t>
      </w:r>
      <w:r w:rsidRPr="00C60173">
        <w:rPr>
          <w:rStyle w:val="Emphasis"/>
          <w:highlight w:val="cyan"/>
        </w:rPr>
        <w:t>boundaries are legally defined</w:t>
      </w:r>
      <w:r w:rsidRPr="00C60173">
        <w:rPr>
          <w:rStyle w:val="StyleBoldUnderline"/>
          <w:highlight w:val="cyan"/>
        </w:rPr>
        <w:t xml:space="preserve"> in a way that affects</w:t>
      </w:r>
      <w:r w:rsidRPr="00C60173">
        <w:rPr>
          <w:rStyle w:val="StyleBoldUnderline"/>
        </w:rPr>
        <w:t xml:space="preserve"> the manner and degree of their </w:t>
      </w:r>
      <w:r w:rsidRPr="00C60173">
        <w:rPr>
          <w:rStyle w:val="StyleBoldUnderline"/>
          <w:highlight w:val="cyan"/>
        </w:rPr>
        <w:t>interaction</w:t>
      </w:r>
      <w:r w:rsidRPr="00C60173">
        <w:rPr>
          <w:sz w:val="16"/>
        </w:rPr>
        <w:t xml:space="preserve">: “The political constitution is geared to shaping each of these systems by means of the medium of law and to harmonizing them so that they can fulfill their functions as measured by a presumed ‘common good’.”57 </w:t>
      </w:r>
      <w:r w:rsidRPr="00C60173">
        <w:rPr>
          <w:rStyle w:val="StyleBoldUnderline"/>
        </w:rPr>
        <w:t xml:space="preserve">Thus, </w:t>
      </w:r>
      <w:r w:rsidRPr="00C60173">
        <w:rPr>
          <w:rStyle w:val="StyleBoldUnderline"/>
          <w:highlight w:val="cyan"/>
        </w:rPr>
        <w:t xml:space="preserve">constitutional discourses should be seen </w:t>
      </w:r>
      <w:r w:rsidRPr="00C60173">
        <w:rPr>
          <w:rStyle w:val="StyleBoldUnderline"/>
        </w:rPr>
        <w:t xml:space="preserve">less as interpretations of a positive legal text, and more </w:t>
      </w:r>
      <w:r w:rsidRPr="00C60173">
        <w:rPr>
          <w:rStyle w:val="StyleBoldUnderline"/>
          <w:highlight w:val="cyan"/>
        </w:rPr>
        <w:t>as attempts to articulate legal norms that</w:t>
      </w:r>
      <w:r w:rsidRPr="00C60173">
        <w:rPr>
          <w:rStyle w:val="StyleBoldUnderline"/>
        </w:rPr>
        <w:t xml:space="preserve"> could </w:t>
      </w:r>
      <w:r w:rsidRPr="00C60173">
        <w:rPr>
          <w:rStyle w:val="StyleBoldUnderline"/>
          <w:highlight w:val="cyan"/>
        </w:rPr>
        <w:t>shift the balance between</w:t>
      </w:r>
      <w:r w:rsidRPr="00C60173">
        <w:rPr>
          <w:sz w:val="16"/>
        </w:rPr>
        <w:t xml:space="preserve"> these </w:t>
      </w:r>
      <w:r w:rsidRPr="00C60173">
        <w:rPr>
          <w:rStyle w:val="StyleBoldUnderline"/>
          <w:highlight w:val="cyan"/>
        </w:rPr>
        <w:t>spheres in a manner more reflective of generalizable interests</w:t>
      </w:r>
      <w:r w:rsidRPr="00C60173">
        <w:rPr>
          <w:sz w:val="16"/>
        </w:rPr>
        <w:t xml:space="preserve">, </w:t>
      </w:r>
      <w:r w:rsidRPr="00191E3D">
        <w:rPr>
          <w:rStyle w:val="StyleBoldUnderline"/>
        </w:rPr>
        <w:t xml:space="preserve">occurring </w:t>
      </w:r>
      <w:r w:rsidRPr="00C60173">
        <w:rPr>
          <w:rStyle w:val="StyleBoldUnderline"/>
          <w:highlight w:val="cyan"/>
        </w:rPr>
        <w:t>amidst class stratification</w:t>
      </w:r>
      <w:r w:rsidRPr="00C60173">
        <w:rPr>
          <w:rStyle w:val="StyleBoldUnderline"/>
        </w:rPr>
        <w:t xml:space="preserve"> and cultural pluralism</w:t>
      </w:r>
      <w:r w:rsidRPr="00C60173">
        <w:rPr>
          <w:sz w:val="16"/>
        </w:rPr>
        <w:t xml:space="preserve">. </w:t>
      </w:r>
      <w:r w:rsidRPr="00C60173">
        <w:rPr>
          <w:sz w:val="8"/>
          <w:szCs w:val="8"/>
        </w:rPr>
        <w:t xml:space="preserve">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w:t>
      </w:r>
      <w:proofErr w:type="spellStart"/>
      <w:r w:rsidRPr="00C60173">
        <w:rPr>
          <w:sz w:val="8"/>
          <w:szCs w:val="8"/>
        </w:rPr>
        <w:t>Habermas</w:t>
      </w:r>
      <w:proofErr w:type="spellEnd"/>
      <w:r w:rsidRPr="00C60173">
        <w:rPr>
          <w:sz w:val="8"/>
          <w:szCs w:val="8"/>
        </w:rPr>
        <w:t xml:space="preserve"> and, later, </w:t>
      </w:r>
      <w:proofErr w:type="spellStart"/>
      <w:r w:rsidRPr="00C60173">
        <w:rPr>
          <w:sz w:val="8"/>
          <w:szCs w:val="8"/>
        </w:rPr>
        <w:t>Benhabib</w:t>
      </w:r>
      <w:proofErr w:type="spellEnd"/>
      <w:r w:rsidRPr="00C60173">
        <w:rPr>
          <w:sz w:val="8"/>
          <w:szCs w:val="8"/>
        </w:rPr>
        <w:t xml:space="preserve"> highlight the importance of being able to conceive of basic constitutional norms as themselves being the products of public contestation and discourse. In order to articulate this idea, they draw on legal theorists like Robert Cover and Frank </w:t>
      </w:r>
      <w:proofErr w:type="spellStart"/>
      <w:r w:rsidRPr="00C60173">
        <w:rPr>
          <w:sz w:val="8"/>
          <w:szCs w:val="8"/>
        </w:rPr>
        <w:t>Michelman</w:t>
      </w:r>
      <w:proofErr w:type="spellEnd"/>
      <w:r w:rsidRPr="00C60173">
        <w:rPr>
          <w:sz w:val="8"/>
          <w:szCs w:val="8"/>
        </w:rPr>
        <w:t xml:space="preserve"> who characterize this process of legal </w:t>
      </w:r>
      <w:proofErr w:type="spellStart"/>
      <w:r w:rsidRPr="00C60173">
        <w:rPr>
          <w:sz w:val="8"/>
          <w:szCs w:val="8"/>
        </w:rPr>
        <w:t>rearticulation</w:t>
      </w:r>
      <w:proofErr w:type="spellEnd"/>
      <w:r w:rsidRPr="00C60173">
        <w:rPr>
          <w:sz w:val="8"/>
          <w:szCs w:val="8"/>
        </w:rPr>
        <w:t xml:space="preserve"> as “jurisgenesis”58: a community's production of legal meaning by way of continuous </w:t>
      </w:r>
      <w:proofErr w:type="spellStart"/>
      <w:r w:rsidRPr="00C60173">
        <w:rPr>
          <w:sz w:val="8"/>
          <w:szCs w:val="8"/>
        </w:rPr>
        <w:t>rearticulation</w:t>
      </w:r>
      <w:proofErr w:type="spellEnd"/>
      <w:r w:rsidRPr="00C60173">
        <w:rPr>
          <w:sz w:val="8"/>
          <w:szCs w:val="8"/>
        </w:rPr>
        <w:t xml:space="preserve">, through reflection and contestation, of its constitutional project. </w:t>
      </w:r>
      <w:proofErr w:type="spellStart"/>
      <w:r w:rsidRPr="00C60173">
        <w:rPr>
          <w:sz w:val="8"/>
          <w:szCs w:val="8"/>
        </w:rPr>
        <w:t>Habermas</w:t>
      </w:r>
      <w:proofErr w:type="spellEnd"/>
      <w:r w:rsidRPr="00C60173">
        <w:rPr>
          <w:sz w:val="8"/>
          <w:szCs w:val="8"/>
        </w:rPr>
        <w:t xml:space="preserve"> explicitly conceives of the democratic legal order in this way when, in the context of considering the question of how a constitution that confers legitimacy on ordinary legislation could itself be thought to be democratically legitimate, he writes: 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 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 The stakes involved in sustaining a broad and inclusive constitutional discourse turn out to be significant. </w:t>
      </w:r>
      <w:proofErr w:type="spellStart"/>
      <w:r w:rsidRPr="00C60173">
        <w:rPr>
          <w:sz w:val="8"/>
          <w:szCs w:val="8"/>
        </w:rPr>
        <w:t>Habermas</w:t>
      </w:r>
      <w:proofErr w:type="spellEnd"/>
      <w:r w:rsidRPr="00C60173">
        <w:rPr>
          <w:sz w:val="8"/>
          <w:szCs w:val="8"/>
        </w:rPr>
        <w:t xml:space="preserve">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w:t>
      </w:r>
      <w:proofErr w:type="spellStart"/>
      <w:r w:rsidRPr="00C60173">
        <w:rPr>
          <w:sz w:val="8"/>
          <w:szCs w:val="8"/>
        </w:rPr>
        <w:t>Habermas</w:t>
      </w:r>
      <w:proofErr w:type="spellEnd"/>
      <w:r w:rsidRPr="00C60173">
        <w:rPr>
          <w:sz w:val="8"/>
          <w:szCs w:val="8"/>
        </w:rPr>
        <w:t xml:space="preserve"> posits, are most fully instantiated in the role of citizens as legislators of the order to which they are subject. [Dignity]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 Although the implications of invoking dignity (as opposed to, say, autonomy) as the normative core of democratic constitutionalism are unclear,63 plainly </w:t>
      </w:r>
      <w:proofErr w:type="spellStart"/>
      <w:r w:rsidRPr="00C60173">
        <w:rPr>
          <w:sz w:val="8"/>
          <w:szCs w:val="8"/>
        </w:rPr>
        <w:t>Habermas</w:t>
      </w:r>
      <w:proofErr w:type="spellEnd"/>
      <w:r w:rsidRPr="00C60173">
        <w:rPr>
          <w:sz w:val="8"/>
          <w:szCs w:val="8"/>
        </w:rPr>
        <w:t xml:space="preserve"> remains committed to strongly </w:t>
      </w:r>
      <w:proofErr w:type="spellStart"/>
      <w:r w:rsidRPr="00C60173">
        <w:rPr>
          <w:sz w:val="8"/>
          <w:szCs w:val="8"/>
        </w:rPr>
        <w:t>intersubjective</w:t>
      </w:r>
      <w:proofErr w:type="spellEnd"/>
      <w:r w:rsidRPr="00C60173">
        <w:rPr>
          <w:sz w:val="8"/>
          <w:szCs w:val="8"/>
        </w:rPr>
        <w:t xml:space="preserve"> conceptions of democratic constitutionalism, to an </w:t>
      </w:r>
      <w:proofErr w:type="spellStart"/>
      <w:r w:rsidRPr="00C60173">
        <w:rPr>
          <w:sz w:val="8"/>
          <w:szCs w:val="8"/>
        </w:rPr>
        <w:t>intersubjectivity</w:t>
      </w:r>
      <w:proofErr w:type="spellEnd"/>
      <w:r w:rsidRPr="00C60173">
        <w:rPr>
          <w:sz w:val="8"/>
          <w:szCs w:val="8"/>
        </w:rPr>
        <w:t xml:space="preserve"> that continues to be legally and politically mediated (a dimension largely absent from </w:t>
      </w:r>
      <w:proofErr w:type="spellStart"/>
      <w:r w:rsidRPr="00C60173">
        <w:rPr>
          <w:sz w:val="8"/>
          <w:szCs w:val="8"/>
        </w:rPr>
        <w:t>Honneth's</w:t>
      </w:r>
      <w:proofErr w:type="spellEnd"/>
      <w:r w:rsidRPr="00C60173">
        <w:rPr>
          <w:sz w:val="8"/>
          <w:szCs w:val="8"/>
        </w:rPr>
        <w:t xml:space="preserve"> successor theory of </w:t>
      </w:r>
      <w:proofErr w:type="spellStart"/>
      <w:r w:rsidRPr="00C60173">
        <w:rPr>
          <w:sz w:val="8"/>
          <w:szCs w:val="8"/>
        </w:rPr>
        <w:t>intersubectivity</w:t>
      </w:r>
      <w:proofErr w:type="spellEnd"/>
      <w:r w:rsidRPr="00C60173">
        <w:rPr>
          <w:sz w:val="8"/>
          <w:szCs w:val="8"/>
        </w:rPr>
        <w:t xml:space="preserve">). </w:t>
      </w:r>
      <w:r w:rsidRPr="00C60173">
        <w:rPr>
          <w:rStyle w:val="StyleBoldUnderline"/>
        </w:rPr>
        <w:t xml:space="preserve">What all of this suggests is a constitutional politics in which </w:t>
      </w:r>
      <w:r w:rsidRPr="00C60173">
        <w:rPr>
          <w:rStyle w:val="StyleBoldUnderline"/>
          <w:highlight w:val="cyan"/>
        </w:rPr>
        <w:t xml:space="preserve">citizens are </w:t>
      </w:r>
      <w:r w:rsidRPr="00C60173">
        <w:rPr>
          <w:rStyle w:val="Emphasis"/>
          <w:highlight w:val="cyan"/>
        </w:rPr>
        <w:t>empowered</w:t>
      </w:r>
      <w:r w:rsidRPr="00C60173">
        <w:rPr>
          <w:rStyle w:val="StyleBoldUnderline"/>
          <w:highlight w:val="cyan"/>
        </w:rPr>
        <w:t xml:space="preserve"> to take part and meaningfully impact the terms of their</w:t>
      </w:r>
      <w:r w:rsidRPr="00C60173">
        <w:rPr>
          <w:rStyle w:val="StyleBoldUnderline"/>
        </w:rPr>
        <w:t xml:space="preserve"> cultural, economic, and political </w:t>
      </w:r>
      <w:r w:rsidRPr="00C60173">
        <w:rPr>
          <w:rStyle w:val="StyleBoldUnderline"/>
          <w:highlight w:val="cyan"/>
        </w:rPr>
        <w:t>relations to each other</w:t>
      </w:r>
      <w:r w:rsidRPr="00C60173">
        <w:rPr>
          <w:sz w:val="16"/>
        </w:rPr>
        <w:t xml:space="preserve">. Such politics would need to be considerably less legalistic and precedent bound, less focused on the democracy-constraining aspects of constitutionalism emphasized in most liberal rule of law models. </w:t>
      </w:r>
      <w:r w:rsidRPr="00C60173">
        <w:rPr>
          <w:rStyle w:val="StyleBoldUnderline"/>
        </w:rPr>
        <w:t xml:space="preserve">The sense of </w:t>
      </w:r>
      <w:r w:rsidRPr="00C60173">
        <w:rPr>
          <w:rStyle w:val="StyleBoldUnderline"/>
          <w:highlight w:val="cyan"/>
        </w:rPr>
        <w:t xml:space="preserve">incompleteness and </w:t>
      </w:r>
      <w:proofErr w:type="spellStart"/>
      <w:r w:rsidRPr="00C60173">
        <w:rPr>
          <w:rStyle w:val="StyleBoldUnderline"/>
          <w:highlight w:val="cyan"/>
        </w:rPr>
        <w:t>revisability</w:t>
      </w:r>
      <w:proofErr w:type="spellEnd"/>
      <w:r w:rsidRPr="00C60173">
        <w:rPr>
          <w:rStyle w:val="StyleBoldUnderline"/>
          <w:highlight w:val="cyan"/>
        </w:rPr>
        <w:t xml:space="preserve"> that marks this</w:t>
      </w:r>
      <w:r w:rsidRPr="00C60173">
        <w:rPr>
          <w:rStyle w:val="StyleBoldUnderline"/>
        </w:rPr>
        <w:t xml:space="preserve"> critical theory </w:t>
      </w:r>
      <w:r w:rsidRPr="00C60173">
        <w:rPr>
          <w:rStyle w:val="StyleBoldUnderline"/>
          <w:highlight w:val="cyan"/>
        </w:rPr>
        <w:t>approach</w:t>
      </w:r>
      <w:r w:rsidRPr="00C60173">
        <w:rPr>
          <w:sz w:val="16"/>
        </w:rPr>
        <w:t xml:space="preserve"> to constitutionalism represents a point where critical theories of democracy may claim to be more radical and revisionary than most liberal and deliberative counterparts. It </w:t>
      </w:r>
      <w:r w:rsidRPr="00C60173">
        <w:rPr>
          <w:rStyle w:val="StyleBoldUnderline"/>
          <w:highlight w:val="cyan"/>
        </w:rPr>
        <w:t>implies a sharp critique of</w:t>
      </w:r>
      <w:r w:rsidRPr="00C60173">
        <w:rPr>
          <w:rStyle w:val="StyleBoldUnderline"/>
        </w:rPr>
        <w:t xml:space="preserve"> more familiar models of </w:t>
      </w:r>
      <w:r w:rsidRPr="00C60173">
        <w:rPr>
          <w:rStyle w:val="StyleBoldUnderline"/>
          <w:highlight w:val="cyan"/>
        </w:rPr>
        <w:t>bourgeois constitutionalism</w:t>
      </w:r>
      <w:r w:rsidRPr="00C60173">
        <w:rPr>
          <w:rStyle w:val="StyleBoldUnderline"/>
        </w:rPr>
        <w:t>: whether they conceive of constitutional order as having a foundation in moral rights or natural law</w:t>
      </w:r>
      <w:r w:rsidRPr="00C60173">
        <w:rPr>
          <w:sz w:val="16"/>
        </w:rPr>
        <w:t xml:space="preserve">, or in an </w:t>
      </w:r>
      <w:proofErr w:type="spellStart"/>
      <w:r w:rsidRPr="00C60173">
        <w:rPr>
          <w:sz w:val="16"/>
        </w:rPr>
        <w:t>originary</w:t>
      </w:r>
      <w:proofErr w:type="spellEnd"/>
      <w:r w:rsidRPr="00C60173">
        <w:rPr>
          <w:sz w:val="16"/>
        </w:rPr>
        <w:t xml:space="preserve"> founding moment, </w:t>
      </w:r>
      <w:r w:rsidRPr="00C60173">
        <w:rPr>
          <w:rStyle w:val="StyleBoldUnderline"/>
          <w:highlight w:val="cyan"/>
        </w:rPr>
        <w:t>such models</w:t>
      </w:r>
      <w:r w:rsidRPr="00C60173">
        <w:rPr>
          <w:sz w:val="16"/>
        </w:rPr>
        <w:t xml:space="preserve"> a) tend to be backward-looking in their justifications, seeing the legal order as founded on some exogenously determined vision of moral order; b) tend to </w:t>
      </w:r>
      <w:r w:rsidRPr="00C60173">
        <w:rPr>
          <w:rStyle w:val="StyleBoldUnderline"/>
          <w:highlight w:val="cyan"/>
        </w:rPr>
        <w:t>represent</w:t>
      </w:r>
      <w:r w:rsidRPr="00C60173">
        <w:rPr>
          <w:rStyle w:val="StyleBoldUnderline"/>
        </w:rPr>
        <w:t xml:space="preserve"> the </w:t>
      </w:r>
      <w:r w:rsidRPr="00C60173">
        <w:rPr>
          <w:rStyle w:val="StyleBoldUnderline"/>
          <w:highlight w:val="cyan"/>
        </w:rPr>
        <w:t>law as a</w:t>
      </w:r>
      <w:r w:rsidRPr="00C60173">
        <w:rPr>
          <w:rStyle w:val="StyleBoldUnderline"/>
        </w:rPr>
        <w:t>n already-</w:t>
      </w:r>
      <w:r w:rsidRPr="00C60173">
        <w:rPr>
          <w:rStyle w:val="StyleBoldUnderline"/>
          <w:highlight w:val="cyan"/>
        </w:rPr>
        <w:t>determined container</w:t>
      </w:r>
      <w:r w:rsidRPr="00C60173">
        <w:rPr>
          <w:sz w:val="16"/>
        </w:rPr>
        <w:t xml:space="preserve"> within which legitimate ordinary politics takes place; </w:t>
      </w:r>
      <w:r w:rsidRPr="00C60173">
        <w:rPr>
          <w:rStyle w:val="StyleBoldUnderline"/>
        </w:rPr>
        <w:t>and</w:t>
      </w:r>
      <w:r w:rsidRPr="00C60173">
        <w:rPr>
          <w:sz w:val="16"/>
        </w:rPr>
        <w:t xml:space="preserve"> c) fin</w:t>
      </w:r>
      <w:r w:rsidRPr="00C60173">
        <w:rPr>
          <w:rStyle w:val="StyleBoldUnderline"/>
        </w:rPr>
        <w:t xml:space="preserve">d the content of law to be </w:t>
      </w:r>
      <w:r w:rsidRPr="00C60173">
        <w:rPr>
          <w:rStyle w:val="StyleBoldUnderline"/>
          <w:highlight w:val="cyan"/>
        </w:rPr>
        <w:t>ascertainable through</w:t>
      </w:r>
      <w:r w:rsidRPr="00C60173">
        <w:rPr>
          <w:sz w:val="16"/>
        </w:rPr>
        <w:t xml:space="preserve"> the specialized reasoning of </w:t>
      </w:r>
      <w:r w:rsidRPr="00C60173">
        <w:rPr>
          <w:rStyle w:val="StyleBoldUnderline"/>
        </w:rPr>
        <w:t xml:space="preserve">legal </w:t>
      </w:r>
      <w:r w:rsidRPr="00C60173">
        <w:rPr>
          <w:rStyle w:val="StyleBoldUnderline"/>
          <w:highlight w:val="cyan"/>
        </w:rPr>
        <w:t>professionals</w:t>
      </w:r>
      <w:r w:rsidRPr="00C60173">
        <w:rPr>
          <w:sz w:val="16"/>
        </w:rPr>
        <w:t xml:space="preserve">. On the critical theory conception of constitutionalism, this presumption of completeness and </w:t>
      </w:r>
      <w:proofErr w:type="spellStart"/>
      <w:r w:rsidRPr="00C60173">
        <w:rPr>
          <w:sz w:val="16"/>
        </w:rPr>
        <w:t>technicity</w:t>
      </w:r>
      <w:proofErr w:type="spellEnd"/>
      <w:r w:rsidRPr="00C60173">
        <w:rPr>
          <w:sz w:val="16"/>
        </w:rPr>
        <w:t xml:space="preserve"> amounts to the reification of a constitutional project, where a dynamic social relation is misperceived as something fixed and objective.64 We can see why this would be immensely problematic for someone like </w:t>
      </w:r>
      <w:proofErr w:type="spellStart"/>
      <w:r w:rsidRPr="00C60173">
        <w:rPr>
          <w:sz w:val="16"/>
        </w:rPr>
        <w:t>Habermas</w:t>
      </w:r>
      <w:proofErr w:type="spellEnd"/>
      <w:r w:rsidRPr="00C60173">
        <w:rPr>
          <w:sz w:val="16"/>
        </w:rPr>
        <w:t xml:space="preserve">,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w:t>
      </w:r>
      <w:proofErr w:type="spellStart"/>
      <w:r w:rsidRPr="00C60173">
        <w:rPr>
          <w:sz w:val="16"/>
        </w:rPr>
        <w:t>unreconciled</w:t>
      </w:r>
      <w:proofErr w:type="spellEnd"/>
      <w:r w:rsidRPr="00C60173">
        <w:rPr>
          <w:sz w:val="16"/>
        </w:rPr>
        <w:t xml:space="preserve"> class structure sustained by pseudo-compromises. Therefore, discursive </w:t>
      </w:r>
      <w:proofErr w:type="spellStart"/>
      <w:r w:rsidRPr="00C60173">
        <w:rPr>
          <w:sz w:val="16"/>
        </w:rPr>
        <w:t>rearticulation</w:t>
      </w:r>
      <w:proofErr w:type="spellEnd"/>
      <w:r w:rsidRPr="00C60173">
        <w:rPr>
          <w:sz w:val="16"/>
        </w:rPr>
        <w:t xml:space="preserve"> of basic norms is necessary for the very emergence of generalizable interests. </w:t>
      </w:r>
      <w:r w:rsidRPr="00C60173">
        <w:rPr>
          <w:sz w:val="8"/>
          <w:szCs w:val="8"/>
        </w:rPr>
        <w:t xml:space="preserve">Despite offering an admirably systematic synthesis of radical democracy and the constitutional rule of law, </w:t>
      </w:r>
      <w:proofErr w:type="spellStart"/>
      <w:r w:rsidRPr="00C60173">
        <w:rPr>
          <w:sz w:val="8"/>
          <w:szCs w:val="8"/>
        </w:rPr>
        <w:t>Habermas</w:t>
      </w:r>
      <w:proofErr w:type="spellEnd"/>
      <w:r w:rsidRPr="00C60173">
        <w:rPr>
          <w:sz w:val="8"/>
          <w:szCs w:val="8"/>
        </w:rPr>
        <w:t xml:space="preserve">’ theory is hobbled by the hesitant way he embraces these ideas. Given his strong commitment to </w:t>
      </w:r>
      <w:proofErr w:type="spellStart"/>
      <w:r w:rsidRPr="00C60173">
        <w:rPr>
          <w:sz w:val="8"/>
          <w:szCs w:val="8"/>
        </w:rPr>
        <w:t>proceduralism</w:t>
      </w:r>
      <w:proofErr w:type="spellEnd"/>
      <w:r w:rsidRPr="00C60173">
        <w:rPr>
          <w:sz w:val="8"/>
          <w:szCs w:val="8"/>
        </w:rPr>
        <w:t xml:space="preserve">,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w:t>
      </w:r>
      <w:proofErr w:type="spellStart"/>
      <w:r w:rsidRPr="00C60173">
        <w:rPr>
          <w:sz w:val="8"/>
          <w:szCs w:val="8"/>
        </w:rPr>
        <w:t>Habermas</w:t>
      </w:r>
      <w:proofErr w:type="spellEnd"/>
      <w:r w:rsidRPr="00C60173">
        <w:rPr>
          <w:sz w:val="8"/>
          <w:szCs w:val="8"/>
        </w:rPr>
        <w:t xml:space="preserve">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w:t>
      </w:r>
      <w:proofErr w:type="spellStart"/>
      <w:r w:rsidRPr="00C60173">
        <w:rPr>
          <w:sz w:val="8"/>
          <w:szCs w:val="8"/>
        </w:rPr>
        <w:t>Habermas</w:t>
      </w:r>
      <w:proofErr w:type="spellEnd"/>
      <w:r w:rsidRPr="00C60173">
        <w:rPr>
          <w:sz w:val="8"/>
          <w:szCs w:val="8"/>
        </w:rPr>
        <w:t xml:space="preserve">’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w:t>
      </w:r>
      <w:proofErr w:type="spellStart"/>
      <w:r w:rsidRPr="00C60173">
        <w:rPr>
          <w:sz w:val="8"/>
          <w:szCs w:val="8"/>
        </w:rPr>
        <w:t>rearticulation</w:t>
      </w:r>
      <w:proofErr w:type="spellEnd"/>
      <w:r w:rsidRPr="00C60173">
        <w:rPr>
          <w:sz w:val="8"/>
          <w:szCs w:val="8"/>
        </w:rPr>
        <w:t xml:space="preserve"> of constitutional norms. Indeed, I would submit that the preceding pages demonstrate that the Left Hegelian social theoretic backdrop of </w:t>
      </w:r>
      <w:proofErr w:type="spellStart"/>
      <w:r w:rsidRPr="00C60173">
        <w:rPr>
          <w:sz w:val="8"/>
          <w:szCs w:val="8"/>
        </w:rPr>
        <w:t>Habermas</w:t>
      </w:r>
      <w:proofErr w:type="spellEnd"/>
      <w:r w:rsidRPr="00C60173">
        <w:rPr>
          <w:sz w:val="8"/>
          <w:szCs w:val="8"/>
        </w:rPr>
        <w:t xml:space="preserve">’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w:t>
      </w:r>
      <w:proofErr w:type="spellStart"/>
      <w:r w:rsidRPr="00C60173">
        <w:rPr>
          <w:sz w:val="8"/>
          <w:szCs w:val="8"/>
        </w:rPr>
        <w:t>Habermas</w:t>
      </w:r>
      <w:proofErr w:type="spellEnd"/>
      <w:r w:rsidRPr="00C60173">
        <w:rPr>
          <w:sz w:val="8"/>
          <w:szCs w:val="8"/>
        </w:rPr>
        <w:t xml:space="preserve">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w:t>
      </w:r>
      <w:proofErr w:type="spellStart"/>
      <w:r w:rsidRPr="00C60173">
        <w:rPr>
          <w:sz w:val="8"/>
          <w:szCs w:val="8"/>
        </w:rPr>
        <w:t>Habermas</w:t>
      </w:r>
      <w:proofErr w:type="spellEnd"/>
      <w:r w:rsidRPr="00C60173">
        <w:rPr>
          <w:sz w:val="8"/>
          <w:szCs w:val="8"/>
        </w:rPr>
        <w:t xml:space="preserve">’ post-Between Facts and Norms writings, while that work is mostly content with the professional of administration of constitutional issues as it exists in the United States and Germany. This is evident in </w:t>
      </w:r>
      <w:proofErr w:type="spellStart"/>
      <w:r w:rsidRPr="00C60173">
        <w:rPr>
          <w:sz w:val="8"/>
          <w:szCs w:val="8"/>
        </w:rPr>
        <w:t>Habermas</w:t>
      </w:r>
      <w:proofErr w:type="spellEnd"/>
      <w:r w:rsidRPr="00C60173">
        <w:rPr>
          <w:sz w:val="8"/>
          <w:szCs w:val="8"/>
        </w:rPr>
        <w:t xml:space="preserve">’ embrace of figures from liberal constitutional theory. He does not present an independent theory of judicial decision-making, but warmly receives </w:t>
      </w:r>
      <w:proofErr w:type="spellStart"/>
      <w:r w:rsidRPr="00C60173">
        <w:rPr>
          <w:sz w:val="8"/>
          <w:szCs w:val="8"/>
        </w:rPr>
        <w:t>Dworkin's</w:t>
      </w:r>
      <w:proofErr w:type="spellEnd"/>
      <w:r w:rsidRPr="00C60173">
        <w:rPr>
          <w:sz w:val="8"/>
          <w:szCs w:val="8"/>
        </w:rPr>
        <w:t xml:space="preserve"> well-known model of “law as integrity.” To a certain extent, this allegiance makes sense, given </w:t>
      </w:r>
      <w:proofErr w:type="spellStart"/>
      <w:r w:rsidRPr="00C60173">
        <w:rPr>
          <w:sz w:val="8"/>
          <w:szCs w:val="8"/>
        </w:rPr>
        <w:t>Dworkin's</w:t>
      </w:r>
      <w:proofErr w:type="spellEnd"/>
      <w:r w:rsidRPr="00C60173">
        <w:rPr>
          <w:sz w:val="8"/>
          <w:szCs w:val="8"/>
        </w:rPr>
        <w:t xml:space="preserve"> sensitivity to the hermeneutic dimension of interpretation and the fact that his concept of integrity mirrors discourse theory in holding that legal decisions must be justifiable to those affected in terms of publicly recognizable principles. </w:t>
      </w:r>
      <w:proofErr w:type="spellStart"/>
      <w:r w:rsidRPr="00C60173">
        <w:rPr>
          <w:sz w:val="8"/>
          <w:szCs w:val="8"/>
        </w:rPr>
        <w:t>Habermas</w:t>
      </w:r>
      <w:proofErr w:type="spellEnd"/>
      <w:r w:rsidRPr="00C60173">
        <w:rPr>
          <w:sz w:val="8"/>
          <w:szCs w:val="8"/>
        </w:rPr>
        <w:t xml:space="preserve"> does, however, follow </w:t>
      </w:r>
      <w:proofErr w:type="spellStart"/>
      <w:r w:rsidRPr="00C60173">
        <w:rPr>
          <w:sz w:val="8"/>
          <w:szCs w:val="8"/>
        </w:rPr>
        <w:t>Michelman</w:t>
      </w:r>
      <w:proofErr w:type="spellEnd"/>
      <w:r w:rsidRPr="00C60173">
        <w:rPr>
          <w:sz w:val="8"/>
          <w:szCs w:val="8"/>
        </w:rPr>
        <w:t xml:space="preserve"> in criticizing the “</w:t>
      </w:r>
      <w:proofErr w:type="spellStart"/>
      <w:r w:rsidRPr="00C60173">
        <w:rPr>
          <w:sz w:val="8"/>
          <w:szCs w:val="8"/>
        </w:rPr>
        <w:t>monological</w:t>
      </w:r>
      <w:proofErr w:type="spellEnd"/>
      <w:r w:rsidRPr="00C60173">
        <w:rPr>
          <w:sz w:val="8"/>
          <w:szCs w:val="8"/>
        </w:rPr>
        <w:t xml:space="preserve">” form of reasoning that </w:t>
      </w:r>
      <w:proofErr w:type="spellStart"/>
      <w:r w:rsidRPr="00C60173">
        <w:rPr>
          <w:sz w:val="8"/>
          <w:szCs w:val="8"/>
        </w:rPr>
        <w:t>Dworkin's</w:t>
      </w:r>
      <w:proofErr w:type="spellEnd"/>
      <w:r w:rsidRPr="00C60173">
        <w:rPr>
          <w:sz w:val="8"/>
          <w:szCs w:val="8"/>
        </w:rPr>
        <w:t xml:space="preserve"> exemplary Judge Hercules employs</w:t>
      </w:r>
      <w:proofErr w:type="gramStart"/>
      <w:r w:rsidRPr="00C60173">
        <w:rPr>
          <w:sz w:val="8"/>
          <w:szCs w:val="8"/>
        </w:rPr>
        <w:t>,71</w:t>
      </w:r>
      <w:proofErr w:type="gramEnd"/>
      <w:r w:rsidRPr="00C60173">
        <w:rPr>
          <w:sz w:val="8"/>
          <w:szCs w:val="8"/>
        </w:rPr>
        <w:t xml:space="preserve"> replacing it with the interpretive activities of a specialized legal public sphere, presumably more responsive to the public than Hercules. But this substitution does nothing to alleviate other aspects of </w:t>
      </w:r>
      <w:proofErr w:type="spellStart"/>
      <w:r w:rsidRPr="00C60173">
        <w:rPr>
          <w:sz w:val="8"/>
          <w:szCs w:val="8"/>
        </w:rPr>
        <w:t>Dworkin's</w:t>
      </w:r>
      <w:proofErr w:type="spellEnd"/>
      <w:r w:rsidRPr="00C60173">
        <w:rPr>
          <w:sz w:val="8"/>
          <w:szCs w:val="8"/>
        </w:rPr>
        <w:t xml:space="preserve"> theory that make a match between him and </w:t>
      </w:r>
      <w:proofErr w:type="spellStart"/>
      <w:r w:rsidRPr="00C60173">
        <w:rPr>
          <w:sz w:val="8"/>
          <w:szCs w:val="8"/>
        </w:rPr>
        <w:t>Habermas</w:t>
      </w:r>
      <w:proofErr w:type="spellEnd"/>
      <w:r w:rsidRPr="00C60173">
        <w:rPr>
          <w:sz w:val="8"/>
          <w:szCs w:val="8"/>
        </w:rPr>
        <w:t xml:space="preserve"> quite awkward: </w:t>
      </w:r>
      <w:proofErr w:type="spellStart"/>
      <w:r w:rsidRPr="00C60173">
        <w:rPr>
          <w:sz w:val="8"/>
          <w:szCs w:val="8"/>
        </w:rPr>
        <w:t>Dworkin's</w:t>
      </w:r>
      <w:proofErr w:type="spellEnd"/>
      <w:r w:rsidRPr="00C60173">
        <w:rPr>
          <w:sz w:val="8"/>
          <w:szCs w:val="8"/>
        </w:rPr>
        <w:t xml:space="preserve"> standard of integrity compels judges to regard the law as a complete, coherent whole that rests on a foundation of moral rights.72 Because </w:t>
      </w:r>
      <w:proofErr w:type="spellStart"/>
      <w:r w:rsidRPr="00C60173">
        <w:rPr>
          <w:sz w:val="8"/>
          <w:szCs w:val="8"/>
        </w:rPr>
        <w:t>Dworkin</w:t>
      </w:r>
      <w:proofErr w:type="spellEnd"/>
      <w:r w:rsidRPr="00C60173">
        <w:rPr>
          <w:sz w:val="8"/>
          <w:szCs w:val="8"/>
        </w:rPr>
        <w:t xml:space="preserve"> regards deontic rights in a strongly realistic manner and as an unwritten part of the law, there is a finished, retrospective, “already there” quality to his picture of it. Thinking of moral rights as existing independently of their social articulation is what moves </w:t>
      </w:r>
      <w:proofErr w:type="spellStart"/>
      <w:r w:rsidRPr="00C60173">
        <w:rPr>
          <w:sz w:val="8"/>
          <w:szCs w:val="8"/>
        </w:rPr>
        <w:t>Dworkin</w:t>
      </w:r>
      <w:proofErr w:type="spellEnd"/>
      <w:r w:rsidRPr="00C60173">
        <w:rPr>
          <w:sz w:val="8"/>
          <w:szCs w:val="8"/>
        </w:rPr>
        <w:t xml:space="preserve">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w:t>
      </w:r>
      <w:proofErr w:type="spellStart"/>
      <w:r w:rsidRPr="00C60173">
        <w:rPr>
          <w:sz w:val="8"/>
          <w:szCs w:val="8"/>
        </w:rPr>
        <w:t>Dworkin's</w:t>
      </w:r>
      <w:proofErr w:type="spellEnd"/>
      <w:r w:rsidRPr="00C60173">
        <w:rPr>
          <w:sz w:val="8"/>
          <w:szCs w:val="8"/>
        </w:rPr>
        <w:t xml:space="preserve"> highly un-participatory conception of democracy and his comfort with placing vast decision-making powers in the hands of the judiciary.7 </w:t>
      </w:r>
      <w:proofErr w:type="gramStart"/>
      <w:r w:rsidRPr="00C60173">
        <w:rPr>
          <w:sz w:val="8"/>
          <w:szCs w:val="8"/>
        </w:rPr>
        <w:t>There</w:t>
      </w:r>
      <w:proofErr w:type="gramEnd"/>
      <w:r w:rsidRPr="00C60173">
        <w:rPr>
          <w:sz w:val="8"/>
          <w:szCs w:val="8"/>
        </w:rPr>
        <w:t xml:space="preserve"> is more than a little here that should make </w:t>
      </w:r>
      <w:proofErr w:type="spellStart"/>
      <w:r w:rsidRPr="00C60173">
        <w:rPr>
          <w:sz w:val="8"/>
          <w:szCs w:val="8"/>
        </w:rPr>
        <w:t>Habermas</w:t>
      </w:r>
      <w:proofErr w:type="spellEnd"/>
      <w:r w:rsidRPr="00C60173">
        <w:rPr>
          <w:sz w:val="8"/>
          <w:szCs w:val="8"/>
        </w:rPr>
        <w:t xml:space="preserve">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w:t>
      </w:r>
      <w:proofErr w:type="spellStart"/>
      <w:r w:rsidRPr="00C60173">
        <w:rPr>
          <w:sz w:val="8"/>
          <w:szCs w:val="8"/>
        </w:rPr>
        <w:t>Dworkin's</w:t>
      </w:r>
      <w:proofErr w:type="spellEnd"/>
      <w:r w:rsidRPr="00C60173">
        <w:rPr>
          <w:sz w:val="8"/>
          <w:szCs w:val="8"/>
        </w:rPr>
        <w:t xml:space="preserve"> vision of filling in the gaps between legal rules exclusively with considerations of individual moral rights (other considerations are collected under the heading of “policy”75) makes little sense.76 While </w:t>
      </w:r>
      <w:proofErr w:type="spellStart"/>
      <w:r w:rsidRPr="00C60173">
        <w:rPr>
          <w:sz w:val="8"/>
          <w:szCs w:val="8"/>
        </w:rPr>
        <w:t>Habermas</w:t>
      </w:r>
      <w:proofErr w:type="spellEnd"/>
      <w:r w:rsidRPr="00C60173">
        <w:rPr>
          <w:sz w:val="8"/>
          <w:szCs w:val="8"/>
        </w:rPr>
        <w:t xml:space="preserve"> distances himself from </w:t>
      </w:r>
      <w:proofErr w:type="spellStart"/>
      <w:r w:rsidRPr="00C60173">
        <w:rPr>
          <w:sz w:val="8"/>
          <w:szCs w:val="8"/>
        </w:rPr>
        <w:t>Dworkin's</w:t>
      </w:r>
      <w:proofErr w:type="spellEnd"/>
      <w:r w:rsidRPr="00C60173">
        <w:rPr>
          <w:sz w:val="8"/>
          <w:szCs w:val="8"/>
        </w:rPr>
        <w:t xml:space="preserve"> moral realism, calling it “hard to defend,”77 he appears not to appreciate the extent to which </w:t>
      </w:r>
      <w:proofErr w:type="spellStart"/>
      <w:r w:rsidRPr="00C60173">
        <w:rPr>
          <w:sz w:val="8"/>
          <w:szCs w:val="8"/>
        </w:rPr>
        <w:t>Dworkin</w:t>
      </w:r>
      <w:proofErr w:type="spellEnd"/>
      <w:r w:rsidRPr="00C60173">
        <w:rPr>
          <w:sz w:val="8"/>
          <w:szCs w:val="8"/>
        </w:rPr>
        <w:t xml:space="preserve"> links his account of legal correctness to this very possibility of individual insight into the objective moral order. If </w:t>
      </w:r>
      <w:proofErr w:type="spellStart"/>
      <w:r w:rsidRPr="00C60173">
        <w:rPr>
          <w:sz w:val="8"/>
          <w:szCs w:val="8"/>
        </w:rPr>
        <w:t>Habermas</w:t>
      </w:r>
      <w:proofErr w:type="spellEnd"/>
      <w:r w:rsidRPr="00C60173">
        <w:rPr>
          <w:sz w:val="8"/>
          <w:szCs w:val="8"/>
        </w:rPr>
        <w:t xml:space="preserve">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w:t>
      </w:r>
      <w:proofErr w:type="spellStart"/>
      <w:r w:rsidRPr="00C60173">
        <w:rPr>
          <w:sz w:val="8"/>
          <w:szCs w:val="8"/>
        </w:rPr>
        <w:t>Dworkin's</w:t>
      </w:r>
      <w:proofErr w:type="spellEnd"/>
      <w:r w:rsidRPr="00C60173">
        <w:rPr>
          <w:sz w:val="8"/>
          <w:szCs w:val="8"/>
        </w:rPr>
        <w:t xml:space="preserve"> picture of legal elites discovering the content of law through technical interpretation and rational intuition into a fixed moral order. Also puzzling is the degree of influence exercised by civil society in the development of constitutional projects that </w:t>
      </w:r>
      <w:proofErr w:type="spellStart"/>
      <w:r w:rsidRPr="00C60173">
        <w:rPr>
          <w:sz w:val="8"/>
          <w:szCs w:val="8"/>
        </w:rPr>
        <w:t>Habermas</w:t>
      </w:r>
      <w:proofErr w:type="spellEnd"/>
      <w:r w:rsidRPr="00C60173">
        <w:rPr>
          <w:sz w:val="8"/>
          <w:szCs w:val="8"/>
        </w:rPr>
        <w:t xml:space="preserve"> appears willing to countenance. While we might expect professional adjudicative institutions to play a sort of yeoman's role vis-à-vis the public, </w:t>
      </w:r>
      <w:proofErr w:type="spellStart"/>
      <w:r w:rsidRPr="00C60173">
        <w:rPr>
          <w:sz w:val="8"/>
          <w:szCs w:val="8"/>
        </w:rPr>
        <w:t>Habermas</w:t>
      </w:r>
      <w:proofErr w:type="spellEnd"/>
      <w:r w:rsidRPr="00C60173">
        <w:rPr>
          <w:sz w:val="8"/>
          <w:szCs w:val="8"/>
        </w:rPr>
        <w:t xml:space="preserve">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w:t>
      </w:r>
      <w:proofErr w:type="spellStart"/>
      <w:r w:rsidRPr="00C60173">
        <w:rPr>
          <w:sz w:val="8"/>
          <w:szCs w:val="8"/>
        </w:rPr>
        <w:t>Habermas</w:t>
      </w:r>
      <w:proofErr w:type="spellEnd"/>
      <w:r w:rsidRPr="00C60173">
        <w:rPr>
          <w:sz w:val="8"/>
          <w:szCs w:val="8"/>
        </w:rPr>
        <w:t xml:space="preserve">’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w:t>
      </w:r>
      <w:proofErr w:type="gramStart"/>
      <w:r w:rsidRPr="00C60173">
        <w:rPr>
          <w:sz w:val="8"/>
          <w:szCs w:val="8"/>
        </w:rPr>
        <w:t>not</w:t>
      </w:r>
      <w:proofErr w:type="gramEnd"/>
      <w:r w:rsidRPr="00C60173">
        <w:rPr>
          <w:sz w:val="8"/>
          <w:szCs w:val="8"/>
        </w:rPr>
        <w:t xml:space="preserve">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 Given these problems in </w:t>
      </w:r>
      <w:proofErr w:type="spellStart"/>
      <w:r w:rsidRPr="00C60173">
        <w:rPr>
          <w:sz w:val="8"/>
          <w:szCs w:val="8"/>
        </w:rPr>
        <w:t>Habermas</w:t>
      </w:r>
      <w:proofErr w:type="spellEnd"/>
      <w:r w:rsidRPr="00C60173">
        <w:rPr>
          <w:sz w:val="8"/>
          <w:szCs w:val="8"/>
        </w:rPr>
        <w:t xml:space="preserve">’ theory, the innovations that </w:t>
      </w:r>
      <w:proofErr w:type="spellStart"/>
      <w:r w:rsidRPr="00C60173">
        <w:rPr>
          <w:sz w:val="8"/>
          <w:szCs w:val="8"/>
        </w:rPr>
        <w:t>Benhabib</w:t>
      </w:r>
      <w:proofErr w:type="spellEnd"/>
      <w:r w:rsidRPr="00C60173">
        <w:rPr>
          <w:sz w:val="8"/>
          <w:szCs w:val="8"/>
        </w:rPr>
        <w:t xml:space="preserve">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w:t>
      </w:r>
      <w:proofErr w:type="spellStart"/>
      <w:r w:rsidRPr="00C60173">
        <w:rPr>
          <w:sz w:val="8"/>
          <w:szCs w:val="8"/>
        </w:rPr>
        <w:t>Benhabib's</w:t>
      </w:r>
      <w:proofErr w:type="spellEnd"/>
      <w:r w:rsidRPr="00C60173">
        <w:rPr>
          <w:sz w:val="8"/>
          <w:szCs w:val="8"/>
        </w:rPr>
        <w:t xml:space="preserve"> concept of “democratic iterations,” which draws on meaning-as-use theories, emphasizes how meaning is inevitably transformed through repetition: In the process of repeating a term or a concept, we never simply produce a replica of the original usage and its intended meaning: rather, very repetition is a form of variation. Every iteration transforms meaning, adds to it, </w:t>
      </w:r>
      <w:proofErr w:type="gramStart"/>
      <w:r w:rsidRPr="00C60173">
        <w:rPr>
          <w:sz w:val="8"/>
          <w:szCs w:val="8"/>
        </w:rPr>
        <w:t>enriches</w:t>
      </w:r>
      <w:proofErr w:type="gramEnd"/>
      <w:r w:rsidRPr="00C60173">
        <w:rPr>
          <w:sz w:val="8"/>
          <w:szCs w:val="8"/>
        </w:rPr>
        <w:t xml:space="preserve"> it in ever-so-subtle ways. In fact, there is really no ‘</w:t>
      </w:r>
      <w:proofErr w:type="spellStart"/>
      <w:r w:rsidRPr="00C60173">
        <w:rPr>
          <w:sz w:val="8"/>
          <w:szCs w:val="8"/>
        </w:rPr>
        <w:t>originary</w:t>
      </w:r>
      <w:proofErr w:type="spellEnd"/>
      <w:r w:rsidRPr="00C60173">
        <w:rPr>
          <w:sz w:val="8"/>
          <w:szCs w:val="8"/>
        </w:rPr>
        <w:t xml:space="preserve">’ source of meaning, or an ‘original’ to which all subsequent forms must conform </w:t>
      </w:r>
      <w:proofErr w:type="gramStart"/>
      <w:r w:rsidRPr="00C60173">
        <w:rPr>
          <w:sz w:val="8"/>
          <w:szCs w:val="8"/>
        </w:rPr>
        <w:t>… .</w:t>
      </w:r>
      <w:proofErr w:type="gramEnd"/>
      <w:r w:rsidRPr="00C60173">
        <w:rPr>
          <w:sz w:val="8"/>
          <w:szCs w:val="8"/>
        </w:rPr>
        <w:t xml:space="preserve"> Every iteration involves making sense of an authoritative original in a new and different context </w:t>
      </w:r>
      <w:proofErr w:type="gramStart"/>
      <w:r w:rsidRPr="00C60173">
        <w:rPr>
          <w:sz w:val="8"/>
          <w:szCs w:val="8"/>
        </w:rPr>
        <w:t>… .</w:t>
      </w:r>
      <w:proofErr w:type="gramEnd"/>
      <w:r w:rsidRPr="00C60173">
        <w:rPr>
          <w:sz w:val="8"/>
          <w:szCs w:val="8"/>
        </w:rPr>
        <w:t xml:space="preserve"> Iteration is the </w:t>
      </w:r>
      <w:proofErr w:type="spellStart"/>
      <w:r w:rsidRPr="00C60173">
        <w:rPr>
          <w:sz w:val="8"/>
          <w:szCs w:val="8"/>
        </w:rPr>
        <w:t>reappropriation</w:t>
      </w:r>
      <w:proofErr w:type="spellEnd"/>
      <w:r w:rsidRPr="00C60173">
        <w:rPr>
          <w:sz w:val="8"/>
          <w:szCs w:val="8"/>
        </w:rPr>
        <w:t xml:space="preserve"> of the ‘origin’; it is at the same time its dissolution as the original and its preservation through its continuous deployment.80 Recalling the reciprocal relationship that Hegel hints at between the narrow “political” constitution and the broader constitution of society's backbone of interrelated institutions, </w:t>
      </w:r>
      <w:proofErr w:type="spellStart"/>
      <w:r w:rsidRPr="00C60173">
        <w:rPr>
          <w:sz w:val="8"/>
          <w:szCs w:val="8"/>
        </w:rPr>
        <w:t>Benhabib</w:t>
      </w:r>
      <w:proofErr w:type="spellEnd"/>
      <w:r w:rsidRPr="00C60173">
        <w:rPr>
          <w:sz w:val="8"/>
          <w:szCs w:val="8"/>
        </w:rPr>
        <w:t xml:space="preserve"> here seems to envision a circular process whereby groups take up the conceptions of social relations instantiated in the legal order and transform them in their more everyday attempts to live with others in accordance with these norms. Like Cover and </w:t>
      </w:r>
      <w:proofErr w:type="spellStart"/>
      <w:r w:rsidRPr="00C60173">
        <w:rPr>
          <w:sz w:val="8"/>
          <w:szCs w:val="8"/>
        </w:rPr>
        <w:t>Michelman</w:t>
      </w:r>
      <w:proofErr w:type="spellEnd"/>
      <w:r w:rsidRPr="00C60173">
        <w:rPr>
          <w:sz w:val="8"/>
          <w:szCs w:val="8"/>
        </w:rPr>
        <w:t>,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w:t>
      </w:r>
      <w:proofErr w:type="spellStart"/>
      <w:r w:rsidRPr="00C60173">
        <w:rPr>
          <w:sz w:val="8"/>
          <w:szCs w:val="8"/>
        </w:rPr>
        <w:t>L’Affaire</w:t>
      </w:r>
      <w:proofErr w:type="spellEnd"/>
      <w:r w:rsidRPr="00C60173">
        <w:rPr>
          <w:sz w:val="8"/>
          <w:szCs w:val="8"/>
        </w:rPr>
        <w:t xml:space="preserve"> du Foulard”), which, while undoubtedly antagonistic, she contends has the potential to felicitously transform the meaning of secularity and inclusion in the French state and to create new forms of togetherness and understanding. But although </w:t>
      </w:r>
      <w:proofErr w:type="spellStart"/>
      <w:r w:rsidRPr="00C60173">
        <w:rPr>
          <w:sz w:val="8"/>
          <w:szCs w:val="8"/>
        </w:rPr>
        <w:t>Benhabib</w:t>
      </w:r>
      <w:proofErr w:type="spellEnd"/>
      <w:r w:rsidRPr="00C60173">
        <w:rPr>
          <w:sz w:val="8"/>
          <w:szCs w:val="8"/>
        </w:rPr>
        <w:t xml:space="preserve"> illustrates the concept of democratic iterations through an exemplary episode, this iterative process is a constant and pervasive one, which is punctuated by events and has the tendency to have a destabilizing effect on authority.82 </w:t>
      </w:r>
      <w:r w:rsidRPr="00C60173">
        <w:rPr>
          <w:sz w:val="16"/>
        </w:rPr>
        <w:t xml:space="preserve">It is telling, however, that </w:t>
      </w:r>
      <w:proofErr w:type="spellStart"/>
      <w:r w:rsidRPr="00C60173">
        <w:rPr>
          <w:sz w:val="16"/>
        </w:rPr>
        <w:t>Benhabib's</w:t>
      </w:r>
      <w:proofErr w:type="spellEnd"/>
      <w:r w:rsidRPr="00C60173">
        <w:rPr>
          <w:sz w:val="16"/>
        </w:rPr>
        <w:t xml:space="preserve"> examples of democratic iterations are exclusively centered on what </w:t>
      </w:r>
      <w:proofErr w:type="spellStart"/>
      <w:r w:rsidRPr="00C60173">
        <w:rPr>
          <w:sz w:val="16"/>
        </w:rPr>
        <w:t>Habermas</w:t>
      </w:r>
      <w:proofErr w:type="spellEnd"/>
      <w:r w:rsidRPr="00C60173">
        <w:rPr>
          <w:sz w:val="16"/>
        </w:rPr>
        <w:t xml:space="preserve"> would call ethical-political discourses.83 While otherwise not guilty of the charge,84 </w:t>
      </w:r>
      <w:proofErr w:type="spellStart"/>
      <w:r w:rsidRPr="00C60173">
        <w:rPr>
          <w:sz w:val="16"/>
        </w:rPr>
        <w:t>Benhabib</w:t>
      </w:r>
      <w:proofErr w:type="spellEnd"/>
      <w:r w:rsidRPr="00C60173">
        <w:rPr>
          <w:sz w:val="16"/>
        </w:rPr>
        <w:t xml:space="preserve">, in her constitutional theory, runs afoul of Nancy </w:t>
      </w:r>
      <w:r w:rsidRPr="00C60173">
        <w:rPr>
          <w:rStyle w:val="StyleBoldUnderline"/>
        </w:rPr>
        <w:t xml:space="preserve">Fraser's critical diagnosis of the trend in current political philosophy </w:t>
      </w:r>
      <w:r w:rsidRPr="00C60173">
        <w:rPr>
          <w:rStyle w:val="StyleBoldUnderline"/>
          <w:highlight w:val="cyan"/>
        </w:rPr>
        <w:t>to subordinate</w:t>
      </w:r>
      <w:r w:rsidRPr="00C60173">
        <w:rPr>
          <w:sz w:val="16"/>
        </w:rPr>
        <w:t xml:space="preserve"> class and distributional </w:t>
      </w:r>
      <w:r w:rsidRPr="00C60173">
        <w:rPr>
          <w:rStyle w:val="StyleBoldUnderline"/>
          <w:highlight w:val="cyan"/>
        </w:rPr>
        <w:t>conflicts to struggles for cultural inclusion</w:t>
      </w:r>
      <w:r w:rsidRPr="00C60173">
        <w:rPr>
          <w:sz w:val="16"/>
        </w:rPr>
        <w:t xml:space="preserve"> and recognition.85 Perhaps this is due to the fact that “hot” constitutional issues are so often ones with cultural dimensions in the foreground, rarely touching visibly on distributional conflicts between groups. </w:t>
      </w:r>
      <w:r w:rsidRPr="00C60173">
        <w:rPr>
          <w:rStyle w:val="StyleBoldUnderline"/>
        </w:rPr>
        <w:t>This</w:t>
      </w:r>
      <w:r w:rsidRPr="00C60173">
        <w:rPr>
          <w:sz w:val="16"/>
        </w:rPr>
        <w:t xml:space="preserve"> nonetheless </w:t>
      </w:r>
      <w:r w:rsidRPr="00C60173">
        <w:rPr>
          <w:rStyle w:val="StyleBoldUnderline"/>
          <w:highlight w:val="cyan"/>
        </w:rPr>
        <w:t>is problematic since</w:t>
      </w:r>
      <w:r w:rsidRPr="00C60173">
        <w:rPr>
          <w:sz w:val="16"/>
        </w:rPr>
        <w:t xml:space="preserve"> much </w:t>
      </w:r>
      <w:r w:rsidRPr="00C60173">
        <w:rPr>
          <w:rStyle w:val="StyleBoldUnderline"/>
          <w:highlight w:val="cyan"/>
        </w:rPr>
        <w:t>court business clearly affects</w:t>
      </w:r>
      <w:r w:rsidRPr="00C60173">
        <w:rPr>
          <w:rStyle w:val="StyleBoldUnderline"/>
        </w:rPr>
        <w:t xml:space="preserve"> – </w:t>
      </w:r>
      <w:r w:rsidRPr="00C60173">
        <w:rPr>
          <w:rStyle w:val="StyleBoldUnderline"/>
        </w:rPr>
        <w:lastRenderedPageBreak/>
        <w:t xml:space="preserve">often subtly and invisibly – the </w:t>
      </w:r>
      <w:r w:rsidRPr="00C60173">
        <w:rPr>
          <w:rStyle w:val="StyleBoldUnderline"/>
          <w:highlight w:val="cyan"/>
        </w:rPr>
        <w:t>outcomes of these conflicts</w:t>
      </w:r>
      <w:r w:rsidRPr="00C60173">
        <w:rPr>
          <w:rStyle w:val="StyleBoldUnderline"/>
        </w:rPr>
        <w:t>, frequently with bad results</w:t>
      </w:r>
      <w:r w:rsidRPr="00C60173">
        <w:rPr>
          <w:sz w:val="16"/>
        </w:rPr>
        <w:t xml:space="preserve">.86 For another reason why centering constitutional discourse on inclusion and cultural issues is problematic, it is useful to remind ourselves of </w:t>
      </w:r>
      <w:proofErr w:type="spellStart"/>
      <w:r w:rsidRPr="00C60173">
        <w:rPr>
          <w:sz w:val="16"/>
        </w:rPr>
        <w:t>Habermas</w:t>
      </w:r>
      <w:proofErr w:type="spellEnd"/>
      <w:r w:rsidRPr="00C60173">
        <w:rPr>
          <w:sz w:val="16"/>
        </w:rPr>
        <w:t xml:space="preserve">’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w:t>
      </w:r>
      <w:proofErr w:type="spellStart"/>
      <w:r w:rsidRPr="00C60173">
        <w:rPr>
          <w:sz w:val="16"/>
        </w:rPr>
        <w:t>conflictual</w:t>
      </w:r>
      <w:proofErr w:type="spellEnd"/>
      <w:r w:rsidRPr="00C60173">
        <w:rPr>
          <w:sz w:val="16"/>
        </w:rPr>
        <w:t xml:space="preserve">. None of this is to deny a legitimate place for ethical-political discourse. However, we do see something of a two-steps-forward-one-step-back movement </w:t>
      </w:r>
      <w:r w:rsidRPr="00191E3D">
        <w:rPr>
          <w:sz w:val="16"/>
        </w:rPr>
        <w:t xml:space="preserve">in </w:t>
      </w:r>
      <w:proofErr w:type="spellStart"/>
      <w:r w:rsidRPr="00191E3D">
        <w:rPr>
          <w:sz w:val="16"/>
        </w:rPr>
        <w:t>Benhabib's</w:t>
      </w:r>
      <w:proofErr w:type="spellEnd"/>
      <w:r w:rsidRPr="00191E3D">
        <w:rPr>
          <w:sz w:val="16"/>
        </w:rPr>
        <w:t xml:space="preserve"> advancement of </w:t>
      </w:r>
      <w:proofErr w:type="spellStart"/>
      <w:r w:rsidRPr="00191E3D">
        <w:rPr>
          <w:sz w:val="16"/>
        </w:rPr>
        <w:t>Habermas</w:t>
      </w:r>
      <w:proofErr w:type="spellEnd"/>
      <w:r w:rsidRPr="00191E3D">
        <w:rPr>
          <w:sz w:val="16"/>
        </w:rPr>
        <w:t xml:space="preserve">’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 </w:t>
      </w:r>
      <w:r w:rsidRPr="00191E3D">
        <w:t xml:space="preserve">4. Conclusion </w:t>
      </w:r>
      <w:proofErr w:type="gramStart"/>
      <w:r w:rsidRPr="00191E3D">
        <w:rPr>
          <w:rStyle w:val="StyleBoldUnderline"/>
        </w:rPr>
        <w:t>Some</w:t>
      </w:r>
      <w:proofErr w:type="gramEnd"/>
      <w:r w:rsidRPr="00191E3D">
        <w:rPr>
          <w:sz w:val="16"/>
        </w:rPr>
        <w:t xml:space="preserve"> readers may </w:t>
      </w:r>
      <w:r w:rsidRPr="00191E3D">
        <w:rPr>
          <w:rStyle w:val="StyleBoldUnderline"/>
        </w:rPr>
        <w:t>find the general notion of reinvigorating a politics of constitutionalism quixotic</w:t>
      </w:r>
      <w:r w:rsidRPr="00191E3D">
        <w:rPr>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w:t>
      </w:r>
      <w:proofErr w:type="spellStart"/>
      <w:r w:rsidRPr="00191E3D">
        <w:rPr>
          <w:sz w:val="16"/>
        </w:rPr>
        <w:t>Habermas</w:t>
      </w:r>
      <w:proofErr w:type="spellEnd"/>
      <w:r w:rsidRPr="00191E3D">
        <w:rPr>
          <w:sz w:val="16"/>
        </w:rPr>
        <w:t xml:space="preserve"> and </w:t>
      </w:r>
      <w:proofErr w:type="spellStart"/>
      <w:r w:rsidRPr="00191E3D">
        <w:rPr>
          <w:sz w:val="16"/>
        </w:rPr>
        <w:t>Benhabib</w:t>
      </w:r>
      <w:proofErr w:type="spellEnd"/>
      <w:r w:rsidRPr="00191E3D">
        <w:rPr>
          <w:sz w:val="16"/>
        </w:rPr>
        <w:t xml:space="preserve"> presumably have in mind. Instead, I take the basic Hegelian point I started this paper with to be this: </w:t>
      </w:r>
      <w:r w:rsidRPr="00191E3D">
        <w:rPr>
          <w:rStyle w:val="StyleBoldUnderline"/>
        </w:rPr>
        <w:t>modern persons ought to be able to comprehend their social order as</w:t>
      </w:r>
      <w:r w:rsidRPr="00191E3D">
        <w:rPr>
          <w:sz w:val="16"/>
        </w:rPr>
        <w:t xml:space="preserve"> the work of reason; </w:t>
      </w:r>
      <w:r w:rsidRPr="00191E3D">
        <w:rPr>
          <w:rStyle w:val="StyleBoldUnderline"/>
        </w:rPr>
        <w:t>the spine of institutions through which their relations to differently abled and positioned others are mediated ought to be responsive to their interests as fully-rounded persons; and comprehending this system of mediation ought to be able to reconcile them to the partiality of their roles within the universal state</w:t>
      </w:r>
      <w:r w:rsidRPr="00191E3D">
        <w:rPr>
          <w:sz w:val="16"/>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w:t>
      </w:r>
      <w:proofErr w:type="spellStart"/>
      <w:r w:rsidRPr="00191E3D">
        <w:rPr>
          <w:sz w:val="16"/>
        </w:rPr>
        <w:t>consitutues</w:t>
      </w:r>
      <w:proofErr w:type="spellEnd"/>
      <w:r w:rsidRPr="00191E3D">
        <w:rPr>
          <w:sz w:val="16"/>
        </w:rPr>
        <w:t xml:space="preserve">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w:t>
      </w:r>
      <w:proofErr w:type="spellStart"/>
      <w:r w:rsidRPr="00191E3D">
        <w:rPr>
          <w:sz w:val="16"/>
        </w:rPr>
        <w:t>jurisgenerative</w:t>
      </w:r>
      <w:proofErr w:type="spellEnd"/>
      <w:r w:rsidRPr="00191E3D">
        <w:rPr>
          <w:sz w:val="16"/>
        </w:rPr>
        <w:t xml:space="preserve"> theories</w:t>
      </w:r>
      <w:r w:rsidRPr="00C60173">
        <w:rPr>
          <w:sz w:val="16"/>
        </w:rPr>
        <w:t xml:space="preserve"> ought to aim at recapturing while critiquing more legalistic and authoritarian models of law. This is not to deny the possibility that democratic iterations themselves may be regressive or authoritarian, populist in the pejorative sense. </w:t>
      </w:r>
      <w:r w:rsidRPr="00C60173">
        <w:rPr>
          <w:rStyle w:val="StyleBoldUnderline"/>
          <w:b/>
          <w:highlight w:val="cyan"/>
        </w:rPr>
        <w:t>But the denial of</w:t>
      </w:r>
      <w:r w:rsidRPr="00C60173">
        <w:rPr>
          <w:rStyle w:val="StyleBoldUnderline"/>
          <w:b/>
        </w:rPr>
        <w:t xml:space="preserve"> their</w:t>
      </w:r>
      <w:r w:rsidRPr="00C60173">
        <w:rPr>
          <w:sz w:val="16"/>
        </w:rPr>
        <w:t xml:space="preserve"> legitimacy or </w:t>
      </w:r>
      <w:r w:rsidRPr="00C60173">
        <w:rPr>
          <w:rStyle w:val="StyleBoldUnderline"/>
          <w:b/>
          <w:highlight w:val="cyan"/>
        </w:rPr>
        <w:t>possibility moves us in the direction of authoritarian conceptions of law and political power and the isolation of</w:t>
      </w:r>
      <w:r w:rsidRPr="00C60173">
        <w:rPr>
          <w:rStyle w:val="StyleBoldUnderline"/>
          <w:b/>
        </w:rPr>
        <w:t xml:space="preserve"> individuals and </w:t>
      </w:r>
      <w:r w:rsidRPr="00C60173">
        <w:rPr>
          <w:rStyle w:val="StyleBoldUnderline"/>
          <w:b/>
          <w:highlight w:val="cyan"/>
        </w:rPr>
        <w:t>social groups</w:t>
      </w:r>
      <w:r w:rsidRPr="00C60173">
        <w:rPr>
          <w:rStyle w:val="StyleBoldUnderline"/>
          <w:b/>
        </w:rPr>
        <w:t xml:space="preserve"> wrought by a political order of machine-like administration</w:t>
      </w:r>
      <w:r w:rsidRPr="00C60173">
        <w:rPr>
          <w:sz w:val="16"/>
        </w:rPr>
        <w:t xml:space="preserve"> that </w:t>
      </w:r>
      <w:proofErr w:type="spellStart"/>
      <w:r w:rsidRPr="00C60173">
        <w:rPr>
          <w:sz w:val="16"/>
        </w:rPr>
        <w:t>Horkheimer</w:t>
      </w:r>
      <w:proofErr w:type="spellEnd"/>
      <w:r w:rsidRPr="00C60173">
        <w:rPr>
          <w:sz w:val="16"/>
        </w:rPr>
        <w:t xml:space="preserve"> and </w:t>
      </w:r>
      <w:proofErr w:type="spellStart"/>
      <w:r w:rsidRPr="00C60173">
        <w:rPr>
          <w:sz w:val="16"/>
        </w:rPr>
        <w:t>Adorno</w:t>
      </w:r>
      <w:proofErr w:type="spellEnd"/>
      <w:r w:rsidRPr="00C60173">
        <w:rPr>
          <w:sz w:val="16"/>
        </w:rPr>
        <w:t xml:space="preserve"> describe as a main feature of modern political domination. </w:t>
      </w:r>
      <w:r w:rsidRPr="00C60173">
        <w:rPr>
          <w:rStyle w:val="StyleBoldUnderline"/>
          <w:highlight w:val="cyan"/>
        </w:rPr>
        <w:t>Recapturing</w:t>
      </w:r>
      <w:r w:rsidRPr="00C60173">
        <w:rPr>
          <w:rStyle w:val="StyleBoldUnderline"/>
        </w:rPr>
        <w:t xml:space="preserve"> some sense of </w:t>
      </w:r>
      <w:r w:rsidRPr="00C60173">
        <w:rPr>
          <w:rStyle w:val="StyleBoldUnderline"/>
          <w:highlight w:val="cyan"/>
        </w:rPr>
        <w:t>how human activity</w:t>
      </w:r>
      <w:r w:rsidRPr="00C60173">
        <w:rPr>
          <w:rStyle w:val="StyleBoldUnderline"/>
        </w:rPr>
        <w:t xml:space="preserve"> makes reason actual </w:t>
      </w:r>
      <w:r w:rsidRPr="00C60173">
        <w:rPr>
          <w:rStyle w:val="StyleBoldUnderline"/>
          <w:highlight w:val="cyan"/>
        </w:rPr>
        <w:t>in</w:t>
      </w:r>
      <w:r w:rsidRPr="00C60173">
        <w:rPr>
          <w:rStyle w:val="StyleBoldUnderline"/>
        </w:rPr>
        <w:t xml:space="preserve"> the </w:t>
      </w:r>
      <w:r w:rsidRPr="00C60173">
        <w:rPr>
          <w:rStyle w:val="StyleBoldUnderline"/>
          <w:highlight w:val="cyan"/>
        </w:rPr>
        <w:t>ongoing organization of society</w:t>
      </w:r>
      <w:r w:rsidRPr="00C60173">
        <w:rPr>
          <w:rStyle w:val="StyleBoldUnderline"/>
        </w:rPr>
        <w:t xml:space="preserve"> need not amount to the claim that reason culminates in some centralized form</w:t>
      </w:r>
      <w:r w:rsidRPr="00C60173">
        <w:rPr>
          <w:sz w:val="16"/>
        </w:rPr>
        <w:t xml:space="preserve">, as in the Hegelian state, or in some end state, as in Marx. </w:t>
      </w:r>
      <w:r w:rsidRPr="00C60173">
        <w:rPr>
          <w:rStyle w:val="StyleBoldUnderline"/>
        </w:rPr>
        <w:t xml:space="preserve">It </w:t>
      </w:r>
      <w:r w:rsidRPr="00C60173">
        <w:rPr>
          <w:rStyle w:val="StyleBoldUnderline"/>
          <w:highlight w:val="cyan"/>
        </w:rPr>
        <w:t>can</w:t>
      </w:r>
      <w:r w:rsidRPr="00C60173">
        <w:rPr>
          <w:rStyle w:val="StyleBoldUnderline"/>
        </w:rPr>
        <w:t xml:space="preserve">, however, </w:t>
      </w:r>
      <w:r w:rsidRPr="00C60173">
        <w:rPr>
          <w:rStyle w:val="StyleBoldUnderline"/>
          <w:highlight w:val="cyan"/>
        </w:rPr>
        <w:t xml:space="preserve">move us to envision </w:t>
      </w:r>
      <w:r w:rsidRPr="00C60173">
        <w:rPr>
          <w:rStyle w:val="StyleBoldUnderline"/>
        </w:rPr>
        <w:t xml:space="preserve">the possibility of an </w:t>
      </w:r>
      <w:r w:rsidRPr="00C60173">
        <w:rPr>
          <w:rStyle w:val="StyleBoldUnderline"/>
          <w:highlight w:val="cyan"/>
        </w:rPr>
        <w:t>ongoing practice of communication</w:t>
      </w:r>
      <w:r w:rsidRPr="00C60173">
        <w:rPr>
          <w:rStyle w:val="StyleBoldUnderline"/>
        </w:rPr>
        <w:t xml:space="preserve">, </w:t>
      </w:r>
      <w:r w:rsidRPr="00C60173">
        <w:rPr>
          <w:rStyle w:val="StyleBoldUnderline"/>
          <w:highlight w:val="cyan"/>
        </w:rPr>
        <w:t>lawmaking, and revision that seeks to reconcile and overcome</w:t>
      </w:r>
      <w:r w:rsidRPr="00C60173">
        <w:rPr>
          <w:rStyle w:val="StyleBoldUnderline"/>
        </w:rPr>
        <w:t xml:space="preserve"> positivity and </w:t>
      </w:r>
      <w:r w:rsidRPr="00C60173">
        <w:rPr>
          <w:rStyle w:val="StyleBoldUnderline"/>
          <w:highlight w:val="cyan"/>
        </w:rPr>
        <w:t>division, without</w:t>
      </w:r>
      <w:r w:rsidRPr="00C60173">
        <w:rPr>
          <w:sz w:val="16"/>
        </w:rPr>
        <w:t xml:space="preserve"> the </w:t>
      </w:r>
      <w:r w:rsidRPr="00C60173">
        <w:rPr>
          <w:rStyle w:val="StyleBoldUnderline"/>
        </w:rPr>
        <w:t xml:space="preserve">triumphalist </w:t>
      </w:r>
      <w:r w:rsidRPr="00C60173">
        <w:rPr>
          <w:rStyle w:val="StyleBoldUnderline"/>
          <w:highlight w:val="cyan"/>
        </w:rPr>
        <w:t xml:space="preserve">pretension of ever being able to </w:t>
      </w:r>
      <w:r w:rsidRPr="00C60173">
        <w:rPr>
          <w:rStyle w:val="StyleBoldUnderline"/>
          <w:b/>
          <w:highlight w:val="cyan"/>
        </w:rPr>
        <w:t>fully do so</w:t>
      </w:r>
      <w:r w:rsidRPr="00C60173">
        <w:t>.</w:t>
      </w:r>
    </w:p>
    <w:p w:rsidR="003C2729" w:rsidRPr="00C60173" w:rsidRDefault="003C2729" w:rsidP="003C2729">
      <w:pPr>
        <w:rPr>
          <w:rStyle w:val="BodyText2"/>
          <w:rFonts w:ascii="Arial" w:eastAsia="Calibri" w:hAnsi="Arial" w:cs="Arial"/>
          <w:sz w:val="16"/>
          <w:szCs w:val="20"/>
        </w:rPr>
      </w:pPr>
    </w:p>
    <w:p w:rsidR="003C2729" w:rsidRPr="00C60173" w:rsidRDefault="003C2729" w:rsidP="003C2729">
      <w:pPr>
        <w:pStyle w:val="TagText"/>
      </w:pPr>
      <w:r w:rsidRPr="00C60173">
        <w:t xml:space="preserve">Rejecting </w:t>
      </w:r>
      <w:r>
        <w:t xml:space="preserve">state-based legal solutions </w:t>
      </w:r>
      <w:r w:rsidRPr="00C60173">
        <w:t>creates ineffective activism, undermining progressive forces</w:t>
      </w:r>
    </w:p>
    <w:p w:rsidR="003C2729" w:rsidRPr="00C60173" w:rsidRDefault="003C2729" w:rsidP="003C2729">
      <w:proofErr w:type="spellStart"/>
      <w:proofErr w:type="gramStart"/>
      <w:r w:rsidRPr="00C60173">
        <w:t>Orly</w:t>
      </w:r>
      <w:proofErr w:type="spellEnd"/>
      <w:r w:rsidRPr="00C60173">
        <w:t xml:space="preserve"> </w:t>
      </w:r>
      <w:proofErr w:type="spellStart"/>
      <w:r w:rsidRPr="00C60173">
        <w:rPr>
          <w:rStyle w:val="StyleStyleBold12pt"/>
        </w:rPr>
        <w:t>Lobel</w:t>
      </w:r>
      <w:proofErr w:type="spellEnd"/>
      <w:r w:rsidRPr="00C60173">
        <w:t>, University of San Diego Assistant Professor of Law, 200</w:t>
      </w:r>
      <w:r w:rsidRPr="00C60173">
        <w:rPr>
          <w:rStyle w:val="StyleStyleBold12pt"/>
        </w:rPr>
        <w:t>7</w:t>
      </w:r>
      <w:r w:rsidRPr="00C60173">
        <w:t>, The Paradox of Extralegal Activism: Critical Legal Consciousness and Transformative Politics,” 120 HARV.</w:t>
      </w:r>
      <w:proofErr w:type="gramEnd"/>
      <w:r w:rsidRPr="00C60173">
        <w:t xml:space="preserve"> L. REV. 937, http://www.harvardlawreview.org/media/pdf/lobel.pdf</w:t>
      </w:r>
    </w:p>
    <w:p w:rsidR="003C2729" w:rsidRPr="00C60173" w:rsidRDefault="003C2729" w:rsidP="003C2729"/>
    <w:p w:rsidR="003C2729" w:rsidRPr="00C26558" w:rsidRDefault="003C2729" w:rsidP="003C2729">
      <w:pPr>
        <w:rPr>
          <w:sz w:val="16"/>
        </w:rPr>
      </w:pPr>
      <w:r w:rsidRPr="00191E3D">
        <w:rPr>
          <w:sz w:val="16"/>
        </w:rPr>
        <w:t xml:space="preserve">Both </w:t>
      </w:r>
      <w:r w:rsidRPr="00191E3D">
        <w:rPr>
          <w:rStyle w:val="StyleBoldUnderline"/>
        </w:rPr>
        <w:t>the practical failures and the fallacy of</w:t>
      </w:r>
      <w:r w:rsidRPr="00191E3D">
        <w:rPr>
          <w:sz w:val="16"/>
        </w:rPr>
        <w:t xml:space="preserve"> rigid </w:t>
      </w:r>
      <w:r w:rsidRPr="00191E3D">
        <w:rPr>
          <w:rStyle w:val="StyleBoldUnderline"/>
        </w:rPr>
        <w:t xml:space="preserve">boundaries generated by </w:t>
      </w:r>
      <w:r w:rsidRPr="00191E3D">
        <w:rPr>
          <w:rStyle w:val="StyleBoldUnderline"/>
          <w:highlight w:val="cyan"/>
        </w:rPr>
        <w:t>extralegal activism</w:t>
      </w:r>
      <w:r w:rsidRPr="00191E3D">
        <w:rPr>
          <w:sz w:val="16"/>
        </w:rPr>
        <w:t xml:space="preserve"> rhetoric </w:t>
      </w:r>
      <w:r w:rsidRPr="00191E3D">
        <w:rPr>
          <w:rStyle w:val="StyleBoldUnderline"/>
        </w:rPr>
        <w:t>permit us to broaden our inquiry to the</w:t>
      </w:r>
      <w:r w:rsidRPr="00191E3D">
        <w:rPr>
          <w:sz w:val="16"/>
        </w:rPr>
        <w:t xml:space="preserve"> underlying </w:t>
      </w:r>
      <w:r w:rsidRPr="00191E3D">
        <w:rPr>
          <w:rStyle w:val="StyleBoldUnderline"/>
        </w:rPr>
        <w:t>assumptions of</w:t>
      </w:r>
      <w:r w:rsidRPr="00191E3D">
        <w:rPr>
          <w:sz w:val="16"/>
        </w:rPr>
        <w:t xml:space="preserve"> current proposals regarding </w:t>
      </w:r>
      <w:r w:rsidRPr="00191E3D">
        <w:rPr>
          <w:rStyle w:val="StyleBoldUnderline"/>
        </w:rPr>
        <w:t>transformative politics</w:t>
      </w:r>
      <w:r w:rsidRPr="00191E3D">
        <w:rPr>
          <w:sz w:val="16"/>
        </w:rPr>
        <w:t xml:space="preserve"> — that is, attempts to produce meaningful changes in the political and socioeconomic landscapes. </w:t>
      </w:r>
      <w:r w:rsidRPr="00191E3D">
        <w:rPr>
          <w:rStyle w:val="StyleBoldUnderline"/>
        </w:rPr>
        <w:t>The suggested alternatives</w:t>
      </w:r>
      <w:r w:rsidRPr="00191E3D">
        <w:rPr>
          <w:sz w:val="16"/>
        </w:rPr>
        <w:t xml:space="preserve"> produce a new image of social and political action. This vision </w:t>
      </w:r>
      <w:r w:rsidRPr="00191E3D">
        <w:rPr>
          <w:rStyle w:val="StyleBoldUnderline"/>
          <w:highlight w:val="cyan"/>
        </w:rPr>
        <w:t>rejects</w:t>
      </w:r>
      <w:r w:rsidRPr="00191E3D">
        <w:rPr>
          <w:sz w:val="16"/>
        </w:rPr>
        <w:t xml:space="preserve"> a shared theory of social reform, rejects formal programmatic </w:t>
      </w:r>
      <w:r w:rsidRPr="00191E3D">
        <w:rPr>
          <w:rStyle w:val="StyleBoldUnderline"/>
          <w:highlight w:val="cyan"/>
        </w:rPr>
        <w:t>agendas</w:t>
      </w:r>
      <w:r w:rsidRPr="00191E3D">
        <w:rPr>
          <w:rStyle w:val="StyleBoldUnderline"/>
        </w:rPr>
        <w:t xml:space="preserve">, </w:t>
      </w:r>
      <w:r w:rsidRPr="00191E3D">
        <w:rPr>
          <w:rStyle w:val="StyleBoldUnderline"/>
          <w:highlight w:val="cyan"/>
        </w:rPr>
        <w:t>and</w:t>
      </w:r>
      <w:r w:rsidRPr="00191E3D">
        <w:rPr>
          <w:rStyle w:val="StyleBoldUnderline"/>
        </w:rPr>
        <w:t xml:space="preserve"> </w:t>
      </w:r>
      <w:r w:rsidRPr="00191E3D">
        <w:rPr>
          <w:rStyle w:val="StyleBoldUnderline"/>
          <w:highlight w:val="cyan"/>
        </w:rPr>
        <w:t>embraces</w:t>
      </w:r>
      <w:r w:rsidRPr="00191E3D">
        <w:rPr>
          <w:rStyle w:val="StyleBoldUnderline"/>
        </w:rPr>
        <w:t xml:space="preserve"> a multiplicity of forms and practices</w:t>
      </w:r>
      <w:r w:rsidRPr="00191E3D">
        <w:rPr>
          <w:sz w:val="16"/>
        </w:rPr>
        <w:t xml:space="preserve">. Thus, it is described in such terms as </w:t>
      </w:r>
      <w:r w:rsidRPr="00191E3D">
        <w:rPr>
          <w:rStyle w:val="StyleBoldUnderline"/>
          <w:highlight w:val="cyan"/>
        </w:rPr>
        <w:t>a plan of no plan</w:t>
      </w:r>
      <w:proofErr w:type="gramStart"/>
      <w:r w:rsidRPr="00191E3D">
        <w:rPr>
          <w:sz w:val="16"/>
        </w:rPr>
        <w:t>,211</w:t>
      </w:r>
      <w:proofErr w:type="gramEnd"/>
      <w:r w:rsidRPr="00191E3D">
        <w:rPr>
          <w:sz w:val="16"/>
        </w:rPr>
        <w:t xml:space="preserve"> “a project of projects,”212 “anti-theory theory,”213 politics rather than goals,214 presence rather than power,215 “practice over theory,”216 and chaos and openness over order and formality. As a result, the contemporary message rarely includes a comprehensive vision of common social claims, but rather engages in the description of fragmented efforts.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this move away from grand narratives is self-defeating precisely because only certain parts of the political spectrum have accepted this new stance: </w:t>
      </w:r>
      <w:r w:rsidRPr="00191E3D">
        <w:rPr>
          <w:rStyle w:val="StyleBoldUnderline"/>
        </w:rPr>
        <w:t>“[T]he opposition is not playing that game . . . . [E]</w:t>
      </w:r>
      <w:proofErr w:type="spellStart"/>
      <w:r w:rsidRPr="00191E3D">
        <w:rPr>
          <w:rStyle w:val="StyleBoldUnderline"/>
        </w:rPr>
        <w:t>veryone</w:t>
      </w:r>
      <w:proofErr w:type="spellEnd"/>
      <w:r w:rsidRPr="00191E3D">
        <w:rPr>
          <w:rStyle w:val="StyleBoldUnderline"/>
        </w:rPr>
        <w:t xml:space="preserve"> </w:t>
      </w:r>
      <w:r w:rsidRPr="00191E3D">
        <w:rPr>
          <w:rStyle w:val="StyleBoldUnderline"/>
        </w:rPr>
        <w:lastRenderedPageBreak/>
        <w:t>else is operating as if there were</w:t>
      </w:r>
      <w:r w:rsidRPr="00191E3D">
        <w:rPr>
          <w:sz w:val="16"/>
        </w:rPr>
        <w:t xml:space="preserve"> Grand Narratives . . . .”218 </w:t>
      </w:r>
      <w:r w:rsidRPr="00191E3D">
        <w:rPr>
          <w:rStyle w:val="StyleBoldUnderline"/>
        </w:rPr>
        <w:t>Intertwined with the resignation from law and policy, the new bromide of “neither left nor right” has become axiomatic only for some</w:t>
      </w:r>
      <w:r w:rsidRPr="00191E3D">
        <w:rPr>
          <w:sz w:val="16"/>
        </w:rPr>
        <w:t>.219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w:t>
      </w:r>
      <w:proofErr w:type="spellStart"/>
      <w:r w:rsidRPr="00191E3D">
        <w:rPr>
          <w:sz w:val="16"/>
        </w:rPr>
        <w:t>ing</w:t>
      </w:r>
      <w:proofErr w:type="spellEnd"/>
      <w:r w:rsidRPr="00191E3D">
        <w:rPr>
          <w:sz w:val="16"/>
        </w:rPr>
        <w:t xml:space="preserve">].”220 Although “public interest law” was originally associated exclusively with liberal projects, in the past three decades </w:t>
      </w:r>
      <w:r w:rsidRPr="00191E3D">
        <w:rPr>
          <w:rStyle w:val="StyleBoldUnderline"/>
          <w:highlight w:val="cyan"/>
        </w:rPr>
        <w:t>conservative advocacy groups have</w:t>
      </w:r>
      <w:r w:rsidRPr="00191E3D">
        <w:rPr>
          <w:rStyle w:val="StyleBoldUnderline"/>
        </w:rPr>
        <w:t xml:space="preserve"> </w:t>
      </w:r>
      <w:r w:rsidRPr="00191E3D">
        <w:rPr>
          <w:rStyle w:val="StyleBoldUnderline"/>
          <w:highlight w:val="cyan"/>
        </w:rPr>
        <w:t>rapidly grown</w:t>
      </w:r>
      <w:r w:rsidRPr="00191E3D">
        <w:rPr>
          <w:sz w:val="16"/>
        </w:rPr>
        <w:t xml:space="preserve"> both in number and </w:t>
      </w:r>
      <w:r w:rsidRPr="00191E3D">
        <w:rPr>
          <w:rStyle w:val="StyleBoldUnderline"/>
          <w:highlight w:val="cyan"/>
        </w:rPr>
        <w:t>in</w:t>
      </w:r>
      <w:r w:rsidRPr="00191E3D">
        <w:rPr>
          <w:rStyle w:val="StyleBoldUnderline"/>
        </w:rPr>
        <w:t xml:space="preserve"> their </w:t>
      </w:r>
      <w:r w:rsidRPr="005B2AD2">
        <w:rPr>
          <w:rStyle w:val="StyleBoldUnderline"/>
        </w:rPr>
        <w:t xml:space="preserve">vigorous </w:t>
      </w:r>
      <w:r w:rsidRPr="00191E3D">
        <w:rPr>
          <w:rStyle w:val="StyleBoldUnderline"/>
          <w:highlight w:val="cyan"/>
        </w:rPr>
        <w:t>use of</w:t>
      </w:r>
      <w:r w:rsidRPr="00191E3D">
        <w:rPr>
          <w:rStyle w:val="StyleBoldUnderline"/>
        </w:rPr>
        <w:t xml:space="preserve"> traditional </w:t>
      </w:r>
      <w:r w:rsidRPr="00191E3D">
        <w:rPr>
          <w:rStyle w:val="StyleBoldUnderline"/>
          <w:highlight w:val="cyan"/>
        </w:rPr>
        <w:t xml:space="preserve">legal strategies </w:t>
      </w:r>
      <w:r w:rsidRPr="005B2AD2">
        <w:rPr>
          <w:rStyle w:val="StyleBoldUnderline"/>
        </w:rPr>
        <w:t>to promote their causes</w:t>
      </w:r>
      <w:r w:rsidRPr="00191E3D">
        <w:rPr>
          <w:sz w:val="16"/>
        </w:rPr>
        <w:t xml:space="preserve">.221 </w:t>
      </w:r>
      <w:proofErr w:type="gramStart"/>
      <w:r w:rsidRPr="00191E3D">
        <w:rPr>
          <w:sz w:val="16"/>
        </w:rPr>
        <w:t>This</w:t>
      </w:r>
      <w:proofErr w:type="gramEnd"/>
      <w:r w:rsidRPr="00191E3D">
        <w:rPr>
          <w:sz w:val="16"/>
        </w:rPr>
        <w:t xml:space="preserve"> growth in </w:t>
      </w:r>
      <w:r w:rsidRPr="00191E3D">
        <w:rPr>
          <w:rStyle w:val="StyleBoldUnderline"/>
        </w:rPr>
        <w:t xml:space="preserve">conservative advocacy is particularly salient </w:t>
      </w:r>
      <w:r w:rsidRPr="00191E3D">
        <w:rPr>
          <w:rStyle w:val="StyleBoldUnderline"/>
          <w:highlight w:val="cyan"/>
        </w:rPr>
        <w:t>in juxtaposition to</w:t>
      </w:r>
      <w:r w:rsidRPr="00191E3D">
        <w:rPr>
          <w:rStyle w:val="StyleBoldUnderline"/>
        </w:rPr>
        <w:t xml:space="preserve"> the </w:t>
      </w:r>
      <w:r w:rsidRPr="00191E3D">
        <w:rPr>
          <w:rStyle w:val="StyleBoldUnderline"/>
          <w:highlight w:val="cyan"/>
        </w:rPr>
        <w:t>decline of</w:t>
      </w:r>
      <w:r w:rsidRPr="00191E3D">
        <w:rPr>
          <w:rStyle w:val="StyleBoldUnderline"/>
        </w:rPr>
        <w:t xml:space="preserve"> traditional </w:t>
      </w:r>
      <w:r w:rsidRPr="00191E3D">
        <w:rPr>
          <w:rStyle w:val="StyleBoldUnderline"/>
          <w:highlight w:val="cyan"/>
        </w:rPr>
        <w:t>progressive</w:t>
      </w:r>
      <w:r w:rsidRPr="00191E3D">
        <w:rPr>
          <w:rStyle w:val="StyleBoldUnderline"/>
        </w:rPr>
        <w:t xml:space="preserve"> </w:t>
      </w:r>
      <w:r w:rsidRPr="00191E3D">
        <w:rPr>
          <w:rStyle w:val="StyleBoldUnderline"/>
          <w:highlight w:val="cyan"/>
        </w:rPr>
        <w:t>advocacy</w:t>
      </w:r>
      <w:r w:rsidRPr="00191E3D">
        <w:rPr>
          <w:rStyle w:val="StyleBoldUnderline"/>
        </w:rPr>
        <w:t xml:space="preserve">. </w:t>
      </w:r>
      <w:r w:rsidRPr="00191E3D">
        <w:rPr>
          <w:sz w:val="16"/>
        </w:rPr>
        <w:t xml:space="preserve">Most recently, some thinkers have even suggested that there may be “something inherent in </w:t>
      </w:r>
      <w:r w:rsidRPr="00191E3D">
        <w:rPr>
          <w:rStyle w:val="StyleBoldUnderline"/>
        </w:rPr>
        <w:t xml:space="preserve">the left’s conception of </w:t>
      </w:r>
      <w:r w:rsidRPr="00191E3D">
        <w:rPr>
          <w:rStyle w:val="StyleBoldUnderline"/>
          <w:highlight w:val="cyan"/>
        </w:rPr>
        <w:t>social change</w:t>
      </w:r>
      <w:r w:rsidRPr="00191E3D">
        <w:rPr>
          <w:sz w:val="16"/>
        </w:rPr>
        <w:t xml:space="preserve"> — </w:t>
      </w:r>
      <w:r w:rsidRPr="00191E3D">
        <w:rPr>
          <w:rStyle w:val="StyleBoldUnderline"/>
          <w:highlight w:val="cyan"/>
        </w:rPr>
        <w:t>focused</w:t>
      </w:r>
      <w:r w:rsidRPr="00191E3D">
        <w:rPr>
          <w:sz w:val="16"/>
        </w:rPr>
        <w:t xml:space="preserve"> as it is </w:t>
      </w:r>
      <w:r w:rsidRPr="00191E3D">
        <w:rPr>
          <w:rStyle w:val="StyleBoldUnderline"/>
          <w:highlight w:val="cyan"/>
        </w:rPr>
        <w:t>on</w:t>
      </w:r>
      <w:r w:rsidRPr="00191E3D">
        <w:rPr>
          <w:rStyle w:val="StyleBoldUnderline"/>
        </w:rPr>
        <w:t xml:space="preserve"> </w:t>
      </w:r>
      <w:r w:rsidRPr="00191E3D">
        <w:rPr>
          <w:rStyle w:val="Emphasis"/>
          <w:highlight w:val="cyan"/>
        </w:rPr>
        <w:t>participation and empowerment</w:t>
      </w:r>
      <w:r w:rsidRPr="00191E3D">
        <w:rPr>
          <w:sz w:val="16"/>
        </w:rPr>
        <w:t xml:space="preserve"> — that </w:t>
      </w:r>
      <w:r w:rsidRPr="00191E3D">
        <w:rPr>
          <w:rStyle w:val="StyleBoldUnderline"/>
          <w:highlight w:val="cyan"/>
        </w:rPr>
        <w:t>produces a</w:t>
      </w:r>
      <w:r w:rsidRPr="00191E3D">
        <w:rPr>
          <w:rStyle w:val="StyleBoldUnderline"/>
        </w:rPr>
        <w:t xml:space="preserve"> unique </w:t>
      </w:r>
      <w:r w:rsidRPr="00191E3D">
        <w:rPr>
          <w:rStyle w:val="StyleBoldUnderline"/>
          <w:highlight w:val="cyan"/>
        </w:rPr>
        <w:t>distrust of legal expertise</w:t>
      </w:r>
      <w:r w:rsidRPr="00191E3D">
        <w:rPr>
          <w:sz w:val="16"/>
        </w:rPr>
        <w:t xml:space="preserve">.”222 Once again, </w:t>
      </w:r>
      <w:r w:rsidRPr="00191E3D">
        <w:rPr>
          <w:rStyle w:val="StyleBoldUnderline"/>
          <w:b/>
        </w:rPr>
        <w:t xml:space="preserve">this conclusion reveals flaws </w:t>
      </w:r>
      <w:r w:rsidRPr="00191E3D">
        <w:rPr>
          <w:sz w:val="16"/>
        </w:rPr>
        <w:t xml:space="preserve">parallel </w:t>
      </w:r>
      <w:r w:rsidRPr="00191E3D">
        <w:rPr>
          <w:rStyle w:val="StyleBoldUnderline"/>
          <w:b/>
        </w:rPr>
        <w:t xml:space="preserve">to the </w:t>
      </w:r>
      <w:r w:rsidRPr="00191E3D">
        <w:rPr>
          <w:sz w:val="16"/>
        </w:rPr>
        <w:t xml:space="preserve">original </w:t>
      </w:r>
      <w:r w:rsidRPr="00191E3D">
        <w:rPr>
          <w:rStyle w:val="StyleBoldUnderline"/>
          <w:b/>
        </w:rPr>
        <w:t>disenchantment with legal reform</w:t>
      </w:r>
      <w:r w:rsidRPr="00191E3D">
        <w:rPr>
          <w:sz w:val="16"/>
        </w:rPr>
        <w:t xml:space="preserve">. Although the new extralegal frames present themselves as apt alternatives to legal reform models and as capable of producing significant changes to the social map, in </w:t>
      </w:r>
      <w:r w:rsidRPr="00191E3D">
        <w:rPr>
          <w:rStyle w:val="StyleBoldUnderline"/>
        </w:rPr>
        <w:t>practice they generate very limited improvement</w:t>
      </w:r>
      <w:r w:rsidRPr="00191E3D">
        <w:rPr>
          <w:sz w:val="16"/>
        </w:rPr>
        <w:t xml:space="preserve"> in existing social arrangements. Most strikingly, the cooptation effect here can be explained in terms of the most profound risk of the typology — that of legitimation. </w:t>
      </w:r>
      <w:r w:rsidRPr="00191E3D">
        <w:rPr>
          <w:u w:val="single"/>
        </w:rPr>
        <w:t>T</w:t>
      </w:r>
      <w:r w:rsidRPr="00191E3D">
        <w:rPr>
          <w:rStyle w:val="StyleBoldUnderline"/>
        </w:rPr>
        <w:t xml:space="preserve">he common pattern of </w:t>
      </w:r>
      <w:r w:rsidRPr="00191E3D">
        <w:rPr>
          <w:rStyle w:val="StyleBoldUnderline"/>
          <w:highlight w:val="cyan"/>
        </w:rPr>
        <w:t>extralegal</w:t>
      </w:r>
      <w:r w:rsidRPr="00191E3D">
        <w:rPr>
          <w:rStyle w:val="StyleBoldUnderline"/>
        </w:rPr>
        <w:t xml:space="preserve"> </w:t>
      </w:r>
      <w:r w:rsidRPr="00191E3D">
        <w:rPr>
          <w:rStyle w:val="StyleBoldUnderline"/>
          <w:highlight w:val="cyan"/>
        </w:rPr>
        <w:t>scholarship</w:t>
      </w:r>
      <w:r w:rsidRPr="00191E3D">
        <w:rPr>
          <w:rStyle w:val="StyleBoldUnderline"/>
        </w:rPr>
        <w:t xml:space="preserve"> is to </w:t>
      </w:r>
      <w:r w:rsidRPr="00191E3D">
        <w:rPr>
          <w:rStyle w:val="StyleBoldUnderline"/>
          <w:highlight w:val="cyan"/>
        </w:rPr>
        <w:t>describe</w:t>
      </w:r>
      <w:r w:rsidRPr="00191E3D">
        <w:rPr>
          <w:rStyle w:val="StyleBoldUnderline"/>
        </w:rPr>
        <w:t xml:space="preserve"> an </w:t>
      </w:r>
      <w:r w:rsidRPr="00191E3D">
        <w:rPr>
          <w:rStyle w:val="StyleBoldUnderline"/>
          <w:highlight w:val="cyan"/>
        </w:rPr>
        <w:t>inherent instability in dominant structures</w:t>
      </w:r>
      <w:r w:rsidRPr="00191E3D">
        <w:rPr>
          <w:sz w:val="16"/>
        </w:rPr>
        <w:t xml:space="preserve"> by pointing, for example, to grassroots strategies</w:t>
      </w:r>
      <w:proofErr w:type="gramStart"/>
      <w:r w:rsidRPr="00191E3D">
        <w:rPr>
          <w:sz w:val="16"/>
        </w:rPr>
        <w:t>,</w:t>
      </w:r>
      <w:r w:rsidRPr="00191E3D">
        <w:rPr>
          <w:rStyle w:val="StyleBoldUnderline"/>
        </w:rPr>
        <w:t>223</w:t>
      </w:r>
      <w:proofErr w:type="gramEnd"/>
      <w:r w:rsidRPr="00191E3D">
        <w:rPr>
          <w:rStyle w:val="StyleBoldUnderline"/>
        </w:rPr>
        <w:t xml:space="preserve"> </w:t>
      </w:r>
      <w:r w:rsidRPr="00191E3D">
        <w:rPr>
          <w:rStyle w:val="StyleBoldUnderline"/>
          <w:highlight w:val="cyan"/>
        </w:rPr>
        <w:t>and</w:t>
      </w:r>
      <w:r w:rsidRPr="00191E3D">
        <w:rPr>
          <w:rStyle w:val="StyleBoldUnderline"/>
        </w:rPr>
        <w:t xml:space="preserve"> then to </w:t>
      </w:r>
      <w:r w:rsidRPr="00191E3D">
        <w:rPr>
          <w:rStyle w:val="StyleBoldUnderline"/>
          <w:b/>
          <w:highlight w:val="cyan"/>
        </w:rPr>
        <w:t>assume</w:t>
      </w:r>
      <w:r w:rsidRPr="00191E3D">
        <w:rPr>
          <w:rStyle w:val="StyleBoldUnderline"/>
        </w:rPr>
        <w:t xml:space="preserve"> that</w:t>
      </w:r>
      <w:r w:rsidRPr="00191E3D">
        <w:rPr>
          <w:sz w:val="16"/>
        </w:rPr>
        <w:t xml:space="preserve"> specific instances of </w:t>
      </w:r>
      <w:r w:rsidRPr="00191E3D">
        <w:rPr>
          <w:rStyle w:val="StyleBoldUnderline"/>
          <w:highlight w:val="cyan"/>
        </w:rPr>
        <w:t>counterhegemonic activities translate into</w:t>
      </w:r>
      <w:r w:rsidRPr="00191E3D">
        <w:rPr>
          <w:rStyle w:val="StyleBoldUnderline"/>
        </w:rPr>
        <w:t xml:space="preserve"> a more complete </w:t>
      </w:r>
      <w:r w:rsidRPr="00191E3D">
        <w:rPr>
          <w:rStyle w:val="StyleBoldUnderline"/>
          <w:highlight w:val="cyan"/>
        </w:rPr>
        <w:t>transformation</w:t>
      </w:r>
      <w:r w:rsidRPr="00191E3D">
        <w:rPr>
          <w:rStyle w:val="StyleBoldUnderline"/>
        </w:rPr>
        <w:t>.</w:t>
      </w:r>
      <w:r w:rsidRPr="00191E3D">
        <w:rPr>
          <w:sz w:val="16"/>
        </w:rPr>
        <w:t xml:space="preserve"> </w:t>
      </w:r>
      <w:r w:rsidRPr="00191E3D">
        <w:rPr>
          <w:rStyle w:val="StyleBoldUnderline"/>
        </w:rPr>
        <w:t>This celebration of</w:t>
      </w:r>
      <w:r w:rsidRPr="00191E3D">
        <w:rPr>
          <w:sz w:val="16"/>
        </w:rPr>
        <w:t xml:space="preserve"> multiple </w:t>
      </w:r>
      <w:r w:rsidRPr="00191E3D">
        <w:rPr>
          <w:rStyle w:val="StyleBoldUnderline"/>
        </w:rPr>
        <w:t>micro-resistances</w:t>
      </w:r>
      <w:r w:rsidRPr="00191E3D">
        <w:rPr>
          <w:sz w:val="16"/>
        </w:rPr>
        <w:t xml:space="preserve"> </w:t>
      </w:r>
      <w:r w:rsidRPr="00191E3D">
        <w:rPr>
          <w:rStyle w:val="StyleBoldUnderline"/>
        </w:rPr>
        <w:t>seems to rely on</w:t>
      </w:r>
      <w:r w:rsidRPr="00191E3D">
        <w:rPr>
          <w:sz w:val="16"/>
        </w:rPr>
        <w:t xml:space="preserve"> an aggregate approach — </w:t>
      </w:r>
      <w:r w:rsidRPr="00191E3D">
        <w:rPr>
          <w:rStyle w:val="StyleBoldUnderline"/>
        </w:rPr>
        <w:t>an idea that the multiplication of practices will evolve into something substantial</w:t>
      </w:r>
      <w:r w:rsidRPr="00191E3D">
        <w:rPr>
          <w:sz w:val="16"/>
        </w:rPr>
        <w:t xml:space="preserve">. </w:t>
      </w:r>
      <w:r w:rsidRPr="00191E3D">
        <w:rPr>
          <w:rStyle w:val="StyleBoldUnderline"/>
          <w:b/>
        </w:rPr>
        <w:t xml:space="preserve">In fact, </w:t>
      </w:r>
      <w:r w:rsidRPr="00191E3D">
        <w:rPr>
          <w:rStyle w:val="StyleBoldUnderline"/>
          <w:b/>
          <w:highlight w:val="cyan"/>
        </w:rPr>
        <w:t>the</w:t>
      </w:r>
      <w:r w:rsidRPr="00191E3D">
        <w:rPr>
          <w:rStyle w:val="StyleBoldUnderline"/>
          <w:b/>
        </w:rPr>
        <w:t xml:space="preserve"> </w:t>
      </w:r>
      <w:r w:rsidRPr="00191E3D">
        <w:rPr>
          <w:rStyle w:val="StyleBoldUnderline"/>
          <w:b/>
          <w:highlight w:val="cyan"/>
        </w:rPr>
        <w:t>myth of engagement obscures</w:t>
      </w:r>
      <w:r w:rsidRPr="00191E3D">
        <w:rPr>
          <w:rStyle w:val="StyleBoldUnderline"/>
          <w:b/>
        </w:rPr>
        <w:t xml:space="preserve"> </w:t>
      </w:r>
      <w:r w:rsidRPr="00191E3D">
        <w:rPr>
          <w:rStyle w:val="StyleBoldUnderline"/>
          <w:b/>
          <w:highlight w:val="cyan"/>
        </w:rPr>
        <w:t>the</w:t>
      </w:r>
      <w:r w:rsidRPr="00191E3D">
        <w:rPr>
          <w:rStyle w:val="StyleBoldUnderline"/>
          <w:b/>
        </w:rPr>
        <w:t xml:space="preserve"> </w:t>
      </w:r>
      <w:r w:rsidRPr="00191E3D">
        <w:rPr>
          <w:rStyle w:val="Emphasis"/>
          <w:highlight w:val="cyan"/>
        </w:rPr>
        <w:t>actual lack of change being produced</w:t>
      </w:r>
      <w:r w:rsidRPr="00191E3D">
        <w:rPr>
          <w:rStyle w:val="StyleBoldUnderline"/>
          <w:b/>
        </w:rPr>
        <w:t xml:space="preserve">, while the broader pattern of </w:t>
      </w:r>
      <w:r w:rsidRPr="00191E3D">
        <w:rPr>
          <w:rStyle w:val="StyleBoldUnderline"/>
          <w:b/>
          <w:highlight w:val="cyan"/>
        </w:rPr>
        <w:t>equating extralegal activism with social reform produces</w:t>
      </w:r>
      <w:r w:rsidRPr="00191E3D">
        <w:rPr>
          <w:rStyle w:val="StyleBoldUnderline"/>
          <w:b/>
        </w:rPr>
        <w:t xml:space="preserve"> </w:t>
      </w:r>
      <w:r w:rsidRPr="00191E3D">
        <w:rPr>
          <w:rStyle w:val="StyleBoldUnderline"/>
          <w:b/>
          <w:highlight w:val="cyan"/>
        </w:rPr>
        <w:t xml:space="preserve">a </w:t>
      </w:r>
      <w:r w:rsidRPr="00191E3D">
        <w:rPr>
          <w:rStyle w:val="Emphasis"/>
          <w:highlight w:val="cyan"/>
        </w:rPr>
        <w:t>false belief in</w:t>
      </w:r>
      <w:r w:rsidRPr="00191E3D">
        <w:rPr>
          <w:rStyle w:val="Emphasis"/>
        </w:rPr>
        <w:t xml:space="preserve"> the potential of </w:t>
      </w:r>
      <w:r w:rsidRPr="00191E3D">
        <w:rPr>
          <w:rStyle w:val="Emphasis"/>
          <w:highlight w:val="cyan"/>
        </w:rPr>
        <w:t>change.</w:t>
      </w:r>
      <w:r w:rsidRPr="00191E3D">
        <w:rPr>
          <w:sz w:val="16"/>
        </w:rPr>
        <w:t xml:space="preserve"> There are few instances of meaningful reordering of social and economic arrangements and macro-redistribution. Scholars write about decoding what is really happening, as though the scholarly narrative has the power to unpack more than the actual conventional </w:t>
      </w:r>
      <w:proofErr w:type="gramStart"/>
      <w:r w:rsidRPr="00191E3D">
        <w:rPr>
          <w:sz w:val="16"/>
        </w:rPr>
        <w:t>experience will</w:t>
      </w:r>
      <w:proofErr w:type="gramEnd"/>
      <w:r w:rsidRPr="00191E3D">
        <w:rPr>
          <w:sz w:val="16"/>
        </w:rPr>
        <w:t xml:space="preserve"> admit.224 Unrelated efforts become related and part of a whole through mere reframing. At the same time, the elephant in the room — the rising level of economic inequality — is left unaddressed and comes to be understood as natural and inevitable.225 This is precisely the problematic process that critical theorists decry as losers’ self-mystification, through which marginalized groups come to see systemic losses as the product of their own actions and thereby begin to focus on minor achievements as representing the boundaries of their willed reality. The explorations of </w:t>
      </w:r>
      <w:r w:rsidRPr="00191E3D">
        <w:rPr>
          <w:rStyle w:val="StyleBoldUnderline"/>
        </w:rPr>
        <w:t>micro-instances of activism are</w:t>
      </w:r>
      <w:r w:rsidRPr="00191E3D">
        <w:rPr>
          <w:sz w:val="16"/>
        </w:rPr>
        <w:t xml:space="preserve"> often </w:t>
      </w:r>
      <w:r w:rsidRPr="00191E3D">
        <w:rPr>
          <w:rStyle w:val="StyleBoldUnderline"/>
        </w:rPr>
        <w:t xml:space="preserve">fundamentally </w:t>
      </w:r>
      <w:proofErr w:type="spellStart"/>
      <w:r w:rsidRPr="00191E3D">
        <w:rPr>
          <w:rStyle w:val="StyleBoldUnderline"/>
        </w:rPr>
        <w:t>performative</w:t>
      </w:r>
      <w:proofErr w:type="spellEnd"/>
      <w:r w:rsidRPr="00191E3D">
        <w:rPr>
          <w:sz w:val="16"/>
        </w:rPr>
        <w:t xml:space="preserve">, obscuring the distance between the descriptive and the prescriptive. The manifestations of </w:t>
      </w:r>
      <w:r w:rsidRPr="00191E3D">
        <w:rPr>
          <w:rStyle w:val="StyleBoldUnderline"/>
          <w:b/>
        </w:rPr>
        <w:t>extralegal</w:t>
      </w:r>
      <w:r w:rsidRPr="00191E3D">
        <w:rPr>
          <w:rStyle w:val="StyleBoldUnderline"/>
        </w:rPr>
        <w:t xml:space="preserve"> </w:t>
      </w:r>
      <w:r w:rsidRPr="00191E3D">
        <w:rPr>
          <w:rStyle w:val="StyleBoldUnderline"/>
          <w:b/>
        </w:rPr>
        <w:t>activism</w:t>
      </w:r>
      <w:r w:rsidRPr="00191E3D">
        <w:rPr>
          <w:sz w:val="16"/>
        </w:rPr>
        <w:t xml:space="preserve"> — the law and organizing model; the proliferation of informal, soft norms and norm-generating actors; and the celebrated, separate nongovernmental sphere of action — all </w:t>
      </w:r>
      <w:r w:rsidRPr="00191E3D">
        <w:rPr>
          <w:rStyle w:val="StyleBoldUnderline"/>
          <w:b/>
        </w:rPr>
        <w:t>produce a fantasy that change can be brought about through small-scale, decentralized transformation</w:t>
      </w:r>
      <w:r w:rsidRPr="00191E3D">
        <w:rPr>
          <w:sz w:val="16"/>
        </w:rPr>
        <w:t xml:space="preserve">. </w:t>
      </w:r>
      <w:r w:rsidRPr="00191E3D">
        <w:rPr>
          <w:rStyle w:val="StyleBoldUnderline"/>
        </w:rPr>
        <w:t xml:space="preserve">The </w:t>
      </w:r>
      <w:r w:rsidRPr="00191E3D">
        <w:rPr>
          <w:rStyle w:val="StyleBoldUnderline"/>
          <w:highlight w:val="cyan"/>
        </w:rPr>
        <w:t>emphasis is local, but</w:t>
      </w:r>
      <w:r w:rsidRPr="00191E3D">
        <w:rPr>
          <w:rStyle w:val="StyleBoldUnderline"/>
        </w:rPr>
        <w:t xml:space="preserve"> the locality </w:t>
      </w:r>
      <w:r w:rsidRPr="00191E3D">
        <w:rPr>
          <w:rStyle w:val="StyleBoldUnderline"/>
          <w:b/>
        </w:rPr>
        <w:t xml:space="preserve">is </w:t>
      </w:r>
      <w:r w:rsidRPr="00191E3D">
        <w:rPr>
          <w:rStyle w:val="Emphasis"/>
          <w:highlight w:val="cyan"/>
        </w:rPr>
        <w:t>described</w:t>
      </w:r>
      <w:r w:rsidRPr="00191E3D">
        <w:rPr>
          <w:rStyle w:val="StyleBoldUnderline"/>
        </w:rPr>
        <w:t xml:space="preserve"> </w:t>
      </w:r>
      <w:r w:rsidRPr="00191E3D">
        <w:rPr>
          <w:rStyle w:val="StyleBoldUnderline"/>
          <w:highlight w:val="cyan"/>
        </w:rPr>
        <w:t>as a</w:t>
      </w:r>
      <w:r w:rsidRPr="00191E3D">
        <w:rPr>
          <w:rStyle w:val="StyleBoldUnderline"/>
        </w:rPr>
        <w:t xml:space="preserve"> microcosm of </w:t>
      </w:r>
      <w:r w:rsidRPr="00191E3D">
        <w:rPr>
          <w:rStyle w:val="StyleBoldUnderline"/>
          <w:highlight w:val="cyan"/>
        </w:rPr>
        <w:t>the whole</w:t>
      </w:r>
      <w:r w:rsidRPr="00191E3D">
        <w:rPr>
          <w:sz w:val="16"/>
        </w:rPr>
        <w:t xml:space="preserve"> and the audience is national and global. In the context of the humanities, Professor Carol Greenhouse poses a comparable challenge to ethnographic studies from the 1990s, which utilized the genres of narrative and community studies, the latter including works on American cities and neighborhoods in trouble.226 The aspiration of these genres was that each individual story could translate into a “time of the nation” body of knowledge and motivation.227 In contemporary legal thought, a corresponding gap opens between the local scale and the larger, </w:t>
      </w:r>
      <w:proofErr w:type="spellStart"/>
      <w:r w:rsidRPr="00191E3D">
        <w:rPr>
          <w:sz w:val="16"/>
        </w:rPr>
        <w:t>translocal</w:t>
      </w:r>
      <w:proofErr w:type="spellEnd"/>
      <w:r w:rsidRPr="00191E3D">
        <w:rPr>
          <w:sz w:val="16"/>
        </w:rPr>
        <w:t xml:space="preserve"> one. In reality, although there has been a recent proliferation of associations and grassroots groups, few new local-</w:t>
      </w:r>
      <w:proofErr w:type="spellStart"/>
      <w:r w:rsidRPr="00191E3D">
        <w:rPr>
          <w:sz w:val="16"/>
        </w:rPr>
        <w:t>statenational</w:t>
      </w:r>
      <w:proofErr w:type="spellEnd"/>
      <w:r w:rsidRPr="00191E3D">
        <w:rPr>
          <w:sz w:val="16"/>
        </w:rPr>
        <w:t xml:space="preserve"> federations have emerged in the United States since the 1960s and 1970s, and many of the existing voluntary federations that flourished in the mid-twentieth century are in decline.228 There is, therefore, an absence of links between the local and the national, an absent intermediate public sphere, which has been termed “the missing middle” by Professor </w:t>
      </w:r>
      <w:proofErr w:type="spellStart"/>
      <w:r w:rsidRPr="00191E3D">
        <w:rPr>
          <w:sz w:val="16"/>
        </w:rPr>
        <w:t>Theda</w:t>
      </w:r>
      <w:proofErr w:type="spellEnd"/>
      <w:r w:rsidRPr="00191E3D">
        <w:rPr>
          <w:sz w:val="16"/>
        </w:rPr>
        <w:t xml:space="preserve"> Skocpol.229 New </w:t>
      </w:r>
      <w:r w:rsidRPr="00191E3D">
        <w:rPr>
          <w:rStyle w:val="StyleBoldUnderline"/>
        </w:rPr>
        <w:t>social movements have</w:t>
      </w:r>
      <w:r w:rsidRPr="00191E3D">
        <w:rPr>
          <w:sz w:val="16"/>
        </w:rPr>
        <w:t xml:space="preserve"> for the most part </w:t>
      </w:r>
      <w:r w:rsidRPr="00191E3D">
        <w:rPr>
          <w:rStyle w:val="StyleBoldUnderline"/>
        </w:rPr>
        <w:t>failed in sustaining coalitions or producing significant institutional change through</w:t>
      </w:r>
      <w:r w:rsidRPr="00191E3D">
        <w:rPr>
          <w:sz w:val="16"/>
        </w:rPr>
        <w:t xml:space="preserve"> grassroots </w:t>
      </w:r>
      <w:r w:rsidRPr="00191E3D">
        <w:rPr>
          <w:rStyle w:val="StyleBoldUnderline"/>
        </w:rPr>
        <w:t>activism</w:t>
      </w:r>
      <w:r w:rsidRPr="00191E3D">
        <w:rPr>
          <w:sz w:val="16"/>
        </w:rPr>
        <w:t xml:space="preserve">. Professor Handler concludes that </w:t>
      </w:r>
      <w:r w:rsidRPr="00191E3D">
        <w:rPr>
          <w:rStyle w:val="StyleBoldUnderline"/>
        </w:rPr>
        <w:t>this failure is due in part to the ideas of contingency, pluralism, and localism that are so embedded in current activism</w:t>
      </w:r>
      <w:r w:rsidRPr="00191E3D">
        <w:rPr>
          <w:sz w:val="16"/>
        </w:rPr>
        <w:t xml:space="preserve">.230 Is the focus on small-scale dynamics simply an evasion of the need to engage in broader substantive debate? </w:t>
      </w:r>
      <w:r w:rsidRPr="00191E3D">
        <w:rPr>
          <w:rStyle w:val="StyleBoldUnderline"/>
          <w:b/>
          <w:highlight w:val="cyan"/>
        </w:rPr>
        <w:t xml:space="preserve">It is important </w:t>
      </w:r>
      <w:r w:rsidRPr="00191E3D">
        <w:rPr>
          <w:rStyle w:val="StyleBoldUnderline"/>
          <w:b/>
        </w:rPr>
        <w:t xml:space="preserve">for </w:t>
      </w:r>
      <w:r w:rsidRPr="00191E3D">
        <w:rPr>
          <w:rStyle w:val="StyleBoldUnderline"/>
          <w:b/>
          <w:highlight w:val="cyan"/>
        </w:rPr>
        <w:t>next-gen</w:t>
      </w:r>
      <w:r w:rsidRPr="00191E3D">
        <w:rPr>
          <w:rStyle w:val="StyleBoldUnderline"/>
          <w:b/>
        </w:rPr>
        <w:t xml:space="preserve">eration progressive legal </w:t>
      </w:r>
      <w:r w:rsidRPr="00191E3D">
        <w:rPr>
          <w:rStyle w:val="StyleBoldUnderline"/>
          <w:b/>
          <w:highlight w:val="cyan"/>
        </w:rPr>
        <w:t>scholars</w:t>
      </w:r>
      <w:r w:rsidRPr="00191E3D">
        <w:rPr>
          <w:sz w:val="16"/>
        </w:rPr>
        <w:t xml:space="preserve">, </w:t>
      </w:r>
      <w:r w:rsidRPr="00191E3D">
        <w:rPr>
          <w:rStyle w:val="StyleBoldUnderline"/>
        </w:rPr>
        <w:t>while maintaining a critical legal consciousness</w:t>
      </w:r>
      <w:r w:rsidRPr="00191E3D">
        <w:rPr>
          <w:sz w:val="16"/>
        </w:rPr>
        <w:t xml:space="preserve">, to </w:t>
      </w:r>
      <w:r w:rsidRPr="00191E3D">
        <w:rPr>
          <w:rStyle w:val="StyleBoldUnderline"/>
          <w:highlight w:val="cyan"/>
        </w:rPr>
        <w:t>recognize</w:t>
      </w:r>
      <w:r w:rsidRPr="00191E3D">
        <w:rPr>
          <w:rStyle w:val="StyleBoldUnderline"/>
        </w:rPr>
        <w:t xml:space="preserve"> that not all extralegal associational life is transformative</w:t>
      </w:r>
      <w:r w:rsidRPr="00191E3D">
        <w:rPr>
          <w:sz w:val="16"/>
        </w:rPr>
        <w:t xml:space="preserve">. </w:t>
      </w:r>
      <w:r w:rsidRPr="00191E3D">
        <w:rPr>
          <w:rStyle w:val="StyleBoldUnderline"/>
        </w:rPr>
        <w:t>We must differentiate</w:t>
      </w:r>
      <w:r w:rsidRPr="00191E3D">
        <w:rPr>
          <w:sz w:val="16"/>
        </w:rPr>
        <w:t xml:space="preserve">, for example, </w:t>
      </w:r>
      <w:r w:rsidRPr="00191E3D">
        <w:rPr>
          <w:rStyle w:val="StyleBoldUnderline"/>
        </w:rPr>
        <w:t>between inward-looking groups, which tend to be self-regarding and depoliticized, and social movements that participate in political activities, engage the public debate, and aim to challenge and reform existing realities</w:t>
      </w:r>
      <w:r w:rsidRPr="00191E3D">
        <w:rPr>
          <w:sz w:val="16"/>
        </w:rPr>
        <w:t xml:space="preserve">.231 We must differentiate between professional associations and more inclusive forms of institutions that act as trustees for larger segments of the community.232 As described above, </w:t>
      </w:r>
      <w:r w:rsidRPr="00191E3D">
        <w:rPr>
          <w:rStyle w:val="StyleBoldUnderline"/>
        </w:rPr>
        <w:t>extralegal activism tends to operate on a</w:t>
      </w:r>
      <w:r w:rsidRPr="00191E3D">
        <w:rPr>
          <w:sz w:val="16"/>
        </w:rPr>
        <w:t xml:space="preserve"> more divided and hence a </w:t>
      </w:r>
      <w:r w:rsidRPr="00191E3D">
        <w:rPr>
          <w:rStyle w:val="StyleBoldUnderline"/>
        </w:rPr>
        <w:t>smaller scale than earlier social movements, which had national reform agendas</w:t>
      </w:r>
      <w:r w:rsidRPr="00191E3D">
        <w:rPr>
          <w:sz w:val="16"/>
        </w:rPr>
        <w:t xml:space="preserve">. Consequently, </w:t>
      </w:r>
      <w:r w:rsidRPr="00191E3D">
        <w:rPr>
          <w:rStyle w:val="StyleBoldUnderline"/>
          <w:b/>
          <w:highlight w:val="cyan"/>
        </w:rPr>
        <w:t xml:space="preserve">within critical discourse </w:t>
      </w:r>
      <w:r w:rsidRPr="00191E3D">
        <w:rPr>
          <w:rStyle w:val="StyleBoldUnderline"/>
          <w:b/>
        </w:rPr>
        <w:t xml:space="preserve">there is </w:t>
      </w:r>
      <w:r w:rsidRPr="00191E3D">
        <w:rPr>
          <w:rStyle w:val="StyleBoldUnderline"/>
          <w:b/>
          <w:highlight w:val="cyan"/>
        </w:rPr>
        <w:t>a</w:t>
      </w:r>
      <w:r w:rsidRPr="00191E3D">
        <w:rPr>
          <w:rStyle w:val="StyleBoldUnderline"/>
          <w:b/>
        </w:rPr>
        <w:t xml:space="preserve"> </w:t>
      </w:r>
      <w:r w:rsidRPr="00191E3D">
        <w:rPr>
          <w:rStyle w:val="StyleBoldUnderline"/>
          <w:b/>
          <w:highlight w:val="cyan"/>
        </w:rPr>
        <w:t>need to recognize</w:t>
      </w:r>
      <w:r w:rsidRPr="00191E3D">
        <w:rPr>
          <w:rStyle w:val="StyleBoldUnderline"/>
          <w:b/>
        </w:rPr>
        <w:t xml:space="preserve"> the </w:t>
      </w:r>
      <w:r w:rsidRPr="00191E3D">
        <w:rPr>
          <w:rStyle w:val="StyleBoldUnderline"/>
          <w:b/>
          <w:highlight w:val="cyan"/>
        </w:rPr>
        <w:t>limited capacity of small-scale action</w:t>
      </w:r>
      <w:r w:rsidRPr="00191E3D">
        <w:rPr>
          <w:sz w:val="16"/>
        </w:rPr>
        <w:t xml:space="preserve">. We should question the narrative that imagines consciousness-raising as directly translating into action and action as directly translating into change. Certainly not every cultural description is political. Indeed, it is questionable whether forms of activism that are opposed to programmatic reconstruction of a social agenda should even be understood as social movements. In fact, when </w:t>
      </w:r>
      <w:r w:rsidRPr="00191E3D">
        <w:rPr>
          <w:rStyle w:val="StyleBoldUnderline"/>
          <w:highlight w:val="cyan"/>
        </w:rPr>
        <w:t>groups</w:t>
      </w:r>
      <w:r w:rsidRPr="00191E3D">
        <w:rPr>
          <w:rStyle w:val="StyleBoldUnderline"/>
        </w:rPr>
        <w:t xml:space="preserve"> </w:t>
      </w:r>
      <w:r w:rsidRPr="00191E3D">
        <w:rPr>
          <w:rStyle w:val="StyleBoldUnderline"/>
          <w:highlight w:val="cyan"/>
        </w:rPr>
        <w:t>are situated in opposition to</w:t>
      </w:r>
      <w:r w:rsidRPr="00191E3D">
        <w:rPr>
          <w:rStyle w:val="StyleBoldUnderline"/>
        </w:rPr>
        <w:t xml:space="preserve"> any form of </w:t>
      </w:r>
      <w:r w:rsidRPr="00191E3D">
        <w:rPr>
          <w:rStyle w:val="StyleBoldUnderline"/>
          <w:highlight w:val="cyan"/>
        </w:rPr>
        <w:t>institutionalized power</w:t>
      </w:r>
      <w:r w:rsidRPr="00191E3D">
        <w:rPr>
          <w:rStyle w:val="StyleBoldUnderline"/>
        </w:rPr>
        <w:t xml:space="preserve">, </w:t>
      </w:r>
      <w:r w:rsidRPr="00191E3D">
        <w:rPr>
          <w:rStyle w:val="StyleBoldUnderline"/>
          <w:highlight w:val="cyan"/>
        </w:rPr>
        <w:t xml:space="preserve">they </w:t>
      </w:r>
      <w:r w:rsidRPr="00191E3D">
        <w:rPr>
          <w:rStyle w:val="StyleBoldUnderline"/>
        </w:rPr>
        <w:t xml:space="preserve">may be simply mirroring what they are fighting against and merely </w:t>
      </w:r>
      <w:r w:rsidRPr="00191E3D">
        <w:rPr>
          <w:rStyle w:val="StyleBoldUnderline"/>
          <w:highlight w:val="cyan"/>
        </w:rPr>
        <w:t>produc</w:t>
      </w:r>
      <w:r w:rsidRPr="00191E3D">
        <w:rPr>
          <w:rStyle w:val="StyleBoldUnderline"/>
        </w:rPr>
        <w:t xml:space="preserve">ing </w:t>
      </w:r>
      <w:r w:rsidRPr="00191E3D">
        <w:rPr>
          <w:rStyle w:val="Emphasis"/>
          <w:highlight w:val="cyan"/>
        </w:rPr>
        <w:t>moot activism</w:t>
      </w:r>
      <w:r w:rsidRPr="00191E3D">
        <w:rPr>
          <w:rStyle w:val="StyleBoldUnderline"/>
        </w:rPr>
        <w:t xml:space="preserve"> that settles for what seems possible within the </w:t>
      </w:r>
      <w:r w:rsidRPr="00191E3D">
        <w:rPr>
          <w:rStyle w:val="StyleBoldUnderline"/>
        </w:rPr>
        <w:lastRenderedPageBreak/>
        <w:t>narrow space that is left in a rising convergence of ideologies</w:t>
      </w:r>
      <w:r w:rsidRPr="00191E3D">
        <w:rPr>
          <w:sz w:val="16"/>
        </w:rPr>
        <w:t xml:space="preserve">. </w:t>
      </w:r>
      <w:r w:rsidRPr="00191E3D">
        <w:rPr>
          <w:rStyle w:val="StyleBoldUnderline"/>
          <w:highlight w:val="cyan"/>
        </w:rPr>
        <w:t>The original vision is</w:t>
      </w:r>
      <w:r w:rsidRPr="00191E3D">
        <w:rPr>
          <w:rStyle w:val="StyleBoldUnderline"/>
        </w:rPr>
        <w:t xml:space="preserve"> consequently </w:t>
      </w:r>
      <w:r w:rsidRPr="00191E3D">
        <w:rPr>
          <w:rStyle w:val="StyleBoldUnderline"/>
          <w:highlight w:val="cyan"/>
        </w:rPr>
        <w:t>coopted, and</w:t>
      </w:r>
      <w:r w:rsidRPr="00191E3D">
        <w:rPr>
          <w:rStyle w:val="StyleBoldUnderline"/>
        </w:rPr>
        <w:t xml:space="preserve"> contemporary </w:t>
      </w:r>
      <w:r w:rsidRPr="00191E3D">
        <w:rPr>
          <w:rStyle w:val="StyleBoldUnderline"/>
          <w:highlight w:val="cyan"/>
        </w:rPr>
        <w:t>discontent is legitimated through</w:t>
      </w:r>
      <w:r w:rsidRPr="00191E3D">
        <w:rPr>
          <w:rStyle w:val="StyleBoldUnderline"/>
        </w:rPr>
        <w:t xml:space="preserve"> a process of </w:t>
      </w:r>
      <w:r w:rsidRPr="00191E3D">
        <w:rPr>
          <w:rStyle w:val="StyleBoldUnderline"/>
          <w:highlight w:val="cyan"/>
        </w:rPr>
        <w:t>self-mystification</w:t>
      </w:r>
      <w:r w:rsidRPr="00191E3D">
        <w:rPr>
          <w:sz w:val="16"/>
        </w:rPr>
        <w:t>.</w:t>
      </w:r>
    </w:p>
    <w:p w:rsidR="003C2729" w:rsidRPr="008F0A5E" w:rsidRDefault="003C2729" w:rsidP="003C2729"/>
    <w:p w:rsidR="003C2729" w:rsidRPr="00220749" w:rsidRDefault="003C2729" w:rsidP="00796B9A">
      <w:pPr>
        <w:pStyle w:val="Heading3"/>
        <w:rPr>
          <w:rFonts w:eastAsia="Times New Roman"/>
        </w:rPr>
      </w:pPr>
      <w:r>
        <w:rPr>
          <w:rFonts w:eastAsia="Times New Roman"/>
        </w:rPr>
        <w:lastRenderedPageBreak/>
        <w:t>2</w:t>
      </w:r>
    </w:p>
    <w:p w:rsidR="003C2729" w:rsidRDefault="003C2729" w:rsidP="003C2729">
      <w:pPr>
        <w:pStyle w:val="Tag2"/>
        <w:rPr>
          <w:rFonts w:eastAsia="Calibri"/>
        </w:rPr>
      </w:pPr>
      <w:r>
        <w:rPr>
          <w:rFonts w:eastAsia="Calibri"/>
        </w:rPr>
        <w:t xml:space="preserve">War metaphors are </w:t>
      </w:r>
      <w:r w:rsidRPr="009265A0">
        <w:rPr>
          <w:rFonts w:eastAsia="Calibri"/>
          <w:u w:val="single"/>
        </w:rPr>
        <w:t>coercive ploys</w:t>
      </w:r>
      <w:r>
        <w:rPr>
          <w:rFonts w:eastAsia="Calibri"/>
        </w:rPr>
        <w:t xml:space="preserve"> that map social reality onto a realm of militarism</w:t>
      </w:r>
    </w:p>
    <w:p w:rsidR="003C2729" w:rsidRDefault="003C2729" w:rsidP="003C2729">
      <w:pPr>
        <w:rPr>
          <w:rFonts w:eastAsia="Calibri"/>
        </w:rPr>
      </w:pPr>
      <w:proofErr w:type="spellStart"/>
      <w:r w:rsidRPr="00236C4D">
        <w:rPr>
          <w:rStyle w:val="StyleStyleBold12pt"/>
          <w:rFonts w:eastAsia="Calibri"/>
        </w:rPr>
        <w:t>Nuri</w:t>
      </w:r>
      <w:proofErr w:type="spellEnd"/>
      <w:r w:rsidRPr="00236C4D">
        <w:rPr>
          <w:rStyle w:val="StyleStyleBold12pt"/>
          <w:rFonts w:eastAsia="Calibri"/>
        </w:rPr>
        <w:t xml:space="preserve"> ’09</w:t>
      </w:r>
      <w:r>
        <w:rPr>
          <w:rFonts w:eastAsia="Calibri"/>
        </w:rPr>
        <w:t xml:space="preserve"> (Dalia, </w:t>
      </w:r>
      <w:r w:rsidRPr="00236C4D">
        <w:rPr>
          <w:rFonts w:eastAsia="Calibri"/>
        </w:rPr>
        <w:t>Political Studies Department, Bar-</w:t>
      </w:r>
      <w:proofErr w:type="spellStart"/>
      <w:r w:rsidRPr="00236C4D">
        <w:rPr>
          <w:rFonts w:eastAsia="Calibri"/>
        </w:rPr>
        <w:t>Ilan</w:t>
      </w:r>
      <w:proofErr w:type="spellEnd"/>
      <w:r w:rsidRPr="00236C4D">
        <w:rPr>
          <w:rFonts w:eastAsia="Calibri"/>
        </w:rPr>
        <w:t xml:space="preserve"> U</w:t>
      </w:r>
      <w:r>
        <w:rPr>
          <w:rFonts w:eastAsia="Calibri"/>
        </w:rPr>
        <w:t xml:space="preserve">niversity and Hadassah College, </w:t>
      </w:r>
      <w:r w:rsidRPr="00236C4D">
        <w:rPr>
          <w:rFonts w:eastAsia="Calibri"/>
        </w:rPr>
        <w:t>Jerusalem</w:t>
      </w:r>
      <w:r>
        <w:rPr>
          <w:rFonts w:eastAsia="Calibri"/>
        </w:rPr>
        <w:t>, “</w:t>
      </w:r>
      <w:r w:rsidRPr="00236C4D">
        <w:rPr>
          <w:rFonts w:eastAsia="Calibri"/>
        </w:rPr>
        <w:t>Friendly fire: war-normalizing metaphors in the Israeli political discourse</w:t>
      </w:r>
      <w:r>
        <w:rPr>
          <w:rFonts w:eastAsia="Calibri"/>
        </w:rPr>
        <w:t xml:space="preserve">,” Journal of Peace Education Vol. 6, No. 2, September 2009, 153–169) </w:t>
      </w:r>
    </w:p>
    <w:p w:rsidR="003C2729" w:rsidRDefault="003C2729" w:rsidP="003C2729">
      <w:pPr>
        <w:rPr>
          <w:rFonts w:eastAsia="Calibri"/>
        </w:rPr>
      </w:pPr>
    </w:p>
    <w:p w:rsidR="003C2729" w:rsidRPr="007D06B7" w:rsidRDefault="003C2729" w:rsidP="003C2729">
      <w:pPr>
        <w:rPr>
          <w:rFonts w:eastAsia="Calibri"/>
          <w:u w:val="single"/>
        </w:rPr>
      </w:pPr>
      <w:r>
        <w:rPr>
          <w:rFonts w:eastAsia="Calibri"/>
        </w:rPr>
        <w:t xml:space="preserve">Combining principles of peace education and political discourse analysis, this study dwells on one powerful metaphorical mechanism engaged in by Israeli political leaders. </w:t>
      </w:r>
      <w:r w:rsidRPr="007D06B7">
        <w:rPr>
          <w:rFonts w:eastAsia="Calibri"/>
          <w:u w:val="single"/>
        </w:rPr>
        <w:t xml:space="preserve">The discursive phenomenon in question is what I call ‘war-normalizing meta- </w:t>
      </w:r>
      <w:proofErr w:type="spellStart"/>
      <w:r w:rsidRPr="007D06B7">
        <w:rPr>
          <w:rFonts w:eastAsia="Calibri"/>
          <w:u w:val="single"/>
        </w:rPr>
        <w:t>phors</w:t>
      </w:r>
      <w:proofErr w:type="spellEnd"/>
      <w:r w:rsidRPr="007D06B7">
        <w:rPr>
          <w:rFonts w:eastAsia="Calibri"/>
          <w:u w:val="single"/>
        </w:rPr>
        <w:t>’.</w:t>
      </w:r>
      <w:r>
        <w:rPr>
          <w:rFonts w:eastAsia="Calibri"/>
        </w:rPr>
        <w:t xml:space="preserve"> </w:t>
      </w:r>
      <w:r w:rsidRPr="00043C6B">
        <w:rPr>
          <w:rFonts w:eastAsia="Calibri"/>
          <w:highlight w:val="cyan"/>
          <w:u w:val="single"/>
        </w:rPr>
        <w:t>War-normalizing metaphors</w:t>
      </w:r>
      <w:r w:rsidRPr="007D06B7">
        <w:rPr>
          <w:rFonts w:eastAsia="Calibri"/>
          <w:u w:val="single"/>
        </w:rPr>
        <w:t xml:space="preserve"> are metaphors that contain the potential to </w:t>
      </w:r>
      <w:r w:rsidRPr="00043C6B">
        <w:rPr>
          <w:rFonts w:eastAsia="Calibri"/>
          <w:highlight w:val="cyan"/>
          <w:u w:val="single"/>
        </w:rPr>
        <w:t>naturalize</w:t>
      </w:r>
      <w:r w:rsidRPr="007D06B7">
        <w:rPr>
          <w:rFonts w:eastAsia="Calibri"/>
          <w:u w:val="single"/>
        </w:rPr>
        <w:t xml:space="preserve"> and legitimate the use of </w:t>
      </w:r>
      <w:r w:rsidRPr="00043C6B">
        <w:rPr>
          <w:rFonts w:eastAsia="Calibri"/>
          <w:highlight w:val="cyan"/>
          <w:u w:val="single"/>
        </w:rPr>
        <w:t>military power</w:t>
      </w:r>
      <w:r w:rsidRPr="007D06B7">
        <w:rPr>
          <w:rFonts w:eastAsia="Calibri"/>
          <w:u w:val="single"/>
        </w:rPr>
        <w:t xml:space="preserve"> by </w:t>
      </w:r>
      <w:r w:rsidRPr="00043C6B">
        <w:rPr>
          <w:rFonts w:eastAsia="Calibri"/>
          <w:highlight w:val="cyan"/>
          <w:u w:val="single"/>
        </w:rPr>
        <w:t xml:space="preserve">creating a </w:t>
      </w:r>
      <w:r w:rsidRPr="00043C6B">
        <w:rPr>
          <w:rStyle w:val="Emphasis"/>
          <w:rFonts w:eastAsia="Calibri"/>
          <w:highlight w:val="cyan"/>
        </w:rPr>
        <w:t>systematic analogy between war and objects</w:t>
      </w:r>
      <w:r w:rsidRPr="007D06B7">
        <w:rPr>
          <w:rStyle w:val="Emphasis"/>
          <w:rFonts w:eastAsia="Calibri"/>
        </w:rPr>
        <w:t xml:space="preserve"> that are </w:t>
      </w:r>
      <w:r w:rsidRPr="00043C6B">
        <w:rPr>
          <w:rStyle w:val="Emphasis"/>
          <w:rFonts w:eastAsia="Calibri"/>
          <w:highlight w:val="cyan"/>
        </w:rPr>
        <w:t>far from the battlefield</w:t>
      </w:r>
      <w:r w:rsidRPr="007D06B7">
        <w:rPr>
          <w:rStyle w:val="Emphasis"/>
          <w:rFonts w:eastAsia="Calibri"/>
        </w:rPr>
        <w:t>;</w:t>
      </w:r>
      <w:r>
        <w:rPr>
          <w:rFonts w:eastAsia="Calibri"/>
        </w:rPr>
        <w:t xml:space="preserve"> for example, WAR IS A GAME, WAR IS SPORT, or WAR IS BUSINESS. The claim is that </w:t>
      </w:r>
      <w:r w:rsidRPr="007D06B7">
        <w:rPr>
          <w:rFonts w:eastAsia="Calibri"/>
          <w:u w:val="single"/>
        </w:rPr>
        <w:t>systematic use of war-normalizing metaphors frames war3 as a ‘normal’ phenomenon that is part of human nature</w:t>
      </w:r>
      <w:r>
        <w:rPr>
          <w:rFonts w:eastAsia="Calibri"/>
        </w:rPr>
        <w:t xml:space="preserve"> and ordinary life and a situation that does not require any intervention or change. As such, </w:t>
      </w:r>
      <w:r w:rsidRPr="00043C6B">
        <w:rPr>
          <w:rFonts w:eastAsia="Calibri"/>
          <w:highlight w:val="cyan"/>
          <w:u w:val="single"/>
        </w:rPr>
        <w:t>war</w:t>
      </w:r>
      <w:r w:rsidRPr="007D06B7">
        <w:rPr>
          <w:rFonts w:eastAsia="Calibri"/>
          <w:u w:val="single"/>
        </w:rPr>
        <w:t xml:space="preserve">-normalizing </w:t>
      </w:r>
      <w:r w:rsidRPr="00043C6B">
        <w:rPr>
          <w:rFonts w:eastAsia="Calibri"/>
          <w:highlight w:val="cyan"/>
          <w:u w:val="single"/>
        </w:rPr>
        <w:t xml:space="preserve">metaphors are ‘discursive landmines’ that </w:t>
      </w:r>
      <w:r w:rsidRPr="00043C6B">
        <w:rPr>
          <w:rFonts w:eastAsia="Calibri"/>
          <w:b/>
          <w:highlight w:val="cyan"/>
          <w:u w:val="single"/>
        </w:rPr>
        <w:t xml:space="preserve">inflict </w:t>
      </w:r>
      <w:r w:rsidRPr="00C87219">
        <w:rPr>
          <w:rFonts w:eastAsia="Calibri"/>
          <w:b/>
          <w:highlight w:val="cyan"/>
          <w:u w:val="single"/>
        </w:rPr>
        <w:t>harm on</w:t>
      </w:r>
      <w:r w:rsidRPr="007D06B7">
        <w:rPr>
          <w:rFonts w:eastAsia="Calibri"/>
          <w:b/>
          <w:u w:val="single"/>
        </w:rPr>
        <w:t xml:space="preserve"> a </w:t>
      </w:r>
      <w:r w:rsidRPr="00C87219">
        <w:rPr>
          <w:rFonts w:eastAsia="Calibri"/>
          <w:b/>
          <w:highlight w:val="cyan"/>
          <w:u w:val="single"/>
        </w:rPr>
        <w:t>culture</w:t>
      </w:r>
      <w:r w:rsidRPr="007D06B7">
        <w:rPr>
          <w:rFonts w:eastAsia="Calibri"/>
          <w:b/>
          <w:u w:val="single"/>
        </w:rPr>
        <w:t xml:space="preserve"> of peace </w:t>
      </w:r>
      <w:r w:rsidRPr="00C87219">
        <w:rPr>
          <w:rFonts w:eastAsia="Calibri"/>
          <w:b/>
          <w:highlight w:val="cyan"/>
          <w:u w:val="single"/>
        </w:rPr>
        <w:t>and should be eliminated from</w:t>
      </w:r>
      <w:r w:rsidRPr="007D06B7">
        <w:rPr>
          <w:rFonts w:eastAsia="Calibri"/>
          <w:b/>
          <w:u w:val="single"/>
        </w:rPr>
        <w:t xml:space="preserve"> any </w:t>
      </w:r>
      <w:r w:rsidRPr="00C87219">
        <w:rPr>
          <w:rFonts w:eastAsia="Calibri"/>
          <w:b/>
          <w:highlight w:val="cyan"/>
          <w:u w:val="single"/>
        </w:rPr>
        <w:t>political discourse</w:t>
      </w:r>
      <w:r w:rsidRPr="00C87219">
        <w:rPr>
          <w:rFonts w:eastAsia="Calibri"/>
          <w:highlight w:val="cyan"/>
          <w:u w:val="single"/>
        </w:rPr>
        <w:t>.</w:t>
      </w:r>
    </w:p>
    <w:p w:rsidR="003C2729" w:rsidRPr="00236C4D" w:rsidRDefault="003C2729" w:rsidP="003C2729">
      <w:pPr>
        <w:rPr>
          <w:rFonts w:eastAsia="Calibri"/>
          <w:sz w:val="12"/>
          <w:szCs w:val="12"/>
        </w:rPr>
      </w:pPr>
      <w:r w:rsidRPr="00236C4D">
        <w:rPr>
          <w:rFonts w:eastAsia="Calibri"/>
          <w:sz w:val="12"/>
          <w:szCs w:val="12"/>
        </w:rPr>
        <w:t>This article reports the findings of a case study of the war-normalizing metaphors employed by Israeli political leaders during 1967–1973. The metaphors in this case study were taken from a corpus of 40 speeches, articles and interviews authored by prominent Israeli political leaders. This period was characterized by several types of hostilities (two total wars, a War of Attrition and hundreds of terrorist attacks) as well as various kinds of peace initiatives (that all failed). It is important to note that in this period, the Israeli government had a monopoly over radio transmissions and the single national television channel (which began broadcasting in 1969). It also had crucial influence on the press. Political leaders, therefore, had unlimited access to the arenas available for shaping public opinion with respect to peace and conflict.</w:t>
      </w:r>
    </w:p>
    <w:p w:rsidR="003C2729" w:rsidRDefault="003C2729" w:rsidP="003C2729">
      <w:pPr>
        <w:rPr>
          <w:rFonts w:eastAsia="Calibri"/>
        </w:rPr>
      </w:pPr>
      <w:r w:rsidRPr="007D06B7">
        <w:rPr>
          <w:rFonts w:eastAsia="Calibri"/>
          <w:u w:val="single"/>
        </w:rPr>
        <w:t>While political discourse on peace and war</w:t>
      </w:r>
      <w:r>
        <w:rPr>
          <w:rFonts w:eastAsia="Calibri"/>
        </w:rPr>
        <w:t xml:space="preserve">, as defined here, </w:t>
      </w:r>
      <w:r>
        <w:rPr>
          <w:rFonts w:eastAsia="Calibri"/>
          <w:u w:val="single"/>
        </w:rPr>
        <w:t>usually evokes polit</w:t>
      </w:r>
      <w:r w:rsidRPr="007D06B7">
        <w:rPr>
          <w:rFonts w:eastAsia="Calibri"/>
          <w:u w:val="single"/>
        </w:rPr>
        <w:t>ical support or political criticism,</w:t>
      </w:r>
      <w:r>
        <w:rPr>
          <w:rFonts w:eastAsia="Calibri"/>
        </w:rPr>
        <w:t xml:space="preserve"> </w:t>
      </w:r>
      <w:r w:rsidRPr="007D06B7">
        <w:rPr>
          <w:rFonts w:eastAsia="Calibri"/>
          <w:u w:val="single"/>
        </w:rPr>
        <w:t>this article</w:t>
      </w:r>
      <w:r>
        <w:rPr>
          <w:rFonts w:eastAsia="Calibri"/>
        </w:rPr>
        <w:t xml:space="preserve">’s position is completely different. It </w:t>
      </w:r>
      <w:r w:rsidRPr="007D06B7">
        <w:rPr>
          <w:rFonts w:eastAsia="Calibri"/>
          <w:u w:val="single"/>
        </w:rPr>
        <w:t xml:space="preserve">aims to demonstrate the importance of educating political leaders in order to </w:t>
      </w:r>
      <w:r w:rsidRPr="007D06B7">
        <w:rPr>
          <w:rFonts w:eastAsia="Calibri"/>
          <w:b/>
          <w:u w:val="single"/>
        </w:rPr>
        <w:t>improve their awareness</w:t>
      </w:r>
      <w:r>
        <w:rPr>
          <w:rFonts w:eastAsia="Calibri"/>
        </w:rPr>
        <w:t xml:space="preserve">, sensitivity and rhetorical skills regarding war and peace discourse. Thus, </w:t>
      </w:r>
      <w:r w:rsidRPr="007D06B7">
        <w:rPr>
          <w:rFonts w:eastAsia="Calibri"/>
          <w:b/>
          <w:u w:val="single"/>
        </w:rPr>
        <w:t>the contribution of this research to the field of peace education is dual.</w:t>
      </w:r>
      <w:r>
        <w:rPr>
          <w:rFonts w:eastAsia="Calibri"/>
        </w:rPr>
        <w:t xml:space="preserve"> First, </w:t>
      </w:r>
      <w:r w:rsidRPr="007D06B7">
        <w:rPr>
          <w:rFonts w:eastAsia="Calibri"/>
          <w:u w:val="single"/>
        </w:rPr>
        <w:t>it expands the audience targeted for peace education</w:t>
      </w:r>
      <w:r>
        <w:rPr>
          <w:rFonts w:eastAsia="Calibri"/>
        </w:rPr>
        <w:t>. Traditionally, peace education has favored students still located in the education system (</w:t>
      </w:r>
      <w:proofErr w:type="spellStart"/>
      <w:r>
        <w:rPr>
          <w:rFonts w:eastAsia="Calibri"/>
        </w:rPr>
        <w:t>McGlynn</w:t>
      </w:r>
      <w:proofErr w:type="spellEnd"/>
      <w:r>
        <w:rPr>
          <w:rFonts w:eastAsia="Calibri"/>
        </w:rPr>
        <w:t xml:space="preserve"> et al. 2004), with a focus on special school programs (see for example, </w:t>
      </w:r>
      <w:proofErr w:type="spellStart"/>
      <w:r>
        <w:rPr>
          <w:rFonts w:eastAsia="Calibri"/>
        </w:rPr>
        <w:t>Zeiger</w:t>
      </w:r>
      <w:proofErr w:type="spellEnd"/>
      <w:r>
        <w:rPr>
          <w:rFonts w:eastAsia="Calibri"/>
        </w:rPr>
        <w:t xml:space="preserve"> 2000; </w:t>
      </w:r>
      <w:proofErr w:type="spellStart"/>
      <w:r>
        <w:rPr>
          <w:rFonts w:eastAsia="Calibri"/>
        </w:rPr>
        <w:t>Arweck</w:t>
      </w:r>
      <w:proofErr w:type="spellEnd"/>
      <w:r>
        <w:rPr>
          <w:rFonts w:eastAsia="Calibri"/>
        </w:rPr>
        <w:t xml:space="preserve"> and Nesbitt 2008) or on higher education (see for example, Osborn 2000; Conley Tyler and </w:t>
      </w:r>
      <w:proofErr w:type="spellStart"/>
      <w:r>
        <w:rPr>
          <w:rFonts w:eastAsia="Calibri"/>
        </w:rPr>
        <w:t>Bretherton</w:t>
      </w:r>
      <w:proofErr w:type="spellEnd"/>
      <w:r>
        <w:rPr>
          <w:rFonts w:eastAsia="Calibri"/>
        </w:rPr>
        <w:t xml:space="preserve"> 2006). Teacher education for peace has also aroused scholarly research (see for example </w:t>
      </w:r>
      <w:proofErr w:type="spellStart"/>
      <w:r>
        <w:rPr>
          <w:rFonts w:eastAsia="Calibri"/>
        </w:rPr>
        <w:t>Koshmanova</w:t>
      </w:r>
      <w:proofErr w:type="spellEnd"/>
      <w:r>
        <w:rPr>
          <w:rFonts w:eastAsia="Calibri"/>
        </w:rPr>
        <w:t xml:space="preserve"> and </w:t>
      </w:r>
      <w:proofErr w:type="spellStart"/>
      <w:r>
        <w:rPr>
          <w:rFonts w:eastAsia="Calibri"/>
        </w:rPr>
        <w:t>Hapon</w:t>
      </w:r>
      <w:proofErr w:type="spellEnd"/>
      <w:r>
        <w:rPr>
          <w:rFonts w:eastAsia="Calibri"/>
        </w:rPr>
        <w:t xml:space="preserve"> 2007). In contrast, this study demonstrates the importance of peace education oriented directly toward political leaders. Second, while analysis of peace actions, peace movements and education programs for peace have captured a central place in the field of peace studies in general and in peace education in particular, research on the peace discourse and peace rhetoric has gained momentum only in the last 15 years (e.g., </w:t>
      </w:r>
      <w:proofErr w:type="spellStart"/>
      <w:r>
        <w:rPr>
          <w:rFonts w:eastAsia="Calibri"/>
        </w:rPr>
        <w:t>Schaffner</w:t>
      </w:r>
      <w:proofErr w:type="spellEnd"/>
      <w:r>
        <w:rPr>
          <w:rFonts w:eastAsia="Calibri"/>
        </w:rPr>
        <w:t xml:space="preserve"> and </w:t>
      </w:r>
      <w:proofErr w:type="spellStart"/>
      <w:r>
        <w:rPr>
          <w:rFonts w:eastAsia="Calibri"/>
        </w:rPr>
        <w:t>Wenden</w:t>
      </w:r>
      <w:proofErr w:type="spellEnd"/>
      <w:r>
        <w:rPr>
          <w:rFonts w:eastAsia="Calibri"/>
        </w:rPr>
        <w:t xml:space="preserve"> 1995; Bridgeman 2000; </w:t>
      </w:r>
      <w:proofErr w:type="spellStart"/>
      <w:r>
        <w:rPr>
          <w:rFonts w:eastAsia="Calibri"/>
        </w:rPr>
        <w:t>Morke</w:t>
      </w:r>
      <w:proofErr w:type="spellEnd"/>
      <w:r>
        <w:rPr>
          <w:rFonts w:eastAsia="Calibri"/>
        </w:rPr>
        <w:t xml:space="preserve"> and </w:t>
      </w:r>
      <w:proofErr w:type="spellStart"/>
      <w:r>
        <w:rPr>
          <w:rFonts w:eastAsia="Calibri"/>
        </w:rPr>
        <w:t>Pincus</w:t>
      </w:r>
      <w:proofErr w:type="spellEnd"/>
      <w:r>
        <w:rPr>
          <w:rFonts w:eastAsia="Calibri"/>
        </w:rPr>
        <w:t xml:space="preserve"> 2000; Salomon 2004; </w:t>
      </w:r>
      <w:proofErr w:type="spellStart"/>
      <w:r>
        <w:rPr>
          <w:rFonts w:eastAsia="Calibri"/>
        </w:rPr>
        <w:t>Cavin</w:t>
      </w:r>
      <w:proofErr w:type="spellEnd"/>
      <w:r>
        <w:rPr>
          <w:rFonts w:eastAsia="Calibri"/>
        </w:rPr>
        <w:t xml:space="preserve"> 2006; Friedrich 2007; </w:t>
      </w:r>
      <w:proofErr w:type="spellStart"/>
      <w:r>
        <w:rPr>
          <w:rFonts w:eastAsia="Calibri"/>
        </w:rPr>
        <w:t>Wenden</w:t>
      </w:r>
      <w:proofErr w:type="spellEnd"/>
      <w:r>
        <w:rPr>
          <w:rFonts w:eastAsia="Calibri"/>
        </w:rPr>
        <w:t xml:space="preserve"> 2007).4</w:t>
      </w:r>
    </w:p>
    <w:p w:rsidR="003C2729" w:rsidRDefault="003C2729" w:rsidP="003C2729">
      <w:pPr>
        <w:rPr>
          <w:rFonts w:eastAsia="Calibri"/>
        </w:rPr>
      </w:pPr>
      <w:proofErr w:type="spellStart"/>
      <w:r>
        <w:rPr>
          <w:rFonts w:eastAsia="Calibri"/>
        </w:rPr>
        <w:t>Wenden</w:t>
      </w:r>
      <w:proofErr w:type="spellEnd"/>
      <w:r>
        <w:rPr>
          <w:rFonts w:eastAsia="Calibri"/>
        </w:rPr>
        <w:t xml:space="preserve"> (2003, 171) has succinctly summed up the crucial importance of ‘the linguistic factor’ in promoting a culture of peace:</w:t>
      </w:r>
    </w:p>
    <w:p w:rsidR="003C2729" w:rsidRDefault="003C2729" w:rsidP="003C2729">
      <w:pPr>
        <w:rPr>
          <w:rFonts w:eastAsia="Calibri"/>
        </w:rPr>
      </w:pPr>
      <w:r w:rsidRPr="007D06B7">
        <w:rPr>
          <w:rFonts w:eastAsia="Calibri"/>
          <w:u w:val="single"/>
        </w:rPr>
        <w:t xml:space="preserve">Since ideologies are expressed in text and talk, albeit indirectly, and since </w:t>
      </w:r>
      <w:r w:rsidRPr="00C87219">
        <w:rPr>
          <w:rFonts w:eastAsia="Calibri"/>
          <w:highlight w:val="cyan"/>
          <w:u w:val="single"/>
        </w:rPr>
        <w:t>discourses</w:t>
      </w:r>
      <w:r w:rsidRPr="007D06B7">
        <w:rPr>
          <w:rFonts w:eastAsia="Calibri"/>
          <w:u w:val="single"/>
        </w:rPr>
        <w:t xml:space="preserve"> also </w:t>
      </w:r>
      <w:r w:rsidRPr="00C87219">
        <w:rPr>
          <w:rFonts w:eastAsia="Calibri"/>
          <w:highlight w:val="cyan"/>
          <w:u w:val="single"/>
        </w:rPr>
        <w:t>contribute to the</w:t>
      </w:r>
      <w:r w:rsidRPr="007D06B7">
        <w:rPr>
          <w:rFonts w:eastAsia="Calibri"/>
          <w:u w:val="single"/>
        </w:rPr>
        <w:t xml:space="preserve"> construction and </w:t>
      </w:r>
      <w:r w:rsidRPr="00C87219">
        <w:rPr>
          <w:rFonts w:eastAsia="Calibri"/>
          <w:highlight w:val="cyan"/>
          <w:u w:val="single"/>
        </w:rPr>
        <w:t>confirmation of already-present ideologies</w:t>
      </w:r>
      <w:r w:rsidRPr="007D06B7">
        <w:rPr>
          <w:rFonts w:eastAsia="Calibri"/>
          <w:u w:val="single"/>
        </w:rPr>
        <w:t xml:space="preserve">, it is </w:t>
      </w:r>
      <w:proofErr w:type="spellStart"/>
      <w:r w:rsidRPr="007D06B7">
        <w:rPr>
          <w:rFonts w:eastAsia="Calibri"/>
          <w:u w:val="single"/>
        </w:rPr>
        <w:t>essen</w:t>
      </w:r>
      <w:proofErr w:type="spellEnd"/>
      <w:r w:rsidRPr="007D06B7">
        <w:rPr>
          <w:rFonts w:eastAsia="Calibri"/>
          <w:u w:val="single"/>
        </w:rPr>
        <w:t xml:space="preserve">- </w:t>
      </w:r>
      <w:proofErr w:type="spellStart"/>
      <w:r w:rsidRPr="007D06B7">
        <w:rPr>
          <w:rFonts w:eastAsia="Calibri"/>
          <w:u w:val="single"/>
        </w:rPr>
        <w:t>tial</w:t>
      </w:r>
      <w:proofErr w:type="spellEnd"/>
      <w:r w:rsidRPr="007D06B7">
        <w:rPr>
          <w:rFonts w:eastAsia="Calibri"/>
          <w:u w:val="single"/>
        </w:rPr>
        <w:t xml:space="preserve"> that we learn to look critically at discourse as a means of identifying these ideologies</w:t>
      </w:r>
      <w:r>
        <w:rPr>
          <w:rFonts w:eastAsia="Calibri"/>
        </w:rPr>
        <w:t xml:space="preserve"> that challenge the achievement of a culture of peace...the linguistic factor be taken into account by scholars and researchers, policy makers and government planners, educators and activists in their attempts to deal with the problems of social...violence that challenge contemporary societies.</w:t>
      </w:r>
    </w:p>
    <w:p w:rsidR="003C2729" w:rsidRPr="00236C4D" w:rsidRDefault="003C2729" w:rsidP="003C2729">
      <w:pPr>
        <w:rPr>
          <w:rFonts w:eastAsia="Calibri"/>
          <w:sz w:val="12"/>
          <w:szCs w:val="12"/>
        </w:rPr>
      </w:pPr>
      <w:r w:rsidRPr="00236C4D">
        <w:rPr>
          <w:rFonts w:eastAsia="Calibri"/>
          <w:sz w:val="12"/>
          <w:szCs w:val="12"/>
        </w:rPr>
        <w:t>The current research fits this orientation.</w:t>
      </w:r>
    </w:p>
    <w:p w:rsidR="003C2729" w:rsidRPr="00236C4D" w:rsidRDefault="003C2729" w:rsidP="003C2729">
      <w:pPr>
        <w:rPr>
          <w:rFonts w:eastAsia="Calibri"/>
          <w:sz w:val="12"/>
          <w:szCs w:val="12"/>
        </w:rPr>
      </w:pPr>
      <w:r w:rsidRPr="00236C4D">
        <w:rPr>
          <w:rFonts w:eastAsia="Calibri"/>
          <w:sz w:val="12"/>
          <w:szCs w:val="12"/>
        </w:rPr>
        <w:t>The article opens with an overview of the conceptual framework and continues</w:t>
      </w:r>
    </w:p>
    <w:p w:rsidR="003C2729" w:rsidRPr="00236C4D" w:rsidRDefault="003C2729" w:rsidP="003C2729">
      <w:pPr>
        <w:rPr>
          <w:rFonts w:eastAsia="Calibri"/>
          <w:sz w:val="12"/>
          <w:szCs w:val="12"/>
        </w:rPr>
      </w:pPr>
      <w:proofErr w:type="gramStart"/>
      <w:r w:rsidRPr="00236C4D">
        <w:rPr>
          <w:rFonts w:eastAsia="Calibri"/>
          <w:sz w:val="12"/>
          <w:szCs w:val="12"/>
        </w:rPr>
        <w:t>with</w:t>
      </w:r>
      <w:proofErr w:type="gramEnd"/>
      <w:r w:rsidRPr="00236C4D">
        <w:rPr>
          <w:rFonts w:eastAsia="Calibri"/>
          <w:sz w:val="12"/>
          <w:szCs w:val="12"/>
        </w:rPr>
        <w:t xml:space="preserve"> a discussion of the concept war-normalizing metaphors. Following the method- </w:t>
      </w:r>
      <w:proofErr w:type="spellStart"/>
      <w:r w:rsidRPr="00236C4D">
        <w:rPr>
          <w:rFonts w:eastAsia="Calibri"/>
          <w:sz w:val="12"/>
          <w:szCs w:val="12"/>
        </w:rPr>
        <w:t>ological</w:t>
      </w:r>
      <w:proofErr w:type="spellEnd"/>
      <w:r w:rsidRPr="00236C4D">
        <w:rPr>
          <w:rFonts w:eastAsia="Calibri"/>
          <w:sz w:val="12"/>
          <w:szCs w:val="12"/>
        </w:rPr>
        <w:t xml:space="preserve"> section, the article analyzes the war-normalizing metaphors used in the Israeli political discourse between 1967 and 1973. Next is a section containing a short comparison of the war-normalizing metaphors applied in the Israeli political discourse during the 2006 Second Lebanon </w:t>
      </w:r>
      <w:proofErr w:type="gramStart"/>
      <w:r w:rsidRPr="00236C4D">
        <w:rPr>
          <w:rFonts w:eastAsia="Calibri"/>
          <w:sz w:val="12"/>
          <w:szCs w:val="12"/>
        </w:rPr>
        <w:t>War.</w:t>
      </w:r>
      <w:proofErr w:type="gramEnd"/>
      <w:r w:rsidRPr="00236C4D">
        <w:rPr>
          <w:rFonts w:eastAsia="Calibri"/>
          <w:sz w:val="12"/>
          <w:szCs w:val="12"/>
        </w:rPr>
        <w:t xml:space="preserve"> In the concluding section I suggest exploring the introduction of a peace-normalizing mechanism having its own metaphors so as to encourage a peace-oriented rhetorical consciousness among political and military leaders.</w:t>
      </w:r>
    </w:p>
    <w:p w:rsidR="003C2729" w:rsidRDefault="003C2729" w:rsidP="003C2729">
      <w:pPr>
        <w:rPr>
          <w:rFonts w:eastAsia="Calibri"/>
        </w:rPr>
      </w:pPr>
      <w:r>
        <w:rPr>
          <w:rFonts w:eastAsia="Calibri"/>
        </w:rPr>
        <w:t>The conceptual framework</w:t>
      </w:r>
    </w:p>
    <w:p w:rsidR="003C2729" w:rsidRDefault="003C2729" w:rsidP="003C2729">
      <w:pPr>
        <w:rPr>
          <w:rFonts w:eastAsia="Calibri"/>
        </w:rPr>
      </w:pPr>
      <w:r w:rsidRPr="009F3493">
        <w:rPr>
          <w:rFonts w:eastAsia="Calibri"/>
          <w:u w:val="single"/>
        </w:rPr>
        <w:t xml:space="preserve">War and peace discourses function as effective mechanisms for </w:t>
      </w:r>
      <w:r w:rsidRPr="00C87219">
        <w:rPr>
          <w:rFonts w:eastAsia="Calibri"/>
          <w:b/>
          <w:highlight w:val="cyan"/>
          <w:u w:val="single"/>
        </w:rPr>
        <w:t>sustaining relations of control</w:t>
      </w:r>
      <w:r>
        <w:rPr>
          <w:rFonts w:eastAsia="Calibri"/>
        </w:rPr>
        <w:t xml:space="preserve"> within a national entity. </w:t>
      </w:r>
      <w:r w:rsidRPr="00C87219">
        <w:rPr>
          <w:rFonts w:eastAsia="Calibri"/>
          <w:highlight w:val="cyan"/>
          <w:u w:val="single"/>
        </w:rPr>
        <w:t>The identification of</w:t>
      </w:r>
      <w:r w:rsidRPr="009F3493">
        <w:rPr>
          <w:rFonts w:eastAsia="Calibri"/>
          <w:u w:val="single"/>
        </w:rPr>
        <w:t xml:space="preserve"> political </w:t>
      </w:r>
      <w:r w:rsidRPr="00C87219">
        <w:rPr>
          <w:rFonts w:eastAsia="Calibri"/>
          <w:highlight w:val="cyan"/>
          <w:u w:val="single"/>
        </w:rPr>
        <w:t>biases</w:t>
      </w:r>
      <w:r>
        <w:rPr>
          <w:rFonts w:eastAsia="Calibri"/>
        </w:rPr>
        <w:t xml:space="preserve"> in these discourses </w:t>
      </w:r>
      <w:r w:rsidRPr="00C87219">
        <w:rPr>
          <w:rFonts w:eastAsia="Calibri"/>
          <w:highlight w:val="cyan"/>
          <w:u w:val="single"/>
        </w:rPr>
        <w:t xml:space="preserve">opens a window to </w:t>
      </w:r>
      <w:r w:rsidRPr="00C87219">
        <w:rPr>
          <w:rStyle w:val="Emphasis"/>
          <w:rFonts w:eastAsia="Calibri"/>
          <w:highlight w:val="cyan"/>
        </w:rPr>
        <w:t xml:space="preserve">latent </w:t>
      </w:r>
      <w:r w:rsidRPr="007F3A0B">
        <w:rPr>
          <w:rStyle w:val="Emphasis"/>
          <w:rFonts w:eastAsia="Calibri"/>
          <w:highlight w:val="cyan"/>
        </w:rPr>
        <w:t>processes</w:t>
      </w:r>
      <w:r w:rsidRPr="007F3A0B">
        <w:rPr>
          <w:rFonts w:eastAsia="Calibri"/>
          <w:highlight w:val="cyan"/>
          <w:u w:val="single"/>
        </w:rPr>
        <w:t xml:space="preserve"> by which powerful groups</w:t>
      </w:r>
      <w:r w:rsidRPr="009F3493">
        <w:rPr>
          <w:rFonts w:eastAsia="Calibri"/>
          <w:u w:val="single"/>
        </w:rPr>
        <w:t xml:space="preserve"> attempt to </w:t>
      </w:r>
      <w:r w:rsidRPr="007F3A0B">
        <w:rPr>
          <w:rFonts w:eastAsia="Calibri"/>
          <w:b/>
          <w:highlight w:val="cyan"/>
          <w:u w:val="single"/>
        </w:rPr>
        <w:t>influence public opinion</w:t>
      </w:r>
      <w:r>
        <w:rPr>
          <w:rFonts w:eastAsia="Calibri"/>
        </w:rPr>
        <w:t xml:space="preserve"> and promote their agendas, </w:t>
      </w:r>
      <w:r w:rsidRPr="009F3493">
        <w:rPr>
          <w:rFonts w:eastAsia="Calibri"/>
          <w:u w:val="single"/>
        </w:rPr>
        <w:t>in this case an aggressive political agenda</w:t>
      </w:r>
      <w:r>
        <w:rPr>
          <w:rFonts w:eastAsia="Calibri"/>
        </w:rPr>
        <w:t xml:space="preserve">. </w:t>
      </w:r>
      <w:r w:rsidRPr="007F3A0B">
        <w:rPr>
          <w:rFonts w:eastAsia="Calibri"/>
          <w:highlight w:val="cyan"/>
          <w:u w:val="single"/>
        </w:rPr>
        <w:t>Researchers</w:t>
      </w:r>
      <w:r w:rsidRPr="009F3493">
        <w:rPr>
          <w:rFonts w:eastAsia="Calibri"/>
          <w:u w:val="single"/>
        </w:rPr>
        <w:t xml:space="preserve">, especially critical linguists, </w:t>
      </w:r>
      <w:r w:rsidRPr="007F3A0B">
        <w:rPr>
          <w:rFonts w:eastAsia="Calibri"/>
          <w:highlight w:val="cyan"/>
          <w:u w:val="single"/>
        </w:rPr>
        <w:t>have revealed the</w:t>
      </w:r>
      <w:r w:rsidRPr="009F3493">
        <w:rPr>
          <w:rFonts w:eastAsia="Calibri"/>
          <w:u w:val="single"/>
        </w:rPr>
        <w:t xml:space="preserve"> manipulative </w:t>
      </w:r>
      <w:r w:rsidRPr="007F3A0B">
        <w:rPr>
          <w:rFonts w:eastAsia="Calibri"/>
          <w:highlight w:val="cyan"/>
          <w:u w:val="single"/>
        </w:rPr>
        <w:t>power of</w:t>
      </w:r>
      <w:r w:rsidRPr="009F3493">
        <w:rPr>
          <w:rFonts w:eastAsia="Calibri"/>
          <w:u w:val="single"/>
        </w:rPr>
        <w:t xml:space="preserve"> a line of new and old terms</w:t>
      </w:r>
      <w:r>
        <w:rPr>
          <w:rFonts w:eastAsia="Calibri"/>
        </w:rPr>
        <w:t xml:space="preserve">, concepts </w:t>
      </w:r>
      <w:r w:rsidRPr="009F3493">
        <w:rPr>
          <w:rStyle w:val="Emphasis"/>
          <w:rFonts w:eastAsia="Calibri"/>
        </w:rPr>
        <w:t xml:space="preserve">and </w:t>
      </w:r>
      <w:r w:rsidRPr="007F3A0B">
        <w:rPr>
          <w:rStyle w:val="Emphasis"/>
          <w:rFonts w:eastAsia="Calibri"/>
          <w:highlight w:val="cyan"/>
        </w:rPr>
        <w:t>metaphors regarding war</w:t>
      </w:r>
      <w:r w:rsidRPr="009F3493">
        <w:rPr>
          <w:rStyle w:val="Emphasis"/>
          <w:rFonts w:eastAsia="Calibri"/>
        </w:rPr>
        <w:t xml:space="preserve"> and </w:t>
      </w:r>
      <w:r w:rsidRPr="009F3493">
        <w:rPr>
          <w:rStyle w:val="Emphasis"/>
          <w:rFonts w:eastAsia="Calibri"/>
        </w:rPr>
        <w:lastRenderedPageBreak/>
        <w:t>warfare e.g., ‘war on terror’</w:t>
      </w:r>
      <w:r>
        <w:rPr>
          <w:rFonts w:eastAsia="Calibri"/>
        </w:rPr>
        <w:t xml:space="preserve"> (</w:t>
      </w:r>
      <w:proofErr w:type="spellStart"/>
      <w:r>
        <w:rPr>
          <w:rFonts w:eastAsia="Calibri"/>
        </w:rPr>
        <w:t>Mazid</w:t>
      </w:r>
      <w:proofErr w:type="spellEnd"/>
      <w:r>
        <w:rPr>
          <w:rFonts w:eastAsia="Calibri"/>
        </w:rPr>
        <w:t xml:space="preserve"> 2007), </w:t>
      </w:r>
      <w:r w:rsidRPr="009F3493">
        <w:rPr>
          <w:rStyle w:val="Emphasis"/>
          <w:rFonts w:eastAsia="Calibri"/>
        </w:rPr>
        <w:t>‘preventive war’</w:t>
      </w:r>
      <w:r>
        <w:rPr>
          <w:rFonts w:eastAsia="Calibri"/>
        </w:rPr>
        <w:t xml:space="preserve"> (Ferrari 2007), </w:t>
      </w:r>
      <w:r w:rsidRPr="009F3493">
        <w:rPr>
          <w:rStyle w:val="Emphasis"/>
          <w:rFonts w:eastAsia="Calibri"/>
        </w:rPr>
        <w:t>‘surgical strike’</w:t>
      </w:r>
      <w:r>
        <w:rPr>
          <w:rFonts w:eastAsia="Calibri"/>
        </w:rPr>
        <w:t xml:space="preserve"> (</w:t>
      </w:r>
      <w:proofErr w:type="spellStart"/>
      <w:r>
        <w:rPr>
          <w:rFonts w:eastAsia="Calibri"/>
        </w:rPr>
        <w:t>Gavriely-Nuri</w:t>
      </w:r>
      <w:proofErr w:type="spellEnd"/>
      <w:r>
        <w:rPr>
          <w:rFonts w:eastAsia="Calibri"/>
        </w:rPr>
        <w:t xml:space="preserve"> 2008), </w:t>
      </w:r>
      <w:r w:rsidRPr="009F3493">
        <w:rPr>
          <w:rStyle w:val="Emphasis"/>
          <w:rFonts w:eastAsia="Calibri"/>
        </w:rPr>
        <w:t>‘targeted killing’</w:t>
      </w:r>
      <w:r>
        <w:rPr>
          <w:rFonts w:eastAsia="Calibri"/>
        </w:rPr>
        <w:t xml:space="preserve"> (Silber forthcoming), ‘smart bomb’ (</w:t>
      </w:r>
      <w:proofErr w:type="spellStart"/>
      <w:r>
        <w:rPr>
          <w:rFonts w:eastAsia="Calibri"/>
        </w:rPr>
        <w:t>Muchnik</w:t>
      </w:r>
      <w:proofErr w:type="spellEnd"/>
      <w:r>
        <w:rPr>
          <w:rFonts w:eastAsia="Calibri"/>
        </w:rPr>
        <w:t xml:space="preserve"> forthcoming) </w:t>
      </w:r>
      <w:r w:rsidRPr="009F3493">
        <w:rPr>
          <w:rFonts w:eastAsia="Calibri"/>
          <w:u w:val="single"/>
        </w:rPr>
        <w:t>and many others</w:t>
      </w:r>
      <w:r>
        <w:rPr>
          <w:rFonts w:eastAsia="Calibri"/>
        </w:rPr>
        <w:t xml:space="preserve">. </w:t>
      </w:r>
      <w:r w:rsidRPr="009F3493">
        <w:rPr>
          <w:rFonts w:eastAsia="Calibri"/>
          <w:u w:val="single"/>
        </w:rPr>
        <w:t>Manipulation is not only a linguistic device</w:t>
      </w:r>
      <w:r>
        <w:rPr>
          <w:rFonts w:eastAsia="Calibri"/>
        </w:rPr>
        <w:t>:</w:t>
      </w:r>
    </w:p>
    <w:p w:rsidR="003C2729" w:rsidRDefault="003C2729" w:rsidP="003C2729">
      <w:pPr>
        <w:rPr>
          <w:rFonts w:eastAsia="Calibri"/>
        </w:rPr>
      </w:pPr>
      <w:r>
        <w:rPr>
          <w:rFonts w:eastAsia="Calibri"/>
        </w:rPr>
        <w:t xml:space="preserve">Socially, </w:t>
      </w:r>
      <w:r w:rsidRPr="007F3A0B">
        <w:rPr>
          <w:rFonts w:eastAsia="Calibri"/>
          <w:highlight w:val="cyan"/>
          <w:u w:val="single"/>
        </w:rPr>
        <w:t>manipulation is</w:t>
      </w:r>
      <w:r>
        <w:rPr>
          <w:rFonts w:eastAsia="Calibri"/>
        </w:rPr>
        <w:t xml:space="preserve"> defined as </w:t>
      </w:r>
      <w:r w:rsidRPr="007F3A0B">
        <w:rPr>
          <w:rFonts w:eastAsia="Calibri"/>
          <w:b/>
          <w:highlight w:val="cyan"/>
          <w:u w:val="single"/>
        </w:rPr>
        <w:t>illegitimate domination confirming</w:t>
      </w:r>
      <w:r>
        <w:rPr>
          <w:rFonts w:eastAsia="Calibri"/>
          <w:b/>
          <w:u w:val="single"/>
        </w:rPr>
        <w:t xml:space="preserve"> social </w:t>
      </w:r>
      <w:r w:rsidRPr="007F3A0B">
        <w:rPr>
          <w:rFonts w:eastAsia="Calibri"/>
          <w:b/>
          <w:highlight w:val="cyan"/>
          <w:u w:val="single"/>
        </w:rPr>
        <w:t>inequality</w:t>
      </w:r>
      <w:r w:rsidRPr="00236C4D">
        <w:rPr>
          <w:rFonts w:eastAsia="Calibri"/>
          <w:b/>
          <w:u w:val="single"/>
        </w:rPr>
        <w:t>.</w:t>
      </w:r>
      <w:r>
        <w:rPr>
          <w:rFonts w:eastAsia="Calibri"/>
        </w:rPr>
        <w:t xml:space="preserve"> Cognitively, </w:t>
      </w:r>
      <w:r w:rsidRPr="00236C4D">
        <w:rPr>
          <w:rFonts w:eastAsia="Calibri"/>
          <w:u w:val="single"/>
        </w:rPr>
        <w:t>manipulation as mind control involves the interference with processes of understanding, the formation of biased mental models and social representations</w:t>
      </w:r>
      <w:r>
        <w:rPr>
          <w:rFonts w:eastAsia="Calibri"/>
        </w:rPr>
        <w:t xml:space="preserve">. Discursively, manipulation generally involves the usual forms and formats of ideological discourse. (Van </w:t>
      </w:r>
      <w:proofErr w:type="spellStart"/>
      <w:r>
        <w:rPr>
          <w:rFonts w:eastAsia="Calibri"/>
        </w:rPr>
        <w:t>Dijk</w:t>
      </w:r>
      <w:proofErr w:type="spellEnd"/>
      <w:r>
        <w:rPr>
          <w:rFonts w:eastAsia="Calibri"/>
        </w:rPr>
        <w:t xml:space="preserve"> 2006)</w:t>
      </w:r>
    </w:p>
    <w:p w:rsidR="003C2729" w:rsidRPr="00236C4D" w:rsidRDefault="003C2729" w:rsidP="003C2729">
      <w:pPr>
        <w:rPr>
          <w:rFonts w:eastAsia="Calibri"/>
          <w:sz w:val="12"/>
          <w:szCs w:val="12"/>
        </w:rPr>
      </w:pPr>
      <w:r w:rsidRPr="00236C4D">
        <w:rPr>
          <w:rFonts w:eastAsia="Calibri"/>
          <w:sz w:val="12"/>
          <w:szCs w:val="12"/>
        </w:rPr>
        <w:t>The manipulative powers of political metaphors in general and war metaphors in particular will be discussed below.</w:t>
      </w:r>
    </w:p>
    <w:p w:rsidR="003C2729" w:rsidRPr="00236C4D" w:rsidRDefault="003C2729" w:rsidP="003C2729">
      <w:pPr>
        <w:rPr>
          <w:rFonts w:eastAsia="Calibri"/>
          <w:sz w:val="12"/>
          <w:szCs w:val="12"/>
        </w:rPr>
      </w:pPr>
      <w:r w:rsidRPr="00236C4D">
        <w:rPr>
          <w:rFonts w:eastAsia="Calibri"/>
          <w:sz w:val="12"/>
          <w:szCs w:val="12"/>
        </w:rPr>
        <w:t>Metaphors</w:t>
      </w:r>
    </w:p>
    <w:p w:rsidR="003C2729" w:rsidRPr="00236C4D" w:rsidRDefault="003C2729" w:rsidP="003C2729">
      <w:pPr>
        <w:rPr>
          <w:rFonts w:eastAsia="Calibri"/>
          <w:sz w:val="12"/>
          <w:szCs w:val="12"/>
        </w:rPr>
      </w:pPr>
      <w:r w:rsidRPr="00236C4D">
        <w:rPr>
          <w:rFonts w:eastAsia="Calibri"/>
          <w:sz w:val="12"/>
          <w:szCs w:val="12"/>
        </w:rPr>
        <w:t xml:space="preserve">Metaphors have traditionally been studied by scholars in the fields of literature, </w:t>
      </w:r>
      <w:proofErr w:type="spellStart"/>
      <w:r w:rsidRPr="00236C4D">
        <w:rPr>
          <w:rFonts w:eastAsia="Calibri"/>
          <w:sz w:val="12"/>
          <w:szCs w:val="12"/>
        </w:rPr>
        <w:t>rhet</w:t>
      </w:r>
      <w:proofErr w:type="spellEnd"/>
      <w:r w:rsidRPr="00236C4D">
        <w:rPr>
          <w:rFonts w:eastAsia="Calibri"/>
          <w:sz w:val="12"/>
          <w:szCs w:val="12"/>
        </w:rPr>
        <w:t xml:space="preserve">- </w:t>
      </w:r>
      <w:proofErr w:type="spellStart"/>
      <w:r w:rsidRPr="00236C4D">
        <w:rPr>
          <w:rFonts w:eastAsia="Calibri"/>
          <w:sz w:val="12"/>
          <w:szCs w:val="12"/>
        </w:rPr>
        <w:t>oric</w:t>
      </w:r>
      <w:proofErr w:type="spellEnd"/>
      <w:r w:rsidRPr="00236C4D">
        <w:rPr>
          <w:rFonts w:eastAsia="Calibri"/>
          <w:sz w:val="12"/>
          <w:szCs w:val="12"/>
        </w:rPr>
        <w:t xml:space="preserve"> and linguistics. For many years, this area of study was considered inappropriate for the analysis of social and political events. </w:t>
      </w:r>
      <w:proofErr w:type="spellStart"/>
      <w:r w:rsidRPr="00236C4D">
        <w:rPr>
          <w:rFonts w:eastAsia="Calibri"/>
          <w:sz w:val="12"/>
          <w:szCs w:val="12"/>
        </w:rPr>
        <w:t>Curticapean</w:t>
      </w:r>
      <w:proofErr w:type="spellEnd"/>
      <w:r w:rsidRPr="00236C4D">
        <w:rPr>
          <w:rFonts w:eastAsia="Calibri"/>
          <w:sz w:val="12"/>
          <w:szCs w:val="12"/>
        </w:rPr>
        <w:t xml:space="preserve"> (2006, 17) succinctly described this attitude: ‘They were deemed incompatible with reason (because meta- </w:t>
      </w:r>
      <w:proofErr w:type="spellStart"/>
      <w:r w:rsidRPr="00236C4D">
        <w:rPr>
          <w:rFonts w:eastAsia="Calibri"/>
          <w:sz w:val="12"/>
          <w:szCs w:val="12"/>
        </w:rPr>
        <w:t>phors</w:t>
      </w:r>
      <w:proofErr w:type="spellEnd"/>
      <w:r w:rsidRPr="00236C4D">
        <w:rPr>
          <w:rFonts w:eastAsia="Calibri"/>
          <w:sz w:val="12"/>
          <w:szCs w:val="12"/>
        </w:rPr>
        <w:t xml:space="preserve"> get in the way of clear ideas and plain truth) or, at best, garments of rational thought (ornaments which decorate texts without affecting their meaning).’</w:t>
      </w:r>
    </w:p>
    <w:p w:rsidR="003C2729" w:rsidRDefault="003C2729" w:rsidP="003C2729">
      <w:pPr>
        <w:rPr>
          <w:rFonts w:eastAsia="Calibri"/>
        </w:rPr>
      </w:pPr>
      <w:r w:rsidRPr="00236C4D">
        <w:rPr>
          <w:rFonts w:eastAsia="Calibri"/>
          <w:u w:val="single"/>
        </w:rPr>
        <w:t xml:space="preserve">Advances in cognitive linguistics altered the narrow perception of </w:t>
      </w:r>
      <w:r w:rsidRPr="007F3A0B">
        <w:rPr>
          <w:rFonts w:eastAsia="Calibri"/>
          <w:highlight w:val="cyan"/>
          <w:u w:val="single"/>
        </w:rPr>
        <w:t>metaphors</w:t>
      </w:r>
      <w:r w:rsidRPr="00236C4D">
        <w:rPr>
          <w:rFonts w:eastAsia="Calibri"/>
          <w:u w:val="single"/>
        </w:rPr>
        <w:t xml:space="preserve"> in the latter part of the twentieth century</w:t>
      </w:r>
      <w:r>
        <w:rPr>
          <w:rFonts w:eastAsia="Calibri"/>
        </w:rPr>
        <w:t xml:space="preserve">. In their seminal study Metaphors we live by, George </w:t>
      </w:r>
      <w:proofErr w:type="spellStart"/>
      <w:r>
        <w:rPr>
          <w:rFonts w:eastAsia="Calibri"/>
        </w:rPr>
        <w:t>Lakoff</w:t>
      </w:r>
      <w:proofErr w:type="spellEnd"/>
      <w:r>
        <w:rPr>
          <w:rFonts w:eastAsia="Calibri"/>
        </w:rPr>
        <w:t xml:space="preserve"> and Mark Johnson (1980) challenged the traditional approach to metaphors and offered a coherent, systematic framework that became known as the cognitive linguistic view of metaphor. </w:t>
      </w:r>
      <w:r w:rsidRPr="00236C4D">
        <w:rPr>
          <w:rFonts w:eastAsia="Calibri"/>
          <w:u w:val="single"/>
        </w:rPr>
        <w:t>This theory essentially altered the status of metaphor from art to instrument</w:t>
      </w:r>
      <w:r>
        <w:rPr>
          <w:rFonts w:eastAsia="Calibri"/>
        </w:rPr>
        <w:t xml:space="preserve">, to </w:t>
      </w:r>
      <w:r w:rsidRPr="00236C4D">
        <w:rPr>
          <w:rFonts w:eastAsia="Calibri"/>
          <w:u w:val="single"/>
        </w:rPr>
        <w:t xml:space="preserve">a </w:t>
      </w:r>
      <w:r w:rsidRPr="00236C4D">
        <w:rPr>
          <w:rStyle w:val="Emphasis"/>
          <w:rFonts w:eastAsia="Calibri"/>
        </w:rPr>
        <w:t>crucial device</w:t>
      </w:r>
      <w:r w:rsidRPr="00236C4D">
        <w:rPr>
          <w:rFonts w:eastAsia="Calibri"/>
          <w:u w:val="single"/>
        </w:rPr>
        <w:t xml:space="preserve"> for the formation of concepts and the conceptualization of reality</w:t>
      </w:r>
      <w:r>
        <w:rPr>
          <w:rFonts w:eastAsia="Calibri"/>
        </w:rPr>
        <w:t>. Metaphor thus came to be perceived as inherent to human reasoning, and more than a figure of speech</w:t>
      </w:r>
      <w:r w:rsidRPr="00236C4D">
        <w:rPr>
          <w:rFonts w:eastAsia="Calibri"/>
          <w:u w:val="single"/>
        </w:rPr>
        <w:t xml:space="preserve">, it </w:t>
      </w:r>
      <w:r w:rsidRPr="007F3A0B">
        <w:rPr>
          <w:rFonts w:eastAsia="Calibri"/>
          <w:highlight w:val="cyan"/>
          <w:u w:val="single"/>
        </w:rPr>
        <w:t>came to be viewed as a mode of thought</w:t>
      </w:r>
      <w:r w:rsidRPr="00236C4D">
        <w:rPr>
          <w:rFonts w:eastAsia="Calibri"/>
          <w:u w:val="single"/>
        </w:rPr>
        <w:t>.</w:t>
      </w:r>
      <w:r>
        <w:rPr>
          <w:rFonts w:eastAsia="Calibri"/>
        </w:rPr>
        <w:t xml:space="preserve"> </w:t>
      </w:r>
      <w:proofErr w:type="spellStart"/>
      <w:r>
        <w:rPr>
          <w:rFonts w:eastAsia="Calibri"/>
        </w:rPr>
        <w:t>Lakoff</w:t>
      </w:r>
      <w:proofErr w:type="spellEnd"/>
      <w:r>
        <w:rPr>
          <w:rFonts w:eastAsia="Calibri"/>
        </w:rPr>
        <w:t xml:space="preserve"> and Johnson noted that </w:t>
      </w:r>
      <w:r w:rsidRPr="007F3A0B">
        <w:rPr>
          <w:rFonts w:eastAsia="Calibri"/>
          <w:b/>
          <w:highlight w:val="cyan"/>
          <w:u w:val="single"/>
        </w:rPr>
        <w:t>metaphors can ‘create social reality</w:t>
      </w:r>
      <w:r w:rsidRPr="00236C4D">
        <w:rPr>
          <w:rFonts w:eastAsia="Calibri"/>
          <w:b/>
          <w:u w:val="single"/>
        </w:rPr>
        <w:t xml:space="preserve"> and guide future action’</w:t>
      </w:r>
      <w:r>
        <w:rPr>
          <w:rFonts w:eastAsia="Calibri"/>
        </w:rPr>
        <w:t xml:space="preserve">: </w:t>
      </w:r>
      <w:r w:rsidRPr="00236C4D">
        <w:rPr>
          <w:rFonts w:eastAsia="Calibri"/>
        </w:rPr>
        <w:t>that</w:t>
      </w:r>
      <w:r w:rsidRPr="00236C4D">
        <w:rPr>
          <w:rFonts w:eastAsia="Calibri"/>
          <w:b/>
          <w:u w:val="single"/>
        </w:rPr>
        <w:t xml:space="preserve"> </w:t>
      </w:r>
      <w:r w:rsidRPr="007F3A0B">
        <w:rPr>
          <w:rFonts w:eastAsia="Calibri"/>
          <w:b/>
          <w:highlight w:val="cyan"/>
          <w:u w:val="single"/>
        </w:rPr>
        <w:t>they can behave like ‘self-fulfilling prophecies’</w:t>
      </w:r>
      <w:r>
        <w:rPr>
          <w:rFonts w:eastAsia="Calibri"/>
        </w:rPr>
        <w:t xml:space="preserve"> (1980, 156). What is most relevant for the current study is the understanding that ‘</w:t>
      </w:r>
      <w:r w:rsidRPr="00236C4D">
        <w:rPr>
          <w:rFonts w:eastAsia="Calibri"/>
          <w:u w:val="single"/>
        </w:rPr>
        <w:t>ideological struggles are often a matter of fighting for one set of metaphors to become common- sense and “naturalized” as literal’</w:t>
      </w:r>
      <w:r>
        <w:rPr>
          <w:rFonts w:eastAsia="Calibri"/>
        </w:rPr>
        <w:t xml:space="preserve"> (</w:t>
      </w:r>
      <w:proofErr w:type="spellStart"/>
      <w:r>
        <w:rPr>
          <w:rFonts w:eastAsia="Calibri"/>
        </w:rPr>
        <w:t>Goatly</w:t>
      </w:r>
      <w:proofErr w:type="spellEnd"/>
      <w:r>
        <w:rPr>
          <w:rFonts w:eastAsia="Calibri"/>
        </w:rPr>
        <w:t xml:space="preserve"> 2002, 265) or, as often claimed: ‘Military strategists stress the importance of controlling the high ground; political strategists stress the importance of controlling the metaphor’ (Thompson 1996, 190).</w:t>
      </w:r>
    </w:p>
    <w:p w:rsidR="003C2729" w:rsidRDefault="003C2729" w:rsidP="003C2729">
      <w:pPr>
        <w:rPr>
          <w:rFonts w:eastAsia="Calibri"/>
        </w:rPr>
      </w:pPr>
    </w:p>
    <w:p w:rsidR="003C2729" w:rsidRPr="005F1928" w:rsidRDefault="003C2729" w:rsidP="003C2729">
      <w:pPr>
        <w:pStyle w:val="Tag2"/>
        <w:rPr>
          <w:rFonts w:eastAsia="Calibri"/>
        </w:rPr>
      </w:pPr>
      <w:r>
        <w:rPr>
          <w:rFonts w:eastAsia="Calibri"/>
        </w:rPr>
        <w:t>The internalization of militarism leads to pure war and extinction</w:t>
      </w:r>
    </w:p>
    <w:p w:rsidR="003C2729" w:rsidRPr="00F16ED3" w:rsidRDefault="003C2729" w:rsidP="003C2729">
      <w:pPr>
        <w:rPr>
          <w:rFonts w:eastAsia="Calibri"/>
        </w:rPr>
      </w:pPr>
      <w:r w:rsidRPr="00F16ED3">
        <w:rPr>
          <w:rStyle w:val="StyleStyleBold12pt"/>
          <w:rFonts w:eastAsia="Calibri"/>
        </w:rPr>
        <w:t>Borg</w:t>
      </w:r>
      <w:r w:rsidRPr="00F16ED3">
        <w:rPr>
          <w:rFonts w:eastAsia="Calibri"/>
        </w:rPr>
        <w:t xml:space="preserve">, Executive Director at Community Consulting Group, Graduate White </w:t>
      </w:r>
      <w:proofErr w:type="spellStart"/>
      <w:r w:rsidRPr="00F16ED3">
        <w:rPr>
          <w:rFonts w:eastAsia="Calibri"/>
        </w:rPr>
        <w:t>Institiute</w:t>
      </w:r>
      <w:proofErr w:type="spellEnd"/>
      <w:r w:rsidRPr="00F16ED3">
        <w:rPr>
          <w:rFonts w:eastAsia="Calibri"/>
        </w:rPr>
        <w:t xml:space="preserve"> </w:t>
      </w:r>
      <w:proofErr w:type="spellStart"/>
      <w:r w:rsidRPr="00F16ED3">
        <w:rPr>
          <w:rFonts w:eastAsia="Calibri"/>
        </w:rPr>
        <w:t>Psychoanalystic</w:t>
      </w:r>
      <w:proofErr w:type="spellEnd"/>
      <w:r w:rsidRPr="00F16ED3">
        <w:rPr>
          <w:rFonts w:eastAsia="Calibri"/>
        </w:rPr>
        <w:t xml:space="preserve"> Program, 20</w:t>
      </w:r>
      <w:r w:rsidRPr="00F16ED3">
        <w:rPr>
          <w:rStyle w:val="StyleStyleBold12pt"/>
          <w:rFonts w:eastAsia="Calibri"/>
        </w:rPr>
        <w:t>03</w:t>
      </w:r>
      <w:r w:rsidRPr="00F16ED3">
        <w:rPr>
          <w:rFonts w:eastAsia="Calibri"/>
        </w:rPr>
        <w:t>, Journal for the Psychoanalysis of Culture and Society 8.1 (2003) 57-67</w:t>
      </w:r>
    </w:p>
    <w:p w:rsidR="003C2729" w:rsidRPr="005F1928" w:rsidRDefault="003C2729" w:rsidP="003C2729">
      <w:pPr>
        <w:pStyle w:val="Normal1"/>
        <w:rPr>
          <w:sz w:val="16"/>
        </w:rPr>
      </w:pPr>
    </w:p>
    <w:p w:rsidR="003C2729" w:rsidRPr="00220749" w:rsidRDefault="003C2729" w:rsidP="003C2729">
      <w:pPr>
        <w:rPr>
          <w:rFonts w:eastAsia="Calibri"/>
          <w:szCs w:val="20"/>
        </w:rPr>
      </w:pPr>
      <w:r w:rsidRPr="00F16ED3">
        <w:rPr>
          <w:rFonts w:eastAsia="Calibri"/>
          <w:szCs w:val="20"/>
        </w:rPr>
        <w:t xml:space="preserve">Paul </w:t>
      </w:r>
      <w:proofErr w:type="spellStart"/>
      <w:r w:rsidRPr="00F16ED3">
        <w:rPr>
          <w:rStyle w:val="TitleChar2"/>
          <w:rFonts w:eastAsia="Calibri"/>
        </w:rPr>
        <w:t>Virilio</w:t>
      </w:r>
      <w:proofErr w:type="spellEnd"/>
      <w:r w:rsidRPr="00F16ED3">
        <w:rPr>
          <w:rStyle w:val="TitleChar2"/>
          <w:rFonts w:eastAsia="Calibri"/>
        </w:rPr>
        <w:t xml:space="preserve"> and</w:t>
      </w:r>
      <w:r w:rsidRPr="00F16ED3">
        <w:rPr>
          <w:rFonts w:eastAsia="Calibri"/>
          <w:szCs w:val="20"/>
        </w:rPr>
        <w:t xml:space="preserve"> </w:t>
      </w:r>
      <w:proofErr w:type="spellStart"/>
      <w:r w:rsidRPr="00F16ED3">
        <w:rPr>
          <w:rFonts w:eastAsia="Calibri"/>
          <w:szCs w:val="20"/>
        </w:rPr>
        <w:t>Sylvere</w:t>
      </w:r>
      <w:proofErr w:type="spellEnd"/>
      <w:r w:rsidRPr="00F16ED3">
        <w:rPr>
          <w:rFonts w:eastAsia="Calibri"/>
          <w:szCs w:val="20"/>
        </w:rPr>
        <w:t xml:space="preserve"> </w:t>
      </w:r>
      <w:proofErr w:type="spellStart"/>
      <w:r w:rsidRPr="00F16ED3">
        <w:rPr>
          <w:rStyle w:val="TitleChar2"/>
          <w:rFonts w:eastAsia="Calibri"/>
        </w:rPr>
        <w:t>Lotringer's</w:t>
      </w:r>
      <w:proofErr w:type="spellEnd"/>
      <w:r w:rsidRPr="00F16ED3">
        <w:rPr>
          <w:rStyle w:val="TitleChar2"/>
          <w:rFonts w:eastAsia="Calibri"/>
        </w:rPr>
        <w:t xml:space="preserve"> concept of "</w:t>
      </w:r>
      <w:r w:rsidRPr="00F65024">
        <w:rPr>
          <w:rStyle w:val="TitleChar2"/>
          <w:rFonts w:eastAsia="Calibri"/>
          <w:b/>
          <w:highlight w:val="cyan"/>
        </w:rPr>
        <w:t xml:space="preserve">pure </w:t>
      </w:r>
      <w:proofErr w:type="spellStart"/>
      <w:r w:rsidRPr="00F65024">
        <w:rPr>
          <w:rStyle w:val="TitleChar2"/>
          <w:rFonts w:eastAsia="Calibri"/>
          <w:b/>
          <w:highlight w:val="cyan"/>
        </w:rPr>
        <w:t>war"refers</w:t>
      </w:r>
      <w:proofErr w:type="spellEnd"/>
      <w:r w:rsidRPr="00F65024">
        <w:rPr>
          <w:rStyle w:val="TitleChar2"/>
          <w:rFonts w:eastAsia="Calibri"/>
          <w:b/>
          <w:highlight w:val="cyan"/>
        </w:rPr>
        <w:t xml:space="preserve"> to the potential of a culture to destroy itself completely</w:t>
      </w:r>
      <w:r w:rsidRPr="00F16ED3">
        <w:rPr>
          <w:rFonts w:eastAsia="Calibri"/>
          <w:szCs w:val="20"/>
        </w:rPr>
        <w:t xml:space="preserve"> (12). </w:t>
      </w:r>
      <w:r w:rsidRPr="00F16ED3">
        <w:rPr>
          <w:rFonts w:eastAsia="Calibri"/>
          <w:color w:val="000000"/>
          <w:szCs w:val="20"/>
        </w:rPr>
        <w:t>2</w:t>
      </w:r>
      <w:r w:rsidRPr="00F16ED3">
        <w:rPr>
          <w:rFonts w:eastAsia="Calibri"/>
          <w:szCs w:val="20"/>
        </w:rPr>
        <w:t xml:space="preserve"> </w:t>
      </w:r>
      <w:r w:rsidRPr="00F16ED3">
        <w:rPr>
          <w:rStyle w:val="TitleChar2"/>
          <w:rFonts w:eastAsia="Calibri"/>
        </w:rPr>
        <w:t>We as psychoanalysts can—and increasingly must—explore the impact of this concept on our practice</w:t>
      </w:r>
      <w:r w:rsidRPr="00F16ED3">
        <w:rPr>
          <w:rFonts w:eastAsia="Calibri"/>
          <w:szCs w:val="20"/>
        </w:rPr>
        <w:t>, and on the growing number of patients who live with the inability to repress or dissociate their experience and awareness of the pure war condition. The realization of a patient's worst fears in actual catastrophic events has always been a profound enough psychotherapeutic challenge. T</w:t>
      </w:r>
      <w:r w:rsidRPr="00F16ED3">
        <w:rPr>
          <w:rStyle w:val="TitleChar2"/>
          <w:rFonts w:eastAsia="Calibri"/>
        </w:rPr>
        <w:t xml:space="preserve">hese days, however, </w:t>
      </w:r>
      <w:r w:rsidRPr="00F65024">
        <w:rPr>
          <w:rStyle w:val="TitleChar2"/>
          <w:rFonts w:eastAsia="Calibri"/>
          <w:b/>
          <w:highlight w:val="cyan"/>
        </w:rPr>
        <w:t>catastrophic events</w:t>
      </w:r>
      <w:r w:rsidRPr="00F16ED3">
        <w:rPr>
          <w:rStyle w:val="TitleChar2"/>
          <w:rFonts w:eastAsia="Calibri"/>
        </w:rPr>
        <w:t xml:space="preserve"> not only threaten friends, family, and neighbors; they also </w:t>
      </w:r>
      <w:r w:rsidRPr="00F65024">
        <w:rPr>
          <w:rStyle w:val="TitleChar2"/>
          <w:rFonts w:eastAsia="Calibri"/>
          <w:b/>
          <w:highlight w:val="cyan"/>
        </w:rPr>
        <w:t>become the stuff of endless repetitions</w:t>
      </w:r>
      <w:r w:rsidRPr="00F16ED3">
        <w:rPr>
          <w:rStyle w:val="TitleChar2"/>
          <w:rFonts w:eastAsia="Calibri"/>
          <w:b/>
        </w:rPr>
        <w:t xml:space="preserve"> and dramatizations</w:t>
      </w:r>
      <w:r w:rsidRPr="00F16ED3">
        <w:rPr>
          <w:rFonts w:eastAsia="Calibri"/>
          <w:szCs w:val="20"/>
        </w:rPr>
        <w:t xml:space="preserve"> on radio, television, and Internet. </w:t>
      </w:r>
      <w:r w:rsidRPr="00F16ED3">
        <w:rPr>
          <w:rFonts w:eastAsia="Calibri"/>
          <w:color w:val="000000"/>
          <w:szCs w:val="20"/>
        </w:rPr>
        <w:t>3</w:t>
      </w:r>
      <w:r w:rsidRPr="00F16ED3">
        <w:rPr>
          <w:rFonts w:eastAsia="Calibri"/>
          <w:szCs w:val="20"/>
        </w:rPr>
        <w:t xml:space="preserve"> </w:t>
      </w:r>
      <w:r w:rsidRPr="00F16ED3">
        <w:rPr>
          <w:rStyle w:val="TitleChar2"/>
          <w:rFonts w:eastAsia="Calibri"/>
          <w:b/>
        </w:rPr>
        <w:t xml:space="preserve">Such </w:t>
      </w:r>
      <w:r w:rsidRPr="00F65024">
        <w:rPr>
          <w:rStyle w:val="TitleChar2"/>
          <w:rFonts w:eastAsia="Calibri"/>
          <w:b/>
          <w:highlight w:val="cyan"/>
        </w:rPr>
        <w:t>continual reminders of death</w:t>
      </w:r>
      <w:r w:rsidRPr="00F16ED3">
        <w:rPr>
          <w:rStyle w:val="TitleChar2"/>
          <w:rFonts w:eastAsia="Calibri"/>
          <w:b/>
        </w:rPr>
        <w:t xml:space="preserve"> and destruction </w:t>
      </w:r>
      <w:r w:rsidRPr="00F65024">
        <w:rPr>
          <w:rStyle w:val="TitleChar2"/>
          <w:rFonts w:eastAsia="Calibri"/>
          <w:b/>
          <w:highlight w:val="cyan"/>
        </w:rPr>
        <w:t>affect us all</w:t>
      </w:r>
      <w:r w:rsidRPr="00F65024">
        <w:rPr>
          <w:rFonts w:eastAsia="Calibri"/>
          <w:szCs w:val="20"/>
          <w:highlight w:val="cyan"/>
        </w:rPr>
        <w:t>.</w:t>
      </w:r>
      <w:r w:rsidRPr="00F16ED3">
        <w:rPr>
          <w:rFonts w:eastAsia="Calibri"/>
          <w:szCs w:val="20"/>
        </w:rPr>
        <w:t xml:space="preserve"> What is the role of the analyst treating patients who live with an ever-threatening sense of the pure war lying just below the surface of our cultural veneer? At the end of the First World War, the first "total war," Walter Benjamin observed that "nothing [after the war] remained unchanged but the clouds, and beneath these clouds, in a field of force of destructive torrents and explosions, was the tiny, fragile human body"(84). </w:t>
      </w:r>
      <w:r w:rsidRPr="00F16ED3">
        <w:rPr>
          <w:rStyle w:val="TitleChar2"/>
          <w:rFonts w:eastAsia="Calibri"/>
        </w:rPr>
        <w:t xml:space="preserve">Julia </w:t>
      </w:r>
      <w:proofErr w:type="spellStart"/>
      <w:r w:rsidRPr="00F16ED3">
        <w:rPr>
          <w:rStyle w:val="TitleChar2"/>
          <w:rFonts w:eastAsia="Calibri"/>
        </w:rPr>
        <w:t>Kristeva</w:t>
      </w:r>
      <w:proofErr w:type="spellEnd"/>
      <w:r w:rsidRPr="00F16ED3">
        <w:rPr>
          <w:rStyle w:val="TitleChar2"/>
          <w:rFonts w:eastAsia="Calibri"/>
        </w:rPr>
        <w:t xml:space="preserve"> makes a similar note about our contemporary situation, "The recourse to atomic weapons seems to prove that horror...can rage absolutely</w:t>
      </w:r>
      <w:r w:rsidRPr="00F16ED3">
        <w:rPr>
          <w:rFonts w:eastAsia="Calibri"/>
          <w:szCs w:val="20"/>
        </w:rPr>
        <w:t xml:space="preserve">" (232). And, as if he too were acknowledging this same fragility and </w:t>
      </w:r>
      <w:proofErr w:type="spellStart"/>
      <w:r w:rsidRPr="00F16ED3">
        <w:rPr>
          <w:rFonts w:eastAsia="Calibri"/>
          <w:szCs w:val="20"/>
        </w:rPr>
        <w:t>uncontainability</w:t>
      </w:r>
      <w:proofErr w:type="spellEnd"/>
      <w:r w:rsidRPr="00F16ED3">
        <w:rPr>
          <w:rFonts w:eastAsia="Calibri"/>
          <w:szCs w:val="20"/>
        </w:rPr>
        <w:t>, the French politician Georges Clemenceau commented in the context of World War I that "war is too serious to be confined to the military" (</w:t>
      </w:r>
      <w:proofErr w:type="spellStart"/>
      <w:r w:rsidRPr="00F16ED3">
        <w:rPr>
          <w:rFonts w:eastAsia="Calibri"/>
          <w:szCs w:val="20"/>
        </w:rPr>
        <w:t>qtd</w:t>
      </w:r>
      <w:proofErr w:type="spellEnd"/>
      <w:r w:rsidRPr="00F16ED3">
        <w:rPr>
          <w:rFonts w:eastAsia="Calibri"/>
          <w:szCs w:val="20"/>
        </w:rPr>
        <w:t xml:space="preserve">. in </w:t>
      </w:r>
      <w:proofErr w:type="spellStart"/>
      <w:r w:rsidRPr="00F16ED3">
        <w:rPr>
          <w:rFonts w:eastAsia="Calibri"/>
          <w:szCs w:val="20"/>
        </w:rPr>
        <w:t>Virilio</w:t>
      </w:r>
      <w:proofErr w:type="spellEnd"/>
      <w:r w:rsidRPr="00F16ED3">
        <w:rPr>
          <w:rFonts w:eastAsia="Calibri"/>
          <w:szCs w:val="20"/>
        </w:rPr>
        <w:t xml:space="preserve"> and </w:t>
      </w:r>
      <w:proofErr w:type="spellStart"/>
      <w:r w:rsidRPr="00F16ED3">
        <w:rPr>
          <w:rFonts w:eastAsia="Calibri"/>
          <w:szCs w:val="20"/>
        </w:rPr>
        <w:t>Lotringer</w:t>
      </w:r>
      <w:proofErr w:type="spellEnd"/>
      <w:r w:rsidRPr="00F16ED3">
        <w:rPr>
          <w:rFonts w:eastAsia="Calibri"/>
          <w:szCs w:val="20"/>
        </w:rPr>
        <w:t xml:space="preserve"> 15). </w:t>
      </w:r>
      <w:proofErr w:type="spellStart"/>
      <w:r w:rsidRPr="00F16ED3">
        <w:rPr>
          <w:rStyle w:val="TitleChar2"/>
          <w:rFonts w:eastAsia="Calibri"/>
        </w:rPr>
        <w:t>Virilio</w:t>
      </w:r>
      <w:proofErr w:type="spellEnd"/>
      <w:r w:rsidRPr="00F16ED3">
        <w:rPr>
          <w:rStyle w:val="TitleChar2"/>
          <w:rFonts w:eastAsia="Calibri"/>
        </w:rPr>
        <w:t xml:space="preserve"> and </w:t>
      </w:r>
      <w:proofErr w:type="spellStart"/>
      <w:r w:rsidRPr="00F16ED3">
        <w:rPr>
          <w:rStyle w:val="TitleChar2"/>
          <w:rFonts w:eastAsia="Calibri"/>
        </w:rPr>
        <w:t>Lotringer</w:t>
      </w:r>
      <w:proofErr w:type="spellEnd"/>
      <w:r w:rsidRPr="00F16ED3">
        <w:rPr>
          <w:rStyle w:val="TitleChar2"/>
          <w:rFonts w:eastAsia="Calibri"/>
        </w:rPr>
        <w:t xml:space="preserve"> gave </w:t>
      </w:r>
      <w:r w:rsidRPr="00F16ED3">
        <w:rPr>
          <w:rStyle w:val="TitleChar2"/>
          <w:rFonts w:eastAsia="Calibri"/>
          <w:b/>
        </w:rPr>
        <w:t xml:space="preserve">the name "pure </w:t>
      </w:r>
      <w:proofErr w:type="spellStart"/>
      <w:r w:rsidRPr="00F16ED3">
        <w:rPr>
          <w:rStyle w:val="TitleChar2"/>
          <w:rFonts w:eastAsia="Calibri"/>
          <w:b/>
        </w:rPr>
        <w:t>war"to</w:t>
      </w:r>
      <w:proofErr w:type="spellEnd"/>
      <w:r w:rsidRPr="00F16ED3">
        <w:rPr>
          <w:rStyle w:val="TitleChar2"/>
          <w:rFonts w:eastAsia="Calibri"/>
          <w:b/>
        </w:rPr>
        <w:t xml:space="preserve"> the psychological condition that results when people know that they live in a world where the possibility for absolute destruction</w:t>
      </w:r>
      <w:r w:rsidRPr="00F16ED3">
        <w:rPr>
          <w:rFonts w:eastAsia="Calibri"/>
          <w:szCs w:val="20"/>
        </w:rPr>
        <w:t xml:space="preserve"> (e.g., nuclear holocaust) </w:t>
      </w:r>
      <w:r w:rsidRPr="00F16ED3">
        <w:rPr>
          <w:rStyle w:val="TitleChar2"/>
          <w:rFonts w:eastAsia="Calibri"/>
          <w:b/>
        </w:rPr>
        <w:t>exists</w:t>
      </w:r>
      <w:r w:rsidRPr="00F16ED3">
        <w:rPr>
          <w:rFonts w:eastAsia="Calibri"/>
          <w:szCs w:val="20"/>
        </w:rPr>
        <w:t xml:space="preserve">. </w:t>
      </w:r>
      <w:r w:rsidRPr="00F16ED3">
        <w:rPr>
          <w:rStyle w:val="TitleChar2"/>
          <w:rFonts w:eastAsia="Calibri"/>
        </w:rPr>
        <w:t xml:space="preserve">As </w:t>
      </w:r>
      <w:proofErr w:type="spellStart"/>
      <w:r w:rsidRPr="00F16ED3">
        <w:rPr>
          <w:rStyle w:val="TitleChar2"/>
          <w:rFonts w:eastAsia="Calibri"/>
        </w:rPr>
        <w:t>Virilio</w:t>
      </w:r>
      <w:proofErr w:type="spellEnd"/>
      <w:r w:rsidRPr="00F16ED3">
        <w:rPr>
          <w:rStyle w:val="TitleChar2"/>
          <w:rFonts w:eastAsia="Calibri"/>
        </w:rPr>
        <w:t xml:space="preserve"> and </w:t>
      </w:r>
      <w:proofErr w:type="spellStart"/>
      <w:r w:rsidRPr="00F16ED3">
        <w:rPr>
          <w:rStyle w:val="TitleChar2"/>
          <w:rFonts w:eastAsia="Calibri"/>
        </w:rPr>
        <w:t>Lotringer</w:t>
      </w:r>
      <w:proofErr w:type="spellEnd"/>
      <w:r w:rsidRPr="00F16ED3">
        <w:rPr>
          <w:rStyle w:val="TitleChar2"/>
          <w:rFonts w:eastAsia="Calibri"/>
        </w:rPr>
        <w:t xml:space="preserve"> see it, </w:t>
      </w:r>
      <w:r w:rsidRPr="00F65024">
        <w:rPr>
          <w:rStyle w:val="TitleChar2"/>
          <w:rFonts w:eastAsia="Calibri"/>
          <w:b/>
          <w:highlight w:val="cyan"/>
        </w:rPr>
        <w:t>it is not the technological capacity</w:t>
      </w:r>
      <w:r w:rsidRPr="00F16ED3">
        <w:rPr>
          <w:rStyle w:val="TitleChar2"/>
          <w:rFonts w:eastAsia="Calibri"/>
          <w:b/>
        </w:rPr>
        <w:t xml:space="preserve"> for destruction</w:t>
      </w:r>
      <w:r w:rsidRPr="00F16ED3">
        <w:rPr>
          <w:rFonts w:eastAsia="Calibri"/>
          <w:szCs w:val="20"/>
        </w:rPr>
        <w:t xml:space="preserve"> (</w:t>
      </w:r>
      <w:r w:rsidRPr="00F16ED3">
        <w:rPr>
          <w:rStyle w:val="TitleChar2"/>
          <w:rFonts w:eastAsia="Calibri"/>
        </w:rPr>
        <w:t>that is, for example, the existence of nuclear armaments</w:t>
      </w:r>
      <w:r w:rsidRPr="00F16ED3">
        <w:rPr>
          <w:rFonts w:eastAsia="Calibri"/>
          <w:szCs w:val="20"/>
        </w:rPr>
        <w:t xml:space="preserve">) </w:t>
      </w:r>
      <w:r w:rsidRPr="00F65024">
        <w:rPr>
          <w:rStyle w:val="TitleChar2"/>
          <w:rFonts w:eastAsia="Calibri"/>
          <w:b/>
          <w:highlight w:val="cyan"/>
        </w:rPr>
        <w:t>that imposes</w:t>
      </w:r>
      <w:r w:rsidRPr="00F16ED3">
        <w:rPr>
          <w:rStyle w:val="TitleChar2"/>
          <w:rFonts w:eastAsia="Calibri"/>
          <w:b/>
        </w:rPr>
        <w:t xml:space="preserve"> the </w:t>
      </w:r>
      <w:r w:rsidRPr="00F65024">
        <w:rPr>
          <w:rStyle w:val="TitleChar2"/>
          <w:rFonts w:eastAsia="Calibri"/>
          <w:b/>
          <w:highlight w:val="cyan"/>
        </w:rPr>
        <w:t>dread</w:t>
      </w:r>
      <w:r w:rsidRPr="00F16ED3">
        <w:rPr>
          <w:rStyle w:val="TitleChar2"/>
          <w:rFonts w:eastAsia="Calibri"/>
          <w:b/>
        </w:rPr>
        <w:t xml:space="preserve"> characteristic of</w:t>
      </w:r>
      <w:r w:rsidRPr="00F16ED3">
        <w:rPr>
          <w:rStyle w:val="TitleChar2"/>
          <w:rFonts w:eastAsia="Calibri"/>
        </w:rPr>
        <w:t xml:space="preserve"> a </w:t>
      </w:r>
      <w:r w:rsidRPr="00F16ED3">
        <w:rPr>
          <w:rStyle w:val="TitleChar2"/>
          <w:rFonts w:eastAsia="Calibri"/>
          <w:b/>
        </w:rPr>
        <w:t>pure war</w:t>
      </w:r>
      <w:r w:rsidRPr="00F16ED3">
        <w:rPr>
          <w:rStyle w:val="TitleChar2"/>
          <w:rFonts w:eastAsia="Calibri"/>
        </w:rPr>
        <w:t xml:space="preserve"> psychology </w:t>
      </w:r>
      <w:r w:rsidRPr="00F65024">
        <w:rPr>
          <w:rStyle w:val="TitleChar2"/>
          <w:rFonts w:eastAsia="Calibri"/>
          <w:b/>
          <w:highlight w:val="cyan"/>
        </w:rPr>
        <w:t>but the belief systems</w:t>
      </w:r>
      <w:r w:rsidRPr="00F65024">
        <w:rPr>
          <w:rStyle w:val="TitleChar2"/>
          <w:rFonts w:eastAsia="Calibri"/>
          <w:highlight w:val="cyan"/>
        </w:rPr>
        <w:t xml:space="preserve"> that </w:t>
      </w:r>
      <w:r w:rsidRPr="00F65024">
        <w:rPr>
          <w:rStyle w:val="TitleChar2"/>
          <w:rFonts w:eastAsia="Calibri"/>
          <w:b/>
          <w:highlight w:val="cyan"/>
        </w:rPr>
        <w:t>this capacity sets up</w:t>
      </w:r>
      <w:r w:rsidRPr="00F16ED3">
        <w:rPr>
          <w:rFonts w:eastAsia="Calibri"/>
          <w:szCs w:val="20"/>
        </w:rPr>
        <w:t xml:space="preserve">. </w:t>
      </w:r>
      <w:r w:rsidRPr="00F16ED3">
        <w:rPr>
          <w:rStyle w:val="TitleChar2"/>
          <w:rFonts w:eastAsia="Calibri"/>
          <w:b/>
        </w:rPr>
        <w:t>Psychological survival requires</w:t>
      </w:r>
      <w:r w:rsidRPr="00F16ED3">
        <w:rPr>
          <w:rStyle w:val="TitleChar2"/>
          <w:rFonts w:eastAsia="Calibri"/>
        </w:rPr>
        <w:t xml:space="preserve"> that </w:t>
      </w:r>
      <w:r w:rsidRPr="00F16ED3">
        <w:rPr>
          <w:rStyle w:val="TitleChar2"/>
          <w:rFonts w:eastAsia="Calibri"/>
          <w:b/>
        </w:rPr>
        <w:t>a way</w:t>
      </w:r>
      <w:r w:rsidRPr="00F16ED3">
        <w:rPr>
          <w:rStyle w:val="TitleChar2"/>
          <w:rFonts w:eastAsia="Calibri"/>
        </w:rPr>
        <w:t xml:space="preserve"> be found</w:t>
      </w:r>
      <w:r w:rsidRPr="00F16ED3">
        <w:rPr>
          <w:rFonts w:eastAsia="Calibri"/>
          <w:szCs w:val="20"/>
        </w:rPr>
        <w:t xml:space="preserve"> (at least unconsciously) </w:t>
      </w:r>
      <w:r w:rsidRPr="00F16ED3">
        <w:rPr>
          <w:rFonts w:eastAsia="Calibri"/>
          <w:b/>
          <w:szCs w:val="20"/>
        </w:rPr>
        <w:t xml:space="preserve">to </w:t>
      </w:r>
      <w:r w:rsidRPr="00F16ED3">
        <w:rPr>
          <w:rStyle w:val="TitleChar2"/>
          <w:rFonts w:eastAsia="Calibri"/>
          <w:b/>
        </w:rPr>
        <w:t xml:space="preserve">escape </w:t>
      </w:r>
      <w:r w:rsidRPr="00F16ED3">
        <w:rPr>
          <w:rStyle w:val="TitleChar2"/>
          <w:rFonts w:eastAsia="Calibri"/>
        </w:rPr>
        <w:t xml:space="preserve">inevitable </w:t>
      </w:r>
      <w:r w:rsidRPr="00F16ED3">
        <w:rPr>
          <w:rStyle w:val="TitleChar2"/>
          <w:rFonts w:eastAsia="Calibri"/>
          <w:b/>
        </w:rPr>
        <w:t>destruction</w:t>
      </w:r>
      <w:r w:rsidRPr="00F16ED3">
        <w:rPr>
          <w:rFonts w:eastAsia="Calibri"/>
          <w:szCs w:val="20"/>
        </w:rPr>
        <w:t>—</w:t>
      </w:r>
      <w:r w:rsidRPr="00F16ED3">
        <w:rPr>
          <w:rStyle w:val="TitleChar2"/>
          <w:rFonts w:eastAsia="Calibri"/>
        </w:rPr>
        <w:t xml:space="preserve">it requires a way out—but </w:t>
      </w:r>
      <w:r w:rsidRPr="00D95D34">
        <w:rPr>
          <w:rStyle w:val="TitleChar2"/>
          <w:rFonts w:eastAsia="Calibri"/>
          <w:b/>
          <w:highlight w:val="cyan"/>
        </w:rPr>
        <w:t>this enforces an irresolvable paradox</w:t>
      </w:r>
      <w:r w:rsidRPr="00D95D34">
        <w:rPr>
          <w:rFonts w:eastAsia="Calibri"/>
          <w:b/>
          <w:szCs w:val="20"/>
          <w:highlight w:val="cyan"/>
        </w:rPr>
        <w:t>,</w:t>
      </w:r>
      <w:r w:rsidRPr="00F16ED3">
        <w:rPr>
          <w:rFonts w:eastAsia="Calibri"/>
          <w:b/>
          <w:szCs w:val="20"/>
        </w:rPr>
        <w:t xml:space="preserve"> </w:t>
      </w:r>
      <w:r w:rsidRPr="00F16ED3">
        <w:rPr>
          <w:rStyle w:val="TitleChar2"/>
          <w:rFonts w:eastAsia="Calibri"/>
          <w:b/>
        </w:rPr>
        <w:t>because the definition of pure war culture is that there is no escape</w:t>
      </w:r>
      <w:r w:rsidRPr="00F16ED3">
        <w:rPr>
          <w:rFonts w:eastAsia="Calibri"/>
          <w:szCs w:val="20"/>
        </w:rPr>
        <w:t xml:space="preserve">. </w:t>
      </w:r>
      <w:r w:rsidRPr="00D95D34">
        <w:rPr>
          <w:rStyle w:val="TitleChar2"/>
          <w:rFonts w:eastAsia="Calibri"/>
          <w:highlight w:val="cyan"/>
        </w:rPr>
        <w:t>Once people believe in the</w:t>
      </w:r>
      <w:r w:rsidRPr="00F16ED3">
        <w:rPr>
          <w:rStyle w:val="TitleChar2"/>
          <w:rFonts w:eastAsia="Calibri"/>
        </w:rPr>
        <w:t xml:space="preserve"> external </w:t>
      </w:r>
      <w:r w:rsidRPr="00D95D34">
        <w:rPr>
          <w:rStyle w:val="TitleChar2"/>
          <w:rFonts w:eastAsia="Calibri"/>
          <w:highlight w:val="cyan"/>
        </w:rPr>
        <w:t>possibility</w:t>
      </w:r>
      <w:r w:rsidRPr="00F16ED3">
        <w:rPr>
          <w:rFonts w:eastAsia="Calibri"/>
          <w:szCs w:val="20"/>
        </w:rPr>
        <w:t>—at least those people whose defenses cannot handle the weight of the dread that pure war imposes—</w:t>
      </w:r>
      <w:r w:rsidRPr="00D95D34">
        <w:rPr>
          <w:rStyle w:val="TitleChar2"/>
          <w:rFonts w:eastAsia="Calibri"/>
          <w:b/>
          <w:highlight w:val="cyan"/>
        </w:rPr>
        <w:t>pure war becomes an internal condition</w:t>
      </w:r>
      <w:r w:rsidRPr="00D95D34">
        <w:rPr>
          <w:rFonts w:eastAsia="Calibri"/>
          <w:szCs w:val="20"/>
          <w:highlight w:val="cyan"/>
        </w:rPr>
        <w:t xml:space="preserve">, a </w:t>
      </w:r>
      <w:r w:rsidRPr="00D95D34">
        <w:rPr>
          <w:rStyle w:val="TitleChar2"/>
          <w:rFonts w:eastAsia="Calibri"/>
          <w:b/>
          <w:highlight w:val="cyan"/>
        </w:rPr>
        <w:t>perpetual state of</w:t>
      </w:r>
      <w:r w:rsidRPr="00F16ED3">
        <w:rPr>
          <w:rStyle w:val="TitleChar2"/>
          <w:rFonts w:eastAsia="Calibri"/>
          <w:b/>
        </w:rPr>
        <w:t xml:space="preserve"> preparation for </w:t>
      </w:r>
      <w:r w:rsidRPr="00D95D34">
        <w:rPr>
          <w:rStyle w:val="TitleChar2"/>
          <w:rFonts w:eastAsia="Calibri"/>
          <w:b/>
          <w:highlight w:val="cyan"/>
        </w:rPr>
        <w:t>absolute destruction</w:t>
      </w:r>
      <w:r w:rsidRPr="00F16ED3">
        <w:rPr>
          <w:rStyle w:val="TitleChar2"/>
          <w:rFonts w:eastAsia="Calibri"/>
          <w:b/>
        </w:rPr>
        <w:t xml:space="preserve"> and for personal, social, and cultural death</w:t>
      </w:r>
      <w:r w:rsidRPr="00F16ED3">
        <w:rPr>
          <w:rFonts w:eastAsia="Calibri"/>
          <w:szCs w:val="20"/>
        </w:rPr>
        <w:t xml:space="preserve">. The Pure Warrior </w:t>
      </w:r>
      <w:r w:rsidRPr="00F16ED3">
        <w:rPr>
          <w:rStyle w:val="TitleChar2"/>
          <w:rFonts w:eastAsia="Calibri"/>
        </w:rPr>
        <w:t>T</w:t>
      </w:r>
      <w:r w:rsidRPr="00F16ED3">
        <w:rPr>
          <w:rFonts w:eastAsia="Calibri"/>
          <w:szCs w:val="20"/>
        </w:rPr>
        <w:t>h</w:t>
      </w:r>
      <w:r w:rsidRPr="00F16ED3">
        <w:rPr>
          <w:rStyle w:val="TitleChar2"/>
          <w:rFonts w:eastAsia="Calibri"/>
        </w:rPr>
        <w:t xml:space="preserve">e philosophy (or practice) of "pure </w:t>
      </w:r>
      <w:r w:rsidRPr="00F16ED3">
        <w:rPr>
          <w:rStyle w:val="TitleChar2"/>
          <w:rFonts w:eastAsia="Calibri"/>
        </w:rPr>
        <w:lastRenderedPageBreak/>
        <w:t>warriors," that is, of people who are preoccupied with the pure war condition of their society, is based on the perpetual failure</w:t>
      </w:r>
      <w:r w:rsidRPr="00F16ED3">
        <w:rPr>
          <w:rFonts w:eastAsia="Calibri"/>
          <w:szCs w:val="20"/>
        </w:rPr>
        <w:t xml:space="preserve"> within them of the dissociation and repression th</w:t>
      </w:r>
      <w:r w:rsidRPr="00F16ED3">
        <w:rPr>
          <w:rStyle w:val="TitleChar2"/>
          <w:rFonts w:eastAsia="Calibri"/>
        </w:rPr>
        <w:t>at allow others to function in a situation that is otherwise completely overwhelming.</w:t>
      </w:r>
      <w:r w:rsidRPr="00F16ED3">
        <w:rPr>
          <w:rFonts w:eastAsia="Calibri"/>
          <w:szCs w:val="20"/>
        </w:rPr>
        <w:t xml:space="preserve"> Joyce was one of those who lived on the border of life and death; she could not escape awareness of that dread dichotomy that most of us are at great pains to dissociate</w:t>
      </w:r>
      <w:r w:rsidRPr="00F16ED3">
        <w:rPr>
          <w:rStyle w:val="TitleChar2"/>
          <w:rFonts w:eastAsia="Calibri"/>
        </w:rPr>
        <w:t xml:space="preserve">. She manifested the state of </w:t>
      </w:r>
      <w:r w:rsidRPr="00F22A00">
        <w:rPr>
          <w:rStyle w:val="TitleChar2"/>
          <w:rFonts w:eastAsia="Calibri"/>
          <w:highlight w:val="cyan"/>
        </w:rPr>
        <w:t>perpetual preparation</w:t>
      </w:r>
      <w:r w:rsidRPr="00F16ED3">
        <w:rPr>
          <w:rStyle w:val="TitleChar2"/>
          <w:rFonts w:eastAsia="Calibri"/>
        </w:rPr>
        <w:t xml:space="preserve"> that </w:t>
      </w:r>
      <w:r w:rsidRPr="00F22A00">
        <w:rPr>
          <w:rStyle w:val="TitleChar2"/>
          <w:rFonts w:eastAsia="Calibri"/>
          <w:highlight w:val="cyan"/>
        </w:rPr>
        <w:t>is the hallmark of</w:t>
      </w:r>
      <w:r w:rsidRPr="00F16ED3">
        <w:rPr>
          <w:rStyle w:val="TitleChar2"/>
          <w:rFonts w:eastAsia="Calibri"/>
        </w:rPr>
        <w:t xml:space="preserve"> pure </w:t>
      </w:r>
      <w:r w:rsidRPr="00F22A00">
        <w:rPr>
          <w:rStyle w:val="TitleChar2"/>
          <w:rFonts w:eastAsia="Calibri"/>
          <w:highlight w:val="cyan"/>
        </w:rPr>
        <w:t>war culture</w:t>
      </w:r>
      <w:r w:rsidRPr="00F16ED3">
        <w:rPr>
          <w:rFonts w:eastAsia="Calibri"/>
          <w:szCs w:val="20"/>
        </w:rPr>
        <w:t xml:space="preserve"> </w:t>
      </w:r>
      <w:r w:rsidRPr="00F16ED3">
        <w:rPr>
          <w:rStyle w:val="TitleChar2"/>
          <w:rFonts w:eastAsia="Calibri"/>
        </w:rPr>
        <w:t>and of the insufficiently defended pure warrior,</w:t>
      </w:r>
      <w:r w:rsidRPr="00F16ED3">
        <w:rPr>
          <w:rFonts w:eastAsia="Calibri"/>
          <w:szCs w:val="20"/>
        </w:rPr>
        <w:t xml:space="preserve"> </w:t>
      </w:r>
      <w:r w:rsidRPr="00F16ED3">
        <w:rPr>
          <w:rStyle w:val="TitleChar2"/>
          <w:rFonts w:eastAsia="Calibri"/>
        </w:rPr>
        <w:t xml:space="preserve">and also </w:t>
      </w:r>
      <w:r w:rsidRPr="00F22A00">
        <w:rPr>
          <w:rStyle w:val="TitleChar2"/>
          <w:rFonts w:eastAsia="Calibri"/>
          <w:highlight w:val="cyan"/>
        </w:rPr>
        <w:t>a constant awareness of the nearness of death</w:t>
      </w:r>
      <w:r w:rsidRPr="00F16ED3">
        <w:rPr>
          <w:rStyle w:val="TitleChar2"/>
          <w:rFonts w:eastAsia="Calibri"/>
        </w:rPr>
        <w:t xml:space="preserve"> in all its various forms</w:t>
      </w:r>
      <w:r w:rsidRPr="00F16ED3">
        <w:rPr>
          <w:rFonts w:eastAsia="Calibri"/>
          <w:szCs w:val="20"/>
        </w:rPr>
        <w:t xml:space="preserve">. She understood quite well, for instance, that </w:t>
      </w:r>
      <w:r w:rsidRPr="00F16ED3">
        <w:rPr>
          <w:rStyle w:val="TitleChar2"/>
          <w:rFonts w:eastAsia="Calibri"/>
        </w:rPr>
        <w:t>when people are institutionalize</w:t>
      </w:r>
      <w:r w:rsidRPr="00F16ED3">
        <w:rPr>
          <w:rFonts w:eastAsia="Calibri"/>
          <w:szCs w:val="20"/>
        </w:rPr>
        <w:t>d (as she had been on numerous occasions), "</w:t>
      </w:r>
      <w:r w:rsidRPr="00F16ED3">
        <w:rPr>
          <w:rStyle w:val="TitleChar2"/>
          <w:rFonts w:eastAsia="Calibri"/>
        </w:rPr>
        <w:t>society is defining them as socially dead</w:t>
      </w:r>
      <w:r w:rsidRPr="00F16ED3">
        <w:rPr>
          <w:rFonts w:eastAsia="Calibri"/>
          <w:szCs w:val="20"/>
        </w:rPr>
        <w:t>, [a</w:t>
      </w:r>
      <w:r w:rsidRPr="00F16ED3">
        <w:rPr>
          <w:rStyle w:val="TitleChar2"/>
          <w:rFonts w:eastAsia="Calibri"/>
        </w:rPr>
        <w:t>nd that at that point] the essential task to be carried out is to help inmates to make their transition from social death to physical death"</w:t>
      </w:r>
      <w:r w:rsidRPr="00F16ED3">
        <w:rPr>
          <w:rFonts w:eastAsia="Calibri"/>
          <w:szCs w:val="20"/>
        </w:rPr>
        <w:t xml:space="preserve"> (Miller and Gwynne 74). </w:t>
      </w:r>
      <w:r w:rsidRPr="00F16ED3">
        <w:rPr>
          <w:rStyle w:val="TitleChar2"/>
          <w:rFonts w:eastAsia="Calibri"/>
        </w:rPr>
        <w:t xml:space="preserve">Against this backdrop, Joyce sought psychoanalysis as a "new world," the place where she would break free from the deathly institutionalized aspects of </w:t>
      </w:r>
      <w:proofErr w:type="spellStart"/>
      <w:r w:rsidRPr="00F16ED3">
        <w:rPr>
          <w:rStyle w:val="TitleChar2"/>
          <w:rFonts w:eastAsia="Calibri"/>
        </w:rPr>
        <w:t>her self</w:t>
      </w:r>
      <w:proofErr w:type="spellEnd"/>
      <w:r w:rsidRPr="00F16ED3">
        <w:rPr>
          <w:rStyle w:val="TitleChar2"/>
          <w:rFonts w:eastAsia="Calibri"/>
        </w:rPr>
        <w:t>, and begin her life anew.</w:t>
      </w:r>
      <w:r w:rsidRPr="00F16ED3">
        <w:rPr>
          <w:rFonts w:eastAsia="Calibri"/>
          <w:szCs w:val="20"/>
        </w:rPr>
        <w:t xml:space="preserve"> </w:t>
      </w:r>
      <w:r w:rsidRPr="00F16ED3">
        <w:rPr>
          <w:rStyle w:val="TitleChar2"/>
          <w:rFonts w:eastAsia="Calibri"/>
        </w:rPr>
        <w:t>Her search for a "new world" included the possibility of a world that was not a pure war world</w:t>
      </w:r>
      <w:r w:rsidRPr="00F16ED3">
        <w:rPr>
          <w:rFonts w:eastAsia="Calibri"/>
          <w:szCs w:val="20"/>
        </w:rPr>
        <w:t xml:space="preserve">—a </w:t>
      </w:r>
      <w:proofErr w:type="spellStart"/>
      <w:r w:rsidRPr="00F16ED3">
        <w:rPr>
          <w:rFonts w:eastAsia="Calibri"/>
          <w:szCs w:val="20"/>
        </w:rPr>
        <w:t>prelapsarian</w:t>
      </w:r>
      <w:proofErr w:type="spellEnd"/>
      <w:r w:rsidRPr="00F16ED3">
        <w:rPr>
          <w:rFonts w:eastAsia="Calibri"/>
          <w:szCs w:val="20"/>
        </w:rPr>
        <w:t xml:space="preserve"> Eden. </w:t>
      </w:r>
      <w:proofErr w:type="spellStart"/>
      <w:r w:rsidRPr="00F16ED3">
        <w:rPr>
          <w:rStyle w:val="TitleChar2"/>
          <w:rFonts w:eastAsia="Calibri"/>
        </w:rPr>
        <w:t>Virilio</w:t>
      </w:r>
      <w:proofErr w:type="spellEnd"/>
      <w:r w:rsidRPr="00F16ED3">
        <w:rPr>
          <w:rStyle w:val="TitleChar2"/>
          <w:rFonts w:eastAsia="Calibri"/>
        </w:rPr>
        <w:t xml:space="preserve"> and </w:t>
      </w:r>
      <w:proofErr w:type="spellStart"/>
      <w:r w:rsidRPr="00F16ED3">
        <w:rPr>
          <w:rStyle w:val="TitleChar2"/>
          <w:rFonts w:eastAsia="Calibri"/>
        </w:rPr>
        <w:t>Lotringer</w:t>
      </w:r>
      <w:proofErr w:type="spellEnd"/>
      <w:r w:rsidRPr="00F16ED3">
        <w:rPr>
          <w:rStyle w:val="TitleChar2"/>
          <w:rFonts w:eastAsia="Calibri"/>
        </w:rPr>
        <w:t xml:space="preserve"> state that "</w:t>
      </w:r>
      <w:r w:rsidRPr="00F22A00">
        <w:rPr>
          <w:rStyle w:val="TitleChar2"/>
          <w:rFonts w:eastAsia="Calibri"/>
          <w:b/>
          <w:highlight w:val="cyan"/>
        </w:rPr>
        <w:t>war exists in its preparation</w:t>
      </w:r>
      <w:r w:rsidRPr="00F16ED3">
        <w:rPr>
          <w:rStyle w:val="TitleChar2"/>
          <w:rFonts w:eastAsia="Calibri"/>
        </w:rPr>
        <w:t>"</w:t>
      </w:r>
      <w:r w:rsidRPr="00F16ED3">
        <w:rPr>
          <w:rFonts w:eastAsia="Calibri"/>
          <w:szCs w:val="20"/>
        </w:rPr>
        <w:t xml:space="preserve"> (53). And Sun </w:t>
      </w:r>
      <w:proofErr w:type="spellStart"/>
      <w:r w:rsidRPr="00F16ED3">
        <w:rPr>
          <w:rFonts w:eastAsia="Calibri"/>
          <w:szCs w:val="20"/>
        </w:rPr>
        <w:t>Tsu</w:t>
      </w:r>
      <w:proofErr w:type="spellEnd"/>
      <w:r w:rsidRPr="00F16ED3">
        <w:rPr>
          <w:rFonts w:eastAsia="Calibri"/>
          <w:szCs w:val="20"/>
        </w:rPr>
        <w:t xml:space="preserve">, who wrote over 2400 years ago and yet is often considered the originator of modern warfare, said in The Art of War, "Preparation everywhere means lack everywhere" (44). </w:t>
      </w:r>
      <w:r w:rsidRPr="00F16ED3">
        <w:rPr>
          <w:rStyle w:val="TitleChar2"/>
          <w:rFonts w:eastAsia="Calibri"/>
        </w:rPr>
        <w:t xml:space="preserve">This means that </w:t>
      </w:r>
      <w:r w:rsidRPr="00F16ED3">
        <w:rPr>
          <w:rStyle w:val="TitleChar2"/>
          <w:rFonts w:eastAsia="Calibri"/>
          <w:b/>
        </w:rPr>
        <w:t>when</w:t>
      </w:r>
      <w:r w:rsidRPr="00F16ED3">
        <w:rPr>
          <w:rStyle w:val="TitleChar2"/>
          <w:rFonts w:eastAsia="Calibri"/>
        </w:rPr>
        <w:t xml:space="preserve"> </w:t>
      </w:r>
      <w:r w:rsidRPr="00F22A00">
        <w:rPr>
          <w:rStyle w:val="TitleChar2"/>
          <w:rFonts w:eastAsia="Calibri"/>
          <w:highlight w:val="cyan"/>
        </w:rPr>
        <w:t xml:space="preserve">the </w:t>
      </w:r>
      <w:r w:rsidRPr="00F22A00">
        <w:rPr>
          <w:rStyle w:val="TitleChar2"/>
          <w:rFonts w:eastAsia="Calibri"/>
          <w:b/>
          <w:highlight w:val="cyan"/>
        </w:rPr>
        <w:t>members of a culture must be on guard on all front</w:t>
      </w:r>
      <w:r w:rsidRPr="00F16ED3">
        <w:rPr>
          <w:rStyle w:val="TitleChar2"/>
          <w:rFonts w:eastAsia="Calibri"/>
          <w:b/>
        </w:rPr>
        <w:t>s</w:t>
      </w:r>
      <w:r w:rsidRPr="00F16ED3">
        <w:rPr>
          <w:rStyle w:val="TitleChar2"/>
          <w:rFonts w:eastAsia="Calibri"/>
        </w:rPr>
        <w:t xml:space="preserve">, the </w:t>
      </w:r>
      <w:r w:rsidRPr="00F16ED3">
        <w:rPr>
          <w:rStyle w:val="TitleChar2"/>
          <w:rFonts w:eastAsia="Calibri"/>
          <w:b/>
        </w:rPr>
        <w:t>resources</w:t>
      </w:r>
      <w:r w:rsidRPr="00F16ED3">
        <w:rPr>
          <w:rStyle w:val="TitleChar2"/>
          <w:rFonts w:eastAsia="Calibri"/>
        </w:rPr>
        <w:t xml:space="preserve"> of that culture </w:t>
      </w:r>
      <w:r w:rsidRPr="00F16ED3">
        <w:rPr>
          <w:rStyle w:val="TitleChar2"/>
          <w:rFonts w:eastAsia="Calibri"/>
          <w:b/>
        </w:rPr>
        <w:t>are</w:t>
      </w:r>
      <w:r w:rsidRPr="00F16ED3">
        <w:rPr>
          <w:rStyle w:val="TitleChar2"/>
          <w:rFonts w:eastAsia="Calibri"/>
        </w:rPr>
        <w:t xml:space="preserve"> necessarily </w:t>
      </w:r>
      <w:r w:rsidRPr="00F16ED3">
        <w:rPr>
          <w:rStyle w:val="TitleChar2"/>
          <w:rFonts w:eastAsia="Calibri"/>
          <w:b/>
        </w:rPr>
        <w:t>scattered and taxed</w:t>
      </w:r>
      <w:r w:rsidRPr="00F16ED3">
        <w:rPr>
          <w:rFonts w:eastAsia="Calibri"/>
          <w:szCs w:val="20"/>
        </w:rPr>
        <w:t xml:space="preserve">. </w:t>
      </w:r>
      <w:r w:rsidRPr="00F22A00">
        <w:rPr>
          <w:rStyle w:val="TitleChar2"/>
          <w:rFonts w:eastAsia="Calibri"/>
          <w:highlight w:val="cyan"/>
        </w:rPr>
        <w:t>The more defenses are induced</w:t>
      </w:r>
      <w:r w:rsidRPr="00F16ED3">
        <w:rPr>
          <w:rStyle w:val="TitleChar2"/>
          <w:rFonts w:eastAsia="Calibri"/>
        </w:rPr>
        <w:t xml:space="preserve"> and enacted, </w:t>
      </w:r>
      <w:r w:rsidRPr="00F22A00">
        <w:rPr>
          <w:rStyle w:val="TitleChar2"/>
          <w:rFonts w:eastAsia="Calibri"/>
          <w:highlight w:val="cyan"/>
        </w:rPr>
        <w:t>the more</w:t>
      </w:r>
      <w:r w:rsidRPr="00F16ED3">
        <w:rPr>
          <w:rStyle w:val="TitleChar2"/>
          <w:rFonts w:eastAsia="Calibri"/>
        </w:rPr>
        <w:t xml:space="preserve"> psychologically </w:t>
      </w:r>
      <w:r w:rsidRPr="00F22A00">
        <w:rPr>
          <w:rStyle w:val="TitleChar2"/>
          <w:rFonts w:eastAsia="Calibri"/>
          <w:highlight w:val="cyan"/>
        </w:rPr>
        <w:t>impoverished a culture</w:t>
      </w:r>
      <w:r w:rsidRPr="00F16ED3">
        <w:rPr>
          <w:rFonts w:eastAsia="Calibri"/>
          <w:szCs w:val="20"/>
        </w:rPr>
        <w:t xml:space="preserve"> (</w:t>
      </w:r>
      <w:r w:rsidRPr="00F16ED3">
        <w:rPr>
          <w:rStyle w:val="TitleChar2"/>
          <w:rFonts w:eastAsia="Calibri"/>
        </w:rPr>
        <w:t>or a person) will be</w:t>
      </w:r>
      <w:r w:rsidRPr="00F16ED3">
        <w:rPr>
          <w:rFonts w:eastAsia="Calibri"/>
          <w:szCs w:val="20"/>
        </w:rPr>
        <w:t xml:space="preserve">. In war-torn nations, resources like food, clothing, and materials for shelter may be scarce in the general population because they are shunted off to the military. </w:t>
      </w:r>
      <w:r w:rsidRPr="00F16ED3">
        <w:rPr>
          <w:rStyle w:val="TitleChar2"/>
          <w:rFonts w:eastAsia="Calibri"/>
        </w:rPr>
        <w:t>Similarly, the hoarding of psychological resources and the constant alert status of the defense system are outcomes of existence in a pure war culture</w:t>
      </w:r>
      <w:r w:rsidRPr="00F16ED3">
        <w:rPr>
          <w:rFonts w:eastAsia="Calibri"/>
          <w:szCs w:val="20"/>
        </w:rPr>
        <w:t xml:space="preserve">. We can see this scattering and scarcity of resources occurring already in the United States as billions of dollars are shunted from social services to war efforts and homeland security. </w:t>
      </w:r>
      <w:r w:rsidRPr="00F22A00">
        <w:rPr>
          <w:rStyle w:val="TitleChar2"/>
          <w:rFonts w:eastAsia="Calibri"/>
          <w:b/>
          <w:highlight w:val="cyan"/>
        </w:rPr>
        <w:t>In pure war cultures</w:t>
      </w:r>
      <w:r w:rsidRPr="00F16ED3">
        <w:rPr>
          <w:rFonts w:eastAsia="Calibri"/>
          <w:szCs w:val="20"/>
        </w:rPr>
        <w:t>—</w:t>
      </w:r>
      <w:r w:rsidRPr="00F16ED3">
        <w:rPr>
          <w:rStyle w:val="TitleChar2"/>
          <w:rFonts w:eastAsia="Calibri"/>
        </w:rPr>
        <w:t>that is, in cultures that enact a perpetual preparation for war</w:t>
      </w:r>
      <w:r w:rsidRPr="00F16ED3">
        <w:rPr>
          <w:rFonts w:eastAsia="Calibri"/>
          <w:szCs w:val="20"/>
        </w:rPr>
        <w:t>—</w:t>
      </w:r>
      <w:r w:rsidRPr="00F22A00">
        <w:rPr>
          <w:rStyle w:val="TitleChar2"/>
          <w:rFonts w:eastAsia="Calibri"/>
          <w:highlight w:val="cyan"/>
        </w:rPr>
        <w:t xml:space="preserve">the notion of </w:t>
      </w:r>
      <w:r w:rsidRPr="00F22A00">
        <w:rPr>
          <w:rStyle w:val="TitleChar2"/>
          <w:rFonts w:eastAsia="Calibri"/>
          <w:b/>
          <w:highlight w:val="cyan"/>
        </w:rPr>
        <w:t>peace is itself a defensive fantasy</w:t>
      </w:r>
      <w:r w:rsidRPr="00F16ED3">
        <w:rPr>
          <w:rFonts w:eastAsia="Calibri"/>
          <w:b/>
          <w:szCs w:val="20"/>
        </w:rPr>
        <w:t>,</w:t>
      </w:r>
      <w:r w:rsidRPr="00F16ED3">
        <w:rPr>
          <w:rFonts w:eastAsia="Calibri"/>
          <w:szCs w:val="20"/>
        </w:rPr>
        <w:t xml:space="preserve"> </w:t>
      </w:r>
      <w:r w:rsidRPr="00F16ED3">
        <w:rPr>
          <w:rStyle w:val="TitleChar2"/>
          <w:rFonts w:eastAsia="Calibri"/>
        </w:rPr>
        <w:t>although to survive psychically we distract ourselves from such frightening stimuli</w:t>
      </w:r>
      <w:r w:rsidRPr="00F16ED3">
        <w:rPr>
          <w:rFonts w:eastAsia="Calibri"/>
          <w:szCs w:val="20"/>
        </w:rPr>
        <w:t xml:space="preserve"> as widespread terrorist activities and other events that demonstrate our pure war status. </w:t>
      </w:r>
      <w:r w:rsidRPr="00F22A00">
        <w:rPr>
          <w:rStyle w:val="TitleChar2"/>
          <w:rFonts w:eastAsia="Calibri"/>
          <w:b/>
          <w:highlight w:val="cyan"/>
        </w:rPr>
        <w:t xml:space="preserve">Pure war obliterates the distinction between soldier and </w:t>
      </w:r>
      <w:r w:rsidRPr="009834ED">
        <w:rPr>
          <w:rStyle w:val="TitleChar2"/>
          <w:rFonts w:eastAsia="Calibri"/>
          <w:b/>
          <w:highlight w:val="cyan"/>
        </w:rPr>
        <w:t>citizen</w:t>
      </w:r>
      <w:r w:rsidRPr="00F16ED3">
        <w:rPr>
          <w:rFonts w:eastAsia="Calibri"/>
          <w:szCs w:val="20"/>
        </w:rPr>
        <w:t xml:space="preserve">. </w:t>
      </w:r>
      <w:r w:rsidRPr="00F16ED3">
        <w:rPr>
          <w:rStyle w:val="TitleChar2"/>
          <w:rFonts w:eastAsia="Calibri"/>
        </w:rPr>
        <w:t>We have all been drafted.</w:t>
      </w:r>
      <w:r w:rsidRPr="00F16ED3">
        <w:rPr>
          <w:rFonts w:eastAsia="Calibri"/>
          <w:szCs w:val="20"/>
        </w:rPr>
        <w:t xml:space="preserve"> According to </w:t>
      </w:r>
      <w:proofErr w:type="spellStart"/>
      <w:r w:rsidRPr="00F16ED3">
        <w:rPr>
          <w:rFonts w:eastAsia="Calibri"/>
          <w:szCs w:val="20"/>
        </w:rPr>
        <w:t>Virilio</w:t>
      </w:r>
      <w:proofErr w:type="spellEnd"/>
      <w:r w:rsidRPr="00F16ED3">
        <w:rPr>
          <w:rFonts w:eastAsia="Calibri"/>
          <w:szCs w:val="20"/>
        </w:rPr>
        <w:t xml:space="preserve"> and </w:t>
      </w:r>
      <w:proofErr w:type="spellStart"/>
      <w:r w:rsidRPr="00F16ED3">
        <w:rPr>
          <w:rFonts w:eastAsia="Calibri"/>
          <w:szCs w:val="20"/>
        </w:rPr>
        <w:t>Lotringer</w:t>
      </w:r>
      <w:proofErr w:type="spellEnd"/>
      <w:r w:rsidRPr="00F16ED3">
        <w:rPr>
          <w:rFonts w:eastAsia="Calibri"/>
          <w:szCs w:val="20"/>
        </w:rPr>
        <w:t>, "</w:t>
      </w:r>
      <w:r w:rsidRPr="00F16ED3">
        <w:rPr>
          <w:rStyle w:val="TitleChar2"/>
          <w:rFonts w:eastAsia="Calibri"/>
          <w:b/>
        </w:rPr>
        <w:t>All of us are already civilian soldiers</w:t>
      </w:r>
      <w:r w:rsidRPr="00F16ED3">
        <w:rPr>
          <w:rStyle w:val="TitleChar2"/>
          <w:rFonts w:eastAsia="Calibri"/>
        </w:rPr>
        <w:t>, without knowing it...</w:t>
      </w:r>
      <w:r w:rsidRPr="00F16ED3">
        <w:rPr>
          <w:rStyle w:val="TitleChar2"/>
          <w:rFonts w:eastAsia="Calibri"/>
          <w:b/>
        </w:rPr>
        <w:t>W</w:t>
      </w:r>
      <w:r w:rsidRPr="00F22A00">
        <w:rPr>
          <w:rStyle w:val="TitleChar2"/>
          <w:rFonts w:eastAsia="Calibri"/>
          <w:b/>
          <w:highlight w:val="cyan"/>
        </w:rPr>
        <w:t>ar happens everywhere, but we no longer have the means of recognizing it</w:t>
      </w:r>
      <w:r w:rsidRPr="00F16ED3">
        <w:rPr>
          <w:rStyle w:val="TitleChar2"/>
          <w:rFonts w:eastAsia="Calibri"/>
        </w:rPr>
        <w:t>"</w:t>
      </w:r>
      <w:r w:rsidRPr="00F16ED3">
        <w:rPr>
          <w:rFonts w:eastAsia="Calibri"/>
          <w:szCs w:val="20"/>
        </w:rPr>
        <w:t xml:space="preserve"> (42).</w:t>
      </w:r>
    </w:p>
    <w:p w:rsidR="003C2729" w:rsidRDefault="003C2729" w:rsidP="00796B9A">
      <w:pPr>
        <w:pStyle w:val="Heading3"/>
      </w:pPr>
      <w:proofErr w:type="gramStart"/>
      <w:r>
        <w:lastRenderedPageBreak/>
        <w:t>case</w:t>
      </w:r>
      <w:proofErr w:type="gramEnd"/>
    </w:p>
    <w:p w:rsidR="003C2729" w:rsidRDefault="003C2729" w:rsidP="003C2729">
      <w:pPr>
        <w:pStyle w:val="Tag2"/>
      </w:pPr>
      <w:r>
        <w:t>They paint a picture of a trend toward apocalypse—</w:t>
      </w:r>
      <w:r>
        <w:rPr>
          <w:u w:val="single"/>
        </w:rPr>
        <w:t xml:space="preserve">don’t </w:t>
      </w:r>
      <w:r w:rsidRPr="00220749">
        <w:rPr>
          <w:u w:val="single"/>
        </w:rPr>
        <w:t>buy it</w:t>
      </w:r>
      <w:r>
        <w:t>—</w:t>
      </w:r>
      <w:r w:rsidRPr="00220749">
        <w:t>Quality</w:t>
      </w:r>
      <w:r>
        <w:t xml:space="preserve"> of life is skyrocketing worldwide by all measures—disproves the thesis of their impacts</w:t>
      </w:r>
    </w:p>
    <w:p w:rsidR="003C2729" w:rsidRDefault="003C2729" w:rsidP="003C2729">
      <w:r w:rsidRPr="006603E3">
        <w:rPr>
          <w:rStyle w:val="StyleStyleBold12pt"/>
        </w:rPr>
        <w:t>Ridley</w:t>
      </w:r>
      <w:r>
        <w:t xml:space="preserve">, visiting professor at Cold Spring Harbor Laboratory, former science editor of </w:t>
      </w:r>
      <w:r>
        <w:rPr>
          <w:i/>
        </w:rPr>
        <w:t>The Economist</w:t>
      </w:r>
      <w:r>
        <w:t xml:space="preserve">, and </w:t>
      </w:r>
      <w:r w:rsidRPr="006603E3">
        <w:t>award-winning science writer</w:t>
      </w:r>
      <w:r>
        <w:t xml:space="preserve">, </w:t>
      </w:r>
      <w:r w:rsidRPr="006603E3">
        <w:rPr>
          <w:rStyle w:val="StyleStyleBold12pt"/>
        </w:rPr>
        <w:t>2010</w:t>
      </w:r>
    </w:p>
    <w:p w:rsidR="003C2729" w:rsidRDefault="003C2729" w:rsidP="003C2729">
      <w:r>
        <w:t xml:space="preserve">(Matt, </w:t>
      </w:r>
      <w:proofErr w:type="gramStart"/>
      <w:r>
        <w:rPr>
          <w:i/>
        </w:rPr>
        <w:t>The</w:t>
      </w:r>
      <w:proofErr w:type="gramEnd"/>
      <w:r>
        <w:rPr>
          <w:i/>
        </w:rPr>
        <w:t xml:space="preserve"> Rational Optimist</w:t>
      </w:r>
      <w:r w:rsidRPr="007E6A8A">
        <w:t>, pg.</w:t>
      </w:r>
      <w:r>
        <w:t xml:space="preserve"> 13-15)</w:t>
      </w:r>
    </w:p>
    <w:p w:rsidR="003C2729" w:rsidRPr="00220749" w:rsidRDefault="003C2729" w:rsidP="003C2729">
      <w:r w:rsidRPr="006603E3">
        <w:t xml:space="preserve">If my fictional family is not to your taste, perhaps you prefer statistics. </w:t>
      </w:r>
      <w:r w:rsidRPr="007C0EC5">
        <w:rPr>
          <w:highlight w:val="yellow"/>
          <w:u w:val="single"/>
        </w:rPr>
        <w:t>Since 1800</w:t>
      </w:r>
      <w:r w:rsidRPr="006603E3">
        <w:t xml:space="preserve">, </w:t>
      </w:r>
      <w:r w:rsidRPr="006603E3">
        <w:rPr>
          <w:u w:val="single"/>
        </w:rPr>
        <w:t xml:space="preserve">the </w:t>
      </w:r>
      <w:r w:rsidRPr="007C0EC5">
        <w:rPr>
          <w:highlight w:val="yellow"/>
          <w:u w:val="single"/>
        </w:rPr>
        <w:t>population</w:t>
      </w:r>
      <w:r w:rsidRPr="006603E3">
        <w:rPr>
          <w:u w:val="single"/>
        </w:rPr>
        <w:t xml:space="preserve"> of the world </w:t>
      </w:r>
      <w:r w:rsidRPr="007C0EC5">
        <w:rPr>
          <w:highlight w:val="yellow"/>
          <w:u w:val="single"/>
        </w:rPr>
        <w:t>has multiplied six times</w:t>
      </w:r>
      <w:r w:rsidRPr="007C0EC5">
        <w:rPr>
          <w:highlight w:val="yellow"/>
        </w:rPr>
        <w:t xml:space="preserve">, </w:t>
      </w:r>
      <w:r w:rsidRPr="007C0EC5">
        <w:rPr>
          <w:highlight w:val="yellow"/>
          <w:u w:val="single"/>
        </w:rPr>
        <w:t>yet</w:t>
      </w:r>
      <w:r w:rsidRPr="006603E3">
        <w:rPr>
          <w:u w:val="single"/>
        </w:rPr>
        <w:t xml:space="preserve"> </w:t>
      </w:r>
      <w:r w:rsidRPr="006603E3">
        <w:rPr>
          <w:b/>
          <w:u w:val="single"/>
        </w:rPr>
        <w:t xml:space="preserve">average </w:t>
      </w:r>
      <w:r w:rsidRPr="007C0EC5">
        <w:rPr>
          <w:b/>
          <w:highlight w:val="yellow"/>
          <w:u w:val="single"/>
        </w:rPr>
        <w:t>life expectancy</w:t>
      </w:r>
      <w:r w:rsidRPr="005C2C83">
        <w:rPr>
          <w:b/>
          <w:u w:val="single"/>
        </w:rPr>
        <w:t xml:space="preserve"> has more than </w:t>
      </w:r>
      <w:r w:rsidRPr="007C0EC5">
        <w:rPr>
          <w:b/>
          <w:highlight w:val="yellow"/>
          <w:u w:val="single"/>
        </w:rPr>
        <w:t>doubled</w:t>
      </w:r>
      <w:r w:rsidRPr="006603E3">
        <w:rPr>
          <w:b/>
          <w:u w:val="single"/>
        </w:rPr>
        <w:t xml:space="preserve"> </w:t>
      </w:r>
      <w:r w:rsidRPr="007C0EC5">
        <w:rPr>
          <w:b/>
          <w:highlight w:val="yellow"/>
          <w:u w:val="single"/>
        </w:rPr>
        <w:t>and real income has risen</w:t>
      </w:r>
      <w:r w:rsidRPr="006603E3">
        <w:rPr>
          <w:b/>
          <w:u w:val="single"/>
        </w:rPr>
        <w:t xml:space="preserve"> more than </w:t>
      </w:r>
      <w:r w:rsidRPr="007C0EC5">
        <w:rPr>
          <w:b/>
          <w:highlight w:val="yellow"/>
          <w:u w:val="single"/>
        </w:rPr>
        <w:t>nine times</w:t>
      </w:r>
      <w:r w:rsidRPr="006603E3">
        <w:t xml:space="preserve">. Taking a shorter perspective, </w:t>
      </w:r>
      <w:r w:rsidRPr="006603E3">
        <w:rPr>
          <w:u w:val="single"/>
        </w:rPr>
        <w:t>in 2005</w:t>
      </w:r>
      <w:r w:rsidRPr="006603E3">
        <w:t xml:space="preserve">, </w:t>
      </w:r>
      <w:r w:rsidRPr="006603E3">
        <w:rPr>
          <w:u w:val="single"/>
        </w:rPr>
        <w:t>compared with 1955</w:t>
      </w:r>
      <w:r w:rsidRPr="006603E3">
        <w:t xml:space="preserve">, </w:t>
      </w:r>
      <w:r w:rsidRPr="007C0EC5">
        <w:rPr>
          <w:highlight w:val="yellow"/>
          <w:u w:val="single"/>
        </w:rPr>
        <w:t>the average human</w:t>
      </w:r>
      <w:r w:rsidRPr="006603E3">
        <w:rPr>
          <w:u w:val="single"/>
        </w:rPr>
        <w:t xml:space="preserve"> being on Planet Earth earned </w:t>
      </w:r>
      <w:proofErr w:type="gramStart"/>
      <w:r w:rsidRPr="006603E3">
        <w:rPr>
          <w:u w:val="single"/>
        </w:rPr>
        <w:t>nearly three times as much money</w:t>
      </w:r>
      <w:proofErr w:type="gramEnd"/>
      <w:r w:rsidRPr="006603E3">
        <w:t xml:space="preserve"> (corrected for inflation), </w:t>
      </w:r>
      <w:r w:rsidRPr="006603E3">
        <w:rPr>
          <w:u w:val="single"/>
        </w:rPr>
        <w:t>ate one-third more calories of food</w:t>
      </w:r>
      <w:r w:rsidRPr="006603E3">
        <w:t xml:space="preserve">, </w:t>
      </w:r>
      <w:r w:rsidRPr="006603E3">
        <w:rPr>
          <w:u w:val="single"/>
        </w:rPr>
        <w:t>buried one-third as many of her children and could expect to live one-third longer</w:t>
      </w:r>
      <w:r w:rsidRPr="006603E3">
        <w:t xml:space="preserve">. </w:t>
      </w:r>
      <w:r w:rsidRPr="006603E3">
        <w:rPr>
          <w:u w:val="single"/>
        </w:rPr>
        <w:t xml:space="preserve">She </w:t>
      </w:r>
      <w:r w:rsidRPr="007C0EC5">
        <w:rPr>
          <w:highlight w:val="yellow"/>
          <w:u w:val="single"/>
        </w:rPr>
        <w:t>was less likely to die as a result of war</w:t>
      </w:r>
      <w:r w:rsidRPr="007C0EC5">
        <w:rPr>
          <w:highlight w:val="yellow"/>
        </w:rPr>
        <w:t xml:space="preserve">, </w:t>
      </w:r>
      <w:r w:rsidRPr="007C0EC5">
        <w:rPr>
          <w:highlight w:val="yellow"/>
          <w:u w:val="single"/>
        </w:rPr>
        <w:t>murder</w:t>
      </w:r>
      <w:r w:rsidRPr="007C0EC5">
        <w:rPr>
          <w:highlight w:val="yellow"/>
        </w:rPr>
        <w:t xml:space="preserve">, </w:t>
      </w:r>
      <w:r w:rsidRPr="007C0EC5">
        <w:rPr>
          <w:highlight w:val="yellow"/>
          <w:u w:val="single"/>
        </w:rPr>
        <w:t>childbirth</w:t>
      </w:r>
      <w:r w:rsidRPr="007C0EC5">
        <w:rPr>
          <w:highlight w:val="yellow"/>
        </w:rPr>
        <w:t xml:space="preserve">, </w:t>
      </w:r>
      <w:r w:rsidRPr="007C0EC5">
        <w:rPr>
          <w:highlight w:val="yellow"/>
          <w:u w:val="single"/>
        </w:rPr>
        <w:t>accidents</w:t>
      </w:r>
      <w:r w:rsidRPr="006603E3">
        <w:t xml:space="preserve">, </w:t>
      </w:r>
      <w:r w:rsidRPr="006603E3">
        <w:rPr>
          <w:u w:val="single"/>
        </w:rPr>
        <w:t>tornadoes</w:t>
      </w:r>
      <w:r w:rsidRPr="006603E3">
        <w:t xml:space="preserve">, </w:t>
      </w:r>
      <w:r w:rsidRPr="007C0EC5">
        <w:rPr>
          <w:highlight w:val="yellow"/>
          <w:u w:val="single"/>
        </w:rPr>
        <w:t>flooding</w:t>
      </w:r>
      <w:r w:rsidRPr="007C0EC5">
        <w:rPr>
          <w:highlight w:val="yellow"/>
        </w:rPr>
        <w:t xml:space="preserve">, </w:t>
      </w:r>
      <w:r w:rsidRPr="007C0EC5">
        <w:rPr>
          <w:highlight w:val="yellow"/>
          <w:u w:val="single"/>
        </w:rPr>
        <w:t>famine</w:t>
      </w:r>
      <w:r w:rsidRPr="006603E3">
        <w:t xml:space="preserve">, </w:t>
      </w:r>
      <w:r w:rsidRPr="006603E3">
        <w:rPr>
          <w:u w:val="single"/>
        </w:rPr>
        <w:t>whooping cough</w:t>
      </w:r>
      <w:r w:rsidRPr="006603E3">
        <w:t xml:space="preserve">, </w:t>
      </w:r>
      <w:r w:rsidRPr="007C0EC5">
        <w:rPr>
          <w:highlight w:val="yellow"/>
          <w:u w:val="single"/>
        </w:rPr>
        <w:t>tuberculosis</w:t>
      </w:r>
      <w:r w:rsidRPr="007C0EC5">
        <w:rPr>
          <w:highlight w:val="yellow"/>
        </w:rPr>
        <w:t xml:space="preserve">, </w:t>
      </w:r>
      <w:r w:rsidRPr="007C0EC5">
        <w:rPr>
          <w:highlight w:val="yellow"/>
          <w:u w:val="single"/>
        </w:rPr>
        <w:t>malaria</w:t>
      </w:r>
      <w:r w:rsidRPr="006603E3">
        <w:t xml:space="preserve">, </w:t>
      </w:r>
      <w:r w:rsidRPr="006603E3">
        <w:rPr>
          <w:u w:val="single"/>
        </w:rPr>
        <w:t>diphtheria</w:t>
      </w:r>
      <w:r w:rsidRPr="006603E3">
        <w:t xml:space="preserve">, </w:t>
      </w:r>
      <w:r w:rsidRPr="006603E3">
        <w:rPr>
          <w:u w:val="single"/>
        </w:rPr>
        <w:t>typhus</w:t>
      </w:r>
      <w:r w:rsidRPr="006603E3">
        <w:t xml:space="preserve">, </w:t>
      </w:r>
      <w:r w:rsidRPr="006603E3">
        <w:rPr>
          <w:u w:val="single"/>
        </w:rPr>
        <w:t>typhoid</w:t>
      </w:r>
      <w:r w:rsidRPr="006603E3">
        <w:t xml:space="preserve">, </w:t>
      </w:r>
      <w:r w:rsidRPr="006603E3">
        <w:rPr>
          <w:u w:val="single"/>
        </w:rPr>
        <w:t>measles</w:t>
      </w:r>
      <w:r w:rsidRPr="006603E3">
        <w:t xml:space="preserve">, </w:t>
      </w:r>
      <w:r w:rsidRPr="006603E3">
        <w:rPr>
          <w:u w:val="single"/>
        </w:rPr>
        <w:t>smallpox</w:t>
      </w:r>
      <w:r w:rsidRPr="006603E3">
        <w:t xml:space="preserve">, </w:t>
      </w:r>
      <w:r w:rsidRPr="007C0EC5">
        <w:rPr>
          <w:highlight w:val="yellow"/>
          <w:u w:val="single"/>
        </w:rPr>
        <w:t>scurvy or polio</w:t>
      </w:r>
      <w:r w:rsidRPr="007C0EC5">
        <w:rPr>
          <w:highlight w:val="yellow"/>
        </w:rPr>
        <w:t>.</w:t>
      </w:r>
      <w:r w:rsidRPr="006603E3">
        <w:t xml:space="preserve"> </w:t>
      </w:r>
      <w:r w:rsidRPr="006603E3">
        <w:rPr>
          <w:u w:val="single"/>
        </w:rPr>
        <w:t>She was less likely</w:t>
      </w:r>
      <w:r w:rsidRPr="006603E3">
        <w:t xml:space="preserve">, at any given age, </w:t>
      </w:r>
      <w:r w:rsidRPr="006603E3">
        <w:rPr>
          <w:u w:val="single"/>
        </w:rPr>
        <w:t>to get cancer</w:t>
      </w:r>
      <w:r w:rsidRPr="006603E3">
        <w:t xml:space="preserve">, </w:t>
      </w:r>
      <w:r w:rsidRPr="006603E3">
        <w:rPr>
          <w:u w:val="single"/>
        </w:rPr>
        <w:t>heart disease or stroke</w:t>
      </w:r>
      <w:r w:rsidRPr="006603E3">
        <w:t xml:space="preserve">. </w:t>
      </w:r>
      <w:r w:rsidRPr="007C0EC5">
        <w:rPr>
          <w:highlight w:val="yellow"/>
          <w:u w:val="single"/>
        </w:rPr>
        <w:t>She was more likely to be literate</w:t>
      </w:r>
      <w:r w:rsidRPr="006603E3">
        <w:rPr>
          <w:u w:val="single"/>
        </w:rPr>
        <w:t xml:space="preserve"> and to have finished school</w:t>
      </w:r>
      <w:r w:rsidRPr="006603E3">
        <w:t xml:space="preserve">. </w:t>
      </w:r>
      <w:r w:rsidRPr="006603E3">
        <w:rPr>
          <w:u w:val="single"/>
        </w:rPr>
        <w:t>She was more likely to own a telephone</w:t>
      </w:r>
      <w:r w:rsidRPr="006603E3">
        <w:t xml:space="preserve">, </w:t>
      </w:r>
      <w:r w:rsidRPr="006603E3">
        <w:rPr>
          <w:u w:val="single"/>
        </w:rPr>
        <w:t>a flush toilet</w:t>
      </w:r>
      <w:r w:rsidRPr="006603E3">
        <w:t xml:space="preserve">, </w:t>
      </w:r>
      <w:r w:rsidRPr="006603E3">
        <w:rPr>
          <w:u w:val="single"/>
        </w:rPr>
        <w:t>a refrigerator and a bicycle</w:t>
      </w:r>
      <w:r w:rsidRPr="006603E3">
        <w:t xml:space="preserve">. </w:t>
      </w:r>
      <w:r w:rsidRPr="006603E3">
        <w:rPr>
          <w:u w:val="single"/>
        </w:rPr>
        <w:t>All this during a half-century when the world population has more than doubled</w:t>
      </w:r>
      <w:r w:rsidRPr="006603E3">
        <w:t xml:space="preserve">, </w:t>
      </w:r>
      <w:r w:rsidRPr="006603E3">
        <w:rPr>
          <w:u w:val="single"/>
        </w:rPr>
        <w:t xml:space="preserve">so that </w:t>
      </w:r>
      <w:r w:rsidRPr="007C0EC5">
        <w:rPr>
          <w:highlight w:val="yellow"/>
          <w:u w:val="single"/>
        </w:rPr>
        <w:t>far from being rationed by population</w:t>
      </w:r>
      <w:r w:rsidRPr="006603E3">
        <w:rPr>
          <w:u w:val="single"/>
        </w:rPr>
        <w:t xml:space="preserve"> pressure</w:t>
      </w:r>
      <w:r w:rsidRPr="006603E3">
        <w:t xml:space="preserve">, </w:t>
      </w:r>
      <w:r w:rsidRPr="006603E3">
        <w:rPr>
          <w:u w:val="single"/>
        </w:rPr>
        <w:t xml:space="preserve">the </w:t>
      </w:r>
      <w:r w:rsidRPr="007C0EC5">
        <w:rPr>
          <w:highlight w:val="yellow"/>
          <w:u w:val="single"/>
        </w:rPr>
        <w:t>goods and services</w:t>
      </w:r>
      <w:r w:rsidRPr="006603E3">
        <w:rPr>
          <w:u w:val="single"/>
        </w:rPr>
        <w:t xml:space="preserve"> available to the people of the world </w:t>
      </w:r>
      <w:r w:rsidRPr="007C0EC5">
        <w:rPr>
          <w:highlight w:val="yellow"/>
          <w:u w:val="single"/>
        </w:rPr>
        <w:t>have expanded</w:t>
      </w:r>
      <w:r w:rsidRPr="006603E3">
        <w:t xml:space="preserve">. It is, by any standard, an astonishing human achievement. </w:t>
      </w:r>
      <w:r w:rsidRPr="006603E3">
        <w:rPr>
          <w:u w:val="single"/>
        </w:rPr>
        <w:t>Averages conceal a lot</w:t>
      </w:r>
      <w:r w:rsidRPr="006603E3">
        <w:t xml:space="preserve">. </w:t>
      </w:r>
      <w:r w:rsidRPr="006603E3">
        <w:rPr>
          <w:b/>
          <w:u w:val="single"/>
        </w:rPr>
        <w:t xml:space="preserve">But even </w:t>
      </w:r>
      <w:r w:rsidRPr="007C0EC5">
        <w:rPr>
          <w:b/>
          <w:highlight w:val="yellow"/>
          <w:u w:val="single"/>
        </w:rPr>
        <w:t>if you break down the world into bits</w:t>
      </w:r>
      <w:r w:rsidRPr="007C0EC5">
        <w:rPr>
          <w:highlight w:val="yellow"/>
        </w:rPr>
        <w:t xml:space="preserve">, </w:t>
      </w:r>
      <w:r w:rsidRPr="007C0EC5">
        <w:rPr>
          <w:b/>
          <w:highlight w:val="yellow"/>
          <w:u w:val="single"/>
        </w:rPr>
        <w:t>it is hard to find any region</w:t>
      </w:r>
      <w:r w:rsidRPr="006603E3">
        <w:rPr>
          <w:b/>
          <w:u w:val="single"/>
        </w:rPr>
        <w:t xml:space="preserve"> that was </w:t>
      </w:r>
      <w:r w:rsidRPr="007C0EC5">
        <w:rPr>
          <w:b/>
          <w:highlight w:val="yellow"/>
          <w:u w:val="single"/>
        </w:rPr>
        <w:t>worse off</w:t>
      </w:r>
      <w:r w:rsidRPr="006603E3">
        <w:rPr>
          <w:b/>
          <w:u w:val="single"/>
        </w:rPr>
        <w:t xml:space="preserve"> in 2005 than it was in 1955</w:t>
      </w:r>
      <w:r w:rsidRPr="006603E3">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6603E3">
        <w:rPr>
          <w:u w:val="single"/>
        </w:rPr>
        <w:t>overall</w:t>
      </w:r>
      <w:r w:rsidRPr="006603E3">
        <w:t xml:space="preserve">, </w:t>
      </w:r>
      <w:r w:rsidRPr="006603E3">
        <w:rPr>
          <w:u w:val="single"/>
        </w:rPr>
        <w:t>after fifty years</w:t>
      </w:r>
      <w:r w:rsidRPr="006603E3">
        <w:t xml:space="preserve">, </w:t>
      </w:r>
      <w:r w:rsidRPr="006603E3">
        <w:rPr>
          <w:b/>
          <w:u w:val="single"/>
        </w:rPr>
        <w:t>the outcome for the world is</w:t>
      </w:r>
      <w:r w:rsidRPr="006603E3">
        <w:t xml:space="preserve"> remarkably, astonishingly, </w:t>
      </w:r>
      <w:r w:rsidRPr="006603E3">
        <w:rPr>
          <w:b/>
          <w:u w:val="single"/>
        </w:rPr>
        <w:t>dramatically positive</w:t>
      </w:r>
      <w:r w:rsidRPr="006603E3">
        <w:t xml:space="preserve">. The average South Korean lives twenty-six more years and earns fifteen times as much income each year as he did in 1955 (and earns fifteen times as much as his North Korean </w:t>
      </w:r>
      <w:proofErr w:type="spellStart"/>
      <w:r w:rsidRPr="006603E3">
        <w:t>counter part</w:t>
      </w:r>
      <w:proofErr w:type="spellEnd"/>
      <w:r w:rsidRPr="006603E3">
        <w:t xml:space="preserve">). </w:t>
      </w:r>
      <w:r w:rsidRPr="006603E3">
        <w:rPr>
          <w:u w:val="single"/>
        </w:rPr>
        <w:t>The average Mexican lives longer now than the average Briton did in 1955</w:t>
      </w:r>
      <w:r w:rsidRPr="006603E3">
        <w:t xml:space="preserve">. </w:t>
      </w:r>
      <w:r w:rsidRPr="006603E3">
        <w:rPr>
          <w:u w:val="single"/>
        </w:rPr>
        <w:t xml:space="preserve">The average </w:t>
      </w:r>
      <w:proofErr w:type="spellStart"/>
      <w:r w:rsidRPr="006603E3">
        <w:rPr>
          <w:u w:val="single"/>
        </w:rPr>
        <w:t>Botswanan</w:t>
      </w:r>
      <w:proofErr w:type="spellEnd"/>
      <w:r w:rsidRPr="006603E3">
        <w:rPr>
          <w:u w:val="single"/>
        </w:rPr>
        <w:t xml:space="preserve"> earns more than the average Finn did in 1955</w:t>
      </w:r>
      <w:r w:rsidRPr="006603E3">
        <w:t xml:space="preserve">. </w:t>
      </w:r>
      <w:r w:rsidRPr="007C0EC5">
        <w:rPr>
          <w:b/>
          <w:highlight w:val="yellow"/>
          <w:u w:val="single"/>
        </w:rPr>
        <w:t>Infant mortality is lower today in Nepal than it was in Italy</w:t>
      </w:r>
      <w:r w:rsidRPr="006603E3">
        <w:rPr>
          <w:b/>
          <w:u w:val="single"/>
        </w:rPr>
        <w:t xml:space="preserve"> in 1951</w:t>
      </w:r>
      <w:r w:rsidRPr="006603E3">
        <w:t xml:space="preserve">. </w:t>
      </w:r>
      <w:r w:rsidRPr="006603E3">
        <w:rPr>
          <w:u w:val="single"/>
        </w:rPr>
        <w:t>The proportion of Vietnamese living on less than $2 a day has dropped from 90 per cent to 30 per cent in twenty years</w:t>
      </w:r>
      <w:r w:rsidRPr="006603E3">
        <w:t xml:space="preserve">. </w:t>
      </w:r>
      <w:r w:rsidRPr="007C0EC5">
        <w:rPr>
          <w:highlight w:val="yellow"/>
          <w:u w:val="single"/>
        </w:rPr>
        <w:t>The rich have got richer</w:t>
      </w:r>
      <w:r w:rsidRPr="007C0EC5">
        <w:rPr>
          <w:highlight w:val="yellow"/>
        </w:rPr>
        <w:t xml:space="preserve">, </w:t>
      </w:r>
      <w:r w:rsidRPr="007C0EC5">
        <w:rPr>
          <w:highlight w:val="yellow"/>
          <w:u w:val="single"/>
        </w:rPr>
        <w:t>but the poor</w:t>
      </w:r>
      <w:r w:rsidRPr="005C2C83">
        <w:rPr>
          <w:u w:val="single"/>
        </w:rPr>
        <w:t xml:space="preserve"> have done</w:t>
      </w:r>
      <w:r w:rsidRPr="006603E3">
        <w:rPr>
          <w:u w:val="single"/>
        </w:rPr>
        <w:t xml:space="preserve"> even </w:t>
      </w:r>
      <w:r w:rsidRPr="005C2C83">
        <w:rPr>
          <w:u w:val="single"/>
        </w:rPr>
        <w:t>better</w:t>
      </w:r>
      <w:r w:rsidRPr="005C2C83">
        <w:t xml:space="preserve">. </w:t>
      </w:r>
      <w:r w:rsidRPr="005C2C83">
        <w:rPr>
          <w:b/>
          <w:u w:val="single"/>
        </w:rPr>
        <w:t xml:space="preserve">The poor in the developing world </w:t>
      </w:r>
      <w:r w:rsidRPr="007C0EC5">
        <w:rPr>
          <w:b/>
          <w:highlight w:val="yellow"/>
          <w:u w:val="single"/>
        </w:rPr>
        <w:t>grew their consumption twice as fast as the world as a whole</w:t>
      </w:r>
      <w:r w:rsidRPr="006603E3">
        <w:rPr>
          <w:b/>
          <w:u w:val="single"/>
        </w:rPr>
        <w:t xml:space="preserve"> between 1980 and 2000</w:t>
      </w:r>
      <w:r w:rsidRPr="006603E3">
        <w:t xml:space="preserve">. The Chinese are ten times as rich, one-third as </w:t>
      </w:r>
      <w:proofErr w:type="gramStart"/>
      <w:r w:rsidRPr="006603E3">
        <w:t>fecund and</w:t>
      </w:r>
      <w:proofErr w:type="gramEnd"/>
      <w:r w:rsidRPr="006603E3">
        <w:t xml:space="preserve"> twenty-eight years longer-lived than they were fifty years ago. Even Nigerians are twice as rich, 25 per cent less fecund and nine years longer-lived than they were in 1955. </w:t>
      </w:r>
      <w:r w:rsidRPr="007C0EC5">
        <w:rPr>
          <w:b/>
          <w:highlight w:val="yellow"/>
          <w:u w:val="single"/>
        </w:rPr>
        <w:t>Despite</w:t>
      </w:r>
      <w:r w:rsidRPr="006603E3">
        <w:rPr>
          <w:b/>
          <w:u w:val="single"/>
        </w:rPr>
        <w:t xml:space="preserve"> a </w:t>
      </w:r>
      <w:r w:rsidRPr="007C0EC5">
        <w:rPr>
          <w:b/>
          <w:highlight w:val="yellow"/>
          <w:u w:val="single"/>
        </w:rPr>
        <w:t>doubling</w:t>
      </w:r>
      <w:r w:rsidRPr="006603E3">
        <w:rPr>
          <w:b/>
          <w:u w:val="single"/>
        </w:rPr>
        <w:t xml:space="preserve"> of the world </w:t>
      </w:r>
      <w:r w:rsidRPr="007C0EC5">
        <w:rPr>
          <w:b/>
          <w:highlight w:val="yellow"/>
          <w:u w:val="single"/>
        </w:rPr>
        <w:t>population</w:t>
      </w:r>
      <w:r w:rsidRPr="006603E3">
        <w:t xml:space="preserve">, even </w:t>
      </w:r>
      <w:r w:rsidRPr="007C0EC5">
        <w:rPr>
          <w:b/>
          <w:highlight w:val="yellow"/>
          <w:u w:val="single"/>
        </w:rPr>
        <w:t>the raw number</w:t>
      </w:r>
      <w:r w:rsidRPr="006603E3">
        <w:rPr>
          <w:b/>
          <w:u w:val="single"/>
        </w:rPr>
        <w:t xml:space="preserve"> of people </w:t>
      </w:r>
      <w:r w:rsidRPr="007C0EC5">
        <w:rPr>
          <w:b/>
          <w:highlight w:val="yellow"/>
          <w:u w:val="single"/>
        </w:rPr>
        <w:t>living in absolute poverty</w:t>
      </w:r>
      <w:r w:rsidRPr="006603E3">
        <w:t xml:space="preserve"> (defined as less than a 1985 dollar a day) </w:t>
      </w:r>
      <w:r w:rsidRPr="007C0EC5">
        <w:rPr>
          <w:b/>
          <w:highlight w:val="yellow"/>
          <w:u w:val="single"/>
        </w:rPr>
        <w:t>has fallen</w:t>
      </w:r>
      <w:r w:rsidRPr="006603E3">
        <w:rPr>
          <w:b/>
          <w:u w:val="single"/>
        </w:rPr>
        <w:t xml:space="preserve"> since the 1950s</w:t>
      </w:r>
      <w:r w:rsidRPr="006603E3">
        <w:t xml:space="preserve">. </w:t>
      </w:r>
      <w:r w:rsidRPr="006603E3">
        <w:rPr>
          <w:u w:val="single"/>
        </w:rPr>
        <w:t>The percentage living in such absolute poverty has dropped by more than half</w:t>
      </w:r>
      <w:r w:rsidRPr="006603E3">
        <w:t xml:space="preserve"> – to less than 18 per cent. </w:t>
      </w:r>
      <w:r w:rsidRPr="006603E3">
        <w:rPr>
          <w:u w:val="single"/>
        </w:rPr>
        <w:t>That number is</w:t>
      </w:r>
      <w:r w:rsidRPr="006603E3">
        <w:t xml:space="preserve">, of course, </w:t>
      </w:r>
      <w:r w:rsidRPr="006603E3">
        <w:rPr>
          <w:u w:val="single"/>
        </w:rPr>
        <w:t>still</w:t>
      </w:r>
      <w:r w:rsidRPr="006603E3">
        <w:t xml:space="preserve"> all </w:t>
      </w:r>
      <w:r w:rsidRPr="006603E3">
        <w:rPr>
          <w:u w:val="single"/>
        </w:rPr>
        <w:t>too</w:t>
      </w:r>
      <w:r w:rsidRPr="006603E3">
        <w:t xml:space="preserve"> horribly </w:t>
      </w:r>
      <w:r w:rsidRPr="006603E3">
        <w:rPr>
          <w:u w:val="single"/>
        </w:rPr>
        <w:t>high</w:t>
      </w:r>
      <w:r w:rsidRPr="006603E3">
        <w:t xml:space="preserve">, </w:t>
      </w:r>
      <w:r w:rsidRPr="006603E3">
        <w:rPr>
          <w:u w:val="single"/>
        </w:rPr>
        <w:t>but</w:t>
      </w:r>
      <w:r w:rsidRPr="006603E3">
        <w:t xml:space="preserve"> the trend is hardly a cause for despair: </w:t>
      </w:r>
      <w:r w:rsidRPr="006603E3">
        <w:rPr>
          <w:u w:val="single"/>
        </w:rPr>
        <w:t>at the current rate of decline</w:t>
      </w:r>
      <w:r w:rsidRPr="006603E3">
        <w:t xml:space="preserve">, </w:t>
      </w:r>
      <w:r w:rsidRPr="006603E3">
        <w:rPr>
          <w:u w:val="single"/>
        </w:rPr>
        <w:t>it would hit zero around 2035</w:t>
      </w:r>
      <w:r w:rsidRPr="006603E3">
        <w:t xml:space="preserve"> – though it probably won’t. The United Nations estimates that poverty was reduced more in the last fifty y</w:t>
      </w:r>
      <w:r>
        <w:t>ears than in the previous 500.</w:t>
      </w:r>
    </w:p>
    <w:p w:rsidR="003C2729" w:rsidRDefault="003C2729" w:rsidP="003C2729">
      <w:pPr>
        <w:pStyle w:val="Tag2"/>
      </w:pPr>
    </w:p>
    <w:p w:rsidR="003C2729" w:rsidRPr="00336858" w:rsidRDefault="003C2729" w:rsidP="003C2729">
      <w:pPr>
        <w:pStyle w:val="Tag2"/>
      </w:pPr>
      <w:proofErr w:type="spellStart"/>
      <w:r>
        <w:t>Util’s</w:t>
      </w:r>
      <w:proofErr w:type="spellEnd"/>
      <w:r>
        <w:t xml:space="preserve"> the only moral framework</w:t>
      </w:r>
    </w:p>
    <w:p w:rsidR="003C2729" w:rsidRPr="00336858" w:rsidRDefault="003C2729" w:rsidP="003C2729">
      <w:pPr>
        <w:rPr>
          <w:sz w:val="16"/>
        </w:rPr>
      </w:pPr>
      <w:proofErr w:type="gramStart"/>
      <w:r w:rsidRPr="00336858">
        <w:rPr>
          <w:b/>
          <w:sz w:val="24"/>
          <w:u w:val="single"/>
        </w:rPr>
        <w:t>Murray 97</w:t>
      </w:r>
      <w:r w:rsidRPr="00336858">
        <w:rPr>
          <w:sz w:val="24"/>
        </w:rPr>
        <w:t xml:space="preserve"> </w:t>
      </w:r>
      <w:r w:rsidRPr="00336858">
        <w:rPr>
          <w:sz w:val="16"/>
        </w:rPr>
        <w:t>(Alastair, Professor of Politics at U.</w:t>
      </w:r>
      <w:proofErr w:type="gramEnd"/>
      <w:r w:rsidRPr="00336858">
        <w:rPr>
          <w:sz w:val="16"/>
        </w:rPr>
        <w:t xml:space="preserve"> Of Wales-Swansea, </w:t>
      </w:r>
      <w:r w:rsidRPr="00336858">
        <w:rPr>
          <w:i/>
          <w:sz w:val="16"/>
        </w:rPr>
        <w:t>Reconstructing Realism</w:t>
      </w:r>
      <w:r w:rsidRPr="00336858">
        <w:rPr>
          <w:sz w:val="16"/>
        </w:rPr>
        <w:t>, p. 110)</w:t>
      </w:r>
    </w:p>
    <w:p w:rsidR="003C2729" w:rsidRPr="00336858" w:rsidRDefault="003C2729" w:rsidP="003C2729">
      <w:pPr>
        <w:rPr>
          <w:sz w:val="16"/>
        </w:rPr>
      </w:pPr>
    </w:p>
    <w:p w:rsidR="003C2729" w:rsidRDefault="003C2729" w:rsidP="003C2729">
      <w:pPr>
        <w:rPr>
          <w:sz w:val="16"/>
        </w:rPr>
      </w:pPr>
      <w:r w:rsidRPr="00336858">
        <w:rPr>
          <w:sz w:val="16"/>
        </w:rPr>
        <w:t xml:space="preserve">Weber </w:t>
      </w:r>
      <w:proofErr w:type="spellStart"/>
      <w:r w:rsidRPr="00336858">
        <w:rPr>
          <w:sz w:val="16"/>
        </w:rPr>
        <w:t>emphasised</w:t>
      </w:r>
      <w:proofErr w:type="spellEnd"/>
      <w:r w:rsidRPr="00336858">
        <w:rPr>
          <w:sz w:val="16"/>
        </w:rPr>
        <w:t xml:space="preserve"> that, while </w:t>
      </w:r>
      <w:r w:rsidRPr="00336858">
        <w:rPr>
          <w:u w:val="single"/>
        </w:rPr>
        <w:t>the 'absolute ethic</w:t>
      </w:r>
      <w:r w:rsidRPr="00336858">
        <w:rPr>
          <w:sz w:val="16"/>
        </w:rPr>
        <w:t xml:space="preserve"> of the gospel' must be taken seriously, it </w:t>
      </w:r>
      <w:r w:rsidRPr="00336858">
        <w:rPr>
          <w:u w:val="single"/>
        </w:rPr>
        <w:t>is inadequate to the tasks of evaluation presented by politics.</w:t>
      </w:r>
      <w:r w:rsidRPr="00336858">
        <w:rPr>
          <w:sz w:val="16"/>
        </w:rPr>
        <w:t xml:space="preserve"> Against this 'ethic of ultimate ends' — </w:t>
      </w:r>
      <w:proofErr w:type="spellStart"/>
      <w:r w:rsidRPr="00336858">
        <w:rPr>
          <w:sz w:val="16"/>
        </w:rPr>
        <w:t>Gesinnung</w:t>
      </w:r>
      <w:proofErr w:type="spellEnd"/>
      <w:r w:rsidRPr="00336858">
        <w:rPr>
          <w:sz w:val="16"/>
        </w:rPr>
        <w:t xml:space="preserve"> — he therefore proposed </w:t>
      </w:r>
      <w:r w:rsidRPr="00336858">
        <w:rPr>
          <w:highlight w:val="yellow"/>
          <w:u w:val="single"/>
        </w:rPr>
        <w:t>the 'ethic of responsibility'</w:t>
      </w:r>
      <w:r w:rsidRPr="00336858">
        <w:rPr>
          <w:sz w:val="16"/>
        </w:rPr>
        <w:t xml:space="preserve"> — </w:t>
      </w:r>
      <w:proofErr w:type="spellStart"/>
      <w:r w:rsidRPr="00336858">
        <w:rPr>
          <w:sz w:val="16"/>
        </w:rPr>
        <w:t>Verantwortung</w:t>
      </w:r>
      <w:proofErr w:type="spellEnd"/>
      <w:r w:rsidRPr="00336858">
        <w:rPr>
          <w:sz w:val="16"/>
        </w:rPr>
        <w:t xml:space="preserve">. First, whilst the former dictates only the purity of intentions and pays no attention to consequences, the ethic of responsibility </w:t>
      </w:r>
      <w:r w:rsidRPr="00336858">
        <w:rPr>
          <w:highlight w:val="yellow"/>
          <w:u w:val="single"/>
        </w:rPr>
        <w:t xml:space="preserve">commands acknowledgement of the divergence between intention and </w:t>
      </w:r>
      <w:proofErr w:type="gramStart"/>
      <w:r w:rsidRPr="00336858">
        <w:rPr>
          <w:highlight w:val="yellow"/>
          <w:u w:val="single"/>
        </w:rPr>
        <w:t>result</w:t>
      </w:r>
      <w:proofErr w:type="gramEnd"/>
      <w:r w:rsidRPr="00336858">
        <w:rPr>
          <w:u w:val="single"/>
        </w:rPr>
        <w:t>.</w:t>
      </w:r>
      <w:r w:rsidRPr="00336858">
        <w:rPr>
          <w:sz w:val="16"/>
        </w:rPr>
        <w:t xml:space="preserve"> </w:t>
      </w:r>
      <w:r w:rsidRPr="00336858">
        <w:rPr>
          <w:u w:val="single"/>
        </w:rPr>
        <w:t xml:space="preserve">Its adherent 'does not feel in a position to burden others with the results of his [OR HER] own </w:t>
      </w:r>
      <w:r w:rsidRPr="00336858">
        <w:rPr>
          <w:u w:val="single"/>
        </w:rPr>
        <w:lastRenderedPageBreak/>
        <w:t>actions</w:t>
      </w:r>
      <w:r w:rsidRPr="00336858">
        <w:rPr>
          <w:sz w:val="16"/>
        </w:rPr>
        <w:t xml:space="preserve"> so far as he was able to foresee them; </w:t>
      </w:r>
      <w:r w:rsidRPr="00336858">
        <w:rPr>
          <w:u w:val="single"/>
        </w:rPr>
        <w:t>he [OR SHE] will say: these results are ascribed to my action'.</w:t>
      </w:r>
      <w:r w:rsidRPr="00336858">
        <w:rPr>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336858">
        <w:rPr>
          <w:highlight w:val="yellow"/>
          <w:u w:val="single"/>
        </w:rPr>
        <w:t>If</w:t>
      </w:r>
      <w:r w:rsidRPr="00336858">
        <w:rPr>
          <w:sz w:val="16"/>
        </w:rPr>
        <w:t xml:space="preserve">, however, </w:t>
      </w:r>
      <w:r w:rsidRPr="00336858">
        <w:rPr>
          <w:highlight w:val="yellow"/>
          <w:u w:val="single"/>
        </w:rPr>
        <w:t>one chases after the ultimate good</w:t>
      </w:r>
      <w:r w:rsidRPr="00336858">
        <w:rPr>
          <w:sz w:val="16"/>
        </w:rPr>
        <w:t xml:space="preserve"> in a war of beliefs, </w:t>
      </w:r>
      <w:r w:rsidRPr="00336858">
        <w:rPr>
          <w:u w:val="single"/>
        </w:rPr>
        <w:t xml:space="preserve">following a pure ethic of absolute ends, then </w:t>
      </w:r>
      <w:r w:rsidRPr="00336858">
        <w:rPr>
          <w:highlight w:val="yellow"/>
          <w:u w:val="single"/>
        </w:rPr>
        <w:t>the goals may be</w:t>
      </w:r>
      <w:r w:rsidRPr="00336858">
        <w:rPr>
          <w:sz w:val="16"/>
        </w:rPr>
        <w:t xml:space="preserve"> changed and </w:t>
      </w:r>
      <w:r w:rsidRPr="00336858">
        <w:rPr>
          <w:highlight w:val="yellow"/>
          <w:u w:val="single"/>
        </w:rPr>
        <w:t>discredited</w:t>
      </w:r>
      <w:r w:rsidRPr="00336858">
        <w:rPr>
          <w:u w:val="single"/>
        </w:rPr>
        <w:t xml:space="preserve"> for generations, </w:t>
      </w:r>
      <w:r w:rsidRPr="00336858">
        <w:rPr>
          <w:highlight w:val="yellow"/>
          <w:u w:val="single"/>
        </w:rPr>
        <w:t>because responsibility</w:t>
      </w:r>
      <w:r w:rsidRPr="00336858">
        <w:rPr>
          <w:u w:val="single"/>
        </w:rPr>
        <w:t xml:space="preserve"> for consequences </w:t>
      </w:r>
      <w:r w:rsidRPr="00336858">
        <w:rPr>
          <w:highlight w:val="yellow"/>
          <w:u w:val="single"/>
        </w:rPr>
        <w:t>is lacking.</w:t>
      </w:r>
      <w:r w:rsidRPr="00336858">
        <w:rPr>
          <w:sz w:val="16"/>
          <w:highlight w:val="yellow"/>
        </w:rPr>
        <w:t xml:space="preserve"> </w:t>
      </w:r>
      <w:r w:rsidRPr="00336858">
        <w:rPr>
          <w:highlight w:val="yellow"/>
          <w:u w:val="single"/>
        </w:rPr>
        <w:t>The 'ethic of responsibility'</w:t>
      </w:r>
      <w:r w:rsidRPr="00336858">
        <w:rPr>
          <w:u w:val="single"/>
        </w:rPr>
        <w:t>,</w:t>
      </w:r>
      <w:r w:rsidRPr="00336858">
        <w:rPr>
          <w:sz w:val="16"/>
        </w:rPr>
        <w:t xml:space="preserve"> on the other hand, </w:t>
      </w:r>
      <w:r w:rsidRPr="00336858">
        <w:rPr>
          <w:highlight w:val="yellow"/>
          <w:u w:val="single"/>
        </w:rPr>
        <w:t>can accommodate this</w:t>
      </w:r>
      <w:r w:rsidRPr="00336858">
        <w:rPr>
          <w:sz w:val="16"/>
        </w:rPr>
        <w:t xml:space="preserve"> paradox </w:t>
      </w:r>
      <w:r w:rsidRPr="00336858">
        <w:rPr>
          <w:highlight w:val="yellow"/>
          <w:u w:val="single"/>
        </w:rPr>
        <w:t>and limit the employment</w:t>
      </w:r>
      <w:r w:rsidRPr="00336858">
        <w:rPr>
          <w:u w:val="single"/>
        </w:rPr>
        <w:t xml:space="preserve"> of such means, because it accepts responsibility for</w:t>
      </w:r>
      <w:r w:rsidRPr="00336858">
        <w:rPr>
          <w:sz w:val="16"/>
        </w:rPr>
        <w:t xml:space="preserve"> the </w:t>
      </w:r>
      <w:r w:rsidRPr="00336858">
        <w:rPr>
          <w:u w:val="single"/>
        </w:rPr>
        <w:t>consequences</w:t>
      </w:r>
      <w:r w:rsidRPr="00336858">
        <w:rPr>
          <w:sz w:val="16"/>
        </w:rPr>
        <w:t xml:space="preserve"> which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w:t>
      </w:r>
      <w:proofErr w:type="spellStart"/>
      <w:r w:rsidRPr="00336858">
        <w:rPr>
          <w:sz w:val="16"/>
        </w:rPr>
        <w:t>tha</w:t>
      </w:r>
      <w:proofErr w:type="spellEnd"/>
      <w:r w:rsidRPr="00336858">
        <w:rPr>
          <w:sz w:val="16"/>
        </w:rPr>
        <w:t>/</w:t>
      </w:r>
      <w:proofErr w:type="spellStart"/>
      <w:r w:rsidRPr="00336858">
        <w:rPr>
          <w:sz w:val="16"/>
        </w:rPr>
        <w:t>t:</w:t>
      </w:r>
      <w:r w:rsidRPr="00336858">
        <w:rPr>
          <w:u w:val="single"/>
        </w:rPr>
        <w:t>the</w:t>
      </w:r>
      <w:proofErr w:type="spellEnd"/>
      <w:r w:rsidRPr="00336858">
        <w:rPr>
          <w:u w:val="single"/>
        </w:rPr>
        <w:t xml:space="preserve"> political actor has</w:t>
      </w:r>
      <w:r w:rsidRPr="00336858">
        <w:rPr>
          <w:sz w:val="16"/>
        </w:rPr>
        <w:t xml:space="preserve">, beyond the general moral duties, </w:t>
      </w:r>
      <w:r w:rsidRPr="00336858">
        <w:rPr>
          <w:u w:val="single"/>
        </w:rPr>
        <w:t>a special moral responsibility to act wisely</w:t>
      </w:r>
      <w:r w:rsidRPr="00336858">
        <w:rPr>
          <w:sz w:val="16"/>
        </w:rPr>
        <w:t xml:space="preserve"> ... The individual, acting on his own behalf, may act unwisely without moral reproach as long as the consequences of his inexpedient action concern only [HER OR] himself. </w:t>
      </w:r>
      <w:r w:rsidRPr="00336858">
        <w:rPr>
          <w:highlight w:val="yellow"/>
          <w:u w:val="single"/>
        </w:rPr>
        <w:t xml:space="preserve">What </w:t>
      </w:r>
      <w:r w:rsidRPr="00336858">
        <w:rPr>
          <w:u w:val="single"/>
        </w:rPr>
        <w:t>is done in the political sphere</w:t>
      </w:r>
      <w:r w:rsidRPr="00336858">
        <w:rPr>
          <w:sz w:val="16"/>
        </w:rPr>
        <w:t xml:space="preserve"> by its very nature </w:t>
      </w:r>
      <w:r w:rsidRPr="00336858">
        <w:rPr>
          <w:highlight w:val="yellow"/>
          <w:u w:val="single"/>
        </w:rPr>
        <w:t xml:space="preserve">concerns others who </w:t>
      </w:r>
      <w:r w:rsidRPr="00336858">
        <w:rPr>
          <w:u w:val="single"/>
        </w:rPr>
        <w:t xml:space="preserve">must </w:t>
      </w:r>
      <w:r w:rsidRPr="00336858">
        <w:rPr>
          <w:highlight w:val="yellow"/>
          <w:u w:val="single"/>
        </w:rPr>
        <w:t xml:space="preserve">suffer from </w:t>
      </w:r>
      <w:r w:rsidRPr="00336858">
        <w:rPr>
          <w:u w:val="single"/>
        </w:rPr>
        <w:t xml:space="preserve">unwise </w:t>
      </w:r>
      <w:proofErr w:type="gramStart"/>
      <w:r w:rsidRPr="00336858">
        <w:rPr>
          <w:highlight w:val="yellow"/>
          <w:u w:val="single"/>
        </w:rPr>
        <w:t>action.</w:t>
      </w:r>
      <w:proofErr w:type="gramEnd"/>
      <w:r w:rsidRPr="00336858">
        <w:rPr>
          <w:sz w:val="16"/>
          <w:highlight w:val="yellow"/>
        </w:rPr>
        <w:t xml:space="preserve"> </w:t>
      </w:r>
      <w:r w:rsidRPr="00336858">
        <w:rPr>
          <w:highlight w:val="yellow"/>
          <w:u w:val="single"/>
        </w:rPr>
        <w:t>What is</w:t>
      </w:r>
      <w:r w:rsidRPr="00336858">
        <w:rPr>
          <w:sz w:val="16"/>
          <w:highlight w:val="yellow"/>
        </w:rPr>
        <w:t xml:space="preserve"> </w:t>
      </w:r>
      <w:r w:rsidRPr="00336858">
        <w:rPr>
          <w:sz w:val="16"/>
        </w:rPr>
        <w:t xml:space="preserve">here </w:t>
      </w:r>
      <w:r w:rsidRPr="00336858">
        <w:rPr>
          <w:highlight w:val="yellow"/>
          <w:u w:val="single"/>
        </w:rPr>
        <w:t>done with good intentions but</w:t>
      </w:r>
      <w:r w:rsidRPr="00336858">
        <w:rPr>
          <w:sz w:val="16"/>
        </w:rPr>
        <w:t xml:space="preserve"> unwisely and hence </w:t>
      </w:r>
      <w:r w:rsidRPr="00336858">
        <w:rPr>
          <w:u w:val="single"/>
        </w:rPr>
        <w:t xml:space="preserve">with </w:t>
      </w:r>
      <w:r w:rsidRPr="00336858">
        <w:rPr>
          <w:highlight w:val="yellow"/>
          <w:u w:val="single"/>
        </w:rPr>
        <w:t>disastrous results is morally defective</w:t>
      </w:r>
      <w:r w:rsidRPr="00336858">
        <w:rPr>
          <w:sz w:val="16"/>
        </w:rPr>
        <w:t>;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w:t>
      </w:r>
      <w:r>
        <w:rPr>
          <w:sz w:val="16"/>
        </w:rPr>
        <w:t xml:space="preserve">cal </w:t>
      </w:r>
      <w:proofErr w:type="spellStart"/>
      <w:r>
        <w:rPr>
          <w:sz w:val="16"/>
        </w:rPr>
        <w:t>judgements</w:t>
      </w:r>
      <w:proofErr w:type="spellEnd"/>
      <w:r>
        <w:rPr>
          <w:sz w:val="16"/>
        </w:rPr>
        <w:t xml:space="preserve"> altogether'.13</w:t>
      </w:r>
    </w:p>
    <w:p w:rsidR="003C2729" w:rsidRDefault="003C2729" w:rsidP="003C2729">
      <w:pPr>
        <w:pStyle w:val="Tag2"/>
      </w:pPr>
    </w:p>
    <w:p w:rsidR="003C2729" w:rsidRDefault="003C2729" w:rsidP="003C2729">
      <w:pPr>
        <w:pStyle w:val="Tag2"/>
      </w:pPr>
    </w:p>
    <w:p w:rsidR="003C2729" w:rsidRPr="00336858" w:rsidRDefault="003C2729" w:rsidP="003C2729">
      <w:pPr>
        <w:pStyle w:val="Tag2"/>
      </w:pPr>
      <w:r w:rsidRPr="00336858">
        <w:t>No impact – people can assert agency in the face of state control – ignoring this disempowers the alt</w:t>
      </w:r>
    </w:p>
    <w:p w:rsidR="003C2729" w:rsidRPr="00A553A8" w:rsidRDefault="003C2729" w:rsidP="003C2729">
      <w:pPr>
        <w:rPr>
          <w:sz w:val="16"/>
        </w:rPr>
      </w:pPr>
      <w:proofErr w:type="spellStart"/>
      <w:r w:rsidRPr="00A553A8">
        <w:rPr>
          <w:sz w:val="16"/>
        </w:rPr>
        <w:t>Cesare</w:t>
      </w:r>
      <w:proofErr w:type="spellEnd"/>
      <w:r w:rsidRPr="00A553A8">
        <w:rPr>
          <w:sz w:val="16"/>
        </w:rPr>
        <w:t xml:space="preserve"> </w:t>
      </w:r>
      <w:proofErr w:type="spellStart"/>
      <w:r w:rsidRPr="00A553A8">
        <w:rPr>
          <w:b/>
          <w:u w:val="single"/>
        </w:rPr>
        <w:t>Casarino</w:t>
      </w:r>
      <w:proofErr w:type="spellEnd"/>
      <w:r w:rsidRPr="00A553A8">
        <w:rPr>
          <w:sz w:val="16"/>
        </w:rPr>
        <w:t xml:space="preserve">, professor of cultural studies and comparative literature at the University of Minnesota AND Antonio </w:t>
      </w:r>
      <w:proofErr w:type="spellStart"/>
      <w:r w:rsidRPr="00A553A8">
        <w:rPr>
          <w:sz w:val="16"/>
        </w:rPr>
        <w:t>Negri</w:t>
      </w:r>
      <w:proofErr w:type="spellEnd"/>
      <w:r w:rsidRPr="00A553A8">
        <w:rPr>
          <w:sz w:val="16"/>
        </w:rPr>
        <w:t xml:space="preserve">, author of numerous volumes of philosophy and political theory. “It’s a Powerful Life: A Conversation on Contemporary Philosophy” Cultural Critique 57. </w:t>
      </w:r>
      <w:r w:rsidRPr="00A553A8">
        <w:rPr>
          <w:b/>
          <w:u w:val="single"/>
        </w:rPr>
        <w:t>2004</w:t>
      </w:r>
    </w:p>
    <w:p w:rsidR="003C2729" w:rsidRPr="00336858" w:rsidRDefault="003C2729" w:rsidP="003C2729">
      <w:pPr>
        <w:ind w:right="288"/>
        <w:rPr>
          <w:rFonts w:eastAsia="Times New Roman"/>
          <w:szCs w:val="20"/>
        </w:rPr>
      </w:pPr>
    </w:p>
    <w:p w:rsidR="003C2729" w:rsidRDefault="003C2729" w:rsidP="003C2729">
      <w:pPr>
        <w:rPr>
          <w:sz w:val="16"/>
        </w:rPr>
      </w:pPr>
      <w:r w:rsidRPr="00A553A8">
        <w:rPr>
          <w:sz w:val="16"/>
        </w:rPr>
        <w:t xml:space="preserve">AN: I believe Giorgio is writing a sequel to Homo </w:t>
      </w:r>
      <w:proofErr w:type="spellStart"/>
      <w:r w:rsidRPr="00A553A8">
        <w:rPr>
          <w:sz w:val="16"/>
        </w:rPr>
        <w:t>Sacer</w:t>
      </w:r>
      <w:proofErr w:type="spellEnd"/>
      <w:r w:rsidRPr="00A553A8">
        <w:rPr>
          <w:sz w:val="16"/>
        </w:rPr>
        <w:t xml:space="preserve">, and I feel that this new work will be </w:t>
      </w:r>
      <w:proofErr w:type="spellStart"/>
      <w:r w:rsidRPr="00A553A8">
        <w:rPr>
          <w:sz w:val="16"/>
        </w:rPr>
        <w:t>resolutive</w:t>
      </w:r>
      <w:proofErr w:type="spellEnd"/>
      <w:r w:rsidRPr="00A553A8">
        <w:rPr>
          <w:sz w:val="16"/>
        </w:rPr>
        <w:t xml:space="preserve"> for his thought—in the sense that he will be forced in it to resolve and find a way out of the ambiguity that has qualified his understanding of naked life so far. He already attempted something of the sort in his recent book on Saint Paul, but I think this attempt largely failed: as usual, </w:t>
      </w:r>
      <w:r w:rsidRPr="00A553A8">
        <w:rPr>
          <w:u w:val="single"/>
        </w:rPr>
        <w:t xml:space="preserve">this book </w:t>
      </w:r>
      <w:r w:rsidRPr="00A553A8">
        <w:rPr>
          <w:sz w:val="16"/>
        </w:rPr>
        <w:t xml:space="preserve">is extremely learned and elegant; it </w:t>
      </w:r>
      <w:r w:rsidRPr="00A553A8">
        <w:rPr>
          <w:u w:val="single"/>
        </w:rPr>
        <w:t>remains</w:t>
      </w:r>
      <w:r w:rsidRPr="00A553A8">
        <w:rPr>
          <w:sz w:val="16"/>
        </w:rPr>
        <w:t xml:space="preserve">, however, somewhat </w:t>
      </w:r>
      <w:r w:rsidRPr="00A553A8">
        <w:rPr>
          <w:u w:val="single"/>
        </w:rPr>
        <w:t xml:space="preserve">trapped within </w:t>
      </w:r>
      <w:r w:rsidRPr="00A553A8">
        <w:rPr>
          <w:sz w:val="16"/>
        </w:rPr>
        <w:t xml:space="preserve">Pauline </w:t>
      </w:r>
      <w:r w:rsidRPr="00A553A8">
        <w:rPr>
          <w:u w:val="single"/>
        </w:rPr>
        <w:t xml:space="preserve">exegesis, rather than constituting a full-fledged attempt to reconstruct naked life as a potentiality for exodus, </w:t>
      </w:r>
      <w:r w:rsidRPr="00A553A8">
        <w:rPr>
          <w:sz w:val="16"/>
        </w:rPr>
        <w:t>to rethink naked life fundamentally in terms of exodus.</w:t>
      </w:r>
      <w:r w:rsidRPr="00A553A8">
        <w:rPr>
          <w:u w:val="single"/>
        </w:rPr>
        <w:t xml:space="preserve"> I believe that the concept of naked life is not an impossible</w:t>
      </w:r>
      <w:r w:rsidRPr="00A553A8">
        <w:rPr>
          <w:sz w:val="16"/>
        </w:rPr>
        <w:t xml:space="preserve">, unfeasible </w:t>
      </w:r>
      <w:r w:rsidRPr="00A553A8">
        <w:rPr>
          <w:u w:val="single"/>
        </w:rPr>
        <w:t>one</w:t>
      </w:r>
      <w:r w:rsidRPr="00A553A8">
        <w:rPr>
          <w:sz w:val="16"/>
        </w:rPr>
        <w:t>. I believe it is possible to push the image of power to the point at which a defenseless human being [</w:t>
      </w:r>
      <w:proofErr w:type="gramStart"/>
      <w:r w:rsidRPr="00A553A8">
        <w:rPr>
          <w:sz w:val="16"/>
        </w:rPr>
        <w:t>un</w:t>
      </w:r>
      <w:proofErr w:type="gramEnd"/>
      <w:r w:rsidRPr="00A553A8">
        <w:rPr>
          <w:sz w:val="16"/>
        </w:rPr>
        <w:t xml:space="preserve"> </w:t>
      </w:r>
      <w:proofErr w:type="spellStart"/>
      <w:r w:rsidRPr="00A553A8">
        <w:rPr>
          <w:sz w:val="16"/>
        </w:rPr>
        <w:t>povero</w:t>
      </w:r>
      <w:proofErr w:type="spellEnd"/>
      <w:r w:rsidRPr="00A553A8">
        <w:rPr>
          <w:sz w:val="16"/>
        </w:rPr>
        <w:t xml:space="preserve"> Cristo] is crushed, to conceive of that extreme point at which power tries to [End Page 173] eliminate that ultimate resistance that is the sheer attempt to keep oneself alive. From a logical standpoint, it is possible to think all this: the naked bodies of the people in the camps, for example, can lead one precisely in this direction. </w:t>
      </w:r>
      <w:r w:rsidRPr="00A553A8">
        <w:rPr>
          <w:u w:val="single"/>
        </w:rPr>
        <w:t xml:space="preserve">But this is </w:t>
      </w:r>
      <w:r w:rsidRPr="00A553A8">
        <w:rPr>
          <w:sz w:val="16"/>
        </w:rPr>
        <w:t xml:space="preserve">also </w:t>
      </w:r>
      <w:r w:rsidRPr="00A553A8">
        <w:rPr>
          <w:u w:val="single"/>
        </w:rPr>
        <w:t xml:space="preserve">the point at which this concept turns into ideology: to conceive of the relation between power and life in such a way </w:t>
      </w:r>
      <w:r w:rsidRPr="00A553A8">
        <w:rPr>
          <w:sz w:val="16"/>
        </w:rPr>
        <w:t xml:space="preserve">actually </w:t>
      </w:r>
      <w:r w:rsidRPr="00A553A8">
        <w:rPr>
          <w:u w:val="single"/>
        </w:rPr>
        <w:t>ends up bolstering and reinforcing ideology</w:t>
      </w:r>
      <w:r w:rsidRPr="00A553A8">
        <w:rPr>
          <w:sz w:val="16"/>
        </w:rPr>
        <w:t xml:space="preserve">. </w:t>
      </w:r>
      <w:proofErr w:type="spellStart"/>
      <w:r w:rsidRPr="007C0EC5">
        <w:rPr>
          <w:highlight w:val="yellow"/>
          <w:u w:val="single"/>
        </w:rPr>
        <w:t>Agamben</w:t>
      </w:r>
      <w:proofErr w:type="spellEnd"/>
      <w:r w:rsidRPr="00A553A8">
        <w:rPr>
          <w:sz w:val="16"/>
        </w:rPr>
        <w:t xml:space="preserve">, in effect, </w:t>
      </w:r>
      <w:r w:rsidRPr="007C0EC5">
        <w:rPr>
          <w:highlight w:val="yellow"/>
          <w:u w:val="single"/>
        </w:rPr>
        <w:t>is</w:t>
      </w:r>
      <w:r w:rsidRPr="00A553A8">
        <w:rPr>
          <w:u w:val="single"/>
        </w:rPr>
        <w:t xml:space="preserve"> </w:t>
      </w:r>
      <w:r w:rsidRPr="007C0EC5">
        <w:rPr>
          <w:highlight w:val="yellow"/>
          <w:u w:val="single"/>
        </w:rPr>
        <w:t xml:space="preserve">saying that </w:t>
      </w:r>
      <w:r w:rsidRPr="00A553A8">
        <w:rPr>
          <w:u w:val="single"/>
        </w:rPr>
        <w:t xml:space="preserve">such is the nature of power: in the final instance, </w:t>
      </w:r>
      <w:r w:rsidRPr="007C0EC5">
        <w:rPr>
          <w:highlight w:val="yellow"/>
          <w:u w:val="single"/>
        </w:rPr>
        <w:t xml:space="preserve">power reduces </w:t>
      </w:r>
      <w:r w:rsidRPr="00A553A8">
        <w:rPr>
          <w:u w:val="single"/>
        </w:rPr>
        <w:t xml:space="preserve">each and </w:t>
      </w:r>
      <w:r w:rsidRPr="007C0EC5">
        <w:rPr>
          <w:highlight w:val="yellow"/>
          <w:u w:val="single"/>
        </w:rPr>
        <w:t>every human being to</w:t>
      </w:r>
      <w:r w:rsidRPr="00A553A8">
        <w:rPr>
          <w:u w:val="single"/>
        </w:rPr>
        <w:t xml:space="preserve"> such a state of </w:t>
      </w:r>
      <w:r w:rsidRPr="007C0EC5">
        <w:rPr>
          <w:highlight w:val="yellow"/>
          <w:u w:val="single"/>
        </w:rPr>
        <w:t>powerlessness</w:t>
      </w:r>
      <w:r w:rsidRPr="00A553A8">
        <w:rPr>
          <w:u w:val="single"/>
        </w:rPr>
        <w:t xml:space="preserve">. But </w:t>
      </w:r>
      <w:r w:rsidRPr="007C0EC5">
        <w:rPr>
          <w:highlight w:val="yellow"/>
          <w:u w:val="single"/>
        </w:rPr>
        <w:t>this is absolutely not true</w:t>
      </w:r>
      <w:r w:rsidRPr="00A553A8">
        <w:rPr>
          <w:u w:val="single"/>
        </w:rPr>
        <w:t xml:space="preserve">! </w:t>
      </w:r>
      <w:r w:rsidRPr="00A553A8">
        <w:rPr>
          <w:sz w:val="16"/>
        </w:rPr>
        <w:t xml:space="preserve">On the contrary: </w:t>
      </w:r>
      <w:r w:rsidRPr="007C0EC5">
        <w:rPr>
          <w:highlight w:val="yellow"/>
          <w:u w:val="single"/>
        </w:rPr>
        <w:t>the historical process takes place and is produced thanks to a continuous constitution and construction, which</w:t>
      </w:r>
      <w:r w:rsidRPr="00A553A8">
        <w:rPr>
          <w:sz w:val="16"/>
        </w:rPr>
        <w:t xml:space="preserve"> undoubtedly </w:t>
      </w:r>
      <w:r w:rsidRPr="007C0EC5">
        <w:rPr>
          <w:highlight w:val="yellow"/>
          <w:u w:val="single"/>
        </w:rPr>
        <w:t>confronts the limit over and over</w:t>
      </w:r>
      <w:r w:rsidRPr="00A553A8">
        <w:rPr>
          <w:u w:val="single"/>
        </w:rPr>
        <w:t xml:space="preserve"> </w:t>
      </w:r>
      <w:r w:rsidRPr="00A553A8">
        <w:rPr>
          <w:sz w:val="16"/>
        </w:rPr>
        <w:t>again—</w:t>
      </w:r>
      <w:r w:rsidRPr="007C0EC5">
        <w:rPr>
          <w:highlight w:val="yellow"/>
          <w:u w:val="single"/>
        </w:rPr>
        <w:t>but this is an extraordinarily rich limit, in which desires expand, and</w:t>
      </w:r>
      <w:r w:rsidRPr="00A553A8">
        <w:rPr>
          <w:u w:val="single"/>
        </w:rPr>
        <w:t xml:space="preserve"> </w:t>
      </w:r>
      <w:r w:rsidRPr="00A553A8">
        <w:rPr>
          <w:sz w:val="16"/>
        </w:rPr>
        <w:t xml:space="preserve">in which </w:t>
      </w:r>
      <w:r w:rsidRPr="007C0EC5">
        <w:rPr>
          <w:highlight w:val="yellow"/>
          <w:u w:val="single"/>
        </w:rPr>
        <w:t>life becomes</w:t>
      </w:r>
      <w:r w:rsidRPr="00A553A8">
        <w:rPr>
          <w:u w:val="single"/>
        </w:rPr>
        <w:t xml:space="preserve"> </w:t>
      </w:r>
      <w:r w:rsidRPr="00A553A8">
        <w:rPr>
          <w:sz w:val="16"/>
        </w:rPr>
        <w:t xml:space="preserve">increasingly </w:t>
      </w:r>
      <w:r w:rsidRPr="007C0EC5">
        <w:rPr>
          <w:highlight w:val="yellow"/>
          <w:u w:val="single"/>
        </w:rPr>
        <w:t>fuller</w:t>
      </w:r>
      <w:r w:rsidRPr="00A553A8">
        <w:rPr>
          <w:sz w:val="16"/>
        </w:rPr>
        <w:t xml:space="preserve">. Of course it is possible to conceive of the limit as absolute powerlessness, especially when it has been actually enacted and enforced in such a way so many times. And yet, isn't such a conception of the limit precisely what the limit looks like from the standpoint of constituted power as well as from the standpoint of those who have already been totally annihilated by such a power—which is, of course, one and the same standpoint? Isn't this the story about power that power itself would like us to believe in and reiterate? </w:t>
      </w:r>
      <w:r w:rsidRPr="007C0EC5">
        <w:rPr>
          <w:highlight w:val="yellow"/>
          <w:u w:val="single"/>
        </w:rPr>
        <w:t xml:space="preserve">Isn't it </w:t>
      </w:r>
      <w:r w:rsidRPr="00A553A8">
        <w:rPr>
          <w:u w:val="single"/>
        </w:rPr>
        <w:t>far</w:t>
      </w:r>
      <w:r w:rsidRPr="007C0EC5">
        <w:rPr>
          <w:highlight w:val="yellow"/>
          <w:u w:val="single"/>
        </w:rPr>
        <w:t xml:space="preserve"> more politically useful to conceive of this limit from the standpoint of those who are </w:t>
      </w:r>
      <w:r w:rsidRPr="00A553A8">
        <w:rPr>
          <w:u w:val="single"/>
        </w:rPr>
        <w:t xml:space="preserve">not yet or </w:t>
      </w:r>
      <w:r w:rsidRPr="007C0EC5">
        <w:rPr>
          <w:highlight w:val="yellow"/>
          <w:u w:val="single"/>
        </w:rPr>
        <w:t>not completely crushed by power</w:t>
      </w:r>
      <w:r w:rsidRPr="00A553A8">
        <w:rPr>
          <w:u w:val="single"/>
        </w:rPr>
        <w:t>, from the standpoint of those still struggling to overcome such a limit, from the standpoint of the process of constitution</w:t>
      </w:r>
      <w:r w:rsidRPr="00A553A8">
        <w:rPr>
          <w:sz w:val="16"/>
        </w:rPr>
        <w:t>, from the standpoint of power [</w:t>
      </w:r>
      <w:proofErr w:type="spellStart"/>
      <w:r w:rsidRPr="00A553A8">
        <w:rPr>
          <w:sz w:val="16"/>
        </w:rPr>
        <w:t>potenza</w:t>
      </w:r>
      <w:proofErr w:type="spellEnd"/>
      <w:r w:rsidRPr="00A553A8">
        <w:rPr>
          <w:sz w:val="16"/>
        </w:rPr>
        <w:t xml:space="preserve">]? I am worried about the fact that </w:t>
      </w:r>
      <w:r w:rsidRPr="007C0EC5">
        <w:rPr>
          <w:highlight w:val="yellow"/>
          <w:u w:val="single"/>
        </w:rPr>
        <w:t xml:space="preserve">the concept of naked life as it is conceived by </w:t>
      </w:r>
      <w:proofErr w:type="spellStart"/>
      <w:r w:rsidRPr="007C0EC5">
        <w:rPr>
          <w:highlight w:val="yellow"/>
          <w:u w:val="single"/>
        </w:rPr>
        <w:t>Agamben</w:t>
      </w:r>
      <w:proofErr w:type="spellEnd"/>
      <w:r w:rsidRPr="007C0EC5">
        <w:rPr>
          <w:highlight w:val="yellow"/>
          <w:u w:val="single"/>
        </w:rPr>
        <w:t xml:space="preserve"> might be taken up by political movements and in political debates</w:t>
      </w:r>
      <w:r w:rsidRPr="00A553A8">
        <w:rPr>
          <w:sz w:val="16"/>
        </w:rPr>
        <w:t xml:space="preserve">: I find this prospect quite troubling, which is why I felt the need to attack this concept in my recent essay. Ultimately, I feel that nowadays </w:t>
      </w:r>
      <w:r w:rsidRPr="00A553A8">
        <w:rPr>
          <w:u w:val="single"/>
        </w:rPr>
        <w:t>the logic of traditional eugenics is attempting to saturate and capture the whole of human reality</w:t>
      </w:r>
      <w:r w:rsidRPr="00A553A8">
        <w:rPr>
          <w:sz w:val="16"/>
        </w:rPr>
        <w:t xml:space="preserve">—even at the level of its materiality, that is, through genetic engineering—and </w:t>
      </w:r>
      <w:r w:rsidRPr="007C0EC5">
        <w:rPr>
          <w:highlight w:val="yellow"/>
          <w:u w:val="single"/>
        </w:rPr>
        <w:t>the</w:t>
      </w:r>
      <w:r w:rsidRPr="00A553A8">
        <w:rPr>
          <w:u w:val="single"/>
        </w:rPr>
        <w:t xml:space="preserve"> </w:t>
      </w:r>
      <w:r w:rsidRPr="00A553A8">
        <w:rPr>
          <w:sz w:val="16"/>
        </w:rPr>
        <w:t xml:space="preserve">ultimate </w:t>
      </w:r>
      <w:r w:rsidRPr="007C0EC5">
        <w:rPr>
          <w:highlight w:val="yellow"/>
          <w:u w:val="single"/>
        </w:rPr>
        <w:t xml:space="preserve">result of such a process of saturation and capture is a capsized production of subjectivity within which ideological undercurrents continuously try to </w:t>
      </w:r>
      <w:r w:rsidRPr="00A553A8">
        <w:rPr>
          <w:u w:val="single"/>
        </w:rPr>
        <w:t xml:space="preserve">subtract or </w:t>
      </w:r>
      <w:r w:rsidRPr="007C0EC5">
        <w:rPr>
          <w:highlight w:val="yellow"/>
          <w:u w:val="single"/>
        </w:rPr>
        <w:t xml:space="preserve">neutralize </w:t>
      </w:r>
      <w:r w:rsidRPr="00A553A8">
        <w:rPr>
          <w:u w:val="single"/>
        </w:rPr>
        <w:t>our</w:t>
      </w:r>
      <w:r w:rsidRPr="007C0EC5">
        <w:rPr>
          <w:highlight w:val="yellow"/>
          <w:u w:val="single"/>
        </w:rPr>
        <w:t xml:space="preserve"> resistance</w:t>
      </w:r>
      <w:r w:rsidRPr="00A553A8">
        <w:rPr>
          <w:sz w:val="16"/>
        </w:rPr>
        <w:t xml:space="preserve">. [End Page 174] </w:t>
      </w:r>
    </w:p>
    <w:p w:rsidR="003C2729" w:rsidRDefault="003C2729" w:rsidP="003C2729">
      <w:pPr>
        <w:pStyle w:val="Tag2"/>
      </w:pPr>
    </w:p>
    <w:p w:rsidR="003C2729" w:rsidRPr="003C2729" w:rsidRDefault="003C2729" w:rsidP="003C2729">
      <w:pPr>
        <w:pStyle w:val="Heading1"/>
      </w:pPr>
      <w:r>
        <w:lastRenderedPageBreak/>
        <w:t>2nc</w:t>
      </w:r>
    </w:p>
    <w:p w:rsidR="00EB6995" w:rsidRPr="00C60173" w:rsidRDefault="00EB6995" w:rsidP="003C2729">
      <w:pPr>
        <w:pStyle w:val="Heading3"/>
      </w:pPr>
      <w:r w:rsidRPr="00C60173">
        <w:lastRenderedPageBreak/>
        <w:t>2nc links</w:t>
      </w:r>
    </w:p>
    <w:p w:rsidR="00EB6995" w:rsidRPr="00336858" w:rsidRDefault="00EB6995" w:rsidP="00EB6995">
      <w:pPr>
        <w:pStyle w:val="Tag2"/>
      </w:pPr>
      <w:r w:rsidRPr="00336858">
        <w:t>Method focus causes scholarly paralysis</w:t>
      </w:r>
    </w:p>
    <w:p w:rsidR="00EB6995" w:rsidRPr="00336858" w:rsidRDefault="00EB6995" w:rsidP="00EB6995">
      <w:r w:rsidRPr="00336858">
        <w:rPr>
          <w:b/>
          <w:sz w:val="24"/>
          <w:u w:val="single"/>
        </w:rPr>
        <w:t>Jackson</w:t>
      </w:r>
      <w:r w:rsidRPr="00336858">
        <w:t xml:space="preserve">, associate professor of IR – School of International Service @ American University, </w:t>
      </w:r>
      <w:r w:rsidRPr="00336858">
        <w:rPr>
          <w:b/>
          <w:sz w:val="24"/>
          <w:u w:val="single"/>
        </w:rPr>
        <w:t>‘11</w:t>
      </w:r>
    </w:p>
    <w:p w:rsidR="00EB6995" w:rsidRPr="00336858" w:rsidRDefault="00EB6995" w:rsidP="00EB6995">
      <w:r w:rsidRPr="00336858">
        <w:t xml:space="preserve">(Patrick </w:t>
      </w:r>
      <w:proofErr w:type="spellStart"/>
      <w:r w:rsidRPr="00336858">
        <w:t>Thadeus</w:t>
      </w:r>
      <w:proofErr w:type="spellEnd"/>
      <w:r w:rsidRPr="00336858">
        <w:t xml:space="preserve">, </w:t>
      </w:r>
      <w:r w:rsidRPr="00336858">
        <w:rPr>
          <w:u w:val="single"/>
        </w:rPr>
        <w:t>The Conduct of Inquiry in International Relations</w:t>
      </w:r>
      <w:r w:rsidRPr="00336858">
        <w:t>, p. 57-59)</w:t>
      </w:r>
    </w:p>
    <w:p w:rsidR="00EB6995" w:rsidRPr="00336858" w:rsidRDefault="00EB6995" w:rsidP="00EB6995">
      <w:pPr>
        <w:widowControl w:val="0"/>
        <w:autoSpaceDE w:val="0"/>
        <w:autoSpaceDN w:val="0"/>
        <w:adjustRightInd w:val="0"/>
        <w:rPr>
          <w:szCs w:val="20"/>
        </w:rPr>
      </w:pPr>
    </w:p>
    <w:p w:rsidR="00EB6995" w:rsidRPr="00336858" w:rsidRDefault="00EB6995" w:rsidP="00EB6995">
      <w:r w:rsidRPr="00336858">
        <w:t xml:space="preserve">Perhaps </w:t>
      </w:r>
      <w:r w:rsidRPr="00336858">
        <w:rPr>
          <w:u w:val="single"/>
        </w:rPr>
        <w:t>the greatest irony of this instrumental</w:t>
      </w:r>
      <w:r w:rsidRPr="00336858">
        <w:t xml:space="preserve">, decontextualized </w:t>
      </w:r>
      <w:r w:rsidRPr="00336858">
        <w:rPr>
          <w:u w:val="single"/>
        </w:rPr>
        <w:t>importation of “</w:t>
      </w:r>
      <w:r w:rsidRPr="00336858">
        <w:rPr>
          <w:highlight w:val="yellow"/>
          <w:u w:val="single"/>
        </w:rPr>
        <w:t>falsification</w:t>
      </w:r>
      <w:r w:rsidRPr="00336858">
        <w:t xml:space="preserve">” and its critics </w:t>
      </w:r>
      <w:r w:rsidRPr="00336858">
        <w:rPr>
          <w:u w:val="single"/>
        </w:rPr>
        <w:t>into IR is the way that an entire line of thought</w:t>
      </w:r>
      <w:r w:rsidRPr="00336858">
        <w:t xml:space="preserve"> that privileged disconfirmation and refutation—no matter how complicated that disconfirmation and refutation was in practice—</w:t>
      </w:r>
      <w:r w:rsidRPr="00336858">
        <w:rPr>
          <w:highlight w:val="yellow"/>
          <w:u w:val="single"/>
        </w:rPr>
        <w:t xml:space="preserve">has been transformed into a license to </w:t>
      </w:r>
      <w:r w:rsidRPr="00336858">
        <w:rPr>
          <w:b/>
          <w:highlight w:val="yellow"/>
          <w:u w:val="single"/>
        </w:rPr>
        <w:t>worry endlessly about foundational assumptions</w:t>
      </w:r>
      <w:r w:rsidRPr="00336858">
        <w:rPr>
          <w:b/>
          <w:u w:val="single"/>
        </w:rPr>
        <w:t>.</w:t>
      </w:r>
      <w:r w:rsidRPr="00336858">
        <w:t xml:space="preserve"> </w:t>
      </w:r>
      <w:r w:rsidRPr="00336858">
        <w:rPr>
          <w:u w:val="single"/>
        </w:rPr>
        <w:t>At the very beginning of the effort to bring terms such as “paradigm” to bear on</w:t>
      </w:r>
      <w:r w:rsidRPr="00336858">
        <w:t xml:space="preserve"> the study of </w:t>
      </w:r>
      <w:r w:rsidRPr="00336858">
        <w:rPr>
          <w:u w:val="single"/>
        </w:rPr>
        <w:t>politics</w:t>
      </w:r>
      <w:r w:rsidRPr="00336858">
        <w:t xml:space="preserve">, Albert O. </w:t>
      </w:r>
      <w:r w:rsidRPr="00336858">
        <w:rPr>
          <w:b/>
          <w:u w:val="single"/>
        </w:rPr>
        <w:t>Hirschman</w:t>
      </w:r>
      <w:r w:rsidRPr="00336858">
        <w:t xml:space="preserve"> (1970b, 338) </w:t>
      </w:r>
      <w:r w:rsidRPr="00336858">
        <w:rPr>
          <w:b/>
          <w:u w:val="single"/>
        </w:rPr>
        <w:t>noted this very danger</w:t>
      </w:r>
      <w:r w:rsidRPr="00336858">
        <w:t xml:space="preserve">, </w:t>
      </w:r>
      <w:r w:rsidRPr="00336858">
        <w:rPr>
          <w:u w:val="single"/>
        </w:rPr>
        <w:t>suggesting that without</w:t>
      </w:r>
      <w:r w:rsidRPr="00336858">
        <w:t xml:space="preserve"> “a little more ‘reverence for life’ and a little </w:t>
      </w:r>
      <w:r w:rsidRPr="00336858">
        <w:rPr>
          <w:u w:val="single"/>
        </w:rPr>
        <w:t>less straightjacketing of the future</w:t>
      </w:r>
      <w:r w:rsidRPr="00336858">
        <w:t xml:space="preserve">,” </w:t>
      </w:r>
      <w:r w:rsidRPr="00336858">
        <w:rPr>
          <w:u w:val="single"/>
        </w:rPr>
        <w:t xml:space="preserve">the </w:t>
      </w:r>
      <w:r w:rsidRPr="00336858">
        <w:rPr>
          <w:b/>
          <w:highlight w:val="yellow"/>
          <w:u w:val="single"/>
        </w:rPr>
        <w:t>focus on</w:t>
      </w:r>
      <w:r w:rsidRPr="00336858">
        <w:t xml:space="preserve"> producing internally </w:t>
      </w:r>
      <w:r w:rsidRPr="00336858">
        <w:rPr>
          <w:b/>
          <w:highlight w:val="yellow"/>
          <w:u w:val="single"/>
        </w:rPr>
        <w:t>consistent</w:t>
      </w:r>
      <w:r w:rsidRPr="00336858">
        <w:t xml:space="preserve"> packages of </w:t>
      </w:r>
      <w:r w:rsidRPr="00336858">
        <w:rPr>
          <w:b/>
          <w:highlight w:val="yellow"/>
          <w:u w:val="single"/>
        </w:rPr>
        <w:t>assumptions instead of</w:t>
      </w:r>
      <w:r w:rsidRPr="00336858">
        <w:t xml:space="preserve"> actually examining </w:t>
      </w:r>
      <w:r w:rsidRPr="00336858">
        <w:rPr>
          <w:b/>
          <w:highlight w:val="yellow"/>
          <w:u w:val="single"/>
        </w:rPr>
        <w:t xml:space="preserve">complex empirical situations would result in </w:t>
      </w:r>
      <w:r w:rsidRPr="00336858">
        <w:rPr>
          <w:b/>
          <w:highlight w:val="yellow"/>
          <w:u w:val="single"/>
          <w:bdr w:val="single" w:sz="4" w:space="0" w:color="auto"/>
        </w:rPr>
        <w:t>scholarly paralysis</w:t>
      </w:r>
      <w:r w:rsidRPr="00336858">
        <w:rPr>
          <w:b/>
          <w:u w:val="single"/>
          <w:bdr w:val="single" w:sz="4" w:space="0" w:color="auto"/>
        </w:rPr>
        <w:t>.</w:t>
      </w:r>
      <w:r w:rsidRPr="00336858">
        <w:t xml:space="preserve"> Here as elsewhere, </w:t>
      </w:r>
      <w:r w:rsidRPr="00336858">
        <w:rPr>
          <w:u w:val="single"/>
        </w:rPr>
        <w:t>Hirschman appears to have been</w:t>
      </w:r>
      <w:r w:rsidRPr="00336858">
        <w:t xml:space="preserve"> quite </w:t>
      </w:r>
      <w:r w:rsidRPr="00336858">
        <w:rPr>
          <w:u w:val="single"/>
        </w:rPr>
        <w:t>prescient</w:t>
      </w:r>
      <w:r w:rsidRPr="00336858">
        <w:t xml:space="preserve">, inasmuch as </w:t>
      </w:r>
      <w:r w:rsidRPr="00336858">
        <w:rPr>
          <w:u w:val="single"/>
        </w:rPr>
        <w:t xml:space="preserve">the major effect of paradigm and research </w:t>
      </w:r>
      <w:proofErr w:type="spellStart"/>
      <w:r w:rsidRPr="00336858">
        <w:rPr>
          <w:u w:val="single"/>
        </w:rPr>
        <w:t>programme</w:t>
      </w:r>
      <w:proofErr w:type="spellEnd"/>
      <w:r w:rsidRPr="00336858">
        <w:rPr>
          <w:u w:val="single"/>
        </w:rPr>
        <w:t xml:space="preserve"> language in IR seems to have been a series of debates and discussions about whether the fundamentals</w:t>
      </w:r>
      <w:r w:rsidRPr="00336858">
        <w:t xml:space="preserve"> of a given school of thought </w:t>
      </w:r>
      <w:r w:rsidRPr="00336858">
        <w:rPr>
          <w:u w:val="single"/>
        </w:rPr>
        <w:t>were sufficiently “scientific</w:t>
      </w:r>
      <w:r w:rsidRPr="00336858">
        <w:t xml:space="preserve">” in their construction. Thus </w:t>
      </w:r>
      <w:r w:rsidRPr="00336858">
        <w:rPr>
          <w:b/>
          <w:highlight w:val="yellow"/>
          <w:u w:val="single"/>
        </w:rPr>
        <w:t>we have debates about how to evaluate</w:t>
      </w:r>
      <w:r w:rsidRPr="00336858">
        <w:rPr>
          <w:b/>
          <w:u w:val="single"/>
        </w:rPr>
        <w:t xml:space="preserve"> scientific progress</w:t>
      </w:r>
      <w:r w:rsidRPr="00336858">
        <w:t xml:space="preserve">, and </w:t>
      </w:r>
      <w:r w:rsidRPr="00336858">
        <w:rPr>
          <w:u w:val="single"/>
        </w:rPr>
        <w:t>attempts to propose</w:t>
      </w:r>
      <w:r w:rsidRPr="00336858">
        <w:t xml:space="preserve"> one or another </w:t>
      </w:r>
      <w:r w:rsidRPr="00336858">
        <w:rPr>
          <w:u w:val="single"/>
        </w:rPr>
        <w:t xml:space="preserve">set of </w:t>
      </w:r>
      <w:r w:rsidRPr="00336858">
        <w:rPr>
          <w:highlight w:val="yellow"/>
          <w:u w:val="single"/>
        </w:rPr>
        <w:t>research</w:t>
      </w:r>
      <w:r w:rsidRPr="00336858">
        <w:rPr>
          <w:u w:val="single"/>
        </w:rPr>
        <w:t xml:space="preserve"> design </w:t>
      </w:r>
      <w:r w:rsidRPr="00336858">
        <w:rPr>
          <w:highlight w:val="yellow"/>
          <w:u w:val="single"/>
        </w:rPr>
        <w:t>principles</w:t>
      </w:r>
      <w:r w:rsidRPr="00336858">
        <w:rPr>
          <w:u w:val="single"/>
        </w:rPr>
        <w:t xml:space="preserve"> </w:t>
      </w:r>
      <w:r w:rsidRPr="00336858">
        <w:rPr>
          <w:b/>
          <w:u w:val="single"/>
        </w:rPr>
        <w:t>as uniquely scientific</w:t>
      </w:r>
      <w:r w:rsidRPr="00336858">
        <w:t xml:space="preserve">, and inventive, “reconstructions” of IR schools, such as Patrick James’ “elaborated structural realism,” supposedly </w:t>
      </w:r>
      <w:r w:rsidRPr="00336858">
        <w:rPr>
          <w:highlight w:val="yellow"/>
          <w:u w:val="single"/>
        </w:rPr>
        <w:t>for the purpose of</w:t>
      </w:r>
      <w:r w:rsidRPr="00336858">
        <w:rPr>
          <w:u w:val="single"/>
        </w:rPr>
        <w:t xml:space="preserve"> placing them on a </w:t>
      </w:r>
      <w:r w:rsidRPr="00336858">
        <w:rPr>
          <w:b/>
          <w:u w:val="single"/>
        </w:rPr>
        <w:t>firmer scientific footing</w:t>
      </w:r>
      <w:r w:rsidRPr="00336858">
        <w:t xml:space="preserve"> by </w:t>
      </w:r>
      <w:r w:rsidRPr="00336858">
        <w:rPr>
          <w:highlight w:val="yellow"/>
        </w:rPr>
        <w:t>making sure</w:t>
      </w:r>
      <w:r w:rsidRPr="00336858">
        <w:t xml:space="preserve"> that </w:t>
      </w:r>
      <w:r w:rsidRPr="00336858">
        <w:rPr>
          <w:highlight w:val="yellow"/>
        </w:rPr>
        <w:t>they have all</w:t>
      </w:r>
      <w:r w:rsidRPr="00336858">
        <w:t xml:space="preserve"> of </w:t>
      </w:r>
      <w:r w:rsidRPr="00336858">
        <w:rPr>
          <w:highlight w:val="yellow"/>
        </w:rPr>
        <w:t>the required elements</w:t>
      </w:r>
      <w:r w:rsidRPr="00336858">
        <w:t xml:space="preserve"> of a basically Lakatosian19 model of science (James 2002, 67, 98–103).</w:t>
      </w:r>
    </w:p>
    <w:p w:rsidR="00EB6995" w:rsidRPr="00336858" w:rsidRDefault="00EB6995" w:rsidP="00EB6995">
      <w:pPr>
        <w:rPr>
          <w:u w:val="single"/>
        </w:rPr>
      </w:pPr>
      <w:r w:rsidRPr="00336858">
        <w:rPr>
          <w:u w:val="single"/>
        </w:rPr>
        <w:t>The bet with</w:t>
      </w:r>
      <w:r w:rsidRPr="00336858">
        <w:t xml:space="preserve"> all of </w:t>
      </w:r>
      <w:r w:rsidRPr="00336858">
        <w:rPr>
          <w:u w:val="single"/>
        </w:rPr>
        <w:t>this</w:t>
      </w:r>
      <w:r w:rsidRPr="00336858">
        <w:t xml:space="preserve"> scholarly activity </w:t>
      </w:r>
      <w:r w:rsidRPr="00336858">
        <w:rPr>
          <w:u w:val="single"/>
        </w:rPr>
        <w:t>seems to be that</w:t>
      </w:r>
      <w:r w:rsidRPr="00336858">
        <w:t xml:space="preserve"> if we can just get the fundamentals right, then </w:t>
      </w:r>
      <w:r w:rsidRPr="00336858">
        <w:rPr>
          <w:u w:val="single"/>
        </w:rPr>
        <w:t>scientific progress will inevitably ensue</w:t>
      </w:r>
      <w:r w:rsidRPr="00336858">
        <w:t xml:space="preserve"> . . . even though this is the precise opposite of what Popper and Kuhn and </w:t>
      </w:r>
      <w:proofErr w:type="spellStart"/>
      <w:r w:rsidRPr="00336858">
        <w:t>Lakatos</w:t>
      </w:r>
      <w:proofErr w:type="spellEnd"/>
      <w:r w:rsidRPr="00336858">
        <w:t xml:space="preserve"> argued! In fact, </w:t>
      </w:r>
      <w:r w:rsidRPr="00336858">
        <w:rPr>
          <w:highlight w:val="yellow"/>
        </w:rPr>
        <w:t>all of this obsessive interest in</w:t>
      </w:r>
      <w:r w:rsidRPr="00336858">
        <w:t xml:space="preserve"> foundations and </w:t>
      </w:r>
      <w:r w:rsidRPr="00336858">
        <w:rPr>
          <w:highlight w:val="yellow"/>
        </w:rPr>
        <w:t>starting-points is</w:t>
      </w:r>
      <w:r w:rsidRPr="00336858">
        <w:t xml:space="preserve">, in form if not in content, a lot </w:t>
      </w:r>
      <w:r w:rsidRPr="00336858">
        <w:rPr>
          <w:highlight w:val="yellow"/>
        </w:rPr>
        <w:t>closer to</w:t>
      </w:r>
      <w:r w:rsidRPr="00336858">
        <w:t xml:space="preserve"> logical </w:t>
      </w:r>
      <w:r w:rsidRPr="00336858">
        <w:rPr>
          <w:highlight w:val="yellow"/>
        </w:rPr>
        <w:t>positivism</w:t>
      </w:r>
      <w:r w:rsidRPr="00336858">
        <w:t xml:space="preserve"> than it is to the concerns of the </w:t>
      </w:r>
      <w:proofErr w:type="spellStart"/>
      <w:r w:rsidRPr="00336858">
        <w:t>falsificationist</w:t>
      </w:r>
      <w:proofErr w:type="spellEnd"/>
      <w:r w:rsidRPr="00336858">
        <w:t xml:space="preserve"> philosophers, despite the prominence of language about “hypothesis testing” and the concern to formulate testable hypotheses among IR scholars engaged in these endeavors. That, above all, is why </w:t>
      </w:r>
      <w:r w:rsidRPr="00336858">
        <w:rPr>
          <w:u w:val="single"/>
        </w:rPr>
        <w:t xml:space="preserve">I have labeled this methodology of scholarship </w:t>
      </w:r>
      <w:proofErr w:type="spellStart"/>
      <w:r w:rsidRPr="00336858">
        <w:rPr>
          <w:u w:val="single"/>
        </w:rPr>
        <w:t>neopositivist</w:t>
      </w:r>
      <w:proofErr w:type="spellEnd"/>
      <w:r w:rsidRPr="00336858">
        <w:rPr>
          <w:u w:val="single"/>
        </w:rPr>
        <w:t>. While it takes</w:t>
      </w:r>
      <w:r w:rsidRPr="00336858">
        <w:t xml:space="preserve"> much of its </w:t>
      </w:r>
      <w:proofErr w:type="spellStart"/>
      <w:r w:rsidRPr="00336858">
        <w:rPr>
          <w:u w:val="single"/>
        </w:rPr>
        <w:t>self justification</w:t>
      </w:r>
      <w:proofErr w:type="spellEnd"/>
      <w:r w:rsidRPr="00336858">
        <w:rPr>
          <w:u w:val="single"/>
        </w:rPr>
        <w:t xml:space="preserve"> as a science</w:t>
      </w:r>
      <w:r w:rsidRPr="00336858">
        <w:t xml:space="preserve"> from criticisms of logical positivism, in overall sensibility </w:t>
      </w:r>
      <w:r w:rsidRPr="00336858">
        <w:rPr>
          <w:u w:val="single"/>
        </w:rPr>
        <w:t xml:space="preserve">it still operates in a visibly positivist way, </w:t>
      </w:r>
      <w:r w:rsidRPr="00336858">
        <w:rPr>
          <w:highlight w:val="yellow"/>
          <w:u w:val="single"/>
        </w:rPr>
        <w:t>attempting to construct knowledge from the ground up by getting its foundations in logical order before concentrating on</w:t>
      </w:r>
      <w:r w:rsidRPr="00336858">
        <w:rPr>
          <w:u w:val="single"/>
        </w:rPr>
        <w:t xml:space="preserve"> </w:t>
      </w:r>
      <w:r w:rsidRPr="00336858">
        <w:t xml:space="preserve">how claims encounter </w:t>
      </w:r>
      <w:r w:rsidRPr="00336858">
        <w:rPr>
          <w:highlight w:val="yellow"/>
          <w:u w:val="single"/>
        </w:rPr>
        <w:t>the world</w:t>
      </w:r>
      <w:r w:rsidRPr="00336858">
        <w:t xml:space="preserve"> in terms of their theoretical implications. This is by no means to say that </w:t>
      </w:r>
      <w:proofErr w:type="spellStart"/>
      <w:r w:rsidRPr="00336858">
        <w:t>neopositivism</w:t>
      </w:r>
      <w:proofErr w:type="spellEnd"/>
      <w:r w:rsidRPr="00336858">
        <w:t xml:space="preserve"> is not interested in hypothesis testing; on the contrary, </w:t>
      </w:r>
      <w:proofErr w:type="spellStart"/>
      <w:r w:rsidRPr="00336858">
        <w:rPr>
          <w:u w:val="single"/>
        </w:rPr>
        <w:t>neopositivists</w:t>
      </w:r>
      <w:proofErr w:type="spellEnd"/>
      <w:r w:rsidRPr="00336858">
        <w:rPr>
          <w:u w:val="single"/>
        </w:rPr>
        <w:t xml:space="preserve"> are</w:t>
      </w:r>
      <w:r w:rsidRPr="00336858">
        <w:t xml:space="preserve"> extremely </w:t>
      </w:r>
      <w:r w:rsidRPr="00336858">
        <w:rPr>
          <w:u w:val="single"/>
        </w:rPr>
        <w:t>concerned with testing hypotheses</w:t>
      </w:r>
      <w:r w:rsidRPr="00336858">
        <w:t xml:space="preserve">, but </w:t>
      </w:r>
      <w:r w:rsidRPr="00336858">
        <w:rPr>
          <w:b/>
          <w:u w:val="single"/>
        </w:rPr>
        <w:t>only after the fundamentals have been</w:t>
      </w:r>
      <w:r w:rsidRPr="00336858">
        <w:t xml:space="preserve"> soundly </w:t>
      </w:r>
      <w:r w:rsidRPr="00336858">
        <w:rPr>
          <w:b/>
          <w:u w:val="single"/>
        </w:rPr>
        <w:t>established.</w:t>
      </w:r>
      <w:r w:rsidRPr="00336858">
        <w:t xml:space="preserve"> Certainty, not conjectural </w:t>
      </w:r>
      <w:proofErr w:type="spellStart"/>
      <w:r w:rsidRPr="00336858">
        <w:t>provisionality</w:t>
      </w:r>
      <w:proofErr w:type="spellEnd"/>
      <w:r w:rsidRPr="00336858">
        <w:t>, seems to be the goal—</w:t>
      </w:r>
      <w:r w:rsidRPr="00336858">
        <w:rPr>
          <w:u w:val="single"/>
        </w:rPr>
        <w:t>a goal that</w:t>
      </w:r>
      <w:r w:rsidRPr="00336858">
        <w:t xml:space="preserve">, ironically, </w:t>
      </w:r>
      <w:r w:rsidRPr="00336858">
        <w:rPr>
          <w:u w:val="single"/>
        </w:rPr>
        <w:t xml:space="preserve">Popper and Kuhn and </w:t>
      </w:r>
      <w:proofErr w:type="spellStart"/>
      <w:r w:rsidRPr="00336858">
        <w:rPr>
          <w:u w:val="single"/>
        </w:rPr>
        <w:t>Lakatos</w:t>
      </w:r>
      <w:proofErr w:type="spellEnd"/>
      <w:r w:rsidRPr="00336858">
        <w:rPr>
          <w:u w:val="single"/>
        </w:rPr>
        <w:t xml:space="preserve"> would all reject.</w:t>
      </w:r>
    </w:p>
    <w:p w:rsidR="00EB6995" w:rsidRPr="00C60173" w:rsidRDefault="00EB6995" w:rsidP="00EB6995"/>
    <w:p w:rsidR="00EB6995" w:rsidRPr="00336858" w:rsidRDefault="00EB6995" w:rsidP="00EB6995">
      <w:pPr>
        <w:pStyle w:val="Tag2"/>
      </w:pPr>
      <w:r w:rsidRPr="00336858">
        <w:t>Causes endless paradigm wars</w:t>
      </w:r>
    </w:p>
    <w:p w:rsidR="00EB6995" w:rsidRPr="00336858" w:rsidRDefault="00EB6995" w:rsidP="00EB6995">
      <w:r w:rsidRPr="00336858">
        <w:rPr>
          <w:b/>
          <w:sz w:val="24"/>
          <w:u w:val="single"/>
        </w:rPr>
        <w:t>Wendt</w:t>
      </w:r>
      <w:r w:rsidRPr="00336858">
        <w:t xml:space="preserve">, professor of international security – Ohio State University, </w:t>
      </w:r>
      <w:r w:rsidRPr="00336858">
        <w:rPr>
          <w:b/>
          <w:sz w:val="24"/>
          <w:u w:val="single"/>
        </w:rPr>
        <w:t>‘98</w:t>
      </w:r>
    </w:p>
    <w:p w:rsidR="00EB6995" w:rsidRPr="00336858" w:rsidRDefault="00EB6995" w:rsidP="00EB6995">
      <w:pPr>
        <w:rPr>
          <w:bCs/>
          <w:i/>
          <w:iCs/>
        </w:rPr>
      </w:pPr>
      <w:r w:rsidRPr="00336858">
        <w:t xml:space="preserve">(Alexander, </w:t>
      </w:r>
      <w:r w:rsidRPr="00336858">
        <w:rPr>
          <w:bCs/>
        </w:rPr>
        <w:t>“On Constitution and Causation in International Relations,” British International Studies Association)</w:t>
      </w:r>
      <w:r w:rsidRPr="00336858">
        <w:rPr>
          <w:bCs/>
          <w:i/>
          <w:iCs/>
        </w:rPr>
        <w:t xml:space="preserve"> </w:t>
      </w:r>
    </w:p>
    <w:p w:rsidR="00EB6995" w:rsidRPr="00336858" w:rsidRDefault="00EB6995" w:rsidP="00EB6995"/>
    <w:p w:rsidR="00EB6995" w:rsidRPr="00336858" w:rsidRDefault="00EB6995" w:rsidP="00EB6995">
      <w:r w:rsidRPr="00336858">
        <w:t xml:space="preserve">As a community, we in the academic study of international politics spend too much time worrying about the kind of issues addressed in this essay. </w:t>
      </w:r>
      <w:r w:rsidRPr="00336858">
        <w:rPr>
          <w:u w:val="single"/>
        </w:rPr>
        <w:t xml:space="preserve">The </w:t>
      </w:r>
      <w:r w:rsidRPr="00336858">
        <w:rPr>
          <w:b/>
          <w:u w:val="single"/>
        </w:rPr>
        <w:t>central point</w:t>
      </w:r>
      <w:r w:rsidRPr="00336858">
        <w:rPr>
          <w:u w:val="single"/>
        </w:rPr>
        <w:t xml:space="preserve"> of IR scholarship is to increase our knowledge of how the world works, not to worry about how</w:t>
      </w:r>
      <w:r w:rsidRPr="00336858">
        <w:t xml:space="preserve"> (or whether) </w:t>
      </w:r>
      <w:r w:rsidRPr="00336858">
        <w:rPr>
          <w:u w:val="single"/>
        </w:rPr>
        <w:t>we can know how the world works</w:t>
      </w:r>
      <w:r w:rsidRPr="00336858">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336858">
        <w:rPr>
          <w:u w:val="single"/>
        </w:rPr>
        <w:t>Let’s face it: most IR scholars</w:t>
      </w:r>
      <w:r w:rsidRPr="00336858">
        <w:t xml:space="preserve">, including this one, </w:t>
      </w:r>
      <w:r w:rsidRPr="00336858">
        <w:rPr>
          <w:u w:val="single"/>
        </w:rPr>
        <w:t>have little or no proper training in epistemology</w:t>
      </w:r>
      <w:r w:rsidRPr="00336858">
        <w:t xml:space="preserve">, </w:t>
      </w:r>
      <w:r w:rsidRPr="00336858">
        <w:rPr>
          <w:u w:val="single"/>
        </w:rPr>
        <w:t>and</w:t>
      </w:r>
      <w:r w:rsidRPr="00336858">
        <w:t xml:space="preserve"> as such </w:t>
      </w:r>
      <w:r w:rsidRPr="00336858">
        <w:rPr>
          <w:highlight w:val="yellow"/>
          <w:u w:val="single"/>
        </w:rPr>
        <w:t>the attempt to solve epistemological problems</w:t>
      </w:r>
      <w:r w:rsidRPr="00336858">
        <w:rPr>
          <w:highlight w:val="yellow"/>
        </w:rPr>
        <w:t xml:space="preserve"> </w:t>
      </w:r>
      <w:r w:rsidRPr="00336858">
        <w:t xml:space="preserve">anyway </w:t>
      </w:r>
      <w:r w:rsidRPr="00336858">
        <w:rPr>
          <w:highlight w:val="yellow"/>
          <w:u w:val="single"/>
        </w:rPr>
        <w:t xml:space="preserve">will </w:t>
      </w:r>
      <w:r w:rsidRPr="00336858">
        <w:rPr>
          <w:b/>
          <w:highlight w:val="yellow"/>
          <w:u w:val="single"/>
        </w:rPr>
        <w:t>inevitably lead to confusion</w:t>
      </w:r>
      <w:r w:rsidRPr="00336858">
        <w:rPr>
          <w:highlight w:val="yellow"/>
        </w:rPr>
        <w:t xml:space="preserve"> </w:t>
      </w:r>
      <w:r w:rsidRPr="00336858">
        <w:t xml:space="preserve">(after all, </w:t>
      </w:r>
      <w:r w:rsidRPr="00336858">
        <w:rPr>
          <w:b/>
          <w:highlight w:val="yellow"/>
          <w:u w:val="single"/>
        </w:rPr>
        <w:t>after 2000 years, even</w:t>
      </w:r>
      <w:r w:rsidRPr="00336858">
        <w:rPr>
          <w:highlight w:val="yellow"/>
          <w:u w:val="single"/>
        </w:rPr>
        <w:t xml:space="preserve"> </w:t>
      </w:r>
      <w:r w:rsidRPr="00336858">
        <w:rPr>
          <w:u w:val="single"/>
        </w:rPr>
        <w:t xml:space="preserve">the </w:t>
      </w:r>
      <w:r w:rsidRPr="00336858">
        <w:rPr>
          <w:b/>
          <w:highlight w:val="yellow"/>
          <w:u w:val="single"/>
        </w:rPr>
        <w:t>specialists are still having a hard time</w:t>
      </w:r>
      <w:r w:rsidRPr="00336858">
        <w:t xml:space="preserve">). Moreover, </w:t>
      </w:r>
      <w:r w:rsidRPr="00336858">
        <w:rPr>
          <w:u w:val="single"/>
        </w:rPr>
        <w:t xml:space="preserve">as long as we let our research be driven in an open-minded fashion by substantive questions and problems rather than by epistemologies and </w:t>
      </w:r>
      <w:r w:rsidRPr="00336858">
        <w:rPr>
          <w:u w:val="single"/>
        </w:rPr>
        <w:lastRenderedPageBreak/>
        <w:t>methods, there is little need to answer epistemological questions</w:t>
      </w:r>
      <w:r w:rsidRPr="00336858">
        <w:t xml:space="preserve"> either. </w:t>
      </w:r>
      <w:r w:rsidRPr="00336858">
        <w:rPr>
          <w:u w:val="single"/>
        </w:rPr>
        <w:t xml:space="preserve">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 </w:t>
      </w:r>
      <w:r w:rsidRPr="00336858">
        <w:rPr>
          <w:highlight w:val="yellow"/>
          <w:u w:val="single"/>
        </w:rPr>
        <w:t>In important respects we do know how international politics works, and it doesn’t much matter how we came to that knowledge</w:t>
      </w:r>
      <w:r w:rsidRPr="00336858">
        <w:t xml:space="preserve">. In that light, </w:t>
      </w:r>
      <w:r w:rsidRPr="00336858">
        <w:rPr>
          <w:u w:val="single"/>
        </w:rPr>
        <w:t xml:space="preserve">going into the epistemology business will distract us from the real business of IR, which is international politics. </w:t>
      </w:r>
      <w:r w:rsidRPr="00336858">
        <w:rPr>
          <w:b/>
          <w:u w:val="single"/>
        </w:rPr>
        <w:t xml:space="preserve">Our great </w:t>
      </w:r>
      <w:r w:rsidRPr="00336858">
        <w:rPr>
          <w:b/>
          <w:highlight w:val="yellow"/>
          <w:u w:val="single"/>
        </w:rPr>
        <w:t xml:space="preserve">debates should be about </w:t>
      </w:r>
      <w:r w:rsidRPr="00336858">
        <w:rPr>
          <w:b/>
          <w:u w:val="single"/>
        </w:rPr>
        <w:t xml:space="preserve">first-order issues of </w:t>
      </w:r>
      <w:r w:rsidRPr="00336858">
        <w:rPr>
          <w:b/>
          <w:highlight w:val="yellow"/>
          <w:u w:val="single"/>
        </w:rPr>
        <w:t>substance</w:t>
      </w:r>
      <w:r w:rsidRPr="00336858">
        <w:t xml:space="preserve">, like the ‘first debate’ between Realists and Idealists, </w:t>
      </w:r>
      <w:r w:rsidRPr="00336858">
        <w:rPr>
          <w:b/>
          <w:highlight w:val="yellow"/>
          <w:u w:val="single"/>
        </w:rPr>
        <w:t>not</w:t>
      </w:r>
      <w:r w:rsidRPr="00336858">
        <w:rPr>
          <w:b/>
          <w:u w:val="single"/>
        </w:rPr>
        <w:t xml:space="preserve"> second-order issues of </w:t>
      </w:r>
      <w:r w:rsidRPr="00336858">
        <w:rPr>
          <w:b/>
          <w:highlight w:val="yellow"/>
          <w:u w:val="single"/>
        </w:rPr>
        <w:t>method</w:t>
      </w:r>
      <w:r w:rsidRPr="00336858">
        <w:rPr>
          <w:b/>
          <w:u w:val="single"/>
        </w:rPr>
        <w:t>.</w:t>
      </w:r>
    </w:p>
    <w:p w:rsidR="00EB6995" w:rsidRPr="00336858" w:rsidRDefault="00EB6995" w:rsidP="00EB6995">
      <w:pPr>
        <w:rPr>
          <w:u w:val="single"/>
        </w:rPr>
      </w:pPr>
      <w:r w:rsidRPr="00336858">
        <w:t xml:space="preserve">Unfortunately, it is no longer a simple matter for IR scholars to ‘just say no’ to </w:t>
      </w:r>
      <w:r w:rsidRPr="00336858">
        <w:rPr>
          <w:highlight w:val="yellow"/>
          <w:u w:val="single"/>
        </w:rPr>
        <w:t>epistemological discourse</w:t>
      </w:r>
      <w:r w:rsidRPr="00336858">
        <w:t xml:space="preserve">. The problem is that this discourse </w:t>
      </w:r>
      <w:r w:rsidRPr="00336858">
        <w:rPr>
          <w:highlight w:val="yellow"/>
          <w:u w:val="single"/>
        </w:rPr>
        <w:t>has</w:t>
      </w:r>
      <w:r w:rsidRPr="00336858">
        <w:t xml:space="preserve"> already </w:t>
      </w:r>
      <w:r w:rsidRPr="00336858">
        <w:rPr>
          <w:highlight w:val="yellow"/>
          <w:u w:val="single"/>
        </w:rPr>
        <w:t xml:space="preserve">contaminated our thinking </w:t>
      </w:r>
      <w:r w:rsidRPr="00336858">
        <w:rPr>
          <w:u w:val="single"/>
        </w:rPr>
        <w:t xml:space="preserve">about international politics, </w:t>
      </w:r>
      <w:r w:rsidRPr="00336858">
        <w:rPr>
          <w:highlight w:val="yellow"/>
          <w:u w:val="single"/>
        </w:rPr>
        <w:t>helping to polarize the discipline into ‘</w:t>
      </w:r>
      <w:r w:rsidRPr="00336858">
        <w:rPr>
          <w:b/>
          <w:highlight w:val="yellow"/>
          <w:u w:val="single"/>
        </w:rPr>
        <w:t>paradigm wars’</w:t>
      </w:r>
      <w:r w:rsidRPr="00336858">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w:t>
      </w:r>
      <w:proofErr w:type="spellStart"/>
      <w:r w:rsidRPr="00336858">
        <w:t>mould</w:t>
      </w:r>
      <w:proofErr w:type="spellEnd"/>
      <w:r w:rsidRPr="00336858">
        <w:t xml:space="preserve">, and to encourage scholars interested in that kind of work to see </w:t>
      </w:r>
      <w:proofErr w:type="gramStart"/>
      <w:r w:rsidRPr="00336858">
        <w:t>themselves</w:t>
      </w:r>
      <w:proofErr w:type="gramEnd"/>
      <w:r w:rsidRPr="00336858">
        <w:t xml:space="preserve">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336858">
        <w:rPr>
          <w:highlight w:val="yellow"/>
          <w:u w:val="single"/>
        </w:rPr>
        <w:t>do post-positivists</w:t>
      </w:r>
      <w:r w:rsidRPr="00336858">
        <w:rPr>
          <w:u w:val="single"/>
        </w:rPr>
        <w:t xml:space="preserve"> really</w:t>
      </w:r>
      <w:r w:rsidRPr="00336858">
        <w:t xml:space="preserve"> mean to </w:t>
      </w:r>
      <w:r w:rsidRPr="00336858">
        <w:rPr>
          <w:highlight w:val="yellow"/>
          <w:u w:val="single"/>
        </w:rPr>
        <w:t>suggest that students</w:t>
      </w:r>
      <w:r w:rsidRPr="00336858">
        <w:t xml:space="preserve"> of social life </w:t>
      </w:r>
      <w:r w:rsidRPr="00336858">
        <w:rPr>
          <w:highlight w:val="yellow"/>
          <w:u w:val="single"/>
        </w:rPr>
        <w:t>should not ask causal questions or</w:t>
      </w:r>
      <w:r w:rsidRPr="00336858">
        <w:t xml:space="preserve"> attempt to </w:t>
      </w:r>
      <w:r w:rsidRPr="00336858">
        <w:rPr>
          <w:highlight w:val="yellow"/>
          <w:u w:val="single"/>
        </w:rPr>
        <w:t>test their claims</w:t>
      </w:r>
      <w:r w:rsidRPr="00336858">
        <w:rPr>
          <w:u w:val="single"/>
        </w:rPr>
        <w:t xml:space="preserve"> against empirical evidence? </w:t>
      </w:r>
      <w:r w:rsidRPr="00336858">
        <w:rPr>
          <w:highlight w:val="yellow"/>
          <w:u w:val="single"/>
        </w:rPr>
        <w:t xml:space="preserve">If so, then it is </w:t>
      </w:r>
      <w:r w:rsidRPr="00336858">
        <w:rPr>
          <w:b/>
          <w:highlight w:val="yellow"/>
          <w:u w:val="single"/>
        </w:rPr>
        <w:t>not clear by what criteria their work should be judged</w:t>
      </w:r>
      <w:r w:rsidRPr="00336858">
        <w:rPr>
          <w:highlight w:val="yellow"/>
          <w:u w:val="single"/>
        </w:rPr>
        <w:t xml:space="preserve">, </w:t>
      </w:r>
      <w:r w:rsidRPr="00336858">
        <w:rPr>
          <w:b/>
          <w:highlight w:val="yellow"/>
          <w:u w:val="single"/>
        </w:rPr>
        <w:t>or how it differs from art or revelation</w:t>
      </w:r>
      <w:r w:rsidRPr="00336858">
        <w:t xml:space="preserve">. On both sides, in other words, the result of </w:t>
      </w:r>
      <w:r w:rsidRPr="00336858">
        <w:rPr>
          <w:u w:val="single"/>
        </w:rPr>
        <w:t>the</w:t>
      </w:r>
      <w:r w:rsidRPr="00336858">
        <w:t xml:space="preserve"> Third Debate’s </w:t>
      </w:r>
      <w:r w:rsidRPr="00336858">
        <w:rPr>
          <w:b/>
          <w:u w:val="single"/>
        </w:rPr>
        <w:t>sparring over epistemology is often one-sided, intolerant caricatures</w:t>
      </w:r>
      <w:r w:rsidRPr="00336858">
        <w:rPr>
          <w:u w:val="single"/>
        </w:rPr>
        <w:t xml:space="preserve"> of science.</w:t>
      </w:r>
    </w:p>
    <w:p w:rsidR="00EB6995" w:rsidRPr="00C60173" w:rsidRDefault="00EB6995" w:rsidP="00EB6995">
      <w:pPr>
        <w:rPr>
          <w:lang w:eastAsia="x-none"/>
        </w:rPr>
      </w:pPr>
    </w:p>
    <w:p w:rsidR="00EB6995" w:rsidRDefault="00EB6995" w:rsidP="00EB6995"/>
    <w:p w:rsidR="00EB6995" w:rsidRDefault="00EB6995" w:rsidP="00EB6995">
      <w:pPr>
        <w:pStyle w:val="Tag2"/>
      </w:pPr>
    </w:p>
    <w:p w:rsidR="00EB6995" w:rsidRPr="00C60173" w:rsidRDefault="00EB6995" w:rsidP="00EB6995">
      <w:pPr>
        <w:pStyle w:val="TagText"/>
      </w:pPr>
      <w:r w:rsidRPr="00C60173">
        <w:t xml:space="preserve">Their demand for the ballot is bad—it cedes revolutionary potential to the sovereign authority of the judge which paradoxically reaffirms the status quo. </w:t>
      </w:r>
    </w:p>
    <w:p w:rsidR="00EB6995" w:rsidRPr="00C60173" w:rsidRDefault="00EB6995" w:rsidP="00EB6995">
      <w:r w:rsidRPr="00C60173">
        <w:t xml:space="preserve">David </w:t>
      </w:r>
      <w:r w:rsidRPr="00C60173">
        <w:rPr>
          <w:rStyle w:val="StyleStyleBold12pt"/>
        </w:rPr>
        <w:t>Campbell</w:t>
      </w:r>
      <w:r w:rsidRPr="00C60173">
        <w:t>, Professor of International Politics at the University of Newcastle in England, 19</w:t>
      </w:r>
      <w:r w:rsidRPr="00C60173">
        <w:rPr>
          <w:rStyle w:val="StyleStyleBold12pt"/>
        </w:rPr>
        <w:t>98</w:t>
      </w:r>
      <w:r w:rsidRPr="00C60173">
        <w:t>, Performing Politics and the Limits of Language, Theory &amp; Event, 2:1</w:t>
      </w:r>
    </w:p>
    <w:p w:rsidR="00EB6995" w:rsidRPr="00C60173" w:rsidRDefault="00EB6995" w:rsidP="00EB6995"/>
    <w:p w:rsidR="00EB6995" w:rsidRPr="00C60173" w:rsidRDefault="00EB6995" w:rsidP="00EB6995">
      <w:r w:rsidRPr="00C60173">
        <w:rPr>
          <w:rStyle w:val="StyleBoldUnderline"/>
          <w:highlight w:val="cyan"/>
        </w:rPr>
        <w:t>Those who argue</w:t>
      </w:r>
      <w:r w:rsidRPr="00C60173">
        <w:rPr>
          <w:rStyle w:val="StyleBoldUnderline"/>
        </w:rPr>
        <w:t xml:space="preserve"> that</w:t>
      </w:r>
      <w:r w:rsidRPr="00C60173">
        <w:rPr>
          <w:sz w:val="16"/>
        </w:rPr>
        <w:t xml:space="preserve"> hate </w:t>
      </w:r>
      <w:r w:rsidRPr="00C60173">
        <w:rPr>
          <w:rStyle w:val="StyleBoldUnderline"/>
        </w:rPr>
        <w:t xml:space="preserve">speech </w:t>
      </w:r>
      <w:r w:rsidRPr="00C60173">
        <w:rPr>
          <w:rStyle w:val="StyleBoldUnderline"/>
          <w:highlight w:val="cyan"/>
        </w:rPr>
        <w:t>demands juridical responses</w:t>
      </w:r>
      <w:r w:rsidRPr="00C60173">
        <w:rPr>
          <w:sz w:val="16"/>
        </w:rPr>
        <w:t xml:space="preserve"> assert that not only does the speech communicate, but that it constitutes an injurious act. This </w:t>
      </w:r>
      <w:r w:rsidRPr="00C60173">
        <w:rPr>
          <w:rStyle w:val="StyleBoldUnderline"/>
          <w:highlight w:val="cyan"/>
        </w:rPr>
        <w:t>presumes</w:t>
      </w:r>
      <w:r w:rsidRPr="00C60173">
        <w:rPr>
          <w:sz w:val="16"/>
        </w:rPr>
        <w:t xml:space="preserve"> that not only does speech act, but that "it acts upon the addressee in an injurious way" (16). This </w:t>
      </w:r>
      <w:r w:rsidRPr="00C60173">
        <w:rPr>
          <w:rStyle w:val="StyleBoldUnderline"/>
        </w:rPr>
        <w:t>argumentation is,</w:t>
      </w:r>
      <w:r w:rsidRPr="00C60173">
        <w:rPr>
          <w:sz w:val="16"/>
        </w:rPr>
        <w:t xml:space="preserve"> in Butler's eyes, </w:t>
      </w:r>
      <w:r w:rsidRPr="00C60173">
        <w:rPr>
          <w:rStyle w:val="StyleBoldUnderline"/>
        </w:rPr>
        <w:t>based upon a "</w:t>
      </w:r>
      <w:r w:rsidRPr="00C60173">
        <w:rPr>
          <w:rStyle w:val="StyleBoldUnderline"/>
          <w:highlight w:val="cyan"/>
        </w:rPr>
        <w:t>sovereign conceit</w:t>
      </w:r>
      <w:r w:rsidRPr="00C60173">
        <w:rPr>
          <w:rStyle w:val="StyleBoldUnderline"/>
        </w:rPr>
        <w:t>" whereby speech wields a sovereign power,</w:t>
      </w:r>
      <w:r w:rsidRPr="00C60173">
        <w:rPr>
          <w:sz w:val="16"/>
        </w:rPr>
        <w:t xml:space="preserve"> </w:t>
      </w:r>
      <w:r w:rsidRPr="00C60173">
        <w:rPr>
          <w:rStyle w:val="StyleBoldUnderline"/>
        </w:rPr>
        <w:t>acts as an imperative, and embodies a causative understanding of representation</w:t>
      </w:r>
      <w:r w:rsidRPr="00C60173">
        <w:rPr>
          <w:sz w:val="16"/>
        </w:rPr>
        <w:t xml:space="preserve">. In this manner, hate speech constitutes its subjects as injured victims unable to respond themselves and in need of the law's intervention to restrict if not censor the offending words, and punish the speaker: </w:t>
      </w:r>
      <w:r w:rsidRPr="00C60173">
        <w:rPr>
          <w:rStyle w:val="StyleBoldUnderline"/>
          <w:b/>
          <w:highlight w:val="cyan"/>
        </w:rPr>
        <w:t>This idealization of</w:t>
      </w:r>
      <w:r w:rsidRPr="00C60173">
        <w:rPr>
          <w:rStyle w:val="StyleBoldUnderline"/>
          <w:b/>
        </w:rPr>
        <w:t xml:space="preserve"> the </w:t>
      </w:r>
      <w:r w:rsidRPr="00C60173">
        <w:rPr>
          <w:rStyle w:val="StyleBoldUnderline"/>
          <w:b/>
          <w:highlight w:val="cyan"/>
        </w:rPr>
        <w:t>speech</w:t>
      </w:r>
      <w:r w:rsidRPr="00C60173">
        <w:rPr>
          <w:rStyle w:val="StyleBoldUnderline"/>
          <w:b/>
        </w:rPr>
        <w:t xml:space="preserve"> act </w:t>
      </w:r>
      <w:r w:rsidRPr="00C60173">
        <w:rPr>
          <w:rStyle w:val="StyleBoldUnderline"/>
          <w:b/>
          <w:highlight w:val="cyan"/>
        </w:rPr>
        <w:t>as</w:t>
      </w:r>
      <w:r w:rsidRPr="00C60173">
        <w:rPr>
          <w:rStyle w:val="StyleBoldUnderline"/>
          <w:b/>
        </w:rPr>
        <w:t xml:space="preserve"> a </w:t>
      </w:r>
      <w:r w:rsidRPr="00C60173">
        <w:rPr>
          <w:rStyle w:val="StyleBoldUnderline"/>
          <w:b/>
          <w:highlight w:val="cyan"/>
        </w:rPr>
        <w:t>sovereign action</w:t>
      </w:r>
      <w:r w:rsidRPr="00C60173">
        <w:rPr>
          <w:rStyle w:val="StyleBoldUnderline"/>
          <w:b/>
        </w:rPr>
        <w:t xml:space="preserve"> (whether positive or negative) </w:t>
      </w:r>
      <w:r w:rsidRPr="00C60173">
        <w:rPr>
          <w:rStyle w:val="StyleBoldUnderline"/>
          <w:b/>
          <w:highlight w:val="cyan"/>
        </w:rPr>
        <w:t>appears</w:t>
      </w:r>
      <w:r w:rsidRPr="00C60173">
        <w:rPr>
          <w:rStyle w:val="StyleBoldUnderline"/>
          <w:b/>
        </w:rPr>
        <w:t xml:space="preserve"> </w:t>
      </w:r>
      <w:r w:rsidRPr="00C60173">
        <w:rPr>
          <w:rStyle w:val="StyleBoldUnderline"/>
          <w:b/>
          <w:highlight w:val="cyan"/>
        </w:rPr>
        <w:t>linked with</w:t>
      </w:r>
      <w:r w:rsidRPr="00C60173">
        <w:rPr>
          <w:rStyle w:val="StyleBoldUnderline"/>
          <w:b/>
        </w:rPr>
        <w:t xml:space="preserve"> the </w:t>
      </w:r>
      <w:r w:rsidRPr="00C60173">
        <w:rPr>
          <w:rStyle w:val="Emphasis"/>
          <w:highlight w:val="cyan"/>
        </w:rPr>
        <w:t>idealization</w:t>
      </w:r>
      <w:r w:rsidRPr="00C60173">
        <w:rPr>
          <w:rStyle w:val="StyleBoldUnderline"/>
          <w:b/>
        </w:rPr>
        <w:t xml:space="preserve"> </w:t>
      </w:r>
      <w:r w:rsidRPr="00C60173">
        <w:rPr>
          <w:rStyle w:val="StyleBoldUnderline"/>
          <w:b/>
          <w:highlight w:val="cyan"/>
        </w:rPr>
        <w:t>of</w:t>
      </w:r>
      <w:r w:rsidRPr="00C60173">
        <w:rPr>
          <w:rStyle w:val="StyleBoldUnderline"/>
          <w:b/>
        </w:rPr>
        <w:t xml:space="preserve"> sovereign </w:t>
      </w:r>
      <w:r w:rsidRPr="00C60173">
        <w:rPr>
          <w:rStyle w:val="StyleBoldUnderline"/>
          <w:b/>
          <w:highlight w:val="cyan"/>
        </w:rPr>
        <w:t>state power</w:t>
      </w:r>
      <w:r w:rsidRPr="00C60173">
        <w:rPr>
          <w:sz w:val="16"/>
        </w:rPr>
        <w:t xml:space="preserve"> or, rather, with the imagined and forceful voice of that power. </w:t>
      </w:r>
      <w:r w:rsidRPr="00C60173">
        <w:rPr>
          <w:rStyle w:val="StyleBoldUnderline"/>
        </w:rPr>
        <w:t xml:space="preserve">It is as if </w:t>
      </w:r>
      <w:r w:rsidRPr="00C60173">
        <w:rPr>
          <w:rStyle w:val="StyleBoldUnderline"/>
          <w:highlight w:val="cyan"/>
        </w:rPr>
        <w:t>the</w:t>
      </w:r>
      <w:r w:rsidRPr="00C60173">
        <w:rPr>
          <w:rStyle w:val="StyleBoldUnderline"/>
        </w:rPr>
        <w:t xml:space="preserve"> proper </w:t>
      </w:r>
      <w:r w:rsidRPr="00C60173">
        <w:rPr>
          <w:rStyle w:val="StyleBoldUnderline"/>
          <w:highlight w:val="cyan"/>
        </w:rPr>
        <w:t>power of the state has been</w:t>
      </w:r>
      <w:r w:rsidRPr="00C60173">
        <w:rPr>
          <w:rStyle w:val="StyleBoldUnderline"/>
        </w:rPr>
        <w:t xml:space="preserve"> expropriated, </w:t>
      </w:r>
      <w:r w:rsidRPr="00C60173">
        <w:rPr>
          <w:rStyle w:val="StyleBoldUnderline"/>
          <w:highlight w:val="cyan"/>
        </w:rPr>
        <w:t>delegated to its citizens</w:t>
      </w:r>
      <w:r w:rsidRPr="00C60173">
        <w:rPr>
          <w:rStyle w:val="StyleBoldUnderline"/>
        </w:rPr>
        <w:t xml:space="preserve">, </w:t>
      </w:r>
      <w:r w:rsidRPr="00C60173">
        <w:rPr>
          <w:rStyle w:val="StyleBoldUnderline"/>
          <w:highlight w:val="cyan"/>
        </w:rPr>
        <w:t>and</w:t>
      </w:r>
      <w:r w:rsidRPr="00C60173">
        <w:rPr>
          <w:rStyle w:val="StyleBoldUnderline"/>
        </w:rPr>
        <w:t xml:space="preserve"> </w:t>
      </w:r>
      <w:r w:rsidRPr="00C60173">
        <w:rPr>
          <w:rStyle w:val="StyleBoldUnderline"/>
          <w:highlight w:val="cyan"/>
        </w:rPr>
        <w:t>the state</w:t>
      </w:r>
      <w:r w:rsidRPr="00C60173">
        <w:rPr>
          <w:rStyle w:val="StyleBoldUnderline"/>
        </w:rPr>
        <w:t xml:space="preserve"> then </w:t>
      </w:r>
      <w:proofErr w:type="spellStart"/>
      <w:r w:rsidRPr="00C60173">
        <w:rPr>
          <w:rStyle w:val="StyleBoldUnderline"/>
          <w:highlight w:val="cyan"/>
        </w:rPr>
        <w:t>rememerges</w:t>
      </w:r>
      <w:proofErr w:type="spellEnd"/>
      <w:r w:rsidRPr="00C60173">
        <w:rPr>
          <w:rStyle w:val="StyleBoldUnderline"/>
          <w:highlight w:val="cyan"/>
        </w:rPr>
        <w:t xml:space="preserve"> as</w:t>
      </w:r>
      <w:r w:rsidRPr="00C60173">
        <w:rPr>
          <w:rStyle w:val="StyleBoldUnderline"/>
        </w:rPr>
        <w:t xml:space="preserve"> a </w:t>
      </w:r>
      <w:r w:rsidRPr="00C60173">
        <w:rPr>
          <w:rStyle w:val="StyleBoldUnderline"/>
          <w:highlight w:val="cyan"/>
        </w:rPr>
        <w:t>neutral</w:t>
      </w:r>
      <w:r w:rsidRPr="00C60173">
        <w:rPr>
          <w:rStyle w:val="StyleBoldUnderline"/>
        </w:rPr>
        <w:t xml:space="preserve"> instrument to which we seek recourse to protects as from other citizens</w:t>
      </w:r>
      <w:r w:rsidRPr="00C60173">
        <w:rPr>
          <w:sz w:val="16"/>
        </w:rPr>
        <w:t xml:space="preserve">, who have become revived emblems of a (lost) sovereign power (82). Two elements of this are paradoxical. First, the sovereign conceit embedded in conventional renderings of hate speech comes at a time when understanding power in sovereign terms is becoming (if at all ever possible) even more difficult. Thus </w:t>
      </w:r>
      <w:r w:rsidRPr="00C60173">
        <w:rPr>
          <w:rStyle w:val="StyleBoldUnderline"/>
        </w:rPr>
        <w:t>the juridical response to</w:t>
      </w:r>
      <w:r w:rsidRPr="00C60173">
        <w:rPr>
          <w:sz w:val="16"/>
        </w:rPr>
        <w:t xml:space="preserve"> hate speech helps deal with an onto-political problem: "The constraints of legal language emerge to put an end to this particular historical anxiety [the </w:t>
      </w:r>
      <w:proofErr w:type="spellStart"/>
      <w:r w:rsidRPr="00C60173">
        <w:rPr>
          <w:sz w:val="16"/>
        </w:rPr>
        <w:t>problematisation</w:t>
      </w:r>
      <w:proofErr w:type="spellEnd"/>
      <w:r w:rsidRPr="00C60173">
        <w:rPr>
          <w:sz w:val="16"/>
        </w:rPr>
        <w:t xml:space="preserve"> of sovereignty], for the law requires that we resituate power in the language of injury, that we accord injury the status of an act and trace that act to the specific conduct of a subject" (78). The second, </w:t>
      </w:r>
      <w:proofErr w:type="gramStart"/>
      <w:r w:rsidRPr="00C60173">
        <w:rPr>
          <w:sz w:val="16"/>
        </w:rPr>
        <w:t>which</w:t>
      </w:r>
      <w:proofErr w:type="gramEnd"/>
      <w:r w:rsidRPr="00C60173">
        <w:rPr>
          <w:sz w:val="16"/>
        </w:rPr>
        <w:t xml:space="preserve"> stems from this, is that (to use Butler's own admittedly hyperbolic formulation) "the state produces hate speech." By this she means not that the state is the sovereign subject from which the various slurs emanate, but that within the frame of the juridical account of hate speech "the category cannot exist without the state's ratification, and this power of the state's judicial language to establish and maintain the domain of what will be publicly </w:t>
      </w:r>
      <w:proofErr w:type="spellStart"/>
      <w:r w:rsidRPr="00C60173">
        <w:rPr>
          <w:sz w:val="16"/>
        </w:rPr>
        <w:t>speakable</w:t>
      </w:r>
      <w:proofErr w:type="spellEnd"/>
      <w:r w:rsidRPr="00C60173">
        <w:rPr>
          <w:sz w:val="16"/>
        </w:rPr>
        <w:t xml:space="preserve"> suggests that the state plays much more than a limiting function in such decisions; in fact, </w:t>
      </w:r>
      <w:r w:rsidRPr="00C60173">
        <w:rPr>
          <w:rStyle w:val="StyleBoldUnderline"/>
          <w:highlight w:val="cyan"/>
        </w:rPr>
        <w:t>the state</w:t>
      </w:r>
      <w:r w:rsidRPr="00C60173">
        <w:rPr>
          <w:rStyle w:val="StyleBoldUnderline"/>
        </w:rPr>
        <w:t xml:space="preserve"> actively </w:t>
      </w:r>
      <w:r w:rsidRPr="00C60173">
        <w:rPr>
          <w:rStyle w:val="StyleBoldUnderline"/>
          <w:highlight w:val="cyan"/>
        </w:rPr>
        <w:t>produces the domain of</w:t>
      </w:r>
      <w:r w:rsidRPr="00C60173">
        <w:rPr>
          <w:sz w:val="16"/>
        </w:rPr>
        <w:t xml:space="preserve"> publicly </w:t>
      </w:r>
      <w:r w:rsidRPr="00C60173">
        <w:rPr>
          <w:rStyle w:val="StyleBoldUnderline"/>
          <w:highlight w:val="cyan"/>
        </w:rPr>
        <w:t>acceptable speech,</w:t>
      </w:r>
      <w:r w:rsidRPr="00C60173">
        <w:rPr>
          <w:rStyle w:val="StyleBoldUnderline"/>
        </w:rPr>
        <w:t xml:space="preserve"> demarcating the line between the domains of the </w:t>
      </w:r>
      <w:proofErr w:type="spellStart"/>
      <w:r w:rsidRPr="00C60173">
        <w:rPr>
          <w:rStyle w:val="StyleBoldUnderline"/>
        </w:rPr>
        <w:t>speakable</w:t>
      </w:r>
      <w:proofErr w:type="spellEnd"/>
      <w:r w:rsidRPr="00C60173">
        <w:rPr>
          <w:rStyle w:val="StyleBoldUnderline"/>
        </w:rPr>
        <w:t xml:space="preserve"> and the unspeakable, </w:t>
      </w:r>
      <w:r w:rsidRPr="00C60173">
        <w:rPr>
          <w:rStyle w:val="StyleBoldUnderline"/>
          <w:highlight w:val="cyan"/>
        </w:rPr>
        <w:t>and retaining</w:t>
      </w:r>
      <w:r w:rsidRPr="00C60173">
        <w:rPr>
          <w:rStyle w:val="StyleBoldUnderline"/>
        </w:rPr>
        <w:t xml:space="preserve"> </w:t>
      </w:r>
      <w:r w:rsidRPr="00C60173">
        <w:rPr>
          <w:rStyle w:val="StyleBoldUnderline"/>
          <w:highlight w:val="cyan"/>
        </w:rPr>
        <w:t>the power to make and sustain</w:t>
      </w:r>
      <w:r w:rsidRPr="00C60173">
        <w:rPr>
          <w:rStyle w:val="StyleBoldUnderline"/>
        </w:rPr>
        <w:t xml:space="preserve"> the line of consequential </w:t>
      </w:r>
      <w:r w:rsidRPr="00C60173">
        <w:rPr>
          <w:rStyle w:val="StyleBoldUnderline"/>
          <w:highlight w:val="cyan"/>
        </w:rPr>
        <w:t>demarcation</w:t>
      </w:r>
      <w:r w:rsidRPr="00C60173">
        <w:rPr>
          <w:sz w:val="16"/>
        </w:rPr>
        <w:t xml:space="preserve">" (77). </w:t>
      </w:r>
      <w:r w:rsidRPr="00C60173">
        <w:rPr>
          <w:rStyle w:val="StyleBoldUnderline"/>
          <w:b/>
          <w:highlight w:val="cyan"/>
        </w:rPr>
        <w:lastRenderedPageBreak/>
        <w:t>The sovereign</w:t>
      </w:r>
      <w:r w:rsidRPr="00C60173">
        <w:rPr>
          <w:rStyle w:val="StyleBoldUnderline"/>
          <w:b/>
        </w:rPr>
        <w:t xml:space="preserve"> </w:t>
      </w:r>
      <w:r w:rsidRPr="00C60173">
        <w:rPr>
          <w:rStyle w:val="StyleBoldUnderline"/>
          <w:b/>
          <w:highlight w:val="cyan"/>
        </w:rPr>
        <w:t>conceit of</w:t>
      </w:r>
      <w:r w:rsidRPr="00C60173">
        <w:rPr>
          <w:rStyle w:val="StyleBoldUnderline"/>
          <w:b/>
        </w:rPr>
        <w:t xml:space="preserve"> the </w:t>
      </w:r>
      <w:r w:rsidRPr="00C60173">
        <w:rPr>
          <w:rStyle w:val="StyleBoldUnderline"/>
          <w:b/>
          <w:highlight w:val="cyan"/>
        </w:rPr>
        <w:t>juridical argument</w:t>
      </w:r>
      <w:r w:rsidRPr="00C60173">
        <w:rPr>
          <w:rStyle w:val="StyleBoldUnderline"/>
          <w:b/>
        </w:rPr>
        <w:t xml:space="preserve"> thus </w:t>
      </w:r>
      <w:r w:rsidRPr="00C60173">
        <w:rPr>
          <w:rStyle w:val="StyleBoldUnderline"/>
          <w:b/>
          <w:highlight w:val="cyan"/>
        </w:rPr>
        <w:t>linguistically resurrects the sovereign subject at the</w:t>
      </w:r>
      <w:r w:rsidRPr="00C60173">
        <w:rPr>
          <w:rStyle w:val="StyleBoldUnderline"/>
          <w:b/>
        </w:rPr>
        <w:t xml:space="preserve"> very </w:t>
      </w:r>
      <w:r w:rsidRPr="00C60173">
        <w:rPr>
          <w:rStyle w:val="StyleBoldUnderline"/>
          <w:b/>
          <w:highlight w:val="cyan"/>
        </w:rPr>
        <w:t>moment it seems most vulnerable</w:t>
      </w:r>
      <w:r w:rsidRPr="00C60173">
        <w:rPr>
          <w:rStyle w:val="StyleBoldUnderline"/>
          <w:b/>
        </w:rPr>
        <w:t xml:space="preserve">, </w:t>
      </w:r>
      <w:r w:rsidRPr="00C60173">
        <w:rPr>
          <w:rStyle w:val="StyleBoldUnderline"/>
          <w:b/>
          <w:highlight w:val="cyan"/>
        </w:rPr>
        <w:t>and reaffirms the</w:t>
      </w:r>
      <w:r w:rsidRPr="00C60173">
        <w:rPr>
          <w:rStyle w:val="StyleBoldUnderline"/>
          <w:b/>
        </w:rPr>
        <w:t xml:space="preserve"> sovereign </w:t>
      </w:r>
      <w:r w:rsidRPr="00C60173">
        <w:rPr>
          <w:rStyle w:val="StyleBoldUnderline"/>
          <w:b/>
          <w:highlight w:val="cyan"/>
        </w:rPr>
        <w:t>state and its power</w:t>
      </w:r>
      <w:r w:rsidRPr="00C60173">
        <w:rPr>
          <w:rStyle w:val="StyleBoldUnderline"/>
          <w:b/>
        </w:rPr>
        <w:t xml:space="preserve"> in relation to that subject </w:t>
      </w:r>
      <w:r w:rsidRPr="00C60173">
        <w:rPr>
          <w:rStyle w:val="StyleBoldUnderline"/>
          <w:b/>
          <w:highlight w:val="cyan"/>
        </w:rPr>
        <w:t>at the</w:t>
      </w:r>
      <w:r w:rsidRPr="00C60173">
        <w:rPr>
          <w:rStyle w:val="StyleBoldUnderline"/>
          <w:b/>
        </w:rPr>
        <w:t xml:space="preserve"> very </w:t>
      </w:r>
      <w:r w:rsidRPr="00C60173">
        <w:rPr>
          <w:rStyle w:val="StyleBoldUnderline"/>
          <w:b/>
          <w:highlight w:val="cyan"/>
        </w:rPr>
        <w:t>moment its</w:t>
      </w:r>
      <w:r w:rsidRPr="00C60173">
        <w:rPr>
          <w:rStyle w:val="StyleBoldUnderline"/>
          <w:b/>
        </w:rPr>
        <w:t xml:space="preserve"> </w:t>
      </w:r>
      <w:proofErr w:type="spellStart"/>
      <w:r w:rsidRPr="00C60173">
        <w:rPr>
          <w:rStyle w:val="StyleBoldUnderline"/>
          <w:b/>
          <w:highlight w:val="cyan"/>
        </w:rPr>
        <w:t>phantasmatic</w:t>
      </w:r>
      <w:proofErr w:type="spellEnd"/>
      <w:r w:rsidRPr="00C60173">
        <w:rPr>
          <w:rStyle w:val="StyleBoldUnderline"/>
          <w:b/>
          <w:highlight w:val="cyan"/>
        </w:rPr>
        <w:t xml:space="preserve"> condition is</w:t>
      </w:r>
      <w:r w:rsidRPr="00C60173">
        <w:rPr>
          <w:rStyle w:val="StyleBoldUnderline"/>
          <w:b/>
        </w:rPr>
        <w:t xml:space="preserve"> </w:t>
      </w:r>
      <w:r w:rsidRPr="00C60173">
        <w:rPr>
          <w:rStyle w:val="StyleBoldUnderline"/>
          <w:b/>
          <w:highlight w:val="cyan"/>
        </w:rPr>
        <w:t>most apparent</w:t>
      </w:r>
      <w:r w:rsidRPr="00C60173">
        <w:rPr>
          <w:sz w:val="16"/>
          <w:highlight w:val="cyan"/>
        </w:rPr>
        <w:t>.</w:t>
      </w:r>
      <w:r w:rsidRPr="00C60173">
        <w:rPr>
          <w:sz w:val="16"/>
        </w:rPr>
        <w:t xml:space="preserve"> </w:t>
      </w:r>
      <w:r w:rsidRPr="00C60173">
        <w:rPr>
          <w:rStyle w:val="StyleBoldUnderline"/>
          <w:b/>
        </w:rPr>
        <w:t xml:space="preserve">The danger is that </w:t>
      </w:r>
      <w:r w:rsidRPr="00C60173">
        <w:rPr>
          <w:rStyle w:val="StyleBoldUnderline"/>
          <w:b/>
          <w:highlight w:val="cyan"/>
        </w:rPr>
        <w:t>the</w:t>
      </w:r>
      <w:r w:rsidRPr="00C60173">
        <w:rPr>
          <w:rStyle w:val="StyleBoldUnderline"/>
          <w:b/>
        </w:rPr>
        <w:t xml:space="preserve"> </w:t>
      </w:r>
      <w:r w:rsidRPr="00C60173">
        <w:rPr>
          <w:rStyle w:val="StyleBoldUnderline"/>
          <w:b/>
          <w:highlight w:val="cyan"/>
        </w:rPr>
        <w:t>resultant extension of state power will be turned against</w:t>
      </w:r>
      <w:r w:rsidRPr="00C60173">
        <w:rPr>
          <w:rStyle w:val="StyleBoldUnderline"/>
          <w:b/>
        </w:rPr>
        <w:t xml:space="preserve"> the </w:t>
      </w:r>
      <w:r w:rsidRPr="00C60173">
        <w:rPr>
          <w:rStyle w:val="StyleBoldUnderline"/>
          <w:b/>
          <w:highlight w:val="cyan"/>
        </w:rPr>
        <w:t>social movements that</w:t>
      </w:r>
      <w:r w:rsidRPr="00C60173">
        <w:rPr>
          <w:rStyle w:val="StyleBoldUnderline"/>
          <w:b/>
        </w:rPr>
        <w:t xml:space="preserve"> </w:t>
      </w:r>
      <w:r w:rsidRPr="00C60173">
        <w:rPr>
          <w:rStyle w:val="StyleBoldUnderline"/>
          <w:b/>
          <w:highlight w:val="cyan"/>
        </w:rPr>
        <w:t>sought</w:t>
      </w:r>
      <w:r w:rsidRPr="00C60173">
        <w:rPr>
          <w:rStyle w:val="StyleBoldUnderline"/>
          <w:b/>
        </w:rPr>
        <w:t xml:space="preserve"> legal </w:t>
      </w:r>
      <w:r w:rsidRPr="00C60173">
        <w:rPr>
          <w:rStyle w:val="StyleBoldUnderline"/>
          <w:b/>
          <w:highlight w:val="cyan"/>
        </w:rPr>
        <w:t>redress in the first place</w:t>
      </w:r>
      <w:r w:rsidRPr="00C60173">
        <w:rPr>
          <w:sz w:val="16"/>
        </w:rPr>
        <w:t xml:space="preserve"> (24)</w:t>
      </w:r>
    </w:p>
    <w:p w:rsidR="00EB6995" w:rsidRPr="00F10F50" w:rsidRDefault="00EB6995" w:rsidP="00EB6995">
      <w:pPr>
        <w:pStyle w:val="Tag2"/>
      </w:pPr>
    </w:p>
    <w:p w:rsidR="00EB6995" w:rsidRPr="00C60173" w:rsidRDefault="00EB6995" w:rsidP="00EB6995"/>
    <w:p w:rsidR="00EB6995" w:rsidRPr="00C60173" w:rsidRDefault="00EB6995" w:rsidP="003C2729">
      <w:pPr>
        <w:pStyle w:val="Heading3"/>
      </w:pPr>
      <w:proofErr w:type="gramStart"/>
      <w:r w:rsidRPr="00C60173">
        <w:lastRenderedPageBreak/>
        <w:t>at</w:t>
      </w:r>
      <w:proofErr w:type="gramEnd"/>
      <w:r w:rsidRPr="00C60173">
        <w:t>: case DA</w:t>
      </w:r>
    </w:p>
    <w:p w:rsidR="00EB6995" w:rsidRPr="00C60173" w:rsidRDefault="00EB6995" w:rsidP="00EB6995"/>
    <w:p w:rsidR="00EB6995" w:rsidRPr="00C60173" w:rsidRDefault="00EB6995" w:rsidP="00EB6995"/>
    <w:p w:rsidR="00EB6995" w:rsidRPr="00C60173" w:rsidRDefault="00EB6995" w:rsidP="00EB6995">
      <w:pPr>
        <w:pStyle w:val="TagText"/>
      </w:pPr>
      <w:r w:rsidRPr="00C60173">
        <w:t>Topical v</w:t>
      </w:r>
      <w:r>
        <w:t xml:space="preserve">ersion of the </w:t>
      </w:r>
      <w:proofErr w:type="spellStart"/>
      <w:r>
        <w:t>aff</w:t>
      </w:r>
      <w:proofErr w:type="spellEnd"/>
      <w:r>
        <w:t xml:space="preserve"> solves: [theory can use other justifications to support </w:t>
      </w:r>
      <w:proofErr w:type="spellStart"/>
      <w:r>
        <w:t>usfg</w:t>
      </w:r>
      <w:proofErr w:type="spellEnd"/>
      <w:r>
        <w:t xml:space="preserve"> action</w:t>
      </w:r>
      <w:r w:rsidRPr="00C60173">
        <w:tab/>
      </w:r>
      <w:r w:rsidRPr="00C60173">
        <w:tab/>
        <w:t>]</w:t>
      </w:r>
    </w:p>
    <w:p w:rsidR="00EB6995" w:rsidRPr="00C60173" w:rsidRDefault="00EB6995" w:rsidP="00EB6995">
      <w:proofErr w:type="spellStart"/>
      <w:proofErr w:type="gramStart"/>
      <w:r w:rsidRPr="00C60173">
        <w:t>Orly</w:t>
      </w:r>
      <w:proofErr w:type="spellEnd"/>
      <w:r w:rsidRPr="00C60173">
        <w:t xml:space="preserve"> </w:t>
      </w:r>
      <w:proofErr w:type="spellStart"/>
      <w:r w:rsidRPr="00C60173">
        <w:rPr>
          <w:rStyle w:val="StyleStyleBold12pt"/>
        </w:rPr>
        <w:t>Lobel</w:t>
      </w:r>
      <w:proofErr w:type="spellEnd"/>
      <w:r w:rsidRPr="00C60173">
        <w:t>, University of San Diego Assistant Professor of Law, 200</w:t>
      </w:r>
      <w:r w:rsidRPr="00C60173">
        <w:rPr>
          <w:rStyle w:val="StyleStyleBold12pt"/>
        </w:rPr>
        <w:t>7</w:t>
      </w:r>
      <w:r w:rsidRPr="00C60173">
        <w:t>, The Paradox of Extralegal Activism: Critical Legal Consciousness and Transformative Politics,” 120 HARV.</w:t>
      </w:r>
      <w:proofErr w:type="gramEnd"/>
      <w:r w:rsidRPr="00C60173">
        <w:t xml:space="preserve"> L. REV. 937, http://www.harvardlawreview.org/media/pdf/lobel.pdf</w:t>
      </w:r>
    </w:p>
    <w:p w:rsidR="00EB6995" w:rsidRPr="00C60173" w:rsidRDefault="00EB6995" w:rsidP="00EB6995"/>
    <w:p w:rsidR="00EB6995" w:rsidRPr="00C60173" w:rsidRDefault="00EB6995" w:rsidP="00EB6995">
      <w:r w:rsidRPr="00C60173">
        <w:t>V. RESTORING CRITICAL OPTIMISM IN THE LEGAL FIELD</w:t>
      </w:r>
    </w:p>
    <w:p w:rsidR="00EB6995" w:rsidRPr="00C60173" w:rsidRDefault="00EB6995" w:rsidP="00EB6995">
      <w:r w:rsidRPr="00C60173">
        <w:t xml:space="preserve">“La critique </w:t>
      </w:r>
      <w:proofErr w:type="spellStart"/>
      <w:proofErr w:type="gramStart"/>
      <w:r w:rsidRPr="00C60173">
        <w:t>est</w:t>
      </w:r>
      <w:proofErr w:type="spellEnd"/>
      <w:proofErr w:type="gramEnd"/>
      <w:r w:rsidRPr="00C60173">
        <w:t xml:space="preserve"> </w:t>
      </w:r>
      <w:proofErr w:type="spellStart"/>
      <w:r w:rsidRPr="00C60173">
        <w:t>aisée</w:t>
      </w:r>
      <w:proofErr w:type="spellEnd"/>
      <w:r w:rsidRPr="00C60173">
        <w:t xml:space="preserve">; </w:t>
      </w:r>
      <w:proofErr w:type="spellStart"/>
      <w:r w:rsidRPr="00C60173">
        <w:t>l’art</w:t>
      </w:r>
      <w:proofErr w:type="spellEnd"/>
      <w:r w:rsidRPr="00C60173">
        <w:t xml:space="preserve"> </w:t>
      </w:r>
      <w:proofErr w:type="spellStart"/>
      <w:r w:rsidRPr="00C60173">
        <w:t>difficile</w:t>
      </w:r>
      <w:proofErr w:type="spellEnd"/>
      <w:r w:rsidRPr="00C60173">
        <w:t xml:space="preserve">.” </w:t>
      </w:r>
    </w:p>
    <w:p w:rsidR="00EB6995" w:rsidRPr="00C60173" w:rsidRDefault="00EB6995" w:rsidP="00EB6995">
      <w:r w:rsidRPr="00C60173">
        <w:rPr>
          <w:sz w:val="16"/>
        </w:rPr>
        <w:t xml:space="preserve">A critique of cooptation often takes an uneasy path. Critique has always been and remains not simply an intellectual exercise but a political and moral act. The </w:t>
      </w:r>
      <w:r w:rsidRPr="00C60173">
        <w:rPr>
          <w:rStyle w:val="StyleBoldUnderline"/>
        </w:rPr>
        <w:t>question we must constantly pose is how critical accounts of social reform models contribute to our ability to produce</w:t>
      </w:r>
      <w:r w:rsidRPr="00C60173">
        <w:rPr>
          <w:sz w:val="16"/>
        </w:rPr>
        <w:t xml:space="preserve"> scholarship and </w:t>
      </w:r>
      <w:r w:rsidRPr="00C60173">
        <w:rPr>
          <w:rStyle w:val="StyleBoldUnderline"/>
        </w:rPr>
        <w:t xml:space="preserve">action that will be constructive. </w:t>
      </w:r>
      <w:r w:rsidRPr="00C60173">
        <w:rPr>
          <w:rStyle w:val="StyleBoldUnderline"/>
          <w:highlight w:val="cyan"/>
        </w:rPr>
        <w:t>To critique the ability of law to produce</w:t>
      </w:r>
      <w:r w:rsidRPr="00C60173">
        <w:rPr>
          <w:rStyle w:val="StyleBoldUnderline"/>
        </w:rPr>
        <w:t xml:space="preserve"> social </w:t>
      </w:r>
      <w:r w:rsidRPr="00C60173">
        <w:rPr>
          <w:rStyle w:val="StyleBoldUnderline"/>
          <w:highlight w:val="cyan"/>
        </w:rPr>
        <w:t>change is</w:t>
      </w:r>
      <w:r w:rsidRPr="00C60173">
        <w:rPr>
          <w:rStyle w:val="StyleBoldUnderline"/>
        </w:rPr>
        <w:t xml:space="preserve"> inevitably </w:t>
      </w:r>
      <w:r w:rsidRPr="00C60173">
        <w:rPr>
          <w:rStyle w:val="StyleBoldUnderline"/>
          <w:highlight w:val="cyan"/>
        </w:rPr>
        <w:t>to raise the question of alternatives</w:t>
      </w:r>
      <w:r w:rsidRPr="00C60173">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C60173">
        <w:rPr>
          <w:rStyle w:val="StyleBold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C60173">
        <w:rPr>
          <w:sz w:val="16"/>
        </w:rPr>
        <w:t xml:space="preserve">In the triangular conundrum of “law and social change,” </w:t>
      </w:r>
      <w:r w:rsidRPr="00C60173">
        <w:rPr>
          <w:rStyle w:val="StyleBoldUnderline"/>
        </w:rPr>
        <w:t>law is regularly the first to be questioned, deconstructed, and then critically dismissed</w:t>
      </w:r>
      <w:r w:rsidRPr="00C60173">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C60173">
        <w:rPr>
          <w:rStyle w:val="StyleBoldUnderline"/>
          <w:b/>
          <w:highlight w:val="cyan"/>
        </w:rPr>
        <w:t xml:space="preserve">Despite </w:t>
      </w:r>
      <w:r w:rsidRPr="00C60173">
        <w:rPr>
          <w:rStyle w:val="StyleBoldUnderline"/>
          <w:b/>
        </w:rPr>
        <w:t xml:space="preserve">its </w:t>
      </w:r>
      <w:r w:rsidRPr="00C60173">
        <w:rPr>
          <w:rStyle w:val="StyleBoldUnderline"/>
          <w:b/>
          <w:highlight w:val="cyan"/>
        </w:rPr>
        <w:t>weaknesses</w:t>
      </w:r>
      <w:r w:rsidRPr="00C60173">
        <w:rPr>
          <w:rStyle w:val="StyleBoldUnderline"/>
          <w:b/>
        </w:rPr>
        <w:t xml:space="preserve">, however, </w:t>
      </w:r>
      <w:r w:rsidRPr="00C60173">
        <w:rPr>
          <w:rStyle w:val="StyleBoldUnderline"/>
          <w:b/>
          <w:highlight w:val="cyan"/>
        </w:rPr>
        <w:t>law is an optimistic discipline</w:t>
      </w:r>
      <w:r w:rsidRPr="00C60173">
        <w:rPr>
          <w:sz w:val="16"/>
        </w:rPr>
        <w:t xml:space="preserve">. It operates both in the present and in the future. </w:t>
      </w:r>
      <w:r w:rsidRPr="00C60173">
        <w:rPr>
          <w:rStyle w:val="StyleBoldUnderline"/>
          <w:b/>
          <w:highlight w:val="cyan"/>
        </w:rPr>
        <w:t>Order without law is</w:t>
      </w:r>
      <w:r w:rsidRPr="00C60173">
        <w:rPr>
          <w:rStyle w:val="StyleBoldUnderline"/>
          <w:b/>
        </w:rPr>
        <w:t xml:space="preserve"> often </w:t>
      </w:r>
      <w:r w:rsidRPr="00C60173">
        <w:rPr>
          <w:rStyle w:val="StyleBoldUnderline"/>
          <w:b/>
          <w:highlight w:val="cyan"/>
        </w:rPr>
        <w:t>the privilege of the strong</w:t>
      </w:r>
      <w:r w:rsidRPr="00C60173">
        <w:rPr>
          <w:sz w:val="16"/>
        </w:rPr>
        <w:t xml:space="preserve">. </w:t>
      </w:r>
      <w:r w:rsidRPr="00C60173">
        <w:rPr>
          <w:rStyle w:val="StyleBoldUnderline"/>
          <w:highlight w:val="cyan"/>
        </w:rPr>
        <w:t>Marginalized groups have used legal reform</w:t>
      </w:r>
      <w:r w:rsidRPr="00C60173">
        <w:rPr>
          <w:rStyle w:val="StyleBoldUnderline"/>
        </w:rPr>
        <w:t xml:space="preserve"> precisely </w:t>
      </w:r>
      <w:r w:rsidRPr="00C60173">
        <w:rPr>
          <w:rStyle w:val="StyleBoldUnderline"/>
          <w:highlight w:val="cyan"/>
        </w:rPr>
        <w:t>because they lacked power</w:t>
      </w:r>
      <w:r w:rsidRPr="00C60173">
        <w:rPr>
          <w:rStyle w:val="StyleBoldUnderline"/>
        </w:rPr>
        <w:t>.</w:t>
      </w:r>
      <w:r w:rsidRPr="00C60173">
        <w:rPr>
          <w:sz w:val="16"/>
        </w:rPr>
        <w:t xml:space="preserve"> </w:t>
      </w:r>
      <w:r w:rsidRPr="00C60173">
        <w:rPr>
          <w:rStyle w:val="Emphasis"/>
          <w:highlight w:val="cyan"/>
        </w:rPr>
        <w:t>Despite limitations</w:t>
      </w:r>
      <w:r w:rsidRPr="00C60173">
        <w:rPr>
          <w:rStyle w:val="StyleBoldUnderline"/>
        </w:rPr>
        <w:t xml:space="preserve">, these </w:t>
      </w:r>
      <w:r w:rsidRPr="00C60173">
        <w:rPr>
          <w:rStyle w:val="StyleBoldUnderline"/>
          <w:highlight w:val="cyan"/>
        </w:rPr>
        <w:t>groups have often</w:t>
      </w:r>
      <w:r w:rsidRPr="00C60173">
        <w:rPr>
          <w:rStyle w:val="StyleBoldUnderline"/>
        </w:rPr>
        <w:t xml:space="preserve"> successfully </w:t>
      </w:r>
      <w:r w:rsidRPr="00C60173">
        <w:rPr>
          <w:rStyle w:val="StyleBoldUnderline"/>
          <w:highlight w:val="cyan"/>
        </w:rPr>
        <w:t>secured their interests</w:t>
      </w:r>
      <w:r w:rsidRPr="00C60173">
        <w:rPr>
          <w:rStyle w:val="StyleBoldUnderline"/>
        </w:rPr>
        <w:t xml:space="preserve"> through legislative and judicial victories</w:t>
      </w:r>
      <w:r w:rsidRPr="00C60173">
        <w:rPr>
          <w:sz w:val="16"/>
        </w:rPr>
        <w:t xml:space="preserve">. </w:t>
      </w:r>
      <w:r w:rsidRPr="00C60173">
        <w:rPr>
          <w:rStyle w:val="StyleBoldUnderline"/>
          <w:b/>
        </w:rPr>
        <w:t xml:space="preserve">Rather than experiencing a </w:t>
      </w:r>
      <w:r w:rsidRPr="00C60173">
        <w:rPr>
          <w:rStyle w:val="Emphasis"/>
        </w:rPr>
        <w:t>disabling disenchantment</w:t>
      </w:r>
      <w:r w:rsidRPr="00C60173">
        <w:rPr>
          <w:rStyle w:val="StyleBoldUnderline"/>
          <w:b/>
        </w:rPr>
        <w:t xml:space="preserve"> with the legal system, </w:t>
      </w:r>
      <w:r w:rsidRPr="00C60173">
        <w:rPr>
          <w:rStyle w:val="StyleBoldUnderline"/>
          <w:b/>
          <w:highlight w:val="cyan"/>
        </w:rPr>
        <w:t>we can learn from</w:t>
      </w:r>
      <w:r w:rsidRPr="00C60173">
        <w:rPr>
          <w:rStyle w:val="StyleBoldUnderline"/>
          <w:b/>
        </w:rPr>
        <w:t xml:space="preserve"> both the </w:t>
      </w:r>
      <w:r w:rsidRPr="00C60173">
        <w:rPr>
          <w:rStyle w:val="StyleBoldUnderline"/>
          <w:b/>
          <w:highlight w:val="cyan"/>
        </w:rPr>
        <w:t xml:space="preserve">successes and failures of past models, </w:t>
      </w:r>
      <w:r w:rsidRPr="00C60173">
        <w:rPr>
          <w:rStyle w:val="StyleBoldUnderline"/>
          <w:b/>
        </w:rPr>
        <w:t xml:space="preserve">with the aim of </w:t>
      </w:r>
      <w:r w:rsidRPr="00C60173">
        <w:rPr>
          <w:rStyle w:val="Emphasis"/>
          <w:highlight w:val="cyan"/>
        </w:rPr>
        <w:t>constantly redefining the boundaries of</w:t>
      </w:r>
      <w:r w:rsidRPr="00C60173">
        <w:rPr>
          <w:rStyle w:val="Emphasis"/>
        </w:rPr>
        <w:t xml:space="preserve"> </w:t>
      </w:r>
      <w:r w:rsidRPr="00C60173">
        <w:rPr>
          <w:rStyle w:val="Emphasis"/>
          <w:highlight w:val="cyan"/>
        </w:rPr>
        <w:t>legal reform</w:t>
      </w:r>
      <w:r w:rsidRPr="00C60173">
        <w:rPr>
          <w:rStyle w:val="StyleBoldUnderline"/>
          <w:b/>
        </w:rPr>
        <w:t xml:space="preserve"> and making visible law’s broad reach</w:t>
      </w:r>
      <w:r w:rsidRPr="00C60173">
        <w:rPr>
          <w:sz w:val="16"/>
        </w:rPr>
        <w:t xml:space="preserve">. </w:t>
      </w:r>
    </w:p>
    <w:p w:rsidR="00EB6995" w:rsidRDefault="00EB6995" w:rsidP="00EB6995"/>
    <w:p w:rsidR="00EB6995" w:rsidRPr="00C60173" w:rsidRDefault="00EB6995" w:rsidP="00EB6995">
      <w:pPr>
        <w:pStyle w:val="TagText"/>
      </w:pPr>
      <w:proofErr w:type="spellStart"/>
      <w:r w:rsidRPr="00C60173">
        <w:t>Decisionmaking</w:t>
      </w:r>
      <w:proofErr w:type="spellEnd"/>
      <w:r w:rsidRPr="00C60173">
        <w:t xml:space="preserve"> from debate is critical to citizen activism on environmental and technological issues</w:t>
      </w:r>
    </w:p>
    <w:p w:rsidR="00EB6995" w:rsidRPr="00C60173" w:rsidRDefault="00EB6995" w:rsidP="00EB6995">
      <w:proofErr w:type="spellStart"/>
      <w:r w:rsidRPr="00C60173">
        <w:rPr>
          <w:rStyle w:val="CiteChar"/>
        </w:rPr>
        <w:t>Patronis</w:t>
      </w:r>
      <w:proofErr w:type="spellEnd"/>
      <w:r w:rsidRPr="00C60173">
        <w:t xml:space="preserve">, Department of Mathematics – University of </w:t>
      </w:r>
      <w:proofErr w:type="spellStart"/>
      <w:r w:rsidRPr="00C60173">
        <w:t>Patras</w:t>
      </w:r>
      <w:proofErr w:type="spellEnd"/>
      <w:r w:rsidRPr="00C60173">
        <w:t xml:space="preserve">, </w:t>
      </w:r>
      <w:r w:rsidRPr="00C60173">
        <w:rPr>
          <w:rStyle w:val="CiteChar"/>
        </w:rPr>
        <w:t>‘99</w:t>
      </w:r>
    </w:p>
    <w:p w:rsidR="00EB6995" w:rsidRPr="00C60173" w:rsidRDefault="00EB6995" w:rsidP="00EB6995">
      <w:r w:rsidRPr="00C60173">
        <w:t>(</w:t>
      </w:r>
      <w:proofErr w:type="spellStart"/>
      <w:r w:rsidRPr="00C60173">
        <w:t>Tasos</w:t>
      </w:r>
      <w:proofErr w:type="spellEnd"/>
      <w:r w:rsidRPr="00C60173">
        <w:t>, “Students’ argumentation in decision-making on a socio-scientific issue: implications for teaching,” International Journal of Science Education, Vol. 21, No. 7, p. 745-754)</w:t>
      </w:r>
    </w:p>
    <w:p w:rsidR="00EB6995" w:rsidRPr="00C60173" w:rsidRDefault="00EB6995" w:rsidP="00EB6995"/>
    <w:p w:rsidR="00EB6995" w:rsidRPr="00C60173" w:rsidRDefault="00EB6995" w:rsidP="00EB6995">
      <w:pPr>
        <w:rPr>
          <w:rStyle w:val="StyleBoldUnderline"/>
        </w:rPr>
      </w:pPr>
      <w:r w:rsidRPr="00C60173">
        <w:rPr>
          <w:rStyle w:val="StyleBoldUnderline"/>
          <w:highlight w:val="cyan"/>
        </w:rPr>
        <w:t xml:space="preserve">The citizen of </w:t>
      </w:r>
      <w:proofErr w:type="gramStart"/>
      <w:r w:rsidRPr="00C60173">
        <w:rPr>
          <w:rStyle w:val="StyleBoldUnderline"/>
          <w:highlight w:val="cyan"/>
        </w:rPr>
        <w:t>today’ s</w:t>
      </w:r>
      <w:proofErr w:type="gramEnd"/>
      <w:r w:rsidRPr="00C60173">
        <w:rPr>
          <w:rStyle w:val="StyleBoldUnderline"/>
          <w:highlight w:val="cyan"/>
        </w:rPr>
        <w:t xml:space="preserve"> society</w:t>
      </w:r>
      <w:r w:rsidRPr="00C60173">
        <w:t xml:space="preserve">, which is </w:t>
      </w:r>
      <w:r w:rsidRPr="00C60173">
        <w:rPr>
          <w:rStyle w:val="StyleBoldUnderline"/>
        </w:rPr>
        <w:t xml:space="preserve">highly industrialized and mechanized, </w:t>
      </w:r>
      <w:r w:rsidRPr="00C60173">
        <w:rPr>
          <w:rStyle w:val="StyleBoldUnderline"/>
          <w:highlight w:val="cyan"/>
        </w:rPr>
        <w:t xml:space="preserve">has to face </w:t>
      </w:r>
      <w:r w:rsidRPr="00C60173">
        <w:rPr>
          <w:rStyle w:val="UnderlineBold"/>
          <w:highlight w:val="cyan"/>
        </w:rPr>
        <w:t>crises and conflicts of a different nature.</w:t>
      </w:r>
      <w:r w:rsidRPr="00C60173">
        <w:t xml:space="preserve"> </w:t>
      </w:r>
      <w:proofErr w:type="spellStart"/>
      <w:r w:rsidRPr="00C60173">
        <w:t>Skovsmose</w:t>
      </w:r>
      <w:proofErr w:type="spellEnd"/>
      <w:r w:rsidRPr="00C60173">
        <w:t xml:space="preserve"> (1994) describes this crisis by using terms, e.g. </w:t>
      </w:r>
      <w:r w:rsidRPr="00C60173">
        <w:rPr>
          <w:rStyle w:val="StyleBoldUnderline"/>
        </w:rPr>
        <w:t xml:space="preserve">suppression, </w:t>
      </w:r>
      <w:r w:rsidRPr="00C60173">
        <w:rPr>
          <w:rStyle w:val="StyleBoldUnderline"/>
          <w:highlight w:val="cyan"/>
        </w:rPr>
        <w:t>conflict, contradiction</w:t>
      </w:r>
      <w:r w:rsidRPr="00C60173">
        <w:rPr>
          <w:rStyle w:val="StyleBoldUnderline"/>
        </w:rPr>
        <w:t xml:space="preserve">, misery, </w:t>
      </w:r>
      <w:r w:rsidRPr="00C60173">
        <w:rPr>
          <w:rStyle w:val="StyleBoldUnderline"/>
          <w:highlight w:val="cyan"/>
        </w:rPr>
        <w:t>inequality</w:t>
      </w:r>
      <w:r w:rsidRPr="00C60173">
        <w:t xml:space="preserve">, </w:t>
      </w:r>
      <w:r w:rsidRPr="00C60173">
        <w:rPr>
          <w:rStyle w:val="StyleBoldUnderline"/>
        </w:rPr>
        <w:t xml:space="preserve">ecological devastation </w:t>
      </w:r>
      <w:r w:rsidRPr="00C60173">
        <w:rPr>
          <w:rStyle w:val="StyleBoldUnderline"/>
          <w:highlight w:val="cyan"/>
        </w:rPr>
        <w:t>and exploitation. The</w:t>
      </w:r>
      <w:r w:rsidRPr="00C60173">
        <w:rPr>
          <w:rStyle w:val="StyleBoldUnderline"/>
        </w:rPr>
        <w:t xml:space="preserve"> role of the </w:t>
      </w:r>
      <w:r w:rsidRPr="00C60173">
        <w:rPr>
          <w:rStyle w:val="StyleBoldUnderline"/>
          <w:highlight w:val="cyan"/>
        </w:rPr>
        <w:t>citizen</w:t>
      </w:r>
      <w:r w:rsidRPr="00C60173">
        <w:t xml:space="preserve"> in such a society </w:t>
      </w:r>
      <w:r w:rsidRPr="00C60173">
        <w:rPr>
          <w:rStyle w:val="StyleBoldUnderline"/>
          <w:highlight w:val="cyan"/>
        </w:rPr>
        <w:t>is</w:t>
      </w:r>
      <w:r w:rsidRPr="00C60173">
        <w:rPr>
          <w:rStyle w:val="StyleBoldUnderline"/>
        </w:rPr>
        <w:t xml:space="preserve"> to be </w:t>
      </w:r>
      <w:r w:rsidRPr="00C60173">
        <w:rPr>
          <w:rStyle w:val="StyleBoldUnderline"/>
          <w:highlight w:val="cyan"/>
        </w:rPr>
        <w:t>involved in resolving controversies</w:t>
      </w:r>
      <w:r w:rsidRPr="00C60173">
        <w:rPr>
          <w:rStyle w:val="StyleBoldUnderline"/>
        </w:rPr>
        <w:t xml:space="preserve"> and societal issues </w:t>
      </w:r>
      <w:r w:rsidRPr="00C60173">
        <w:rPr>
          <w:rStyle w:val="StyleBoldUnderline"/>
          <w:highlight w:val="cyan"/>
        </w:rPr>
        <w:t>created by</w:t>
      </w:r>
      <w:r w:rsidRPr="00C60173">
        <w:t xml:space="preserve"> the </w:t>
      </w:r>
      <w:r w:rsidRPr="00C60173">
        <w:rPr>
          <w:rStyle w:val="StyleBoldUnderline"/>
          <w:highlight w:val="cyan"/>
        </w:rPr>
        <w:t>changing relationships between</w:t>
      </w:r>
      <w:r w:rsidRPr="00C60173">
        <w:rPr>
          <w:rStyle w:val="StyleBoldUnderline"/>
        </w:rPr>
        <w:t xml:space="preserve"> science, </w:t>
      </w:r>
      <w:r w:rsidRPr="00C60173">
        <w:rPr>
          <w:rStyle w:val="StyleBoldUnderline"/>
          <w:highlight w:val="cyan"/>
        </w:rPr>
        <w:t xml:space="preserve">technology and society. </w:t>
      </w:r>
      <w:r w:rsidRPr="00C60173">
        <w:rPr>
          <w:rStyle w:val="UnderlineBold"/>
          <w:highlight w:val="cyan"/>
        </w:rPr>
        <w:t>This</w:t>
      </w:r>
      <w:r w:rsidRPr="00C60173">
        <w:rPr>
          <w:rStyle w:val="UnderlineBold"/>
        </w:rPr>
        <w:t xml:space="preserve"> </w:t>
      </w:r>
      <w:r w:rsidRPr="00C60173">
        <w:rPr>
          <w:rStyle w:val="UnderlineBold"/>
          <w:highlight w:val="cyan"/>
        </w:rPr>
        <w:t>involvement can</w:t>
      </w:r>
      <w:r w:rsidRPr="00C60173">
        <w:rPr>
          <w:highlight w:val="cyan"/>
        </w:rPr>
        <w:t xml:space="preserve"> </w:t>
      </w:r>
      <w:r w:rsidRPr="00C60173">
        <w:rPr>
          <w:rStyle w:val="UnderlineBold"/>
          <w:highlight w:val="cyan"/>
        </w:rPr>
        <w:t>be</w:t>
      </w:r>
      <w:r w:rsidRPr="00C60173">
        <w:t xml:space="preserve"> fruitful and </w:t>
      </w:r>
      <w:r w:rsidRPr="00C60173">
        <w:rPr>
          <w:rStyle w:val="UnderlineBold"/>
          <w:highlight w:val="cyan"/>
        </w:rPr>
        <w:t>valuable if</w:t>
      </w:r>
      <w:r w:rsidRPr="00C60173">
        <w:t xml:space="preserve"> the proposed </w:t>
      </w:r>
      <w:r w:rsidRPr="00C60173">
        <w:rPr>
          <w:rStyle w:val="UnderlineBold"/>
          <w:highlight w:val="cyan"/>
        </w:rPr>
        <w:t>solutions</w:t>
      </w:r>
      <w:r w:rsidRPr="00C60173">
        <w:rPr>
          <w:rStyle w:val="UnderlineBold"/>
        </w:rPr>
        <w:t xml:space="preserve"> are validated </w:t>
      </w:r>
      <w:r w:rsidRPr="00C60173">
        <w:rPr>
          <w:rStyle w:val="UnderlineBold"/>
          <w:highlight w:val="cyan"/>
        </w:rPr>
        <w:t>and</w:t>
      </w:r>
      <w:r w:rsidRPr="00C60173">
        <w:t xml:space="preserve"> if the </w:t>
      </w:r>
      <w:r w:rsidRPr="00C60173">
        <w:rPr>
          <w:rStyle w:val="UnderlineBold"/>
          <w:highlight w:val="cyan"/>
        </w:rPr>
        <w:t>debates</w:t>
      </w:r>
      <w:r w:rsidRPr="00C60173">
        <w:rPr>
          <w:highlight w:val="cyan"/>
        </w:rPr>
        <w:t xml:space="preserve"> </w:t>
      </w:r>
      <w:r w:rsidRPr="00C60173">
        <w:rPr>
          <w:rStyle w:val="UnderlineBold"/>
          <w:highlight w:val="cyan"/>
        </w:rPr>
        <w:t>are based on argumentation.</w:t>
      </w:r>
      <w:r w:rsidRPr="00C60173">
        <w:t xml:space="preserve"> This indicates that </w:t>
      </w:r>
      <w:r w:rsidRPr="00C60173">
        <w:rPr>
          <w:rStyle w:val="StyleBoldUnderline"/>
        </w:rPr>
        <w:t>we need to develop pedagogical approaches</w:t>
      </w:r>
      <w:r w:rsidRPr="00C60173">
        <w:t xml:space="preserve"> to prepare our students to be critical citizens. Discussing, explaining, justifying, illustrating, using analogies, </w:t>
      </w:r>
      <w:proofErr w:type="spellStart"/>
      <w:r w:rsidRPr="00C60173">
        <w:t>etc</w:t>
      </w:r>
      <w:proofErr w:type="spellEnd"/>
      <w:r w:rsidRPr="00C60173">
        <w:t xml:space="preserve"> are </w:t>
      </w:r>
      <w:r w:rsidRPr="00C60173">
        <w:rPr>
          <w:rStyle w:val="StyleBoldUnderline"/>
        </w:rPr>
        <w:t>elements of argumentation</w:t>
      </w:r>
      <w:r w:rsidRPr="00C60173">
        <w:t xml:space="preserve"> in instances of social life but they are also elements that </w:t>
      </w:r>
      <w:r w:rsidRPr="00C60173">
        <w:rPr>
          <w:rStyle w:val="StyleBoldUnderline"/>
        </w:rPr>
        <w:t xml:space="preserve">need to be developed in classroom situations. </w:t>
      </w:r>
    </w:p>
    <w:p w:rsidR="00EB6995" w:rsidRPr="00C60173" w:rsidRDefault="00EB6995" w:rsidP="00EB6995">
      <w:r w:rsidRPr="00C60173">
        <w:rPr>
          <w:rStyle w:val="StyleBoldUnderline"/>
        </w:rPr>
        <w:t xml:space="preserve">Our </w:t>
      </w:r>
      <w:r w:rsidRPr="00C60173">
        <w:rPr>
          <w:rStyle w:val="StyleBoldUnderline"/>
          <w:highlight w:val="cyan"/>
        </w:rPr>
        <w:t>research shows</w:t>
      </w:r>
      <w:r w:rsidRPr="00C60173">
        <w:rPr>
          <w:rStyle w:val="StyleBoldUnderline"/>
        </w:rPr>
        <w:t xml:space="preserve"> that</w:t>
      </w:r>
      <w:r w:rsidRPr="00C60173">
        <w:t xml:space="preserve"> students are able to develop arguments and reach decisions when they face a situation in which they are really involved. The </w:t>
      </w:r>
      <w:r w:rsidRPr="00C60173">
        <w:rPr>
          <w:rStyle w:val="UnderlineBold"/>
          <w:highlight w:val="cyan"/>
        </w:rPr>
        <w:t>analysis</w:t>
      </w:r>
      <w:r w:rsidRPr="00C60173">
        <w:rPr>
          <w:highlight w:val="cyan"/>
        </w:rPr>
        <w:t xml:space="preserve"> </w:t>
      </w:r>
      <w:r w:rsidRPr="00C60173">
        <w:rPr>
          <w:rStyle w:val="UnderlineBold"/>
          <w:highlight w:val="cyan"/>
        </w:rPr>
        <w:t>of</w:t>
      </w:r>
      <w:r w:rsidRPr="00C60173">
        <w:t xml:space="preserve"> the </w:t>
      </w:r>
      <w:r w:rsidRPr="00C60173">
        <w:rPr>
          <w:rStyle w:val="UnderlineBold"/>
          <w:highlight w:val="cyan"/>
        </w:rPr>
        <w:t>arguments</w:t>
      </w:r>
      <w:r w:rsidRPr="00C60173">
        <w:t xml:space="preserve"> that students used during their involvement in a socio-scientific issue </w:t>
      </w:r>
      <w:r w:rsidRPr="00C60173">
        <w:rPr>
          <w:rStyle w:val="StyleBoldUnderline"/>
          <w:highlight w:val="cyan"/>
        </w:rPr>
        <w:t>made apparent</w:t>
      </w:r>
      <w:r w:rsidRPr="00C60173">
        <w:t xml:space="preserve"> some ’ </w:t>
      </w:r>
      <w:r w:rsidRPr="00C60173">
        <w:rPr>
          <w:rStyle w:val="StyleBoldUnderline"/>
          <w:highlight w:val="cyan"/>
        </w:rPr>
        <w:t>new’ dimensions</w:t>
      </w:r>
      <w:r w:rsidRPr="00C60173">
        <w:rPr>
          <w:rStyle w:val="StyleBoldUnderline"/>
        </w:rPr>
        <w:t xml:space="preserve"> in argumentation</w:t>
      </w:r>
      <w:r w:rsidRPr="00C60173">
        <w:t xml:space="preserve"> in the classroom. </w:t>
      </w:r>
      <w:r w:rsidRPr="00C60173">
        <w:rPr>
          <w:rStyle w:val="StyleBoldUnderline"/>
        </w:rPr>
        <w:t>The variety and the nature of arguments</w:t>
      </w:r>
      <w:r w:rsidRPr="00C60173">
        <w:t xml:space="preserve"> which emerged, </w:t>
      </w:r>
      <w:r w:rsidRPr="00C60173">
        <w:rPr>
          <w:rStyle w:val="StyleBoldUnderline"/>
        </w:rPr>
        <w:t>their interplay in</w:t>
      </w:r>
      <w:r w:rsidRPr="00C60173">
        <w:t xml:space="preserve"> the process of </w:t>
      </w:r>
      <w:r w:rsidRPr="00C60173">
        <w:rPr>
          <w:rStyle w:val="StyleBoldUnderline"/>
          <w:highlight w:val="cyan"/>
        </w:rPr>
        <w:t>argumentation and</w:t>
      </w:r>
      <w:r w:rsidRPr="00C60173">
        <w:t xml:space="preserve"> in </w:t>
      </w:r>
      <w:r w:rsidRPr="00C60173">
        <w:rPr>
          <w:rStyle w:val="UnderlineBold"/>
          <w:highlight w:val="cyan"/>
        </w:rPr>
        <w:t>the process of decision-making</w:t>
      </w:r>
      <w:r w:rsidRPr="00C60173">
        <w:rPr>
          <w:highlight w:val="cyan"/>
        </w:rPr>
        <w:t xml:space="preserve"> </w:t>
      </w:r>
      <w:r w:rsidRPr="00C60173">
        <w:rPr>
          <w:rStyle w:val="StyleBoldUnderline"/>
          <w:highlight w:val="cyan"/>
        </w:rPr>
        <w:t>are</w:t>
      </w:r>
      <w:r w:rsidRPr="00C60173">
        <w:rPr>
          <w:rStyle w:val="StyleBoldUnderline"/>
        </w:rPr>
        <w:t xml:space="preserve"> </w:t>
      </w:r>
      <w:r w:rsidRPr="00C60173">
        <w:rPr>
          <w:rStyle w:val="StyleBoldUnderline"/>
          <w:highlight w:val="cyan"/>
        </w:rPr>
        <w:t>tools of thought</w:t>
      </w:r>
      <w:r w:rsidRPr="00C60173">
        <w:t xml:space="preserve"> which are </w:t>
      </w:r>
      <w:r w:rsidRPr="00C60173">
        <w:rPr>
          <w:rStyle w:val="UnderlineBold"/>
          <w:highlight w:val="cyan"/>
        </w:rPr>
        <w:t>not</w:t>
      </w:r>
      <w:r w:rsidRPr="00C60173">
        <w:t xml:space="preserve"> usually </w:t>
      </w:r>
      <w:r w:rsidRPr="00C60173">
        <w:rPr>
          <w:rStyle w:val="UnderlineBold"/>
          <w:highlight w:val="cyan"/>
        </w:rPr>
        <w:lastRenderedPageBreak/>
        <w:t>apparent in</w:t>
      </w:r>
      <w:r w:rsidRPr="00C60173">
        <w:t xml:space="preserve"> science or mathematics </w:t>
      </w:r>
      <w:r w:rsidRPr="00C60173">
        <w:rPr>
          <w:rStyle w:val="UnderlineBold"/>
          <w:highlight w:val="cyan"/>
        </w:rPr>
        <w:t>classrooms.</w:t>
      </w:r>
      <w:r w:rsidRPr="00C60173">
        <w:rPr>
          <w:rStyle w:val="UnderlineBold"/>
        </w:rPr>
        <w:t xml:space="preserve"> </w:t>
      </w:r>
      <w:r w:rsidRPr="00C60173">
        <w:t xml:space="preserve">The kind of reasoning which is usually developed in </w:t>
      </w:r>
      <w:r w:rsidRPr="00C60173">
        <w:rPr>
          <w:rStyle w:val="StyleBoldUnderline"/>
        </w:rPr>
        <w:t>the classroom focuses only on scientific problems detached from</w:t>
      </w:r>
      <w:r w:rsidRPr="00C60173">
        <w:t xml:space="preserve"> the </w:t>
      </w:r>
      <w:r w:rsidRPr="00C60173">
        <w:rPr>
          <w:rStyle w:val="StyleBoldUnderline"/>
        </w:rPr>
        <w:t>demands of the citizens’ real life.</w:t>
      </w:r>
      <w:r w:rsidRPr="00C60173">
        <w:t xml:space="preserve"> In this study, the nature of the problem did not require an exact method of solution, so students’ justifications of their proposals could not be judged on the basis of their being scientifically right or wrong. </w:t>
      </w:r>
      <w:r w:rsidRPr="00C60173">
        <w:rPr>
          <w:rStyle w:val="StyleBoldUnderline"/>
          <w:highlight w:val="cyan"/>
        </w:rPr>
        <w:t>Students had to convince</w:t>
      </w:r>
      <w:r w:rsidRPr="00C60173">
        <w:t xml:space="preserve"> the </w:t>
      </w:r>
      <w:r w:rsidRPr="00C60173">
        <w:rPr>
          <w:rStyle w:val="StyleBoldUnderline"/>
          <w:highlight w:val="cyan"/>
        </w:rPr>
        <w:t>others that their</w:t>
      </w:r>
      <w:r w:rsidRPr="00C60173">
        <w:rPr>
          <w:rStyle w:val="StyleBoldUnderline"/>
        </w:rPr>
        <w:t xml:space="preserve"> own </w:t>
      </w:r>
      <w:r w:rsidRPr="00C60173">
        <w:rPr>
          <w:rStyle w:val="StyleBoldUnderline"/>
          <w:highlight w:val="cyan"/>
        </w:rPr>
        <w:t>proposal was</w:t>
      </w:r>
      <w:r w:rsidRPr="00C60173">
        <w:rPr>
          <w:rStyle w:val="StyleBoldUnderline"/>
        </w:rPr>
        <w:t xml:space="preserve"> the </w:t>
      </w:r>
      <w:r w:rsidRPr="00C60173">
        <w:rPr>
          <w:rStyle w:val="StyleBoldUnderline"/>
          <w:highlight w:val="cyan"/>
        </w:rPr>
        <w:t>optimal</w:t>
      </w:r>
      <w:r w:rsidRPr="00C60173">
        <w:rPr>
          <w:rStyle w:val="StyleBoldUnderline"/>
        </w:rPr>
        <w:t xml:space="preserve"> solution. In such an open situation</w:t>
      </w:r>
      <w:r w:rsidRPr="00C60173">
        <w:t xml:space="preserve">, students’ </w:t>
      </w:r>
      <w:r w:rsidRPr="00C60173">
        <w:rPr>
          <w:rStyle w:val="StyleBoldUnderline"/>
        </w:rPr>
        <w:t>arguments</w:t>
      </w:r>
      <w:r w:rsidRPr="00C60173">
        <w:t xml:space="preserve"> often </w:t>
      </w:r>
      <w:r w:rsidRPr="00C60173">
        <w:rPr>
          <w:rStyle w:val="StyleBoldUnderline"/>
        </w:rPr>
        <w:t>refer to personal experience</w:t>
      </w:r>
      <w:r w:rsidRPr="00C60173">
        <w:t xml:space="preserve"> and are also grounded in </w:t>
      </w:r>
      <w:r w:rsidRPr="00C60173">
        <w:rPr>
          <w:rStyle w:val="StyleBoldUnderline"/>
        </w:rPr>
        <w:t>ideologies</w:t>
      </w:r>
      <w:r w:rsidRPr="00C60173">
        <w:t xml:space="preserve"> that exist in society. Economic development, </w:t>
      </w:r>
      <w:r w:rsidRPr="00C60173">
        <w:rPr>
          <w:rStyle w:val="StyleBoldUnderline"/>
        </w:rPr>
        <w:t>ecological positions and humanistic perspectives</w:t>
      </w:r>
      <w:r w:rsidRPr="00C60173">
        <w:t xml:space="preserve"> underline and direct students’ arguments.</w:t>
      </w:r>
    </w:p>
    <w:p w:rsidR="00EB6995" w:rsidRPr="00C60173" w:rsidRDefault="00EB6995" w:rsidP="00EB6995"/>
    <w:p w:rsidR="00EB6995" w:rsidRPr="00C60173" w:rsidRDefault="00EB6995" w:rsidP="00EB6995">
      <w:pPr>
        <w:pStyle w:val="TagText"/>
      </w:pPr>
      <w:r w:rsidRPr="00C60173">
        <w:t xml:space="preserve">Emergent technologies like post-human genetic science </w:t>
      </w:r>
      <w:r w:rsidRPr="00C60173">
        <w:rPr>
          <w:u w:val="single"/>
        </w:rPr>
        <w:t>demand</w:t>
      </w:r>
      <w:r w:rsidRPr="00C60173">
        <w:t xml:space="preserve"> our best </w:t>
      </w:r>
      <w:proofErr w:type="spellStart"/>
      <w:r w:rsidRPr="00C60173">
        <w:t>decisionmaking</w:t>
      </w:r>
      <w:proofErr w:type="spellEnd"/>
      <w:r w:rsidRPr="00C60173">
        <w:t xml:space="preserve"> skills for intelligent foresight </w:t>
      </w:r>
    </w:p>
    <w:p w:rsidR="00EB6995" w:rsidRPr="00C60173" w:rsidRDefault="00EB6995" w:rsidP="00EB6995">
      <w:proofErr w:type="spellStart"/>
      <w:r w:rsidRPr="00C60173">
        <w:rPr>
          <w:rStyle w:val="CiteChar"/>
        </w:rPr>
        <w:t>Annas</w:t>
      </w:r>
      <w:proofErr w:type="spellEnd"/>
      <w:r w:rsidRPr="00C60173">
        <w:t xml:space="preserve"> et al, Chair of the Health Law </w:t>
      </w:r>
      <w:proofErr w:type="spellStart"/>
      <w:r w:rsidRPr="00C60173">
        <w:t>Dept</w:t>
      </w:r>
      <w:proofErr w:type="spellEnd"/>
      <w:r w:rsidRPr="00C60173">
        <w:t xml:space="preserve"> – Boston University School of Public Health, </w:t>
      </w:r>
      <w:r w:rsidRPr="00C60173">
        <w:rPr>
          <w:rStyle w:val="CiteChar"/>
        </w:rPr>
        <w:t>‘2</w:t>
      </w:r>
    </w:p>
    <w:p w:rsidR="00EB6995" w:rsidRPr="00C60173" w:rsidRDefault="00EB6995" w:rsidP="00EB6995">
      <w:r w:rsidRPr="00C60173">
        <w:t xml:space="preserve">(George, </w:t>
      </w:r>
      <w:r w:rsidRPr="00C60173">
        <w:rPr>
          <w:rStyle w:val="verdana"/>
        </w:rPr>
        <w:t xml:space="preserve">28 Am. J. L. and Med. 151) </w:t>
      </w:r>
    </w:p>
    <w:p w:rsidR="00EB6995" w:rsidRPr="00C60173" w:rsidRDefault="00EB6995" w:rsidP="00EB6995">
      <w:pPr>
        <w:rPr>
          <w:rStyle w:val="verdana"/>
        </w:rPr>
      </w:pPr>
    </w:p>
    <w:p w:rsidR="00EB6995" w:rsidRPr="00C60173" w:rsidRDefault="00EB6995" w:rsidP="00EB6995">
      <w:pPr>
        <w:rPr>
          <w:rStyle w:val="verdana"/>
        </w:rPr>
      </w:pPr>
      <w:r w:rsidRPr="00C60173">
        <w:rPr>
          <w:rStyle w:val="verdana"/>
        </w:rPr>
        <w:t xml:space="preserve">Biotechnology, especially human cloning and </w:t>
      </w:r>
      <w:r w:rsidRPr="00C60173">
        <w:rPr>
          <w:rStyle w:val="StyleBoldUnderline"/>
          <w:highlight w:val="cyan"/>
        </w:rPr>
        <w:t>inheritable genetic alteration, has the potential to</w:t>
      </w:r>
      <w:r w:rsidRPr="00C60173">
        <w:rPr>
          <w:rStyle w:val="verdana"/>
        </w:rPr>
        <w:t xml:space="preserve"> permit us to design our children and to literally </w:t>
      </w:r>
      <w:r w:rsidRPr="00C60173">
        <w:rPr>
          <w:rStyle w:val="StyleBoldUnderline"/>
          <w:highlight w:val="cyan"/>
        </w:rPr>
        <w:t>change the</w:t>
      </w:r>
      <w:r w:rsidRPr="00C60173">
        <w:rPr>
          <w:rStyle w:val="verdana"/>
        </w:rPr>
        <w:t xml:space="preserve"> characteristics of </w:t>
      </w:r>
      <w:r w:rsidRPr="00C60173">
        <w:rPr>
          <w:rStyle w:val="StyleBoldUnderline"/>
          <w:highlight w:val="cyan"/>
        </w:rPr>
        <w:t>the human species</w:t>
      </w:r>
      <w:r w:rsidRPr="00C60173">
        <w:rPr>
          <w:rStyle w:val="verdana"/>
        </w:rPr>
        <w:t xml:space="preserve">. </w:t>
      </w:r>
      <w:r w:rsidRPr="00C60173">
        <w:rPr>
          <w:rStyle w:val="StyleBoldUnderline"/>
          <w:highlight w:val="cyan"/>
        </w:rPr>
        <w:t xml:space="preserve">The movement toward a </w:t>
      </w:r>
      <w:proofErr w:type="spellStart"/>
      <w:r w:rsidRPr="00C60173">
        <w:rPr>
          <w:rStyle w:val="StyleBoldUnderline"/>
          <w:highlight w:val="cyan"/>
        </w:rPr>
        <w:t>posthuman</w:t>
      </w:r>
      <w:proofErr w:type="spellEnd"/>
      <w:r w:rsidRPr="00C60173">
        <w:rPr>
          <w:rStyle w:val="StyleBoldUnderline"/>
          <w:highlight w:val="cyan"/>
        </w:rPr>
        <w:t xml:space="preserve"> world can be characterized as "progress"</w:t>
      </w:r>
      <w:r w:rsidRPr="00C60173">
        <w:rPr>
          <w:rStyle w:val="verdana"/>
        </w:rPr>
        <w:t xml:space="preserve"> and enhancement of individual freedom in the area of procreation; </w:t>
      </w:r>
      <w:r w:rsidRPr="00C60173">
        <w:rPr>
          <w:rStyle w:val="StyleBoldUnderline"/>
          <w:highlight w:val="cyan"/>
        </w:rPr>
        <w:t>but it also can be</w:t>
      </w:r>
      <w:r w:rsidRPr="00C60173">
        <w:rPr>
          <w:rStyle w:val="verdana"/>
        </w:rPr>
        <w:t xml:space="preserve"> characterized as a movement down </w:t>
      </w:r>
      <w:r w:rsidRPr="00C60173">
        <w:rPr>
          <w:rStyle w:val="StyleBoldUnderline"/>
          <w:highlight w:val="cyan"/>
        </w:rPr>
        <w:t>a slippery slope to a neo-eugenics</w:t>
      </w:r>
      <w:r w:rsidRPr="00C60173">
        <w:rPr>
          <w:rStyle w:val="StyleBoldUnderline"/>
        </w:rPr>
        <w:t xml:space="preserve"> </w:t>
      </w:r>
      <w:r w:rsidRPr="00C60173">
        <w:rPr>
          <w:rStyle w:val="verdana"/>
        </w:rPr>
        <w:t xml:space="preserve">that will result in the creation of one or more subspecies or </w:t>
      </w:r>
      <w:proofErr w:type="spellStart"/>
      <w:r w:rsidRPr="00C60173">
        <w:rPr>
          <w:rStyle w:val="verdana"/>
        </w:rPr>
        <w:t>superspecies</w:t>
      </w:r>
      <w:proofErr w:type="spellEnd"/>
      <w:r w:rsidRPr="00C60173">
        <w:rPr>
          <w:rStyle w:val="verdana"/>
        </w:rPr>
        <w:t xml:space="preserve"> of humans. The first vision sees science as our guide and ultimate goal. </w:t>
      </w:r>
      <w:r w:rsidRPr="00C60173">
        <w:rPr>
          <w:rStyle w:val="StyleBoldUnderline"/>
          <w:highlight w:val="cyan"/>
        </w:rPr>
        <w:t>The second is more firmly based on our human history</w:t>
      </w:r>
      <w:r w:rsidRPr="00C60173">
        <w:rPr>
          <w:rStyle w:val="StyleBoldUnderline"/>
        </w:rPr>
        <w:t xml:space="preserve"> </w:t>
      </w:r>
      <w:r w:rsidRPr="00C60173">
        <w:rPr>
          <w:rStyle w:val="verdana"/>
        </w:rPr>
        <w:t xml:space="preserve">as it has consistently emphasized differences, and used those differences to justify genocidal actions. It is </w:t>
      </w:r>
      <w:r w:rsidRPr="00C60173">
        <w:rPr>
          <w:rStyle w:val="StyleBoldUnderline"/>
          <w:highlight w:val="cyan"/>
        </w:rPr>
        <w:t>the prospect of "genetic genocide" that calls for treating cloning and genetic engineering as potential weapons of mass destruction</w:t>
      </w:r>
      <w:r w:rsidRPr="00C60173">
        <w:rPr>
          <w:rStyle w:val="verdana"/>
        </w:rPr>
        <w:t xml:space="preserve">, and the unaccountable genetic researcher as a potential bioterrorist.  The greatest accomplishment of humans has not been our science, but our development of human rights and democracy. </w:t>
      </w:r>
      <w:r w:rsidRPr="00C60173">
        <w:rPr>
          <w:rStyle w:val="StyleBoldUnderline"/>
          <w:highlight w:val="cyan"/>
        </w:rPr>
        <w:t>Science cannot tell us what we should do,</w:t>
      </w:r>
      <w:r w:rsidRPr="00C60173">
        <w:rPr>
          <w:rStyle w:val="verdana"/>
        </w:rPr>
        <w:t xml:space="preserve"> or even what our goals are, therefore, </w:t>
      </w:r>
      <w:r w:rsidRPr="00C60173">
        <w:rPr>
          <w:rStyle w:val="StyleBoldUnderline"/>
          <w:highlight w:val="cyan"/>
        </w:rPr>
        <w:t>humans must give direction to science</w:t>
      </w:r>
      <w:r w:rsidRPr="00C60173">
        <w:rPr>
          <w:rStyle w:val="verdana"/>
        </w:rPr>
        <w:t xml:space="preserve">. In the area of genetics, this calls for international action to control the techniques that could lead us to commit species suicide. </w:t>
      </w:r>
      <w:r w:rsidRPr="00C60173">
        <w:rPr>
          <w:rStyle w:val="StyleBoldUnderline"/>
          <w:highlight w:val="cyan"/>
        </w:rPr>
        <w:t>We</w:t>
      </w:r>
      <w:r w:rsidRPr="00C60173">
        <w:rPr>
          <w:rStyle w:val="StyleBoldUnderline"/>
        </w:rPr>
        <w:t xml:space="preserve"> </w:t>
      </w:r>
      <w:r w:rsidRPr="00C60173">
        <w:rPr>
          <w:rStyle w:val="verdana"/>
        </w:rPr>
        <w:t xml:space="preserve">humans </w:t>
      </w:r>
      <w:r w:rsidRPr="00C60173">
        <w:rPr>
          <w:rStyle w:val="StyleBoldUnderline"/>
          <w:highlight w:val="cyan"/>
        </w:rPr>
        <w:t>clearly recognized the risk in</w:t>
      </w:r>
      <w:r w:rsidRPr="00C60173">
        <w:rPr>
          <w:rStyle w:val="verdana"/>
        </w:rPr>
        <w:t xml:space="preserve"> splitting the atom and developing </w:t>
      </w:r>
      <w:r w:rsidRPr="00C60173">
        <w:rPr>
          <w:rStyle w:val="StyleBoldUnderline"/>
          <w:highlight w:val="cyan"/>
        </w:rPr>
        <w:t>nuclear weapons</w:t>
      </w:r>
      <w:r w:rsidRPr="00C60173">
        <w:rPr>
          <w:rStyle w:val="verdana"/>
        </w:rPr>
        <w:t xml:space="preserve">; and </w:t>
      </w:r>
      <w:r w:rsidRPr="00C60173">
        <w:rPr>
          <w:rStyle w:val="StyleBoldUnderline"/>
          <w:highlight w:val="cyan"/>
        </w:rPr>
        <w:t>most humans recognize the risk in using human genes to modify ourselves.</w:t>
      </w:r>
      <w:r w:rsidRPr="00C60173">
        <w:rPr>
          <w:rStyle w:val="verdana"/>
        </w:rPr>
        <w:t xml:space="preserve"> Because </w:t>
      </w:r>
      <w:r w:rsidRPr="00C60173">
        <w:rPr>
          <w:rStyle w:val="StyleBoldUnderline"/>
          <w:highlight w:val="cyan"/>
        </w:rPr>
        <w:t>the</w:t>
      </w:r>
      <w:r w:rsidRPr="00C60173">
        <w:rPr>
          <w:rStyle w:val="StyleBoldUnderline"/>
        </w:rPr>
        <w:t xml:space="preserve"> </w:t>
      </w:r>
      <w:r w:rsidRPr="00C60173">
        <w:rPr>
          <w:rStyle w:val="StyleBoldUnderline"/>
          <w:highlight w:val="cyan"/>
        </w:rPr>
        <w:t>risk is to the entire species</w:t>
      </w:r>
      <w:r w:rsidRPr="00C60173">
        <w:rPr>
          <w:rStyle w:val="verdana"/>
        </w:rPr>
        <w:t>, it requires a species response.</w:t>
      </w:r>
    </w:p>
    <w:p w:rsidR="00EB6995" w:rsidRPr="00C60173" w:rsidRDefault="00EB6995" w:rsidP="00EB6995">
      <w:pPr>
        <w:rPr>
          <w:rStyle w:val="verdana"/>
        </w:rPr>
      </w:pPr>
    </w:p>
    <w:p w:rsidR="00EB6995" w:rsidRPr="00C60173" w:rsidRDefault="00EB6995" w:rsidP="00EB6995">
      <w:pPr>
        <w:pStyle w:val="TagText"/>
      </w:pPr>
      <w:r w:rsidRPr="00C60173">
        <w:t xml:space="preserve">Failing to bring </w:t>
      </w:r>
      <w:proofErr w:type="spellStart"/>
      <w:r w:rsidRPr="00C60173">
        <w:t>decisionmaking</w:t>
      </w:r>
      <w:proofErr w:type="spellEnd"/>
      <w:r w:rsidRPr="00C60173">
        <w:t xml:space="preserve"> skills to bear on emergent technologies risks a </w:t>
      </w:r>
      <w:proofErr w:type="spellStart"/>
      <w:r w:rsidRPr="00C60173">
        <w:t>loathesome</w:t>
      </w:r>
      <w:proofErr w:type="spellEnd"/>
      <w:r w:rsidRPr="00C60173">
        <w:t xml:space="preserve"> politics that </w:t>
      </w:r>
      <w:r w:rsidRPr="00C60173">
        <w:rPr>
          <w:u w:val="single"/>
        </w:rPr>
        <w:t xml:space="preserve">writes </w:t>
      </w:r>
      <w:proofErr w:type="spellStart"/>
      <w:r w:rsidRPr="00C60173">
        <w:rPr>
          <w:u w:val="single"/>
        </w:rPr>
        <w:t>alterity</w:t>
      </w:r>
      <w:proofErr w:type="spellEnd"/>
      <w:r w:rsidRPr="00C60173">
        <w:rPr>
          <w:u w:val="single"/>
        </w:rPr>
        <w:t xml:space="preserve"> out of the genome</w:t>
      </w:r>
    </w:p>
    <w:p w:rsidR="00EB6995" w:rsidRPr="00C60173" w:rsidRDefault="00EB6995" w:rsidP="00EB6995">
      <w:r w:rsidRPr="00C60173">
        <w:rPr>
          <w:rStyle w:val="CiteChar"/>
        </w:rPr>
        <w:t>Sexton</w:t>
      </w:r>
      <w:r w:rsidRPr="00C60173">
        <w:t xml:space="preserve">, researcher for Corner House, UK-based research group focusing on social and environmental justice issues, </w:t>
      </w:r>
      <w:r w:rsidRPr="00C60173">
        <w:rPr>
          <w:rStyle w:val="CiteChar"/>
        </w:rPr>
        <w:t>‘2</w:t>
      </w:r>
    </w:p>
    <w:p w:rsidR="00EB6995" w:rsidRPr="00C60173" w:rsidRDefault="00EB6995" w:rsidP="00EB6995">
      <w:r w:rsidRPr="00C60173">
        <w:t xml:space="preserve">(Sarah, “If Cloning Is the Answer, What Was the Question? </w:t>
      </w:r>
      <w:proofErr w:type="gramStart"/>
      <w:r w:rsidRPr="00C60173">
        <w:t xml:space="preserve">Power and Decision-Making in the </w:t>
      </w:r>
      <w:proofErr w:type="spellStart"/>
      <w:r w:rsidRPr="00C60173">
        <w:t>Geneticisation</w:t>
      </w:r>
      <w:proofErr w:type="spellEnd"/>
      <w:r w:rsidRPr="00C60173">
        <w:t xml:space="preserve"> of Health,” World Watch, Vol. 15, </w:t>
      </w:r>
      <w:proofErr w:type="spellStart"/>
      <w:r w:rsidRPr="00C60173">
        <w:t>Iss</w:t>
      </w:r>
      <w:proofErr w:type="spellEnd"/>
      <w:r w:rsidRPr="00C60173">
        <w:t>.</w:t>
      </w:r>
      <w:proofErr w:type="gramEnd"/>
      <w:r w:rsidRPr="00C60173">
        <w:t xml:space="preserve"> 4, July/August)</w:t>
      </w:r>
    </w:p>
    <w:p w:rsidR="00EB6995" w:rsidRPr="00C60173" w:rsidRDefault="00EB6995" w:rsidP="00EB6995"/>
    <w:p w:rsidR="00EB6995" w:rsidRPr="00C60173" w:rsidRDefault="00EB6995" w:rsidP="00EB6995">
      <w:r w:rsidRPr="00C60173">
        <w:t xml:space="preserve">Combining </w:t>
      </w:r>
      <w:r w:rsidRPr="00C60173">
        <w:rPr>
          <w:rStyle w:val="StyleBoldUnderline"/>
          <w:highlight w:val="cyan"/>
        </w:rPr>
        <w:t>new genetic research with a market approach</w:t>
      </w:r>
      <w:r w:rsidRPr="00C60173">
        <w:t xml:space="preserve"> to health thus </w:t>
      </w:r>
      <w:r w:rsidRPr="00C60173">
        <w:rPr>
          <w:rStyle w:val="StyleBoldUnderline"/>
          <w:highlight w:val="cyan"/>
        </w:rPr>
        <w:t>exacerbates the racist aspects of both.</w:t>
      </w:r>
      <w:r w:rsidRPr="00C60173">
        <w:t xml:space="preserve"> In the United States, for instance, many </w:t>
      </w:r>
      <w:r w:rsidRPr="00C60173">
        <w:rPr>
          <w:rStyle w:val="StyleBoldUnderline"/>
          <w:highlight w:val="cyan"/>
        </w:rPr>
        <w:t>black women have</w:t>
      </w:r>
      <w:r w:rsidRPr="00C60173">
        <w:t xml:space="preserve"> for decades </w:t>
      </w:r>
      <w:r w:rsidRPr="00C60173">
        <w:rPr>
          <w:rStyle w:val="StyleBoldUnderline"/>
          <w:highlight w:val="cyan"/>
        </w:rPr>
        <w:t>been subjected to coercive sterilization</w:t>
      </w:r>
      <w:r w:rsidRPr="00C60173">
        <w:t xml:space="preserve"> or contraception on the grounds that they are "unfit" or too many or do not deserve to procreate. </w:t>
      </w:r>
      <w:proofErr w:type="gramStart"/>
      <w:r w:rsidRPr="00C60173">
        <w:t xml:space="preserve">Whether </w:t>
      </w:r>
      <w:r w:rsidRPr="00C60173">
        <w:rPr>
          <w:rStyle w:val="StyleBoldUnderline"/>
          <w:highlight w:val="cyan"/>
        </w:rPr>
        <w:t>consciously or not</w:t>
      </w:r>
      <w:r w:rsidRPr="00C60173">
        <w:t xml:space="preserve">, the </w:t>
      </w:r>
      <w:r w:rsidRPr="00C60173">
        <w:rPr>
          <w:rStyle w:val="StyleBoldUnderline"/>
          <w:highlight w:val="cyan"/>
        </w:rPr>
        <w:t>products of the new genetic research are likely to be put into the service of racist practice</w:t>
      </w:r>
      <w:r w:rsidRPr="00C60173">
        <w:t>.</w:t>
      </w:r>
      <w:proofErr w:type="gramEnd"/>
      <w:r w:rsidRPr="00C60173">
        <w:t xml:space="preserve"> Rutgers University legal scholar Dorothy Roberts points out the danger that people will come to accept black women "being forcibly implanted with Norplant or jailed because they gave birth to a child while addicted to drugs." By the same token, Roberts suggests, </w:t>
      </w:r>
      <w:r w:rsidRPr="00C60173">
        <w:rPr>
          <w:rStyle w:val="StyleBoldUnderline"/>
          <w:highlight w:val="cyan"/>
        </w:rPr>
        <w:t>tests claiming that</w:t>
      </w:r>
      <w:r w:rsidRPr="00C60173">
        <w:t xml:space="preserve"> "</w:t>
      </w:r>
      <w:r w:rsidRPr="00C60173">
        <w:rPr>
          <w:rStyle w:val="StyleBoldUnderline"/>
          <w:highlight w:val="cyan"/>
        </w:rPr>
        <w:t>certain children are genetically predisposed to crime" may help justify</w:t>
      </w:r>
      <w:r w:rsidRPr="00C60173">
        <w:t xml:space="preserve">, in the public eye, </w:t>
      </w:r>
      <w:r w:rsidRPr="00C60173">
        <w:rPr>
          <w:rStyle w:val="StyleBoldUnderline"/>
          <w:highlight w:val="cyan"/>
        </w:rPr>
        <w:t>racist government programs of reproductive control.</w:t>
      </w:r>
      <w:r w:rsidRPr="00C60173">
        <w:t xml:space="preserve">  Indeed, one of the biggest concerns associated with the </w:t>
      </w:r>
      <w:r w:rsidRPr="00C60173">
        <w:rPr>
          <w:rStyle w:val="StyleBoldUnderline"/>
          <w:highlight w:val="cyan"/>
        </w:rPr>
        <w:t>new genetic research</w:t>
      </w:r>
      <w:r w:rsidRPr="00C60173">
        <w:t xml:space="preserve"> is how neatly it </w:t>
      </w:r>
      <w:r w:rsidRPr="00C60173">
        <w:rPr>
          <w:rStyle w:val="StyleBoldUnderline"/>
          <w:highlight w:val="cyan"/>
        </w:rPr>
        <w:t>reinforces discourses of eugenics and overpopulation.</w:t>
      </w:r>
      <w:r w:rsidRPr="00C60173">
        <w:t xml:space="preserve"> If the simple existence of 6 billion people (rather than the actions of a small but privileged minority of those people) is believed to be destroying the planet, then reducing those numbers becomes the top priority-- and both consumers and policymakers will become more interested in trying to ensure that those children who are allowed to be born are as "perfect" as possible in the current society's eyes.</w:t>
      </w:r>
    </w:p>
    <w:p w:rsidR="00EB6995" w:rsidRDefault="00EB6995" w:rsidP="00EB6995"/>
    <w:p w:rsidR="00EB6995" w:rsidRDefault="00EB6995" w:rsidP="00EB6995">
      <w:pPr>
        <w:pStyle w:val="Analytic"/>
      </w:pPr>
      <w:r>
        <w:lastRenderedPageBreak/>
        <w:t xml:space="preserve">The </w:t>
      </w:r>
      <w:proofErr w:type="spellStart"/>
      <w:r>
        <w:t>aff</w:t>
      </w:r>
      <w:proofErr w:type="spellEnd"/>
      <w:r>
        <w:t xml:space="preserve"> has good ideas but doesn’t do anything but constantly play intellectual catch – </w:t>
      </w:r>
      <w:proofErr w:type="spellStart"/>
      <w:r>
        <w:t>theres</w:t>
      </w:r>
      <w:proofErr w:type="spellEnd"/>
      <w:r>
        <w:t xml:space="preserve"> no actual action that can resolve these things.</w:t>
      </w:r>
    </w:p>
    <w:p w:rsidR="00EB6995" w:rsidRDefault="00EB6995" w:rsidP="00EB6995">
      <w:pPr>
        <w:pStyle w:val="Analytic"/>
      </w:pPr>
      <w:r>
        <w:t xml:space="preserve">The 1AR and 2ar will say that this round is key – </w:t>
      </w:r>
      <w:proofErr w:type="spellStart"/>
      <w:r>
        <w:t>theres</w:t>
      </w:r>
      <w:proofErr w:type="spellEnd"/>
      <w:r>
        <w:t xml:space="preserve"> no reason why voting </w:t>
      </w:r>
      <w:proofErr w:type="spellStart"/>
      <w:r>
        <w:t>aff</w:t>
      </w:r>
      <w:proofErr w:type="spellEnd"/>
      <w:r>
        <w:t xml:space="preserve"> this round suddenly changes the way that other people relate to these issues – only the </w:t>
      </w:r>
      <w:proofErr w:type="spellStart"/>
      <w:r>
        <w:t>negs</w:t>
      </w:r>
      <w:proofErr w:type="spellEnd"/>
      <w:r>
        <w:t xml:space="preserve"> interpretation can solve that.</w:t>
      </w:r>
    </w:p>
    <w:p w:rsidR="00EB6995" w:rsidRDefault="00EB6995" w:rsidP="00EB6995">
      <w:pPr>
        <w:pStyle w:val="Analytic"/>
      </w:pPr>
      <w:r>
        <w:t xml:space="preserve">If they don’t claim spillover impacts, the </w:t>
      </w:r>
      <w:proofErr w:type="spellStart"/>
      <w:r>
        <w:t>decisionmaking</w:t>
      </w:r>
      <w:proofErr w:type="spellEnd"/>
      <w:r>
        <w:t xml:space="preserve"> impacts outweigh.</w:t>
      </w:r>
    </w:p>
    <w:p w:rsidR="00EB6995" w:rsidRDefault="00EB6995" w:rsidP="00EB6995"/>
    <w:p w:rsidR="00EB6995" w:rsidRPr="00F51C31" w:rsidRDefault="00EB6995" w:rsidP="00EB6995">
      <w:pPr>
        <w:pStyle w:val="Tag2"/>
      </w:pPr>
      <w:r>
        <w:t xml:space="preserve">Evaluate the topical version as a </w:t>
      </w:r>
      <w:r>
        <w:rPr>
          <w:u w:val="single"/>
        </w:rPr>
        <w:t>counterplan</w:t>
      </w:r>
      <w:r>
        <w:t xml:space="preserve"> that solves their offense </w:t>
      </w:r>
      <w:r>
        <w:rPr>
          <w:u w:val="single"/>
        </w:rPr>
        <w:t>sufficiently</w:t>
      </w:r>
      <w:r>
        <w:t xml:space="preserve">—we don’t have to win a </w:t>
      </w:r>
      <w:r>
        <w:rPr>
          <w:u w:val="single"/>
        </w:rPr>
        <w:t>specific policy</w:t>
      </w:r>
      <w:r>
        <w:t xml:space="preserve"> solves their offense, just that it’s </w:t>
      </w:r>
      <w:r>
        <w:rPr>
          <w:u w:val="single"/>
        </w:rPr>
        <w:t>possible</w:t>
      </w:r>
      <w:r>
        <w:t xml:space="preserve"> to engage discussions of [</w:t>
      </w:r>
      <w:r>
        <w:tab/>
      </w:r>
      <w:r>
        <w:tab/>
        <w:t>] within our interpretation</w:t>
      </w:r>
    </w:p>
    <w:p w:rsidR="00EB6995" w:rsidRPr="00C60173" w:rsidRDefault="00EB6995" w:rsidP="00EB6995"/>
    <w:p w:rsidR="00EB6995" w:rsidRPr="00C60173" w:rsidRDefault="00EB6995" w:rsidP="00EB6995">
      <w:pPr>
        <w:pStyle w:val="TagText"/>
      </w:pPr>
      <w:r w:rsidRPr="00C60173">
        <w:t>T isn’t exclusion. Saying that a game rule is the same as actual suffering is a pretty weak logic chain that trivializes</w:t>
      </w:r>
      <w:r w:rsidRPr="00C60173">
        <w:rPr>
          <w:u w:val="single"/>
        </w:rPr>
        <w:t xml:space="preserve"> actual suffering and exclusion</w:t>
      </w:r>
      <w:r w:rsidRPr="00C60173">
        <w:t xml:space="preserve">. Seriously, this K team tactic is a standard formula for </w:t>
      </w:r>
      <w:r w:rsidRPr="00C60173">
        <w:rPr>
          <w:u w:val="single"/>
        </w:rPr>
        <w:t>cookie-cutter criticism</w:t>
      </w:r>
      <w:r w:rsidRPr="00C60173">
        <w:t xml:space="preserve">. Take your oppression, make a strained analogy to T, and then run with it.  </w:t>
      </w:r>
    </w:p>
    <w:p w:rsidR="00EB6995" w:rsidRPr="00C60173" w:rsidRDefault="00EB6995" w:rsidP="00EB6995"/>
    <w:p w:rsidR="00EB6995" w:rsidRPr="00C60173" w:rsidRDefault="00EB6995" w:rsidP="00EB6995">
      <w:pPr>
        <w:pStyle w:val="TagText"/>
      </w:pPr>
      <w:r w:rsidRPr="00C60173">
        <w:t xml:space="preserve">Attempts to apply their </w:t>
      </w:r>
      <w:proofErr w:type="spellStart"/>
      <w:r w:rsidRPr="00C60173">
        <w:t>aff</w:t>
      </w:r>
      <w:proofErr w:type="spellEnd"/>
      <w:r w:rsidRPr="00C60173">
        <w:t xml:space="preserve"> to T should be rejected – we weren’t prepared to have this debate. If we win that separating that ballot from the </w:t>
      </w:r>
      <w:proofErr w:type="spellStart"/>
      <w:r w:rsidRPr="00C60173">
        <w:t>resolutional</w:t>
      </w:r>
      <w:proofErr w:type="spellEnd"/>
      <w:r w:rsidRPr="00C60173">
        <w:t xml:space="preserve"> question is bad, you can’t use your ballot to endorse this argument as a prior question.</w:t>
      </w:r>
    </w:p>
    <w:p w:rsidR="00EB6995" w:rsidRPr="00C60173" w:rsidRDefault="00EB6995" w:rsidP="00EB6995"/>
    <w:p w:rsidR="00EB6995" w:rsidRPr="00C60173" w:rsidRDefault="00EB6995" w:rsidP="00EB6995">
      <w:pPr>
        <w:pStyle w:val="TagText"/>
      </w:pPr>
      <w:r w:rsidRPr="00C60173">
        <w:t xml:space="preserve">The process of inculcating critical thinking is </w:t>
      </w:r>
      <w:r w:rsidRPr="00C60173">
        <w:rPr>
          <w:u w:val="single"/>
        </w:rPr>
        <w:t>more transformative</w:t>
      </w:r>
      <w:r w:rsidRPr="00C60173">
        <w:t xml:space="preserve"> than their [demand / ethical stance]</w:t>
      </w:r>
    </w:p>
    <w:p w:rsidR="00EB6995" w:rsidRPr="00C60173" w:rsidRDefault="00EB6995" w:rsidP="00EB6995">
      <w:r w:rsidRPr="00C60173">
        <w:t xml:space="preserve">Catherine </w:t>
      </w:r>
      <w:proofErr w:type="gramStart"/>
      <w:r w:rsidRPr="00C60173">
        <w:rPr>
          <w:rStyle w:val="StyleStyleBold12pt"/>
        </w:rPr>
        <w:t>Fox</w:t>
      </w:r>
      <w:r w:rsidRPr="00C60173">
        <w:t>,</w:t>
      </w:r>
      <w:proofErr w:type="gramEnd"/>
      <w:r w:rsidRPr="00C60173">
        <w:t xml:space="preserve"> teaches writing at Iowa State University. Her research interests focus on feminist and critical pedagogies, critical race theory, and feminist </w:t>
      </w:r>
      <w:proofErr w:type="spellStart"/>
      <w:r w:rsidRPr="00C60173">
        <w:t>rhetorics</w:t>
      </w:r>
      <w:proofErr w:type="spellEnd"/>
      <w:r w:rsidRPr="00C60173">
        <w:t>, 200</w:t>
      </w:r>
      <w:r w:rsidRPr="00C60173">
        <w:rPr>
          <w:rStyle w:val="StyleStyleBold12pt"/>
        </w:rPr>
        <w:t>2</w:t>
      </w:r>
      <w:r w:rsidRPr="00C60173">
        <w:t xml:space="preserve">, The Race to Truth: Disarticulating Critical Thinking from </w:t>
      </w:r>
      <w:proofErr w:type="spellStart"/>
      <w:r w:rsidRPr="00C60173">
        <w:t>Whiteliness</w:t>
      </w:r>
      <w:proofErr w:type="spellEnd"/>
      <w:r w:rsidRPr="00C60173">
        <w:t>, Pedagogy 2.2 (2002) 197-212</w:t>
      </w:r>
    </w:p>
    <w:p w:rsidR="00EB6995" w:rsidRPr="00C60173" w:rsidRDefault="00EB6995" w:rsidP="00EB6995"/>
    <w:p w:rsidR="00EB6995" w:rsidRPr="00C60173" w:rsidRDefault="00EB6995" w:rsidP="00EB6995">
      <w:pPr>
        <w:rPr>
          <w:sz w:val="16"/>
        </w:rPr>
      </w:pPr>
      <w:r w:rsidRPr="00C60173">
        <w:rPr>
          <w:rStyle w:val="StyleBoldUnderline"/>
        </w:rPr>
        <w:t>We</w:t>
      </w:r>
      <w:r w:rsidRPr="00C60173">
        <w:rPr>
          <w:sz w:val="16"/>
        </w:rPr>
        <w:t xml:space="preserve"> also </w:t>
      </w:r>
      <w:r w:rsidRPr="00C60173">
        <w:rPr>
          <w:rStyle w:val="StyleBoldUnderline"/>
        </w:rPr>
        <w:t>tend to acknowledge critical thinking only as an analytic form of thought that "resists" the status quo</w:t>
      </w:r>
      <w:r w:rsidRPr="00C60173">
        <w:rPr>
          <w:sz w:val="16"/>
        </w:rPr>
        <w:t xml:space="preserve">. David Wallace and Helen Rothschild </w:t>
      </w:r>
      <w:proofErr w:type="spellStart"/>
      <w:r w:rsidRPr="00C60173">
        <w:rPr>
          <w:sz w:val="16"/>
        </w:rPr>
        <w:t>Ewald</w:t>
      </w:r>
      <w:proofErr w:type="spellEnd"/>
      <w:r w:rsidRPr="00C60173">
        <w:rPr>
          <w:sz w:val="16"/>
        </w:rPr>
        <w:t xml:space="preserve"> (2000: 21) point out that cultural critique is often the primary goal of feminist and critical pedagogies. "</w:t>
      </w:r>
      <w:r w:rsidRPr="00C60173">
        <w:rPr>
          <w:rStyle w:val="StyleBoldUnderline"/>
          <w:b/>
          <w:highlight w:val="cyan"/>
        </w:rPr>
        <w:t>Privileging resistance can</w:t>
      </w:r>
      <w:r w:rsidRPr="00C60173">
        <w:rPr>
          <w:rStyle w:val="StyleBoldUnderline"/>
          <w:b/>
        </w:rPr>
        <w:t xml:space="preserve"> itself </w:t>
      </w:r>
      <w:r w:rsidRPr="00C60173">
        <w:rPr>
          <w:rStyle w:val="StyleBoldUnderline"/>
          <w:b/>
          <w:highlight w:val="cyan"/>
        </w:rPr>
        <w:t>become</w:t>
      </w:r>
      <w:r w:rsidRPr="00C60173">
        <w:rPr>
          <w:rStyle w:val="StyleBoldUnderline"/>
          <w:b/>
        </w:rPr>
        <w:t xml:space="preserve"> </w:t>
      </w:r>
      <w:r w:rsidRPr="00C60173">
        <w:rPr>
          <w:rStyle w:val="StyleBoldUnderline"/>
          <w:b/>
          <w:highlight w:val="cyan"/>
        </w:rPr>
        <w:t>an expression of</w:t>
      </w:r>
      <w:r w:rsidRPr="00C60173">
        <w:rPr>
          <w:rStyle w:val="StyleBoldUnderline"/>
          <w:b/>
        </w:rPr>
        <w:t xml:space="preserve"> a teacher's </w:t>
      </w:r>
      <w:r w:rsidRPr="00C60173">
        <w:rPr>
          <w:rStyle w:val="StyleBoldUnderline"/>
          <w:b/>
          <w:highlight w:val="cyan"/>
        </w:rPr>
        <w:t>absolute authority</w:t>
      </w:r>
      <w:r w:rsidRPr="00C60173">
        <w:rPr>
          <w:sz w:val="16"/>
        </w:rPr>
        <w:t xml:space="preserve">," however, </w:t>
      </w:r>
      <w:r w:rsidRPr="00C60173">
        <w:rPr>
          <w:rStyle w:val="StyleBoldUnderline"/>
          <w:b/>
          <w:highlight w:val="cyan"/>
        </w:rPr>
        <w:t>and is antithetical to</w:t>
      </w:r>
      <w:r w:rsidRPr="00C60173">
        <w:rPr>
          <w:rStyle w:val="StyleBoldUnderline"/>
          <w:b/>
        </w:rPr>
        <w:t xml:space="preserve"> our goal of </w:t>
      </w:r>
      <w:r w:rsidRPr="00C60173">
        <w:rPr>
          <w:rStyle w:val="StyleBoldUnderline"/>
          <w:b/>
          <w:highlight w:val="cyan"/>
        </w:rPr>
        <w:t>transforming relations of power</w:t>
      </w:r>
      <w:r w:rsidRPr="00C60173">
        <w:rPr>
          <w:rStyle w:val="StyleBoldUnderline"/>
          <w:b/>
        </w:rPr>
        <w:t xml:space="preserve"> and authority</w:t>
      </w:r>
      <w:r w:rsidRPr="00C60173">
        <w:rPr>
          <w:sz w:val="16"/>
        </w:rPr>
        <w:t xml:space="preserve">. In feminist and critical pedagogies, resistance to the status quo becomes the answer that students are expected to arrive at after analyzing texts. For example, </w:t>
      </w:r>
      <w:proofErr w:type="spellStart"/>
      <w:r w:rsidRPr="00C60173">
        <w:rPr>
          <w:sz w:val="16"/>
        </w:rPr>
        <w:t>Shor</w:t>
      </w:r>
      <w:proofErr w:type="spellEnd"/>
      <w:r w:rsidRPr="00C60173">
        <w:rPr>
          <w:sz w:val="16"/>
        </w:rPr>
        <w:t xml:space="preserve"> (1992: 41) presents critical thinking as follows: </w:t>
      </w:r>
      <w:r w:rsidRPr="00C60173">
        <w:rPr>
          <w:sz w:val="16"/>
          <w:szCs w:val="16"/>
        </w:rPr>
        <w:t xml:space="preserve">Had I tried to be a "neutral" teacher who ignored the pro-business bias of news organizations, I would have cheated students of a chance for critical thinking about the real world they live in. For a teacher or syllabus to ignore business bias would have been just as political in orientation and less scientific; that would have meant avoiding the criticism of the way power actually operates in the media to create manipulative images of the world. . . . A syllabus without critical questions is not neutral or apolitical. In fact, it supports the status quo by not questioning it. . . . Students in the media class gained a critical perspective on their TV, radio, and daily papers. . . . When I posed [the </w:t>
      </w:r>
      <w:proofErr w:type="spellStart"/>
      <w:r w:rsidRPr="00C60173">
        <w:rPr>
          <w:sz w:val="16"/>
          <w:szCs w:val="16"/>
        </w:rPr>
        <w:t>antilabor</w:t>
      </w:r>
      <w:proofErr w:type="spellEnd"/>
      <w:r w:rsidRPr="00C60173">
        <w:rPr>
          <w:sz w:val="16"/>
          <w:szCs w:val="16"/>
        </w:rPr>
        <w:t xml:space="preserve"> tilt in these media] as a problem, they had a chance to see one structure in society for what it really is [emphasis mine]. </w:t>
      </w:r>
      <w:r w:rsidRPr="00C60173">
        <w:rPr>
          <w:sz w:val="16"/>
        </w:rPr>
        <w:t xml:space="preserve">I agree that no classroom is "neutral," and I do not deny the pro-business bias of the media, but I </w:t>
      </w:r>
      <w:r w:rsidRPr="00C60173">
        <w:rPr>
          <w:rStyle w:val="StyleBoldUnderline"/>
        </w:rPr>
        <w:t xml:space="preserve">struggle with </w:t>
      </w:r>
      <w:proofErr w:type="spellStart"/>
      <w:r w:rsidRPr="00C60173">
        <w:rPr>
          <w:rStyle w:val="StyleBoldUnderline"/>
        </w:rPr>
        <w:t>Shor's</w:t>
      </w:r>
      <w:proofErr w:type="spellEnd"/>
      <w:r w:rsidRPr="00C60173">
        <w:rPr>
          <w:rStyle w:val="StyleBoldUnderline"/>
        </w:rPr>
        <w:t xml:space="preserve"> construing of critical thinking </w:t>
      </w:r>
      <w:r w:rsidRPr="00C60173">
        <w:rPr>
          <w:sz w:val="16"/>
        </w:rPr>
        <w:t>(which is fairly typical for the literature on alternative pedagogies). In the problem-posing approach to teaching, which relies on critical thinking as the primary tool for finding solutions, the instructor too often has already solved the problem. In my own composition classrooms, some students seem to equate critical thinking with figuring out what my opinion is and then reproduce it in their papers and class comments. I have told them that I do not expect them to agree with me; I simply want them to think critically. But in reflecting on the comments I put on their papers and the ways that I lead class discussions, I become uneasy, because my comments, which are intended to encourage critical thinking, often point to my unintentional use of it to guide my students to the "right" answer, the "right" perspective—which is always my answer, [End Page 200] my perspective. My experiences as a feminist educator and my review of the literature indicate that, too often, the "chance for critical thinking" means the chance finally to know the "truth."</w:t>
      </w:r>
      <w:r w:rsidRPr="00C60173">
        <w:rPr>
          <w:b/>
        </w:rPr>
        <w:t xml:space="preserve"> </w:t>
      </w:r>
      <w:r w:rsidRPr="00C60173">
        <w:rPr>
          <w:rStyle w:val="Emphasis"/>
          <w:highlight w:val="cyan"/>
        </w:rPr>
        <w:t>Rather than "an analytic</w:t>
      </w:r>
      <w:r w:rsidRPr="00C60173">
        <w:rPr>
          <w:rStyle w:val="Emphasis"/>
        </w:rPr>
        <w:t xml:space="preserve"> and imaginative </w:t>
      </w:r>
      <w:r w:rsidRPr="00C60173">
        <w:rPr>
          <w:rStyle w:val="Emphasis"/>
          <w:highlight w:val="cyan"/>
        </w:rPr>
        <w:t>habit</w:t>
      </w:r>
      <w:r w:rsidRPr="00C60173">
        <w:rPr>
          <w:rStyle w:val="Emphasis"/>
        </w:rPr>
        <w:t xml:space="preserve"> of mind</w:t>
      </w:r>
      <w:r w:rsidRPr="00C60173">
        <w:rPr>
          <w:rStyle w:val="StyleBoldUnderline"/>
          <w:b/>
        </w:rPr>
        <w:t xml:space="preserve">," </w:t>
      </w:r>
      <w:r w:rsidRPr="00C60173">
        <w:rPr>
          <w:rStyle w:val="StyleBoldUnderline"/>
          <w:b/>
          <w:highlight w:val="cyan"/>
        </w:rPr>
        <w:t>critical thinking</w:t>
      </w:r>
      <w:r w:rsidRPr="00C60173">
        <w:rPr>
          <w:sz w:val="16"/>
          <w:highlight w:val="cyan"/>
        </w:rPr>
        <w:t xml:space="preserve"> </w:t>
      </w:r>
      <w:r w:rsidRPr="00C60173">
        <w:rPr>
          <w:rStyle w:val="StyleBoldUnderline"/>
          <w:highlight w:val="cyan"/>
        </w:rPr>
        <w:t>comes to mean</w:t>
      </w:r>
      <w:r w:rsidRPr="00C60173">
        <w:rPr>
          <w:sz w:val="16"/>
        </w:rPr>
        <w:t xml:space="preserve"> seeing from and </w:t>
      </w:r>
      <w:r w:rsidRPr="00C60173">
        <w:rPr>
          <w:rStyle w:val="StyleBoldUnderline"/>
          <w:highlight w:val="cyan"/>
        </w:rPr>
        <w:t>believing in the</w:t>
      </w:r>
      <w:r w:rsidRPr="00C60173">
        <w:rPr>
          <w:sz w:val="16"/>
        </w:rPr>
        <w:t xml:space="preserve"> feminist or critical </w:t>
      </w:r>
      <w:r w:rsidRPr="00C60173">
        <w:rPr>
          <w:rStyle w:val="StyleBoldUnderline"/>
          <w:b/>
          <w:highlight w:val="cyan"/>
        </w:rPr>
        <w:t>instructor's perspective</w:t>
      </w:r>
      <w:r w:rsidRPr="00C60173">
        <w:rPr>
          <w:rStyle w:val="StyleBoldUnderline"/>
        </w:rPr>
        <w:t xml:space="preserve"> on the manipulative powers that serve the status quo</w:t>
      </w:r>
      <w:r w:rsidRPr="00C60173">
        <w:rPr>
          <w:sz w:val="16"/>
        </w:rPr>
        <w:t xml:space="preserve">. In this way critical thinking, however "revolutionary," is "still running in old cycles." 3 </w:t>
      </w:r>
      <w:r w:rsidRPr="00C60173">
        <w:rPr>
          <w:sz w:val="16"/>
          <w:szCs w:val="16"/>
        </w:rPr>
        <w:t xml:space="preserve">In sum, I perceive the following problems with the way that feminist and critical pedagogues posit critical thinking: 1. </w:t>
      </w:r>
      <w:proofErr w:type="gramStart"/>
      <w:r w:rsidRPr="00C60173">
        <w:rPr>
          <w:sz w:val="16"/>
          <w:szCs w:val="16"/>
        </w:rPr>
        <w:t>In</w:t>
      </w:r>
      <w:proofErr w:type="gramEnd"/>
      <w:r w:rsidRPr="00C60173">
        <w:rPr>
          <w:sz w:val="16"/>
          <w:szCs w:val="16"/>
        </w:rPr>
        <w:t xml:space="preserve"> general, we consider it an unquestionable good, and as such it operates as a god-term. 2. We equate it with analytic thinking that leads students to see issues in the "right" way. 3. Thus we tend to conflate critical thinking with feminist and critical ideologies. 4. Ultimately, doing so creates a race to truth whose </w:t>
      </w:r>
      <w:proofErr w:type="spellStart"/>
      <w:r w:rsidRPr="00C60173">
        <w:rPr>
          <w:sz w:val="16"/>
          <w:szCs w:val="16"/>
        </w:rPr>
        <w:t>telos</w:t>
      </w:r>
      <w:proofErr w:type="spellEnd"/>
      <w:r w:rsidRPr="00C60173">
        <w:rPr>
          <w:sz w:val="16"/>
          <w:szCs w:val="16"/>
        </w:rPr>
        <w:t xml:space="preserve"> is the same as that of the traditional pedagogies criticized for using transmission models of language, knowledge, and learning. Critical Thinking: Racing to Truth One way to disarticulate this conflation is through the metaphor of </w:t>
      </w:r>
      <w:proofErr w:type="spellStart"/>
      <w:r w:rsidRPr="00C60173">
        <w:rPr>
          <w:sz w:val="16"/>
          <w:szCs w:val="16"/>
        </w:rPr>
        <w:t>whiteliness</w:t>
      </w:r>
      <w:proofErr w:type="spellEnd"/>
      <w:r w:rsidRPr="00C60173">
        <w:rPr>
          <w:sz w:val="16"/>
          <w:szCs w:val="16"/>
        </w:rPr>
        <w:t xml:space="preserve">. Ruth Frankenberg (1993, 1997) and Michelle Fine et al. (1997) explore the social construction of </w:t>
      </w:r>
      <w:proofErr w:type="spellStart"/>
      <w:r w:rsidRPr="00C60173">
        <w:rPr>
          <w:sz w:val="16"/>
          <w:szCs w:val="16"/>
        </w:rPr>
        <w:t>whiteliness</w:t>
      </w:r>
      <w:proofErr w:type="spellEnd"/>
      <w:r w:rsidRPr="00C60173">
        <w:rPr>
          <w:sz w:val="16"/>
          <w:szCs w:val="16"/>
        </w:rPr>
        <w:t xml:space="preserve"> and offer </w:t>
      </w:r>
      <w:r w:rsidRPr="00C60173">
        <w:rPr>
          <w:sz w:val="16"/>
          <w:szCs w:val="16"/>
        </w:rPr>
        <w:lastRenderedPageBreak/>
        <w:t xml:space="preserve">broad analyses of how it manifests itself (in such realms as history, sociological and cultural studies, subjectivity and the performance of identities, and social movements). Importantly, some scholars argue that studying </w:t>
      </w:r>
      <w:proofErr w:type="spellStart"/>
      <w:r w:rsidRPr="00C60173">
        <w:rPr>
          <w:sz w:val="16"/>
          <w:szCs w:val="16"/>
        </w:rPr>
        <w:t>whiteliness</w:t>
      </w:r>
      <w:proofErr w:type="spellEnd"/>
      <w:r w:rsidRPr="00C60173">
        <w:rPr>
          <w:sz w:val="16"/>
          <w:szCs w:val="16"/>
        </w:rPr>
        <w:t xml:space="preserve"> reifies its central position in discussions of race and racism. I believe, however, that naming and defining what has been considered "transparent" are also important steps toward disrupting systems of domination. 4 In "Identity: Skin Blood Heart," in which she explores her struggles against racism and anti-Semitism, Pratt (1984: 14-15) lists four characteristics of the white, southern female identity that she contends with in attempting to live in "connection" with others: "I was taught to be a judge, of moral responsibility and of punishment only in relation to my ethical system; was taught to be a martyr, to take all the responsibility for change, and the glory, to expect others to do nothing; was taught to be a peacemaker, to mediate, negotiate between opposing sides because I knew the right way; was taught to be a preacher, to point out wrongs and tell others what to do." She defines this white identity as a false identity that has taught her to lead her life through [End Page 201] "ought-</w:t>
      </w:r>
      <w:proofErr w:type="spellStart"/>
      <w:proofErr w:type="gramStart"/>
      <w:r w:rsidRPr="00C60173">
        <w:rPr>
          <w:sz w:val="16"/>
          <w:szCs w:val="16"/>
        </w:rPr>
        <w:t>to's</w:t>
      </w:r>
      <w:proofErr w:type="spellEnd"/>
      <w:proofErr w:type="gramEnd"/>
      <w:r w:rsidRPr="00C60173">
        <w:rPr>
          <w:sz w:val="16"/>
          <w:szCs w:val="16"/>
        </w:rPr>
        <w:t xml:space="preserve">" rather than through the need and desire for social change and connection to other people. 5 Frye (1992: 153) uses Pratt's four characteristics to launch her own discussion of </w:t>
      </w:r>
      <w:proofErr w:type="spellStart"/>
      <w:r w:rsidRPr="00C60173">
        <w:rPr>
          <w:sz w:val="16"/>
          <w:szCs w:val="16"/>
        </w:rPr>
        <w:t>whiteliness</w:t>
      </w:r>
      <w:proofErr w:type="spellEnd"/>
      <w:r w:rsidRPr="00C60173">
        <w:rPr>
          <w:sz w:val="16"/>
          <w:szCs w:val="16"/>
        </w:rPr>
        <w:t xml:space="preserve">. She explains that the white, southern, Christian identity she was taught to espouse was based on the motto "Right is might": "'We' knew right from wrong and had the responsibility to see to it right was done; that there were others who did not know what is right and wrong and should be advised, instructed, helped and directed by us." Frye offers the following "lessons learned" about how to be whitely, all of which pertain primarily to Pratt's characteristic of judge: 6 I was taught that because one knows what is right, it is morally appropriate to have and exercise what I now would call race and class privilege. Whitely people have a staggering faith in their own rightness and goodness, and that of other whitely people. We are not crooks. Whitely people do have a sense of right and wrong, and are ethical. Their ethics is in a great part an ethics of forms, procedures and due process. Whitely people tend to believe that one preserves one's goodness by being principled, by acting according to rules instead of according to feeling. Authority seems to be central to </w:t>
      </w:r>
      <w:proofErr w:type="spellStart"/>
      <w:r w:rsidRPr="00C60173">
        <w:rPr>
          <w:sz w:val="16"/>
          <w:szCs w:val="16"/>
        </w:rPr>
        <w:t>whiteliness</w:t>
      </w:r>
      <w:proofErr w:type="spellEnd"/>
      <w:r w:rsidRPr="00C60173">
        <w:rPr>
          <w:sz w:val="16"/>
          <w:szCs w:val="16"/>
        </w:rPr>
        <w:t xml:space="preserve">, as you might expect from a people who are raised to run things, or to aspire to that: belief in one's authority in matters practical, moral and intellectual exists in tension with the insecurity and hypocrisy that are essentially connected with the pretense of infallibility. (153-54) Turning next to white women's </w:t>
      </w:r>
      <w:proofErr w:type="spellStart"/>
      <w:r w:rsidRPr="00C60173">
        <w:rPr>
          <w:sz w:val="16"/>
          <w:szCs w:val="16"/>
        </w:rPr>
        <w:t>whiteliness</w:t>
      </w:r>
      <w:proofErr w:type="spellEnd"/>
      <w:r w:rsidRPr="00C60173">
        <w:rPr>
          <w:sz w:val="16"/>
          <w:szCs w:val="16"/>
        </w:rPr>
        <w:t xml:space="preserve">, Frye argues that it is based on integrity, dignity, and respectability, which whitely women use as levers to raise themselves to the level of whitely men. She calls on white women to unlearn </w:t>
      </w:r>
      <w:proofErr w:type="spellStart"/>
      <w:r w:rsidRPr="00C60173">
        <w:rPr>
          <w:sz w:val="16"/>
          <w:szCs w:val="16"/>
        </w:rPr>
        <w:t>whiteliness</w:t>
      </w:r>
      <w:proofErr w:type="spellEnd"/>
      <w:r w:rsidRPr="00C60173">
        <w:rPr>
          <w:sz w:val="16"/>
          <w:szCs w:val="16"/>
        </w:rPr>
        <w:t xml:space="preserve">, just as men are expected to unlearn masculinity, if the ultimate goal is to achieve more egalitarian relationships with others. The </w:t>
      </w:r>
      <w:proofErr w:type="spellStart"/>
      <w:r w:rsidRPr="00C60173">
        <w:rPr>
          <w:sz w:val="16"/>
          <w:szCs w:val="16"/>
        </w:rPr>
        <w:t>judgmentalism</w:t>
      </w:r>
      <w:proofErr w:type="spellEnd"/>
      <w:r w:rsidRPr="00C60173">
        <w:rPr>
          <w:sz w:val="16"/>
          <w:szCs w:val="16"/>
        </w:rPr>
        <w:t xml:space="preserve"> of whitely people and the presumed rightness that protects them from having to justify their ability to know right from wrong shed light on what is intuitively wrong with conflating critical thinking and a particular political agenda. 7 For example, Elizabeth Ellsworth (1992: 96) characterizes critical thinking as "judging the truth and merit of propositions . . . and the critical [and feminist] pedagogue is one who enforces the rules of reason in the classroom." When we teach students how to analyze texts as feminist and critical pedagogues, we often assume that we are being principled, ethical, and morally appropriate because we are following the "rules of reason" [End Page 202] as they have been established during the long history of Western intellectualism. 8 When analyzing and writing about the advertising industry's representation of women in my composition classroom, I often found myself approaching discussions and the evaluation of student papers with the assumption that I had the right analyses of the ads; my job was simply to pose leading questions to my students. If they arrived at my point of view, I rewarded them with oral or written comments that suggested that they had learned to think critically. If they did not arrive, I had such faith in my own rightness and righteousness that I could dismiss them as resisting my pedagogy and therefore as being unreachable. Rather than state my ideological position and goals as a feminist educator explicitly, I seductively named what I did "teaching my students to think critically." One's positioning as a feminist or critical pedagogue, then, rests on the assumption that one has already arrived at the position of being a critical thinker. It follows, since we have attained the right answer or political position, that we have the moral or ethical responsibility of getting our students to do the same. In assuming that critical thinking is a point of arrival and, perhaps more important, in using it to race students to the truths we have discovered, we manifest and reproduce whitely ways of being in the world. Thus critical thinking becomes a lever, similar to the integrity, dignity, and respectability whitely women use to raise themselves to the level of white men. In our classrooms, when we posit critical thinking as the moment of arriving at the right answer, we use it as a lever to raise students to our level. Transformation is supposedly undergone by the </w:t>
      </w:r>
      <w:proofErr w:type="spellStart"/>
      <w:r w:rsidRPr="00C60173">
        <w:rPr>
          <w:sz w:val="16"/>
          <w:szCs w:val="16"/>
        </w:rPr>
        <w:t>nonwhitely</w:t>
      </w:r>
      <w:proofErr w:type="spellEnd"/>
      <w:r w:rsidRPr="00C60173">
        <w:rPr>
          <w:sz w:val="16"/>
          <w:szCs w:val="16"/>
        </w:rPr>
        <w:t xml:space="preserve"> students; we instructors are exempt from it. Students who do not arrive at the right answer or resist the idea of the right answer do not get raised; in general, we do not reward their good critical thinking with high grades, favorable evaluations, and our interest in or involvement with them. The students whom we deem good critical thinkers can feel a "staggering faith in their own rightness and goodness and that of other whitely people" and can use their newly honed critical thinking skills to raise </w:t>
      </w:r>
      <w:proofErr w:type="spellStart"/>
      <w:r w:rsidRPr="00C60173">
        <w:rPr>
          <w:sz w:val="16"/>
          <w:szCs w:val="16"/>
        </w:rPr>
        <w:t>nonwhitely</w:t>
      </w:r>
      <w:proofErr w:type="spellEnd"/>
      <w:r w:rsidRPr="00C60173">
        <w:rPr>
          <w:sz w:val="16"/>
          <w:szCs w:val="16"/>
        </w:rPr>
        <w:t xml:space="preserve"> people to their level. When we replace dominant worldviews with "alternative" ones, moreover, we use critical thinking to reproduce dichotomous thinking between "us" and "them," between "right" and "wrong." There is nothing radical or transformative about supplanting a conservative, hegemonic truth with a leftist, marginalized truth—it is only more "running in old cycles." </w:t>
      </w:r>
      <w:r w:rsidRPr="00C60173">
        <w:rPr>
          <w:sz w:val="16"/>
        </w:rPr>
        <w:t xml:space="preserve">The parallels between theories of </w:t>
      </w:r>
      <w:proofErr w:type="spellStart"/>
      <w:r w:rsidRPr="00C60173">
        <w:rPr>
          <w:sz w:val="16"/>
        </w:rPr>
        <w:t>whiteliness</w:t>
      </w:r>
      <w:proofErr w:type="spellEnd"/>
      <w:r w:rsidRPr="00C60173">
        <w:rPr>
          <w:sz w:val="16"/>
        </w:rPr>
        <w:t xml:space="preserve"> and the uses of critical thinking in alternative pedagogies raise crucial questions for reflection: </w:t>
      </w:r>
      <w:r w:rsidRPr="00C60173">
        <w:rPr>
          <w:rStyle w:val="StyleBoldUnderline"/>
        </w:rPr>
        <w:t>How much of the critical thinking that we laud in ourselves is embedded in our assumed righteousness,</w:t>
      </w:r>
      <w:r w:rsidRPr="00C60173">
        <w:rPr>
          <w:sz w:val="16"/>
        </w:rPr>
        <w:t xml:space="preserve"> principled conduct, goodness, and standing as moral and ethical citizens and teachers who, because we possess these whitely qualities, have the authority to run things? Does the critical thinking we encourage our students to apply lead them to aspire to the same qualities? </w:t>
      </w:r>
      <w:r w:rsidRPr="00C60173">
        <w:rPr>
          <w:rStyle w:val="StyleBoldUnderline"/>
          <w:b/>
        </w:rPr>
        <w:t xml:space="preserve">If so, </w:t>
      </w:r>
      <w:r w:rsidRPr="00C60173">
        <w:rPr>
          <w:rStyle w:val="StyleBoldUnderline"/>
          <w:b/>
          <w:highlight w:val="cyan"/>
        </w:rPr>
        <w:t>it</w:t>
      </w:r>
      <w:r w:rsidRPr="00C60173">
        <w:rPr>
          <w:rStyle w:val="StyleBoldUnderline"/>
          <w:b/>
        </w:rPr>
        <w:t xml:space="preserve"> </w:t>
      </w:r>
      <w:r w:rsidRPr="00C60173">
        <w:rPr>
          <w:rStyle w:val="StyleBoldUnderline"/>
          <w:b/>
          <w:highlight w:val="cyan"/>
        </w:rPr>
        <w:t>poses the danger of</w:t>
      </w:r>
      <w:r w:rsidRPr="00C60173">
        <w:rPr>
          <w:rStyle w:val="StyleBoldUnderline"/>
          <w:b/>
        </w:rPr>
        <w:t xml:space="preserve"> </w:t>
      </w:r>
      <w:r w:rsidRPr="00C60173">
        <w:rPr>
          <w:rStyle w:val="Emphasis"/>
          <w:highlight w:val="cyan"/>
        </w:rPr>
        <w:t xml:space="preserve">reproducing </w:t>
      </w:r>
      <w:r w:rsidRPr="00C60173">
        <w:rPr>
          <w:rStyle w:val="Emphasis"/>
        </w:rPr>
        <w:t xml:space="preserve">the very </w:t>
      </w:r>
      <w:r w:rsidRPr="00C60173">
        <w:rPr>
          <w:rStyle w:val="Emphasis"/>
          <w:highlight w:val="cyan"/>
        </w:rPr>
        <w:t>hegemony</w:t>
      </w:r>
      <w:r w:rsidRPr="00C60173">
        <w:rPr>
          <w:rStyle w:val="Emphasis"/>
        </w:rPr>
        <w:t xml:space="preserve"> that </w:t>
      </w:r>
      <w:r w:rsidRPr="00C60173">
        <w:rPr>
          <w:rStyle w:val="Emphasis"/>
          <w:highlight w:val="cyan"/>
        </w:rPr>
        <w:t>radical pedagogues</w:t>
      </w:r>
      <w:r w:rsidRPr="00C60173">
        <w:rPr>
          <w:rStyle w:val="Emphasis"/>
        </w:rPr>
        <w:t xml:space="preserve"> </w:t>
      </w:r>
      <w:r w:rsidRPr="00C60173">
        <w:rPr>
          <w:rStyle w:val="Emphasis"/>
          <w:highlight w:val="cyan"/>
        </w:rPr>
        <w:t>aim to disrupt</w:t>
      </w:r>
      <w:r w:rsidRPr="00C60173">
        <w:rPr>
          <w:sz w:val="16"/>
        </w:rPr>
        <w:t xml:space="preserve">. To the extent that we can name and understand how </w:t>
      </w:r>
      <w:proofErr w:type="spellStart"/>
      <w:r w:rsidRPr="00C60173">
        <w:rPr>
          <w:sz w:val="16"/>
        </w:rPr>
        <w:t>whiteliness</w:t>
      </w:r>
      <w:proofErr w:type="spellEnd"/>
      <w:r w:rsidRPr="00C60173">
        <w:rPr>
          <w:sz w:val="16"/>
        </w:rPr>
        <w:t xml:space="preserve"> manifests itself in critical thinking and in our ways of being in the world, however, we can begin to transform them into new ways of being. 9 Disarticulating Critical Thinking from </w:t>
      </w:r>
      <w:proofErr w:type="spellStart"/>
      <w:r w:rsidRPr="00C60173">
        <w:rPr>
          <w:sz w:val="16"/>
        </w:rPr>
        <w:t>Whiteliness</w:t>
      </w:r>
      <w:proofErr w:type="spellEnd"/>
      <w:r w:rsidRPr="00C60173">
        <w:rPr>
          <w:sz w:val="16"/>
        </w:rPr>
        <w:t xml:space="preserve"> </w:t>
      </w:r>
      <w:r w:rsidRPr="00C60173">
        <w:rPr>
          <w:rStyle w:val="StyleBoldUnderline"/>
          <w:highlight w:val="cyan"/>
        </w:rPr>
        <w:t>Critical</w:t>
      </w:r>
      <w:r w:rsidRPr="00C60173">
        <w:rPr>
          <w:rStyle w:val="StyleBoldUnderline"/>
        </w:rPr>
        <w:t xml:space="preserve"> </w:t>
      </w:r>
      <w:r w:rsidRPr="00C60173">
        <w:rPr>
          <w:rStyle w:val="StyleBoldUnderline"/>
          <w:highlight w:val="cyan"/>
        </w:rPr>
        <w:t>thinking</w:t>
      </w:r>
      <w:r w:rsidRPr="00C60173">
        <w:rPr>
          <w:rStyle w:val="StyleBoldUnderline"/>
        </w:rPr>
        <w:t xml:space="preserve">, </w:t>
      </w:r>
      <w:r w:rsidRPr="00C60173">
        <w:rPr>
          <w:rStyle w:val="StyleBoldUnderline"/>
          <w:highlight w:val="cyan"/>
        </w:rPr>
        <w:t>when disarticulated from a</w:t>
      </w:r>
      <w:r w:rsidRPr="00C60173">
        <w:rPr>
          <w:rStyle w:val="StyleBoldUnderline"/>
        </w:rPr>
        <w:t xml:space="preserve"> </w:t>
      </w:r>
      <w:r w:rsidRPr="00C60173">
        <w:rPr>
          <w:rStyle w:val="StyleBoldUnderline"/>
          <w:highlight w:val="cyan"/>
        </w:rPr>
        <w:t>particular</w:t>
      </w:r>
      <w:r w:rsidRPr="00C60173">
        <w:rPr>
          <w:rStyle w:val="StyleBoldUnderline"/>
        </w:rPr>
        <w:t xml:space="preserve"> ideological </w:t>
      </w:r>
      <w:r w:rsidRPr="00C60173">
        <w:rPr>
          <w:rStyle w:val="StyleBoldUnderline"/>
          <w:highlight w:val="cyan"/>
        </w:rPr>
        <w:t>standpoint</w:t>
      </w:r>
      <w:r w:rsidRPr="00C60173">
        <w:rPr>
          <w:rStyle w:val="StyleBoldUnderline"/>
        </w:rPr>
        <w:t xml:space="preserve">, </w:t>
      </w:r>
      <w:r w:rsidRPr="00C60173">
        <w:rPr>
          <w:rStyle w:val="StyleBoldUnderline"/>
          <w:highlight w:val="cyan"/>
        </w:rPr>
        <w:t>offers us a means of</w:t>
      </w:r>
      <w:r w:rsidRPr="00C60173">
        <w:rPr>
          <w:rStyle w:val="StyleBoldUnderline"/>
        </w:rPr>
        <w:t xml:space="preserve"> engaging in the self-</w:t>
      </w:r>
      <w:r w:rsidRPr="00C60173">
        <w:rPr>
          <w:rStyle w:val="StyleBoldUnderline"/>
          <w:highlight w:val="cyan"/>
        </w:rPr>
        <w:t>reflexivity needed to question</w:t>
      </w:r>
      <w:r w:rsidRPr="00C60173">
        <w:rPr>
          <w:rStyle w:val="StyleBoldUnderline"/>
        </w:rPr>
        <w:t xml:space="preserve"> the </w:t>
      </w:r>
      <w:r w:rsidRPr="00C60173">
        <w:rPr>
          <w:rStyle w:val="StyleBoldUnderline"/>
          <w:highlight w:val="cyan"/>
        </w:rPr>
        <w:t>truth of our positions</w:t>
      </w:r>
      <w:r w:rsidRPr="00C60173">
        <w:rPr>
          <w:sz w:val="16"/>
        </w:rPr>
        <w:t xml:space="preserve">. To begin to move away from </w:t>
      </w:r>
      <w:proofErr w:type="spellStart"/>
      <w:r w:rsidRPr="00C60173">
        <w:rPr>
          <w:sz w:val="16"/>
        </w:rPr>
        <w:t>whiteliness</w:t>
      </w:r>
      <w:proofErr w:type="spellEnd"/>
      <w:r w:rsidRPr="00C60173">
        <w:rPr>
          <w:sz w:val="16"/>
        </w:rPr>
        <w:t xml:space="preserve">, </w:t>
      </w:r>
      <w:r w:rsidRPr="00C60173">
        <w:rPr>
          <w:rStyle w:val="StyleBoldUnderline"/>
        </w:rPr>
        <w:t>we might construe critical thinking as a self-reflexive process that is pragmatically oriented, rather than</w:t>
      </w:r>
      <w:r w:rsidRPr="00C60173">
        <w:rPr>
          <w:sz w:val="16"/>
        </w:rPr>
        <w:t xml:space="preserve"> as </w:t>
      </w:r>
      <w:r w:rsidRPr="00C60173">
        <w:rPr>
          <w:rStyle w:val="StyleBoldUnderline"/>
        </w:rPr>
        <w:t>a right answer or a point of arrival</w:t>
      </w:r>
      <w:r w:rsidRPr="00C60173">
        <w:rPr>
          <w:sz w:val="16"/>
        </w:rPr>
        <w:t xml:space="preserve">. Kate Ronald and Hephzibah </w:t>
      </w:r>
      <w:proofErr w:type="spellStart"/>
      <w:r w:rsidRPr="00C60173">
        <w:rPr>
          <w:sz w:val="16"/>
        </w:rPr>
        <w:t>Roskelly</w:t>
      </w:r>
      <w:proofErr w:type="spellEnd"/>
      <w:r w:rsidRPr="00C60173">
        <w:rPr>
          <w:sz w:val="16"/>
        </w:rPr>
        <w:t xml:space="preserve"> (2001: 629), quoting C. S. Peirce, suggest that we link pragmatism with </w:t>
      </w:r>
      <w:proofErr w:type="spellStart"/>
      <w:r w:rsidRPr="00C60173">
        <w:rPr>
          <w:sz w:val="16"/>
        </w:rPr>
        <w:t>liberatory</w:t>
      </w:r>
      <w:proofErr w:type="spellEnd"/>
      <w:r w:rsidRPr="00C60173">
        <w:rPr>
          <w:sz w:val="16"/>
        </w:rPr>
        <w:t xml:space="preserve"> pedagogy to find fruitful methods of discovering transformative possibilities: "'Grant an idea to be true' . . . then ask 'what concrete difference will its being true make in anyone's actual life.'" Adopting the pragmatic insistence that "meaning resides in consequences" (614), we might begin by positing critical thinking as what examines the consequences of our choices and the locations from which we make them, not what suggests the relative correctness of choices and locations. </w:t>
      </w:r>
      <w:r w:rsidRPr="00C60173">
        <w:rPr>
          <w:sz w:val="16"/>
          <w:szCs w:val="16"/>
        </w:rPr>
        <w:t xml:space="preserve">Two concepts from Paulo </w:t>
      </w:r>
      <w:proofErr w:type="spellStart"/>
      <w:r w:rsidRPr="00C60173">
        <w:rPr>
          <w:sz w:val="16"/>
          <w:szCs w:val="16"/>
        </w:rPr>
        <w:t>Freire</w:t>
      </w:r>
      <w:proofErr w:type="spellEnd"/>
      <w:r w:rsidRPr="00C60173">
        <w:rPr>
          <w:sz w:val="16"/>
          <w:szCs w:val="16"/>
        </w:rPr>
        <w:t xml:space="preserve"> indicate an approach to critical thinking that supersedes the revolutionary cycles that race to the truth. 10 In Letters to Cristina </w:t>
      </w:r>
      <w:proofErr w:type="spellStart"/>
      <w:r w:rsidRPr="00C60173">
        <w:rPr>
          <w:sz w:val="16"/>
          <w:szCs w:val="16"/>
        </w:rPr>
        <w:t>Freire</w:t>
      </w:r>
      <w:proofErr w:type="spellEnd"/>
      <w:r w:rsidRPr="00C60173">
        <w:rPr>
          <w:sz w:val="16"/>
          <w:szCs w:val="16"/>
        </w:rPr>
        <w:t xml:space="preserve"> (1996: 115) </w:t>
      </w:r>
      <w:proofErr w:type="gramStart"/>
      <w:r w:rsidRPr="00C60173">
        <w:rPr>
          <w:sz w:val="16"/>
          <w:szCs w:val="16"/>
        </w:rPr>
        <w:t>explains</w:t>
      </w:r>
      <w:proofErr w:type="gramEnd"/>
      <w:r w:rsidRPr="00C60173">
        <w:rPr>
          <w:sz w:val="16"/>
          <w:szCs w:val="16"/>
        </w:rPr>
        <w:t xml:space="preserve"> that critical thinking begins with "epistemological curiosity" and </w:t>
      </w:r>
      <w:r w:rsidRPr="00C60173">
        <w:rPr>
          <w:sz w:val="16"/>
          <w:szCs w:val="16"/>
        </w:rPr>
        <w:lastRenderedPageBreak/>
        <w:t xml:space="preserve">leads to critical consciousness, which enables students to make broad connections between themselves and the social. For </w:t>
      </w:r>
      <w:proofErr w:type="spellStart"/>
      <w:r w:rsidRPr="00C60173">
        <w:rPr>
          <w:sz w:val="16"/>
          <w:szCs w:val="16"/>
        </w:rPr>
        <w:t>Freire</w:t>
      </w:r>
      <w:proofErr w:type="spellEnd"/>
      <w:r w:rsidRPr="00C60173">
        <w:rPr>
          <w:sz w:val="16"/>
          <w:szCs w:val="16"/>
        </w:rPr>
        <w:t xml:space="preserve">, critical thinking involves the ability not only to know and analyze concepts but to imagine things beyond the present reality; students who possess this ability become knowers and doers, creators of the word and the world. In Teachers </w:t>
      </w:r>
      <w:proofErr w:type="gramStart"/>
      <w:r w:rsidRPr="00C60173">
        <w:rPr>
          <w:sz w:val="16"/>
          <w:szCs w:val="16"/>
        </w:rPr>
        <w:t>As</w:t>
      </w:r>
      <w:proofErr w:type="gramEnd"/>
      <w:r w:rsidRPr="00C60173">
        <w:rPr>
          <w:sz w:val="16"/>
          <w:szCs w:val="16"/>
        </w:rPr>
        <w:t xml:space="preserve"> Cultural Workers (</w:t>
      </w:r>
      <w:proofErr w:type="spellStart"/>
      <w:r w:rsidRPr="00C60173">
        <w:rPr>
          <w:sz w:val="16"/>
          <w:szCs w:val="16"/>
        </w:rPr>
        <w:t>Shor</w:t>
      </w:r>
      <w:proofErr w:type="spellEnd"/>
      <w:r w:rsidRPr="00C60173">
        <w:rPr>
          <w:sz w:val="16"/>
          <w:szCs w:val="16"/>
        </w:rPr>
        <w:t xml:space="preserve"> and </w:t>
      </w:r>
      <w:proofErr w:type="spellStart"/>
      <w:r w:rsidRPr="00C60173">
        <w:rPr>
          <w:sz w:val="16"/>
          <w:szCs w:val="16"/>
        </w:rPr>
        <w:t>Freire</w:t>
      </w:r>
      <w:proofErr w:type="spellEnd"/>
      <w:r w:rsidRPr="00C60173">
        <w:rPr>
          <w:sz w:val="16"/>
          <w:szCs w:val="16"/>
        </w:rPr>
        <w:t xml:space="preserve"> 1998: 40), </w:t>
      </w:r>
      <w:proofErr w:type="spellStart"/>
      <w:r w:rsidRPr="00C60173">
        <w:rPr>
          <w:sz w:val="16"/>
          <w:szCs w:val="16"/>
        </w:rPr>
        <w:t>Freire</w:t>
      </w:r>
      <w:proofErr w:type="spellEnd"/>
      <w:r w:rsidRPr="00C60173">
        <w:rPr>
          <w:sz w:val="16"/>
          <w:szCs w:val="16"/>
        </w:rPr>
        <w:t xml:space="preserve"> also explains the necessity of humility: "Humility does not flourish in people's insecurities but in the insecure security of the more aware, and thus this insecure security is one of the expressions of humility, as is uncertain certainty, unlike certainty, which is excessively sure of itself." Importantly, humility is not akin to meekness or docility, which has often been demanded of marginalized peoples and so is at odds with the goal of transformation. Hence we must understand the [End Page 204] locations from which we teach and speak; the degree to which we may invoke humility is contingent on the extent to which our positions already carry whitely notions of rightness and righteousness. </w:t>
      </w:r>
      <w:r w:rsidRPr="00C60173">
        <w:rPr>
          <w:rStyle w:val="StyleBoldUnderline"/>
          <w:b/>
        </w:rPr>
        <w:t>Imagination and humility</w:t>
      </w:r>
      <w:r w:rsidRPr="00C60173">
        <w:rPr>
          <w:sz w:val="16"/>
        </w:rPr>
        <w:t xml:space="preserve"> seem to </w:t>
      </w:r>
      <w:r w:rsidRPr="00C60173">
        <w:rPr>
          <w:rStyle w:val="StyleBoldUnderline"/>
          <w:b/>
        </w:rPr>
        <w:t>go underground when we collapse critical thinking with</w:t>
      </w:r>
      <w:r w:rsidRPr="00C60173">
        <w:rPr>
          <w:sz w:val="16"/>
        </w:rPr>
        <w:t xml:space="preserve"> feminist and </w:t>
      </w:r>
      <w:r w:rsidRPr="00C60173">
        <w:rPr>
          <w:rStyle w:val="StyleBoldUnderline"/>
          <w:b/>
        </w:rPr>
        <w:t>critical ideologies</w:t>
      </w:r>
      <w:r w:rsidRPr="00C60173">
        <w:rPr>
          <w:sz w:val="16"/>
        </w:rPr>
        <w:t xml:space="preserve">. Ann </w:t>
      </w:r>
      <w:proofErr w:type="spellStart"/>
      <w:r w:rsidRPr="00C60173">
        <w:rPr>
          <w:sz w:val="16"/>
        </w:rPr>
        <w:t>Berthoff</w:t>
      </w:r>
      <w:proofErr w:type="spellEnd"/>
      <w:r w:rsidRPr="00C60173">
        <w:rPr>
          <w:sz w:val="16"/>
        </w:rPr>
        <w:t xml:space="preserve"> (1988: 38) aptly describes the imaginative, critical mind as "fresh and open," as a mind that "opens out" into the arena of the possible. The very idea of possibilities, rather than certainties, might keep our minds and our students' minds fresh and open. If we emphasized critical thinking as an imaginative habit of mind, we might move past moral ought-</w:t>
      </w:r>
      <w:proofErr w:type="spellStart"/>
      <w:r w:rsidRPr="00C60173">
        <w:rPr>
          <w:sz w:val="16"/>
        </w:rPr>
        <w:t>to's</w:t>
      </w:r>
      <w:proofErr w:type="spellEnd"/>
      <w:r w:rsidRPr="00C60173">
        <w:rPr>
          <w:sz w:val="16"/>
        </w:rPr>
        <w:t xml:space="preserve"> and stop urging our students to race to truths that we have already discovered. </w:t>
      </w:r>
      <w:r w:rsidRPr="00C60173">
        <w:rPr>
          <w:rStyle w:val="StyleBoldUnderline"/>
        </w:rPr>
        <w:t>We might construe critical thinking, then</w:t>
      </w:r>
      <w:r w:rsidRPr="00C60173">
        <w:rPr>
          <w:sz w:val="16"/>
        </w:rPr>
        <w:t xml:space="preserve">, not as a way to home in on the truth through rational deliberation but </w:t>
      </w:r>
      <w:r w:rsidRPr="00C60173">
        <w:rPr>
          <w:rStyle w:val="StyleBoldUnderline"/>
        </w:rPr>
        <w:t>as an inclination to look for multiple solutions and question their consequences</w:t>
      </w:r>
      <w:r w:rsidRPr="00C60173">
        <w:rPr>
          <w:sz w:val="16"/>
        </w:rPr>
        <w:t xml:space="preserve">. </w:t>
      </w:r>
      <w:r w:rsidRPr="00C60173">
        <w:rPr>
          <w:rStyle w:val="StyleBoldUnderline"/>
        </w:rPr>
        <w:t>This inclination might lead us back to an attitude of humility</w:t>
      </w:r>
      <w:r w:rsidRPr="00C60173">
        <w:rPr>
          <w:sz w:val="16"/>
        </w:rPr>
        <w:t>, of "uncertain certainty," beyond the whitely notion that through critical thinking we can "</w:t>
      </w:r>
      <w:proofErr w:type="spellStart"/>
      <w:r w:rsidRPr="00C60173">
        <w:rPr>
          <w:sz w:val="16"/>
        </w:rPr>
        <w:t>judg</w:t>
      </w:r>
      <w:proofErr w:type="spellEnd"/>
      <w:r w:rsidRPr="00C60173">
        <w:rPr>
          <w:sz w:val="16"/>
        </w:rPr>
        <w:t xml:space="preserve">[e] the truth and merit of propositions" infallibly. That is, if we could question the consequences of our actions, the ways that meaning resides in the consequences of a choice, we might see new ways of being that move past revolution, past replacing old truths with feminist or critical ideological truths, and into moments of transformation, moments in which we engage in constructing meaning and knowledge with our students, rather than transmit knowledge to them. </w:t>
      </w:r>
      <w:r w:rsidRPr="00C60173">
        <w:rPr>
          <w:sz w:val="16"/>
          <w:szCs w:val="16"/>
        </w:rPr>
        <w:t xml:space="preserve">The first-year composition course I teach at Iowa State University, a predominantly white, middle-class institution, encourages students to see writing as a powerful tool for both intellectual life and civic action. In it I use a local conflict or issue, for example, the "education crisis" that Iowa (like many states) is facing, as an occasion to engage in a reconceived kind of critical thinking. 11 Iowa loses teachers to neighboring states because its public schools lack the funding and other incentives to retain the new teachers that the local colleges train. To counteract this loss, a bill now under consideration proposes to secure quality teachers for Iowa's public schools through a new structure of promotion. I begin this project by having the class research the history of education in Iowa, identify what incentives draw its new teachers to other states, and investigate the solutions that citizens and legislators have recommended to stem the loss. The focus of this project then turns to a specific solution, such as the education bill. To learn about its consequences, my students may interview professors and students in the College of Education for their perspectives or local schoolteachers (both new and experienced) for the opinions of the citizens whom the bill would affect most directly. After [End Page 205] gaining these multilayered perspectives (and thus avoiding a single "truth" handed down from the teacher's position of authority), we formulate our own stances toward the bill. Finally, in keeping with the course's objectives, we choose some way to enter the conflict. I give the students various options for doing so, such as creating a Web page that helps educate citizens about the bill, assembling a brochure that takes a stand on it, or writing a letter to the editor or to a congressional representative. Toward the end of the project, we discuss the consequences of the options we have chosen; we also question the project itself and the choices I made in designing it. Certainly, the focus on working within institutionalized structures, such as the legal system, proceeds from trust in the authority and rules of </w:t>
      </w:r>
      <w:proofErr w:type="spellStart"/>
      <w:r w:rsidRPr="00C60173">
        <w:rPr>
          <w:sz w:val="16"/>
          <w:szCs w:val="16"/>
        </w:rPr>
        <w:t>preestablished</w:t>
      </w:r>
      <w:proofErr w:type="spellEnd"/>
      <w:r w:rsidRPr="00C60173">
        <w:rPr>
          <w:sz w:val="16"/>
          <w:szCs w:val="16"/>
        </w:rPr>
        <w:t xml:space="preserve"> systems of negotiation; hence the activities that I offer my students in this project move their thinking in a particular direction. I place my own choices on the table for discussion to model a pragmatic process of critical examination that asks: What difference do my choices make? What options do they preclude or open? </w:t>
      </w:r>
      <w:r w:rsidRPr="00C60173">
        <w:rPr>
          <w:rStyle w:val="StyleBoldUnderline"/>
          <w:highlight w:val="cyan"/>
        </w:rPr>
        <w:t>Examining</w:t>
      </w:r>
      <w:r w:rsidRPr="00C60173">
        <w:rPr>
          <w:rStyle w:val="StyleBoldUnderline"/>
        </w:rPr>
        <w:t xml:space="preserve"> </w:t>
      </w:r>
      <w:r w:rsidRPr="00C60173">
        <w:rPr>
          <w:rStyle w:val="StyleBoldUnderline"/>
          <w:b/>
          <w:highlight w:val="cyan"/>
        </w:rPr>
        <w:t>many perspectives</w:t>
      </w:r>
      <w:r w:rsidRPr="00C60173">
        <w:rPr>
          <w:sz w:val="16"/>
        </w:rPr>
        <w:t xml:space="preserve">, then, </w:t>
      </w:r>
      <w:r w:rsidRPr="00C60173">
        <w:rPr>
          <w:rStyle w:val="StyleBoldUnderline"/>
          <w:highlight w:val="cyan"/>
        </w:rPr>
        <w:t>is vital to</w:t>
      </w:r>
      <w:r w:rsidRPr="00C60173">
        <w:rPr>
          <w:rStyle w:val="StyleBoldUnderline"/>
        </w:rPr>
        <w:t xml:space="preserve"> the </w:t>
      </w:r>
      <w:r w:rsidRPr="00C60173">
        <w:rPr>
          <w:rStyle w:val="StyleBoldUnderline"/>
          <w:highlight w:val="cyan"/>
        </w:rPr>
        <w:t>critical thinking</w:t>
      </w:r>
      <w:r w:rsidRPr="00C60173">
        <w:rPr>
          <w:rStyle w:val="StyleBoldUnderline"/>
        </w:rPr>
        <w:t xml:space="preserve"> I want to promote, </w:t>
      </w:r>
      <w:r w:rsidRPr="00C60173">
        <w:rPr>
          <w:rStyle w:val="StyleBoldUnderline"/>
          <w:highlight w:val="cyan"/>
        </w:rPr>
        <w:t>but so is questioning</w:t>
      </w:r>
      <w:r w:rsidRPr="00C60173">
        <w:rPr>
          <w:rStyle w:val="StyleBoldUnderline"/>
        </w:rPr>
        <w:t xml:space="preserve"> </w:t>
      </w:r>
      <w:r w:rsidRPr="00C60173">
        <w:rPr>
          <w:rStyle w:val="Emphasis"/>
          <w:highlight w:val="cyan"/>
        </w:rPr>
        <w:t>one's own</w:t>
      </w:r>
      <w:r w:rsidRPr="00C60173">
        <w:rPr>
          <w:sz w:val="16"/>
        </w:rPr>
        <w:t xml:space="preserve"> stake in a particular </w:t>
      </w:r>
      <w:r w:rsidRPr="00C60173">
        <w:rPr>
          <w:rStyle w:val="Emphasis"/>
          <w:highlight w:val="cyan"/>
        </w:rPr>
        <w:t>position</w:t>
      </w:r>
      <w:r w:rsidRPr="00C60173">
        <w:rPr>
          <w:sz w:val="16"/>
        </w:rPr>
        <w:t xml:space="preserve"> or solution, because it is where reflection and humility enter the process. One of the best ways I have found to encourage these habits is continually to ask students to think about their thinking, to consider why they think what they do about the conflict under investigation. To distance students from the component of </w:t>
      </w:r>
      <w:proofErr w:type="spellStart"/>
      <w:r w:rsidRPr="00C60173">
        <w:rPr>
          <w:sz w:val="16"/>
        </w:rPr>
        <w:t>whiteliness</w:t>
      </w:r>
      <w:proofErr w:type="spellEnd"/>
      <w:r w:rsidRPr="00C60173">
        <w:rPr>
          <w:sz w:val="16"/>
        </w:rPr>
        <w:t xml:space="preserve"> that judges only in relation to one ethical system, I often ask them: What do you stand to lose if you give up that belief or position or to gain if you hold on to it? </w:t>
      </w:r>
      <w:r w:rsidRPr="00C60173">
        <w:rPr>
          <w:rStyle w:val="StyleBoldUnderline"/>
        </w:rPr>
        <w:t>The point is to engage</w:t>
      </w:r>
      <w:r w:rsidRPr="00C60173">
        <w:rPr>
          <w:sz w:val="16"/>
        </w:rPr>
        <w:t xml:space="preserve"> them </w:t>
      </w:r>
      <w:r w:rsidRPr="00C60173">
        <w:rPr>
          <w:rStyle w:val="StyleBoldUnderline"/>
        </w:rPr>
        <w:t>in a self-reflexivity that might forestall the collapsing of critical thinking</w:t>
      </w:r>
      <w:r w:rsidRPr="00C60173">
        <w:rPr>
          <w:sz w:val="16"/>
        </w:rPr>
        <w:t xml:space="preserve"> with the whitely tendency to judge from a position of presumptive rightness and righteousness. Moreover, the teacher must become a </w:t>
      </w:r>
      <w:proofErr w:type="spellStart"/>
      <w:r w:rsidRPr="00C60173">
        <w:rPr>
          <w:sz w:val="16"/>
        </w:rPr>
        <w:t>coparticipant</w:t>
      </w:r>
      <w:proofErr w:type="spellEnd"/>
      <w:r w:rsidRPr="00C60173">
        <w:rPr>
          <w:sz w:val="16"/>
        </w:rPr>
        <w:t xml:space="preserve"> in the making of meaning so as to model critical thinking that resists the whitely feminist and critical assumption of having already arrived at the truth, at the position of "criticality." </w:t>
      </w:r>
      <w:r w:rsidRPr="00C60173">
        <w:rPr>
          <w:sz w:val="16"/>
          <w:szCs w:val="16"/>
        </w:rPr>
        <w:t xml:space="preserve">In a workshop at the Learning Community Institute at Iowa State, Jean </w:t>
      </w:r>
      <w:proofErr w:type="spellStart"/>
      <w:r w:rsidRPr="00C60173">
        <w:rPr>
          <w:sz w:val="16"/>
          <w:szCs w:val="16"/>
        </w:rPr>
        <w:t>MacGregor</w:t>
      </w:r>
      <w:proofErr w:type="spellEnd"/>
      <w:r w:rsidRPr="00C60173">
        <w:rPr>
          <w:sz w:val="16"/>
          <w:szCs w:val="16"/>
        </w:rPr>
        <w:t xml:space="preserve"> (2001) described an interdisciplinary project created through linked-learning community classes (in composition and environmental science) that struck me as a useful example of how critical thinking can be pragmatically </w:t>
      </w:r>
      <w:proofErr w:type="spellStart"/>
      <w:r w:rsidRPr="00C60173">
        <w:rPr>
          <w:sz w:val="16"/>
          <w:szCs w:val="16"/>
        </w:rPr>
        <w:t>reenvisioned</w:t>
      </w:r>
      <w:proofErr w:type="spellEnd"/>
      <w:r w:rsidRPr="00C60173">
        <w:rPr>
          <w:sz w:val="16"/>
          <w:szCs w:val="16"/>
        </w:rPr>
        <w:t xml:space="preserve"> in feminist and critical classrooms. The project centers on the local conflict over the Cushman Dam, which provides electricity for the city of Tacoma, Washington, but is threatening the local salmon population, whose migratory route it blocks. </w:t>
      </w:r>
      <w:proofErr w:type="spellStart"/>
      <w:r w:rsidRPr="00C60173">
        <w:rPr>
          <w:sz w:val="16"/>
          <w:szCs w:val="16"/>
        </w:rPr>
        <w:t>MacGregor's</w:t>
      </w:r>
      <w:proofErr w:type="spellEnd"/>
      <w:r w:rsidRPr="00C60173">
        <w:rPr>
          <w:sz w:val="16"/>
          <w:szCs w:val="16"/>
        </w:rPr>
        <w:t xml:space="preserve"> students research the various sides of the conflict and decide whether the dam should remain in place [End Page 206] or be torn down. In papers they then address the consequences: if they argue that the dam should be destroyed, they must suggest alternative sources of electricity; if they decide that the dam should be kept, they must find a way to save the dwindling salmon population. Asking students to reflect on the effects of their choices embraces the pragmatism that Ronald and </w:t>
      </w:r>
      <w:proofErr w:type="spellStart"/>
      <w:r w:rsidRPr="00C60173">
        <w:rPr>
          <w:sz w:val="16"/>
          <w:szCs w:val="16"/>
        </w:rPr>
        <w:t>Roskelly</w:t>
      </w:r>
      <w:proofErr w:type="spellEnd"/>
      <w:r w:rsidRPr="00C60173">
        <w:rPr>
          <w:sz w:val="16"/>
          <w:szCs w:val="16"/>
        </w:rPr>
        <w:t xml:space="preserve"> (2001) suggest might make transformation possible, because it moves us away from the dogmatism of feminist and critical discourse. It also positions us to question the truths that we forward. Confronting Closure and Embracing Uncertain Certainty Notwithstanding the examples above, it remains possible for critical thinking to be posited in whitely ways. For example, feminist and critical teachers have clear opinions about education; therefore it can be difficult for us not to posit the "right" answers when discussing conflicts that relate to education. It takes active commitment to move away from the assumption that we who have invested our lives in practicing and theorizing about learning already know the truth about the education crisis or the specific issues of an education bill. Where I know that I have strong vested interests, I make a concerted effort to model for my students the reflection, humility, and imagination that I have suggested we need to incorporate into critical thinking. </w:t>
      </w:r>
      <w:r w:rsidRPr="00C60173">
        <w:rPr>
          <w:sz w:val="16"/>
        </w:rPr>
        <w:t xml:space="preserve">Yet no matter how carefully I do so, </w:t>
      </w:r>
      <w:r w:rsidRPr="00C60173">
        <w:rPr>
          <w:rStyle w:val="StyleBoldUnderline"/>
          <w:b/>
          <w:highlight w:val="cyan"/>
        </w:rPr>
        <w:t>I</w:t>
      </w:r>
      <w:r w:rsidRPr="00C60173">
        <w:rPr>
          <w:sz w:val="16"/>
        </w:rPr>
        <w:t xml:space="preserve"> still </w:t>
      </w:r>
      <w:r w:rsidRPr="00C60173">
        <w:rPr>
          <w:rStyle w:val="StyleBoldUnderline"/>
          <w:b/>
          <w:highlight w:val="cyan"/>
        </w:rPr>
        <w:t xml:space="preserve">struggle against an </w:t>
      </w:r>
      <w:r w:rsidRPr="00C60173">
        <w:rPr>
          <w:rStyle w:val="Emphasis"/>
          <w:highlight w:val="cyan"/>
        </w:rPr>
        <w:t>ideology</w:t>
      </w:r>
      <w:r w:rsidRPr="00C60173">
        <w:rPr>
          <w:rStyle w:val="StyleBoldUnderline"/>
          <w:b/>
        </w:rPr>
        <w:t xml:space="preserve"> </w:t>
      </w:r>
      <w:r w:rsidRPr="00C60173">
        <w:rPr>
          <w:rStyle w:val="StyleBoldUnderline"/>
          <w:b/>
          <w:highlight w:val="cyan"/>
        </w:rPr>
        <w:t>of critical thinking that gives</w:t>
      </w:r>
      <w:r w:rsidRPr="00C60173">
        <w:rPr>
          <w:rStyle w:val="StyleBoldUnderline"/>
          <w:b/>
        </w:rPr>
        <w:t xml:space="preserve"> </w:t>
      </w:r>
      <w:r w:rsidRPr="00C60173">
        <w:rPr>
          <w:rStyle w:val="StyleBoldUnderline"/>
          <w:b/>
          <w:highlight w:val="cyan"/>
        </w:rPr>
        <w:t>priority to</w:t>
      </w:r>
      <w:r w:rsidRPr="00C60173">
        <w:rPr>
          <w:rStyle w:val="StyleBoldUnderline"/>
          <w:b/>
        </w:rPr>
        <w:t xml:space="preserve"> </w:t>
      </w:r>
      <w:r w:rsidRPr="00C60173">
        <w:rPr>
          <w:rStyle w:val="StyleBoldUnderline"/>
          <w:b/>
          <w:highlight w:val="cyan"/>
        </w:rPr>
        <w:t>social involvement</w:t>
      </w:r>
      <w:r w:rsidRPr="00C60173">
        <w:rPr>
          <w:rStyle w:val="StyleBoldUnderline"/>
          <w:b/>
        </w:rPr>
        <w:t xml:space="preserve"> and social responsibility</w:t>
      </w:r>
      <w:r w:rsidRPr="00C60173">
        <w:rPr>
          <w:sz w:val="16"/>
        </w:rPr>
        <w:t xml:space="preserve">. From one angle </w:t>
      </w:r>
      <w:r w:rsidRPr="00C60173">
        <w:rPr>
          <w:rStyle w:val="StyleBoldUnderline"/>
        </w:rPr>
        <w:t xml:space="preserve">I perceive a set of </w:t>
      </w:r>
      <w:r w:rsidRPr="00C60173">
        <w:rPr>
          <w:rStyle w:val="StyleBoldUnderline"/>
          <w:highlight w:val="cyan"/>
        </w:rPr>
        <w:t>moral ought-</w:t>
      </w:r>
      <w:proofErr w:type="spellStart"/>
      <w:proofErr w:type="gramStart"/>
      <w:r w:rsidRPr="00C60173">
        <w:rPr>
          <w:rStyle w:val="StyleBoldUnderline"/>
          <w:highlight w:val="cyan"/>
        </w:rPr>
        <w:t>to's</w:t>
      </w:r>
      <w:proofErr w:type="spellEnd"/>
      <w:proofErr w:type="gramEnd"/>
      <w:r w:rsidRPr="00C60173">
        <w:rPr>
          <w:rStyle w:val="StyleBoldUnderline"/>
        </w:rPr>
        <w:t xml:space="preserve"> in how I have </w:t>
      </w:r>
      <w:r w:rsidRPr="00C60173">
        <w:rPr>
          <w:rStyle w:val="StyleBoldUnderline"/>
          <w:b/>
          <w:highlight w:val="cyan"/>
        </w:rPr>
        <w:t>construe</w:t>
      </w:r>
      <w:r w:rsidRPr="00C60173">
        <w:rPr>
          <w:rStyle w:val="StyleBoldUnderline"/>
        </w:rPr>
        <w:t xml:space="preserve">d </w:t>
      </w:r>
      <w:r w:rsidRPr="00C60173">
        <w:rPr>
          <w:rStyle w:val="StyleBoldUnderline"/>
          <w:highlight w:val="cyan"/>
        </w:rPr>
        <w:t>critical thinking</w:t>
      </w:r>
      <w:r w:rsidRPr="00C60173">
        <w:rPr>
          <w:rStyle w:val="StyleBoldUnderline"/>
        </w:rPr>
        <w:t xml:space="preserve"> in</w:t>
      </w:r>
      <w:r w:rsidRPr="00C60173">
        <w:rPr>
          <w:sz w:val="16"/>
        </w:rPr>
        <w:t xml:space="preserve"> the above </w:t>
      </w:r>
      <w:r w:rsidRPr="00C60173">
        <w:rPr>
          <w:rStyle w:val="StyleBoldUnderline"/>
        </w:rPr>
        <w:t>projects</w:t>
      </w:r>
      <w:r w:rsidRPr="00C60173">
        <w:rPr>
          <w:sz w:val="16"/>
        </w:rPr>
        <w:t xml:space="preserve">. For example, my definition of it assumes </w:t>
      </w:r>
      <w:r w:rsidRPr="00C60173">
        <w:rPr>
          <w:sz w:val="16"/>
        </w:rPr>
        <w:lastRenderedPageBreak/>
        <w:t xml:space="preserve">that humility is an admirable trait. For students who have been institutionally and socially constructed to be humble, or who are already unsure of their ability to make meaning and arrive at solutions, the emphasis on questioning can further undermine the ability to claim and voice an opinion in a conflict. These projects also presuppose that change is necessary and that good citizens are those who participate in the democratic process, assumptions that may run counter to students' understanding of democracy and even of the purposes of a college education. For example, </w:t>
      </w:r>
      <w:proofErr w:type="spellStart"/>
      <w:r w:rsidRPr="00C60173">
        <w:rPr>
          <w:sz w:val="16"/>
        </w:rPr>
        <w:t>MacGregor's</w:t>
      </w:r>
      <w:proofErr w:type="spellEnd"/>
      <w:r w:rsidRPr="00C60173">
        <w:rPr>
          <w:sz w:val="16"/>
        </w:rPr>
        <w:t xml:space="preserve"> project enforces the idea of disrupting the status quo, which not all students hold as a requirement of citizenship. Instructors will always bring to the classroom ideologies that drive our pedagogical choices. However, </w:t>
      </w:r>
      <w:r w:rsidRPr="00C60173">
        <w:rPr>
          <w:rStyle w:val="StyleBoldUnderline"/>
          <w:highlight w:val="cyan"/>
        </w:rPr>
        <w:t>if we are committed to</w:t>
      </w:r>
      <w:r w:rsidRPr="00C60173">
        <w:rPr>
          <w:rStyle w:val="StyleBoldUnderline"/>
        </w:rPr>
        <w:t xml:space="preserve"> </w:t>
      </w:r>
      <w:r w:rsidRPr="00C60173">
        <w:rPr>
          <w:rStyle w:val="StyleBoldUnderline"/>
          <w:highlight w:val="cyan"/>
        </w:rPr>
        <w:t>questioning</w:t>
      </w:r>
      <w:r w:rsidRPr="00C60173">
        <w:rPr>
          <w:rStyle w:val="StyleBoldUnderline"/>
        </w:rPr>
        <w:t xml:space="preserve"> the </w:t>
      </w:r>
      <w:r w:rsidRPr="00C60173">
        <w:rPr>
          <w:rStyle w:val="StyleBoldUnderline"/>
          <w:highlight w:val="cyan"/>
        </w:rPr>
        <w:t xml:space="preserve">conflation of critical thinking with </w:t>
      </w:r>
      <w:r w:rsidRPr="00C60173">
        <w:rPr>
          <w:rStyle w:val="StyleBoldUnderline"/>
          <w:b/>
          <w:highlight w:val="cyan"/>
        </w:rPr>
        <w:t>one ideological stance</w:t>
      </w:r>
      <w:r w:rsidRPr="00C60173">
        <w:rPr>
          <w:rStyle w:val="StyleBoldUnderline"/>
        </w:rPr>
        <w:t xml:space="preserve"> </w:t>
      </w:r>
      <w:r w:rsidRPr="00C60173">
        <w:rPr>
          <w:rStyle w:val="StyleBoldUnderline"/>
          <w:highlight w:val="cyan"/>
        </w:rPr>
        <w:t>and</w:t>
      </w:r>
      <w:r w:rsidRPr="00C60173">
        <w:rPr>
          <w:rStyle w:val="StyleBoldUnderline"/>
        </w:rPr>
        <w:t xml:space="preserve"> to </w:t>
      </w:r>
      <w:r w:rsidRPr="00C60173">
        <w:rPr>
          <w:rStyle w:val="StyleBoldUnderline"/>
          <w:highlight w:val="cyan"/>
        </w:rPr>
        <w:t>positing critical thinking</w:t>
      </w:r>
      <w:r w:rsidRPr="00C60173">
        <w:rPr>
          <w:rStyle w:val="StyleBoldUnderline"/>
        </w:rPr>
        <w:t xml:space="preserve"> </w:t>
      </w:r>
      <w:r w:rsidRPr="00C60173">
        <w:rPr>
          <w:rStyle w:val="StyleBoldUnderline"/>
          <w:highlight w:val="cyan"/>
        </w:rPr>
        <w:t>as a</w:t>
      </w:r>
      <w:r w:rsidRPr="00C60173">
        <w:rPr>
          <w:rStyle w:val="StyleBoldUnderline"/>
        </w:rPr>
        <w:t xml:space="preserve"> pragmatic </w:t>
      </w:r>
      <w:r w:rsidRPr="00C60173">
        <w:rPr>
          <w:rStyle w:val="Emphasis"/>
          <w:highlight w:val="cyan"/>
        </w:rPr>
        <w:t>process</w:t>
      </w:r>
      <w:r w:rsidRPr="00C60173">
        <w:rPr>
          <w:rStyle w:val="StyleBoldUnderline"/>
        </w:rPr>
        <w:t xml:space="preserve"> of knowing, acting, being, and reflecting, </w:t>
      </w:r>
      <w:r w:rsidRPr="00C60173">
        <w:rPr>
          <w:rStyle w:val="StyleBoldUnderline"/>
          <w:highlight w:val="cyan"/>
        </w:rPr>
        <w:t>we may</w:t>
      </w:r>
      <w:r w:rsidRPr="00C60173">
        <w:rPr>
          <w:rStyle w:val="StyleBoldUnderline"/>
        </w:rPr>
        <w:t xml:space="preserve"> begin to </w:t>
      </w:r>
      <w:r w:rsidRPr="00C60173">
        <w:rPr>
          <w:rStyle w:val="StyleBoldUnderline"/>
          <w:b/>
          <w:highlight w:val="cyan"/>
        </w:rPr>
        <w:t>move</w:t>
      </w:r>
      <w:r w:rsidRPr="00C60173">
        <w:rPr>
          <w:rStyle w:val="StyleBoldUnderline"/>
          <w:b/>
        </w:rPr>
        <w:t xml:space="preserve"> from revolutionary cycles </w:t>
      </w:r>
      <w:r w:rsidRPr="00C60173">
        <w:rPr>
          <w:rStyle w:val="StyleBoldUnderline"/>
          <w:b/>
          <w:highlight w:val="cyan"/>
        </w:rPr>
        <w:t>to spaces of transformation</w:t>
      </w:r>
      <w:r w:rsidRPr="00C60173">
        <w:rPr>
          <w:sz w:val="16"/>
        </w:rPr>
        <w:t xml:space="preserve">. [End Page 207] </w:t>
      </w:r>
      <w:r w:rsidRPr="00C60173">
        <w:rPr>
          <w:rStyle w:val="StyleBoldUnderline"/>
        </w:rPr>
        <w:t>How do we deal with students who do not share our ideological assumptions</w:t>
      </w:r>
      <w:r w:rsidRPr="00C60173">
        <w:rPr>
          <w:sz w:val="16"/>
        </w:rPr>
        <w:t xml:space="preserve">? First, we can </w:t>
      </w:r>
      <w:r w:rsidRPr="00C60173">
        <w:rPr>
          <w:rStyle w:val="StyleBoldUnderline"/>
        </w:rPr>
        <w:t>avoid</w:t>
      </w:r>
      <w:r w:rsidRPr="00C60173">
        <w:rPr>
          <w:sz w:val="16"/>
        </w:rPr>
        <w:t xml:space="preserve"> summarily </w:t>
      </w:r>
      <w:r w:rsidRPr="00C60173">
        <w:rPr>
          <w:rStyle w:val="StyleBoldUnderline"/>
        </w:rPr>
        <w:t>dismissing them as simply resistant to our agenda or</w:t>
      </w:r>
      <w:r w:rsidRPr="00C60173">
        <w:rPr>
          <w:sz w:val="16"/>
        </w:rPr>
        <w:t xml:space="preserve"> our </w:t>
      </w:r>
      <w:r w:rsidRPr="00C60173">
        <w:rPr>
          <w:rStyle w:val="StyleBoldUnderline"/>
        </w:rPr>
        <w:t>pedagogy</w:t>
      </w:r>
      <w:r w:rsidRPr="00C60173">
        <w:rPr>
          <w:sz w:val="16"/>
        </w:rPr>
        <w:t xml:space="preserve">. Second, we can find methods of using their dissonance to model critical thinking in ways that match our transformative goals. </w:t>
      </w:r>
      <w:r w:rsidRPr="00C60173">
        <w:rPr>
          <w:rStyle w:val="StyleBoldUnderline"/>
          <w:highlight w:val="cyan"/>
        </w:rPr>
        <w:t>Redefining critical thinking</w:t>
      </w:r>
      <w:r w:rsidRPr="00C60173">
        <w:rPr>
          <w:rStyle w:val="StyleBoldUnderline"/>
        </w:rPr>
        <w:t xml:space="preserve"> as a recursive engagement in inquiry</w:t>
      </w:r>
      <w:r w:rsidRPr="00C60173">
        <w:rPr>
          <w:sz w:val="16"/>
        </w:rPr>
        <w:t xml:space="preserve"> and then thinking about our thinking represent, for me, </w:t>
      </w:r>
      <w:r w:rsidRPr="00C60173">
        <w:rPr>
          <w:rStyle w:val="StyleBoldUnderline"/>
          <w:highlight w:val="cyan"/>
        </w:rPr>
        <w:t xml:space="preserve">moves away from </w:t>
      </w:r>
      <w:r w:rsidRPr="00C60173">
        <w:rPr>
          <w:rStyle w:val="Emphasis"/>
          <w:highlight w:val="cyan"/>
        </w:rPr>
        <w:t>closure</w:t>
      </w:r>
      <w:r w:rsidRPr="00C60173">
        <w:rPr>
          <w:rStyle w:val="StyleBoldUnderline"/>
        </w:rPr>
        <w:t xml:space="preserve"> and toward the opening of the mind and imagination.</w:t>
      </w:r>
      <w:r w:rsidRPr="00C60173">
        <w:rPr>
          <w:sz w:val="16"/>
        </w:rPr>
        <w:t xml:space="preserve"> </w:t>
      </w:r>
      <w:r w:rsidRPr="00C60173">
        <w:rPr>
          <w:rStyle w:val="StyleBoldUnderline"/>
          <w:b/>
        </w:rPr>
        <w:t>We might model this process by</w:t>
      </w:r>
      <w:r w:rsidRPr="00C60173">
        <w:rPr>
          <w:sz w:val="16"/>
        </w:rPr>
        <w:t xml:space="preserve"> opening a </w:t>
      </w:r>
      <w:r w:rsidRPr="00C60173">
        <w:rPr>
          <w:rStyle w:val="StyleBoldUnderline"/>
          <w:b/>
        </w:rPr>
        <w:t>dialogue</w:t>
      </w:r>
      <w:r w:rsidRPr="00C60173">
        <w:rPr>
          <w:sz w:val="16"/>
        </w:rPr>
        <w:t xml:space="preserve"> with our students about the structure of a class or the design of a project in order to explain our pedagogical choices to them. </w:t>
      </w:r>
      <w:r w:rsidRPr="00C60173">
        <w:rPr>
          <w:rStyle w:val="StyleBoldUnderline"/>
        </w:rPr>
        <w:t>But</w:t>
      </w:r>
      <w:r w:rsidRPr="00C60173">
        <w:rPr>
          <w:sz w:val="16"/>
        </w:rPr>
        <w:t xml:space="preserve"> simply explaining and </w:t>
      </w:r>
      <w:r w:rsidRPr="00C60173">
        <w:rPr>
          <w:rStyle w:val="StyleBoldUnderline"/>
        </w:rPr>
        <w:t>justifying</w:t>
      </w:r>
      <w:r w:rsidRPr="00C60173">
        <w:rPr>
          <w:sz w:val="16"/>
        </w:rPr>
        <w:t xml:space="preserve"> these </w:t>
      </w:r>
      <w:r w:rsidRPr="00C60173">
        <w:rPr>
          <w:rStyle w:val="StyleBoldUnderline"/>
        </w:rPr>
        <w:t>choices would reify</w:t>
      </w:r>
      <w:r w:rsidRPr="00C60173">
        <w:rPr>
          <w:sz w:val="16"/>
        </w:rPr>
        <w:t xml:space="preserve"> our </w:t>
      </w:r>
      <w:r w:rsidRPr="00C60173">
        <w:rPr>
          <w:rStyle w:val="StyleBoldUnderline"/>
        </w:rPr>
        <w:t>authority and power</w:t>
      </w:r>
      <w:r w:rsidRPr="00C60173">
        <w:rPr>
          <w:sz w:val="16"/>
        </w:rPr>
        <w:t xml:space="preserve"> to run things. Rather, we might invite students into a reflective consideration in which to show us some of the consequences of our choices in designing the course. The point of inviting students to do so is to show them that we are genuinely interested in these consequences and to enable students to collaborate in the development, or even the reconstruction, of the project or course. Indeed, I once stopped a project in </w:t>
      </w:r>
      <w:proofErr w:type="spellStart"/>
      <w:r w:rsidRPr="00C60173">
        <w:rPr>
          <w:sz w:val="16"/>
        </w:rPr>
        <w:t>midsemester</w:t>
      </w:r>
      <w:proofErr w:type="spellEnd"/>
      <w:r w:rsidRPr="00C60173">
        <w:rPr>
          <w:sz w:val="16"/>
        </w:rPr>
        <w:t xml:space="preserve"> when it was apparent that it was not working. In an evaluation I asked the students anonymously to describe the project's strengths and weaknesses and suggest how to reconfigure the remainder of the project and semester. I then presented their responses to the whole class as a starting point. Throughout this process I attempted to model explicitly the critical engagement central to my course curriculum. </w:t>
      </w:r>
      <w:r w:rsidRPr="00C60173">
        <w:rPr>
          <w:sz w:val="16"/>
          <w:szCs w:val="16"/>
        </w:rPr>
        <w:t xml:space="preserve">I realize that I am placing a tall order for feminist and critical educators to fill in one semester or one quarter. Nonetheless, I believe that it will allow us actually to engage in processes of critical thinking alongside our students. In </w:t>
      </w:r>
      <w:proofErr w:type="spellStart"/>
      <w:r w:rsidRPr="00C60173">
        <w:rPr>
          <w:sz w:val="16"/>
          <w:szCs w:val="16"/>
        </w:rPr>
        <w:t>Freire's</w:t>
      </w:r>
      <w:proofErr w:type="spellEnd"/>
      <w:r w:rsidRPr="00C60173">
        <w:rPr>
          <w:sz w:val="16"/>
          <w:szCs w:val="16"/>
        </w:rPr>
        <w:t xml:space="preserve"> (1996: 3) words, we need to be "rigorously coherent so as to not lose [ourselves] in the enormous distance between what [we] do and say." </w:t>
      </w:r>
      <w:r w:rsidRPr="00C60173">
        <w:rPr>
          <w:rStyle w:val="StyleBoldUnderline"/>
        </w:rPr>
        <w:t>My point is not that we should rid our classrooms of</w:t>
      </w:r>
      <w:r w:rsidRPr="00C60173">
        <w:rPr>
          <w:sz w:val="16"/>
        </w:rPr>
        <w:t xml:space="preserve"> truths or </w:t>
      </w:r>
      <w:r w:rsidRPr="00C60173">
        <w:rPr>
          <w:rStyle w:val="StyleBoldUnderline"/>
        </w:rPr>
        <w:t>ideologies</w:t>
      </w:r>
      <w:r w:rsidRPr="00C60173">
        <w:rPr>
          <w:sz w:val="16"/>
        </w:rPr>
        <w:t xml:space="preserve">. In fact, we cannot do so, because our agenda is to teach something. </w:t>
      </w:r>
      <w:r w:rsidRPr="00C60173">
        <w:rPr>
          <w:rStyle w:val="StyleBoldUnderline"/>
        </w:rPr>
        <w:t>However, we can ask for what purpose we posit critical thinking</w:t>
      </w:r>
      <w:r w:rsidRPr="00C60173">
        <w:rPr>
          <w:sz w:val="16"/>
        </w:rPr>
        <w:t xml:space="preserve"> in our classrooms. </w:t>
      </w:r>
      <w:r w:rsidRPr="00C60173">
        <w:rPr>
          <w:rStyle w:val="StyleBoldUnderline"/>
        </w:rPr>
        <w:t xml:space="preserve">If we do it in the service of our truth, we must recognize that there is </w:t>
      </w:r>
      <w:r w:rsidRPr="00C60173">
        <w:rPr>
          <w:rStyle w:val="StyleBoldUnderline"/>
          <w:highlight w:val="cyan"/>
        </w:rPr>
        <w:t xml:space="preserve">nothing inherently </w:t>
      </w:r>
      <w:proofErr w:type="spellStart"/>
      <w:r w:rsidRPr="00C60173">
        <w:rPr>
          <w:rStyle w:val="StyleBoldUnderline"/>
          <w:highlight w:val="cyan"/>
        </w:rPr>
        <w:t>liberatory</w:t>
      </w:r>
      <w:proofErr w:type="spellEnd"/>
      <w:r w:rsidRPr="00C60173">
        <w:rPr>
          <w:rStyle w:val="StyleBoldUnderline"/>
          <w:highlight w:val="cyan"/>
        </w:rPr>
        <w:t xml:space="preserve"> about any ideological</w:t>
      </w:r>
      <w:r w:rsidRPr="00C60173">
        <w:rPr>
          <w:rStyle w:val="StyleBoldUnderline"/>
        </w:rPr>
        <w:t xml:space="preserve"> </w:t>
      </w:r>
      <w:r w:rsidRPr="00C60173">
        <w:rPr>
          <w:rStyle w:val="StyleBoldUnderline"/>
          <w:highlight w:val="cyan"/>
        </w:rPr>
        <w:t>stance</w:t>
      </w:r>
      <w:r w:rsidRPr="00C60173">
        <w:rPr>
          <w:rStyle w:val="StyleBoldUnderline"/>
        </w:rPr>
        <w:t xml:space="preserve">, </w:t>
      </w:r>
      <w:r w:rsidRPr="00C60173">
        <w:rPr>
          <w:rStyle w:val="StyleBoldUnderline"/>
          <w:b/>
          <w:highlight w:val="cyan"/>
        </w:rPr>
        <w:t>no matter what the</w:t>
      </w:r>
      <w:r w:rsidRPr="00C60173">
        <w:rPr>
          <w:rStyle w:val="StyleBoldUnderline"/>
          <w:b/>
        </w:rPr>
        <w:t xml:space="preserve"> supposed emancipatory </w:t>
      </w:r>
      <w:r w:rsidRPr="00C60173">
        <w:rPr>
          <w:rStyle w:val="StyleBoldUnderline"/>
          <w:b/>
          <w:highlight w:val="cyan"/>
        </w:rPr>
        <w:t>goal</w:t>
      </w:r>
      <w:r w:rsidRPr="00C60173">
        <w:rPr>
          <w:b/>
        </w:rPr>
        <w:t>s</w:t>
      </w:r>
      <w:r w:rsidRPr="00C60173">
        <w:rPr>
          <w:sz w:val="16"/>
        </w:rPr>
        <w:t xml:space="preserve">. We also can unlearn whitely ways of being in the world; </w:t>
      </w:r>
      <w:r w:rsidRPr="00C60173">
        <w:rPr>
          <w:rStyle w:val="StyleBoldUnderline"/>
        </w:rPr>
        <w:t>we can disarticulate a whitely construction of critical thinking from</w:t>
      </w:r>
      <w:r w:rsidRPr="00C60173">
        <w:rPr>
          <w:sz w:val="16"/>
        </w:rPr>
        <w:t xml:space="preserve"> feminist and critical </w:t>
      </w:r>
      <w:r w:rsidRPr="00C60173">
        <w:rPr>
          <w:rStyle w:val="StyleBoldUnderline"/>
        </w:rPr>
        <w:t>ideologies by being more reflective and humble about ourselves as critical thinkers</w:t>
      </w:r>
      <w:r w:rsidRPr="00C60173">
        <w:rPr>
          <w:sz w:val="16"/>
        </w:rPr>
        <w:t xml:space="preserve">. Not only do we need to represent critical thinking differently to our students, but </w:t>
      </w:r>
      <w:r w:rsidRPr="00C60173">
        <w:rPr>
          <w:rStyle w:val="StyleBoldUnderline"/>
        </w:rPr>
        <w:t xml:space="preserve">we need to model it for them if we are to transform the processes of learning and teaching. This </w:t>
      </w:r>
      <w:r w:rsidRPr="00C60173">
        <w:rPr>
          <w:rStyle w:val="StyleBoldUnderline"/>
          <w:highlight w:val="cyan"/>
        </w:rPr>
        <w:t>modeling requires</w:t>
      </w:r>
      <w:r w:rsidRPr="00C60173">
        <w:rPr>
          <w:sz w:val="16"/>
        </w:rPr>
        <w:t xml:space="preserve">, in part, more </w:t>
      </w:r>
      <w:r w:rsidRPr="00C60173">
        <w:rPr>
          <w:rStyle w:val="StyleBoldUnderline"/>
          <w:highlight w:val="cyan"/>
        </w:rPr>
        <w:t>mutual engagement</w:t>
      </w:r>
      <w:r w:rsidRPr="00C60173">
        <w:rPr>
          <w:sz w:val="16"/>
        </w:rPr>
        <w:t xml:space="preserve"> with students in making and reflecting on [End Page 208] meanings. </w:t>
      </w:r>
      <w:r w:rsidRPr="00C60173">
        <w:rPr>
          <w:rStyle w:val="StyleBoldUnderline"/>
          <w:highlight w:val="cyan"/>
        </w:rPr>
        <w:t>Rather than race students to</w:t>
      </w:r>
      <w:r w:rsidRPr="00C60173">
        <w:rPr>
          <w:rStyle w:val="StyleBoldUnderline"/>
        </w:rPr>
        <w:t xml:space="preserve"> the </w:t>
      </w:r>
      <w:r w:rsidRPr="00C60173">
        <w:rPr>
          <w:rStyle w:val="StyleBoldUnderline"/>
          <w:highlight w:val="cyan"/>
        </w:rPr>
        <w:t>truths</w:t>
      </w:r>
      <w:r w:rsidRPr="00C60173">
        <w:rPr>
          <w:sz w:val="16"/>
        </w:rPr>
        <w:t xml:space="preserve"> that </w:t>
      </w:r>
      <w:r w:rsidRPr="00C60173">
        <w:rPr>
          <w:rStyle w:val="StyleBoldUnderline"/>
          <w:highlight w:val="cyan"/>
        </w:rPr>
        <w:t>we have</w:t>
      </w:r>
      <w:r w:rsidRPr="00C60173">
        <w:rPr>
          <w:sz w:val="16"/>
        </w:rPr>
        <w:t xml:space="preserve"> already </w:t>
      </w:r>
      <w:r w:rsidRPr="00C60173">
        <w:rPr>
          <w:rStyle w:val="StyleBoldUnderline"/>
          <w:highlight w:val="cyan"/>
        </w:rPr>
        <w:t>figured out</w:t>
      </w:r>
      <w:r w:rsidRPr="00C60173">
        <w:rPr>
          <w:rStyle w:val="StyleBoldUnderline"/>
        </w:rPr>
        <w:t>,</w:t>
      </w:r>
      <w:r w:rsidRPr="00C60173">
        <w:rPr>
          <w:sz w:val="16"/>
        </w:rPr>
        <w:t xml:space="preserve"> </w:t>
      </w:r>
      <w:r w:rsidRPr="00C60173">
        <w:rPr>
          <w:rStyle w:val="StyleBoldUnderline"/>
        </w:rPr>
        <w:t>rather than reproduce whitely ways of being, we might begin to construe critical thinking as a process</w:t>
      </w:r>
      <w:r w:rsidRPr="00C60173">
        <w:rPr>
          <w:sz w:val="16"/>
        </w:rPr>
        <w:t xml:space="preserve"> that we engage in with our students. That is, we might see critical thinking as a different approach to learning and teaching: </w:t>
      </w:r>
      <w:r w:rsidRPr="00C60173">
        <w:rPr>
          <w:rStyle w:val="StyleBoldUnderline"/>
        </w:rPr>
        <w:t>not a specific point of arrival, not a specific form of content, but a cycle in which together we make meaning, arrive at solutions, question the consequences, and return</w:t>
      </w:r>
      <w:r w:rsidRPr="00C60173">
        <w:rPr>
          <w:sz w:val="16"/>
        </w:rPr>
        <w:t xml:space="preserve"> again to making meaning.</w:t>
      </w:r>
    </w:p>
    <w:p w:rsidR="00EB6995" w:rsidRPr="00C60173" w:rsidRDefault="00EB6995" w:rsidP="00EB6995"/>
    <w:p w:rsidR="00EB6995" w:rsidRPr="00C60173" w:rsidRDefault="00EB6995" w:rsidP="00EB6995">
      <w:pPr>
        <w:pStyle w:val="TagText"/>
      </w:pPr>
      <w:r w:rsidRPr="00C60173">
        <w:t xml:space="preserve">That proves that </w:t>
      </w:r>
      <w:r w:rsidRPr="00C60173">
        <w:rPr>
          <w:u w:val="single"/>
        </w:rPr>
        <w:t>process comes before product</w:t>
      </w:r>
      <w:r w:rsidRPr="00C60173">
        <w:t xml:space="preserve">—inscribing a set ethical outcome at the outset </w:t>
      </w:r>
      <w:r w:rsidRPr="00C60173">
        <w:rPr>
          <w:u w:val="single"/>
        </w:rPr>
        <w:t>destroys agency</w:t>
      </w:r>
    </w:p>
    <w:p w:rsidR="00EB6995" w:rsidRPr="00C60173" w:rsidRDefault="00EB6995" w:rsidP="00EB6995">
      <w:proofErr w:type="gramStart"/>
      <w:r w:rsidRPr="00C60173">
        <w:rPr>
          <w:rStyle w:val="StyleStyleBold12pt"/>
        </w:rPr>
        <w:t>Race and Pedagogy Project</w:t>
      </w:r>
      <w:r w:rsidRPr="00C60173">
        <w:t>, University of California at Santa Barbara, 200</w:t>
      </w:r>
      <w:r w:rsidRPr="00C60173">
        <w:rPr>
          <w:rStyle w:val="StyleStyleBold12pt"/>
        </w:rPr>
        <w:t>5</w:t>
      </w:r>
      <w:r w:rsidRPr="00C60173">
        <w:t>, Jay, Gregory and Gerald Graff.</w:t>
      </w:r>
      <w:proofErr w:type="gramEnd"/>
      <w:r w:rsidRPr="00C60173">
        <w:t xml:space="preserve"> “A Critique of Critical Pedagogy”, http://bit.ly/11e8uXY</w:t>
      </w:r>
    </w:p>
    <w:p w:rsidR="00EB6995" w:rsidRPr="00C60173" w:rsidRDefault="00EB6995" w:rsidP="00EB6995"/>
    <w:p w:rsidR="00EB6995" w:rsidRPr="00C60173" w:rsidRDefault="00EB6995" w:rsidP="00EB6995">
      <w:pPr>
        <w:rPr>
          <w:sz w:val="16"/>
        </w:rPr>
      </w:pPr>
      <w:r w:rsidRPr="00C60173">
        <w:rPr>
          <w:sz w:val="16"/>
        </w:rPr>
        <w:t xml:space="preserve">Jay and Graff argue that </w:t>
      </w:r>
      <w:r w:rsidRPr="00C60173">
        <w:rPr>
          <w:rStyle w:val="StyleBoldUnderline"/>
          <w:b/>
          <w:highlight w:val="cyan"/>
        </w:rPr>
        <w:t>critical pedagogy</w:t>
      </w:r>
      <w:r w:rsidRPr="00C60173">
        <w:rPr>
          <w:rStyle w:val="StyleBoldUnderline"/>
          <w:b/>
        </w:rPr>
        <w:t xml:space="preserve"> is problematic</w:t>
      </w:r>
      <w:r w:rsidRPr="00C60173">
        <w:rPr>
          <w:sz w:val="16"/>
        </w:rPr>
        <w:t xml:space="preserve"> because </w:t>
      </w:r>
      <w:r w:rsidRPr="00C60173">
        <w:rPr>
          <w:rStyle w:val="StyleBoldUnderline"/>
        </w:rPr>
        <w:t xml:space="preserve">it </w:t>
      </w:r>
      <w:r w:rsidRPr="00C60173">
        <w:rPr>
          <w:rStyle w:val="StyleBoldUnderline"/>
          <w:highlight w:val="cyan"/>
        </w:rPr>
        <w:t>claims to liberate students</w:t>
      </w:r>
      <w:r w:rsidRPr="00C60173">
        <w:rPr>
          <w:sz w:val="16"/>
          <w:highlight w:val="cyan"/>
        </w:rPr>
        <w:t xml:space="preserve"> </w:t>
      </w:r>
      <w:r w:rsidRPr="00C60173">
        <w:rPr>
          <w:rStyle w:val="StyleBoldUnderline"/>
          <w:highlight w:val="cyan"/>
        </w:rPr>
        <w:t>but</w:t>
      </w:r>
      <w:r w:rsidRPr="00C60173">
        <w:rPr>
          <w:sz w:val="16"/>
        </w:rPr>
        <w:t xml:space="preserve"> in fact </w:t>
      </w:r>
      <w:r w:rsidRPr="00C60173">
        <w:rPr>
          <w:rStyle w:val="StyleBoldUnderline"/>
          <w:highlight w:val="cyan"/>
        </w:rPr>
        <w:t>only reinforces</w:t>
      </w:r>
      <w:r w:rsidRPr="00C60173">
        <w:rPr>
          <w:rStyle w:val="StyleBoldUnderline"/>
        </w:rPr>
        <w:t xml:space="preserve"> the “</w:t>
      </w:r>
      <w:r w:rsidRPr="00C60173">
        <w:rPr>
          <w:rStyle w:val="StyleBoldUnderline"/>
          <w:highlight w:val="cyan"/>
        </w:rPr>
        <w:t>banking</w:t>
      </w:r>
      <w:r w:rsidRPr="00C60173">
        <w:rPr>
          <w:rStyle w:val="StyleBoldUnderline"/>
        </w:rPr>
        <w:t xml:space="preserve">” </w:t>
      </w:r>
      <w:r w:rsidRPr="00C60173">
        <w:rPr>
          <w:rStyle w:val="StyleBoldUnderline"/>
          <w:highlight w:val="cyan"/>
        </w:rPr>
        <w:t xml:space="preserve">dynamic by </w:t>
      </w:r>
      <w:r w:rsidRPr="00C60173">
        <w:rPr>
          <w:rStyle w:val="StyleBoldUnderline"/>
        </w:rPr>
        <w:t>forcing progressive ideologies</w:t>
      </w:r>
      <w:r w:rsidRPr="00C60173">
        <w:rPr>
          <w:sz w:val="16"/>
        </w:rPr>
        <w:t xml:space="preserve"> upon students, </w:t>
      </w:r>
      <w:r w:rsidRPr="00C60173">
        <w:rPr>
          <w:rStyle w:val="Emphasis"/>
          <w:highlight w:val="cyan"/>
        </w:rPr>
        <w:t>enforcing a</w:t>
      </w:r>
      <w:r w:rsidRPr="00C60173">
        <w:rPr>
          <w:rStyle w:val="Emphasis"/>
        </w:rPr>
        <w:t xml:space="preserve"> </w:t>
      </w:r>
      <w:r w:rsidRPr="00C60173">
        <w:rPr>
          <w:rStyle w:val="Emphasis"/>
          <w:highlight w:val="cyan"/>
        </w:rPr>
        <w:t>predetermined outcome</w:t>
      </w:r>
      <w:r w:rsidRPr="00C60173">
        <w:rPr>
          <w:rStyle w:val="StyleBoldUnderline"/>
          <w:highlight w:val="cyan"/>
        </w:rPr>
        <w:t xml:space="preserve"> based</w:t>
      </w:r>
      <w:r w:rsidRPr="00C60173">
        <w:rPr>
          <w:rStyle w:val="StyleBoldUnderline"/>
        </w:rPr>
        <w:t xml:space="preserve"> up</w:t>
      </w:r>
      <w:r w:rsidRPr="00C60173">
        <w:rPr>
          <w:rStyle w:val="StyleBoldUnderline"/>
          <w:highlight w:val="cyan"/>
        </w:rPr>
        <w:t>on</w:t>
      </w:r>
      <w:r w:rsidRPr="00C60173">
        <w:rPr>
          <w:rStyle w:val="StyleBoldUnderline"/>
        </w:rPr>
        <w:t xml:space="preserve"> </w:t>
      </w:r>
      <w:r w:rsidRPr="00C60173">
        <w:rPr>
          <w:rStyle w:val="StyleBoldUnderline"/>
          <w:highlight w:val="cyan"/>
        </w:rPr>
        <w:t>an</w:t>
      </w:r>
      <w:r w:rsidRPr="00C60173">
        <w:rPr>
          <w:rStyle w:val="StyleBoldUnderline"/>
        </w:rPr>
        <w:t xml:space="preserve"> </w:t>
      </w:r>
      <w:r w:rsidRPr="00C60173">
        <w:rPr>
          <w:rStyle w:val="Emphasis"/>
          <w:highlight w:val="cyan"/>
        </w:rPr>
        <w:t>assumed</w:t>
      </w:r>
      <w:r w:rsidRPr="00C60173">
        <w:rPr>
          <w:rStyle w:val="Emphasis"/>
        </w:rPr>
        <w:t xml:space="preserve"> true </w:t>
      </w:r>
      <w:r w:rsidRPr="00C60173">
        <w:rPr>
          <w:rStyle w:val="Emphasis"/>
          <w:highlight w:val="cyan"/>
        </w:rPr>
        <w:t>position</w:t>
      </w:r>
      <w:r w:rsidRPr="00C60173">
        <w:rPr>
          <w:sz w:val="16"/>
        </w:rPr>
        <w:t xml:space="preserve"> on the part </w:t>
      </w:r>
      <w:r w:rsidRPr="00C60173">
        <w:rPr>
          <w:rStyle w:val="StyleBoldUnderline"/>
        </w:rPr>
        <w:t>of the teacher</w:t>
      </w:r>
      <w:r w:rsidRPr="00C60173">
        <w:rPr>
          <w:sz w:val="16"/>
        </w:rPr>
        <w:t>. Oppositional pedagogy makes the same mistake. Instead, the authors recommend a method of “teaching the conflicts,” where the unilateral teacher’s authority in the classroom is balanced by a “</w:t>
      </w:r>
      <w:proofErr w:type="spellStart"/>
      <w:r w:rsidRPr="00C60173">
        <w:rPr>
          <w:sz w:val="16"/>
        </w:rPr>
        <w:t>counterauthority</w:t>
      </w:r>
      <w:proofErr w:type="spellEnd"/>
      <w:r w:rsidRPr="00C60173">
        <w:rPr>
          <w:sz w:val="16"/>
        </w:rPr>
        <w:t xml:space="preserve">,” thus opening the possibility for multiple points of view, all of which are laid open to critique. Suggestions for practical application follow. </w:t>
      </w:r>
      <w:proofErr w:type="spellStart"/>
      <w:r w:rsidRPr="00C60173">
        <w:rPr>
          <w:sz w:val="16"/>
        </w:rPr>
        <w:t>Freire’s</w:t>
      </w:r>
      <w:proofErr w:type="spellEnd"/>
      <w:r w:rsidRPr="00C60173">
        <w:rPr>
          <w:sz w:val="16"/>
        </w:rPr>
        <w:t xml:space="preserve"> close adherence to the Marxian-Hegelian master-slave dialectic, in which all desire on the part of the oppressed is inevitably formed by the oppressor, suffers from a double bind, giving power only to </w:t>
      </w:r>
      <w:r w:rsidRPr="00C60173">
        <w:rPr>
          <w:rStyle w:val="StyleBoldUnderline"/>
        </w:rPr>
        <w:t>the “</w:t>
      </w:r>
      <w:proofErr w:type="spellStart"/>
      <w:r w:rsidRPr="00C60173">
        <w:rPr>
          <w:rStyle w:val="StyleBoldUnderline"/>
        </w:rPr>
        <w:t>liberatory</w:t>
      </w:r>
      <w:proofErr w:type="spellEnd"/>
      <w:r w:rsidRPr="00C60173">
        <w:rPr>
          <w:rStyle w:val="StyleBoldUnderline"/>
        </w:rPr>
        <w:t>” teacher</w:t>
      </w:r>
      <w:r w:rsidRPr="00C60173">
        <w:rPr>
          <w:sz w:val="16"/>
        </w:rPr>
        <w:t xml:space="preserve">, who </w:t>
      </w:r>
      <w:r w:rsidRPr="00C60173">
        <w:rPr>
          <w:rStyle w:val="StyleBoldUnderline"/>
        </w:rPr>
        <w:t>must impose liberation upon the oppressed</w:t>
      </w:r>
      <w:r w:rsidRPr="00C60173">
        <w:rPr>
          <w:sz w:val="16"/>
        </w:rPr>
        <w:t xml:space="preserve">, </w:t>
      </w:r>
      <w:r w:rsidRPr="00C60173">
        <w:rPr>
          <w:rStyle w:val="StyleBoldUnderline"/>
        </w:rPr>
        <w:t>freeing them from false consciousness by persuading them of his (tacitly correct) point of view</w:t>
      </w:r>
      <w:r w:rsidRPr="00C60173">
        <w:rPr>
          <w:sz w:val="16"/>
        </w:rPr>
        <w:t xml:space="preserve">. In other words, </w:t>
      </w:r>
      <w:r w:rsidRPr="00C60173">
        <w:rPr>
          <w:rStyle w:val="StyleBoldUnderline"/>
          <w:b/>
          <w:highlight w:val="cyan"/>
        </w:rPr>
        <w:t xml:space="preserve">only students persuaded to the </w:t>
      </w:r>
      <w:r w:rsidRPr="00C60173">
        <w:rPr>
          <w:rStyle w:val="StyleBoldUnderline"/>
          <w:b/>
        </w:rPr>
        <w:t xml:space="preserve">radical point of </w:t>
      </w:r>
      <w:r w:rsidRPr="00C60173">
        <w:rPr>
          <w:rStyle w:val="StyleBoldUnderline"/>
          <w:b/>
          <w:highlight w:val="cyan"/>
        </w:rPr>
        <w:t>view</w:t>
      </w:r>
      <w:r w:rsidRPr="00C60173">
        <w:rPr>
          <w:rStyle w:val="StyleBoldUnderline"/>
          <w:b/>
        </w:rPr>
        <w:t xml:space="preserve"> </w:t>
      </w:r>
      <w:r w:rsidRPr="00C60173">
        <w:rPr>
          <w:rStyle w:val="StyleBoldUnderline"/>
          <w:b/>
          <w:highlight w:val="cyan"/>
        </w:rPr>
        <w:t>of the teacher can be expressing</w:t>
      </w:r>
      <w:r w:rsidRPr="00C60173">
        <w:rPr>
          <w:rStyle w:val="StyleBoldUnderline"/>
          <w:b/>
        </w:rPr>
        <w:t xml:space="preserve"> an </w:t>
      </w:r>
      <w:r w:rsidRPr="00C60173">
        <w:rPr>
          <w:rStyle w:val="StyleBoldUnderline"/>
          <w:b/>
          <w:highlight w:val="cyan"/>
        </w:rPr>
        <w:t>authentic desire</w:t>
      </w:r>
      <w:r w:rsidRPr="00C60173">
        <w:rPr>
          <w:sz w:val="16"/>
        </w:rPr>
        <w:t xml:space="preserve">. “This assumption spares </w:t>
      </w:r>
      <w:proofErr w:type="spellStart"/>
      <w:r w:rsidRPr="00C60173">
        <w:rPr>
          <w:sz w:val="16"/>
        </w:rPr>
        <w:t>Freire</w:t>
      </w:r>
      <w:proofErr w:type="spellEnd"/>
      <w:r w:rsidRPr="00C60173">
        <w:rPr>
          <w:sz w:val="16"/>
        </w:rPr>
        <w:t xml:space="preserve"> from ever having to consider an unpleasant possibility: that what ‘the people’ authentically prefer might conflict with the pedagogy of the oppressed. The assumption is that, deep down, in our most authentic selves, we are all Christian or existentialist Marxists. According to </w:t>
      </w:r>
      <w:proofErr w:type="spellStart"/>
      <w:r w:rsidRPr="00C60173">
        <w:rPr>
          <w:sz w:val="16"/>
        </w:rPr>
        <w:t>Freire’s</w:t>
      </w:r>
      <w:proofErr w:type="spellEnd"/>
      <w:r w:rsidRPr="00C60173">
        <w:rPr>
          <w:sz w:val="16"/>
        </w:rPr>
        <w:t xml:space="preserve"> model, the </w:t>
      </w:r>
      <w:r w:rsidRPr="00C60173">
        <w:rPr>
          <w:rStyle w:val="StyleBoldUnderline"/>
        </w:rPr>
        <w:t>resistance</w:t>
      </w:r>
      <w:r w:rsidRPr="00C60173">
        <w:rPr>
          <w:sz w:val="16"/>
        </w:rPr>
        <w:t xml:space="preserve"> of students </w:t>
      </w:r>
      <w:r w:rsidRPr="00C60173">
        <w:rPr>
          <w:rStyle w:val="StyleBoldUnderline"/>
        </w:rPr>
        <w:t>to</w:t>
      </w:r>
      <w:r w:rsidRPr="00C60173">
        <w:rPr>
          <w:sz w:val="16"/>
        </w:rPr>
        <w:t xml:space="preserve"> the </w:t>
      </w:r>
      <w:r w:rsidRPr="00C60173">
        <w:rPr>
          <w:rStyle w:val="StyleBoldUnderline"/>
        </w:rPr>
        <w:t xml:space="preserve">pedagogy of the </w:t>
      </w:r>
      <w:r w:rsidRPr="00C60173">
        <w:rPr>
          <w:rStyle w:val="StyleBoldUnderline"/>
        </w:rPr>
        <w:lastRenderedPageBreak/>
        <w:t>oppressed would be</w:t>
      </w:r>
      <w:r w:rsidRPr="00C60173">
        <w:rPr>
          <w:sz w:val="16"/>
        </w:rPr>
        <w:t xml:space="preserve"> taken seriously </w:t>
      </w:r>
      <w:r w:rsidRPr="00C60173">
        <w:rPr>
          <w:rStyle w:val="StyleBoldUnderline"/>
        </w:rPr>
        <w:t>only</w:t>
      </w:r>
      <w:r w:rsidRPr="00C60173">
        <w:rPr>
          <w:sz w:val="16"/>
        </w:rPr>
        <w:t xml:space="preserve"> as </w:t>
      </w:r>
      <w:r w:rsidRPr="00C60173">
        <w:rPr>
          <w:rStyle w:val="StyleBoldUnderline"/>
        </w:rPr>
        <w:t>a symptom of their woefully mystified consciousness</w:t>
      </w:r>
      <w:r w:rsidRPr="00C60173">
        <w:rPr>
          <w:sz w:val="16"/>
        </w:rPr>
        <w:t xml:space="preserve">. The teacher would treat their ideas as the suspect products of their political unconscious, </w:t>
      </w:r>
      <w:r w:rsidRPr="00C60173">
        <w:rPr>
          <w:rStyle w:val="StyleBoldUnderline"/>
        </w:rPr>
        <w:t>not as arguments that might have their own rationality, persuasiveness, and basis in experience</w:t>
      </w:r>
      <w:r w:rsidRPr="00C60173">
        <w:rPr>
          <w:sz w:val="16"/>
        </w:rPr>
        <w:t xml:space="preserve">. Needless to say, the possibility never arises that the radical teacher might have his or her mind seriously challenged by the conservative student.” (203) The authors are careful to state that they are both progressives themselves; their </w:t>
      </w:r>
      <w:r w:rsidRPr="00C60173">
        <w:rPr>
          <w:rStyle w:val="StyleBoldUnderline"/>
          <w:b/>
          <w:highlight w:val="cyan"/>
        </w:rPr>
        <w:t>opposition to critical pedagogy rises</w:t>
      </w:r>
      <w:r w:rsidRPr="00C60173">
        <w:rPr>
          <w:rStyle w:val="StyleBoldUnderline"/>
          <w:b/>
        </w:rPr>
        <w:t xml:space="preserve"> not </w:t>
      </w:r>
      <w:r w:rsidRPr="00C60173">
        <w:rPr>
          <w:rStyle w:val="StyleBoldUnderline"/>
          <w:b/>
          <w:highlight w:val="cyan"/>
        </w:rPr>
        <w:t>from a desire to</w:t>
      </w:r>
      <w:r w:rsidRPr="00C60173">
        <w:rPr>
          <w:rStyle w:val="StyleBoldUnderline"/>
          <w:b/>
        </w:rPr>
        <w:t xml:space="preserve"> maintain conservative systems, but rather to </w:t>
      </w:r>
      <w:r w:rsidRPr="00C60173">
        <w:rPr>
          <w:rStyle w:val="StyleBoldUnderline"/>
          <w:b/>
          <w:highlight w:val="cyan"/>
        </w:rPr>
        <w:t>avoid</w:t>
      </w:r>
      <w:r w:rsidRPr="00C60173">
        <w:rPr>
          <w:rStyle w:val="StyleBoldUnderline"/>
          <w:b/>
        </w:rPr>
        <w:t xml:space="preserve"> the </w:t>
      </w:r>
      <w:proofErr w:type="spellStart"/>
      <w:r w:rsidRPr="00C60173">
        <w:rPr>
          <w:rStyle w:val="Emphasis"/>
          <w:highlight w:val="cyan"/>
        </w:rPr>
        <w:t>reinscription</w:t>
      </w:r>
      <w:proofErr w:type="spellEnd"/>
      <w:r w:rsidRPr="00C60173">
        <w:rPr>
          <w:rStyle w:val="Emphasis"/>
          <w:highlight w:val="cyan"/>
        </w:rPr>
        <w:t xml:space="preserve"> of oppression</w:t>
      </w:r>
      <w:r w:rsidRPr="00C60173">
        <w:rPr>
          <w:rStyle w:val="StyleBoldUnderline"/>
          <w:b/>
          <w:highlight w:val="cyan"/>
        </w:rPr>
        <w:t xml:space="preserve"> that</w:t>
      </w:r>
      <w:r w:rsidRPr="00C60173">
        <w:rPr>
          <w:sz w:val="16"/>
        </w:rPr>
        <w:t xml:space="preserve"> they believe </w:t>
      </w:r>
      <w:r w:rsidRPr="00C60173">
        <w:rPr>
          <w:rStyle w:val="StyleBoldUnderline"/>
          <w:b/>
          <w:highlight w:val="cyan"/>
        </w:rPr>
        <w:t>critical</w:t>
      </w:r>
      <w:r w:rsidRPr="00C60173">
        <w:rPr>
          <w:sz w:val="16"/>
        </w:rPr>
        <w:t xml:space="preserve"> and oppositional </w:t>
      </w:r>
      <w:r w:rsidRPr="00C60173">
        <w:rPr>
          <w:rStyle w:val="StyleBoldUnderline"/>
          <w:b/>
          <w:highlight w:val="cyan"/>
        </w:rPr>
        <w:t>pedagogies promote by silencing</w:t>
      </w:r>
      <w:r w:rsidRPr="00C60173">
        <w:rPr>
          <w:rStyle w:val="StyleBoldUnderline"/>
          <w:b/>
        </w:rPr>
        <w:t xml:space="preserve"> and denying authentic </w:t>
      </w:r>
      <w:r w:rsidRPr="00C60173">
        <w:rPr>
          <w:rStyle w:val="StyleBoldUnderline"/>
          <w:b/>
          <w:highlight w:val="cyan"/>
        </w:rPr>
        <w:t>agency to the student who has an alternative</w:t>
      </w:r>
      <w:r w:rsidRPr="00C60173">
        <w:rPr>
          <w:rStyle w:val="StyleBoldUnderline"/>
          <w:b/>
        </w:rPr>
        <w:t xml:space="preserve"> point of </w:t>
      </w:r>
      <w:r w:rsidRPr="00C60173">
        <w:rPr>
          <w:rStyle w:val="StyleBoldUnderline"/>
          <w:b/>
          <w:highlight w:val="cyan"/>
        </w:rPr>
        <w:t>view</w:t>
      </w:r>
      <w:r w:rsidRPr="00C60173">
        <w:rPr>
          <w:sz w:val="16"/>
        </w:rPr>
        <w:t>. “</w:t>
      </w:r>
      <w:r w:rsidRPr="00C60173">
        <w:rPr>
          <w:rStyle w:val="StyleBoldUnderline"/>
        </w:rPr>
        <w:t xml:space="preserve">The failure to take seriously the objections of the </w:t>
      </w:r>
      <w:proofErr w:type="spellStart"/>
      <w:r w:rsidRPr="00C60173">
        <w:rPr>
          <w:rStyle w:val="StyleBoldUnderline"/>
        </w:rPr>
        <w:t>unpersuaded</w:t>
      </w:r>
      <w:proofErr w:type="spellEnd"/>
      <w:r w:rsidRPr="00C60173">
        <w:rPr>
          <w:rStyle w:val="StyleBoldUnderline"/>
        </w:rPr>
        <w:t xml:space="preserve"> seems </w:t>
      </w:r>
      <w:r w:rsidRPr="00C60173">
        <w:rPr>
          <w:sz w:val="16"/>
        </w:rPr>
        <w:t xml:space="preserve">to us </w:t>
      </w:r>
      <w:r w:rsidRPr="00C60173">
        <w:rPr>
          <w:rStyle w:val="StyleBoldUnderline"/>
        </w:rPr>
        <w:t>a serious limitation</w:t>
      </w:r>
      <w:r w:rsidRPr="00C60173">
        <w:rPr>
          <w:sz w:val="16"/>
        </w:rPr>
        <w:t xml:space="preserve"> of critical pedagogy both </w:t>
      </w:r>
      <w:r w:rsidRPr="00C60173">
        <w:rPr>
          <w:rStyle w:val="StyleBoldUnderline"/>
        </w:rPr>
        <w:t>on ethical and strategic grounds</w:t>
      </w:r>
      <w:r w:rsidRPr="00C60173">
        <w:rPr>
          <w:sz w:val="16"/>
        </w:rPr>
        <w:t>.” (204) The authors further attack critical pedagogy by noting a contextual problem: “</w:t>
      </w:r>
      <w:proofErr w:type="spellStart"/>
      <w:r w:rsidRPr="00C60173">
        <w:rPr>
          <w:sz w:val="16"/>
        </w:rPr>
        <w:t>Freire’s</w:t>
      </w:r>
      <w:proofErr w:type="spellEnd"/>
      <w:r w:rsidRPr="00C60173">
        <w:rPr>
          <w:sz w:val="16"/>
        </w:rPr>
        <w:t xml:space="preserve"> assumption of a student body that will readily accept a description of themselves as the oppressed is understandable in the original context of </w:t>
      </w:r>
      <w:proofErr w:type="spellStart"/>
      <w:r w:rsidRPr="00C60173">
        <w:rPr>
          <w:sz w:val="16"/>
        </w:rPr>
        <w:t>Freire’s</w:t>
      </w:r>
      <w:proofErr w:type="spellEnd"/>
      <w:r w:rsidRPr="00C60173">
        <w:rPr>
          <w:sz w:val="16"/>
        </w:rPr>
        <w:t xml:space="preserve"> work with Latin American peasants. But </w:t>
      </w:r>
      <w:proofErr w:type="spellStart"/>
      <w:r w:rsidRPr="00C60173">
        <w:rPr>
          <w:sz w:val="16"/>
        </w:rPr>
        <w:t>Freire’s</w:t>
      </w:r>
      <w:proofErr w:type="spellEnd"/>
      <w:r w:rsidRPr="00C60173">
        <w:rPr>
          <w:sz w:val="16"/>
        </w:rPr>
        <w:t xml:space="preserve"> model encounters serious problems when it is transplanted to a North American campus, where not all students are obviously members of an oppressed class, and where even many of those who might plausibly fit that designation refuse to accept it.” (204) And later, “In our view, the definition of categories such as the disenfranchised and the dominant, oppressed and oppressor, should be a product of the pedagogical process, not its unquestioned premise.” (207) In contrast, “teaching the conflicts” allows for the autonomy and freedom of the subject through the building of discourse communities which go outside the tacit authority of the teacher, and even outside of the traditional boundaries of the classroom. “To be sure, there is a useful place for the ‘collaborative learning’ strategy of decentering authority by breaking the class into small groups. To decenter authority in a fully useful way, however, and transcend the double bind of radical pedagogy, our classrooms need not just to diffuse authority, but to introduce </w:t>
      </w:r>
      <w:proofErr w:type="spellStart"/>
      <w:r w:rsidRPr="00C60173">
        <w:rPr>
          <w:sz w:val="16"/>
        </w:rPr>
        <w:t>counterauthorities</w:t>
      </w:r>
      <w:proofErr w:type="spellEnd"/>
      <w:r w:rsidRPr="00C60173">
        <w:rPr>
          <w:sz w:val="16"/>
        </w:rPr>
        <w:t xml:space="preserve">. And this for us means moving beyond the limitations of the isolated course, a model that unwittingly echoes the myth of the unified subject.” (210) </w:t>
      </w:r>
      <w:r w:rsidRPr="00C60173">
        <w:rPr>
          <w:rStyle w:val="StyleBoldUnderline"/>
          <w:b/>
          <w:highlight w:val="cyan"/>
        </w:rPr>
        <w:t xml:space="preserve">Students should be </w:t>
      </w:r>
      <w:r w:rsidRPr="00C60173">
        <w:rPr>
          <w:rStyle w:val="Emphasis"/>
          <w:highlight w:val="cyan"/>
        </w:rPr>
        <w:t>presented with multiple viewpoints</w:t>
      </w:r>
      <w:r w:rsidRPr="00C60173">
        <w:rPr>
          <w:sz w:val="16"/>
        </w:rPr>
        <w:t xml:space="preserve"> in any given classroom </w:t>
      </w:r>
      <w:r w:rsidRPr="00C60173">
        <w:rPr>
          <w:rStyle w:val="StyleBoldUnderline"/>
          <w:b/>
          <w:highlight w:val="cyan"/>
        </w:rPr>
        <w:t>and</w:t>
      </w:r>
      <w:r w:rsidRPr="00C60173">
        <w:rPr>
          <w:rStyle w:val="StyleBoldUnderline"/>
          <w:b/>
        </w:rPr>
        <w:t xml:space="preserve"> invited to </w:t>
      </w:r>
      <w:r w:rsidRPr="00C60173">
        <w:rPr>
          <w:rStyle w:val="StyleBoldUnderline"/>
          <w:b/>
          <w:highlight w:val="cyan"/>
        </w:rPr>
        <w:t>support or contest all of them</w:t>
      </w:r>
      <w:r w:rsidRPr="00C60173">
        <w:rPr>
          <w:sz w:val="16"/>
          <w:highlight w:val="cyan"/>
        </w:rPr>
        <w:t xml:space="preserve">. </w:t>
      </w:r>
      <w:r w:rsidRPr="00C60173">
        <w:rPr>
          <w:rStyle w:val="Emphasis"/>
          <w:highlight w:val="cyan"/>
        </w:rPr>
        <w:t>This</w:t>
      </w:r>
      <w:r w:rsidRPr="00C60173">
        <w:rPr>
          <w:rStyle w:val="Emphasis"/>
        </w:rPr>
        <w:t xml:space="preserve"> does not remove politics from the classroom</w:t>
      </w:r>
      <w:r w:rsidRPr="00C60173">
        <w:rPr>
          <w:rStyle w:val="StyleBoldUnderline"/>
          <w:b/>
        </w:rPr>
        <w:t>, but</w:t>
      </w:r>
      <w:r w:rsidRPr="00C60173">
        <w:rPr>
          <w:sz w:val="16"/>
        </w:rPr>
        <w:t xml:space="preserve"> in fact </w:t>
      </w:r>
      <w:r w:rsidRPr="00C60173">
        <w:rPr>
          <w:rStyle w:val="StyleBoldUnderline"/>
          <w:b/>
        </w:rPr>
        <w:t xml:space="preserve">makes it truly possible. </w:t>
      </w:r>
      <w:r w:rsidRPr="00C60173">
        <w:rPr>
          <w:sz w:val="16"/>
        </w:rPr>
        <w:t>“</w:t>
      </w:r>
      <w:r w:rsidRPr="00C60173">
        <w:rPr>
          <w:rStyle w:val="StyleBoldUnderline"/>
          <w:b/>
        </w:rPr>
        <w:t>Real political</w:t>
      </w:r>
      <w:r w:rsidRPr="00C60173">
        <w:rPr>
          <w:sz w:val="16"/>
        </w:rPr>
        <w:t xml:space="preserve"> opposition and </w:t>
      </w:r>
      <w:r w:rsidRPr="00C60173">
        <w:rPr>
          <w:rStyle w:val="StyleBoldUnderline"/>
          <w:b/>
        </w:rPr>
        <w:t xml:space="preserve">change </w:t>
      </w:r>
      <w:r w:rsidRPr="00C60173">
        <w:rPr>
          <w:rStyle w:val="Emphasis"/>
          <w:highlight w:val="cyan"/>
        </w:rPr>
        <w:t>cannot be accomplished by isolated individuals or random</w:t>
      </w:r>
      <w:r w:rsidRPr="00C60173">
        <w:rPr>
          <w:rStyle w:val="Emphasis"/>
        </w:rPr>
        <w:t xml:space="preserve"> acts of </w:t>
      </w:r>
      <w:r w:rsidRPr="00C60173">
        <w:rPr>
          <w:rStyle w:val="Emphasis"/>
          <w:highlight w:val="cyan"/>
        </w:rPr>
        <w:t>critique</w:t>
      </w:r>
      <w:r w:rsidRPr="00C60173">
        <w:rPr>
          <w:sz w:val="16"/>
        </w:rPr>
        <w:t xml:space="preserve">. Unlike critique, </w:t>
      </w:r>
      <w:r w:rsidRPr="00C60173">
        <w:rPr>
          <w:rStyle w:val="StyleBoldUnderline"/>
        </w:rPr>
        <w:t>politics is a social enterprise. It requires</w:t>
      </w:r>
      <w:r w:rsidRPr="00C60173">
        <w:rPr>
          <w:sz w:val="16"/>
        </w:rPr>
        <w:t xml:space="preserve"> that persons form communities based on some degree of trust and faith and. </w:t>
      </w:r>
      <w:r w:rsidRPr="00C60173">
        <w:rPr>
          <w:rStyle w:val="StyleBoldUnderline"/>
        </w:rPr>
        <w:t>mutual respect</w:t>
      </w:r>
      <w:r w:rsidRPr="00C60173">
        <w:rPr>
          <w:sz w:val="16"/>
        </w:rPr>
        <w:t xml:space="preserve"> – </w:t>
      </w:r>
      <w:r w:rsidRPr="00C60173">
        <w:rPr>
          <w:rStyle w:val="StyleBoldUnderline"/>
        </w:rPr>
        <w:t>even for those with whom one is ideologically at odds</w:t>
      </w:r>
      <w:r w:rsidRPr="00C60173">
        <w:rPr>
          <w:sz w:val="16"/>
        </w:rPr>
        <w:t>.” (208)</w:t>
      </w:r>
    </w:p>
    <w:p w:rsidR="00EB6995" w:rsidRPr="00C60173" w:rsidRDefault="00EB6995" w:rsidP="00EB6995"/>
    <w:p w:rsidR="00EB6995" w:rsidRPr="00C60173" w:rsidRDefault="00EB6995" w:rsidP="00EB6995">
      <w:pPr>
        <w:pStyle w:val="TagText"/>
      </w:pPr>
      <w:r w:rsidRPr="00C60173">
        <w:t>Engaging the state is productive – otherwise they cede the political to the right</w:t>
      </w:r>
    </w:p>
    <w:p w:rsidR="00EB6995" w:rsidRPr="00C60173" w:rsidRDefault="00EB6995" w:rsidP="00EB6995">
      <w:r w:rsidRPr="00C60173">
        <w:t xml:space="preserve">Donald S. </w:t>
      </w:r>
      <w:r w:rsidRPr="00C60173">
        <w:rPr>
          <w:rStyle w:val="CiteChar"/>
        </w:rPr>
        <w:t>Lutz</w:t>
      </w:r>
      <w:r w:rsidRPr="00C60173">
        <w:t xml:space="preserve">, Professor of </w:t>
      </w:r>
      <w:proofErr w:type="spellStart"/>
      <w:r w:rsidRPr="00C60173">
        <w:t>Polisci</w:t>
      </w:r>
      <w:proofErr w:type="spellEnd"/>
      <w:r w:rsidRPr="00C60173">
        <w:t xml:space="preserve"> at Houston, </w:t>
      </w:r>
      <w:r w:rsidRPr="00C60173">
        <w:rPr>
          <w:rStyle w:val="CiteChar"/>
        </w:rPr>
        <w:t>2K</w:t>
      </w:r>
      <w:r w:rsidRPr="00C60173">
        <w:rPr>
          <w:i/>
        </w:rPr>
        <w:t xml:space="preserve"> Political Theory and Partisan Politics</w:t>
      </w:r>
      <w:r w:rsidRPr="00C60173">
        <w:t xml:space="preserve"> p. 36-7</w:t>
      </w:r>
    </w:p>
    <w:p w:rsidR="00EB6995" w:rsidRPr="00C60173" w:rsidRDefault="00EB6995" w:rsidP="00EB6995"/>
    <w:p w:rsidR="00EB6995" w:rsidRPr="00C60173" w:rsidRDefault="00EB6995" w:rsidP="00EB6995">
      <w:pPr>
        <w:rPr>
          <w:sz w:val="16"/>
        </w:rPr>
      </w:pPr>
      <w:r w:rsidRPr="00C60173">
        <w:rPr>
          <w:sz w:val="16"/>
        </w:rPr>
        <w:t xml:space="preserve">The position argued here is </w:t>
      </w:r>
      <w:r w:rsidRPr="00C60173">
        <w:rPr>
          <w:rStyle w:val="StyleBoldUnderline"/>
        </w:rPr>
        <w:t>that to the extent such a discussion between political theorists and politicians does not take place we damage the prospects for marrying justice with power.</w:t>
      </w:r>
      <w:r w:rsidRPr="00C60173">
        <w:rPr>
          <w:sz w:val="16"/>
        </w:rPr>
        <w:t xml:space="preserve"> Since the hope of uniting justice with power was the reason for creating politi</w:t>
      </w:r>
      <w:r w:rsidRPr="00C60173">
        <w:rPr>
          <w:sz w:val="16"/>
        </w:rPr>
        <w:softHyphen/>
        <w:t xml:space="preserve">cal philosophy in the first place, </w:t>
      </w:r>
      <w:r w:rsidRPr="00C60173">
        <w:rPr>
          <w:rStyle w:val="StyleBoldUnderline"/>
          <w:highlight w:val="cyan"/>
        </w:rPr>
        <w:t>political theorists</w:t>
      </w:r>
      <w:r w:rsidRPr="00C60173">
        <w:rPr>
          <w:rStyle w:val="StyleBoldUnderline"/>
        </w:rPr>
        <w:t xml:space="preserve"> need to </w:t>
      </w:r>
      <w:r w:rsidRPr="00C60173">
        <w:rPr>
          <w:rStyle w:val="StyleBoldUnderline"/>
          <w:highlight w:val="cyan"/>
        </w:rPr>
        <w:t>pursue</w:t>
      </w:r>
      <w:r w:rsidRPr="00C60173">
        <w:rPr>
          <w:rStyle w:val="StyleBoldUnderline"/>
        </w:rPr>
        <w:t xml:space="preserve"> the </w:t>
      </w:r>
      <w:r w:rsidRPr="00C60173">
        <w:rPr>
          <w:rStyle w:val="StyleBoldUnderline"/>
          <w:highlight w:val="cyan"/>
        </w:rPr>
        <w:t>dialogue</w:t>
      </w:r>
      <w:r w:rsidRPr="00C60173">
        <w:rPr>
          <w:rStyle w:val="StyleBoldUnderline"/>
        </w:rPr>
        <w:t xml:space="preserve"> </w:t>
      </w:r>
      <w:r w:rsidRPr="00C60173">
        <w:rPr>
          <w:rStyle w:val="StyleBoldUnderline"/>
          <w:highlight w:val="cyan"/>
        </w:rPr>
        <w:t>as part of what justifies</w:t>
      </w:r>
      <w:r w:rsidRPr="00C60173">
        <w:rPr>
          <w:rStyle w:val="StyleBoldUnderline"/>
        </w:rPr>
        <w:t xml:space="preserve"> their </w:t>
      </w:r>
      <w:r w:rsidRPr="00C60173">
        <w:rPr>
          <w:rStyle w:val="StyleBoldUnderline"/>
          <w:highlight w:val="cyan"/>
        </w:rPr>
        <w:t>intellectual projec</w:t>
      </w:r>
      <w:r w:rsidRPr="00C60173">
        <w:rPr>
          <w:sz w:val="16"/>
          <w:highlight w:val="cyan"/>
        </w:rPr>
        <w:t xml:space="preserve">t. </w:t>
      </w:r>
      <w:r w:rsidRPr="00C60173">
        <w:rPr>
          <w:rStyle w:val="StyleBoldUnderline"/>
          <w:highlight w:val="cyan"/>
        </w:rPr>
        <w:t>Poli</w:t>
      </w:r>
      <w:r w:rsidRPr="00C60173">
        <w:rPr>
          <w:rStyle w:val="StyleBoldUnderline"/>
          <w:highlight w:val="cyan"/>
        </w:rPr>
        <w:softHyphen/>
        <w:t>tics is the realm of power.</w:t>
      </w:r>
      <w:r w:rsidRPr="00C60173">
        <w:rPr>
          <w:rStyle w:val="StyleBoldUnderline"/>
        </w:rPr>
        <w:t xml:space="preserve"> More specifically </w:t>
      </w:r>
      <w:r w:rsidRPr="00C60173">
        <w:rPr>
          <w:rStyle w:val="StyleBoldUnderline"/>
          <w:highlight w:val="cyan"/>
        </w:rPr>
        <w:t>it is the realm where force and violence are replaced by debates and discussion</w:t>
      </w:r>
      <w:r w:rsidRPr="00C60173">
        <w:rPr>
          <w:rStyle w:val="StyleBoldUnderline"/>
        </w:rPr>
        <w:t xml:space="preserve"> about how to implement power</w:t>
      </w:r>
      <w:r w:rsidRPr="00C60173">
        <w:rPr>
          <w:sz w:val="16"/>
        </w:rPr>
        <w:t xml:space="preserve">. </w:t>
      </w:r>
      <w:r w:rsidRPr="00C60173">
        <w:rPr>
          <w:rStyle w:val="StyleBoldUnderline"/>
        </w:rPr>
        <w:t xml:space="preserve">Without the meaningful injection </w:t>
      </w:r>
      <w:r w:rsidRPr="00C60173">
        <w:rPr>
          <w:sz w:val="16"/>
        </w:rPr>
        <w:t>of consider</w:t>
      </w:r>
      <w:r w:rsidRPr="00C60173">
        <w:rPr>
          <w:sz w:val="16"/>
        </w:rPr>
        <w:softHyphen/>
        <w:t>ations of justice</w:t>
      </w:r>
      <w:r w:rsidRPr="00C60173">
        <w:rPr>
          <w:rStyle w:val="StyleBoldUnderline"/>
        </w:rPr>
        <w:t>, politics tends to become discourse by the most powerful about how to implement their preferred regime</w:t>
      </w:r>
      <w:r w:rsidRPr="00C60173">
        <w:rPr>
          <w:sz w:val="16"/>
        </w:rPr>
        <w:t>. Although constitutionalism tends to be disparaged by contemporary political science, a constitution is the very place where justice and power are married. Aristotle first taught us that a constitution must be matched to the realities of the political system—the character, hopes, fears, needs and environment of the people—which requires that constitutional</w:t>
      </w:r>
      <w:r w:rsidRPr="00C60173">
        <w:rPr>
          <w:sz w:val="16"/>
        </w:rPr>
        <w:softHyphen/>
        <w:t xml:space="preserve">ism be addressed by men and women practiced in the art of the possible.2 Aristotle also taught us that a constitution (the </w:t>
      </w:r>
      <w:proofErr w:type="spellStart"/>
      <w:r w:rsidRPr="00C60173">
        <w:rPr>
          <w:sz w:val="16"/>
        </w:rPr>
        <w:t>politeia</w:t>
      </w:r>
      <w:proofErr w:type="spellEnd"/>
      <w:r w:rsidRPr="00C60173">
        <w:rPr>
          <w:sz w:val="16"/>
        </w:rPr>
        <w:t xml:space="preserve">, or plan for a way of life) should address the improvement of people toward </w:t>
      </w:r>
      <w:r w:rsidRPr="00C60173">
        <w:rPr>
          <w:rStyle w:val="StyleBoldUnderline"/>
          <w:highlight w:val="cyan"/>
        </w:rPr>
        <w:t>the best life</w:t>
      </w:r>
      <w:r w:rsidRPr="00C60173">
        <w:rPr>
          <w:rStyle w:val="StyleBoldUnderline"/>
        </w:rPr>
        <w:t xml:space="preserve"> possible</w:t>
      </w:r>
      <w:r w:rsidRPr="00C60173">
        <w:rPr>
          <w:sz w:val="16"/>
        </w:rPr>
        <w:t xml:space="preserve">, which </w:t>
      </w:r>
      <w:r w:rsidRPr="00C60173">
        <w:rPr>
          <w:rStyle w:val="StyleBoldUnderline"/>
          <w:highlight w:val="cyan"/>
        </w:rPr>
        <w:t>requires</w:t>
      </w:r>
      <w:r w:rsidRPr="00C60173">
        <w:rPr>
          <w:rStyle w:val="StyleBoldUnderline"/>
        </w:rPr>
        <w:t xml:space="preserve"> that </w:t>
      </w:r>
      <w:r w:rsidRPr="00C60173">
        <w:rPr>
          <w:rStyle w:val="StyleBoldUnderline"/>
          <w:highlight w:val="cyan"/>
        </w:rPr>
        <w:t>constitutionalism be addressed by political theorists</w:t>
      </w:r>
      <w:r w:rsidRPr="00C60173">
        <w:rPr>
          <w:rStyle w:val="StyleBoldUnderline"/>
        </w:rPr>
        <w:t xml:space="preserve"> who can hold out a vision of justice and the means for advancing toward it</w:t>
      </w:r>
      <w:r w:rsidRPr="00C60173">
        <w:rPr>
          <w:sz w:val="16"/>
        </w:rPr>
        <w:t xml:space="preserve">. </w:t>
      </w:r>
      <w:r w:rsidRPr="00C60173">
        <w:rPr>
          <w:rStyle w:val="StyleBoldUnderline"/>
        </w:rPr>
        <w:t>The conversation between politician and political theorist stands at the center of their respective callings</w:t>
      </w:r>
      <w:r w:rsidRPr="00C60173">
        <w:rPr>
          <w:sz w:val="16"/>
        </w:rPr>
        <w:t>, and a constitution, even though it reflects only a part of the reality of a political system, has a special status in this central conversation. Although the focus of this chapter is on a direct conversation be</w:t>
      </w:r>
      <w:r w:rsidRPr="00C60173">
        <w:rPr>
          <w:sz w:val="16"/>
        </w:rPr>
        <w:softHyphen/>
        <w:t xml:space="preserve">tween theorist and politician, </w:t>
      </w:r>
      <w:r w:rsidRPr="00C60173">
        <w:rPr>
          <w:rStyle w:val="StyleBoldUnderline"/>
        </w:rPr>
        <w:t xml:space="preserve">there is an important, indirect aspect of the conversation that should not be overlooked—classroom teaching. </w:t>
      </w:r>
      <w:r w:rsidRPr="00C60173">
        <w:rPr>
          <w:rStyle w:val="StyleBoldUnderline"/>
          <w:highlight w:val="cyan"/>
        </w:rPr>
        <w:t>Too often the conversation between politician and political theorist is described in terms of a direct one between philosophers and those holding power.</w:t>
      </w:r>
      <w:r w:rsidRPr="00C60173">
        <w:rPr>
          <w:rStyle w:val="StyleBoldUnderline"/>
        </w:rPr>
        <w:t xml:space="preserve"> Overlooked is the central need to educate as many young people as possible</w:t>
      </w:r>
      <w:r w:rsidRPr="00C60173">
        <w:rPr>
          <w:sz w:val="16"/>
        </w:rPr>
        <w:t xml:space="preserve">. Since it is difficult to predict who will, in fact, hold power, and because the various peoples who take seriously the marriage of justice with power are overwhelmingly committed to a non-elitist, broad involvement of the population, </w:t>
      </w:r>
      <w:r w:rsidRPr="00C60173">
        <w:rPr>
          <w:rStyle w:val="StyleBoldUnderline"/>
        </w:rPr>
        <w:t>we should not overlook or minimize our importance as teachers of the many. Politi</w:t>
      </w:r>
      <w:r w:rsidRPr="00C60173">
        <w:rPr>
          <w:rStyle w:val="StyleBoldUnderline"/>
        </w:rPr>
        <w:softHyphen/>
        <w:t>cal leaders drawn from a people who do not understand what is at stake are neither inclined nor equipped to join the conversation</w:t>
      </w:r>
      <w:r w:rsidRPr="00C60173">
        <w:rPr>
          <w:sz w:val="16"/>
        </w:rPr>
        <w:t xml:space="preserve">. As we teach, we converse with future leaders. Perhaps not everyone who teaches political theory has had the same experience, but of the more than eight thousand students I have taught, I know of at least forty-nine who later held a major elective office, and at least eighty more who have become important political activists. This comes down to about five students per teaching year, and I could not have predicted which five it would be. The indeterminate future of any given student is one argument against directing our efforts at civic education toward the few, best students. A constitutional perspective suggests not only that those in power rely upon support and direction from a broad segment of the public, but also that reliance upon the successful civic education of the elite is not very effective, by itself for marrying justice with power in the long run. </w:t>
      </w:r>
    </w:p>
    <w:p w:rsidR="00EB6995" w:rsidRPr="00C60173" w:rsidRDefault="00EB6995" w:rsidP="00EB6995"/>
    <w:p w:rsidR="00EB6995" w:rsidRPr="00C60173" w:rsidRDefault="00EB6995" w:rsidP="00EB6995">
      <w:pPr>
        <w:pStyle w:val="TagText"/>
      </w:pPr>
      <w:r w:rsidRPr="00C60173">
        <w:t>Constant deliberation preserves collective peace</w:t>
      </w:r>
    </w:p>
    <w:p w:rsidR="00EB6995" w:rsidRPr="00C60173" w:rsidRDefault="00EB6995" w:rsidP="00EB6995">
      <w:r w:rsidRPr="00C60173">
        <w:t xml:space="preserve">Thomas A. </w:t>
      </w:r>
      <w:proofErr w:type="spellStart"/>
      <w:r w:rsidRPr="00C60173">
        <w:rPr>
          <w:rStyle w:val="CiteChar"/>
        </w:rPr>
        <w:t>Spragens</w:t>
      </w:r>
      <w:proofErr w:type="spellEnd"/>
      <w:r w:rsidRPr="00C60173">
        <w:t xml:space="preserve">, Professor of </w:t>
      </w:r>
      <w:proofErr w:type="spellStart"/>
      <w:r w:rsidRPr="00C60173">
        <w:t>Polisci</w:t>
      </w:r>
      <w:proofErr w:type="spellEnd"/>
      <w:r w:rsidRPr="00C60173">
        <w:t xml:space="preserve"> at Duke, </w:t>
      </w:r>
      <w:r w:rsidRPr="00C60173">
        <w:rPr>
          <w:rStyle w:val="CiteChar"/>
        </w:rPr>
        <w:t>2K</w:t>
      </w:r>
      <w:r w:rsidRPr="00C60173">
        <w:rPr>
          <w:i/>
        </w:rPr>
        <w:t xml:space="preserve"> Political Theory and Partisan Politics</w:t>
      </w:r>
      <w:r w:rsidRPr="00C60173">
        <w:t xml:space="preserve"> p. 90-1</w:t>
      </w:r>
    </w:p>
    <w:p w:rsidR="00EB6995" w:rsidRPr="00C60173" w:rsidRDefault="00EB6995" w:rsidP="00EB6995"/>
    <w:p w:rsidR="00EB6995" w:rsidRPr="00C60173" w:rsidRDefault="00EB6995" w:rsidP="00EB6995">
      <w:pPr>
        <w:rPr>
          <w:sz w:val="16"/>
        </w:rPr>
      </w:pPr>
      <w:r w:rsidRPr="00C60173">
        <w:rPr>
          <w:sz w:val="16"/>
        </w:rPr>
        <w:t xml:space="preserve">In another equally important respect, however, Plato was, as a consequence of his philosophical positivism and attendant political authoritarianism, quite wrong. So long as we are </w:t>
      </w:r>
      <w:proofErr w:type="spellStart"/>
      <w:r w:rsidRPr="00C60173">
        <w:rPr>
          <w:sz w:val="16"/>
        </w:rPr>
        <w:t>fallibilist</w:t>
      </w:r>
      <w:proofErr w:type="spellEnd"/>
      <w:r w:rsidRPr="00C60173">
        <w:rPr>
          <w:sz w:val="16"/>
        </w:rPr>
        <w:t xml:space="preserve"> but not pyrrhonist in our moral epistemology, we should recognize that lib</w:t>
      </w:r>
      <w:r w:rsidRPr="00C60173">
        <w:rPr>
          <w:sz w:val="16"/>
        </w:rPr>
        <w:softHyphen/>
        <w:t xml:space="preserve">eral democratic regimes are the natural homes of political theory and the places where the functions of political theory are most integral to the premises and practices of political life and legitimacy. For it </w:t>
      </w:r>
      <w:proofErr w:type="gramStart"/>
      <w:r w:rsidRPr="00C60173">
        <w:rPr>
          <w:sz w:val="16"/>
        </w:rPr>
        <w:t>is</w:t>
      </w:r>
      <w:proofErr w:type="gramEnd"/>
      <w:r w:rsidRPr="00C60173">
        <w:rPr>
          <w:sz w:val="16"/>
        </w:rPr>
        <w:t xml:space="preserve"> these regimes that make legitimacy consist in the consent of a citi</w:t>
      </w:r>
      <w:r w:rsidRPr="00C60173">
        <w:rPr>
          <w:sz w:val="16"/>
        </w:rPr>
        <w:softHyphen/>
        <w:t>zenry presumed to be both rational and possessed of the moral pow</w:t>
      </w:r>
      <w:r w:rsidRPr="00C60173">
        <w:rPr>
          <w:sz w:val="16"/>
        </w:rPr>
        <w:softHyphen/>
        <w:t xml:space="preserve">ers. In that context, </w:t>
      </w:r>
      <w:r w:rsidRPr="00C60173">
        <w:rPr>
          <w:rStyle w:val="StyleBoldUnderline"/>
          <w:highlight w:val="cyan"/>
        </w:rPr>
        <w:t>rational discourse about what is to be done seems an essential component of</w:t>
      </w:r>
      <w:r w:rsidRPr="00C60173">
        <w:rPr>
          <w:rStyle w:val="StyleBoldUnderline"/>
        </w:rPr>
        <w:t xml:space="preserve"> legitimate </w:t>
      </w:r>
      <w:r w:rsidRPr="00C60173">
        <w:rPr>
          <w:rStyle w:val="StyleBoldUnderline"/>
          <w:highlight w:val="cyan"/>
        </w:rPr>
        <w:t>politics</w:t>
      </w:r>
      <w:r w:rsidRPr="00C60173">
        <w:rPr>
          <w:sz w:val="16"/>
        </w:rPr>
        <w:t xml:space="preserve">, since </w:t>
      </w:r>
      <w:r w:rsidRPr="00C60173">
        <w:rPr>
          <w:rStyle w:val="StyleBoldUnderline"/>
        </w:rPr>
        <w:t xml:space="preserve">that form of </w:t>
      </w:r>
      <w:r w:rsidRPr="00C60173">
        <w:rPr>
          <w:rStyle w:val="StyleBoldUnderline"/>
          <w:highlight w:val="cyan"/>
        </w:rPr>
        <w:t>con</w:t>
      </w:r>
      <w:r w:rsidRPr="00C60173">
        <w:rPr>
          <w:rStyle w:val="StyleBoldUnderline"/>
          <w:highlight w:val="cyan"/>
        </w:rPr>
        <w:softHyphen/>
        <w:t>testation is essential to</w:t>
      </w:r>
      <w:r w:rsidRPr="00C60173">
        <w:rPr>
          <w:rStyle w:val="StyleBoldUnderline"/>
        </w:rPr>
        <w:t xml:space="preserve"> the creation of a popular will</w:t>
      </w:r>
      <w:r w:rsidRPr="00C60173">
        <w:rPr>
          <w:sz w:val="16"/>
        </w:rPr>
        <w:t xml:space="preserve"> that can pass muster—that is, to the formation of a popular will </w:t>
      </w:r>
      <w:r w:rsidRPr="00C60173">
        <w:rPr>
          <w:rStyle w:val="StyleBoldUnderline"/>
        </w:rPr>
        <w:t xml:space="preserve">that can claim to be </w:t>
      </w:r>
      <w:r w:rsidRPr="00C60173">
        <w:rPr>
          <w:rStyle w:val="StyleBoldUnderline"/>
          <w:highlight w:val="cyan"/>
        </w:rPr>
        <w:t>rational consent</w:t>
      </w:r>
      <w:r w:rsidRPr="00C60173">
        <w:rPr>
          <w:rStyle w:val="StyleBoldUnderline"/>
        </w:rPr>
        <w:t xml:space="preserve"> rather than aggregate whimsy</w:t>
      </w:r>
      <w:r w:rsidRPr="00C60173">
        <w:rPr>
          <w:sz w:val="16"/>
        </w:rPr>
        <w:t>. To say that liberal democratic regimes are the natural homes of political theory is not to say that tensions do not characterize the relationship between them. In its deployment of critical reason, politi</w:t>
      </w:r>
      <w:r w:rsidRPr="00C60173">
        <w:rPr>
          <w:sz w:val="16"/>
        </w:rPr>
        <w:softHyphen/>
        <w:t>cal theory must seem somewhat subversive to all regimes, liberal democracies included. Political theoretical critique casts a skeptical eye on all legitimacy myths, and it must puncture claims to political certitude and hegemony. It also will be subject to critical and poten</w:t>
      </w:r>
      <w:r w:rsidRPr="00C60173">
        <w:rPr>
          <w:sz w:val="16"/>
        </w:rPr>
        <w:softHyphen/>
        <w:t>tially corrosive scrutiny the justifications set forth on their own behalf by powerful interests in democratic societies, including perhaps those enshrined by a democratic majority. This constant critique is socially useful but often not politically welcome. This critical function of political theory is one that even moral cynics and epistemological skeptics can appreciate and accredit. But political theory also plays a more constructive role in liberal democ</w:t>
      </w:r>
      <w:r w:rsidRPr="00C60173">
        <w:rPr>
          <w:sz w:val="16"/>
        </w:rPr>
        <w:softHyphen/>
        <w:t>racies, one that the cynic fails to appreciate and one that a thorough</w:t>
      </w:r>
      <w:r w:rsidRPr="00C60173">
        <w:rPr>
          <w:sz w:val="16"/>
        </w:rPr>
        <w:softHyphen/>
        <w:t>going and unqualified cynicism would ultimately undermine. Relying upon the moral powers and their attendant passions for its energy and relying upon the logical and linguistic constraints of moral dis</w:t>
      </w:r>
      <w:r w:rsidRPr="00C60173">
        <w:rPr>
          <w:sz w:val="16"/>
        </w:rPr>
        <w:softHyphen/>
        <w:t xml:space="preserve">course for its direction, </w:t>
      </w:r>
      <w:r w:rsidRPr="00C60173">
        <w:rPr>
          <w:rStyle w:val="StyleBoldUnderline"/>
          <w:highlight w:val="cyan"/>
        </w:rPr>
        <w:t>political</w:t>
      </w:r>
      <w:r w:rsidRPr="00C60173">
        <w:rPr>
          <w:rStyle w:val="StyleBoldUnderline"/>
        </w:rPr>
        <w:t xml:space="preserve"> </w:t>
      </w:r>
      <w:r w:rsidRPr="00C60173">
        <w:rPr>
          <w:rStyle w:val="StyleBoldUnderline"/>
          <w:highlight w:val="cyan"/>
        </w:rPr>
        <w:t>theoretical dialogue assists</w:t>
      </w:r>
      <w:r w:rsidRPr="00C60173">
        <w:rPr>
          <w:rStyle w:val="StyleBoldUnderline"/>
        </w:rPr>
        <w:t xml:space="preserve"> the movement toward the more complex form of </w:t>
      </w:r>
      <w:r w:rsidRPr="00C60173">
        <w:rPr>
          <w:rStyle w:val="StyleBoldUnderline"/>
          <w:highlight w:val="cyan"/>
        </w:rPr>
        <w:t>objectivity</w:t>
      </w:r>
      <w:r w:rsidRPr="00C60173">
        <w:rPr>
          <w:rStyle w:val="StyleBoldUnderline"/>
        </w:rPr>
        <w:t xml:space="preserve"> in political and practical affairs</w:t>
      </w:r>
      <w:r w:rsidRPr="00C60173">
        <w:rPr>
          <w:sz w:val="16"/>
        </w:rPr>
        <w:t xml:space="preserve"> envisioned by Karl Mannheim, someone who was as aware as anyone of the ways that our sociological particulari</w:t>
      </w:r>
      <w:r w:rsidRPr="00C60173">
        <w:rPr>
          <w:sz w:val="16"/>
        </w:rPr>
        <w:softHyphen/>
        <w:t>ties and partisan interests produce competing perspectives. Mannheim explained: The problem, he wrote, is not how we might arrive at a non-</w:t>
      </w:r>
      <w:proofErr w:type="spellStart"/>
      <w:r w:rsidRPr="00C60173">
        <w:rPr>
          <w:sz w:val="16"/>
        </w:rPr>
        <w:t>perspectivistic</w:t>
      </w:r>
      <w:proofErr w:type="spellEnd"/>
      <w:r w:rsidRPr="00C60173">
        <w:rPr>
          <w:sz w:val="16"/>
        </w:rPr>
        <w:t xml:space="preserve"> picture but how, by juxtaposing the various points of view, each perspective may be recognized as such and thereby a new level of objectivity attained. Thus we come to the point where the false ideal of a detached, impersonal point of view must be replaced by the ideal of an essentially human point of view which is within the limits of a human perspective, constantly trying to enlarge </w:t>
      </w:r>
      <w:proofErr w:type="gramStart"/>
      <w:r w:rsidRPr="00C60173">
        <w:rPr>
          <w:sz w:val="16"/>
        </w:rPr>
        <w:t>itself</w:t>
      </w:r>
      <w:proofErr w:type="gramEnd"/>
      <w:r w:rsidRPr="00C60173">
        <w:rPr>
          <w:sz w:val="16"/>
        </w:rPr>
        <w:t>. (Mannheim 1936, 296-297) Political theory at its best, I would argue, functions constructively in precisely this fashion. It admits into its conversation conflicting per</w:t>
      </w:r>
      <w:r w:rsidRPr="00C60173">
        <w:rPr>
          <w:sz w:val="16"/>
        </w:rPr>
        <w:softHyphen/>
        <w:t>spectives and arguments that ineluctably are grounded in our sociologi</w:t>
      </w:r>
      <w:r w:rsidRPr="00C60173">
        <w:rPr>
          <w:sz w:val="16"/>
        </w:rPr>
        <w:softHyphen/>
        <w:t>cal particularities and our partisan political interests. These perspectives are then set against each other and subjected to critical scrutiny in the context of those logical and linguistic constraints that constitute the discipline of reason. From that agonistic dialectic, narrowly partisan perspectives tend to lose credence and get winnowed out. Or they be</w:t>
      </w:r>
      <w:r w:rsidRPr="00C60173">
        <w:rPr>
          <w:sz w:val="16"/>
        </w:rPr>
        <w:softHyphen/>
        <w:t xml:space="preserve">come broadened, amended, and </w:t>
      </w:r>
      <w:proofErr w:type="spellStart"/>
      <w:r w:rsidRPr="00C60173">
        <w:rPr>
          <w:sz w:val="16"/>
        </w:rPr>
        <w:t>complexified</w:t>
      </w:r>
      <w:proofErr w:type="spellEnd"/>
      <w:r w:rsidRPr="00C60173">
        <w:rPr>
          <w:sz w:val="16"/>
        </w:rPr>
        <w:t xml:space="preserve"> into new, more capacious and synthetic normative conceptions of the political world. These syn</w:t>
      </w:r>
      <w:r w:rsidRPr="00C60173">
        <w:rPr>
          <w:sz w:val="16"/>
        </w:rPr>
        <w:softHyphen/>
        <w:t xml:space="preserve">theses are neither final nor complete but continue to undergo continual change and revision under the impact of further challenge. </w:t>
      </w:r>
      <w:r w:rsidRPr="00C60173">
        <w:rPr>
          <w:rStyle w:val="StyleBoldUnderline"/>
          <w:highlight w:val="cyan"/>
        </w:rPr>
        <w:t>What results</w:t>
      </w:r>
      <w:r w:rsidRPr="00C60173">
        <w:rPr>
          <w:sz w:val="16"/>
        </w:rPr>
        <w:t xml:space="preserve"> from this process of critical moral dialogue between competing perspectives is, then, not some final Hegelian scientific super-synthesis, much less some Cartesian perfect transcendence. But what does result, I would argue</w:t>
      </w:r>
      <w:r w:rsidRPr="00C60173">
        <w:rPr>
          <w:rStyle w:val="StyleBoldUnderline"/>
        </w:rPr>
        <w:t xml:space="preserve">, </w:t>
      </w:r>
      <w:r w:rsidRPr="00C60173">
        <w:rPr>
          <w:rStyle w:val="StyleBoldUnderline"/>
          <w:highlight w:val="cyan"/>
        </w:rPr>
        <w:t>is a greater tendency</w:t>
      </w:r>
      <w:r w:rsidRPr="00C60173">
        <w:rPr>
          <w:rStyle w:val="StyleBoldUnderline"/>
        </w:rPr>
        <w:t xml:space="preserve"> among all par</w:t>
      </w:r>
      <w:r w:rsidRPr="00C60173">
        <w:rPr>
          <w:rStyle w:val="StyleBoldUnderline"/>
        </w:rPr>
        <w:softHyphen/>
        <w:t xml:space="preserve">ticipants </w:t>
      </w:r>
      <w:r w:rsidRPr="00C60173">
        <w:rPr>
          <w:rStyle w:val="StyleBoldUnderline"/>
          <w:highlight w:val="cyan"/>
        </w:rPr>
        <w:t>to be self-critical about</w:t>
      </w:r>
      <w:r w:rsidRPr="00C60173">
        <w:rPr>
          <w:rStyle w:val="StyleBoldUnderline"/>
        </w:rPr>
        <w:t xml:space="preserve"> their </w:t>
      </w:r>
      <w:r w:rsidRPr="00C60173">
        <w:rPr>
          <w:rStyle w:val="StyleBoldUnderline"/>
          <w:highlight w:val="cyan"/>
        </w:rPr>
        <w:t>naive</w:t>
      </w:r>
      <w:r w:rsidRPr="00C60173">
        <w:rPr>
          <w:rStyle w:val="StyleBoldUnderline"/>
        </w:rPr>
        <w:t xml:space="preserve"> attachments and </w:t>
      </w:r>
      <w:r w:rsidRPr="00C60173">
        <w:rPr>
          <w:rStyle w:val="StyleBoldUnderline"/>
          <w:highlight w:val="cyan"/>
        </w:rPr>
        <w:t>premises and a</w:t>
      </w:r>
      <w:r w:rsidRPr="00C60173">
        <w:rPr>
          <w:rStyle w:val="StyleBoldUnderline"/>
        </w:rPr>
        <w:t xml:space="preserve"> great and salutary pressure toward inducing in them a more enlarged, more comprehensive, and </w:t>
      </w:r>
      <w:r w:rsidRPr="00C60173">
        <w:rPr>
          <w:rStyle w:val="StyleBoldUnderline"/>
          <w:highlight w:val="cyan"/>
        </w:rPr>
        <w:t>more impartial viewpoint regard</w:t>
      </w:r>
      <w:r w:rsidRPr="00C60173">
        <w:rPr>
          <w:rStyle w:val="StyleBoldUnderline"/>
          <w:highlight w:val="cyan"/>
        </w:rPr>
        <w:softHyphen/>
        <w:t>ing</w:t>
      </w:r>
      <w:r w:rsidRPr="00C60173">
        <w:rPr>
          <w:rStyle w:val="StyleBoldUnderline"/>
        </w:rPr>
        <w:t xml:space="preserve"> their society, their fellow citizens, and the issues of </w:t>
      </w:r>
      <w:r w:rsidRPr="00C60173">
        <w:rPr>
          <w:rStyle w:val="StyleBoldUnderline"/>
          <w:highlight w:val="cyan"/>
        </w:rPr>
        <w:t>public policy</w:t>
      </w:r>
      <w:r w:rsidRPr="00C60173">
        <w:rPr>
          <w:rStyle w:val="StyleBoldUnderline"/>
        </w:rPr>
        <w:t xml:space="preserve"> they must address</w:t>
      </w:r>
      <w:r w:rsidRPr="00C60173">
        <w:rPr>
          <w:sz w:val="16"/>
        </w:rPr>
        <w:t xml:space="preserve">. From the kind of robust and rationally disciplined political dialogue embodied in political theory, </w:t>
      </w:r>
      <w:r w:rsidRPr="00C60173">
        <w:rPr>
          <w:rStyle w:val="StyleBoldUnderline"/>
          <w:highlight w:val="cyan"/>
        </w:rPr>
        <w:t>one learns</w:t>
      </w:r>
      <w:r w:rsidRPr="00C60173">
        <w:rPr>
          <w:sz w:val="16"/>
        </w:rPr>
        <w:t>, as John Stuart Mill (1962, 168) put it, "</w:t>
      </w:r>
      <w:r w:rsidRPr="00C60173">
        <w:rPr>
          <w:rStyle w:val="StyleBoldUnderline"/>
          <w:highlight w:val="cyan"/>
        </w:rPr>
        <w:t>to feel for</w:t>
      </w:r>
      <w:r w:rsidRPr="00C60173">
        <w:rPr>
          <w:rStyle w:val="StyleBoldUnderline"/>
        </w:rPr>
        <w:t xml:space="preserve"> and with</w:t>
      </w:r>
      <w:r w:rsidRPr="00C60173">
        <w:rPr>
          <w:sz w:val="16"/>
        </w:rPr>
        <w:t xml:space="preserve"> </w:t>
      </w:r>
      <w:r w:rsidRPr="00C60173">
        <w:rPr>
          <w:strike/>
          <w:sz w:val="16"/>
        </w:rPr>
        <w:t>his</w:t>
      </w:r>
      <w:r w:rsidRPr="00C60173">
        <w:rPr>
          <w:sz w:val="16"/>
        </w:rPr>
        <w:t xml:space="preserve"> </w:t>
      </w:r>
      <w:r w:rsidRPr="00C60173">
        <w:rPr>
          <w:rStyle w:val="StyleBoldUnderline"/>
          <w:highlight w:val="cyan"/>
        </w:rPr>
        <w:t>fellow citizens</w:t>
      </w:r>
      <w:r w:rsidRPr="00C60173">
        <w:rPr>
          <w:rStyle w:val="StyleBoldUnderline"/>
        </w:rPr>
        <w:t xml:space="preserve"> and becomes consciously a member of a great community</w:t>
      </w:r>
      <w:r w:rsidRPr="00C60173">
        <w:rPr>
          <w:sz w:val="16"/>
        </w:rPr>
        <w:t xml:space="preserve">." </w:t>
      </w:r>
      <w:r w:rsidRPr="00C60173">
        <w:rPr>
          <w:rStyle w:val="StyleBoldUnderline"/>
          <w:highlight w:val="cyan"/>
        </w:rPr>
        <w:t>This is</w:t>
      </w:r>
      <w:r w:rsidRPr="00C60173">
        <w:rPr>
          <w:rStyle w:val="StyleBoldUnderline"/>
        </w:rPr>
        <w:t xml:space="preserve"> a form of </w:t>
      </w:r>
      <w:r w:rsidRPr="00C60173">
        <w:rPr>
          <w:rStyle w:val="StyleBoldUnderline"/>
          <w:highlight w:val="cyan"/>
        </w:rPr>
        <w:t>discourse</w:t>
      </w:r>
      <w:r w:rsidRPr="00C60173">
        <w:rPr>
          <w:sz w:val="16"/>
        </w:rPr>
        <w:t xml:space="preserve"> and discipline that pushes toward those "more com</w:t>
      </w:r>
      <w:r w:rsidRPr="00C60173">
        <w:rPr>
          <w:sz w:val="16"/>
        </w:rPr>
        <w:softHyphen/>
        <w:t>prehensive and distant views" (Mill 1962, 138) that are the cognitive base of the public spiritedness that Mill, Tocqueville, the civic repub</w:t>
      </w:r>
      <w:r w:rsidRPr="00C60173">
        <w:rPr>
          <w:sz w:val="16"/>
        </w:rPr>
        <w:softHyphen/>
        <w:t xml:space="preserve">licans, and even James Madison thought </w:t>
      </w:r>
      <w:r w:rsidRPr="00C60173">
        <w:rPr>
          <w:rStyle w:val="StyleBoldUnderline"/>
          <w:highlight w:val="cyan"/>
        </w:rPr>
        <w:t>essential to</w:t>
      </w:r>
      <w:r w:rsidRPr="00C60173">
        <w:rPr>
          <w:rStyle w:val="StyleBoldUnderline"/>
        </w:rPr>
        <w:t xml:space="preserve"> the health of </w:t>
      </w:r>
      <w:r w:rsidRPr="00C60173">
        <w:rPr>
          <w:rStyle w:val="StyleBoldUnderline"/>
          <w:highlight w:val="cyan"/>
        </w:rPr>
        <w:t>a democratic body politic</w:t>
      </w:r>
      <w:r w:rsidRPr="00C60173">
        <w:rPr>
          <w:rStyle w:val="StyleBoldUnderline"/>
        </w:rPr>
        <w:t>. It is a form of discourse</w:t>
      </w:r>
      <w:r w:rsidRPr="00C60173">
        <w:rPr>
          <w:sz w:val="16"/>
        </w:rPr>
        <w:t>, moreover</w:t>
      </w:r>
      <w:r w:rsidRPr="00C60173">
        <w:rPr>
          <w:rStyle w:val="StyleBoldUnderline"/>
        </w:rPr>
        <w:t>, that sharp</w:t>
      </w:r>
      <w:r w:rsidRPr="00C60173">
        <w:rPr>
          <w:rStyle w:val="StyleBoldUnderline"/>
        </w:rPr>
        <w:softHyphen/>
        <w:t>ens the habits and skills necessary for serious democratic deliberation.</w:t>
      </w:r>
      <w:r w:rsidRPr="00C60173">
        <w:rPr>
          <w:sz w:val="16"/>
        </w:rPr>
        <w:t xml:space="preserve"> And </w:t>
      </w:r>
      <w:r w:rsidRPr="00C60173">
        <w:rPr>
          <w:rStyle w:val="StyleBoldUnderline"/>
        </w:rPr>
        <w:t>this</w:t>
      </w:r>
      <w:r w:rsidRPr="00C60173">
        <w:rPr>
          <w:sz w:val="16"/>
        </w:rPr>
        <w:t>, I would insist</w:t>
      </w:r>
      <w:r w:rsidRPr="00C60173">
        <w:rPr>
          <w:rStyle w:val="StyleBoldUnderline"/>
        </w:rPr>
        <w:t>, is no small contribution to the democratic enterprise of self-governance.</w:t>
      </w:r>
    </w:p>
    <w:p w:rsidR="00EB6995" w:rsidRPr="00C60173" w:rsidRDefault="00EB6995" w:rsidP="00EB6995"/>
    <w:p w:rsidR="00EB6995" w:rsidRPr="00C60173" w:rsidRDefault="00EB6995" w:rsidP="00EB6995">
      <w:pPr>
        <w:pStyle w:val="TagText"/>
      </w:pPr>
      <w:r w:rsidRPr="00C60173">
        <w:t>Their rejection of political solutions quickly devolves into authoritarianism</w:t>
      </w:r>
    </w:p>
    <w:p w:rsidR="00EB6995" w:rsidRPr="00C60173" w:rsidRDefault="00EB6995" w:rsidP="00EB6995">
      <w:r w:rsidRPr="00C60173">
        <w:t xml:space="preserve">Martin </w:t>
      </w:r>
      <w:r w:rsidRPr="00C60173">
        <w:rPr>
          <w:rStyle w:val="CiteChar"/>
        </w:rPr>
        <w:t>Lewis</w:t>
      </w:r>
      <w:r w:rsidRPr="00C60173">
        <w:t xml:space="preserve">, Assistant Professor at George Washington, </w:t>
      </w:r>
      <w:r w:rsidRPr="00C60173">
        <w:rPr>
          <w:rStyle w:val="CiteChar"/>
        </w:rPr>
        <w:t>‘92</w:t>
      </w:r>
      <w:r w:rsidRPr="00C60173">
        <w:t xml:space="preserve"> </w:t>
      </w:r>
      <w:r w:rsidRPr="00C60173">
        <w:rPr>
          <w:i/>
        </w:rPr>
        <w:t>Green Delusions</w:t>
      </w:r>
      <w:r w:rsidRPr="00C60173">
        <w:t xml:space="preserve"> p. 258</w:t>
      </w:r>
    </w:p>
    <w:p w:rsidR="00EB6995" w:rsidRPr="00C60173" w:rsidRDefault="00EB6995" w:rsidP="00EB6995"/>
    <w:p w:rsidR="00EB6995" w:rsidRPr="00C60173" w:rsidRDefault="00EB6995" w:rsidP="00EB6995">
      <w:pPr>
        <w:rPr>
          <w:sz w:val="16"/>
        </w:rPr>
      </w:pPr>
      <w:r w:rsidRPr="00C60173">
        <w:rPr>
          <w:rStyle w:val="StyleBoldUnderline"/>
        </w:rPr>
        <w:t>A majority</w:t>
      </w:r>
      <w:r w:rsidRPr="00C60173">
        <w:rPr>
          <w:sz w:val="16"/>
        </w:rPr>
        <w:t xml:space="preserve"> of those born between 1960 and 1980 </w:t>
      </w:r>
      <w:r w:rsidRPr="00C60173">
        <w:rPr>
          <w:rStyle w:val="StyleBoldUnderline"/>
        </w:rPr>
        <w:t>seem to tend toward cynicism,</w:t>
      </w:r>
      <w:r w:rsidRPr="00C60173">
        <w:rPr>
          <w:sz w:val="16"/>
        </w:rPr>
        <w:t xml:space="preserve"> and we can thus hardly expect them to be converted en masse to radical doctrines of social and environmental salvation by a few committed thinkers. It is actually possible that </w:t>
      </w:r>
      <w:r w:rsidRPr="00C60173">
        <w:rPr>
          <w:rStyle w:val="StyleBoldUnderline"/>
        </w:rPr>
        <w:t>a radical education may make them even more cynical than they already are</w:t>
      </w:r>
      <w:r w:rsidRPr="00C60173">
        <w:rPr>
          <w:sz w:val="16"/>
        </w:rPr>
        <w:t xml:space="preserve">. </w:t>
      </w:r>
      <w:r w:rsidRPr="00C60173">
        <w:rPr>
          <w:rStyle w:val="StyleBoldUnderline"/>
          <w:highlight w:val="cyan"/>
        </w:rPr>
        <w:t>While</w:t>
      </w:r>
      <w:r w:rsidRPr="00C60173">
        <w:rPr>
          <w:sz w:val="16"/>
        </w:rPr>
        <w:t xml:space="preserve"> their </w:t>
      </w:r>
      <w:r w:rsidRPr="00C60173">
        <w:rPr>
          <w:rStyle w:val="StyleBoldUnderline"/>
          <w:highlight w:val="cyan"/>
        </w:rPr>
        <w:t>professors may find</w:t>
      </w:r>
      <w:r w:rsidRPr="00C60173">
        <w:rPr>
          <w:rStyle w:val="StyleBoldUnderline"/>
        </w:rPr>
        <w:t xml:space="preserve"> the</w:t>
      </w:r>
      <w:r w:rsidRPr="00C60173">
        <w:rPr>
          <w:sz w:val="16"/>
        </w:rPr>
        <w:t xml:space="preserve"> extreme </w:t>
      </w:r>
      <w:r w:rsidRPr="00C60173">
        <w:rPr>
          <w:rStyle w:val="StyleBoldUnderline"/>
          <w:highlight w:val="cyan"/>
        </w:rPr>
        <w:t>relativism</w:t>
      </w:r>
      <w:r w:rsidRPr="00C60173">
        <w:rPr>
          <w:rStyle w:val="StyleBoldUnderline"/>
        </w:rPr>
        <w:t xml:space="preserve"> of subversive postmodernism</w:t>
      </w:r>
      <w:r w:rsidRPr="00C60173">
        <w:rPr>
          <w:sz w:val="16"/>
        </w:rPr>
        <w:t xml:space="preserve"> bracingly </w:t>
      </w:r>
      <w:r w:rsidRPr="00C60173">
        <w:rPr>
          <w:rStyle w:val="StyleBoldUnderline"/>
          <w:highlight w:val="cyan"/>
        </w:rPr>
        <w:t>liberating</w:t>
      </w:r>
      <w:r w:rsidRPr="00C60173">
        <w:rPr>
          <w:rStyle w:val="StyleBoldUnderline"/>
        </w:rPr>
        <w:t xml:space="preserve">, many of today's </w:t>
      </w:r>
      <w:r w:rsidRPr="00C60173">
        <w:rPr>
          <w:rStyle w:val="StyleBoldUnderline"/>
          <w:highlight w:val="cyan"/>
        </w:rPr>
        <w:t>students</w:t>
      </w:r>
      <w:r w:rsidRPr="00C60173">
        <w:rPr>
          <w:rStyle w:val="StyleBoldUnderline"/>
        </w:rPr>
        <w:t xml:space="preserve"> may </w:t>
      </w:r>
      <w:r w:rsidRPr="00C60173">
        <w:rPr>
          <w:rStyle w:val="StyleBoldUnderline"/>
          <w:highlight w:val="cyan"/>
        </w:rPr>
        <w:t>embrace only the</w:t>
      </w:r>
      <w:r w:rsidRPr="00C60173">
        <w:rPr>
          <w:rStyle w:val="StyleBoldUnderline"/>
        </w:rPr>
        <w:t xml:space="preserve"> new creed's </w:t>
      </w:r>
      <w:r w:rsidRPr="00C60173">
        <w:rPr>
          <w:rStyle w:val="StyleBoldUnderline"/>
          <w:highlight w:val="cyan"/>
        </w:rPr>
        <w:t>rejection of the past</w:t>
      </w:r>
      <w:r w:rsidRPr="00C60173">
        <w:rPr>
          <w:sz w:val="16"/>
        </w:rPr>
        <w:t xml:space="preserve">. </w:t>
      </w:r>
      <w:r w:rsidRPr="00C60173">
        <w:rPr>
          <w:rStyle w:val="StyleBoldUnderline"/>
          <w:highlight w:val="cyan"/>
        </w:rPr>
        <w:t>Stripped of leftist social concerns</w:t>
      </w:r>
      <w:r w:rsidRPr="00C60173">
        <w:rPr>
          <w:rStyle w:val="StyleBoldUnderline"/>
        </w:rPr>
        <w:t xml:space="preserve">, radical </w:t>
      </w:r>
      <w:r w:rsidRPr="00C60173">
        <w:rPr>
          <w:rStyle w:val="StyleBoldUnderline"/>
          <w:highlight w:val="cyan"/>
        </w:rPr>
        <w:t>postmodernism's contempt for</w:t>
      </w:r>
      <w:r w:rsidRPr="00C60173">
        <w:rPr>
          <w:rStyle w:val="StyleBoldUnderline"/>
        </w:rPr>
        <w:t xml:space="preserve"> established social and </w:t>
      </w:r>
      <w:r w:rsidRPr="00C60173">
        <w:rPr>
          <w:rStyle w:val="StyleBoldUnderline"/>
          <w:highlight w:val="cyan"/>
        </w:rPr>
        <w:t>political philosophy</w:t>
      </w:r>
      <w:r w:rsidRPr="00C60173">
        <w:rPr>
          <w:rStyle w:val="StyleBoldUnderline"/>
        </w:rPr>
        <w:t xml:space="preserve">—indeed, </w:t>
      </w:r>
      <w:proofErr w:type="gramStart"/>
      <w:r w:rsidRPr="00C60173">
        <w:rPr>
          <w:rStyle w:val="StyleBoldUnderline"/>
        </w:rPr>
        <w:t>its</w:t>
      </w:r>
      <w:proofErr w:type="gramEnd"/>
      <w:r w:rsidRPr="00C60173">
        <w:rPr>
          <w:rStyle w:val="StyleBoldUnderline"/>
        </w:rPr>
        <w:t xml:space="preserve"> contempt for liberalism—</w:t>
      </w:r>
      <w:r w:rsidRPr="00C60173">
        <w:rPr>
          <w:rStyle w:val="StyleBoldUnderline"/>
          <w:highlight w:val="cyan"/>
        </w:rPr>
        <w:t>may</w:t>
      </w:r>
      <w:r w:rsidRPr="00C60173">
        <w:rPr>
          <w:rStyle w:val="StyleBoldUnderline"/>
        </w:rPr>
        <w:t xml:space="preserve"> well </w:t>
      </w:r>
      <w:r w:rsidRPr="00C60173">
        <w:rPr>
          <w:rStyle w:val="StyleBoldUnderline"/>
          <w:highlight w:val="cyan"/>
        </w:rPr>
        <w:t>lead to right-wing totalitarianism.</w:t>
      </w:r>
      <w:r w:rsidRPr="00C60173">
        <w:rPr>
          <w:sz w:val="16"/>
          <w:highlight w:val="cyan"/>
        </w:rPr>
        <w:t xml:space="preserve"> </w:t>
      </w:r>
      <w:r w:rsidRPr="00C60173">
        <w:rPr>
          <w:rStyle w:val="StyleBoldUnderline"/>
          <w:highlight w:val="cyan"/>
        </w:rPr>
        <w:t>When cynical</w:t>
      </w:r>
      <w:r w:rsidRPr="00C60173">
        <w:rPr>
          <w:rStyle w:val="StyleBoldUnderline"/>
        </w:rPr>
        <w:t xml:space="preserve">, right-leaning </w:t>
      </w:r>
      <w:r w:rsidRPr="00C60173">
        <w:rPr>
          <w:rStyle w:val="StyleBoldUnderline"/>
          <w:highlight w:val="cyan"/>
        </w:rPr>
        <w:t>students are taught that democracy is a sham and that all meaning derives from power, they are being schooled in fascism, regardless of their instructors' intentions</w:t>
      </w:r>
      <w:r w:rsidRPr="00C60173">
        <w:rPr>
          <w:sz w:val="16"/>
        </w:rPr>
        <w:t xml:space="preserve">. According to sociologist Jeffrey Goldfarb (1991), cynicism is the hallmark—and main defect—of the current age. He persuasively argues that cynicism's roots lie in failed left- and right-wing ideologies—systems of </w:t>
      </w:r>
      <w:r w:rsidRPr="00C60173">
        <w:rPr>
          <w:sz w:val="16"/>
        </w:rPr>
        <w:lastRenderedPageBreak/>
        <w:t xml:space="preserve">thought that deductively connect "a simple rationalized absolute truth ... to a totalized set of political actions and policies" (1991:82). Although most eco-radicals are anything but cynical when they imagine a "green future," they do take a cynical turn when contemplating the present political order. </w:t>
      </w:r>
      <w:r w:rsidRPr="00C60173">
        <w:rPr>
          <w:rStyle w:val="StyleBoldUnderline"/>
        </w:rPr>
        <w:t>The dual cynical-ideological mode represents nothing less than the death of liberalism and of reform.</w:t>
      </w:r>
      <w:r w:rsidRPr="00C60173">
        <w:rPr>
          <w:sz w:val="16"/>
        </w:rPr>
        <w:t xml:space="preserve"> Its dangers are eloquently spelled out by Goldfarb (1991:9): "</w:t>
      </w:r>
      <w:r w:rsidRPr="00C60173">
        <w:rPr>
          <w:rStyle w:val="StyleBoldUnderline"/>
          <w:highlight w:val="cyan"/>
        </w:rPr>
        <w:t>When one thinks ideologically</w:t>
      </w:r>
      <w:r w:rsidRPr="00C60173">
        <w:rPr>
          <w:rStyle w:val="StyleBoldUnderline"/>
        </w:rPr>
        <w:t xml:space="preserve"> and acts ideologically, </w:t>
      </w:r>
      <w:r w:rsidRPr="00C60173">
        <w:rPr>
          <w:rStyle w:val="StyleBoldUnderline"/>
          <w:highlight w:val="cyan"/>
        </w:rPr>
        <w:t>opponents become enemies to be vanquished, political compromise becomes</w:t>
      </w:r>
      <w:r w:rsidRPr="00C60173">
        <w:rPr>
          <w:rStyle w:val="StyleBoldUnderline"/>
        </w:rPr>
        <w:t xml:space="preserve"> a kind of </w:t>
      </w:r>
      <w:r w:rsidRPr="00C60173">
        <w:rPr>
          <w:rStyle w:val="StyleBoldUnderline"/>
          <w:highlight w:val="cyan"/>
        </w:rPr>
        <w:t>immorality, and</w:t>
      </w:r>
      <w:r w:rsidRPr="00C60173">
        <w:rPr>
          <w:rStyle w:val="StyleBoldUnderline"/>
        </w:rPr>
        <w:t xml:space="preserve"> constitutional </w:t>
      </w:r>
      <w:r w:rsidRPr="00C60173">
        <w:rPr>
          <w:rStyle w:val="StyleBoldUnderline"/>
          <w:highlight w:val="cyan"/>
        </w:rPr>
        <w:t>refinements become</w:t>
      </w:r>
      <w:r w:rsidRPr="00C60173">
        <w:rPr>
          <w:rStyle w:val="StyleBoldUnderline"/>
        </w:rPr>
        <w:t xml:space="preserve"> inconvenient </w:t>
      </w:r>
      <w:r w:rsidRPr="00C60173">
        <w:rPr>
          <w:rStyle w:val="StyleBoldUnderline"/>
          <w:highlight w:val="cyan"/>
        </w:rPr>
        <w:t>niceties</w:t>
      </w:r>
      <w:r w:rsidRPr="00C60173">
        <w:rPr>
          <w:rStyle w:val="StyleBoldUnderline"/>
        </w:rPr>
        <w:t>.</w:t>
      </w:r>
    </w:p>
    <w:p w:rsidR="00EB6995" w:rsidRPr="00C60173" w:rsidRDefault="00EB6995" w:rsidP="00EB6995"/>
    <w:p w:rsidR="00EB6995" w:rsidRPr="00C60173" w:rsidRDefault="00EB6995" w:rsidP="00EB6995">
      <w:pPr>
        <w:pStyle w:val="TagText"/>
      </w:pPr>
      <w:r w:rsidRPr="00C60173">
        <w:t>This is empirically proven – fracturing the middle caused Hitler</w:t>
      </w:r>
    </w:p>
    <w:p w:rsidR="00EB6995" w:rsidRPr="00C60173" w:rsidRDefault="00EB6995" w:rsidP="00EB6995">
      <w:r w:rsidRPr="00C60173">
        <w:t xml:space="preserve">Michael </w:t>
      </w:r>
      <w:proofErr w:type="spellStart"/>
      <w:r w:rsidRPr="00C60173">
        <w:rPr>
          <w:rStyle w:val="CiteChar"/>
        </w:rPr>
        <w:t>Ignatieff</w:t>
      </w:r>
      <w:proofErr w:type="spellEnd"/>
      <w:r w:rsidRPr="00C60173">
        <w:t xml:space="preserve">, Carr professor of human rights at Harvard, </w:t>
      </w:r>
      <w:r w:rsidRPr="00C60173">
        <w:rPr>
          <w:rStyle w:val="CiteChar"/>
        </w:rPr>
        <w:t>‘4</w:t>
      </w:r>
      <w:r w:rsidRPr="00C60173">
        <w:t xml:space="preserve"> </w:t>
      </w:r>
      <w:r w:rsidRPr="00C60173">
        <w:rPr>
          <w:i/>
        </w:rPr>
        <w:t xml:space="preserve">Lesser Evils </w:t>
      </w:r>
      <w:r w:rsidRPr="00C60173">
        <w:t>p. 65-6</w:t>
      </w:r>
    </w:p>
    <w:p w:rsidR="00EB6995" w:rsidRPr="00C60173" w:rsidRDefault="00EB6995" w:rsidP="00EB6995"/>
    <w:p w:rsidR="00EB6995" w:rsidRPr="00C60173" w:rsidRDefault="00EB6995" w:rsidP="00EB6995">
      <w:pPr>
        <w:rPr>
          <w:sz w:val="16"/>
        </w:rPr>
      </w:pPr>
      <w:r w:rsidRPr="00C60173">
        <w:rPr>
          <w:sz w:val="16"/>
        </w:rPr>
        <w:t xml:space="preserve">This is not to deny that the Weimar constitution suffered from weaknesses. It was both too democratic—allowing fringe parties with no commitment to constitutionalism—and too authoritarian. Article 48 of the constitution vested the president with dictatorial powers to repel terrorist political violence. By granting its president so much power, the constitution enabled an unscrupulous leader like Hitler to maneuver into a dictatorship by constitutional means. Yet without these executive powers Weimar would never have survived as long as it did. Stresemann used presidential decree to bring German hyperinflation under control, and his success paved the way for the political stability of the late 1920s. A more serious defect of the Weimar constitution was that it allowed political participation by parties, like the Nazis, that made no secret of their desire to establish a dictatorship. Beyond the weaknesses in the constitution, as Richard J. Evans has shown, the civil service, the judiciary, and the army were all holdovers from the Wilhelm regime and few gave the new regime their wholehearted support.20 By 1930, </w:t>
      </w:r>
      <w:r w:rsidRPr="00C60173">
        <w:rPr>
          <w:rStyle w:val="StyleBoldUnderline"/>
          <w:highlight w:val="cyan"/>
        </w:rPr>
        <w:t>as Hitler began his rise to power</w:t>
      </w:r>
      <w:r w:rsidRPr="00C60173">
        <w:rPr>
          <w:sz w:val="16"/>
        </w:rPr>
        <w:t xml:space="preserve">, the Weimar state had lost both the will and the capability to challenge Nazi </w:t>
      </w:r>
      <w:proofErr w:type="spellStart"/>
      <w:r w:rsidRPr="00C60173">
        <w:rPr>
          <w:sz w:val="16"/>
        </w:rPr>
        <w:t>Brownshirts</w:t>
      </w:r>
      <w:proofErr w:type="spellEnd"/>
      <w:r w:rsidRPr="00C60173">
        <w:rPr>
          <w:sz w:val="16"/>
        </w:rPr>
        <w:t xml:space="preserve"> in the streets. Here </w:t>
      </w:r>
      <w:r w:rsidRPr="00C60173">
        <w:rPr>
          <w:rStyle w:val="StyleBoldUnderline"/>
          <w:highlight w:val="cyan"/>
        </w:rPr>
        <w:t>the essential problem was not democratic constitutionalism</w:t>
      </w:r>
      <w:r w:rsidRPr="00C60173">
        <w:rPr>
          <w:rStyle w:val="StyleBoldUnderline"/>
        </w:rPr>
        <w:t xml:space="preserve"> itself, </w:t>
      </w:r>
      <w:r w:rsidRPr="00C60173">
        <w:rPr>
          <w:rStyle w:val="StyleBoldUnderline"/>
          <w:highlight w:val="cyan"/>
        </w:rPr>
        <w:t>but</w:t>
      </w:r>
      <w:r w:rsidRPr="00C60173">
        <w:rPr>
          <w:rStyle w:val="StyleBoldUnderline"/>
        </w:rPr>
        <w:t xml:space="preserve"> rather </w:t>
      </w:r>
      <w:r w:rsidRPr="00C60173">
        <w:rPr>
          <w:rStyle w:val="StyleBoldUnderline"/>
          <w:highlight w:val="cyan"/>
        </w:rPr>
        <w:t>the</w:t>
      </w:r>
      <w:r w:rsidRPr="00C60173">
        <w:rPr>
          <w:rStyle w:val="StyleBoldUnderline"/>
        </w:rPr>
        <w:t xml:space="preserve"> isolation and </w:t>
      </w:r>
      <w:r w:rsidRPr="00C60173">
        <w:rPr>
          <w:rStyle w:val="StyleBoldUnderline"/>
          <w:highlight w:val="cyan"/>
        </w:rPr>
        <w:t>disunity of those charged with its defense. Faced with fascism on the right and totalitarianism on the left, the defenders</w:t>
      </w:r>
      <w:r w:rsidRPr="00C60173">
        <w:rPr>
          <w:rStyle w:val="StyleBoldUnderline"/>
        </w:rPr>
        <w:t xml:space="preserve"> of liberal constitutionalism </w:t>
      </w:r>
      <w:r w:rsidRPr="00C60173">
        <w:rPr>
          <w:rStyle w:val="StyleBoldUnderline"/>
          <w:highlight w:val="cyan"/>
        </w:rPr>
        <w:t>splintered and collapsed</w:t>
      </w:r>
      <w:r w:rsidRPr="00C60173">
        <w:rPr>
          <w:sz w:val="16"/>
        </w:rPr>
        <w:t xml:space="preserve">. The Weimar example suggests that </w:t>
      </w:r>
      <w:r w:rsidRPr="00C60173">
        <w:rPr>
          <w:rStyle w:val="StyleBoldUnderline"/>
        </w:rPr>
        <w:t xml:space="preserve">liberal democracy runs the greatest danger of digging its own grave when it faces a simultaneous </w:t>
      </w:r>
      <w:proofErr w:type="spellStart"/>
      <w:r w:rsidRPr="00C60173">
        <w:rPr>
          <w:rStyle w:val="StyleBoldUnderline"/>
        </w:rPr>
        <w:t>extracon-stitutional</w:t>
      </w:r>
      <w:proofErr w:type="spellEnd"/>
      <w:r w:rsidRPr="00C60173">
        <w:rPr>
          <w:rStyle w:val="StyleBoldUnderline"/>
        </w:rPr>
        <w:t xml:space="preserve"> challenge from </w:t>
      </w:r>
      <w:r w:rsidRPr="00C60173">
        <w:rPr>
          <w:rStyle w:val="StyleBoldUnderline"/>
          <w:highlight w:val="cyan"/>
        </w:rPr>
        <w:t>the extreme Left and</w:t>
      </w:r>
      <w:r w:rsidRPr="00C60173">
        <w:rPr>
          <w:rStyle w:val="StyleBoldUnderline"/>
        </w:rPr>
        <w:t xml:space="preserve"> the extreme </w:t>
      </w:r>
      <w:r w:rsidRPr="00C60173">
        <w:rPr>
          <w:rStyle w:val="StyleBoldUnderline"/>
          <w:highlight w:val="cyan"/>
        </w:rPr>
        <w:t>Right</w:t>
      </w:r>
      <w:r w:rsidRPr="00C60173">
        <w:rPr>
          <w:rStyle w:val="StyleBoldUnderline"/>
        </w:rPr>
        <w:t xml:space="preserve">. This </w:t>
      </w:r>
      <w:r w:rsidRPr="00C60173">
        <w:rPr>
          <w:rStyle w:val="StyleBoldUnderline"/>
          <w:highlight w:val="cyan"/>
        </w:rPr>
        <w:t>leaves liberals in the middle isolated and exposed, unable to sustain the unity necessary to take</w:t>
      </w:r>
      <w:r w:rsidRPr="00C60173">
        <w:rPr>
          <w:rStyle w:val="StyleBoldUnderline"/>
        </w:rPr>
        <w:t xml:space="preserve"> firm </w:t>
      </w:r>
      <w:r w:rsidRPr="00C60173">
        <w:rPr>
          <w:rStyle w:val="StyleBoldUnderline"/>
          <w:highlight w:val="cyan"/>
        </w:rPr>
        <w:t>measures against violence</w:t>
      </w:r>
      <w:r w:rsidRPr="00C60173">
        <w:rPr>
          <w:rStyle w:val="StyleBoldUnderline"/>
        </w:rPr>
        <w:t xml:space="preserve"> at both extremes</w:t>
      </w:r>
      <w:r w:rsidRPr="00C60173">
        <w:rPr>
          <w:sz w:val="16"/>
        </w:rPr>
        <w:t>.</w:t>
      </w:r>
    </w:p>
    <w:p w:rsidR="00EB6995" w:rsidRPr="00C60173" w:rsidRDefault="00EB6995" w:rsidP="00EB6995"/>
    <w:p w:rsidR="00EB6995" w:rsidRPr="00C60173" w:rsidRDefault="00EB6995" w:rsidP="00EB6995"/>
    <w:p w:rsidR="00EB6995" w:rsidRDefault="00EB6995" w:rsidP="003C2729">
      <w:pPr>
        <w:pStyle w:val="Heading3"/>
      </w:pPr>
      <w:r>
        <w:lastRenderedPageBreak/>
        <w:t>AT: metaphysical critiques are necessary</w:t>
      </w:r>
    </w:p>
    <w:p w:rsidR="00EB6995" w:rsidRPr="00C60173" w:rsidRDefault="00EB6995" w:rsidP="00EB6995">
      <w:pPr>
        <w:pStyle w:val="TagText"/>
      </w:pPr>
      <w:r w:rsidRPr="00C60173">
        <w:t xml:space="preserve">Their politics fail – isolating the </w:t>
      </w:r>
      <w:proofErr w:type="spellStart"/>
      <w:r w:rsidRPr="00C60173">
        <w:t>aff</w:t>
      </w:r>
      <w:proofErr w:type="spellEnd"/>
      <w:r w:rsidRPr="00C60173">
        <w:t xml:space="preserve"> from the </w:t>
      </w:r>
      <w:r w:rsidRPr="00C60173">
        <w:rPr>
          <w:u w:val="single"/>
        </w:rPr>
        <w:t>government</w:t>
      </w:r>
      <w:r w:rsidRPr="00C60173">
        <w:t xml:space="preserve"> destroys its radical potential – it gets lost in mountains of academic work </w:t>
      </w:r>
    </w:p>
    <w:p w:rsidR="00EB6995" w:rsidRPr="00C60173" w:rsidRDefault="00EB6995" w:rsidP="00EB6995">
      <w:r w:rsidRPr="00C60173">
        <w:t xml:space="preserve">Martin </w:t>
      </w:r>
      <w:r w:rsidRPr="00C60173">
        <w:rPr>
          <w:b/>
          <w:sz w:val="24"/>
          <w:u w:val="single"/>
        </w:rPr>
        <w:t>Kramer</w:t>
      </w:r>
      <w:r w:rsidRPr="00C60173">
        <w:t>, editor of the Middle East Quarterly and past director of the Moshe Dayan Center for Middle Eastern and African Studies at Tel Aviv University, 20</w:t>
      </w:r>
      <w:r w:rsidRPr="00C60173">
        <w:rPr>
          <w:b/>
          <w:sz w:val="24"/>
          <w:u w:val="single"/>
        </w:rPr>
        <w:t>01</w:t>
      </w:r>
      <w:r w:rsidRPr="00C60173">
        <w:t xml:space="preserve"> "Ivory Towers on Sand: The Failure of Middle Eastern Studies in America" The Washington Institute for Near East Policy</w:t>
      </w:r>
    </w:p>
    <w:p w:rsidR="00EB6995" w:rsidRPr="00C60173" w:rsidRDefault="00EB6995" w:rsidP="00EB6995"/>
    <w:p w:rsidR="00EB6995" w:rsidRPr="00C60173" w:rsidRDefault="00EB6995" w:rsidP="00EB6995">
      <w:pPr>
        <w:rPr>
          <w:sz w:val="16"/>
        </w:rPr>
      </w:pPr>
      <w:r w:rsidRPr="00C60173">
        <w:rPr>
          <w:sz w:val="16"/>
        </w:rPr>
        <w:t xml:space="preserve">Even more humiliating to the guild was the growing prominence of in- dependent journalists and writers. Said had derided the journalists in Covering Islam, and a general contempt for them pervaded the academy. </w:t>
      </w:r>
      <w:proofErr w:type="gramStart"/>
      <w:r w:rsidRPr="00C60173">
        <w:rPr>
          <w:sz w:val="16"/>
        </w:rPr>
        <w:t xml:space="preserve">Rashid </w:t>
      </w:r>
      <w:proofErr w:type="spellStart"/>
      <w:r w:rsidRPr="00C60173">
        <w:rPr>
          <w:sz w:val="16"/>
        </w:rPr>
        <w:t>Khalidi</w:t>
      </w:r>
      <w:proofErr w:type="spellEnd"/>
      <w:r w:rsidRPr="00C60173">
        <w:rPr>
          <w:sz w:val="16"/>
        </w:rPr>
        <w:t>, while president of MESA, vented a widespread resentment against the influence of journalists and writers.</w:t>
      </w:r>
      <w:proofErr w:type="gramEnd"/>
      <w:r w:rsidRPr="00C60173">
        <w:rPr>
          <w:sz w:val="16"/>
        </w:rPr>
        <w:t xml:space="preserve"> “[On the] level of policy and public discourse,” he wrote to MESA members, “we who actually know something about the Middle East, and have been there, and know the languages, are largely ignored, while ill-informed sensationalists like Steven Emerson and Robert D. Kaplan hog the headlines and grace the podiums of think-tanks and lecture halls.”12 In fact, </w:t>
      </w:r>
      <w:r w:rsidRPr="00C60173">
        <w:rPr>
          <w:rStyle w:val="StyleBoldUnderline"/>
          <w:highlight w:val="cyan"/>
        </w:rPr>
        <w:t>many</w:t>
      </w:r>
      <w:r w:rsidRPr="00C60173">
        <w:rPr>
          <w:rStyle w:val="StyleBoldUnderline"/>
        </w:rPr>
        <w:t xml:space="preserve"> journalists </w:t>
      </w:r>
      <w:r w:rsidRPr="00C60173">
        <w:rPr>
          <w:rStyle w:val="StyleBoldUnderline"/>
          <w:highlight w:val="cyan"/>
        </w:rPr>
        <w:t>were</w:t>
      </w:r>
      <w:r w:rsidRPr="00C60173">
        <w:rPr>
          <w:rStyle w:val="StyleBoldUnderline"/>
        </w:rPr>
        <w:t xml:space="preserve"> extremely </w:t>
      </w:r>
      <w:r w:rsidRPr="00C60173">
        <w:rPr>
          <w:rStyle w:val="StyleBoldUnderline"/>
          <w:highlight w:val="cyan"/>
        </w:rPr>
        <w:t>well informed</w:t>
      </w:r>
      <w:r w:rsidRPr="00C60173">
        <w:rPr>
          <w:rStyle w:val="StyleBoldUnderline"/>
        </w:rPr>
        <w:t xml:space="preserve"> (and </w:t>
      </w:r>
      <w:proofErr w:type="spellStart"/>
      <w:r w:rsidRPr="00C60173">
        <w:rPr>
          <w:rStyle w:val="StyleBoldUnderline"/>
        </w:rPr>
        <w:t>well travelled</w:t>
      </w:r>
      <w:proofErr w:type="spellEnd"/>
      <w:r w:rsidRPr="00C60173">
        <w:rPr>
          <w:rStyle w:val="StyleBoldUnderline"/>
        </w:rPr>
        <w:t xml:space="preserve">), and even controversial ones often unearthed </w:t>
      </w:r>
      <w:proofErr w:type="spellStart"/>
      <w:r w:rsidRPr="00C60173">
        <w:rPr>
          <w:rStyle w:val="StyleBoldUnderline"/>
        </w:rPr>
        <w:t>impor</w:t>
      </w:r>
      <w:proofErr w:type="spellEnd"/>
      <w:r w:rsidRPr="00C60173">
        <w:rPr>
          <w:rStyle w:val="StyleBoldUnderline"/>
        </w:rPr>
        <w:t xml:space="preserve">- </w:t>
      </w:r>
      <w:proofErr w:type="spellStart"/>
      <w:r w:rsidRPr="00C60173">
        <w:rPr>
          <w:rStyle w:val="StyleBoldUnderline"/>
        </w:rPr>
        <w:t>tant</w:t>
      </w:r>
      <w:proofErr w:type="spellEnd"/>
      <w:r w:rsidRPr="00C60173">
        <w:rPr>
          <w:rStyle w:val="StyleBoldUnderline"/>
        </w:rPr>
        <w:t xml:space="preserve"> information. But whatever one thought of the journalists on Middle Eastern beats, their rise had been made easier by the deliberate refusal of academics to engage the press</w:t>
      </w:r>
      <w:r w:rsidRPr="00C60173">
        <w:rPr>
          <w:sz w:val="16"/>
        </w:rPr>
        <w:t xml:space="preserve">. Roger </w:t>
      </w:r>
      <w:r w:rsidRPr="00C60173">
        <w:rPr>
          <w:rStyle w:val="StyleBoldUnderline"/>
          <w:highlight w:val="cyan"/>
        </w:rPr>
        <w:t>Owen personified</w:t>
      </w:r>
      <w:r w:rsidRPr="00C60173">
        <w:rPr>
          <w:rStyle w:val="StyleBoldUnderline"/>
        </w:rPr>
        <w:t xml:space="preserve"> this </w:t>
      </w:r>
      <w:r w:rsidRPr="00C60173">
        <w:rPr>
          <w:rStyle w:val="StyleBoldUnderline"/>
          <w:highlight w:val="cyan"/>
        </w:rPr>
        <w:t>retreat</w:t>
      </w:r>
      <w:r w:rsidRPr="00C60173">
        <w:rPr>
          <w:sz w:val="16"/>
        </w:rPr>
        <w:t xml:space="preserve">. In the midst of another Middle East crisis, Owen found time to write a short piece—for an Egyptian weekly. There </w:t>
      </w:r>
      <w:r w:rsidRPr="00C60173">
        <w:rPr>
          <w:rStyle w:val="StyleBoldUnderline"/>
          <w:highlight w:val="cyan"/>
        </w:rPr>
        <w:t>he rationalized</w:t>
      </w:r>
      <w:r w:rsidRPr="00C60173">
        <w:rPr>
          <w:rStyle w:val="StyleBoldUnderline"/>
        </w:rPr>
        <w:t xml:space="preserve"> his </w:t>
      </w:r>
      <w:r w:rsidRPr="00C60173">
        <w:rPr>
          <w:rStyle w:val="StyleBoldUnderline"/>
          <w:highlight w:val="cyan"/>
        </w:rPr>
        <w:t>disengagement from the</w:t>
      </w:r>
      <w:r w:rsidRPr="00C60173">
        <w:rPr>
          <w:rStyle w:val="StyleBoldUnderline"/>
        </w:rPr>
        <w:t xml:space="preserve"> American </w:t>
      </w:r>
      <w:r w:rsidRPr="00C60173">
        <w:rPr>
          <w:rStyle w:val="StyleBoldUnderline"/>
          <w:highlight w:val="cyan"/>
        </w:rPr>
        <w:t>debate. “Given the</w:t>
      </w:r>
      <w:r w:rsidRPr="00C60173">
        <w:rPr>
          <w:rStyle w:val="StyleBoldUnderline"/>
        </w:rPr>
        <w:t xml:space="preserve"> very </w:t>
      </w:r>
      <w:r w:rsidRPr="00C60173">
        <w:rPr>
          <w:rStyle w:val="StyleBoldUnderline"/>
          <w:highlight w:val="cyan"/>
        </w:rPr>
        <w:t>narrow political parameters</w:t>
      </w:r>
      <w:r w:rsidRPr="00C60173">
        <w:rPr>
          <w:rStyle w:val="StyleBoldUnderline"/>
        </w:rPr>
        <w:t xml:space="preserve"> </w:t>
      </w:r>
      <w:r w:rsidRPr="00C60173">
        <w:rPr>
          <w:rStyle w:val="StyleBoldUnderline"/>
          <w:highlight w:val="cyan"/>
        </w:rPr>
        <w:t>which govern</w:t>
      </w:r>
      <w:r w:rsidRPr="00C60173">
        <w:rPr>
          <w:rStyle w:val="StyleBoldUnderline"/>
        </w:rPr>
        <w:t xml:space="preserve"> any </w:t>
      </w:r>
      <w:r w:rsidRPr="00C60173">
        <w:rPr>
          <w:rStyle w:val="StyleBoldUnderline"/>
          <w:highlight w:val="cyan"/>
        </w:rPr>
        <w:t>policy towards the Middle East</w:t>
      </w:r>
      <w:r w:rsidRPr="00C60173">
        <w:rPr>
          <w:rStyle w:val="StyleBoldUnderline"/>
        </w:rPr>
        <w:t>,” he wrote, there was “little mileage to be gained by running campaigns to convince those in Washington</w:t>
      </w:r>
      <w:r w:rsidRPr="00C60173">
        <w:rPr>
          <w:sz w:val="16"/>
        </w:rPr>
        <w:t xml:space="preserve">.” As for the media, “journalists who try to find out my opinions are so ignorant themselves that I cannot reasonably trust any of them to report what I try to say correctly.” </w:t>
      </w:r>
      <w:proofErr w:type="gramStart"/>
      <w:r w:rsidRPr="00C60173">
        <w:rPr>
          <w:sz w:val="16"/>
        </w:rPr>
        <w:t>Owen’s conclusion?</w:t>
      </w:r>
      <w:proofErr w:type="gramEnd"/>
      <w:r w:rsidRPr="00C60173">
        <w:rPr>
          <w:sz w:val="16"/>
        </w:rPr>
        <w:t xml:space="preserve"> “It is better, for the moment, to spend my time with those of my students who are troubled and upset by both the crisis itself and by having to experience it here in these unfriendly surroundings. University teach-ins and workshops will follow.”13 (For the A. J. Meyer Professor of Middle East- </w:t>
      </w:r>
      <w:proofErr w:type="spellStart"/>
      <w:r w:rsidRPr="00C60173">
        <w:rPr>
          <w:sz w:val="16"/>
        </w:rPr>
        <w:t>ern</w:t>
      </w:r>
      <w:proofErr w:type="spellEnd"/>
      <w:r w:rsidRPr="00C60173">
        <w:rPr>
          <w:sz w:val="16"/>
        </w:rPr>
        <w:t xml:space="preserve"> History at Harvard, those “unfriendly surroundings” were these United States.) </w:t>
      </w:r>
      <w:r w:rsidRPr="00C60173">
        <w:rPr>
          <w:rStyle w:val="StyleBoldUnderline"/>
        </w:rPr>
        <w:t xml:space="preserve">Countless academics made the same choice Owen did. </w:t>
      </w:r>
      <w:r w:rsidRPr="00C60173">
        <w:rPr>
          <w:rStyle w:val="StyleBoldUnderline"/>
          <w:highlight w:val="cyan"/>
        </w:rPr>
        <w:t>It was</w:t>
      </w:r>
      <w:r w:rsidRPr="00C60173">
        <w:rPr>
          <w:rStyle w:val="StyleBoldUnderline"/>
        </w:rPr>
        <w:t xml:space="preserve"> much </w:t>
      </w:r>
      <w:r w:rsidRPr="00C60173">
        <w:rPr>
          <w:rStyle w:val="StyleBoldUnderline"/>
          <w:highlight w:val="cyan"/>
        </w:rPr>
        <w:t>easier to huddle with student disciples</w:t>
      </w:r>
      <w:r w:rsidRPr="00C60173">
        <w:rPr>
          <w:rStyle w:val="StyleBoldUnderline"/>
        </w:rPr>
        <w:t>, who constituted a subordinate class, indebted to and dependent on their professors in every conceivable way.</w:t>
      </w:r>
      <w:r w:rsidRPr="00C60173">
        <w:rPr>
          <w:sz w:val="16"/>
        </w:rPr>
        <w:t xml:space="preserve"> Unlike journalists, they would hang on every word uttered by their mentors. After all, their careers might depend on it. </w:t>
      </w:r>
      <w:r w:rsidRPr="00C60173">
        <w:rPr>
          <w:rStyle w:val="UnderlineBold"/>
          <w:highlight w:val="cyan"/>
        </w:rPr>
        <w:t>The crisis in Mid</w:t>
      </w:r>
      <w:r w:rsidRPr="00C60173">
        <w:rPr>
          <w:rStyle w:val="UnderlineBold"/>
        </w:rPr>
        <w:t xml:space="preserve">dle </w:t>
      </w:r>
      <w:r w:rsidRPr="00C60173">
        <w:rPr>
          <w:rStyle w:val="UnderlineBold"/>
          <w:highlight w:val="cyan"/>
        </w:rPr>
        <w:t>East</w:t>
      </w:r>
      <w:r w:rsidRPr="00C60173">
        <w:rPr>
          <w:rStyle w:val="UnderlineBold"/>
        </w:rPr>
        <w:t xml:space="preserve">ern </w:t>
      </w:r>
      <w:r w:rsidRPr="00C60173">
        <w:rPr>
          <w:rStyle w:val="UnderlineBold"/>
          <w:highlight w:val="cyan"/>
        </w:rPr>
        <w:t>studies arose</w:t>
      </w:r>
      <w:r w:rsidRPr="00C60173">
        <w:rPr>
          <w:rStyle w:val="UnderlineBold"/>
        </w:rPr>
        <w:t xml:space="preserve"> partly </w:t>
      </w:r>
      <w:r w:rsidRPr="00C60173">
        <w:rPr>
          <w:rStyle w:val="UnderlineBold"/>
          <w:highlight w:val="cyan"/>
        </w:rPr>
        <w:t>from this</w:t>
      </w:r>
      <w:r w:rsidRPr="00C60173">
        <w:rPr>
          <w:rStyle w:val="UnderlineBold"/>
        </w:rPr>
        <w:t xml:space="preserve"> self-imposed </w:t>
      </w:r>
      <w:proofErr w:type="gramStart"/>
      <w:r w:rsidRPr="00C60173">
        <w:rPr>
          <w:rStyle w:val="UnderlineBold"/>
          <w:highlight w:val="cyan"/>
        </w:rPr>
        <w:t>isolation</w:t>
      </w:r>
      <w:r w:rsidRPr="00C60173">
        <w:rPr>
          <w:sz w:val="16"/>
          <w:highlight w:val="cyan"/>
        </w:rPr>
        <w:t xml:space="preserve">, </w:t>
      </w:r>
      <w:r w:rsidRPr="00C60173">
        <w:rPr>
          <w:rStyle w:val="StyleBoldUnderline"/>
          <w:highlight w:val="cyan"/>
        </w:rPr>
        <w:t>and the loss of</w:t>
      </w:r>
      <w:r w:rsidRPr="00C60173">
        <w:rPr>
          <w:rStyle w:val="StyleBoldUnderline"/>
        </w:rPr>
        <w:t xml:space="preserve"> an </w:t>
      </w:r>
      <w:r w:rsidRPr="00C60173">
        <w:rPr>
          <w:rStyle w:val="StyleBoldUnderline"/>
          <w:highlight w:val="cyan"/>
        </w:rPr>
        <w:t>ability to communicate beyond the field</w:t>
      </w:r>
      <w:r w:rsidRPr="00C60173">
        <w:rPr>
          <w:sz w:val="16"/>
        </w:rPr>
        <w:t>—some-</w:t>
      </w:r>
      <w:proofErr w:type="gramEnd"/>
      <w:r w:rsidRPr="00C60173">
        <w:rPr>
          <w:sz w:val="16"/>
        </w:rPr>
        <w:t xml:space="preserve"> thing at which the pioneers of the field had excelled. </w:t>
      </w:r>
      <w:r w:rsidRPr="00C60173">
        <w:rPr>
          <w:rStyle w:val="StyleBoldUnderline"/>
          <w:highlight w:val="cyan"/>
        </w:rPr>
        <w:t>The new guard</w:t>
      </w:r>
      <w:r w:rsidRPr="00C60173">
        <w:rPr>
          <w:rStyle w:val="StyleBoldUnderline"/>
        </w:rPr>
        <w:t xml:space="preserve">, dancing to every new academic tune, </w:t>
      </w:r>
      <w:r w:rsidRPr="00C60173">
        <w:rPr>
          <w:rStyle w:val="StyleBoldUnderline"/>
          <w:highlight w:val="cyan"/>
        </w:rPr>
        <w:t>found it</w:t>
      </w:r>
      <w:r w:rsidRPr="00C60173">
        <w:rPr>
          <w:rStyle w:val="StyleBoldUnderline"/>
        </w:rPr>
        <w:t xml:space="preserve"> ever </w:t>
      </w:r>
      <w:r w:rsidRPr="00C60173">
        <w:rPr>
          <w:rStyle w:val="StyleBoldUnderline"/>
          <w:highlight w:val="cyan"/>
        </w:rPr>
        <w:t>more difficult to communicate with</w:t>
      </w:r>
      <w:r w:rsidRPr="00C60173">
        <w:rPr>
          <w:rStyle w:val="StyleBoldUnderline"/>
        </w:rPr>
        <w:t xml:space="preserve"> other </w:t>
      </w:r>
      <w:r w:rsidRPr="00C60173">
        <w:rPr>
          <w:rStyle w:val="StyleBoldUnderline"/>
          <w:highlight w:val="cyan"/>
        </w:rPr>
        <w:t>Americans who had an interest in the region</w:t>
      </w:r>
      <w:r w:rsidRPr="00C60173">
        <w:rPr>
          <w:rStyle w:val="StyleBoldUnderline"/>
        </w:rPr>
        <w:t>.</w:t>
      </w:r>
      <w:r w:rsidRPr="00C60173">
        <w:rPr>
          <w:sz w:val="16"/>
        </w:rPr>
        <w:t xml:space="preserve"> Perhaps this was inevitable: the academics were intent upon winning legitimacy within the </w:t>
      </w:r>
      <w:proofErr w:type="spellStart"/>
      <w:r w:rsidRPr="00C60173">
        <w:rPr>
          <w:sz w:val="16"/>
        </w:rPr>
        <w:t>disci</w:t>
      </w:r>
      <w:proofErr w:type="spellEnd"/>
      <w:r w:rsidRPr="00C60173">
        <w:rPr>
          <w:sz w:val="16"/>
        </w:rPr>
        <w:t xml:space="preserve">- </w:t>
      </w:r>
      <w:proofErr w:type="spellStart"/>
      <w:r w:rsidRPr="00C60173">
        <w:rPr>
          <w:sz w:val="16"/>
        </w:rPr>
        <w:t>plines</w:t>
      </w:r>
      <w:proofErr w:type="spellEnd"/>
      <w:r w:rsidRPr="00C60173">
        <w:rPr>
          <w:sz w:val="16"/>
        </w:rPr>
        <w:t>, even if this dictated obeisance to the gods of theory and shunning the vulgar media. But the disciplines, it turned out, were not so easily appeased.</w:t>
      </w:r>
    </w:p>
    <w:p w:rsidR="00EB6995" w:rsidRPr="00C60173" w:rsidRDefault="00EB6995" w:rsidP="00EB6995"/>
    <w:p w:rsidR="00EB6995" w:rsidRPr="00C60173" w:rsidRDefault="00EB6995" w:rsidP="00EB6995">
      <w:pPr>
        <w:pStyle w:val="TagText"/>
      </w:pPr>
      <w:r w:rsidRPr="00C60173">
        <w:t>Their movement gets marginalized – it can’t even access small changes</w:t>
      </w:r>
    </w:p>
    <w:p w:rsidR="00EB6995" w:rsidRPr="00C60173" w:rsidRDefault="00EB6995" w:rsidP="00EB6995">
      <w:r w:rsidRPr="00C60173">
        <w:t xml:space="preserve">Martin </w:t>
      </w:r>
      <w:r w:rsidRPr="00C60173">
        <w:rPr>
          <w:b/>
          <w:sz w:val="24"/>
          <w:u w:val="single"/>
        </w:rPr>
        <w:t>Kramer</w:t>
      </w:r>
      <w:r w:rsidRPr="00C60173">
        <w:t>, editor of the Middle East Quarterly and past director of the Moshe Dayan Center for Middle Eastern and African Studies at Tel Aviv University, 20</w:t>
      </w:r>
      <w:r w:rsidRPr="00C60173">
        <w:rPr>
          <w:b/>
          <w:sz w:val="24"/>
          <w:u w:val="single"/>
        </w:rPr>
        <w:t>01</w:t>
      </w:r>
      <w:r w:rsidRPr="00C60173">
        <w:t xml:space="preserve"> "Ivory Towers on Sand: The Failure of Middle Eastern Studies in America" The Washington Institute for Near East Policy</w:t>
      </w:r>
    </w:p>
    <w:p w:rsidR="00EB6995" w:rsidRPr="00C60173" w:rsidRDefault="00EB6995" w:rsidP="00EB6995"/>
    <w:p w:rsidR="00EB6995" w:rsidRPr="00C60173" w:rsidRDefault="00EB6995" w:rsidP="00EB6995">
      <w:pPr>
        <w:rPr>
          <w:sz w:val="16"/>
        </w:rPr>
      </w:pPr>
      <w:r w:rsidRPr="00C60173">
        <w:rPr>
          <w:sz w:val="16"/>
        </w:rPr>
        <w:t xml:space="preserve">By the mid-1990s, </w:t>
      </w:r>
      <w:r w:rsidRPr="00C60173">
        <w:rPr>
          <w:rStyle w:val="StyleBoldUnderline"/>
        </w:rPr>
        <w:t xml:space="preserve">some leaders of the guild began to appreciate the damage they had done to the field by alienating themselves from policymakers. Rashid </w:t>
      </w:r>
      <w:proofErr w:type="spellStart"/>
      <w:r w:rsidRPr="00C60173">
        <w:rPr>
          <w:rStyle w:val="StyleBoldUnderline"/>
        </w:rPr>
        <w:t>Khalidi</w:t>
      </w:r>
      <w:proofErr w:type="spellEnd"/>
      <w:r w:rsidRPr="00C60173">
        <w:rPr>
          <w:rStyle w:val="StyleBoldUnderline"/>
        </w:rPr>
        <w:t xml:space="preserve"> was the first to realize the obvious: if academics could not make per- </w:t>
      </w:r>
      <w:proofErr w:type="spellStart"/>
      <w:r w:rsidRPr="00C60173">
        <w:rPr>
          <w:rStyle w:val="StyleBoldUnderline"/>
        </w:rPr>
        <w:t>suasive</w:t>
      </w:r>
      <w:proofErr w:type="spellEnd"/>
      <w:r w:rsidRPr="00C60173">
        <w:rPr>
          <w:rStyle w:val="StyleBoldUnderline"/>
        </w:rPr>
        <w:t xml:space="preserve"> cases in Washington, this would undermine their standing on campus. </w:t>
      </w:r>
      <w:r w:rsidRPr="00C60173">
        <w:rPr>
          <w:sz w:val="16"/>
        </w:rPr>
        <w:t>“</w:t>
      </w:r>
      <w:r w:rsidRPr="00C60173">
        <w:rPr>
          <w:rStyle w:val="StyleBoldUnderline"/>
          <w:highlight w:val="cyan"/>
        </w:rPr>
        <w:t>If we</w:t>
      </w:r>
      <w:r w:rsidRPr="00C60173">
        <w:rPr>
          <w:rStyle w:val="StyleBoldUnderline"/>
        </w:rPr>
        <w:t xml:space="preserve"> have no clout in terms of policy-making</w:t>
      </w:r>
      <w:r w:rsidRPr="00C60173">
        <w:rPr>
          <w:sz w:val="16"/>
        </w:rPr>
        <w:t>,” he asked in 1994, “</w:t>
      </w:r>
      <w:r w:rsidRPr="00C60173">
        <w:rPr>
          <w:rStyle w:val="StyleBoldUnderline"/>
        </w:rPr>
        <w:t xml:space="preserve">and </w:t>
      </w:r>
      <w:r w:rsidRPr="00C60173">
        <w:rPr>
          <w:rStyle w:val="StyleBoldUnderline"/>
          <w:highlight w:val="cyan"/>
        </w:rPr>
        <w:t>can’t get our message across</w:t>
      </w:r>
      <w:r w:rsidRPr="00C60173">
        <w:rPr>
          <w:rStyle w:val="StyleBoldUnderline"/>
        </w:rPr>
        <w:t xml:space="preserve"> on that level, then </w:t>
      </w:r>
      <w:r w:rsidRPr="00C60173">
        <w:rPr>
          <w:rStyle w:val="StyleBoldUnderline"/>
          <w:highlight w:val="cyan"/>
        </w:rPr>
        <w:t>how can we expect</w:t>
      </w:r>
      <w:r w:rsidRPr="00C60173">
        <w:rPr>
          <w:rStyle w:val="StyleBoldUnderline"/>
        </w:rPr>
        <w:t xml:space="preserve"> the state </w:t>
      </w:r>
      <w:proofErr w:type="spellStart"/>
      <w:r w:rsidRPr="00C60173">
        <w:rPr>
          <w:rStyle w:val="StyleBoldUnderline"/>
          <w:highlight w:val="cyan"/>
        </w:rPr>
        <w:t>legis</w:t>
      </w:r>
      <w:proofErr w:type="spellEnd"/>
      <w:r w:rsidRPr="00C60173">
        <w:rPr>
          <w:rStyle w:val="StyleBoldUnderline"/>
          <w:highlight w:val="cyan"/>
        </w:rPr>
        <w:t xml:space="preserve">- </w:t>
      </w:r>
      <w:proofErr w:type="spellStart"/>
      <w:r w:rsidRPr="00C60173">
        <w:rPr>
          <w:rStyle w:val="StyleBoldUnderline"/>
          <w:highlight w:val="cyan"/>
        </w:rPr>
        <w:t>lators</w:t>
      </w:r>
      <w:proofErr w:type="spellEnd"/>
      <w:r w:rsidRPr="00C60173">
        <w:rPr>
          <w:rStyle w:val="StyleBoldUnderline"/>
        </w:rPr>
        <w:t xml:space="preserve">, university trustees, potential funders, foundation officials and university administrators on whom our fate depends </w:t>
      </w:r>
      <w:r w:rsidRPr="00C60173">
        <w:rPr>
          <w:rStyle w:val="StyleBoldUnderline"/>
          <w:highlight w:val="cyan"/>
        </w:rPr>
        <w:t>to listen</w:t>
      </w:r>
      <w:r w:rsidRPr="00C60173">
        <w:rPr>
          <w:rStyle w:val="StyleBoldUnderline"/>
        </w:rPr>
        <w:t xml:space="preserve"> to us</w:t>
      </w:r>
      <w:r w:rsidRPr="00C60173">
        <w:rPr>
          <w:sz w:val="16"/>
        </w:rPr>
        <w:t xml:space="preserve">?”64 “If we fail to get out of our rut,” </w:t>
      </w:r>
      <w:proofErr w:type="spellStart"/>
      <w:r w:rsidRPr="00C60173">
        <w:rPr>
          <w:sz w:val="16"/>
        </w:rPr>
        <w:t>Khalidi</w:t>
      </w:r>
      <w:proofErr w:type="spellEnd"/>
      <w:r w:rsidRPr="00C60173">
        <w:rPr>
          <w:sz w:val="16"/>
        </w:rPr>
        <w:t xml:space="preserve"> warned an assembled MESA that year, “</w:t>
      </w:r>
      <w:proofErr w:type="gramStart"/>
      <w:r w:rsidRPr="00C60173">
        <w:rPr>
          <w:rStyle w:val="UnderlineBold"/>
        </w:rPr>
        <w:t>our</w:t>
      </w:r>
      <w:proofErr w:type="gramEnd"/>
      <w:r w:rsidRPr="00C60173">
        <w:rPr>
          <w:rStyle w:val="UnderlineBold"/>
        </w:rPr>
        <w:t xml:space="preserve"> </w:t>
      </w:r>
      <w:r w:rsidRPr="00C60173">
        <w:rPr>
          <w:rStyle w:val="UnderlineBold"/>
          <w:highlight w:val="cyan"/>
        </w:rPr>
        <w:t>marginalization will spread beyond</w:t>
      </w:r>
      <w:r w:rsidRPr="00C60173">
        <w:rPr>
          <w:rStyle w:val="UnderlineBold"/>
        </w:rPr>
        <w:t xml:space="preserve"> the current level of </w:t>
      </w:r>
      <w:r w:rsidRPr="00C60173">
        <w:rPr>
          <w:rStyle w:val="UnderlineBold"/>
          <w:highlight w:val="cyan"/>
        </w:rPr>
        <w:t>policy and public discourse, and will extend into</w:t>
      </w:r>
      <w:r w:rsidRPr="00C60173">
        <w:rPr>
          <w:rStyle w:val="UnderlineBold"/>
        </w:rPr>
        <w:t xml:space="preserve"> our own cherished preserve of </w:t>
      </w:r>
      <w:r w:rsidRPr="00C60173">
        <w:rPr>
          <w:rStyle w:val="UnderlineBold"/>
          <w:highlight w:val="cyan"/>
        </w:rPr>
        <w:t>academia</w:t>
      </w:r>
      <w:r w:rsidRPr="00C60173">
        <w:rPr>
          <w:sz w:val="16"/>
        </w:rPr>
        <w:t xml:space="preserve">.”65 Philip </w:t>
      </w:r>
      <w:proofErr w:type="spellStart"/>
      <w:r w:rsidRPr="00C60173">
        <w:rPr>
          <w:sz w:val="16"/>
        </w:rPr>
        <w:t>Khoury</w:t>
      </w:r>
      <w:proofErr w:type="spellEnd"/>
      <w:r w:rsidRPr="00C60173">
        <w:rPr>
          <w:sz w:val="16"/>
        </w:rPr>
        <w:t xml:space="preserve">, a savvy administrator raised inside the Beltway, reached a </w:t>
      </w:r>
      <w:proofErr w:type="spellStart"/>
      <w:r w:rsidRPr="00C60173">
        <w:rPr>
          <w:sz w:val="16"/>
        </w:rPr>
        <w:t>simi</w:t>
      </w:r>
      <w:proofErr w:type="spellEnd"/>
      <w:r w:rsidRPr="00C60173">
        <w:rPr>
          <w:sz w:val="16"/>
        </w:rPr>
        <w:t xml:space="preserve">- </w:t>
      </w:r>
      <w:proofErr w:type="spellStart"/>
      <w:r w:rsidRPr="00C60173">
        <w:rPr>
          <w:sz w:val="16"/>
        </w:rPr>
        <w:t>lar</w:t>
      </w:r>
      <w:proofErr w:type="spellEnd"/>
      <w:r w:rsidRPr="00C60173">
        <w:rPr>
          <w:sz w:val="16"/>
        </w:rPr>
        <w:t xml:space="preserve"> conclusion in 1998: </w:t>
      </w:r>
      <w:r w:rsidRPr="00C60173">
        <w:rPr>
          <w:rStyle w:val="StyleBoldUnderline"/>
          <w:highlight w:val="cyan"/>
        </w:rPr>
        <w:t>We must</w:t>
      </w:r>
      <w:r w:rsidRPr="00C60173">
        <w:rPr>
          <w:rStyle w:val="StyleBoldUnderline"/>
        </w:rPr>
        <w:t xml:space="preserve"> accept a higher degree of accountability than we have been used to and </w:t>
      </w:r>
      <w:r w:rsidRPr="00C60173">
        <w:rPr>
          <w:rStyle w:val="StyleBoldUnderline"/>
          <w:highlight w:val="cyan"/>
        </w:rPr>
        <w:t>turn this</w:t>
      </w:r>
      <w:r w:rsidRPr="00C60173">
        <w:rPr>
          <w:rStyle w:val="StyleBoldUnderline"/>
        </w:rPr>
        <w:t xml:space="preserve"> accountability </w:t>
      </w:r>
      <w:r w:rsidRPr="00C60173">
        <w:rPr>
          <w:rStyle w:val="StyleBoldUnderline"/>
          <w:highlight w:val="cyan"/>
        </w:rPr>
        <w:t>to our advantage by communicating</w:t>
      </w:r>
      <w:r w:rsidRPr="00C60173">
        <w:rPr>
          <w:rStyle w:val="StyleBoldUnderline"/>
        </w:rPr>
        <w:t xml:space="preserve"> </w:t>
      </w:r>
      <w:proofErr w:type="spellStart"/>
      <w:r w:rsidRPr="00C60173">
        <w:rPr>
          <w:rStyle w:val="StyleBoldUnderline"/>
        </w:rPr>
        <w:t>effec</w:t>
      </w:r>
      <w:proofErr w:type="spellEnd"/>
      <w:r w:rsidRPr="00C60173">
        <w:rPr>
          <w:rStyle w:val="StyleBoldUnderline"/>
        </w:rPr>
        <w:t xml:space="preserve">- </w:t>
      </w:r>
      <w:proofErr w:type="spellStart"/>
      <w:r w:rsidRPr="00C60173">
        <w:rPr>
          <w:rStyle w:val="StyleBoldUnderline"/>
        </w:rPr>
        <w:t>tively</w:t>
      </w:r>
      <w:proofErr w:type="spellEnd"/>
      <w:r w:rsidRPr="00C60173">
        <w:rPr>
          <w:rStyle w:val="StyleBoldUnderline"/>
        </w:rPr>
        <w:t xml:space="preserve"> </w:t>
      </w:r>
      <w:r w:rsidRPr="00C60173">
        <w:rPr>
          <w:rStyle w:val="StyleBoldUnderline"/>
          <w:highlight w:val="cyan"/>
        </w:rPr>
        <w:t>with the</w:t>
      </w:r>
      <w:r w:rsidRPr="00C60173">
        <w:rPr>
          <w:rStyle w:val="StyleBoldUnderline"/>
        </w:rPr>
        <w:t xml:space="preserve"> American public and the </w:t>
      </w:r>
      <w:r w:rsidRPr="00C60173">
        <w:rPr>
          <w:rStyle w:val="StyleBoldUnderline"/>
          <w:highlight w:val="cyan"/>
        </w:rPr>
        <w:t>federal government about what we do</w:t>
      </w:r>
      <w:r w:rsidRPr="00C60173">
        <w:rPr>
          <w:rStyle w:val="StyleBoldUnderline"/>
        </w:rPr>
        <w:t xml:space="preserve"> and why it is important. </w:t>
      </w:r>
      <w:r w:rsidRPr="00C60173">
        <w:rPr>
          <w:rStyle w:val="StyleBoldUnderline"/>
          <w:highlight w:val="cyan"/>
        </w:rPr>
        <w:t>We must leverage our position by utilizing</w:t>
      </w:r>
      <w:r w:rsidRPr="00C60173">
        <w:rPr>
          <w:rStyle w:val="StyleBoldUnderline"/>
        </w:rPr>
        <w:t xml:space="preserve">, more than we have, traditional mechanisms of </w:t>
      </w:r>
      <w:r w:rsidRPr="00C60173">
        <w:rPr>
          <w:rStyle w:val="StyleBoldUnderline"/>
          <w:highlight w:val="cyan"/>
        </w:rPr>
        <w:t>outreach</w:t>
      </w:r>
      <w:r w:rsidRPr="00C60173">
        <w:rPr>
          <w:sz w:val="16"/>
        </w:rPr>
        <w:t xml:space="preserve"> such as writing opinion editorials and essays in national and local newspapers and magazines and lobbying our elected representatives and federal agencies.66 How did it come to pass that two presidents of MESA, both disciples of Edward Said, should be calling upon their colleagues—most of them dis- </w:t>
      </w:r>
      <w:proofErr w:type="spellStart"/>
      <w:r w:rsidRPr="00C60173">
        <w:rPr>
          <w:sz w:val="16"/>
        </w:rPr>
        <w:t>ciples</w:t>
      </w:r>
      <w:proofErr w:type="spellEnd"/>
      <w:r w:rsidRPr="00C60173">
        <w:rPr>
          <w:sz w:val="16"/>
        </w:rPr>
        <w:t xml:space="preserve"> of Said—to influence Washington policymaking, communicate effectively with the federal government, and lobby federal agencies? </w:t>
      </w:r>
      <w:r w:rsidRPr="00C60173">
        <w:rPr>
          <w:rStyle w:val="StyleBoldUnderline"/>
        </w:rPr>
        <w:t>Said’s admirers, who were now the lords of Middle Eastern studies</w:t>
      </w:r>
      <w:r w:rsidRPr="00C60173">
        <w:rPr>
          <w:sz w:val="16"/>
        </w:rPr>
        <w:t xml:space="preserve"> (and MESA), </w:t>
      </w:r>
      <w:r w:rsidRPr="00C60173">
        <w:rPr>
          <w:rStyle w:val="StyleBoldUnderline"/>
        </w:rPr>
        <w:t xml:space="preserve">had begun to realize that they had undermined the crucial foundations of </w:t>
      </w:r>
      <w:r w:rsidRPr="00C60173">
        <w:rPr>
          <w:rStyle w:val="StyleBoldUnderline"/>
        </w:rPr>
        <w:lastRenderedPageBreak/>
        <w:t>external support for Middle Eastern studies</w:t>
      </w:r>
      <w:r w:rsidRPr="00C60173">
        <w:rPr>
          <w:sz w:val="16"/>
        </w:rPr>
        <w:t xml:space="preserve">. The federal subsidy for Middle Eastern studies came to several millions of taxpayer dollars annually. These subsidies paid for instructorships, student fellowships, outreach programs, and library resources. The designation of a center as a National Resource Center, in a nationwide competition, impressed provosts and deans and made it easier to attract funding from foundations. And the existence of these centers buttressed the standing of the field as a whole, creating openings at other institutions. To keep the funds flowing, both </w:t>
      </w:r>
      <w:proofErr w:type="spellStart"/>
      <w:r w:rsidRPr="00C60173">
        <w:rPr>
          <w:sz w:val="16"/>
        </w:rPr>
        <w:t>Khalidi</w:t>
      </w:r>
      <w:proofErr w:type="spellEnd"/>
      <w:r w:rsidRPr="00C60173">
        <w:rPr>
          <w:sz w:val="16"/>
        </w:rPr>
        <w:t xml:space="preserve"> and </w:t>
      </w:r>
      <w:proofErr w:type="spellStart"/>
      <w:r w:rsidRPr="00C60173">
        <w:rPr>
          <w:sz w:val="16"/>
        </w:rPr>
        <w:t>Khoury</w:t>
      </w:r>
      <w:proofErr w:type="spellEnd"/>
      <w:r w:rsidRPr="00C60173">
        <w:rPr>
          <w:sz w:val="16"/>
        </w:rPr>
        <w:t xml:space="preserve"> now believed that the field had to impress itself on Washington.</w:t>
      </w:r>
    </w:p>
    <w:p w:rsidR="00EB6995" w:rsidRPr="00C60173" w:rsidRDefault="00EB6995" w:rsidP="00EB6995"/>
    <w:p w:rsidR="00EB6995" w:rsidRPr="00C60173" w:rsidRDefault="00EB6995" w:rsidP="003C2729">
      <w:pPr>
        <w:pStyle w:val="Heading3"/>
      </w:pPr>
      <w:r w:rsidRPr="00C60173">
        <w:lastRenderedPageBreak/>
        <w:t>2nc at: law bad</w:t>
      </w:r>
    </w:p>
    <w:p w:rsidR="00EB6995" w:rsidRPr="00C60173" w:rsidRDefault="00EB6995" w:rsidP="00EB6995"/>
    <w:p w:rsidR="00EB6995" w:rsidRDefault="00EB6995" w:rsidP="00EB6995">
      <w:pPr>
        <w:pStyle w:val="Tag2"/>
      </w:pPr>
    </w:p>
    <w:p w:rsidR="00EB6995" w:rsidRPr="00C60173" w:rsidRDefault="00EB6995" w:rsidP="00EB6995">
      <w:pPr>
        <w:pStyle w:val="TagText"/>
      </w:pPr>
      <w:r w:rsidRPr="00C60173">
        <w:t xml:space="preserve">‘Abandoning’ the law is impossible, but the </w:t>
      </w:r>
      <w:r w:rsidRPr="00C60173">
        <w:rPr>
          <w:u w:val="single"/>
        </w:rPr>
        <w:t>attempt</w:t>
      </w:r>
      <w:r w:rsidRPr="00C60173">
        <w:t xml:space="preserve"> to do so produces ineffective social change</w:t>
      </w:r>
    </w:p>
    <w:p w:rsidR="00EB6995" w:rsidRPr="00C60173" w:rsidRDefault="00EB6995" w:rsidP="00EB6995">
      <w:proofErr w:type="spellStart"/>
      <w:proofErr w:type="gramStart"/>
      <w:r w:rsidRPr="00C60173">
        <w:t>Orly</w:t>
      </w:r>
      <w:proofErr w:type="spellEnd"/>
      <w:r w:rsidRPr="00C60173">
        <w:t xml:space="preserve"> </w:t>
      </w:r>
      <w:proofErr w:type="spellStart"/>
      <w:r w:rsidRPr="00C60173">
        <w:rPr>
          <w:rStyle w:val="StyleStyleBold12pt"/>
        </w:rPr>
        <w:t>Lobel</w:t>
      </w:r>
      <w:proofErr w:type="spellEnd"/>
      <w:r w:rsidRPr="00C60173">
        <w:t>, University of San Diego Assistant Professor of Law, 200</w:t>
      </w:r>
      <w:r w:rsidRPr="00C60173">
        <w:rPr>
          <w:rStyle w:val="StyleStyleBold12pt"/>
        </w:rPr>
        <w:t>7</w:t>
      </w:r>
      <w:r w:rsidRPr="00C60173">
        <w:t>, The Paradox of Extralegal Activism: Critical Legal Consciousness and Transformative Politics,” 120 HARV.</w:t>
      </w:r>
      <w:proofErr w:type="gramEnd"/>
      <w:r w:rsidRPr="00C60173">
        <w:t xml:space="preserve"> L. REV. 937, http://www.harvardlawreview.org/media/pdf/lobel.pdf</w:t>
      </w:r>
    </w:p>
    <w:p w:rsidR="00EB6995" w:rsidRPr="00C60173" w:rsidRDefault="00EB6995" w:rsidP="00EB6995"/>
    <w:p w:rsidR="00EB6995" w:rsidRPr="00C60173" w:rsidRDefault="00EB6995" w:rsidP="00EB6995">
      <w:pPr>
        <w:rPr>
          <w:sz w:val="16"/>
        </w:rPr>
      </w:pPr>
      <w:r w:rsidRPr="00C60173">
        <w:rPr>
          <w:rStyle w:val="StyleBoldUnderline"/>
        </w:rPr>
        <w:t>At first glance</w:t>
      </w:r>
      <w:r w:rsidRPr="00C60173">
        <w:rPr>
          <w:sz w:val="16"/>
        </w:rPr>
        <w:t xml:space="preserve">, </w:t>
      </w:r>
      <w:r w:rsidRPr="00C60173">
        <w:rPr>
          <w:rStyle w:val="StyleBoldUnderline"/>
        </w:rPr>
        <w:t xml:space="preserve">the </w:t>
      </w:r>
      <w:r w:rsidRPr="00C60173">
        <w:rPr>
          <w:rStyle w:val="StyleBoldUnderline"/>
          <w:highlight w:val="cyan"/>
        </w:rPr>
        <w:t>idea of opting out of the legal</w:t>
      </w:r>
      <w:r w:rsidRPr="00C60173">
        <w:rPr>
          <w:rStyle w:val="StyleBoldUnderline"/>
        </w:rPr>
        <w:t xml:space="preserve"> </w:t>
      </w:r>
      <w:r w:rsidRPr="00C60173">
        <w:rPr>
          <w:rStyle w:val="StyleBoldUnderline"/>
          <w:highlight w:val="cyan"/>
        </w:rPr>
        <w:t>sphere and moving to</w:t>
      </w:r>
      <w:r w:rsidRPr="00C60173">
        <w:rPr>
          <w:rStyle w:val="StyleBoldUnderline"/>
        </w:rPr>
        <w:t xml:space="preserve"> an </w:t>
      </w:r>
      <w:r w:rsidRPr="00C60173">
        <w:rPr>
          <w:rStyle w:val="StyleBoldUnderline"/>
          <w:highlight w:val="cyan"/>
        </w:rPr>
        <w:t>extralegal space</w:t>
      </w:r>
      <w:r w:rsidRPr="00C60173">
        <w:rPr>
          <w:sz w:val="16"/>
        </w:rPr>
        <w:t xml:space="preserve"> using alternative modes of social activism </w:t>
      </w:r>
      <w:r w:rsidRPr="00C60173">
        <w:rPr>
          <w:rStyle w:val="StyleBoldUnderline"/>
          <w:highlight w:val="cyan"/>
        </w:rPr>
        <w:t>may</w:t>
      </w:r>
      <w:r w:rsidRPr="00C60173">
        <w:rPr>
          <w:rStyle w:val="StyleBoldUnderline"/>
        </w:rPr>
        <w:t xml:space="preserve"> </w:t>
      </w:r>
      <w:r w:rsidRPr="00C60173">
        <w:rPr>
          <w:rStyle w:val="Emphasis"/>
          <w:highlight w:val="cyan"/>
        </w:rPr>
        <w:t>seem</w:t>
      </w:r>
      <w:r w:rsidRPr="00C60173">
        <w:rPr>
          <w:rStyle w:val="StyleBoldUnderline"/>
        </w:rPr>
        <w:t xml:space="preserve"> </w:t>
      </w:r>
      <w:r w:rsidRPr="00C60173">
        <w:rPr>
          <w:rStyle w:val="StyleBoldUnderline"/>
          <w:highlight w:val="cyan"/>
        </w:rPr>
        <w:t>attractive</w:t>
      </w:r>
      <w:r w:rsidRPr="00C60173">
        <w:rPr>
          <w:rStyle w:val="StyleBoldUnderline"/>
        </w:rPr>
        <w:t xml:space="preserve"> </w:t>
      </w:r>
      <w:r w:rsidRPr="00C60173">
        <w:rPr>
          <w:rStyle w:val="StyleBoldUnderline"/>
          <w:highlight w:val="cyan"/>
        </w:rPr>
        <w:t>to</w:t>
      </w:r>
      <w:r w:rsidRPr="00C60173">
        <w:rPr>
          <w:rStyle w:val="StyleBoldUnderline"/>
        </w:rPr>
        <w:t xml:space="preserve"> new social </w:t>
      </w:r>
      <w:r w:rsidRPr="00C60173">
        <w:rPr>
          <w:rStyle w:val="StyleBoldUnderline"/>
          <w:highlight w:val="cyan"/>
        </w:rPr>
        <w:t>movements</w:t>
      </w:r>
      <w:r w:rsidRPr="00C60173">
        <w:rPr>
          <w:sz w:val="16"/>
        </w:rPr>
        <w:t xml:space="preserve">. We are used to thinking in binary categories, constantly carving out different aspects of life as belonging to different spatial and temporal spheres. Moreover, </w:t>
      </w:r>
      <w:r w:rsidRPr="00C60173">
        <w:rPr>
          <w:rStyle w:val="StyleBoldUnderline"/>
        </w:rPr>
        <w:t>we are attracted to declarations about</w:t>
      </w:r>
      <w:r w:rsidRPr="00C60173">
        <w:rPr>
          <w:sz w:val="16"/>
        </w:rPr>
        <w:t xml:space="preserve"> newness — </w:t>
      </w:r>
      <w:r w:rsidRPr="00C60173">
        <w:rPr>
          <w:rStyle w:val="StyleBoldUnderline"/>
        </w:rPr>
        <w:t>new paradigms</w:t>
      </w:r>
      <w:r w:rsidRPr="00C60173">
        <w:rPr>
          <w:sz w:val="16"/>
        </w:rPr>
        <w:t xml:space="preserve">, </w:t>
      </w:r>
      <w:r w:rsidRPr="00C60173">
        <w:rPr>
          <w:rStyle w:val="StyleBoldUnderline"/>
        </w:rPr>
        <w:t>new spheres of action</w:t>
      </w:r>
      <w:r w:rsidRPr="00C60173">
        <w:rPr>
          <w:sz w:val="16"/>
        </w:rPr>
        <w:t xml:space="preserve">, </w:t>
      </w:r>
      <w:r w:rsidRPr="00C60173">
        <w:rPr>
          <w:rStyle w:val="StyleBoldUnderline"/>
        </w:rPr>
        <w:t>and new strategies</w:t>
      </w:r>
      <w:r w:rsidRPr="00C60173">
        <w:rPr>
          <w:sz w:val="16"/>
        </w:rPr>
        <w:t xml:space="preserve"> </w:t>
      </w:r>
      <w:r w:rsidRPr="00C60173">
        <w:rPr>
          <w:rStyle w:val="StyleBoldUnderline"/>
        </w:rPr>
        <w:t>that are seemingly untainted</w:t>
      </w:r>
      <w:r w:rsidRPr="00C60173">
        <w:rPr>
          <w:sz w:val="16"/>
        </w:rPr>
        <w:t xml:space="preserve"> by prior failures.186 </w:t>
      </w:r>
      <w:r w:rsidRPr="00C60173">
        <w:rPr>
          <w:rStyle w:val="StyleBoldUnderline"/>
          <w:highlight w:val="cyan"/>
        </w:rPr>
        <w:t>However</w:t>
      </w:r>
      <w:r w:rsidRPr="00C60173">
        <w:rPr>
          <w:rStyle w:val="StyleBoldUnderline"/>
        </w:rPr>
        <w:t xml:space="preserve">, the critical insights about </w:t>
      </w:r>
      <w:r w:rsidRPr="00C60173">
        <w:rPr>
          <w:rStyle w:val="StyleBoldUnderline"/>
          <w:highlight w:val="cyan"/>
        </w:rPr>
        <w:t>law’s reach must not be abandoned</w:t>
      </w:r>
      <w:r w:rsidRPr="00C60173">
        <w:rPr>
          <w:sz w:val="16"/>
        </w:rPr>
        <w:t xml:space="preserve"> in the process of critical analysis. Just as advocates of a laissez-faire market are incorrect in imagining a purely private space free of regulation, and just as </w:t>
      </w:r>
      <w:r w:rsidRPr="00C60173">
        <w:rPr>
          <w:rStyle w:val="StyleBoldUnderline"/>
          <w:b/>
          <w:highlight w:val="cyan"/>
        </w:rPr>
        <w:t>the “state” is</w:t>
      </w:r>
      <w:r w:rsidRPr="00C60173">
        <w:rPr>
          <w:rStyle w:val="StyleBoldUnderline"/>
          <w:b/>
        </w:rPr>
        <w:t xml:space="preserve"> not </w:t>
      </w:r>
      <w:r w:rsidRPr="00C60173">
        <w:rPr>
          <w:rStyle w:val="StyleBoldUnderline"/>
          <w:b/>
          <w:highlight w:val="cyan"/>
        </w:rPr>
        <w:t>a</w:t>
      </w:r>
      <w:r w:rsidRPr="00C60173">
        <w:rPr>
          <w:rStyle w:val="StyleBoldUnderline"/>
          <w:b/>
        </w:rPr>
        <w:t xml:space="preserve"> single organism but a </w:t>
      </w:r>
      <w:r w:rsidRPr="00C60173">
        <w:rPr>
          <w:rStyle w:val="StyleBoldUnderline"/>
          <w:b/>
          <w:highlight w:val="cyan"/>
        </w:rPr>
        <w:t>multiplicity of</w:t>
      </w:r>
      <w:r w:rsidRPr="00C60173">
        <w:rPr>
          <w:sz w:val="16"/>
        </w:rPr>
        <w:t xml:space="preserve"> legislative, administrative, and judicial </w:t>
      </w:r>
      <w:r w:rsidRPr="00C60173">
        <w:rPr>
          <w:rStyle w:val="StyleBoldUnderline"/>
          <w:b/>
          <w:highlight w:val="cyan"/>
        </w:rPr>
        <w:t>organs</w:t>
      </w:r>
      <w:r w:rsidRPr="00C60173">
        <w:rPr>
          <w:sz w:val="16"/>
        </w:rPr>
        <w:t>, “</w:t>
      </w:r>
      <w:proofErr w:type="spellStart"/>
      <w:r w:rsidRPr="00C60173">
        <w:rPr>
          <w:sz w:val="16"/>
        </w:rPr>
        <w:t>nonstate</w:t>
      </w:r>
      <w:proofErr w:type="spellEnd"/>
      <w:r w:rsidRPr="00C60173">
        <w:rPr>
          <w:sz w:val="16"/>
        </w:rPr>
        <w:t xml:space="preserve"> arenas” are dispersed, multiple, and constructed. </w:t>
      </w:r>
      <w:r w:rsidRPr="00C60173">
        <w:rPr>
          <w:rStyle w:val="StyleBoldUnderline"/>
          <w:b/>
        </w:rPr>
        <w:t xml:space="preserve">The </w:t>
      </w:r>
      <w:r w:rsidRPr="00C60173">
        <w:rPr>
          <w:rStyle w:val="StyleBoldUnderline"/>
          <w:b/>
          <w:highlight w:val="cyan"/>
        </w:rPr>
        <w:t>focus on action</w:t>
      </w:r>
      <w:r w:rsidRPr="00C60173">
        <w:rPr>
          <w:rStyle w:val="StyleBoldUnderline"/>
          <w:b/>
        </w:rPr>
        <w:t xml:space="preserve"> </w:t>
      </w:r>
      <w:r w:rsidRPr="00C60173">
        <w:rPr>
          <w:rStyle w:val="StyleBoldUnderline"/>
          <w:b/>
          <w:highlight w:val="cyan"/>
        </w:rPr>
        <w:t>in</w:t>
      </w:r>
      <w:r w:rsidRPr="00C60173">
        <w:rPr>
          <w:rStyle w:val="StyleBoldUnderline"/>
          <w:b/>
        </w:rPr>
        <w:t xml:space="preserve"> a separate sphere broadly defined as civil </w:t>
      </w:r>
      <w:r w:rsidRPr="00C60173">
        <w:rPr>
          <w:rStyle w:val="StyleBoldUnderline"/>
          <w:b/>
          <w:highlight w:val="cyan"/>
        </w:rPr>
        <w:t>society can be</w:t>
      </w:r>
      <w:r w:rsidRPr="00C60173">
        <w:rPr>
          <w:rStyle w:val="StyleBoldUnderline"/>
          <w:b/>
        </w:rPr>
        <w:t xml:space="preserve"> </w:t>
      </w:r>
      <w:r w:rsidRPr="00C60173">
        <w:rPr>
          <w:rStyle w:val="Emphasis"/>
          <w:highlight w:val="cyan"/>
        </w:rPr>
        <w:t>self-defeating</w:t>
      </w:r>
      <w:r w:rsidRPr="00C60173">
        <w:rPr>
          <w:b/>
        </w:rPr>
        <w:t xml:space="preserve"> </w:t>
      </w:r>
      <w:r w:rsidRPr="00C60173">
        <w:rPr>
          <w:sz w:val="16"/>
        </w:rPr>
        <w:t xml:space="preserve">precisely because </w:t>
      </w:r>
      <w:r w:rsidRPr="00C60173">
        <w:rPr>
          <w:rStyle w:val="StyleBoldUnderline"/>
          <w:b/>
          <w:highlight w:val="cyan"/>
        </w:rPr>
        <w:t>it conceals the</w:t>
      </w:r>
      <w:r w:rsidRPr="00C60173">
        <w:rPr>
          <w:rStyle w:val="StyleBoldUnderline"/>
          <w:b/>
        </w:rPr>
        <w:t xml:space="preserve"> many </w:t>
      </w:r>
      <w:r w:rsidRPr="00C60173">
        <w:rPr>
          <w:rStyle w:val="StyleBoldUnderline"/>
          <w:b/>
          <w:highlight w:val="cyan"/>
        </w:rPr>
        <w:t>ways</w:t>
      </w:r>
      <w:r w:rsidRPr="00C60173">
        <w:rPr>
          <w:rStyle w:val="StyleBoldUnderline"/>
          <w:b/>
        </w:rPr>
        <w:t xml:space="preserve"> in which </w:t>
      </w:r>
      <w:r w:rsidRPr="00C60173">
        <w:rPr>
          <w:rStyle w:val="StyleBoldUnderline"/>
          <w:b/>
          <w:highlight w:val="cyan"/>
        </w:rPr>
        <w:t>law</w:t>
      </w:r>
      <w:r w:rsidRPr="00C60173">
        <w:rPr>
          <w:rStyle w:val="StyleBoldUnderline"/>
          <w:b/>
        </w:rPr>
        <w:t xml:space="preserve"> continues to </w:t>
      </w:r>
      <w:r w:rsidRPr="00C60173">
        <w:rPr>
          <w:rStyle w:val="StyleBoldUnderline"/>
          <w:b/>
          <w:highlight w:val="cyan"/>
        </w:rPr>
        <w:t>play a crucial role</w:t>
      </w:r>
      <w:r w:rsidRPr="00C60173">
        <w:rPr>
          <w:b/>
        </w:rPr>
        <w:t xml:space="preserve"> </w:t>
      </w:r>
      <w:r w:rsidRPr="00C60173">
        <w:rPr>
          <w:sz w:val="16"/>
        </w:rPr>
        <w:t xml:space="preserve">in all spheres of life. Today, the lines between private and public functions are increasingly blurred, forming what Professor Gunther </w:t>
      </w:r>
      <w:proofErr w:type="spellStart"/>
      <w:r w:rsidRPr="00C60173">
        <w:rPr>
          <w:sz w:val="16"/>
        </w:rPr>
        <w:t>Teubner</w:t>
      </w:r>
      <w:proofErr w:type="spellEnd"/>
      <w:r w:rsidRPr="00C60173">
        <w:rPr>
          <w:sz w:val="16"/>
        </w:rPr>
        <w:t xml:space="preserve"> terms “</w:t>
      </w:r>
      <w:proofErr w:type="spellStart"/>
      <w:r w:rsidRPr="00C60173">
        <w:rPr>
          <w:sz w:val="16"/>
        </w:rPr>
        <w:t>polycorporatist</w:t>
      </w:r>
      <w:proofErr w:type="spellEnd"/>
      <w:r w:rsidRPr="00C60173">
        <w:rPr>
          <w:sz w:val="16"/>
        </w:rPr>
        <w:t xml:space="preserve"> regimes,” a symbiosis between private and public sectors.187 Similarly, new economic partnerships and structures blur the lines between for-profit and nonprofit entities.188 </w:t>
      </w:r>
      <w:r w:rsidRPr="00C60173">
        <w:rPr>
          <w:rStyle w:val="StyleBoldUnderline"/>
        </w:rPr>
        <w:t>Yet</w:t>
      </w:r>
      <w:r w:rsidRPr="00C60173">
        <w:rPr>
          <w:sz w:val="16"/>
        </w:rPr>
        <w:t xml:space="preserve"> much of the current </w:t>
      </w:r>
      <w:r w:rsidRPr="00C60173">
        <w:rPr>
          <w:rStyle w:val="StyleBoldUnderline"/>
        </w:rPr>
        <w:t>literature on the limits of legal reform</w:t>
      </w:r>
      <w:r w:rsidRPr="00C60173">
        <w:rPr>
          <w:sz w:val="16"/>
        </w:rPr>
        <w:t xml:space="preserve"> and the crisis of government action is built upon a privatization/regulation binary, </w:t>
      </w:r>
      <w:r w:rsidRPr="00C60173">
        <w:rPr>
          <w:rStyle w:val="StyleBoldUnderline"/>
        </w:rPr>
        <w:t>particularly with regard to social commitments</w:t>
      </w:r>
      <w:r w:rsidRPr="00C60173">
        <w:rPr>
          <w:sz w:val="16"/>
        </w:rPr>
        <w:t xml:space="preserve">, </w:t>
      </w:r>
      <w:r w:rsidRPr="00C60173">
        <w:rPr>
          <w:rStyle w:val="StyleBoldUnderline"/>
        </w:rPr>
        <w:t>paying little attention to how</w:t>
      </w:r>
      <w:r w:rsidRPr="00C60173">
        <w:rPr>
          <w:sz w:val="16"/>
        </w:rPr>
        <w:t xml:space="preserve"> the background </w:t>
      </w:r>
      <w:r w:rsidRPr="00C60173">
        <w:rPr>
          <w:rStyle w:val="StyleBoldUnderline"/>
        </w:rPr>
        <w:t>conditions</w:t>
      </w:r>
      <w:r w:rsidRPr="00C60173">
        <w:rPr>
          <w:sz w:val="16"/>
        </w:rPr>
        <w:t xml:space="preserve"> of a privatized market </w:t>
      </w:r>
      <w:r w:rsidRPr="00C60173">
        <w:rPr>
          <w:rStyle w:val="StyleBoldUnderline"/>
        </w:rPr>
        <w:t>can sustain or curtail new conceptions of the public good</w:t>
      </w:r>
      <w:r w:rsidRPr="00C60173">
        <w:rPr>
          <w:sz w:val="16"/>
        </w:rPr>
        <w:t xml:space="preserve">.189 In the same way, </w:t>
      </w:r>
      <w:r w:rsidRPr="00C60173">
        <w:rPr>
          <w:rStyle w:val="StyleBoldUnderline"/>
        </w:rPr>
        <w:t>legal scholars</w:t>
      </w:r>
      <w:r w:rsidRPr="00C60173">
        <w:rPr>
          <w:sz w:val="16"/>
        </w:rPr>
        <w:t xml:space="preserve"> often </w:t>
      </w:r>
      <w:r w:rsidRPr="00C60173">
        <w:rPr>
          <w:rStyle w:val="StyleBoldUnderline"/>
        </w:rPr>
        <w:t>emphasize</w:t>
      </w:r>
      <w:r w:rsidRPr="00C60173">
        <w:rPr>
          <w:sz w:val="16"/>
        </w:rPr>
        <w:t xml:space="preserve"> sharp </w:t>
      </w:r>
      <w:r w:rsidRPr="00C60173">
        <w:rPr>
          <w:rStyle w:val="StyleBoldUnderline"/>
        </w:rPr>
        <w:t>shifts between regulation and deregulation</w:t>
      </w:r>
      <w:r w:rsidRPr="00C60173">
        <w:rPr>
          <w:sz w:val="16"/>
        </w:rPr>
        <w:t xml:space="preserve">, </w:t>
      </w:r>
      <w:r w:rsidRPr="00C60173">
        <w:rPr>
          <w:rStyle w:val="StyleBoldUnderline"/>
        </w:rPr>
        <w:t>overlooking the continuing presence of legal norms that shape and inform these shifts</w:t>
      </w:r>
      <w:r w:rsidRPr="00C60173">
        <w:rPr>
          <w:sz w:val="16"/>
        </w:rPr>
        <w:t xml:space="preserve">.190 These </w:t>
      </w:r>
      <w:r w:rsidRPr="00C60173">
        <w:rPr>
          <w:rStyle w:val="StyleBoldUnderline"/>
        </w:rPr>
        <w:t>false dichotomies should resonate</w:t>
      </w:r>
      <w:r w:rsidRPr="00C60173">
        <w:rPr>
          <w:sz w:val="16"/>
        </w:rPr>
        <w:t xml:space="preserve"> well with classic cooptation analysis, which shows how social reformers overestimate the possibilities of one channel for reform while crowding out other paths and more complex alternatives. Indeed, in the contemporary extralegal climate, and contrary to the conservative portrayal of federal social policies as harmful to the nonprofit sector, voluntary associations have flourished in mutually beneficial relationships with federal regulations.191 A dichotomized notion of a shift between spheres — between law and </w:t>
      </w:r>
      <w:proofErr w:type="spellStart"/>
      <w:r w:rsidRPr="00C60173">
        <w:rPr>
          <w:sz w:val="16"/>
        </w:rPr>
        <w:t>informalization</w:t>
      </w:r>
      <w:proofErr w:type="spellEnd"/>
      <w:r w:rsidRPr="00C60173">
        <w:rPr>
          <w:sz w:val="16"/>
        </w:rPr>
        <w:t xml:space="preserve">, and between regulatory and </w:t>
      </w:r>
      <w:proofErr w:type="spellStart"/>
      <w:r w:rsidRPr="00C60173">
        <w:rPr>
          <w:sz w:val="16"/>
        </w:rPr>
        <w:t>nonregulatory</w:t>
      </w:r>
      <w:proofErr w:type="spellEnd"/>
      <w:r w:rsidRPr="00C60173">
        <w:rPr>
          <w:sz w:val="16"/>
        </w:rPr>
        <w:t xml:space="preserve"> schemes — therefore neglects the ongoing possibilities within the legal system to develop and sustain desired outcomes and to eliminate others. </w:t>
      </w:r>
      <w:r w:rsidRPr="00C60173">
        <w:rPr>
          <w:rStyle w:val="StyleBoldUnderline"/>
        </w:rPr>
        <w:t xml:space="preserve">The </w:t>
      </w:r>
      <w:r w:rsidRPr="00C60173">
        <w:rPr>
          <w:rStyle w:val="StyleBoldUnderline"/>
          <w:highlight w:val="cyan"/>
        </w:rPr>
        <w:t>challenge for</w:t>
      </w:r>
      <w:r w:rsidRPr="00C60173">
        <w:rPr>
          <w:rStyle w:val="StyleBoldUnderline"/>
        </w:rPr>
        <w:t xml:space="preserve"> social </w:t>
      </w:r>
      <w:r w:rsidRPr="00C60173">
        <w:rPr>
          <w:rStyle w:val="StyleBoldUnderline"/>
          <w:highlight w:val="cyan"/>
        </w:rPr>
        <w:t>reform groups and</w:t>
      </w:r>
      <w:r w:rsidRPr="00C60173">
        <w:rPr>
          <w:rStyle w:val="StyleBoldUnderline"/>
        </w:rPr>
        <w:t xml:space="preserve"> for </w:t>
      </w:r>
      <w:r w:rsidRPr="00C60173">
        <w:rPr>
          <w:rStyle w:val="StyleBoldUnderline"/>
          <w:highlight w:val="cyan"/>
        </w:rPr>
        <w:t>policymakers</w:t>
      </w:r>
      <w:r w:rsidRPr="00C60173">
        <w:rPr>
          <w:rStyle w:val="StyleBoldUnderline"/>
        </w:rPr>
        <w:t xml:space="preserve"> today </w:t>
      </w:r>
      <w:r w:rsidRPr="00C60173">
        <w:rPr>
          <w:rStyle w:val="StyleBoldUnderline"/>
          <w:highlight w:val="cyan"/>
        </w:rPr>
        <w:t>is to identify</w:t>
      </w:r>
      <w:r w:rsidRPr="00C60173">
        <w:rPr>
          <w:rStyle w:val="StyleBoldUnderline"/>
        </w:rPr>
        <w:t xml:space="preserve"> the diverse </w:t>
      </w:r>
      <w:r w:rsidRPr="00C60173">
        <w:rPr>
          <w:rStyle w:val="StyleBoldUnderline"/>
          <w:highlight w:val="cyan"/>
        </w:rPr>
        <w:t>ways in which</w:t>
      </w:r>
      <w:r w:rsidRPr="00C60173">
        <w:rPr>
          <w:rStyle w:val="StyleBoldUnderline"/>
        </w:rPr>
        <w:t xml:space="preserve"> some </w:t>
      </w:r>
      <w:r w:rsidRPr="00C60173">
        <w:rPr>
          <w:rStyle w:val="StyleBoldUnderline"/>
          <w:highlight w:val="cyan"/>
        </w:rPr>
        <w:t>legal</w:t>
      </w:r>
      <w:r w:rsidRPr="00C60173">
        <w:rPr>
          <w:sz w:val="16"/>
        </w:rPr>
        <w:t xml:space="preserve"> regulations and </w:t>
      </w:r>
      <w:r w:rsidRPr="00C60173">
        <w:rPr>
          <w:rStyle w:val="StyleBoldUnderline"/>
        </w:rPr>
        <w:t xml:space="preserve">formal </w:t>
      </w:r>
      <w:r w:rsidRPr="00C60173">
        <w:rPr>
          <w:rStyle w:val="StyleBoldUnderline"/>
          <w:highlight w:val="cyan"/>
        </w:rPr>
        <w:t>structures contribute to</w:t>
      </w:r>
      <w:r w:rsidRPr="00C60173">
        <w:rPr>
          <w:rStyle w:val="StyleBoldUnderline"/>
        </w:rPr>
        <w:t xml:space="preserve"> </w:t>
      </w:r>
      <w:r w:rsidRPr="00C60173">
        <w:rPr>
          <w:rStyle w:val="StyleBoldUnderline"/>
          <w:highlight w:val="cyan"/>
        </w:rPr>
        <w:t>socially responsible</w:t>
      </w:r>
      <w:r w:rsidRPr="00C60173">
        <w:rPr>
          <w:rStyle w:val="StyleBoldUnderline"/>
        </w:rPr>
        <w:t xml:space="preserve"> </w:t>
      </w:r>
      <w:r w:rsidRPr="00C60173">
        <w:rPr>
          <w:rStyle w:val="StyleBoldUnderline"/>
          <w:highlight w:val="cyan"/>
        </w:rPr>
        <w:t>practices while others</w:t>
      </w:r>
      <w:r w:rsidRPr="00C60173">
        <w:rPr>
          <w:rStyle w:val="StyleBoldUnderline"/>
        </w:rPr>
        <w:t xml:space="preserve"> </w:t>
      </w:r>
      <w:r w:rsidRPr="00C60173">
        <w:rPr>
          <w:rStyle w:val="StyleBoldUnderline"/>
          <w:highlight w:val="cyan"/>
        </w:rPr>
        <w:t>produce</w:t>
      </w:r>
      <w:r w:rsidRPr="00C60173">
        <w:rPr>
          <w:rStyle w:val="StyleBoldUnderline"/>
        </w:rPr>
        <w:t xml:space="preserve"> new forms of </w:t>
      </w:r>
      <w:r w:rsidRPr="00C60173">
        <w:rPr>
          <w:rStyle w:val="StyleBoldUnderline"/>
          <w:highlight w:val="cyan"/>
        </w:rPr>
        <w:t>exclusion</w:t>
      </w:r>
      <w:r w:rsidRPr="00C60173">
        <w:rPr>
          <w:rStyle w:val="StyleBoldUnderline"/>
        </w:rPr>
        <w:t xml:space="preserve"> and inequality.</w:t>
      </w:r>
      <w:r w:rsidRPr="00C60173">
        <w:rPr>
          <w:sz w:val="16"/>
        </w:rPr>
        <w:t xml:space="preserve"> </w:t>
      </w:r>
      <w:r w:rsidRPr="00C60173">
        <w:rPr>
          <w:rStyle w:val="StyleBoldUnderline"/>
        </w:rPr>
        <w:t>Community empowerment requires ongoing government commitment</w:t>
      </w:r>
      <w:r w:rsidRPr="00C60173">
        <w:rPr>
          <w:sz w:val="16"/>
        </w:rPr>
        <w:t xml:space="preserve">.192 In fact, the most successful </w:t>
      </w:r>
      <w:proofErr w:type="spellStart"/>
      <w:r w:rsidRPr="00C60173">
        <w:rPr>
          <w:sz w:val="16"/>
        </w:rPr>
        <w:t>communitybased</w:t>
      </w:r>
      <w:proofErr w:type="spellEnd"/>
      <w:r w:rsidRPr="00C60173">
        <w:rPr>
          <w:sz w:val="16"/>
        </w:rPr>
        <w:t xml:space="preserve"> projects have been those which were not only supported by public funds, but in which public administration also continued to play some coordination role.193 </w:t>
      </w:r>
      <w:r w:rsidRPr="00C60173">
        <w:rPr>
          <w:sz w:val="16"/>
          <w:szCs w:val="12"/>
        </w:rPr>
        <w:t xml:space="preserve">At both the global and local levels, with the growing enthusiasm around the proliferation of new norm-generating actors, many envision a nonprofit, nongovernmental organization–led democratization of new informal processes.194 Yet this Article has begun to explore the problems with some of the assumptions underlying the potential of these new actors. Recalling the unbundled taxonomy of the cooptation critique, it becomes easier to identify the ways extralegal activism is prone to problems of fragmentation, institutional limitation, and professionalization. Private associations, even when structured as nonprofit entities, are frequently undemocratic institutions whose legitimacy is often questionable.195 There are problematic structural differences among NGOs, for example between Northern and Southern NGOs in international </w:t>
      </w:r>
      <w:proofErr w:type="spellStart"/>
      <w:r w:rsidRPr="00C60173">
        <w:rPr>
          <w:sz w:val="16"/>
          <w:szCs w:val="12"/>
        </w:rPr>
        <w:t>fora</w:t>
      </w:r>
      <w:proofErr w:type="spellEnd"/>
      <w:r w:rsidRPr="00C60173">
        <w:rPr>
          <w:sz w:val="16"/>
          <w:szCs w:val="12"/>
        </w:rPr>
        <w:t xml:space="preserve">, stemming from asymmetrical resources and funding,1 9 6 and between large foundations and struggling organizations at the national level. Moreover, direct regulation of private associations is becoming particularly important as the roles of nonprofits increase in the new political economy. Scholars have pointed to the fact that nonprofit organizations operate in many of the same areas as for-profit corporations and government bureaucracies.197 </w:t>
      </w:r>
      <w:proofErr w:type="gramStart"/>
      <w:r w:rsidRPr="00C60173">
        <w:rPr>
          <w:sz w:val="16"/>
          <w:szCs w:val="12"/>
        </w:rPr>
        <w:t>This</w:t>
      </w:r>
      <w:proofErr w:type="gramEnd"/>
      <w:r w:rsidRPr="00C60173">
        <w:rPr>
          <w:sz w:val="16"/>
          <w:szCs w:val="12"/>
        </w:rPr>
        <w:t xml:space="preserve"> phenomenon raises a wide variety of difficulties, which range from ordinary financial corruption to the misrepresentation of certain partnerships as “nonprofit” or “private.”198 Incidents of corruption within nongovernmental organizations, as well as reports that these organizations serve merely as covers for either for-profit or governmental institutions, have increasingly come to the attention of the government and the public.199 Recently, for example, the IRS revoked the tax-exempt nonprofit status of countless “credit counseling services” because these firms were in fact motivated primarily by profit and not by the </w:t>
      </w:r>
      <w:proofErr w:type="spellStart"/>
      <w:r w:rsidRPr="00C60173">
        <w:rPr>
          <w:sz w:val="16"/>
          <w:szCs w:val="12"/>
        </w:rPr>
        <w:t>notfor</w:t>
      </w:r>
      <w:proofErr w:type="spellEnd"/>
      <w:r w:rsidRPr="00C60173">
        <w:rPr>
          <w:sz w:val="16"/>
          <w:szCs w:val="12"/>
        </w:rPr>
        <w:t xml:space="preserve">-profit cause of helping consumers get out of debt.200 Courts have long recognized that the mere fact that an entity is a nonprofit does not preclude it from being concerned about raising cash revenues and maximizing profits or affecting competition in the market.201 In the application of antitrust laws, for example, almost every court has rejected the “pure motives” argument when it has been put forth in defense of nonprofits.202 Moreover, akin to other sectors and arenas, nongovernmental organizations — even when they do not operate within the formal legal system — frequently report both the need to fit their arguments into the contemporary dominant rhetoric and strong pressures to subjugate themselves in the service of other negotiating interests. This is often the case when they appear before international </w:t>
      </w:r>
      <w:proofErr w:type="spellStart"/>
      <w:r w:rsidRPr="00C60173">
        <w:rPr>
          <w:sz w:val="16"/>
          <w:szCs w:val="12"/>
        </w:rPr>
        <w:t>fora</w:t>
      </w:r>
      <w:proofErr w:type="spellEnd"/>
      <w:r w:rsidRPr="00C60173">
        <w:rPr>
          <w:sz w:val="16"/>
          <w:szCs w:val="12"/>
        </w:rPr>
        <w:t xml:space="preserve">, such as the World Bank and the World Trade Organization, and each of the parties in a given debate attempts to look as though it has formed a well-rounded </w:t>
      </w:r>
      <w:r w:rsidRPr="00C60173">
        <w:rPr>
          <w:sz w:val="16"/>
          <w:szCs w:val="12"/>
        </w:rPr>
        <w:lastRenderedPageBreak/>
        <w:t xml:space="preserve">team by enlisting the support of local voluntary associations.203 One NGO member observes that “when so many different actors are drawn into the process, there is a danger that our demands may be blunted . . . . Consequently, we may end up with a ‘lowest common denominator’ which is no better than the kind of compromises the officials and diplomats engage in.”204 Finally, local NGOs that begin to receive funding for their projects from private investors report the limitations of binding themselves to other interests. Funding is rarely unaccompanied by requirements as to the nature and types of uses to which it is put.205 These concessions to those who have the authority and resources to recognize some social demands but not others are indicative of the sorts of institutional and structural limitations that have been part of the traditional critique of cooptation. In this situation, local NGOs become dependent on players with greater repeat access and are induced to compromise their initial vision in return for limited victories. </w:t>
      </w:r>
      <w:r w:rsidRPr="00C60173">
        <w:rPr>
          <w:sz w:val="16"/>
        </w:rPr>
        <w:t xml:space="preserve">The </w:t>
      </w:r>
      <w:r w:rsidRPr="00C60173">
        <w:rPr>
          <w:rStyle w:val="StyleBoldUnderline"/>
          <w:highlight w:val="cyan"/>
        </w:rPr>
        <w:t>concerns about</w:t>
      </w:r>
      <w:r w:rsidRPr="00C60173">
        <w:rPr>
          <w:rStyle w:val="StyleBoldUnderline"/>
        </w:rPr>
        <w:t xml:space="preserve"> the nature of both c</w:t>
      </w:r>
      <w:r w:rsidRPr="00C60173">
        <w:rPr>
          <w:rStyle w:val="StyleBoldUnderline"/>
          <w:highlight w:val="cyan"/>
        </w:rPr>
        <w:t>ivil society</w:t>
      </w:r>
      <w:r w:rsidRPr="00C60173">
        <w:rPr>
          <w:rStyle w:val="StyleBoldUnderline"/>
        </w:rPr>
        <w:t xml:space="preserve"> and nongovernmental actors </w:t>
      </w:r>
      <w:r w:rsidRPr="00C60173">
        <w:rPr>
          <w:rStyle w:val="StyleBoldUnderline"/>
          <w:highlight w:val="cyan"/>
        </w:rPr>
        <w:t>illuminate the need to reject</w:t>
      </w:r>
      <w:r w:rsidRPr="00C60173">
        <w:rPr>
          <w:rStyle w:val="StyleBoldUnderline"/>
        </w:rPr>
        <w:t xml:space="preserve"> the notion of </w:t>
      </w:r>
      <w:r w:rsidRPr="00C60173">
        <w:rPr>
          <w:rStyle w:val="StyleBoldUnderline"/>
          <w:highlight w:val="cyan"/>
        </w:rPr>
        <w:t>avoiding the legal system</w:t>
      </w:r>
      <w:r w:rsidRPr="00C60173">
        <w:rPr>
          <w:rStyle w:val="StyleBoldUnderline"/>
        </w:rPr>
        <w:t xml:space="preserve"> and opting into a </w:t>
      </w:r>
      <w:proofErr w:type="spellStart"/>
      <w:r w:rsidRPr="00C60173">
        <w:rPr>
          <w:rStyle w:val="StyleBoldUnderline"/>
        </w:rPr>
        <w:t>nonregulated</w:t>
      </w:r>
      <w:proofErr w:type="spellEnd"/>
      <w:r w:rsidRPr="00C60173">
        <w:rPr>
          <w:rStyle w:val="StyleBoldUnderline"/>
        </w:rPr>
        <w:t xml:space="preserve"> sphere of alternative social activism</w:t>
      </w:r>
      <w:r w:rsidRPr="00C60173">
        <w:rPr>
          <w:sz w:val="16"/>
        </w:rPr>
        <w:t xml:space="preserve">. </w:t>
      </w:r>
      <w:r w:rsidRPr="00C60173">
        <w:rPr>
          <w:rStyle w:val="StyleBoldUnderline"/>
        </w:rPr>
        <w:t>When we understand these different realities</w:t>
      </w:r>
      <w:r w:rsidRPr="00C60173">
        <w:rPr>
          <w:sz w:val="16"/>
        </w:rPr>
        <w:t xml:space="preserve"> and processes </w:t>
      </w:r>
      <w:r w:rsidRPr="00C60173">
        <w:rPr>
          <w:rStyle w:val="StyleBoldUnderline"/>
        </w:rPr>
        <w:t>as</w:t>
      </w:r>
      <w:r w:rsidRPr="00C60173">
        <w:rPr>
          <w:sz w:val="16"/>
        </w:rPr>
        <w:t xml:space="preserve"> also being </w:t>
      </w:r>
      <w:r w:rsidRPr="00C60173">
        <w:rPr>
          <w:rStyle w:val="StyleBoldUnderline"/>
        </w:rPr>
        <w:t>formed and sustained by law, we can explore new ways in which legality relates to social reform</w:t>
      </w:r>
      <w:r w:rsidRPr="00C60173">
        <w:rPr>
          <w:sz w:val="16"/>
        </w:rPr>
        <w:t xml:space="preserve">. Some of these ways include efforts to design mechanisms of accountability that address the concerns of the new political economy. Such efforts include treating private entities as state actors by revising the tests of joint participation and public function that are employed in the state action doctrine; extending public requirements such as nondiscrimination, due process, and transparency to private actors; and developing procedural rules for such activities as standard-setting and certification by private groups.206 They may also include using the </w:t>
      </w:r>
      <w:proofErr w:type="spellStart"/>
      <w:r w:rsidRPr="00C60173">
        <w:rPr>
          <w:sz w:val="16"/>
        </w:rPr>
        <w:t>nondelegation</w:t>
      </w:r>
      <w:proofErr w:type="spellEnd"/>
      <w:r w:rsidRPr="00C60173">
        <w:rPr>
          <w:sz w:val="16"/>
        </w:rPr>
        <w:t xml:space="preserve"> doctrine to prevent certain processes of privatization and rethinking the tax exemption criteria for nonprofits.207 All of these avenues understand the law as performing significant roles in the quest for reform and accountability while recognizing that new realities require creative rethinking of existing courses of action. </w:t>
      </w:r>
      <w:r w:rsidRPr="00C60173">
        <w:rPr>
          <w:rStyle w:val="StyleBoldUnderline"/>
          <w:b/>
        </w:rPr>
        <w:t xml:space="preserve">Rather than opting out of the legal arena, </w:t>
      </w:r>
      <w:r w:rsidRPr="00C60173">
        <w:rPr>
          <w:rStyle w:val="StyleBoldUnderline"/>
          <w:b/>
          <w:highlight w:val="cyan"/>
        </w:rPr>
        <w:t>it</w:t>
      </w:r>
      <w:r w:rsidRPr="00C60173">
        <w:rPr>
          <w:rStyle w:val="StyleBoldUnderline"/>
          <w:b/>
        </w:rPr>
        <w:t xml:space="preserve"> </w:t>
      </w:r>
      <w:r w:rsidRPr="00C60173">
        <w:rPr>
          <w:rStyle w:val="StyleBoldUnderline"/>
          <w:b/>
          <w:highlight w:val="cyan"/>
        </w:rPr>
        <w:t>is possible to accept</w:t>
      </w:r>
      <w:r w:rsidRPr="00C60173">
        <w:rPr>
          <w:rStyle w:val="StyleBoldUnderline"/>
          <w:b/>
        </w:rPr>
        <w:t xml:space="preserve"> the need to</w:t>
      </w:r>
      <w:r w:rsidRPr="00C60173">
        <w:rPr>
          <w:sz w:val="16"/>
        </w:rPr>
        <w:t xml:space="preserve"> diversify modes of activism and legal categories while </w:t>
      </w:r>
      <w:r w:rsidRPr="00C60173">
        <w:rPr>
          <w:rStyle w:val="StyleBoldUnderline"/>
          <w:b/>
        </w:rPr>
        <w:t xml:space="preserve">using </w:t>
      </w:r>
      <w:r w:rsidRPr="00C60173">
        <w:rPr>
          <w:rStyle w:val="StyleBoldUnderline"/>
          <w:b/>
          <w:highlight w:val="cyan"/>
        </w:rPr>
        <w:t>legal reform</w:t>
      </w:r>
      <w:r w:rsidRPr="00C60173">
        <w:rPr>
          <w:rStyle w:val="StyleBoldUnderline"/>
          <w:b/>
        </w:rPr>
        <w:t xml:space="preserve"> </w:t>
      </w:r>
      <w:r w:rsidRPr="00C60173">
        <w:rPr>
          <w:rStyle w:val="StyleBoldUnderline"/>
          <w:b/>
          <w:highlight w:val="cyan"/>
        </w:rPr>
        <w:t>in ways</w:t>
      </w:r>
      <w:r w:rsidRPr="00C60173">
        <w:rPr>
          <w:rStyle w:val="StyleBoldUnderline"/>
          <w:b/>
        </w:rPr>
        <w:t xml:space="preserve"> that are </w:t>
      </w:r>
      <w:r w:rsidRPr="00C60173">
        <w:rPr>
          <w:rStyle w:val="StyleBoldUnderline"/>
          <w:b/>
          <w:highlight w:val="cyan"/>
        </w:rPr>
        <w:t>responsive to new realities</w:t>
      </w:r>
      <w:r w:rsidRPr="00C60173">
        <w:rPr>
          <w:sz w:val="16"/>
        </w:rPr>
        <w:t xml:space="preserve">. Focusing on function and architecture, rather than on labels or distinct sectors, requires legal scholars to consider the desirability of new legal models of governmental and nongovernmental partnerships and of the direct regulation of </w:t>
      </w:r>
      <w:proofErr w:type="spellStart"/>
      <w:r w:rsidRPr="00C60173">
        <w:rPr>
          <w:sz w:val="16"/>
        </w:rPr>
        <w:t>nonstate</w:t>
      </w:r>
      <w:proofErr w:type="spellEnd"/>
      <w:r w:rsidRPr="00C60173">
        <w:rPr>
          <w:sz w:val="16"/>
        </w:rPr>
        <w:t xml:space="preserve"> actors. In recent years, </w:t>
      </w:r>
      <w:r w:rsidRPr="00C60173">
        <w:rPr>
          <w:rStyle w:val="StyleBoldUnderline"/>
        </w:rPr>
        <w:t xml:space="preserve">scholars and policymakers have produced </w:t>
      </w:r>
      <w:r w:rsidRPr="00C60173">
        <w:rPr>
          <w:rStyle w:val="StyleBoldUnderline"/>
          <w:b/>
        </w:rPr>
        <w:t>a body of literature</w:t>
      </w:r>
      <w:r w:rsidRPr="00C60173">
        <w:rPr>
          <w:sz w:val="16"/>
        </w:rPr>
        <w:t xml:space="preserve">, rooted primarily in administrative law, </w:t>
      </w:r>
      <w:r w:rsidRPr="00C60173">
        <w:rPr>
          <w:rStyle w:val="StyleBoldUnderline"/>
        </w:rPr>
        <w:t>describing ways in which the government can harness the potential of private individuals to contribute to the project of governance</w:t>
      </w:r>
      <w:r w:rsidRPr="00C60173">
        <w:rPr>
          <w:sz w:val="16"/>
        </w:rPr>
        <w:t xml:space="preserve">.208 These new insights develop the idea that administrative agencies must be cognizant of, and actively involve, the private actors that they are charged with regulating. These studies, in fields ranging from occupational risk prevention to environmental policy to financial regulation, draw on the idea that groups and individuals will better comply with state norms once they internalize them.209 For example, in the context of occupational safety, there is a growing body of evidence that focusing on the implementation of a culture of safety, rather than on the promulgation of rules, can enhance compliance and induce effective self-monitoring by private firms.210 Consequently, social activists interested in improving the conditions of safety and health for workers should advocate for the involvement of employees in cooperative compliance regimes that involve both top-down agency regulation and </w:t>
      </w:r>
      <w:proofErr w:type="spellStart"/>
      <w:r w:rsidRPr="00C60173">
        <w:rPr>
          <w:sz w:val="16"/>
        </w:rPr>
        <w:t>firmand</w:t>
      </w:r>
      <w:proofErr w:type="spellEnd"/>
      <w:r w:rsidRPr="00C60173">
        <w:rPr>
          <w:sz w:val="16"/>
        </w:rPr>
        <w:t xml:space="preserve"> industry-wide risk-management techniques. Importantly, in all of these new models of governance, the government agency and the courts must preserve their authority to discipline those who lack the willingness or the capacity to participate actively and dynamically in collaborative governance. Thus, </w:t>
      </w:r>
      <w:r w:rsidRPr="00C60173">
        <w:rPr>
          <w:rStyle w:val="StyleBoldUnderline"/>
        </w:rPr>
        <w:t>unlike the contemporary message regarding extralegal activism that privileges</w:t>
      </w:r>
      <w:r w:rsidRPr="00C60173">
        <w:rPr>
          <w:sz w:val="16"/>
        </w:rPr>
        <w:t xml:space="preserve"> private actors and </w:t>
      </w:r>
      <w:proofErr w:type="spellStart"/>
      <w:r w:rsidRPr="00C60173">
        <w:rPr>
          <w:rStyle w:val="StyleBoldUnderline"/>
        </w:rPr>
        <w:t>nonlegal</w:t>
      </w:r>
      <w:proofErr w:type="spellEnd"/>
      <w:r w:rsidRPr="00C60173">
        <w:rPr>
          <w:rStyle w:val="StyleBoldUnderline"/>
        </w:rPr>
        <w:t xml:space="preserve"> techniques to promote social goals, the </w:t>
      </w:r>
      <w:r w:rsidRPr="00C60173">
        <w:rPr>
          <w:rStyle w:val="StyleBoldUnderline"/>
          <w:highlight w:val="cyan"/>
        </w:rPr>
        <w:t>new</w:t>
      </w:r>
      <w:r w:rsidRPr="00C60173">
        <w:rPr>
          <w:rStyle w:val="StyleBoldUnderline"/>
        </w:rPr>
        <w:t xml:space="preserve"> governance </w:t>
      </w:r>
      <w:r w:rsidRPr="00C60173">
        <w:rPr>
          <w:rStyle w:val="StyleBoldUnderline"/>
          <w:highlight w:val="cyan"/>
        </w:rPr>
        <w:t>scholarship</w:t>
      </w:r>
      <w:r w:rsidRPr="00C60173">
        <w:rPr>
          <w:rStyle w:val="StyleBoldUnderline"/>
        </w:rPr>
        <w:t xml:space="preserve"> </w:t>
      </w:r>
      <w:r w:rsidRPr="00C60173">
        <w:rPr>
          <w:rStyle w:val="StyleBoldUnderline"/>
          <w:highlight w:val="cyan"/>
        </w:rPr>
        <w:t>is</w:t>
      </w:r>
      <w:r w:rsidRPr="00C60173">
        <w:rPr>
          <w:rStyle w:val="StyleBoldUnderline"/>
        </w:rPr>
        <w:t xml:space="preserve"> </w:t>
      </w:r>
      <w:r w:rsidRPr="00C60173">
        <w:rPr>
          <w:rStyle w:val="StyleBoldUnderline"/>
          <w:highlight w:val="cyan"/>
        </w:rPr>
        <w:t>engaged in</w:t>
      </w:r>
      <w:r w:rsidRPr="00C60173">
        <w:rPr>
          <w:rStyle w:val="StyleBoldUnderline"/>
        </w:rPr>
        <w:t xml:space="preserve"> developing a </w:t>
      </w:r>
      <w:r w:rsidRPr="00C60173">
        <w:rPr>
          <w:rStyle w:val="StyleBoldUnderline"/>
          <w:highlight w:val="cyan"/>
        </w:rPr>
        <w:t>broad menu of legal reform strategies</w:t>
      </w:r>
      <w:r w:rsidRPr="00C60173">
        <w:rPr>
          <w:rStyle w:val="StyleBoldUnderline"/>
        </w:rPr>
        <w:t xml:space="preserve"> </w:t>
      </w:r>
      <w:r w:rsidRPr="00C60173">
        <w:rPr>
          <w:rStyle w:val="StyleBoldUnderline"/>
          <w:highlight w:val="cyan"/>
        </w:rPr>
        <w:t>that</w:t>
      </w:r>
      <w:r w:rsidRPr="00C60173">
        <w:rPr>
          <w:rStyle w:val="StyleBoldUnderline"/>
        </w:rPr>
        <w:t xml:space="preserve"> </w:t>
      </w:r>
      <w:r w:rsidRPr="00C60173">
        <w:rPr>
          <w:rStyle w:val="StyleBoldUnderline"/>
          <w:highlight w:val="cyan"/>
        </w:rPr>
        <w:t>involve</w:t>
      </w:r>
      <w:r w:rsidRPr="00C60173">
        <w:rPr>
          <w:sz w:val="16"/>
        </w:rPr>
        <w:t xml:space="preserve"> private industry and </w:t>
      </w:r>
      <w:r w:rsidRPr="00C60173">
        <w:rPr>
          <w:rStyle w:val="StyleBoldUnderline"/>
          <w:b/>
          <w:highlight w:val="cyan"/>
        </w:rPr>
        <w:t>nongovernmental actors</w:t>
      </w:r>
      <w:r w:rsidRPr="00C60173">
        <w:rPr>
          <w:rStyle w:val="StyleBoldUnderline"/>
        </w:rPr>
        <w:t xml:space="preserve"> in a variety of ways </w:t>
      </w:r>
      <w:r w:rsidRPr="00C60173">
        <w:rPr>
          <w:rStyle w:val="StyleBoldUnderline"/>
          <w:highlight w:val="cyan"/>
        </w:rPr>
        <w:t>while maintaining the</w:t>
      </w:r>
      <w:r w:rsidRPr="00C60173">
        <w:rPr>
          <w:rStyle w:val="StyleBoldUnderline"/>
        </w:rPr>
        <w:t xml:space="preserve"> necessary role of the </w:t>
      </w:r>
      <w:r w:rsidRPr="00C60173">
        <w:rPr>
          <w:rStyle w:val="StyleBoldUnderline"/>
          <w:highlight w:val="cyan"/>
        </w:rPr>
        <w:t>state</w:t>
      </w:r>
      <w:r w:rsidRPr="00C60173">
        <w:rPr>
          <w:rStyle w:val="StyleBoldUnderline"/>
        </w:rPr>
        <w:t xml:space="preserve"> </w:t>
      </w:r>
      <w:r w:rsidRPr="00C60173">
        <w:rPr>
          <w:rStyle w:val="StyleBoldUnderline"/>
          <w:highlight w:val="cyan"/>
        </w:rPr>
        <w:t>to</w:t>
      </w:r>
      <w:r w:rsidRPr="00C60173">
        <w:rPr>
          <w:rStyle w:val="StyleBoldUnderline"/>
        </w:rPr>
        <w:t xml:space="preserve"> </w:t>
      </w:r>
      <w:r w:rsidRPr="00C60173">
        <w:rPr>
          <w:rStyle w:val="StyleBoldUnderline"/>
          <w:highlight w:val="cyan"/>
        </w:rPr>
        <w:t>aid</w:t>
      </w:r>
      <w:r w:rsidRPr="00C60173">
        <w:rPr>
          <w:rStyle w:val="StyleBoldUnderline"/>
        </w:rPr>
        <w:t xml:space="preserve"> </w:t>
      </w:r>
      <w:r w:rsidRPr="00C60173">
        <w:rPr>
          <w:rStyle w:val="StyleBoldUnderline"/>
          <w:highlight w:val="cyan"/>
        </w:rPr>
        <w:t>weak</w:t>
      </w:r>
      <w:r w:rsidRPr="00C60173">
        <w:rPr>
          <w:rStyle w:val="StyleBoldUnderline"/>
        </w:rPr>
        <w:t>er</w:t>
      </w:r>
      <w:r w:rsidRPr="00C60173">
        <w:rPr>
          <w:rStyle w:val="StyleBoldUnderline"/>
          <w:highlight w:val="cyan"/>
        </w:rPr>
        <w:t xml:space="preserve"> groups</w:t>
      </w:r>
      <w:r w:rsidRPr="00C60173">
        <w:rPr>
          <w:rStyle w:val="StyleBoldUnderline"/>
        </w:rPr>
        <w:t xml:space="preserve"> in order to promote overall welfare and equity</w:t>
      </w:r>
      <w:r w:rsidRPr="00C60173">
        <w:rPr>
          <w:sz w:val="16"/>
        </w:rPr>
        <w:t xml:space="preserve">. </w:t>
      </w:r>
      <w:r w:rsidRPr="00C60173">
        <w:rPr>
          <w:rStyle w:val="StyleBoldUnderline"/>
          <w:b/>
          <w:highlight w:val="cyan"/>
        </w:rPr>
        <w:t>A responsive legal</w:t>
      </w:r>
      <w:r w:rsidRPr="00C60173">
        <w:rPr>
          <w:rStyle w:val="StyleBoldUnderline"/>
          <w:b/>
        </w:rPr>
        <w:t xml:space="preserve"> </w:t>
      </w:r>
      <w:r w:rsidRPr="00C60173">
        <w:rPr>
          <w:rStyle w:val="StyleBoldUnderline"/>
          <w:b/>
          <w:highlight w:val="cyan"/>
        </w:rPr>
        <w:t>architecture</w:t>
      </w:r>
      <w:r w:rsidRPr="00C60173">
        <w:rPr>
          <w:rStyle w:val="StyleBoldUnderline"/>
          <w:b/>
        </w:rPr>
        <w:t xml:space="preserve"> has the potential to </w:t>
      </w:r>
      <w:r w:rsidRPr="00C60173">
        <w:rPr>
          <w:rStyle w:val="StyleBoldUnderline"/>
          <w:b/>
          <w:highlight w:val="cyan"/>
        </w:rPr>
        <w:t>generate</w:t>
      </w:r>
      <w:r w:rsidRPr="00C60173">
        <w:rPr>
          <w:rStyle w:val="StyleBoldUnderline"/>
          <w:b/>
        </w:rPr>
        <w:t xml:space="preserve"> </w:t>
      </w:r>
      <w:r w:rsidRPr="00C60173">
        <w:rPr>
          <w:rStyle w:val="StyleBoldUnderline"/>
          <w:b/>
          <w:highlight w:val="cyan"/>
        </w:rPr>
        <w:t>new forms of accountability and social responsibility</w:t>
      </w:r>
      <w:r w:rsidRPr="00C60173">
        <w:rPr>
          <w:rStyle w:val="StyleBoldUnderline"/>
          <w:b/>
        </w:rPr>
        <w:t xml:space="preserve"> </w:t>
      </w:r>
      <w:r w:rsidRPr="00C60173">
        <w:rPr>
          <w:rStyle w:val="StyleBoldUnderline"/>
          <w:b/>
          <w:highlight w:val="cyan"/>
        </w:rPr>
        <w:t>and</w:t>
      </w:r>
      <w:r w:rsidRPr="00C60173">
        <w:rPr>
          <w:rStyle w:val="StyleBoldUnderline"/>
          <w:b/>
        </w:rPr>
        <w:t xml:space="preserve"> to </w:t>
      </w:r>
      <w:r w:rsidRPr="00C60173">
        <w:rPr>
          <w:rStyle w:val="StyleBoldUnderline"/>
          <w:b/>
          <w:highlight w:val="cyan"/>
        </w:rPr>
        <w:t>link hard law with</w:t>
      </w:r>
      <w:r w:rsidRPr="00C60173">
        <w:rPr>
          <w:rStyle w:val="StyleBoldUnderline"/>
          <w:b/>
        </w:rPr>
        <w:t xml:space="preserve"> “</w:t>
      </w:r>
      <w:r w:rsidRPr="00C60173">
        <w:rPr>
          <w:rStyle w:val="StyleBoldUnderline"/>
          <w:b/>
          <w:highlight w:val="cyan"/>
        </w:rPr>
        <w:t xml:space="preserve">softer” practices and </w:t>
      </w:r>
      <w:proofErr w:type="spellStart"/>
      <w:r w:rsidRPr="00C60173">
        <w:rPr>
          <w:rStyle w:val="StyleBoldUnderline"/>
          <w:b/>
          <w:highlight w:val="cyan"/>
        </w:rPr>
        <w:t>normativities</w:t>
      </w:r>
      <w:proofErr w:type="spellEnd"/>
      <w:r w:rsidRPr="00C60173">
        <w:rPr>
          <w:sz w:val="16"/>
        </w:rPr>
        <w:t xml:space="preserve">. </w:t>
      </w:r>
      <w:r w:rsidRPr="00C60173">
        <w:rPr>
          <w:rStyle w:val="StyleBoldUnderline"/>
          <w:b/>
          <w:highlight w:val="cyan"/>
        </w:rPr>
        <w:t>Reformers can</w:t>
      </w:r>
      <w:r w:rsidRPr="00C60173">
        <w:rPr>
          <w:sz w:val="16"/>
        </w:rPr>
        <w:t xml:space="preserve"> potentially </w:t>
      </w:r>
      <w:r w:rsidRPr="00C60173">
        <w:rPr>
          <w:rStyle w:val="StyleBoldUnderline"/>
          <w:b/>
          <w:highlight w:val="cyan"/>
        </w:rPr>
        <w:t>use law to</w:t>
      </w:r>
      <w:r w:rsidRPr="00C60173">
        <w:rPr>
          <w:rStyle w:val="StyleBoldUnderline"/>
          <w:b/>
        </w:rPr>
        <w:t xml:space="preserve"> </w:t>
      </w:r>
      <w:r w:rsidRPr="00C60173">
        <w:rPr>
          <w:rStyle w:val="StyleBoldUnderline"/>
          <w:b/>
          <w:highlight w:val="cyan"/>
        </w:rPr>
        <w:t>increase</w:t>
      </w:r>
      <w:r w:rsidRPr="00C60173">
        <w:rPr>
          <w:rStyle w:val="StyleBoldUnderline"/>
          <w:b/>
        </w:rPr>
        <w:t xml:space="preserve"> the </w:t>
      </w:r>
      <w:r w:rsidRPr="00C60173">
        <w:rPr>
          <w:rStyle w:val="StyleBoldUnderline"/>
          <w:b/>
          <w:highlight w:val="cyan"/>
        </w:rPr>
        <w:t>power and access of vulnerable individuals</w:t>
      </w:r>
      <w:r w:rsidRPr="00C60173">
        <w:rPr>
          <w:rStyle w:val="StyleBoldUnderline"/>
          <w:b/>
        </w:rPr>
        <w:t xml:space="preserve"> and groups and </w:t>
      </w:r>
      <w:r w:rsidRPr="00C60173">
        <w:rPr>
          <w:rStyle w:val="StyleBoldUnderline"/>
          <w:b/>
          <w:highlight w:val="cyan"/>
        </w:rPr>
        <w:t>to</w:t>
      </w:r>
      <w:r w:rsidRPr="00C60173">
        <w:rPr>
          <w:rStyle w:val="StyleBoldUnderline"/>
          <w:b/>
        </w:rPr>
        <w:t xml:space="preserve"> develop tools to </w:t>
      </w:r>
      <w:r w:rsidRPr="00C60173">
        <w:rPr>
          <w:rStyle w:val="StyleBoldUnderline"/>
          <w:b/>
          <w:highlight w:val="cyan"/>
        </w:rPr>
        <w:t>increase fair practices</w:t>
      </w:r>
      <w:r w:rsidRPr="00C60173">
        <w:rPr>
          <w:rStyle w:val="StyleBoldUnderline"/>
          <w:b/>
        </w:rPr>
        <w:t xml:space="preserve"> </w:t>
      </w:r>
      <w:r w:rsidRPr="00C60173">
        <w:rPr>
          <w:rStyle w:val="StyleBoldUnderline"/>
          <w:b/>
          <w:highlight w:val="cyan"/>
        </w:rPr>
        <w:t>and knowledge building</w:t>
      </w:r>
      <w:r w:rsidRPr="00C60173">
        <w:rPr>
          <w:sz w:val="16"/>
        </w:rPr>
        <w:t xml:space="preserve"> within the new market. </w:t>
      </w:r>
    </w:p>
    <w:p w:rsidR="00EB6995" w:rsidRDefault="00EB6995" w:rsidP="00EB6995"/>
    <w:p w:rsidR="00EB6995" w:rsidRPr="00C30BBD" w:rsidRDefault="00EB6995" w:rsidP="00EB6995"/>
    <w:p w:rsidR="00EB6995" w:rsidRPr="00843BB7" w:rsidRDefault="00EB6995" w:rsidP="00EB6995"/>
    <w:p w:rsidR="00751961" w:rsidRDefault="00751961" w:rsidP="00751961">
      <w:pPr>
        <w:pStyle w:val="Heading1"/>
      </w:pPr>
      <w:r>
        <w:rPr>
          <w:rFonts w:eastAsia="Times New Roman"/>
        </w:rPr>
        <w:lastRenderedPageBreak/>
        <w:t>1nr</w:t>
      </w:r>
    </w:p>
    <w:p w:rsidR="00751961" w:rsidRDefault="00751961" w:rsidP="00EC119C">
      <w:pPr>
        <w:pStyle w:val="Heading3"/>
      </w:pPr>
      <w:r>
        <w:lastRenderedPageBreak/>
        <w:t>2nc impact</w:t>
      </w:r>
    </w:p>
    <w:p w:rsidR="00751961" w:rsidRPr="004230E4" w:rsidRDefault="00751961" w:rsidP="00751961">
      <w:pPr>
        <w:pStyle w:val="Tag2"/>
      </w:pPr>
      <w:r>
        <w:t xml:space="preserve">Their </w:t>
      </w:r>
      <w:proofErr w:type="spellStart"/>
      <w:r>
        <w:t>Aff</w:t>
      </w:r>
      <w:proofErr w:type="spellEnd"/>
      <w:r>
        <w:t xml:space="preserve"> is about “war everywhere”—the K STRAIGHT TURNS THAT—</w:t>
      </w:r>
      <w:proofErr w:type="spellStart"/>
      <w:r>
        <w:t>Heres</w:t>
      </w:r>
      <w:proofErr w:type="spellEnd"/>
      <w:r>
        <w:t xml:space="preserve"> a quote from Borg:</w:t>
      </w:r>
    </w:p>
    <w:p w:rsidR="00751961" w:rsidRPr="00EC119C" w:rsidRDefault="00751961" w:rsidP="00EC119C">
      <w:r w:rsidRPr="00EC119C">
        <w:rPr>
          <w:highlight w:val="cyan"/>
        </w:rPr>
        <w:t>In pure war cultures</w:t>
      </w:r>
      <w:r w:rsidRPr="00EC119C">
        <w:t>—that is, in cultures that enact a perpetual preparation for war—</w:t>
      </w:r>
      <w:r w:rsidRPr="00EC119C">
        <w:rPr>
          <w:highlight w:val="cyan"/>
        </w:rPr>
        <w:t>the notion of peace is itself a defensive fantasy</w:t>
      </w:r>
      <w:r w:rsidRPr="00EC119C">
        <w:t xml:space="preserve">, although to survive psychically we distract ourselves from such frightening stimuli as widespread terrorist activities and other events that demonstrate our pure war status. </w:t>
      </w:r>
      <w:r w:rsidRPr="00EC119C">
        <w:rPr>
          <w:highlight w:val="cyan"/>
        </w:rPr>
        <w:t>Pure war obliterates the distinction between soldier and citizen</w:t>
      </w:r>
      <w:r w:rsidRPr="00EC119C">
        <w:t xml:space="preserve">. We have all been drafted. According to </w:t>
      </w:r>
      <w:proofErr w:type="spellStart"/>
      <w:r w:rsidRPr="00EC119C">
        <w:t>Virilio</w:t>
      </w:r>
      <w:proofErr w:type="spellEnd"/>
      <w:r w:rsidRPr="00EC119C">
        <w:t xml:space="preserve"> and </w:t>
      </w:r>
      <w:proofErr w:type="spellStart"/>
      <w:r w:rsidRPr="00EC119C">
        <w:t>Lotringer</w:t>
      </w:r>
      <w:proofErr w:type="spellEnd"/>
      <w:r w:rsidRPr="00EC119C">
        <w:t>, "All of us are already civilian soldiers, without knowing it...</w:t>
      </w:r>
      <w:r w:rsidRPr="00EC119C">
        <w:rPr>
          <w:highlight w:val="cyan"/>
        </w:rPr>
        <w:t>War happens everywhere, but we no longer have the means of recognizing it</w:t>
      </w:r>
      <w:r w:rsidRPr="00EC119C">
        <w:t>" (42)</w:t>
      </w:r>
    </w:p>
    <w:p w:rsidR="00751961" w:rsidRDefault="00751961" w:rsidP="00751961">
      <w:pPr>
        <w:rPr>
          <w:rFonts w:eastAsia="Calibri"/>
          <w:szCs w:val="20"/>
        </w:rPr>
      </w:pPr>
    </w:p>
    <w:p w:rsidR="00751961" w:rsidRPr="006F082A" w:rsidRDefault="00751961" w:rsidP="00751961">
      <w:pPr>
        <w:pStyle w:val="Tag2"/>
      </w:pPr>
      <w:r>
        <w:t>Also turns environment</w:t>
      </w:r>
    </w:p>
    <w:p w:rsidR="00751961" w:rsidRDefault="00751961" w:rsidP="00751961">
      <w:r w:rsidRPr="00F752F6">
        <w:rPr>
          <w:rStyle w:val="StyleStyleBold12pt"/>
        </w:rPr>
        <w:t>Downey et al ’10</w:t>
      </w:r>
      <w:r>
        <w:t xml:space="preserve"> </w:t>
      </w:r>
      <w:r w:rsidRPr="006F082A">
        <w:t>(Liam Downey is an associate professor of sociology at the Un</w:t>
      </w:r>
      <w:r>
        <w:t>iversity of Colorado at Boulder</w:t>
      </w:r>
      <w:r w:rsidRPr="006F082A">
        <w:t xml:space="preserve">, “Natural Resource Extraction, Armed Violence, and Environmental Degradation,” Organization Environment 2010 23: 417, </w:t>
      </w:r>
      <w:hyperlink r:id="rId11" w:history="1">
        <w:r w:rsidRPr="008505D1">
          <w:rPr>
            <w:rStyle w:val="Hyperlink"/>
          </w:rPr>
          <w:t>http://oae.sagepub.com/content/23/4/417</w:t>
        </w:r>
      </w:hyperlink>
      <w:r w:rsidRPr="006F082A">
        <w:t>)</w:t>
      </w:r>
    </w:p>
    <w:p w:rsidR="00751961" w:rsidRPr="006F082A" w:rsidRDefault="00751961" w:rsidP="00751961"/>
    <w:p w:rsidR="00751961" w:rsidRPr="00F54E72" w:rsidRDefault="00751961" w:rsidP="00751961">
      <w:r w:rsidRPr="00F54E72">
        <w:t xml:space="preserve">The evidence presented in this article clearly demonstrates that armed violence is associated with the extraction of many critical and noncritical natural resources, suggesting quite strongly that </w:t>
      </w:r>
      <w:r w:rsidRPr="00C16F88">
        <w:rPr>
          <w:u w:val="single"/>
        </w:rPr>
        <w:t>the natural resource base upon which industrial societies stand is constructed in large part through the use and threatened use of armed violence</w:t>
      </w:r>
      <w:r w:rsidRPr="00F54E72">
        <w:t xml:space="preserve">. The evidence also demonstrates that when armed violence is used to protect resource extraction activities, it is often employed in response to popular protest or rebellion against these activities. These findings, and the theoretical model set forth in this article, extend prior sociological thinking and research on the environment in several </w:t>
      </w:r>
      <w:proofErr w:type="spellStart"/>
      <w:r w:rsidRPr="00F54E72">
        <w:t>impor</w:t>
      </w:r>
      <w:proofErr w:type="spellEnd"/>
      <w:r w:rsidRPr="00F54E72">
        <w:t xml:space="preserve">- </w:t>
      </w:r>
      <w:proofErr w:type="spellStart"/>
      <w:r w:rsidRPr="00F54E72">
        <w:t>tant</w:t>
      </w:r>
      <w:proofErr w:type="spellEnd"/>
      <w:r w:rsidRPr="00F54E72">
        <w:t xml:space="preserve"> ways. First, as we previously noted, very few environmental sociologists have examined armed violence and militarism, and those that have done so have generally restricted their </w:t>
      </w:r>
      <w:proofErr w:type="spellStart"/>
      <w:r w:rsidRPr="00F54E72">
        <w:t>atten</w:t>
      </w:r>
      <w:proofErr w:type="spellEnd"/>
      <w:r w:rsidRPr="00F54E72">
        <w:t xml:space="preserve">- </w:t>
      </w:r>
      <w:proofErr w:type="spellStart"/>
      <w:r w:rsidRPr="00F54E72">
        <w:t>tion</w:t>
      </w:r>
      <w:proofErr w:type="spellEnd"/>
      <w:r w:rsidRPr="00F54E72">
        <w:t xml:space="preserve"> to the direct environmental consequences of weapons production, military activity, and war. Thus, this article establishes more clearly than prior environmental sociology research the degree to which </w:t>
      </w:r>
      <w:r w:rsidRPr="00C16F88">
        <w:rPr>
          <w:highlight w:val="cyan"/>
          <w:u w:val="single"/>
        </w:rPr>
        <w:t xml:space="preserve">armed violence </w:t>
      </w:r>
      <w:r w:rsidRPr="00C16F88">
        <w:rPr>
          <w:b/>
          <w:highlight w:val="cyan"/>
          <w:u w:val="single"/>
        </w:rPr>
        <w:t xml:space="preserve">underpins </w:t>
      </w:r>
      <w:r w:rsidRPr="00C16F88">
        <w:rPr>
          <w:highlight w:val="cyan"/>
          <w:u w:val="single"/>
        </w:rPr>
        <w:t xml:space="preserve">the current </w:t>
      </w:r>
      <w:r w:rsidRPr="00C16F88">
        <w:rPr>
          <w:b/>
          <w:highlight w:val="cyan"/>
          <w:u w:val="single"/>
        </w:rPr>
        <w:t>ecological crisis</w:t>
      </w:r>
      <w:r w:rsidRPr="00F54E72">
        <w:t xml:space="preserve">. Second, in identifying armed violence as an important mechanism promoting ecological unequal exchange, and theorizing that </w:t>
      </w:r>
      <w:r w:rsidRPr="006F082A">
        <w:rPr>
          <w:u w:val="single"/>
        </w:rPr>
        <w:t xml:space="preserve">armed </w:t>
      </w:r>
      <w:r w:rsidRPr="00C16F88">
        <w:rPr>
          <w:highlight w:val="cyan"/>
          <w:u w:val="single"/>
        </w:rPr>
        <w:t>violence works in concert with other institutional</w:t>
      </w:r>
      <w:r w:rsidRPr="00F54E72">
        <w:t xml:space="preserve">, organizational, </w:t>
      </w:r>
      <w:r w:rsidRPr="006F082A">
        <w:rPr>
          <w:u w:val="single"/>
        </w:rPr>
        <w:t>ideological</w:t>
      </w:r>
      <w:r w:rsidRPr="00F54E72">
        <w:t xml:space="preserve">, legal, </w:t>
      </w:r>
      <w:r w:rsidRPr="006F082A">
        <w:rPr>
          <w:u w:val="single"/>
        </w:rPr>
        <w:t xml:space="preserve">and technological </w:t>
      </w:r>
      <w:r w:rsidRPr="00C16F88">
        <w:rPr>
          <w:highlight w:val="cyan"/>
          <w:u w:val="single"/>
        </w:rPr>
        <w:t>mechanisms to ensur</w:t>
      </w:r>
      <w:r w:rsidRPr="006F082A">
        <w:rPr>
          <w:u w:val="single"/>
        </w:rPr>
        <w:t xml:space="preserve">e core nation </w:t>
      </w:r>
      <w:r w:rsidRPr="00F54E72">
        <w:t xml:space="preserve">access to and </w:t>
      </w:r>
      <w:r w:rsidRPr="00C16F88">
        <w:rPr>
          <w:highlight w:val="cyan"/>
          <w:u w:val="single"/>
        </w:rPr>
        <w:t>control over vital natural resources</w:t>
      </w:r>
      <w:r w:rsidRPr="00F54E72">
        <w:t xml:space="preserve">, this study contributes to the literature on ecological unequal exchange, which has focused more attention on establishing the existence of ecological unequal exchange than on identifying the mechanisms responsible for it. Third, this article helps demonstrate that much of the armed violence associated with natural resource extraction is carried out by developing nation governments, mercenaries, and rebels. It also offers a theoretical argument for why developing nations are likely to use armed violence to achieve their resource extraction goals even when doing so promotes ecological unequal exchange and the continued domination of these nations by core nations.19 Thus, this article (a) provides a rationale for why developing nation governments sometimes use armed violence to achieve res- </w:t>
      </w:r>
      <w:proofErr w:type="spellStart"/>
      <w:r w:rsidRPr="00F54E72">
        <w:t>ource</w:t>
      </w:r>
      <w:proofErr w:type="spellEnd"/>
      <w:r w:rsidRPr="00F54E72">
        <w:t xml:space="preserve"> extraction goals that contradict their long term interests and (b) suggests that core nations and corporations are able to distance themselves from many violent actions that benefit them, actions that they might otherwise have to take themselves. The ability of core nations and corporations to distance themselves from extraction-related violence is potentially important because it likely allows these nations and corporations to divert blame for this violence (and the human rights abuses associated with it) away from themselves and to present their control over natural resources as the legitimate product of a just and rational world market. As a result, extraction-related armed violence carried out by developing nations may often help to legitimate core nations, core nation corporations, international trade and finance institutions, and the global economic order by stigmatizing developing nations and </w:t>
      </w:r>
      <w:proofErr w:type="spellStart"/>
      <w:r w:rsidRPr="00F54E72">
        <w:t>disas</w:t>
      </w:r>
      <w:proofErr w:type="spellEnd"/>
      <w:r w:rsidRPr="00F54E72">
        <w:t xml:space="preserve">- </w:t>
      </w:r>
      <w:proofErr w:type="spellStart"/>
      <w:r w:rsidRPr="00F54E72">
        <w:t>sociating</w:t>
      </w:r>
      <w:proofErr w:type="spellEnd"/>
      <w:r w:rsidRPr="00F54E72">
        <w:t xml:space="preserve"> core nations, core nation corporations, and the institutions they control from the violent underpinnings of the global extractive industry.20 Clearly, more work needs to be done to fully substantiate these claims as well as many of the theoretical claims we make in the article. Nevertheless, as we state in the introduction, our goal in this article was not to empirically examine all of our theoretical claims. Instead, our goal was fourfold: to develop a new theoretical argument that links natural resource extraction, raw material transport, and environmental degradation to armed violence; to demonstrate that this link is theoretically and substantively important; to begin filling in the gaps in the ecological unequal exchange and environmental sociology literatures that we identified in our literature review; and to demonstrate that </w:t>
      </w:r>
      <w:r w:rsidRPr="00C16F88">
        <w:rPr>
          <w:highlight w:val="cyan"/>
          <w:u w:val="single"/>
        </w:rPr>
        <w:lastRenderedPageBreak/>
        <w:t>armed violence plays a critical role in facilitating</w:t>
      </w:r>
      <w:r w:rsidRPr="006F082A">
        <w:rPr>
          <w:u w:val="single"/>
        </w:rPr>
        <w:t xml:space="preserve"> natural resource </w:t>
      </w:r>
      <w:r w:rsidRPr="00C16F88">
        <w:rPr>
          <w:highlight w:val="cyan"/>
          <w:u w:val="single"/>
        </w:rPr>
        <w:t xml:space="preserve">extraction, </w:t>
      </w:r>
      <w:r w:rsidRPr="00C16F88">
        <w:rPr>
          <w:b/>
          <w:highlight w:val="cyan"/>
          <w:u w:val="single"/>
        </w:rPr>
        <w:t>without which</w:t>
      </w:r>
      <w:r w:rsidRPr="00F752F6">
        <w:rPr>
          <w:b/>
          <w:u w:val="single"/>
        </w:rPr>
        <w:t xml:space="preserve"> </w:t>
      </w:r>
      <w:r w:rsidRPr="00F54E72">
        <w:t xml:space="preserve">ecological unequal exchange could not occur and much </w:t>
      </w:r>
      <w:r w:rsidRPr="00C16F88">
        <w:rPr>
          <w:highlight w:val="cyan"/>
          <w:u w:val="single"/>
        </w:rPr>
        <w:t xml:space="preserve">environmental degradation </w:t>
      </w:r>
      <w:r w:rsidRPr="00C16F88">
        <w:rPr>
          <w:b/>
          <w:highlight w:val="cyan"/>
          <w:u w:val="single"/>
        </w:rPr>
        <w:t>would not occur</w:t>
      </w:r>
      <w:r w:rsidRPr="00F54E72">
        <w:t xml:space="preserve">. We have, therefore, achieved the goals we set for ourselves at </w:t>
      </w:r>
      <w:proofErr w:type="gramStart"/>
      <w:r w:rsidRPr="00F54E72">
        <w:t>the begin</w:t>
      </w:r>
      <w:proofErr w:type="gramEnd"/>
      <w:r w:rsidRPr="00F54E72">
        <w:t xml:space="preserve">- </w:t>
      </w:r>
      <w:proofErr w:type="spellStart"/>
      <w:r w:rsidRPr="00F54E72">
        <w:t>ning</w:t>
      </w:r>
      <w:proofErr w:type="spellEnd"/>
      <w:r w:rsidRPr="00F54E72">
        <w:t xml:space="preserve"> of the article. More importantly, </w:t>
      </w:r>
      <w:r w:rsidRPr="00C16F88">
        <w:rPr>
          <w:highlight w:val="cyan"/>
          <w:u w:val="single"/>
        </w:rPr>
        <w:t>when one combines the evidence</w:t>
      </w:r>
      <w:r w:rsidRPr="006F082A">
        <w:rPr>
          <w:u w:val="single"/>
        </w:rPr>
        <w:t xml:space="preserve"> </w:t>
      </w:r>
      <w:r w:rsidRPr="00F54E72">
        <w:t xml:space="preserve">presented </w:t>
      </w:r>
      <w:r w:rsidRPr="00C16F88">
        <w:rPr>
          <w:highlight w:val="cyan"/>
          <w:u w:val="single"/>
        </w:rPr>
        <w:t>in this article</w:t>
      </w:r>
      <w:r w:rsidRPr="006F082A">
        <w:rPr>
          <w:u w:val="single"/>
        </w:rPr>
        <w:t xml:space="preserve"> with prior </w:t>
      </w:r>
      <w:r w:rsidRPr="00F54E72">
        <w:t xml:space="preserve">sociological </w:t>
      </w:r>
      <w:r w:rsidRPr="006F082A">
        <w:rPr>
          <w:u w:val="single"/>
        </w:rPr>
        <w:t xml:space="preserve">research </w:t>
      </w:r>
      <w:r w:rsidRPr="00F54E72">
        <w:t xml:space="preserve">on ecological unequal exchange </w:t>
      </w:r>
      <w:r w:rsidRPr="00C16F88">
        <w:rPr>
          <w:highlight w:val="cyan"/>
          <w:u w:val="single"/>
        </w:rPr>
        <w:t>and the direct environmental consequences of</w:t>
      </w:r>
      <w:r w:rsidRPr="006F082A">
        <w:rPr>
          <w:u w:val="single"/>
        </w:rPr>
        <w:t xml:space="preserve"> armed violence, </w:t>
      </w:r>
      <w:r w:rsidRPr="00C16F88">
        <w:rPr>
          <w:highlight w:val="cyan"/>
          <w:u w:val="single"/>
        </w:rPr>
        <w:t>militarism</w:t>
      </w:r>
      <w:r w:rsidRPr="006F082A">
        <w:rPr>
          <w:u w:val="single"/>
        </w:rPr>
        <w:t xml:space="preserve">, and war, </w:t>
      </w:r>
      <w:r w:rsidRPr="00C16F88">
        <w:rPr>
          <w:highlight w:val="cyan"/>
          <w:u w:val="single"/>
        </w:rPr>
        <w:t>it</w:t>
      </w:r>
      <w:r w:rsidRPr="006F082A">
        <w:rPr>
          <w:u w:val="single"/>
        </w:rPr>
        <w:t xml:space="preserve"> </w:t>
      </w:r>
      <w:r w:rsidRPr="00F54E72">
        <w:t xml:space="preserve">quickly </w:t>
      </w:r>
      <w:r w:rsidRPr="00C16F88">
        <w:rPr>
          <w:highlight w:val="cyan"/>
          <w:u w:val="single"/>
        </w:rPr>
        <w:t>becomes apparent</w:t>
      </w:r>
      <w:r w:rsidRPr="006F082A">
        <w:rPr>
          <w:u w:val="single"/>
        </w:rPr>
        <w:t xml:space="preserve"> that </w:t>
      </w:r>
      <w:r w:rsidRPr="00C16F88">
        <w:rPr>
          <w:highlight w:val="cyan"/>
          <w:u w:val="single"/>
        </w:rPr>
        <w:t>armed violence and</w:t>
      </w:r>
      <w:r w:rsidRPr="006F082A">
        <w:rPr>
          <w:u w:val="single"/>
        </w:rPr>
        <w:t xml:space="preserve"> </w:t>
      </w:r>
      <w:r w:rsidRPr="00F54E72">
        <w:t xml:space="preserve">the </w:t>
      </w:r>
      <w:r w:rsidRPr="00C16F88">
        <w:rPr>
          <w:highlight w:val="cyan"/>
          <w:u w:val="single"/>
        </w:rPr>
        <w:t>environmental degradation</w:t>
      </w:r>
      <w:r w:rsidRPr="006F082A">
        <w:rPr>
          <w:u w:val="single"/>
        </w:rPr>
        <w:t xml:space="preserve"> </w:t>
      </w:r>
      <w:r w:rsidRPr="00F54E72">
        <w:t xml:space="preserve">associated with it </w:t>
      </w:r>
      <w:r w:rsidRPr="00C16F88">
        <w:rPr>
          <w:b/>
          <w:highlight w:val="cyan"/>
          <w:u w:val="single"/>
        </w:rPr>
        <w:t>are intimately woven</w:t>
      </w:r>
      <w:r w:rsidRPr="00F752F6">
        <w:rPr>
          <w:b/>
          <w:u w:val="single"/>
        </w:rPr>
        <w:t xml:space="preserve"> into the everyday lives of core nation citizens </w:t>
      </w:r>
      <w:r w:rsidRPr="00F54E72">
        <w:t xml:space="preserve">through the purchases they make and the fuels they consume.21 It also becomes apparent that </w:t>
      </w:r>
      <w:r w:rsidRPr="00F752F6">
        <w:rPr>
          <w:b/>
          <w:u w:val="single"/>
        </w:rPr>
        <w:t xml:space="preserve">armed violence is a key driver of the global ecological crisis </w:t>
      </w:r>
      <w:r w:rsidRPr="00F54E72">
        <w:t xml:space="preserve">and that this is likely the case because </w:t>
      </w:r>
      <w:r w:rsidRPr="00382A63">
        <w:rPr>
          <w:highlight w:val="cyan"/>
          <w:u w:val="single"/>
        </w:rPr>
        <w:t>other key drivers</w:t>
      </w:r>
      <w:r w:rsidRPr="006F082A">
        <w:rPr>
          <w:u w:val="single"/>
        </w:rPr>
        <w:t xml:space="preserve"> of natural resource exploitation</w:t>
      </w:r>
      <w:r w:rsidRPr="00F54E72">
        <w:t xml:space="preserve">, such as the IMF, World Bank, WTO, and global marketplace, </w:t>
      </w:r>
      <w:r w:rsidRPr="00382A63">
        <w:rPr>
          <w:b/>
          <w:highlight w:val="cyan"/>
          <w:u w:val="single"/>
        </w:rPr>
        <w:t>cannot</w:t>
      </w:r>
      <w:r w:rsidRPr="00F54E72">
        <w:t xml:space="preserve">, on their own, </w:t>
      </w:r>
      <w:r w:rsidRPr="00382A63">
        <w:rPr>
          <w:highlight w:val="cyan"/>
          <w:u w:val="single"/>
        </w:rPr>
        <w:t>guarantee core</w:t>
      </w:r>
      <w:r w:rsidRPr="00382A63">
        <w:rPr>
          <w:u w:val="single"/>
        </w:rPr>
        <w:t xml:space="preserve"> nation</w:t>
      </w:r>
      <w:r w:rsidRPr="006F082A">
        <w:rPr>
          <w:u w:val="single"/>
        </w:rPr>
        <w:t xml:space="preserve"> </w:t>
      </w:r>
      <w:r w:rsidRPr="00F54E72">
        <w:t xml:space="preserve">access to and </w:t>
      </w:r>
      <w:r w:rsidRPr="00382A63">
        <w:rPr>
          <w:highlight w:val="cyan"/>
          <w:u w:val="single"/>
        </w:rPr>
        <w:t>control</w:t>
      </w:r>
      <w:r w:rsidRPr="006F082A">
        <w:rPr>
          <w:u w:val="single"/>
        </w:rPr>
        <w:t xml:space="preserve"> over </w:t>
      </w:r>
      <w:r w:rsidRPr="00F54E72">
        <w:t xml:space="preserve">vital natural </w:t>
      </w:r>
      <w:r w:rsidRPr="006F082A">
        <w:rPr>
          <w:u w:val="single"/>
        </w:rPr>
        <w:t>resources</w:t>
      </w:r>
      <w:r w:rsidRPr="00F54E72">
        <w:t xml:space="preserve">. This, of course, suggests that </w:t>
      </w:r>
      <w:r w:rsidRPr="006F082A">
        <w:rPr>
          <w:u w:val="single"/>
        </w:rPr>
        <w:t xml:space="preserve">armed violence is a serious environmental problem regardless of whether, </w:t>
      </w:r>
      <w:r w:rsidRPr="00F54E72">
        <w:t xml:space="preserve">in any specific instance, </w:t>
      </w:r>
      <w:r w:rsidRPr="006F082A">
        <w:rPr>
          <w:u w:val="single"/>
        </w:rPr>
        <w:t>it is used, threatened, or merely implied</w:t>
      </w:r>
      <w:r w:rsidRPr="00F54E72">
        <w:t xml:space="preserve">. It also suggests that environmentalists and environmental sociologists have to examine and address armed violence and other resource extraction mechanisms simultaneously and in concert with other macro- and micro-level drivers of ecological degradation if they are to fully understand and solve the global ecological crisis. In addition, </w:t>
      </w:r>
      <w:r w:rsidRPr="00F752F6">
        <w:rPr>
          <w:u w:val="single"/>
        </w:rPr>
        <w:t>because the effective use of armed violence is predicated on the existence of inequality and power differences between social groups and/or nations, it further suggests that inequality and power are key drivers of environmental degradation</w:t>
      </w:r>
      <w:r w:rsidRPr="00F54E72">
        <w:t xml:space="preserve">. This claim is, of course, consistent with much environmental sociology research. Finally, it suggests that the IMF, World Bank, WTO, and global marketplace are violent institutions not just in their effects but also because they require the use and threatened use of armed violence (by others) to achieve their resource extraction and related capital accumulation goals. This has important implications not only for environmental sociology but also for the study of globalization, markets, and </w:t>
      </w:r>
      <w:proofErr w:type="gramStart"/>
      <w:r w:rsidRPr="00F54E72">
        <w:t>the inter</w:t>
      </w:r>
      <w:proofErr w:type="gramEnd"/>
      <w:r w:rsidRPr="00F54E72">
        <w:t>- national trade and finance institutions that undergird the global economy.</w:t>
      </w:r>
    </w:p>
    <w:p w:rsidR="00751961" w:rsidRDefault="00751961" w:rsidP="00751961"/>
    <w:p w:rsidR="00751961" w:rsidRPr="0033145A" w:rsidRDefault="00751961" w:rsidP="00751961">
      <w:pPr>
        <w:pStyle w:val="Tag2"/>
      </w:pPr>
      <w:r>
        <w:t>Rhetoric militarizes even the smallest aspects of society</w:t>
      </w:r>
      <w:r w:rsidRPr="0033145A">
        <w:t xml:space="preserve"> – </w:t>
      </w:r>
      <w:r>
        <w:t>creates rampant structural warfare</w:t>
      </w:r>
    </w:p>
    <w:p w:rsidR="00751961" w:rsidRDefault="00751961" w:rsidP="00751961">
      <w:r w:rsidRPr="00AB51D5">
        <w:rPr>
          <w:rStyle w:val="StyleStyleBold12pt"/>
        </w:rPr>
        <w:t>Graham ‘6</w:t>
      </w:r>
      <w:r w:rsidRPr="0033145A">
        <w:t xml:space="preserve"> (Stephen, Prof. of Cities and Society @ Newcastle U., “Urban metabolism as target: Contemporary war as forced </w:t>
      </w:r>
      <w:proofErr w:type="spellStart"/>
      <w:r w:rsidRPr="0033145A">
        <w:t>demodernization</w:t>
      </w:r>
      <w:proofErr w:type="spellEnd"/>
      <w:r w:rsidRPr="0033145A">
        <w:t>” In The Nature Of Cities: Urban Political Ecology and The Politics Of Urban Metabolism, pp. 250)</w:t>
      </w:r>
    </w:p>
    <w:p w:rsidR="00751961" w:rsidRPr="00B37591" w:rsidRDefault="00751961" w:rsidP="00751961">
      <w:pPr>
        <w:rPr>
          <w:b/>
          <w:bCs/>
        </w:rPr>
      </w:pPr>
    </w:p>
    <w:p w:rsidR="00751961" w:rsidRPr="00242229" w:rsidRDefault="00751961" w:rsidP="00751961">
      <w:r w:rsidRPr="00242229">
        <w:t>CONCLUSION</w:t>
      </w:r>
    </w:p>
    <w:p w:rsidR="00751961" w:rsidRPr="00AB51D5" w:rsidRDefault="00751961" w:rsidP="00751961">
      <w:r>
        <w:t xml:space="preserve">Infrastructure—the boring </w:t>
      </w:r>
      <w:r w:rsidRPr="00AB51D5">
        <w:t xml:space="preserve">stuff that binds us all—is not irrelevant to the business of fighting terrorism. It is the foundation of our future security.  (Klein 200:23) </w:t>
      </w:r>
    </w:p>
    <w:p w:rsidR="00751961" w:rsidRPr="00AB51D5" w:rsidRDefault="00751961" w:rsidP="00751961">
      <w:pPr>
        <w:rPr>
          <w:rStyle w:val="StyleBoldUnderline"/>
        </w:rPr>
      </w:pPr>
      <w:r w:rsidRPr="00AB51D5">
        <w:t xml:space="preserve">Three conclusions are evident from this chapter. The first is that the </w:t>
      </w:r>
      <w:r w:rsidRPr="00AB51D5">
        <w:rPr>
          <w:rStyle w:val="StyleBoldUnderline"/>
        </w:rPr>
        <w:t xml:space="preserve">everyday </w:t>
      </w:r>
      <w:r>
        <w:rPr>
          <w:rStyle w:val="StyleBoldUnderline"/>
        </w:rPr>
        <w:t>systems of</w:t>
      </w:r>
      <w:r w:rsidRPr="00AB51D5">
        <w:rPr>
          <w:rStyle w:val="StyleBoldUnderline"/>
        </w:rPr>
        <w:t xml:space="preserve"> urban infrastructure upon which all urbanites continuously depend have now </w:t>
      </w:r>
      <w:proofErr w:type="gramStart"/>
      <w:r w:rsidRPr="00AB51D5">
        <w:rPr>
          <w:rStyle w:val="StyleBoldUnderline"/>
        </w:rPr>
        <w:t>become  central</w:t>
      </w:r>
      <w:proofErr w:type="gramEnd"/>
      <w:r w:rsidRPr="00AB51D5">
        <w:rPr>
          <w:rStyle w:val="StyleBoldUnderline"/>
        </w:rPr>
        <w:t xml:space="preserve"> sites of geopolitical struggle</w:t>
      </w:r>
      <w:r w:rsidRPr="00AB51D5">
        <w:t xml:space="preserve">. From the 9/11, Madrid, and London terrorist attacks;  through the (still largely chimerical) discourses of </w:t>
      </w:r>
      <w:proofErr w:type="spellStart"/>
      <w:r w:rsidRPr="00AB51D5">
        <w:t>cyberterror</w:t>
      </w:r>
      <w:proofErr w:type="spellEnd"/>
      <w:r w:rsidRPr="00AB51D5">
        <w:t xml:space="preserve">; to the central place of  forced </w:t>
      </w:r>
      <w:proofErr w:type="spellStart"/>
      <w:r w:rsidRPr="00AB51D5">
        <w:t>demodernization</w:t>
      </w:r>
      <w:proofErr w:type="spellEnd"/>
      <w:r w:rsidRPr="00AB51D5">
        <w:t xml:space="preserve"> within contemporary US and Israeli military doctrine: </w:t>
      </w:r>
      <w:r w:rsidRPr="00665273">
        <w:rPr>
          <w:rStyle w:val="StyleBoldUnderline"/>
          <w:highlight w:val="cyan"/>
        </w:rPr>
        <w:t>the ability  to use</w:t>
      </w:r>
      <w:r w:rsidRPr="00AB51D5">
        <w:rPr>
          <w:rStyle w:val="StyleBoldUnderline"/>
        </w:rPr>
        <w:t xml:space="preserve">, and pervert, </w:t>
      </w:r>
      <w:r w:rsidRPr="00665273">
        <w:rPr>
          <w:rStyle w:val="StyleBoldUnderline"/>
          <w:highlight w:val="cyan"/>
        </w:rPr>
        <w:t>everyday</w:t>
      </w:r>
      <w:r w:rsidRPr="00AB51D5">
        <w:rPr>
          <w:rStyle w:val="StyleBoldUnderline"/>
        </w:rPr>
        <w:t xml:space="preserve"> urban </w:t>
      </w:r>
      <w:r w:rsidRPr="00665273">
        <w:rPr>
          <w:rStyle w:val="StyleBoldUnderline"/>
          <w:highlight w:val="cyan"/>
        </w:rPr>
        <w:t>technics through political violence has become a  driving force in</w:t>
      </w:r>
      <w:r w:rsidRPr="00AB51D5">
        <w:rPr>
          <w:rStyle w:val="StyleBoldUnderline"/>
        </w:rPr>
        <w:t xml:space="preserve"> contemporary </w:t>
      </w:r>
      <w:r w:rsidRPr="00665273">
        <w:rPr>
          <w:rStyle w:val="StyleBoldUnderline"/>
          <w:highlight w:val="cyan"/>
        </w:rPr>
        <w:t>political strategy</w:t>
      </w:r>
      <w:r w:rsidRPr="00AB51D5">
        <w:t xml:space="preserve">. </w:t>
      </w:r>
      <w:r w:rsidRPr="00AB51D5">
        <w:rPr>
          <w:rStyle w:val="StyleBoldUnderline"/>
        </w:rPr>
        <w:t xml:space="preserve">Forcibly destroying or manipulating </w:t>
      </w:r>
      <w:proofErr w:type="gramStart"/>
      <w:r w:rsidRPr="00AB51D5">
        <w:rPr>
          <w:rStyle w:val="StyleBoldUnderline"/>
        </w:rPr>
        <w:t>the  complex</w:t>
      </w:r>
      <w:proofErr w:type="gramEnd"/>
      <w:r w:rsidRPr="00AB51D5">
        <w:rPr>
          <w:rStyle w:val="StyleBoldUnderline"/>
        </w:rPr>
        <w:t xml:space="preserve"> </w:t>
      </w:r>
      <w:proofErr w:type="spellStart"/>
      <w:r w:rsidRPr="00AB51D5">
        <w:rPr>
          <w:rStyle w:val="StyleBoldUnderline"/>
        </w:rPr>
        <w:t>connectivities</w:t>
      </w:r>
      <w:proofErr w:type="spellEnd"/>
      <w:r w:rsidRPr="00AB51D5">
        <w:rPr>
          <w:rStyle w:val="StyleBoldUnderline"/>
        </w:rPr>
        <w:t xml:space="preserve"> that urban technics sustain, the doctrines of both terrorists and  state military theorists increasingly </w:t>
      </w:r>
      <w:proofErr w:type="spellStart"/>
      <w:r w:rsidRPr="00AB51D5">
        <w:rPr>
          <w:rStyle w:val="StyleBoldUnderline"/>
        </w:rPr>
        <w:t>centre</w:t>
      </w:r>
      <w:proofErr w:type="spellEnd"/>
      <w:r w:rsidRPr="00AB51D5">
        <w:rPr>
          <w:rStyle w:val="StyleBoldUnderline"/>
        </w:rPr>
        <w:t xml:space="preserve"> on the coercive powers of forced  </w:t>
      </w:r>
      <w:proofErr w:type="spellStart"/>
      <w:r w:rsidRPr="00AB51D5">
        <w:rPr>
          <w:rStyle w:val="StyleBoldUnderline"/>
        </w:rPr>
        <w:t>demodernization</w:t>
      </w:r>
      <w:proofErr w:type="spellEnd"/>
      <w:r w:rsidRPr="00AB51D5">
        <w:rPr>
          <w:rStyle w:val="StyleBoldUnderline"/>
        </w:rPr>
        <w:t xml:space="preserve">. Given the central role of urban infrastructures in mediating processes of  urban metabolism—in allowing Nature to be continually metabolized into Society and  Culture—the effects of such targeting, whilst usually less obvious than those of  bombing—are dramatic and deadly. </w:t>
      </w:r>
    </w:p>
    <w:p w:rsidR="00751961" w:rsidRPr="00AB51D5" w:rsidRDefault="00751961" w:rsidP="00751961">
      <w:pPr>
        <w:rPr>
          <w:rStyle w:val="StyleBoldUnderline"/>
        </w:rPr>
      </w:pPr>
      <w:r w:rsidRPr="00921827">
        <w:rPr>
          <w:rStyle w:val="StyleBoldUnderline"/>
          <w:highlight w:val="cyan"/>
        </w:rPr>
        <w:t>The proliferation o</w:t>
      </w:r>
      <w:r w:rsidRPr="00AB51D5">
        <w:rPr>
          <w:rStyle w:val="StyleBoldUnderline"/>
        </w:rPr>
        <w:t xml:space="preserve">f state </w:t>
      </w:r>
      <w:r w:rsidRPr="00921827">
        <w:rPr>
          <w:rStyle w:val="StyleBoldUnderline"/>
          <w:highlight w:val="cyan"/>
        </w:rPr>
        <w:t>infrastructural violence,</w:t>
      </w:r>
      <w:r w:rsidRPr="00AB51D5">
        <w:rPr>
          <w:rStyle w:val="StyleBoldUnderline"/>
        </w:rPr>
        <w:t xml:space="preserve"> in particular, </w:t>
      </w:r>
      <w:r w:rsidRPr="00921827">
        <w:rPr>
          <w:rStyle w:val="StyleBoldUnderline"/>
          <w:highlight w:val="cyan"/>
        </w:rPr>
        <w:t xml:space="preserve">forces us to </w:t>
      </w:r>
      <w:proofErr w:type="gramStart"/>
      <w:r w:rsidRPr="00921827">
        <w:rPr>
          <w:rStyle w:val="StyleBoldUnderline"/>
          <w:highlight w:val="cyan"/>
        </w:rPr>
        <w:t>reconsider  the</w:t>
      </w:r>
      <w:proofErr w:type="gramEnd"/>
      <w:r w:rsidRPr="00AB51D5">
        <w:rPr>
          <w:rStyle w:val="StyleBoldUnderline"/>
        </w:rPr>
        <w:t xml:space="preserve"> very </w:t>
      </w:r>
      <w:r w:rsidRPr="00921827">
        <w:rPr>
          <w:rStyle w:val="StyleBoldUnderline"/>
          <w:highlight w:val="cyan"/>
        </w:rPr>
        <w:t>notion of war.</w:t>
      </w:r>
      <w:r w:rsidRPr="00921827">
        <w:rPr>
          <w:highlight w:val="cyan"/>
        </w:rPr>
        <w:t xml:space="preserve"> </w:t>
      </w:r>
      <w:r w:rsidRPr="00921827">
        <w:rPr>
          <w:rStyle w:val="StyleBoldUnderline"/>
          <w:highlight w:val="cyan"/>
        </w:rPr>
        <w:t>It suggests</w:t>
      </w:r>
      <w:r w:rsidRPr="00AB51D5">
        <w:rPr>
          <w:rStyle w:val="StyleBoldUnderline"/>
        </w:rPr>
        <w:t xml:space="preserve"> that potentially </w:t>
      </w:r>
      <w:r w:rsidRPr="00921827">
        <w:rPr>
          <w:rStyle w:val="StyleBoldUnderline"/>
          <w:highlight w:val="cyan"/>
        </w:rPr>
        <w:t>boundless</w:t>
      </w:r>
      <w:r w:rsidRPr="00AB51D5">
        <w:rPr>
          <w:rStyle w:val="StyleBoldUnderline"/>
        </w:rPr>
        <w:t xml:space="preserve"> and continuous </w:t>
      </w:r>
      <w:r w:rsidRPr="00921827">
        <w:rPr>
          <w:rStyle w:val="StyleBoldUnderline"/>
          <w:highlight w:val="cyan"/>
        </w:rPr>
        <w:t>landscapes  of conflict,</w:t>
      </w:r>
      <w:r w:rsidRPr="00AB51D5">
        <w:rPr>
          <w:rStyle w:val="StyleBoldUnderline"/>
        </w:rPr>
        <w:t xml:space="preserve"> risk and unpredictable attack </w:t>
      </w:r>
      <w:r w:rsidRPr="00921827">
        <w:rPr>
          <w:rStyle w:val="StyleBoldUnderline"/>
          <w:highlight w:val="cyan"/>
        </w:rPr>
        <w:t>are</w:t>
      </w:r>
      <w:r w:rsidRPr="00AB51D5">
        <w:rPr>
          <w:rStyle w:val="StyleBoldUnderline"/>
        </w:rPr>
        <w:t xml:space="preserve"> currently </w:t>
      </w:r>
      <w:r w:rsidRPr="00921827">
        <w:rPr>
          <w:rStyle w:val="StyleBoldUnderline"/>
          <w:highlight w:val="cyan"/>
        </w:rPr>
        <w:t>emerging</w:t>
      </w:r>
      <w:r w:rsidRPr="00AB51D5">
        <w:rPr>
          <w:rStyle w:val="StyleBoldUnderline"/>
        </w:rPr>
        <w:t xml:space="preserve">, as the everyday technics  of urban life that are so usually taken for granted and ignored become key geopolitical  sites through their use as mechanisms for the projection of organized, structural  </w:t>
      </w:r>
      <w:proofErr w:type="spellStart"/>
      <w:r w:rsidRPr="00AB51D5">
        <w:rPr>
          <w:rStyle w:val="StyleBoldUnderline"/>
        </w:rPr>
        <w:t>demodernization</w:t>
      </w:r>
      <w:proofErr w:type="spellEnd"/>
      <w:r w:rsidRPr="00AB51D5">
        <w:rPr>
          <w:rStyle w:val="StyleBoldUnderline"/>
        </w:rPr>
        <w:t xml:space="preserve">. Increasingly, such interventions are occurring from a distance, as </w:t>
      </w:r>
      <w:proofErr w:type="gramStart"/>
      <w:r w:rsidRPr="00AB51D5">
        <w:rPr>
          <w:rStyle w:val="StyleBoldUnderline"/>
        </w:rPr>
        <w:t>the  infrastructural</w:t>
      </w:r>
      <w:proofErr w:type="gramEnd"/>
      <w:r w:rsidRPr="00AB51D5">
        <w:rPr>
          <w:rStyle w:val="StyleBoldUnderline"/>
        </w:rPr>
        <w:t xml:space="preserve"> connections themselves become the site either of violence</w:t>
      </w:r>
      <w:r w:rsidRPr="00AB51D5">
        <w:t xml:space="preserve"> (as with 9/11,  the Madrid bombs, “cyber-terror”, and state-backed “computer network attack’) </w:t>
      </w:r>
      <w:r w:rsidRPr="00AB51D5">
        <w:rPr>
          <w:rStyle w:val="StyleBoldUnderline"/>
        </w:rPr>
        <w:t xml:space="preserve">or  </w:t>
      </w:r>
      <w:proofErr w:type="spellStart"/>
      <w:r w:rsidRPr="00AB51D5">
        <w:rPr>
          <w:rStyle w:val="StyleBoldUnderline"/>
        </w:rPr>
        <w:t>demodernization</w:t>
      </w:r>
      <w:proofErr w:type="spellEnd"/>
      <w:r w:rsidRPr="00AB51D5">
        <w:t xml:space="preserve"> (as with the systematic </w:t>
      </w:r>
      <w:proofErr w:type="spellStart"/>
      <w:r w:rsidRPr="00AB51D5">
        <w:t>demodernizations</w:t>
      </w:r>
      <w:proofErr w:type="spellEnd"/>
      <w:r w:rsidRPr="00AB51D5">
        <w:t xml:space="preserve"> in Kosovo, Iraq, and  Palestine). </w:t>
      </w:r>
      <w:r w:rsidRPr="00AB51D5">
        <w:rPr>
          <w:rStyle w:val="StyleBoldUnderline"/>
        </w:rPr>
        <w:t xml:space="preserve">Indeed, there are signs that, in globalizing urban societies, which rely </w:t>
      </w:r>
      <w:proofErr w:type="gramStart"/>
      <w:r w:rsidRPr="00AB51D5">
        <w:rPr>
          <w:rStyle w:val="StyleBoldUnderline"/>
        </w:rPr>
        <w:t>utterly  and</w:t>
      </w:r>
      <w:proofErr w:type="gramEnd"/>
      <w:r w:rsidRPr="00AB51D5">
        <w:rPr>
          <w:rStyle w:val="StyleBoldUnderline"/>
        </w:rPr>
        <w:t xml:space="preserve"> continuously on complex, multi-layered and often ignored technical </w:t>
      </w:r>
      <w:r w:rsidRPr="00AB51D5">
        <w:rPr>
          <w:rStyle w:val="StyleBoldUnderline"/>
        </w:rPr>
        <w:lastRenderedPageBreak/>
        <w:t>systems, war  becomes a strategy of deliberate “</w:t>
      </w:r>
      <w:proofErr w:type="spellStart"/>
      <w:r w:rsidRPr="00AB51D5">
        <w:rPr>
          <w:rStyle w:val="StyleBoldUnderline"/>
        </w:rPr>
        <w:t>decyborganization</w:t>
      </w:r>
      <w:proofErr w:type="spellEnd"/>
      <w:r w:rsidRPr="00AB51D5">
        <w:rPr>
          <w:rStyle w:val="StyleBoldUnderline"/>
        </w:rPr>
        <w:t xml:space="preserve">” and </w:t>
      </w:r>
      <w:proofErr w:type="spellStart"/>
      <w:r w:rsidRPr="00AB51D5">
        <w:rPr>
          <w:rStyle w:val="StyleBoldUnderline"/>
        </w:rPr>
        <w:t>demodernization</w:t>
      </w:r>
      <w:proofErr w:type="spellEnd"/>
      <w:r w:rsidRPr="00AB51D5">
        <w:rPr>
          <w:rStyle w:val="StyleBoldUnderline"/>
        </w:rPr>
        <w:t xml:space="preserve"> through  orchestrated assaults on </w:t>
      </w:r>
      <w:proofErr w:type="spellStart"/>
      <w:r w:rsidRPr="00AB51D5">
        <w:rPr>
          <w:rStyle w:val="StyleBoldUnderline"/>
        </w:rPr>
        <w:t>everyday</w:t>
      </w:r>
      <w:proofErr w:type="spellEnd"/>
      <w:r w:rsidRPr="00AB51D5">
        <w:rPr>
          <w:rStyle w:val="StyleBoldUnderline"/>
        </w:rPr>
        <w:t xml:space="preserve">, networked technics (Luke 2004). </w:t>
      </w:r>
    </w:p>
    <w:p w:rsidR="00751961" w:rsidRPr="00AB51D5" w:rsidRDefault="00751961" w:rsidP="00751961">
      <w:r w:rsidRPr="00AB51D5">
        <w:rPr>
          <w:rStyle w:val="StyleBoldUnderline"/>
        </w:rPr>
        <w:t>Such notions of war being literally “unleashed” from the boundaries of time and  space</w:t>
      </w:r>
      <w:r w:rsidRPr="00AB51D5">
        <w:t>—what Paul James has termed “</w:t>
      </w:r>
      <w:proofErr w:type="spellStart"/>
      <w:r w:rsidRPr="00AB51D5">
        <w:t>metawar</w:t>
      </w:r>
      <w:proofErr w:type="spellEnd"/>
      <w:r w:rsidRPr="00AB51D5">
        <w:t>” (2003)—</w:t>
      </w:r>
      <w:r w:rsidRPr="00AB51D5">
        <w:rPr>
          <w:rStyle w:val="StyleBoldUnderline"/>
        </w:rPr>
        <w:t xml:space="preserve">pushes a two-pronged doctrine  to the </w:t>
      </w:r>
      <w:proofErr w:type="spellStart"/>
      <w:r w:rsidRPr="00AB51D5">
        <w:rPr>
          <w:rStyle w:val="StyleBoldUnderline"/>
        </w:rPr>
        <w:t>centre</w:t>
      </w:r>
      <w:proofErr w:type="spellEnd"/>
      <w:r w:rsidRPr="00AB51D5">
        <w:rPr>
          <w:rStyle w:val="StyleBoldUnderline"/>
        </w:rPr>
        <w:t xml:space="preserve"> of (particularly US) geopolitical strategy. On the one hand, </w:t>
      </w:r>
      <w:r w:rsidRPr="00AB51D5">
        <w:rPr>
          <w:rStyle w:val="StyleBoldUnderline"/>
          <w:b/>
        </w:rPr>
        <w:t xml:space="preserve">this </w:t>
      </w:r>
      <w:proofErr w:type="spellStart"/>
      <w:r w:rsidRPr="00AB51D5">
        <w:rPr>
          <w:rStyle w:val="StyleBoldUnderline"/>
          <w:b/>
        </w:rPr>
        <w:t>centres</w:t>
      </w:r>
      <w:proofErr w:type="spellEnd"/>
      <w:r w:rsidRPr="00AB51D5">
        <w:rPr>
          <w:rStyle w:val="StyleBoldUnderline"/>
          <w:b/>
        </w:rPr>
        <w:t xml:space="preserve"> on  the </w:t>
      </w:r>
      <w:proofErr w:type="spellStart"/>
      <w:r w:rsidRPr="00AB51D5">
        <w:rPr>
          <w:rStyle w:val="StyleBoldUnderline"/>
          <w:b/>
        </w:rPr>
        <w:t>defence</w:t>
      </w:r>
      <w:proofErr w:type="spellEnd"/>
      <w:r w:rsidRPr="00AB51D5">
        <w:rPr>
          <w:rStyle w:val="StyleBoldUnderline"/>
          <w:b/>
        </w:rPr>
        <w:t xml:space="preserve"> of everyday “critical” infrastructures in the “homeland” through improving  its “resilience” to attack and manipulation and re-inscribing </w:t>
      </w:r>
      <w:proofErr w:type="spellStart"/>
      <w:r w:rsidRPr="00AB51D5">
        <w:rPr>
          <w:rStyle w:val="StyleBoldUnderline"/>
          <w:b/>
        </w:rPr>
        <w:t>national,and</w:t>
      </w:r>
      <w:proofErr w:type="spellEnd"/>
      <w:r w:rsidRPr="00AB51D5">
        <w:rPr>
          <w:rStyle w:val="StyleBoldUnderline"/>
          <w:b/>
        </w:rPr>
        <w:t xml:space="preserve"> urban, borders  that were previously becoming more and more porous</w:t>
      </w:r>
      <w:r w:rsidRPr="00AB51D5">
        <w:t xml:space="preserve"> (Kaplan 2003). </w:t>
      </w:r>
      <w:r w:rsidRPr="00AB51D5">
        <w:rPr>
          <w:rStyle w:val="StyleBoldUnderline"/>
        </w:rPr>
        <w:t xml:space="preserve">On the other, </w:t>
      </w:r>
      <w:proofErr w:type="gramStart"/>
      <w:r w:rsidRPr="00AB51D5">
        <w:rPr>
          <w:rStyle w:val="StyleBoldUnderline"/>
        </w:rPr>
        <w:t>it  involves</w:t>
      </w:r>
      <w:proofErr w:type="gramEnd"/>
      <w:r w:rsidRPr="00AB51D5">
        <w:rPr>
          <w:rStyle w:val="StyleBoldUnderline"/>
        </w:rPr>
        <w:t xml:space="preserve"> the development of capabilities to systematically degrade, or at least control, the  infrastructural connectivity, modernity, and geopolitical potential of the purported enemy,  again, increasingly from afar.</w:t>
      </w:r>
      <w:r w:rsidRPr="00AB51D5">
        <w:t xml:space="preserve"> Such a strategy is, in essence:  </w:t>
      </w:r>
    </w:p>
    <w:p w:rsidR="00751961" w:rsidRPr="00AB51D5" w:rsidRDefault="00751961" w:rsidP="00751961">
      <w:proofErr w:type="gramStart"/>
      <w:r w:rsidRPr="00921827">
        <w:rPr>
          <w:rStyle w:val="StyleBoldUnderline"/>
          <w:highlight w:val="cyan"/>
        </w:rPr>
        <w:t>war</w:t>
      </w:r>
      <w:proofErr w:type="gramEnd"/>
      <w:r w:rsidRPr="00AB51D5">
        <w:rPr>
          <w:rStyle w:val="StyleBoldUnderline"/>
        </w:rPr>
        <w:t xml:space="preserve"> in the most general possible </w:t>
      </w:r>
      <w:proofErr w:type="spellStart"/>
      <w:r w:rsidRPr="00AB51D5">
        <w:rPr>
          <w:rStyle w:val="StyleBoldUnderline"/>
        </w:rPr>
        <w:t>sense;war</w:t>
      </w:r>
      <w:proofErr w:type="spellEnd"/>
      <w:r w:rsidRPr="00AB51D5">
        <w:rPr>
          <w:rStyle w:val="StyleBoldUnderline"/>
        </w:rPr>
        <w:t xml:space="preserve"> that </w:t>
      </w:r>
      <w:r w:rsidRPr="00921827">
        <w:rPr>
          <w:rStyle w:val="StyleBoldUnderline"/>
          <w:highlight w:val="cyan"/>
        </w:rPr>
        <w:t>reaches into the tiniest  details of daily life,</w:t>
      </w:r>
      <w:r w:rsidRPr="00AB51D5">
        <w:rPr>
          <w:rStyle w:val="StyleBoldUnderline"/>
        </w:rPr>
        <w:t xml:space="preserve"> reengineering the most basic arrangements of travel  and communications in a time when everyday life, in a mobile and  interconnected society, is increasingly organized around these very  arrangements</w:t>
      </w:r>
      <w:r w:rsidRPr="00AB51D5">
        <w:t>.  (</w:t>
      </w:r>
      <w:proofErr w:type="spellStart"/>
      <w:r w:rsidRPr="00AB51D5">
        <w:t>Agre</w:t>
      </w:r>
      <w:proofErr w:type="spellEnd"/>
      <w:r w:rsidRPr="00AB51D5">
        <w:t xml:space="preserve"> 2001:5) </w:t>
      </w:r>
    </w:p>
    <w:p w:rsidR="00751961" w:rsidRPr="00AB51D5" w:rsidRDefault="00751961" w:rsidP="00751961">
      <w:r w:rsidRPr="00AB51D5">
        <w:t xml:space="preserve">The problem with such </w:t>
      </w:r>
      <w:r w:rsidRPr="00F04F73">
        <w:rPr>
          <w:highlight w:val="cyan"/>
        </w:rPr>
        <w:t>strategies</w:t>
      </w:r>
      <w:r w:rsidRPr="00AB51D5">
        <w:t xml:space="preserve">, of course, is that </w:t>
      </w:r>
      <w:r w:rsidRPr="00AB51D5">
        <w:rPr>
          <w:rStyle w:val="StyleBoldUnderline"/>
        </w:rPr>
        <w:t xml:space="preserve">they implicitly </w:t>
      </w:r>
      <w:r w:rsidRPr="00F04F73">
        <w:rPr>
          <w:rStyle w:val="StyleBoldUnderline"/>
          <w:highlight w:val="cyan"/>
        </w:rPr>
        <w:t xml:space="preserve">push for a </w:t>
      </w:r>
      <w:proofErr w:type="gramStart"/>
      <w:r w:rsidRPr="00F04F73">
        <w:rPr>
          <w:rStyle w:val="StyleBoldUnderline"/>
          <w:highlight w:val="cyan"/>
        </w:rPr>
        <w:t>deepening  militarization</w:t>
      </w:r>
      <w:proofErr w:type="gramEnd"/>
      <w:r w:rsidRPr="00AB51D5">
        <w:rPr>
          <w:rStyle w:val="StyleBoldUnderline"/>
        </w:rPr>
        <w:t xml:space="preserve"> of all aspects of contemporary urban societies. Everything from the </w:t>
      </w:r>
      <w:proofErr w:type="gramStart"/>
      <w:r w:rsidRPr="00AB51D5">
        <w:rPr>
          <w:rStyle w:val="StyleBoldUnderline"/>
        </w:rPr>
        <w:t>design  of</w:t>
      </w:r>
      <w:proofErr w:type="gramEnd"/>
      <w:r w:rsidRPr="00AB51D5">
        <w:rPr>
          <w:rStyle w:val="StyleBoldUnderline"/>
        </w:rPr>
        <w:t xml:space="preserve"> subways, through the topology of water networks, to the thickness of </w:t>
      </w:r>
      <w:proofErr w:type="spellStart"/>
      <w:r w:rsidRPr="00AB51D5">
        <w:rPr>
          <w:rStyle w:val="StyleBoldUnderline"/>
        </w:rPr>
        <w:t>aeroplane</w:t>
      </w:r>
      <w:proofErr w:type="spellEnd"/>
      <w:r w:rsidRPr="00AB51D5">
        <w:rPr>
          <w:rStyle w:val="StyleBoldUnderline"/>
        </w:rPr>
        <w:t xml:space="preserve"> doors  and the software that makes electricity systems work, </w:t>
      </w:r>
      <w:r w:rsidRPr="00AB51D5">
        <w:rPr>
          <w:rStyle w:val="StyleBoldUnderline"/>
          <w:b/>
        </w:rPr>
        <w:t>becomes a site of subtle  militarization</w:t>
      </w:r>
      <w:r w:rsidRPr="00AB51D5">
        <w:t xml:space="preserve">. </w:t>
      </w:r>
      <w:r w:rsidRPr="00F04F73">
        <w:rPr>
          <w:rStyle w:val="StyleBoldUnderline"/>
          <w:highlight w:val="cyan"/>
        </w:rPr>
        <w:t>War</w:t>
      </w:r>
      <w:r w:rsidRPr="00AB51D5">
        <w:t xml:space="preserve">, in this broadest sense, suggests Phil </w:t>
      </w:r>
      <w:proofErr w:type="spellStart"/>
      <w:r w:rsidRPr="00AB51D5">
        <w:t>Agre</w:t>
      </w:r>
      <w:proofErr w:type="spellEnd"/>
      <w:r w:rsidRPr="00AB51D5">
        <w:t xml:space="preserve"> (2001), </w:t>
      </w:r>
      <w:r w:rsidRPr="00F04F73">
        <w:rPr>
          <w:rStyle w:val="StyleBoldUnderline"/>
          <w:highlight w:val="cyan"/>
        </w:rPr>
        <w:t xml:space="preserve">becomes </w:t>
      </w:r>
      <w:proofErr w:type="gramStart"/>
      <w:r w:rsidRPr="00F04F73">
        <w:rPr>
          <w:rStyle w:val="StyleBoldUnderline"/>
          <w:highlight w:val="cyan"/>
        </w:rPr>
        <w:t>a  continuous</w:t>
      </w:r>
      <w:proofErr w:type="gramEnd"/>
      <w:r w:rsidRPr="00F04F73">
        <w:rPr>
          <w:rStyle w:val="StyleBoldUnderline"/>
          <w:highlight w:val="cyan"/>
        </w:rPr>
        <w:t xml:space="preserve">, </w:t>
      </w:r>
      <w:proofErr w:type="spellStart"/>
      <w:r w:rsidRPr="00F04F73">
        <w:rPr>
          <w:rStyle w:val="StyleBoldUnderline"/>
          <w:highlight w:val="cyan"/>
        </w:rPr>
        <w:t>distanciated</w:t>
      </w:r>
      <w:proofErr w:type="spellEnd"/>
      <w:r w:rsidRPr="00F04F73">
        <w:rPr>
          <w:rStyle w:val="StyleBoldUnderline"/>
          <w:highlight w:val="cyan"/>
        </w:rPr>
        <w:t xml:space="preserve"> event,</w:t>
      </w:r>
      <w:r w:rsidRPr="00AB51D5">
        <w:rPr>
          <w:rStyle w:val="StyleBoldUnderline"/>
        </w:rPr>
        <w:t xml:space="preserve"> without geographical limits, that is </w:t>
      </w:r>
      <w:proofErr w:type="spellStart"/>
      <w:r w:rsidRPr="00AB51D5">
        <w:rPr>
          <w:rStyle w:val="StyleBoldUnderline"/>
        </w:rPr>
        <w:t>relaid</w:t>
      </w:r>
      <w:proofErr w:type="spellEnd"/>
      <w:r w:rsidRPr="00AB51D5">
        <w:rPr>
          <w:rStyle w:val="StyleBoldUnderline"/>
        </w:rPr>
        <w:t xml:space="preserve"> live</w:t>
      </w:r>
      <w:r w:rsidRPr="00AB51D5">
        <w:t xml:space="preserve">, 24/7, on  TV and the Internet. </w:t>
      </w:r>
      <w:r w:rsidRPr="00AB51D5">
        <w:rPr>
          <w:rStyle w:val="StyleBoldUnderline"/>
        </w:rPr>
        <w:t xml:space="preserve">Here domains of “war” blur into those of “peace”. </w:t>
      </w:r>
      <w:r w:rsidRPr="00F04F73">
        <w:rPr>
          <w:rStyle w:val="StyleBoldUnderline"/>
        </w:rPr>
        <w:t>Instead</w:t>
      </w:r>
      <w:r w:rsidRPr="00AB51D5">
        <w:rPr>
          <w:rStyle w:val="StyleBoldUnderline"/>
        </w:rPr>
        <w:t xml:space="preserve">, </w:t>
      </w:r>
      <w:proofErr w:type="gramStart"/>
      <w:r w:rsidRPr="00AB51D5">
        <w:rPr>
          <w:rStyle w:val="StyleBoldUnderline"/>
        </w:rPr>
        <w:t>replacing  such</w:t>
      </w:r>
      <w:proofErr w:type="gramEnd"/>
      <w:r w:rsidRPr="00AB51D5">
        <w:rPr>
          <w:rStyle w:val="StyleBoldUnderline"/>
        </w:rPr>
        <w:t xml:space="preserve"> </w:t>
      </w:r>
      <w:proofErr w:type="spellStart"/>
      <w:r w:rsidRPr="00AB51D5">
        <w:rPr>
          <w:rStyle w:val="StyleBoldUnderline"/>
        </w:rPr>
        <w:t>bi</w:t>
      </w:r>
      <w:r w:rsidRPr="00F04F73">
        <w:rPr>
          <w:rStyle w:val="StyleBoldUnderline"/>
          <w:highlight w:val="cyan"/>
        </w:rPr>
        <w:t>naried</w:t>
      </w:r>
      <w:proofErr w:type="spellEnd"/>
      <w:r w:rsidRPr="00F04F73">
        <w:rPr>
          <w:rStyle w:val="StyleBoldUnderline"/>
          <w:highlight w:val="cyan"/>
        </w:rPr>
        <w:t xml:space="preserve"> landscapes are continuous  time-spaces dominated by discourses of  “security”,</w:t>
      </w:r>
      <w:r w:rsidRPr="00AB51D5">
        <w:rPr>
          <w:rStyle w:val="StyleBoldUnderline"/>
        </w:rPr>
        <w:t xml:space="preserve"> which saturate, and militarize, the tiniest details of everyday urban life</w:t>
      </w:r>
      <w:r w:rsidRPr="00AB51D5">
        <w:t xml:space="preserve">.  Certainly, </w:t>
      </w:r>
      <w:r w:rsidRPr="00AB51D5">
        <w:rPr>
          <w:rStyle w:val="StyleBoldUnderline"/>
        </w:rPr>
        <w:t xml:space="preserve">many US political and military elites are currently perpetuating </w:t>
      </w:r>
      <w:proofErr w:type="gramStart"/>
      <w:r w:rsidRPr="00AB51D5">
        <w:rPr>
          <w:rStyle w:val="StyleBoldUnderline"/>
        </w:rPr>
        <w:t>such  discourses</w:t>
      </w:r>
      <w:proofErr w:type="gramEnd"/>
      <w:r w:rsidRPr="00AB51D5">
        <w:rPr>
          <w:rStyle w:val="StyleBoldUnderline"/>
        </w:rPr>
        <w:t xml:space="preserve"> of endless, boundless war as part of the </w:t>
      </w:r>
      <w:r w:rsidRPr="00AB51D5">
        <w:t>construction of post 9/11 states of  emergency and the so-called “</w:t>
      </w:r>
      <w:r w:rsidRPr="00AB51D5">
        <w:rPr>
          <w:rStyle w:val="StyleBoldUnderline"/>
        </w:rPr>
        <w:t>war on terror</w:t>
      </w:r>
      <w:r w:rsidRPr="00AB51D5">
        <w:t>” (</w:t>
      </w:r>
      <w:proofErr w:type="spellStart"/>
      <w:r w:rsidRPr="00AB51D5">
        <w:t>Agamben</w:t>
      </w:r>
      <w:proofErr w:type="spellEnd"/>
      <w:r w:rsidRPr="00AB51D5">
        <w:t xml:space="preserve"> 2002). </w:t>
      </w:r>
    </w:p>
    <w:p w:rsidR="00751961" w:rsidRPr="00AB51D5" w:rsidRDefault="00751961" w:rsidP="00751961">
      <w:r w:rsidRPr="00AB51D5">
        <w:t xml:space="preserve">Our second conclusion is that </w:t>
      </w:r>
      <w:r w:rsidRPr="00F04F73">
        <w:rPr>
          <w:rStyle w:val="StyleBoldUnderline"/>
          <w:highlight w:val="cyan"/>
        </w:rPr>
        <w:t xml:space="preserve">the very real risk here is that </w:t>
      </w:r>
      <w:r w:rsidRPr="00F04F73">
        <w:rPr>
          <w:rStyle w:val="StyleBoldUnderline"/>
          <w:b/>
          <w:highlight w:val="cyan"/>
        </w:rPr>
        <w:t>the “securitization</w:t>
      </w:r>
      <w:r w:rsidRPr="00AB51D5">
        <w:rPr>
          <w:rStyle w:val="StyleBoldUnderline"/>
          <w:b/>
        </w:rPr>
        <w:t xml:space="preserve">” </w:t>
      </w:r>
      <w:proofErr w:type="gramStart"/>
      <w:r w:rsidRPr="00AB51D5">
        <w:rPr>
          <w:rStyle w:val="StyleBoldUnderline"/>
          <w:b/>
        </w:rPr>
        <w:t>of  network</w:t>
      </w:r>
      <w:proofErr w:type="gramEnd"/>
      <w:r w:rsidRPr="00AB51D5">
        <w:rPr>
          <w:rStyle w:val="StyleBoldUnderline"/>
          <w:b/>
        </w:rPr>
        <w:t xml:space="preserve">-based urban societies </w:t>
      </w:r>
      <w:r w:rsidRPr="00F04F73">
        <w:rPr>
          <w:rStyle w:val="StyleBoldUnderline"/>
          <w:b/>
          <w:highlight w:val="cyan"/>
        </w:rPr>
        <w:t>against this new notion of war becomes such an  overpowering obsession</w:t>
      </w:r>
      <w:r w:rsidRPr="00AB51D5">
        <w:rPr>
          <w:rStyle w:val="StyleBoldUnderline"/>
          <w:b/>
        </w:rPr>
        <w:t xml:space="preserve"> that it </w:t>
      </w:r>
      <w:r w:rsidRPr="00F04F73">
        <w:rPr>
          <w:rStyle w:val="StyleBoldUnderline"/>
          <w:b/>
          <w:highlight w:val="cyan"/>
        </w:rPr>
        <w:t>is used to legitimize a re-engineering of the everyday  systems</w:t>
      </w:r>
      <w:r w:rsidRPr="00AB51D5">
        <w:rPr>
          <w:rStyle w:val="StyleBoldUnderline"/>
          <w:b/>
        </w:rPr>
        <w:t xml:space="preserve"> that are purportedly now so exposed to the endless, </w:t>
      </w:r>
      <w:proofErr w:type="spellStart"/>
      <w:r w:rsidRPr="00AB51D5">
        <w:rPr>
          <w:rStyle w:val="StyleBoldUnderline"/>
          <w:b/>
        </w:rPr>
        <w:t>sourceless</w:t>
      </w:r>
      <w:proofErr w:type="spellEnd"/>
      <w:r w:rsidRPr="00AB51D5">
        <w:rPr>
          <w:rStyle w:val="StyleBoldUnderline"/>
          <w:b/>
        </w:rPr>
        <w:t>, boundless threat</w:t>
      </w:r>
      <w:r w:rsidRPr="00AB51D5">
        <w:rPr>
          <w:rStyle w:val="StyleBoldUnderline"/>
        </w:rPr>
        <w:t xml:space="preserve">.  There is already considerable evidence to support </w:t>
      </w:r>
      <w:proofErr w:type="spellStart"/>
      <w:r w:rsidRPr="00AB51D5">
        <w:rPr>
          <w:rStyle w:val="StyleBoldUnderline"/>
        </w:rPr>
        <w:t>Agamben’s</w:t>
      </w:r>
      <w:proofErr w:type="spellEnd"/>
      <w:r w:rsidRPr="00AB51D5">
        <w:rPr>
          <w:rStyle w:val="StyleBoldUnderline"/>
        </w:rPr>
        <w:t xml:space="preserve"> view that “security </w:t>
      </w:r>
      <w:proofErr w:type="gramStart"/>
      <w:r w:rsidRPr="00AB51D5">
        <w:rPr>
          <w:rStyle w:val="StyleBoldUnderline"/>
        </w:rPr>
        <w:t>thus  imposes</w:t>
      </w:r>
      <w:proofErr w:type="gramEnd"/>
      <w:r w:rsidRPr="00AB51D5">
        <w:rPr>
          <w:rStyle w:val="StyleBoldUnderline"/>
        </w:rPr>
        <w:t xml:space="preserve"> itself as the basic principle of state activity</w:t>
      </w:r>
      <w:r w:rsidRPr="00AB51D5">
        <w:t>” (2002:1). He even argues that the  imperative of “security” is beginning to overwhelm other, historic functions of nation  states that were built up over the nineteenth and twentieth centuries (such as social  welfare, education, health, economic regulation, planning). “</w:t>
      </w:r>
      <w:r w:rsidRPr="004751C3">
        <w:rPr>
          <w:rStyle w:val="StyleBoldUnderline"/>
          <w:highlight w:val="cyan"/>
        </w:rPr>
        <w:t>What used to be one among several</w:t>
      </w:r>
      <w:r w:rsidRPr="00AB51D5">
        <w:rPr>
          <w:rStyle w:val="StyleBoldUnderline"/>
        </w:rPr>
        <w:t xml:space="preserve"> decisive </w:t>
      </w:r>
      <w:r w:rsidRPr="004751C3">
        <w:rPr>
          <w:rStyle w:val="StyleBoldUnderline"/>
          <w:highlight w:val="cyan"/>
        </w:rPr>
        <w:t>measures of public administration</w:t>
      </w:r>
      <w:r w:rsidRPr="00AB51D5">
        <w:rPr>
          <w:rStyle w:val="StyleBoldUnderline"/>
        </w:rPr>
        <w:t xml:space="preserve"> until the first half of the </w:t>
      </w:r>
      <w:proofErr w:type="gramStart"/>
      <w:r w:rsidRPr="00AB51D5">
        <w:rPr>
          <w:rStyle w:val="StyleBoldUnderline"/>
        </w:rPr>
        <w:t>twentieth  century</w:t>
      </w:r>
      <w:proofErr w:type="gramEnd"/>
      <w:r w:rsidRPr="00AB51D5">
        <w:rPr>
          <w:rStyle w:val="StyleBoldUnderline"/>
        </w:rPr>
        <w:t>”</w:t>
      </w:r>
      <w:r w:rsidRPr="00AB51D5">
        <w:t xml:space="preserve">, suggests </w:t>
      </w:r>
      <w:proofErr w:type="spellStart"/>
      <w:r w:rsidRPr="00AB51D5">
        <w:t>Agamben</w:t>
      </w:r>
      <w:proofErr w:type="spellEnd"/>
      <w:r w:rsidRPr="00AB51D5">
        <w:t>, “</w:t>
      </w:r>
      <w:r w:rsidRPr="00AB51D5">
        <w:rPr>
          <w:rStyle w:val="StyleBoldUnderline"/>
          <w:b/>
        </w:rPr>
        <w:t xml:space="preserve">now </w:t>
      </w:r>
      <w:r w:rsidRPr="004751C3">
        <w:rPr>
          <w:rStyle w:val="StyleBoldUnderline"/>
          <w:b/>
          <w:highlight w:val="cyan"/>
        </w:rPr>
        <w:t>becomes the sole criterion of political legitimation”</w:t>
      </w:r>
      <w:r w:rsidRPr="00AB51D5">
        <w:t xml:space="preserve">  (</w:t>
      </w:r>
      <w:proofErr w:type="spellStart"/>
      <w:r w:rsidRPr="00AB51D5">
        <w:t>Agamben</w:t>
      </w:r>
      <w:proofErr w:type="spellEnd"/>
      <w:r w:rsidRPr="00AB51D5">
        <w:t xml:space="preserve"> 2002:1). </w:t>
      </w:r>
    </w:p>
    <w:p w:rsidR="00751961" w:rsidRDefault="00751961" w:rsidP="00751961">
      <w:r w:rsidRPr="00AB51D5">
        <w:t xml:space="preserve">Our final conclusion is that </w:t>
      </w:r>
      <w:r w:rsidRPr="00AB51D5">
        <w:rPr>
          <w:rStyle w:val="StyleBoldUnderline"/>
        </w:rPr>
        <w:t xml:space="preserve">it is imperative that theorists and analysts of </w:t>
      </w:r>
      <w:proofErr w:type="gramStart"/>
      <w:r w:rsidRPr="00AB51D5">
        <w:rPr>
          <w:rStyle w:val="StyleBoldUnderline"/>
        </w:rPr>
        <w:t>the  geographies</w:t>
      </w:r>
      <w:proofErr w:type="gramEnd"/>
      <w:r w:rsidRPr="00AB51D5">
        <w:rPr>
          <w:rStyle w:val="StyleBoldUnderline"/>
        </w:rPr>
        <w:t xml:space="preserve"> and geopolitics of contemporary warfare address the intersections of  infrastructural warfare and forced </w:t>
      </w:r>
      <w:proofErr w:type="spellStart"/>
      <w:r w:rsidRPr="00AB51D5">
        <w:rPr>
          <w:rStyle w:val="StyleBoldUnderline"/>
        </w:rPr>
        <w:t>demodernization</w:t>
      </w:r>
      <w:proofErr w:type="spellEnd"/>
      <w:r w:rsidRPr="00AB51D5">
        <w:rPr>
          <w:rStyle w:val="StyleBoldUnderline"/>
        </w:rPr>
        <w:t xml:space="preserve"> with much more theoretical and  empirical </w:t>
      </w:r>
      <w:proofErr w:type="spellStart"/>
      <w:r w:rsidRPr="00AB51D5">
        <w:rPr>
          <w:rStyle w:val="StyleBoldUnderline"/>
        </w:rPr>
        <w:t>vigour</w:t>
      </w:r>
      <w:proofErr w:type="spellEnd"/>
      <w:r w:rsidRPr="00AB51D5">
        <w:rPr>
          <w:rStyle w:val="StyleBoldUnderline"/>
        </w:rPr>
        <w:t xml:space="preserve"> than has thus been the case</w:t>
      </w:r>
      <w:r w:rsidRPr="00AB51D5">
        <w:t>. As King and Martin suggest, “</w:t>
      </w:r>
      <w:r>
        <w:rPr>
          <w:rStyle w:val="StyleBoldUnderline"/>
        </w:rPr>
        <w:t>work in</w:t>
      </w:r>
      <w:r w:rsidRPr="00AB51D5">
        <w:rPr>
          <w:rStyle w:val="StyleBoldUnderline"/>
        </w:rPr>
        <w:t xml:space="preserve"> international relations in political science and related social science disciplines almost  always ignores all but the most direct </w:t>
      </w:r>
      <w:proofErr w:type="spellStart"/>
      <w:r w:rsidRPr="00AB51D5">
        <w:rPr>
          <w:rStyle w:val="StyleBoldUnderline"/>
        </w:rPr>
        <w:t>publichealth</w:t>
      </w:r>
      <w:proofErr w:type="spellEnd"/>
      <w:r w:rsidRPr="00AB51D5">
        <w:rPr>
          <w:rStyle w:val="StyleBoldUnderline"/>
        </w:rPr>
        <w:t xml:space="preserve"> implications of military conflict</w:t>
      </w:r>
      <w:r w:rsidRPr="00AB51D5">
        <w:t xml:space="preserve">”  (2001:2). </w:t>
      </w:r>
      <w:r w:rsidRPr="004751C3">
        <w:rPr>
          <w:rStyle w:val="StyleBoldUnderline"/>
          <w:highlight w:val="cyan"/>
        </w:rPr>
        <w:t>The realities of “war on public health</w:t>
      </w:r>
      <w:r w:rsidRPr="00AB51D5">
        <w:rPr>
          <w:rStyle w:val="StyleBoldUnderline"/>
        </w:rPr>
        <w:t>”, and the geo-politics of state-</w:t>
      </w:r>
      <w:proofErr w:type="gramStart"/>
      <w:r w:rsidRPr="00AB51D5">
        <w:rPr>
          <w:rStyle w:val="StyleBoldUnderline"/>
        </w:rPr>
        <w:t>backed  efforts</w:t>
      </w:r>
      <w:proofErr w:type="gramEnd"/>
      <w:r w:rsidRPr="00AB51D5">
        <w:rPr>
          <w:rStyle w:val="StyleBoldUnderline"/>
        </w:rPr>
        <w:t xml:space="preserve"> to ensure that entire societies </w:t>
      </w:r>
      <w:r w:rsidRPr="004751C3">
        <w:rPr>
          <w:rStyle w:val="StyleBoldUnderline"/>
          <w:highlight w:val="cyan"/>
        </w:rPr>
        <w:t xml:space="preserve">endure the </w:t>
      </w:r>
      <w:proofErr w:type="spellStart"/>
      <w:r w:rsidRPr="004751C3">
        <w:rPr>
          <w:rStyle w:val="StyleBoldUnderline"/>
          <w:highlight w:val="cyan"/>
        </w:rPr>
        <w:t>immiseration</w:t>
      </w:r>
      <w:proofErr w:type="spellEnd"/>
      <w:r w:rsidRPr="004751C3">
        <w:rPr>
          <w:rStyle w:val="StyleBoldUnderline"/>
          <w:highlight w:val="cyan"/>
        </w:rPr>
        <w:t xml:space="preserve"> of</w:t>
      </w:r>
      <w:r w:rsidRPr="00AB51D5">
        <w:t xml:space="preserve"> what </w:t>
      </w:r>
      <w:proofErr w:type="spellStart"/>
      <w:r w:rsidRPr="00AB51D5">
        <w:t>Agamben</w:t>
      </w:r>
      <w:proofErr w:type="spellEnd"/>
      <w:r w:rsidRPr="00AB51D5">
        <w:t xml:space="preserve"> (1998)  has called “</w:t>
      </w:r>
      <w:r w:rsidRPr="004751C3">
        <w:rPr>
          <w:rStyle w:val="StyleBoldUnderline"/>
          <w:highlight w:val="cyan"/>
        </w:rPr>
        <w:t>bare life,” tend to be</w:t>
      </w:r>
      <w:r w:rsidRPr="00AB51D5">
        <w:rPr>
          <w:rStyle w:val="StyleBoldUnderline"/>
        </w:rPr>
        <w:t xml:space="preserve"> overwhelmingly </w:t>
      </w:r>
      <w:r w:rsidRPr="004751C3">
        <w:rPr>
          <w:rStyle w:val="StyleBoldUnderline"/>
          <w:highlight w:val="cyan"/>
        </w:rPr>
        <w:t>ignored</w:t>
      </w:r>
      <w:r w:rsidRPr="00AB51D5">
        <w:rPr>
          <w:rStyle w:val="StyleBoldUnderline"/>
        </w:rPr>
        <w:t xml:space="preserve"> in social, political and media  analyses of war. This is </w:t>
      </w:r>
      <w:r w:rsidRPr="004751C3">
        <w:rPr>
          <w:rStyle w:val="StyleBoldUnderline"/>
          <w:highlight w:val="cyan"/>
        </w:rPr>
        <w:t>because</w:t>
      </w:r>
      <w:r w:rsidRPr="00AB51D5">
        <w:rPr>
          <w:rStyle w:val="StyleBoldUnderline"/>
        </w:rPr>
        <w:t xml:space="preserve"> both media and </w:t>
      </w:r>
      <w:r w:rsidRPr="004751C3">
        <w:rPr>
          <w:rStyle w:val="StyleBoldUnderline"/>
          <w:highlight w:val="cyan"/>
        </w:rPr>
        <w:t>analytical attention</w:t>
      </w:r>
      <w:r w:rsidRPr="00AB51D5">
        <w:rPr>
          <w:rStyle w:val="StyleBoldUnderline"/>
        </w:rPr>
        <w:t xml:space="preserve"> tend to </w:t>
      </w:r>
      <w:r w:rsidRPr="004751C3">
        <w:rPr>
          <w:rStyle w:val="StyleBoldUnderline"/>
          <w:highlight w:val="cyan"/>
        </w:rPr>
        <w:t>turn</w:t>
      </w:r>
      <w:r>
        <w:rPr>
          <w:rStyle w:val="StyleBoldUnderline"/>
        </w:rPr>
        <w:t xml:space="preserve">, </w:t>
      </w:r>
      <w:r w:rsidRPr="00AB51D5">
        <w:rPr>
          <w:rStyle w:val="StyleBoldUnderline"/>
        </w:rPr>
        <w:t xml:space="preserve">capriciously, </w:t>
      </w:r>
      <w:r w:rsidRPr="004751C3">
        <w:rPr>
          <w:rStyle w:val="StyleBoldUnderline"/>
          <w:highlight w:val="cyan"/>
        </w:rPr>
        <w:t>to the</w:t>
      </w:r>
      <w:r w:rsidRPr="00AB51D5">
        <w:rPr>
          <w:rStyle w:val="StyleBoldUnderline"/>
        </w:rPr>
        <w:t xml:space="preserve"> formal, </w:t>
      </w:r>
      <w:r w:rsidRPr="004751C3">
        <w:rPr>
          <w:rStyle w:val="StyleBoldUnderline"/>
          <w:highlight w:val="cyan"/>
        </w:rPr>
        <w:t>mediatized, violence</w:t>
      </w:r>
      <w:r w:rsidRPr="00AB51D5">
        <w:rPr>
          <w:rStyle w:val="StyleBoldUnderline"/>
        </w:rPr>
        <w:t>, and the most obvious “collateral</w:t>
      </w:r>
      <w:proofErr w:type="gramStart"/>
      <w:r w:rsidRPr="00AB51D5">
        <w:rPr>
          <w:rStyle w:val="StyleBoldUnderline"/>
        </w:rPr>
        <w:t>”  casualties</w:t>
      </w:r>
      <w:proofErr w:type="gramEnd"/>
      <w:r w:rsidRPr="00AB51D5">
        <w:rPr>
          <w:rStyle w:val="StyleBoldUnderline"/>
        </w:rPr>
        <w:t xml:space="preserve"> of </w:t>
      </w:r>
      <w:r w:rsidRPr="004751C3">
        <w:rPr>
          <w:rStyle w:val="StyleBoldUnderline"/>
          <w:highlight w:val="cyan"/>
        </w:rPr>
        <w:t>the “</w:t>
      </w:r>
      <w:r w:rsidRPr="004751C3">
        <w:rPr>
          <w:rStyle w:val="StyleBoldUnderline"/>
          <w:b/>
          <w:highlight w:val="cyan"/>
        </w:rPr>
        <w:t>next” war</w:t>
      </w:r>
      <w:r w:rsidRPr="00AB51D5">
        <w:t xml:space="preserve">. </w:t>
      </w:r>
      <w:r w:rsidRPr="00AB51D5">
        <w:rPr>
          <w:rStyle w:val="StyleBoldUnderline"/>
          <w:b/>
        </w:rPr>
        <w:t xml:space="preserve">The wider neglect of networked infrastructures in the </w:t>
      </w:r>
      <w:proofErr w:type="gramStart"/>
      <w:r w:rsidRPr="00AB51D5">
        <w:rPr>
          <w:rStyle w:val="StyleBoldUnderline"/>
          <w:b/>
        </w:rPr>
        <w:t>social  and</w:t>
      </w:r>
      <w:proofErr w:type="gramEnd"/>
      <w:r w:rsidRPr="00AB51D5">
        <w:rPr>
          <w:rStyle w:val="StyleBoldUnderline"/>
          <w:b/>
        </w:rPr>
        <w:t xml:space="preserve"> political sciences compounds this systematic ignoring of state-backed infrastructural  warfare</w:t>
      </w:r>
      <w:r w:rsidRPr="00AB51D5">
        <w:t xml:space="preserve"> (Graham and Marvin</w:t>
      </w:r>
      <w:r>
        <w:t xml:space="preserve"> 2001).</w:t>
      </w:r>
    </w:p>
    <w:p w:rsidR="00CD7A3B" w:rsidRDefault="00CD7A3B" w:rsidP="00843BB7"/>
    <w:p w:rsidR="00EC119C" w:rsidRDefault="00EC119C" w:rsidP="00843BB7"/>
    <w:p w:rsidR="00EC119C" w:rsidRDefault="00EC119C" w:rsidP="00843BB7"/>
    <w:p w:rsidR="007C3D4E" w:rsidRDefault="007C3D4E" w:rsidP="007C3D4E">
      <w:pPr>
        <w:pStyle w:val="Heading3"/>
      </w:pPr>
      <w:proofErr w:type="gramStart"/>
      <w:r>
        <w:lastRenderedPageBreak/>
        <w:t>link</w:t>
      </w:r>
      <w:proofErr w:type="gramEnd"/>
      <w:r>
        <w:t xml:space="preserve"> magnifier </w:t>
      </w:r>
    </w:p>
    <w:p w:rsidR="007C3D4E" w:rsidRPr="00447D44" w:rsidRDefault="007C3D4E" w:rsidP="007C3D4E"/>
    <w:p w:rsidR="007C3D4E" w:rsidRDefault="007C3D4E" w:rsidP="007C3D4E">
      <w:pPr>
        <w:pStyle w:val="Tag2"/>
      </w:pPr>
      <w:r>
        <w:t xml:space="preserve">The metaphor controls the framing of the </w:t>
      </w:r>
      <w:proofErr w:type="spellStart"/>
      <w:r>
        <w:t>aff</w:t>
      </w:r>
      <w:proofErr w:type="spellEnd"/>
    </w:p>
    <w:p w:rsidR="007C3D4E" w:rsidRPr="00161CB2" w:rsidRDefault="007C3D4E" w:rsidP="007C3D4E">
      <w:proofErr w:type="spellStart"/>
      <w:proofErr w:type="gramStart"/>
      <w:r w:rsidRPr="00161CB2">
        <w:rPr>
          <w:rStyle w:val="StyleStyleBold12pt"/>
        </w:rPr>
        <w:t>Oppermann</w:t>
      </w:r>
      <w:proofErr w:type="spellEnd"/>
      <w:r w:rsidRPr="00161CB2">
        <w:rPr>
          <w:rStyle w:val="StyleStyleBold12pt"/>
        </w:rPr>
        <w:t xml:space="preserve"> and Spencer ’13</w:t>
      </w:r>
      <w:r>
        <w:t xml:space="preserve"> (</w:t>
      </w:r>
      <w:r w:rsidRPr="00161CB2">
        <w:t xml:space="preserve">Kai </w:t>
      </w:r>
      <w:proofErr w:type="spellStart"/>
      <w:r w:rsidRPr="00161CB2">
        <w:t>Oppermann</w:t>
      </w:r>
      <w:proofErr w:type="spellEnd"/>
      <w:r>
        <w:t>,</w:t>
      </w:r>
      <w:r w:rsidRPr="00161CB2">
        <w:t xml:space="preserve"> University of Cologne</w:t>
      </w:r>
      <w:r>
        <w:t xml:space="preserve">, and, </w:t>
      </w:r>
      <w:r w:rsidRPr="00161CB2">
        <w:t>Alexander Spencer Ludwig-</w:t>
      </w:r>
      <w:proofErr w:type="spellStart"/>
      <w:r w:rsidRPr="00161CB2">
        <w:t>Maximilians</w:t>
      </w:r>
      <w:proofErr w:type="spellEnd"/>
      <w:r w:rsidRPr="00161CB2">
        <w:t>-University Munich</w:t>
      </w:r>
      <w:r>
        <w:t>, “</w:t>
      </w:r>
      <w:r w:rsidRPr="00161CB2">
        <w:t>Thinking Alike?</w:t>
      </w:r>
      <w:proofErr w:type="gramEnd"/>
      <w:r w:rsidRPr="00161CB2">
        <w:t xml:space="preserve"> Salience and Metaphor Analysis as Cognitive Approaches to Foreign Policy Analysis</w:t>
      </w:r>
      <w:r>
        <w:t>,” F</w:t>
      </w:r>
      <w:r w:rsidRPr="00161CB2">
        <w:t>oreign Policy Analysis (2013) 9, 39–56</w:t>
      </w:r>
      <w:r>
        <w:t>)</w:t>
      </w:r>
    </w:p>
    <w:p w:rsidR="007C3D4E" w:rsidRDefault="007C3D4E" w:rsidP="007C3D4E"/>
    <w:p w:rsidR="007C3D4E" w:rsidRDefault="007C3D4E" w:rsidP="007C3D4E">
      <w:r>
        <w:t xml:space="preserve">Essentially, </w:t>
      </w:r>
      <w:r w:rsidRPr="00034310">
        <w:rPr>
          <w:u w:val="single"/>
        </w:rPr>
        <w:t>the definition one adopts depend</w:t>
      </w:r>
      <w:r>
        <w:rPr>
          <w:u w:val="single"/>
        </w:rPr>
        <w:t>s very much on what one consid</w:t>
      </w:r>
      <w:r w:rsidRPr="00034310">
        <w:rPr>
          <w:u w:val="single"/>
        </w:rPr>
        <w:t>ers metaphors capable of</w:t>
      </w:r>
      <w:r>
        <w:t xml:space="preserve"> (</w:t>
      </w:r>
      <w:proofErr w:type="spellStart"/>
      <w:r>
        <w:t>Glucksberg</w:t>
      </w:r>
      <w:proofErr w:type="spellEnd"/>
      <w:r>
        <w:t xml:space="preserve"> 2001:3). </w:t>
      </w:r>
      <w:r w:rsidRPr="00BC3FDE">
        <w:rPr>
          <w:highlight w:val="cyan"/>
          <w:u w:val="single"/>
        </w:rPr>
        <w:t>While some</w:t>
      </w:r>
      <w:r>
        <w:t xml:space="preserve"> may </w:t>
      </w:r>
      <w:r w:rsidRPr="00BC3FDE">
        <w:rPr>
          <w:highlight w:val="cyan"/>
          <w:u w:val="single"/>
        </w:rPr>
        <w:t>consider metaphors</w:t>
      </w:r>
      <w:r w:rsidRPr="00034310">
        <w:rPr>
          <w:u w:val="single"/>
        </w:rPr>
        <w:t xml:space="preserve"> to be a </w:t>
      </w:r>
      <w:r w:rsidRPr="00BC3FDE">
        <w:rPr>
          <w:highlight w:val="cyan"/>
          <w:u w:val="single"/>
        </w:rPr>
        <w:t>purely rhetorical</w:t>
      </w:r>
      <w:r>
        <w:t xml:space="preserve"> tool which simply replaces one word with another and serves little purpose but to make speech sound nice (</w:t>
      </w:r>
      <w:proofErr w:type="spellStart"/>
      <w:r>
        <w:t>Gozzi</w:t>
      </w:r>
      <w:proofErr w:type="spellEnd"/>
      <w:r>
        <w:t xml:space="preserve"> 1999:9; Beer and De </w:t>
      </w:r>
      <w:proofErr w:type="spellStart"/>
      <w:r>
        <w:t>Landtsheer</w:t>
      </w:r>
      <w:proofErr w:type="spellEnd"/>
      <w:r>
        <w:t xml:space="preserve"> 2004:5), </w:t>
      </w:r>
      <w:r w:rsidRPr="00BC3FDE">
        <w:rPr>
          <w:highlight w:val="cyan"/>
          <w:u w:val="single"/>
        </w:rPr>
        <w:t>others stress the cognitive process</w:t>
      </w:r>
      <w:r w:rsidRPr="00034310">
        <w:rPr>
          <w:u w:val="single"/>
        </w:rPr>
        <w:t xml:space="preserve"> </w:t>
      </w:r>
      <w:r w:rsidRPr="00BC3FDE">
        <w:rPr>
          <w:highlight w:val="cyan"/>
          <w:u w:val="single"/>
        </w:rPr>
        <w:t>inherent in metaphor use</w:t>
      </w:r>
      <w:r w:rsidRPr="00034310">
        <w:rPr>
          <w:u w:val="single"/>
        </w:rPr>
        <w:t>.</w:t>
      </w:r>
      <w:r>
        <w:t xml:space="preserve"> In particular, </w:t>
      </w:r>
      <w:proofErr w:type="spellStart"/>
      <w:r>
        <w:t>Lakoff</w:t>
      </w:r>
      <w:proofErr w:type="spellEnd"/>
      <w:r>
        <w:t xml:space="preserve"> and Johnson (1980) are among the most influential scholars in this respect as they have managed to export the study of metaphor from cognitive linguistics into other disciplines such as psychology, sociology, political science and FPA. For them, </w:t>
      </w:r>
      <w:r w:rsidRPr="00BC3FDE">
        <w:rPr>
          <w:highlight w:val="cyan"/>
          <w:u w:val="single"/>
        </w:rPr>
        <w:t>the ‘‘essence of metaphor is understanding</w:t>
      </w:r>
      <w:r w:rsidRPr="00034310">
        <w:rPr>
          <w:u w:val="single"/>
        </w:rPr>
        <w:t xml:space="preserve"> and experiencing </w:t>
      </w:r>
      <w:r w:rsidRPr="00BC3FDE">
        <w:rPr>
          <w:highlight w:val="cyan"/>
          <w:u w:val="single"/>
        </w:rPr>
        <w:t>one kind of thing in terms of another</w:t>
      </w:r>
      <w:r w:rsidRPr="00034310">
        <w:rPr>
          <w:u w:val="single"/>
        </w:rPr>
        <w:t>.’’</w:t>
      </w:r>
      <w:r>
        <w:t xml:space="preserve"> (</w:t>
      </w:r>
      <w:proofErr w:type="spellStart"/>
      <w:r>
        <w:t>Lakoff</w:t>
      </w:r>
      <w:proofErr w:type="spellEnd"/>
      <w:r>
        <w:t xml:space="preserve"> and Johnson 1980:5) In their ground-breaking book Metaphors We Live By, they argue that metaphors structure the way people think and that the human con- </w:t>
      </w:r>
      <w:proofErr w:type="spellStart"/>
      <w:r>
        <w:t>ceptual</w:t>
      </w:r>
      <w:proofErr w:type="spellEnd"/>
      <w:r>
        <w:t xml:space="preserve"> system as such is fundamentally metaphorical. ‘‘[T]he way we think, what we experience and what we do </w:t>
      </w:r>
      <w:proofErr w:type="spellStart"/>
      <w:r>
        <w:t>everyday</w:t>
      </w:r>
      <w:proofErr w:type="spellEnd"/>
      <w:r>
        <w:t xml:space="preserve"> is very much a matter of metaphor’’ (1980:297).</w:t>
      </w:r>
    </w:p>
    <w:p w:rsidR="007C3D4E" w:rsidRDefault="007C3D4E" w:rsidP="007C3D4E">
      <w:r w:rsidRPr="00034310">
        <w:rPr>
          <w:u w:val="single"/>
        </w:rPr>
        <w:t xml:space="preserve">In this sense, </w:t>
      </w:r>
      <w:r w:rsidRPr="00BC3FDE">
        <w:rPr>
          <w:highlight w:val="cyan"/>
          <w:u w:val="single"/>
        </w:rPr>
        <w:t>metaphors</w:t>
      </w:r>
      <w:r w:rsidRPr="00034310">
        <w:rPr>
          <w:u w:val="single"/>
        </w:rPr>
        <w:t xml:space="preserve"> can be considered linguistic devices which </w:t>
      </w:r>
      <w:r w:rsidRPr="00BC3FDE">
        <w:rPr>
          <w:highlight w:val="cyan"/>
          <w:u w:val="single"/>
        </w:rPr>
        <w:t>influence and reflect the cognitive process of decision making</w:t>
      </w:r>
      <w:r w:rsidRPr="00034310">
        <w:rPr>
          <w:u w:val="single"/>
        </w:rPr>
        <w:t xml:space="preserve"> by helping people to under- stand abstract events</w:t>
      </w:r>
      <w:r>
        <w:t xml:space="preserve"> with the aid of more familiar concepts. </w:t>
      </w:r>
      <w:r w:rsidRPr="00034310">
        <w:rPr>
          <w:u w:val="single"/>
        </w:rPr>
        <w:t xml:space="preserve">As its origin in the subject of cognitive linguistics indicates, metaphors are both linguistic devices and </w:t>
      </w:r>
      <w:r w:rsidRPr="00034310">
        <w:rPr>
          <w:b/>
          <w:u w:val="single"/>
        </w:rPr>
        <w:t>cognitive schemata</w:t>
      </w:r>
      <w:r>
        <w:t xml:space="preserve">: on the one hand, they are linguistics devices that </w:t>
      </w:r>
      <w:proofErr w:type="spellStart"/>
      <w:r>
        <w:t>influ</w:t>
      </w:r>
      <w:proofErr w:type="spellEnd"/>
      <w:r>
        <w:t xml:space="preserve">- </w:t>
      </w:r>
      <w:proofErr w:type="spellStart"/>
      <w:r>
        <w:t>ence</w:t>
      </w:r>
      <w:proofErr w:type="spellEnd"/>
      <w:r>
        <w:t xml:space="preserve"> the thought process by </w:t>
      </w:r>
      <w:r w:rsidRPr="00BC3FDE">
        <w:rPr>
          <w:highlight w:val="cyan"/>
          <w:u w:val="single"/>
        </w:rPr>
        <w:t>framing something in a particular way</w:t>
      </w:r>
      <w:r>
        <w:t xml:space="preserve"> and on the other hand they are cognitive schemata which give an insight into the cognitive processes of the user.</w:t>
      </w:r>
    </w:p>
    <w:p w:rsidR="007C3D4E" w:rsidRDefault="007C3D4E" w:rsidP="007C3D4E">
      <w:r w:rsidRPr="00BC3FDE">
        <w:rPr>
          <w:highlight w:val="cyan"/>
          <w:u w:val="single"/>
        </w:rPr>
        <w:t>Metaphors</w:t>
      </w:r>
      <w:r w:rsidRPr="00034310">
        <w:rPr>
          <w:u w:val="single"/>
        </w:rPr>
        <w:t xml:space="preserve"> make humans understand one conceptual domain of experience in terms of another by </w:t>
      </w:r>
      <w:r w:rsidRPr="00BC3FDE">
        <w:rPr>
          <w:highlight w:val="cyan"/>
          <w:u w:val="single"/>
        </w:rPr>
        <w:t>project</w:t>
      </w:r>
      <w:r w:rsidRPr="00034310">
        <w:rPr>
          <w:u w:val="single"/>
        </w:rPr>
        <w:t xml:space="preserve">ing </w:t>
      </w:r>
      <w:r w:rsidRPr="00BC3FDE">
        <w:rPr>
          <w:highlight w:val="cyan"/>
          <w:u w:val="single"/>
        </w:rPr>
        <w:t>knowledge about the first familiar domain onto the second more abstract domain.</w:t>
      </w:r>
      <w:r>
        <w:t xml:space="preserve"> Here, metaphors can be understood a ‘‘devices for simplifying and giving meaning to complex and bewildering sets of observations that evoke concern.’’ (Edelman 1971:65) </w:t>
      </w:r>
      <w:r w:rsidRPr="00034310">
        <w:rPr>
          <w:u w:val="single"/>
        </w:rPr>
        <w:t>Considering the well- known metaphor ‘‘war on terrorism’’, the central idea is that metaphors map a source domain,</w:t>
      </w:r>
      <w:r>
        <w:t xml:space="preserve"> for example WAR, onto a target domain, for example TERROR- ISM, </w:t>
      </w:r>
      <w:r w:rsidRPr="00034310">
        <w:rPr>
          <w:u w:val="single"/>
        </w:rPr>
        <w:t>and thereby make the target domain appear in a new light</w:t>
      </w:r>
      <w:r>
        <w:t xml:space="preserve"> (Spencer 2010). Metaphors involve a cognitive transference of something to something else.</w:t>
      </w:r>
    </w:p>
    <w:p w:rsidR="007C3D4E" w:rsidRDefault="007C3D4E" w:rsidP="007C3D4E">
      <w:pPr>
        <w:pStyle w:val="Heading3"/>
      </w:pPr>
      <w:proofErr w:type="gramStart"/>
      <w:r>
        <w:lastRenderedPageBreak/>
        <w:t>at</w:t>
      </w:r>
      <w:proofErr w:type="gramEnd"/>
      <w:r>
        <w:t>: no spillover</w:t>
      </w:r>
    </w:p>
    <w:p w:rsidR="007C3D4E" w:rsidRPr="00447D44" w:rsidRDefault="007C3D4E" w:rsidP="007C3D4E"/>
    <w:p w:rsidR="007C3D4E" w:rsidRDefault="007C3D4E" w:rsidP="007C3D4E">
      <w:pPr>
        <w:pStyle w:val="Tag2"/>
      </w:pPr>
      <w:r>
        <w:t xml:space="preserve">Their rhetoric becomes so abstracted it leads to an </w:t>
      </w:r>
      <w:r w:rsidRPr="003E336F">
        <w:rPr>
          <w:u w:val="single"/>
        </w:rPr>
        <w:t>actual call to arms</w:t>
      </w:r>
    </w:p>
    <w:p w:rsidR="007C3D4E" w:rsidRDefault="007C3D4E" w:rsidP="007C3D4E">
      <w:r w:rsidRPr="003E336F">
        <w:rPr>
          <w:rStyle w:val="StyleStyleBold12pt"/>
        </w:rPr>
        <w:t>Stuart ‘11</w:t>
      </w:r>
      <w:r>
        <w:t xml:space="preserve"> (Susan, Professor, Valparaiso University School of Law, “WAR AS METAPHOR AND THE RULE OF LAW IN CRISIS: THE LESSONS WE SHOULD HAVE LEARNED FROM THE WAR ON DRUGS,” Southern Illinois University Law Journal, Vol. 36 2011)</w:t>
      </w:r>
    </w:p>
    <w:p w:rsidR="007C3D4E" w:rsidRDefault="007C3D4E" w:rsidP="007C3D4E"/>
    <w:p w:rsidR="007C3D4E" w:rsidRPr="0087280F" w:rsidRDefault="007C3D4E" w:rsidP="007C3D4E">
      <w:pPr>
        <w:rPr>
          <w:u w:val="single"/>
        </w:rPr>
      </w:pPr>
      <w:r w:rsidRPr="00EE21D3">
        <w:rPr>
          <w:highlight w:val="cyan"/>
          <w:u w:val="single"/>
        </w:rPr>
        <w:t>Politicians</w:t>
      </w:r>
      <w:r w:rsidRPr="0087280F">
        <w:rPr>
          <w:u w:val="single"/>
        </w:rPr>
        <w:t xml:space="preserve"> and pundits </w:t>
      </w:r>
      <w:r w:rsidRPr="00EE21D3">
        <w:rPr>
          <w:highlight w:val="cyan"/>
          <w:u w:val="single"/>
        </w:rPr>
        <w:t>have become immune to</w:t>
      </w:r>
      <w:r w:rsidRPr="0087280F">
        <w:rPr>
          <w:u w:val="single"/>
        </w:rPr>
        <w:t xml:space="preserve"> the ethics of </w:t>
      </w:r>
      <w:r w:rsidRPr="00EE21D3">
        <w:rPr>
          <w:highlight w:val="cyan"/>
          <w:u w:val="single"/>
        </w:rPr>
        <w:t>war rhetoric. The rhetoric itself</w:t>
      </w:r>
      <w:r w:rsidRPr="0087280F">
        <w:rPr>
          <w:u w:val="single"/>
        </w:rPr>
        <w:t xml:space="preserve"> is violent, and it </w:t>
      </w:r>
      <w:r w:rsidRPr="00EE21D3">
        <w:rPr>
          <w:b/>
          <w:highlight w:val="cyan"/>
          <w:u w:val="single"/>
        </w:rPr>
        <w:t>breeds violence</w:t>
      </w:r>
      <w:r>
        <w:t xml:space="preserve">. The forty years of the War on Drugs has demonstrated the success of militarized rhetoric to move this nation to action. It does not suggest the success of the war itself, but it demonstrated the power of the marketing tool. It allows pundits and politicians to avoid responsibility by saying: “Everybody does it.” The War on Drugs has damaged the American culture and it has damaged its democratic genius, the rule of law. But ultimately, </w:t>
      </w:r>
      <w:r w:rsidRPr="0087280F">
        <w:rPr>
          <w:u w:val="single"/>
        </w:rPr>
        <w:t>it has made acceptable the idea of being at war with each other.</w:t>
      </w:r>
    </w:p>
    <w:p w:rsidR="007C3D4E" w:rsidRDefault="007C3D4E" w:rsidP="007C3D4E">
      <w:r>
        <w:t>As the parable of the War on Drugs has taught the people of this nation</w:t>
      </w:r>
      <w:r w:rsidRPr="0087280F">
        <w:rPr>
          <w:u w:val="single"/>
        </w:rPr>
        <w:t xml:space="preserve">, </w:t>
      </w:r>
      <w:r w:rsidRPr="00EE21D3">
        <w:rPr>
          <w:highlight w:val="cyan"/>
          <w:u w:val="single"/>
        </w:rPr>
        <w:t>we will target specific enemies in the cause of</w:t>
      </w:r>
      <w:r w:rsidRPr="0087280F">
        <w:rPr>
          <w:u w:val="single"/>
        </w:rPr>
        <w:t xml:space="preserve"> an </w:t>
      </w:r>
      <w:r w:rsidRPr="00EE21D3">
        <w:rPr>
          <w:highlight w:val="cyan"/>
          <w:u w:val="single"/>
        </w:rPr>
        <w:t>abstraction</w:t>
      </w:r>
      <w:r w:rsidRPr="0087280F">
        <w:rPr>
          <w:u w:val="single"/>
        </w:rPr>
        <w:t xml:space="preserve"> when </w:t>
      </w:r>
      <w:r w:rsidRPr="00EE21D3">
        <w:rPr>
          <w:highlight w:val="cyan"/>
          <w:u w:val="single"/>
        </w:rPr>
        <w:t xml:space="preserve">impelled by </w:t>
      </w:r>
      <w:r w:rsidRPr="00EE21D3">
        <w:rPr>
          <w:rStyle w:val="Emphasis"/>
          <w:highlight w:val="cyan"/>
        </w:rPr>
        <w:t>metaphorical militarized rhetoric</w:t>
      </w:r>
      <w:r w:rsidRPr="00EE21D3">
        <w:rPr>
          <w:highlight w:val="cyan"/>
        </w:rPr>
        <w:t>.</w:t>
      </w:r>
      <w:r>
        <w:t xml:space="preserve"> </w:t>
      </w:r>
      <w:r w:rsidRPr="0087280F">
        <w:rPr>
          <w:u w:val="single"/>
        </w:rPr>
        <w:t>Those enemies will not be protected by our rule of law</w:t>
      </w:r>
      <w:r>
        <w:t xml:space="preserve">. </w:t>
      </w:r>
      <w:r w:rsidRPr="00EE21D3">
        <w:rPr>
          <w:highlight w:val="cyan"/>
          <w:u w:val="single"/>
        </w:rPr>
        <w:t>As</w:t>
      </w:r>
      <w:r w:rsidRPr="0087280F">
        <w:rPr>
          <w:u w:val="single"/>
        </w:rPr>
        <w:t xml:space="preserve"> these ab</w:t>
      </w:r>
      <w:r w:rsidRPr="00EE21D3">
        <w:rPr>
          <w:highlight w:val="cyan"/>
          <w:u w:val="single"/>
        </w:rPr>
        <w:t>stractions become less connected to facts</w:t>
      </w:r>
      <w:r w:rsidRPr="0087280F">
        <w:rPr>
          <w:u w:val="single"/>
        </w:rPr>
        <w:t xml:space="preserve"> and pragmatism, </w:t>
      </w:r>
      <w:r w:rsidRPr="00EE21D3">
        <w:rPr>
          <w:highlight w:val="cyan"/>
          <w:u w:val="single"/>
        </w:rPr>
        <w:t xml:space="preserve">metaphorical rhetoric acquires the </w:t>
      </w:r>
      <w:r w:rsidRPr="00EE21D3">
        <w:rPr>
          <w:rStyle w:val="Emphasis"/>
          <w:highlight w:val="cyan"/>
        </w:rPr>
        <w:t>tenor of actual call to arms.</w:t>
      </w:r>
      <w:r w:rsidRPr="0087280F">
        <w:rPr>
          <w:rStyle w:val="Emphasis"/>
        </w:rPr>
        <w:t xml:space="preserve"> </w:t>
      </w:r>
      <w:r w:rsidRPr="0087280F">
        <w:rPr>
          <w:u w:val="single"/>
        </w:rPr>
        <w:t>The subtleties of the distinctions</w:t>
      </w:r>
      <w:r>
        <w:t>—even if those distinctions exist—</w:t>
      </w:r>
      <w:r w:rsidRPr="0087280F">
        <w:rPr>
          <w:u w:val="single"/>
        </w:rPr>
        <w:t xml:space="preserve">are lost on the crowd </w:t>
      </w:r>
      <w:r w:rsidRPr="00EE21D3">
        <w:rPr>
          <w:highlight w:val="cyan"/>
          <w:u w:val="single"/>
        </w:rPr>
        <w:t xml:space="preserve">that </w:t>
      </w:r>
      <w:r w:rsidRPr="00EE21D3">
        <w:rPr>
          <w:b/>
          <w:highlight w:val="cyan"/>
          <w:u w:val="single"/>
        </w:rPr>
        <w:t>no longer recognizes the</w:t>
      </w:r>
      <w:r w:rsidRPr="0087280F">
        <w:rPr>
          <w:b/>
          <w:u w:val="single"/>
        </w:rPr>
        <w:t xml:space="preserve"> moral </w:t>
      </w:r>
      <w:r w:rsidRPr="00EE21D3">
        <w:rPr>
          <w:b/>
          <w:highlight w:val="cyan"/>
          <w:u w:val="single"/>
        </w:rPr>
        <w:t>implications of war</w:t>
      </w:r>
      <w:r w:rsidRPr="00EE21D3">
        <w:rPr>
          <w:highlight w:val="cyan"/>
        </w:rPr>
        <w:t>.</w:t>
      </w:r>
      <w:r>
        <w:t xml:space="preserve"> Left to its own devices to preserve itself, the crowd will select enemies at random, targeting anybody who is not “us” to preserve </w:t>
      </w:r>
      <w:proofErr w:type="gramStart"/>
      <w:r>
        <w:t>itself</w:t>
      </w:r>
      <w:proofErr w:type="gramEnd"/>
      <w:r>
        <w:t xml:space="preserve">. Gabrielle </w:t>
      </w:r>
      <w:proofErr w:type="spellStart"/>
      <w:r>
        <w:t>Giffords</w:t>
      </w:r>
      <w:proofErr w:type="spellEnd"/>
      <w:r>
        <w:t xml:space="preserve"> was specifically targeted in this Culture War. One can hardly argue that her shooting was coincidence or that mental instability is an intervening cause. </w:t>
      </w:r>
      <w:r w:rsidRPr="0087280F">
        <w:rPr>
          <w:u w:val="single"/>
        </w:rPr>
        <w:t>Today’s pundits and politicians no longer have the moral sense to even see the connection</w:t>
      </w:r>
      <w:r>
        <w:t>. Maybe that blindness is the most horrifying result of the numbness we suffer from the forty-year drumbeat of the War on Drugs: “Regardless of how you try to explain to people it’s a ‘war on drugs’ or a ‘war on a product,’ people see a war as a war on them. . . . We’re not at war with people in this country.”231</w:t>
      </w:r>
    </w:p>
    <w:p w:rsidR="007C3D4E" w:rsidRDefault="007C3D4E" w:rsidP="007C3D4E"/>
    <w:p w:rsidR="007C3D4E" w:rsidRDefault="007C3D4E" w:rsidP="007C3D4E">
      <w:pPr>
        <w:pStyle w:val="Tag2"/>
      </w:pPr>
      <w:r>
        <w:t>Spills over outside the political sphere</w:t>
      </w:r>
    </w:p>
    <w:p w:rsidR="007C3D4E" w:rsidRDefault="007C3D4E" w:rsidP="007C3D4E">
      <w:r w:rsidRPr="00E505B4">
        <w:rPr>
          <w:rStyle w:val="StyleStyleBold12pt"/>
        </w:rPr>
        <w:t>Sánchez ’13</w:t>
      </w:r>
      <w:r>
        <w:t xml:space="preserve"> (Andrea </w:t>
      </w:r>
      <w:proofErr w:type="spellStart"/>
      <w:r>
        <w:t>Nill</w:t>
      </w:r>
      <w:proofErr w:type="spellEnd"/>
      <w:r>
        <w:t xml:space="preserve">, J.D. Student @ Yale Law, “Mexico’s Drug “War”: Drawing a Line </w:t>
      </w:r>
      <w:proofErr w:type="gramStart"/>
      <w:r>
        <w:t>Between</w:t>
      </w:r>
      <w:proofErr w:type="gramEnd"/>
      <w:r>
        <w:t xml:space="preserve"> Rhetoric and Reality,” The Yale Journal of International Law Vol. 38, 2013) </w:t>
      </w:r>
    </w:p>
    <w:p w:rsidR="007C3D4E" w:rsidRDefault="007C3D4E" w:rsidP="007C3D4E"/>
    <w:p w:rsidR="007C3D4E" w:rsidRDefault="007C3D4E" w:rsidP="007C3D4E">
      <w:r>
        <w:t xml:space="preserve">This section focuses on demonstrating the extent to which war rhetoric has pervaded both U.S. and Mexican political discourse surrounding initiatives to combat Mexico ’ s drug cartels, motivating some public figures to push for transforming a metaphorical war into a literal armed conflict. “ </w:t>
      </w:r>
      <w:r w:rsidRPr="00D17A40">
        <w:rPr>
          <w:u w:val="single"/>
        </w:rPr>
        <w:t xml:space="preserve">Rhetoric has long been employed to persuade, even goad, people to action, </w:t>
      </w:r>
      <w:r>
        <w:t xml:space="preserve">” Susan Stuart wrote in her piece on the effect of militaristic rhetoric on the United States ’ domestic “ war ” on drugs. 58 </w:t>
      </w:r>
      <w:proofErr w:type="gramStart"/>
      <w:r>
        <w:t xml:space="preserve">“ </w:t>
      </w:r>
      <w:r w:rsidRPr="007E43AB">
        <w:rPr>
          <w:highlight w:val="cyan"/>
        </w:rPr>
        <w:t>[</w:t>
      </w:r>
      <w:proofErr w:type="gramEnd"/>
      <w:r w:rsidRPr="007E43AB">
        <w:rPr>
          <w:highlight w:val="cyan"/>
          <w:u w:val="single"/>
        </w:rPr>
        <w:t>T]</w:t>
      </w:r>
      <w:proofErr w:type="spellStart"/>
      <w:r w:rsidRPr="007E43AB">
        <w:rPr>
          <w:highlight w:val="cyan"/>
          <w:u w:val="single"/>
        </w:rPr>
        <w:t>oday</w:t>
      </w:r>
      <w:proofErr w:type="spellEnd"/>
      <w:r w:rsidRPr="007E43AB">
        <w:rPr>
          <w:highlight w:val="cyan"/>
          <w:u w:val="single"/>
        </w:rPr>
        <w:t xml:space="preserve"> ’ s increasing use of militaristic rhetoric</w:t>
      </w:r>
      <w:r w:rsidRPr="00D17A40">
        <w:rPr>
          <w:u w:val="single"/>
        </w:rPr>
        <w:t xml:space="preserve"> by politicians and pundits </w:t>
      </w:r>
      <w:r w:rsidRPr="007E43AB">
        <w:rPr>
          <w:highlight w:val="cyan"/>
          <w:u w:val="single"/>
        </w:rPr>
        <w:t>goes beyon</w:t>
      </w:r>
      <w:r w:rsidRPr="00D17A40">
        <w:rPr>
          <w:u w:val="single"/>
        </w:rPr>
        <w:t xml:space="preserve">d its </w:t>
      </w:r>
      <w:r w:rsidRPr="007E43AB">
        <w:rPr>
          <w:highlight w:val="cyan"/>
          <w:u w:val="single"/>
        </w:rPr>
        <w:t>metaphorical</w:t>
      </w:r>
      <w:r w:rsidRPr="00D17A40">
        <w:rPr>
          <w:u w:val="single"/>
        </w:rPr>
        <w:t xml:space="preserve"> use as a war against an </w:t>
      </w:r>
      <w:r w:rsidRPr="007E43AB">
        <w:rPr>
          <w:highlight w:val="cyan"/>
          <w:u w:val="single"/>
        </w:rPr>
        <w:t>abstraction</w:t>
      </w:r>
      <w:r>
        <w:t>. Instead, use of such language is becoming literal, and that rhetorical shift matters</w:t>
      </w:r>
      <w:proofErr w:type="gramStart"/>
      <w:r>
        <w:t>, ”</w:t>
      </w:r>
      <w:proofErr w:type="gramEnd"/>
      <w:r>
        <w:t xml:space="preserve"> Stuart </w:t>
      </w:r>
      <w:proofErr w:type="spellStart"/>
      <w:r>
        <w:t>wr</w:t>
      </w:r>
      <w:proofErr w:type="spellEnd"/>
      <w:r>
        <w:t xml:space="preserve"> </w:t>
      </w:r>
      <w:proofErr w:type="spellStart"/>
      <w:r>
        <w:t>ote</w:t>
      </w:r>
      <w:proofErr w:type="spellEnd"/>
      <w:r>
        <w:t xml:space="preserve">. 59 While </w:t>
      </w:r>
      <w:proofErr w:type="gramStart"/>
      <w:r>
        <w:t>Stuart ’</w:t>
      </w:r>
      <w:proofErr w:type="gramEnd"/>
      <w:r>
        <w:t xml:space="preserve"> s research posits that </w:t>
      </w:r>
      <w:r w:rsidRPr="007E43AB">
        <w:rPr>
          <w:b/>
          <w:highlight w:val="cyan"/>
          <w:u w:val="single"/>
        </w:rPr>
        <w:t xml:space="preserve">war rhetoric has “ </w:t>
      </w:r>
      <w:proofErr w:type="spellStart"/>
      <w:r w:rsidRPr="007E43AB">
        <w:rPr>
          <w:b/>
          <w:highlight w:val="cyan"/>
          <w:u w:val="single"/>
        </w:rPr>
        <w:t>identif</w:t>
      </w:r>
      <w:proofErr w:type="spellEnd"/>
      <w:r w:rsidRPr="007E43AB">
        <w:rPr>
          <w:b/>
          <w:highlight w:val="cyan"/>
          <w:u w:val="single"/>
        </w:rPr>
        <w:t>[</w:t>
      </w:r>
      <w:proofErr w:type="spellStart"/>
      <w:r w:rsidRPr="007E43AB">
        <w:rPr>
          <w:b/>
          <w:highlight w:val="cyan"/>
          <w:u w:val="single"/>
        </w:rPr>
        <w:t>ied</w:t>
      </w:r>
      <w:proofErr w:type="spellEnd"/>
      <w:r w:rsidRPr="007E43AB">
        <w:rPr>
          <w:b/>
          <w:highlight w:val="cyan"/>
          <w:u w:val="single"/>
        </w:rPr>
        <w:t>] fellow</w:t>
      </w:r>
      <w:r w:rsidRPr="00D17A40">
        <w:rPr>
          <w:b/>
          <w:u w:val="single"/>
        </w:rPr>
        <w:t xml:space="preserve"> [United States] </w:t>
      </w:r>
      <w:r w:rsidRPr="007E43AB">
        <w:rPr>
          <w:b/>
          <w:highlight w:val="cyan"/>
          <w:u w:val="single"/>
        </w:rPr>
        <w:t xml:space="preserve">citizens as </w:t>
      </w:r>
      <w:r w:rsidRPr="007E43AB">
        <w:rPr>
          <w:rStyle w:val="Emphasis"/>
          <w:highlight w:val="cyan"/>
        </w:rPr>
        <w:t>enemies in a literal war</w:t>
      </w:r>
      <w:r>
        <w:t xml:space="preserve">, ” 60 her observations translate internationally as well. Another legal scholar has observed that </w:t>
      </w:r>
      <w:r w:rsidRPr="007E43AB">
        <w:rPr>
          <w:highlight w:val="cyan"/>
          <w:u w:val="single"/>
        </w:rPr>
        <w:t xml:space="preserve">the language of war </w:t>
      </w:r>
      <w:proofErr w:type="gramStart"/>
      <w:r w:rsidRPr="007E43AB">
        <w:rPr>
          <w:highlight w:val="cyan"/>
          <w:u w:val="single"/>
        </w:rPr>
        <w:t>“ has</w:t>
      </w:r>
      <w:proofErr w:type="gramEnd"/>
      <w:r w:rsidRPr="007E43AB">
        <w:rPr>
          <w:highlight w:val="cyan"/>
          <w:u w:val="single"/>
        </w:rPr>
        <w:t xml:space="preserve"> a </w:t>
      </w:r>
      <w:r w:rsidRPr="007E43AB">
        <w:rPr>
          <w:b/>
          <w:highlight w:val="cyan"/>
          <w:u w:val="single"/>
        </w:rPr>
        <w:t>profound impact on how the law’s intervention is shaped</w:t>
      </w:r>
      <w:r w:rsidRPr="00D17A40">
        <w:rPr>
          <w:b/>
        </w:rPr>
        <w:t>,</w:t>
      </w:r>
      <w:r>
        <w:t xml:space="preserve"> </w:t>
      </w:r>
      <w:r w:rsidRPr="00D17A40">
        <w:rPr>
          <w:u w:val="single"/>
        </w:rPr>
        <w:t xml:space="preserve">or how the laws governing the transnational use of force are interpreted to accommodate a ‘ war. ’” </w:t>
      </w:r>
      <w:r>
        <w:t xml:space="preserve">61 He posited that </w:t>
      </w:r>
      <w:r w:rsidRPr="00D17A40">
        <w:rPr>
          <w:i/>
          <w:u w:val="single"/>
        </w:rPr>
        <w:t>w</w:t>
      </w:r>
      <w:r w:rsidRPr="00D17A40">
        <w:rPr>
          <w:u w:val="single"/>
        </w:rPr>
        <w:t>ar and its rhetoric create legal norms and that the meaning of law is formed at the intersection of language and politics.</w:t>
      </w:r>
      <w:r>
        <w:t xml:space="preserve"> 62 Put simply, </w:t>
      </w:r>
      <w:proofErr w:type="gramStart"/>
      <w:r>
        <w:t>“ the</w:t>
      </w:r>
      <w:proofErr w:type="gramEnd"/>
      <w:r>
        <w:t xml:space="preserve"> language of war shapes and creates the international legal norms governing the use of force. ” 63 </w:t>
      </w:r>
      <w:r w:rsidRPr="007E43AB">
        <w:rPr>
          <w:b/>
          <w:highlight w:val="cyan"/>
          <w:u w:val="single"/>
        </w:rPr>
        <w:t>Outside of legal academia</w:t>
      </w:r>
      <w:r>
        <w:t xml:space="preserve">, the late Wayne C. Booth — who dedicated his life to analyzing rhetoric — similarly pointed out that </w:t>
      </w:r>
      <w:r w:rsidRPr="007E43AB">
        <w:rPr>
          <w:b/>
          <w:highlight w:val="cyan"/>
          <w:u w:val="single"/>
        </w:rPr>
        <w:t>war rhetoric is essentially the most influential form of</w:t>
      </w:r>
      <w:r w:rsidRPr="005A1B62">
        <w:rPr>
          <w:b/>
          <w:u w:val="single"/>
        </w:rPr>
        <w:t xml:space="preserve"> political </w:t>
      </w:r>
      <w:r w:rsidRPr="007E43AB">
        <w:rPr>
          <w:b/>
          <w:highlight w:val="cyan"/>
          <w:u w:val="single"/>
        </w:rPr>
        <w:t>rhetoric that “ makes (and destroys) our realities</w:t>
      </w:r>
      <w:r w:rsidRPr="005A1B62">
        <w:rPr>
          <w:b/>
          <w:u w:val="single"/>
        </w:rPr>
        <w:t>.</w:t>
      </w:r>
      <w:r>
        <w:t xml:space="preserve"> ” 64 This is because political rhetoric is inherently aimed at changing present circumstances. 65 Linguist George </w:t>
      </w:r>
      <w:proofErr w:type="spellStart"/>
      <w:r>
        <w:t>Lakoff</w:t>
      </w:r>
      <w:proofErr w:type="spellEnd"/>
      <w:r>
        <w:t xml:space="preserve"> and philosopher Mark Johnson have maintained that </w:t>
      </w:r>
      <w:r w:rsidRPr="007E43AB">
        <w:rPr>
          <w:b/>
          <w:highlight w:val="cyan"/>
          <w:u w:val="single"/>
        </w:rPr>
        <w:t>our conceptual system</w:t>
      </w:r>
      <w:r w:rsidRPr="005A1B62">
        <w:rPr>
          <w:b/>
          <w:u w:val="single"/>
        </w:rPr>
        <w:t xml:space="preserve"> itself </w:t>
      </w:r>
      <w:r w:rsidRPr="007E43AB">
        <w:rPr>
          <w:b/>
          <w:highlight w:val="cyan"/>
          <w:u w:val="single"/>
        </w:rPr>
        <w:t>is metaphorical and t</w:t>
      </w:r>
      <w:r w:rsidRPr="005A1B62">
        <w:rPr>
          <w:b/>
          <w:u w:val="single"/>
        </w:rPr>
        <w:t xml:space="preserve">hat </w:t>
      </w:r>
      <w:r w:rsidRPr="007E43AB">
        <w:rPr>
          <w:b/>
          <w:highlight w:val="cyan"/>
          <w:u w:val="single"/>
        </w:rPr>
        <w:t xml:space="preserve">metaphors thus </w:t>
      </w:r>
      <w:proofErr w:type="gramStart"/>
      <w:r w:rsidRPr="007E43AB">
        <w:rPr>
          <w:b/>
          <w:highlight w:val="cyan"/>
          <w:u w:val="single"/>
        </w:rPr>
        <w:t>“ structure</w:t>
      </w:r>
      <w:proofErr w:type="gramEnd"/>
      <w:r w:rsidRPr="007E43AB">
        <w:rPr>
          <w:b/>
          <w:highlight w:val="cyan"/>
          <w:u w:val="single"/>
        </w:rPr>
        <w:t xml:space="preserve"> how we perceive, how we think, and what we do.</w:t>
      </w:r>
      <w:r w:rsidRPr="007E43AB">
        <w:rPr>
          <w:highlight w:val="cyan"/>
        </w:rPr>
        <w:t xml:space="preserve"> ”</w:t>
      </w:r>
      <w:r>
        <w:t xml:space="preserve"> 66 Citing the rhetorical use of the term </w:t>
      </w:r>
      <w:proofErr w:type="gramStart"/>
      <w:r>
        <w:t>“ war</w:t>
      </w:r>
      <w:proofErr w:type="gramEnd"/>
      <w:r>
        <w:t xml:space="preserve">, ” they note that the very acceptance of the war metaphor leads to certain inferences and also clears the way for political action. 67 </w:t>
      </w:r>
      <w:r w:rsidRPr="005A1B62">
        <w:rPr>
          <w:u w:val="single"/>
        </w:rPr>
        <w:t xml:space="preserve">Thus, </w:t>
      </w:r>
      <w:r w:rsidRPr="007E43AB">
        <w:rPr>
          <w:highlight w:val="cyan"/>
          <w:u w:val="single"/>
        </w:rPr>
        <w:t>t</w:t>
      </w:r>
      <w:r w:rsidRPr="005A1B62">
        <w:rPr>
          <w:u w:val="single"/>
        </w:rPr>
        <w:t xml:space="preserve">he </w:t>
      </w:r>
      <w:r w:rsidRPr="005A1B62">
        <w:rPr>
          <w:b/>
          <w:u w:val="single"/>
        </w:rPr>
        <w:t>examples</w:t>
      </w:r>
      <w:r w:rsidRPr="005A1B62">
        <w:rPr>
          <w:u w:val="single"/>
        </w:rPr>
        <w:t xml:space="preserve"> that follow in this section </w:t>
      </w:r>
      <w:r w:rsidRPr="005A1B62">
        <w:rPr>
          <w:b/>
          <w:u w:val="single"/>
        </w:rPr>
        <w:t xml:space="preserve">should not be merely dismissed as insignificant rhetorical </w:t>
      </w:r>
      <w:r w:rsidRPr="005A1B62">
        <w:rPr>
          <w:b/>
          <w:u w:val="single"/>
        </w:rPr>
        <w:lastRenderedPageBreak/>
        <w:t>flourishes</w:t>
      </w:r>
      <w:r>
        <w:t xml:space="preserve">. As </w:t>
      </w:r>
      <w:proofErr w:type="spellStart"/>
      <w:r>
        <w:t>Lackoff</w:t>
      </w:r>
      <w:proofErr w:type="spellEnd"/>
      <w:r>
        <w:t xml:space="preserve"> and Johnson warn, Metaphors may create realities for us, especially social realities. A metaphor may thus be a guide for future action. Such actions, will of course, fit the metaphor. This will, in turn, reinforce the power of the metaphor to make experience coherent. In this sense metaphors can be </w:t>
      </w:r>
      <w:proofErr w:type="spellStart"/>
      <w:r>
        <w:t>self fulfilling</w:t>
      </w:r>
      <w:proofErr w:type="spellEnd"/>
      <w:r>
        <w:t xml:space="preserve"> prophecies. 68</w:t>
      </w:r>
    </w:p>
    <w:p w:rsidR="007C3D4E" w:rsidRDefault="007C3D4E" w:rsidP="007C3D4E">
      <w:pPr>
        <w:pStyle w:val="Heading3"/>
      </w:pPr>
      <w:proofErr w:type="gramStart"/>
      <w:r>
        <w:lastRenderedPageBreak/>
        <w:t>turns</w:t>
      </w:r>
      <w:proofErr w:type="gramEnd"/>
      <w:r>
        <w:t xml:space="preserve"> case***</w:t>
      </w:r>
    </w:p>
    <w:p w:rsidR="007C3D4E" w:rsidRDefault="007C3D4E" w:rsidP="007C3D4E"/>
    <w:p w:rsidR="007C3D4E" w:rsidRDefault="007C3D4E" w:rsidP="007C3D4E">
      <w:pPr>
        <w:pStyle w:val="Tag2"/>
      </w:pPr>
      <w:r>
        <w:t xml:space="preserve">War rhetoric renders dehumanizing constructions of the enemy invisible – makes violent </w:t>
      </w:r>
      <w:proofErr w:type="spellStart"/>
      <w:r>
        <w:t>otherization</w:t>
      </w:r>
      <w:proofErr w:type="spellEnd"/>
      <w:r>
        <w:t xml:space="preserve"> inevitable</w:t>
      </w:r>
    </w:p>
    <w:p w:rsidR="007C3D4E" w:rsidRDefault="007C3D4E" w:rsidP="007C3D4E">
      <w:proofErr w:type="spellStart"/>
      <w:r w:rsidRPr="00F87C26">
        <w:rPr>
          <w:rStyle w:val="StyleStyleBold12pt"/>
        </w:rPr>
        <w:t>Steuter</w:t>
      </w:r>
      <w:proofErr w:type="spellEnd"/>
      <w:r w:rsidRPr="00F87C26">
        <w:rPr>
          <w:rStyle w:val="StyleStyleBold12pt"/>
        </w:rPr>
        <w:t xml:space="preserve"> and Wills ’10</w:t>
      </w:r>
      <w:r>
        <w:t xml:space="preserve"> (Erin </w:t>
      </w:r>
      <w:proofErr w:type="spellStart"/>
      <w:r>
        <w:t>Steuter</w:t>
      </w:r>
      <w:proofErr w:type="spellEnd"/>
      <w:r>
        <w:t xml:space="preserve"> and Deborah Wills, Mount Allison University, Sackville, New Brunswick, </w:t>
      </w:r>
      <w:proofErr w:type="spellStart"/>
      <w:r>
        <w:t>Canada“‘The</w:t>
      </w:r>
      <w:proofErr w:type="spellEnd"/>
      <w:r>
        <w:t xml:space="preserve"> vermin have struck again’: dehumanizing the enemy in post 9/11 media representations,” Media, War &amp; Conflict 3(2) 152–167) </w:t>
      </w:r>
    </w:p>
    <w:p w:rsidR="007C3D4E" w:rsidRDefault="007C3D4E" w:rsidP="007C3D4E"/>
    <w:p w:rsidR="007C3D4E" w:rsidRPr="001D509D" w:rsidRDefault="007C3D4E" w:rsidP="007C3D4E">
      <w:pPr>
        <w:rPr>
          <w:u w:val="single"/>
        </w:rPr>
      </w:pPr>
      <w:r w:rsidRPr="00A24680">
        <w:rPr>
          <w:u w:val="single"/>
        </w:rPr>
        <w:t xml:space="preserve">In times of conflict, </w:t>
      </w:r>
      <w:r w:rsidRPr="005A3DA6">
        <w:rPr>
          <w:u w:val="single"/>
        </w:rPr>
        <w:t>language assumes</w:t>
      </w:r>
      <w:r>
        <w:t xml:space="preserve"> a role of </w:t>
      </w:r>
      <w:r w:rsidRPr="00A24680">
        <w:rPr>
          <w:u w:val="single"/>
        </w:rPr>
        <w:t>heightened importance</w:t>
      </w:r>
      <w:r>
        <w:t xml:space="preserve">. As scholars of propaganda observe, </w:t>
      </w:r>
      <w:r w:rsidRPr="005A3DA6">
        <w:rPr>
          <w:highlight w:val="cyan"/>
          <w:u w:val="single"/>
        </w:rPr>
        <w:t>staging</w:t>
      </w:r>
      <w:r w:rsidRPr="00A24680">
        <w:rPr>
          <w:u w:val="single"/>
        </w:rPr>
        <w:t xml:space="preserve"> and sustaining </w:t>
      </w:r>
      <w:r w:rsidRPr="005A3DA6">
        <w:rPr>
          <w:highlight w:val="cyan"/>
          <w:u w:val="single"/>
        </w:rPr>
        <w:t>a war</w:t>
      </w:r>
      <w:r>
        <w:t xml:space="preserve"> often </w:t>
      </w:r>
      <w:r w:rsidRPr="005A3DA6">
        <w:rPr>
          <w:highlight w:val="cyan"/>
          <w:u w:val="single"/>
        </w:rPr>
        <w:t>depend on</w:t>
      </w:r>
      <w:r w:rsidRPr="00A24680">
        <w:rPr>
          <w:u w:val="single"/>
        </w:rPr>
        <w:t xml:space="preserve"> the </w:t>
      </w:r>
      <w:r w:rsidRPr="005A3DA6">
        <w:rPr>
          <w:highlight w:val="cyan"/>
          <w:u w:val="single"/>
        </w:rPr>
        <w:t>marshaling</w:t>
      </w:r>
      <w:r w:rsidRPr="00A24680">
        <w:rPr>
          <w:u w:val="single"/>
        </w:rPr>
        <w:t xml:space="preserve"> of </w:t>
      </w:r>
      <w:r w:rsidRPr="005A3DA6">
        <w:rPr>
          <w:highlight w:val="cyan"/>
          <w:u w:val="single"/>
        </w:rPr>
        <w:t>public</w:t>
      </w:r>
      <w:r w:rsidRPr="00A24680">
        <w:rPr>
          <w:u w:val="single"/>
        </w:rPr>
        <w:t xml:space="preserve"> </w:t>
      </w:r>
      <w:r w:rsidRPr="005A3DA6">
        <w:rPr>
          <w:highlight w:val="cyan"/>
          <w:u w:val="single"/>
        </w:rPr>
        <w:t>emotion</w:t>
      </w:r>
      <w:r w:rsidRPr="00A24680">
        <w:rPr>
          <w:u w:val="single"/>
        </w:rPr>
        <w:t xml:space="preserve"> that the </w:t>
      </w:r>
      <w:r w:rsidRPr="00A24680">
        <w:rPr>
          <w:b/>
          <w:u w:val="single"/>
        </w:rPr>
        <w:t>visceral impact</w:t>
      </w:r>
      <w:r w:rsidRPr="00A24680">
        <w:rPr>
          <w:u w:val="single"/>
        </w:rPr>
        <w:t xml:space="preserve"> of propagandistic language can achieve</w:t>
      </w:r>
      <w:r>
        <w:t xml:space="preserve">. This language has little to do with disseminating information. Information is, at best, a distraction and, at worst, an impediment to propaganda’s fundamental work of focusing public attention and ensuring that emotion dominates and directs public discourse. </w:t>
      </w:r>
      <w:r w:rsidRPr="00A24680">
        <w:rPr>
          <w:u w:val="single"/>
        </w:rPr>
        <w:t>In the so-called ‘war on terror’</w:t>
      </w:r>
      <w:r>
        <w:t xml:space="preserve">, as media critics are beginning to acknowledge, many of the classic techniques of propaganda </w:t>
      </w:r>
      <w:r w:rsidRPr="00922BCE">
        <w:rPr>
          <w:u w:val="single"/>
        </w:rPr>
        <w:t>have found an often unconscious but significant corollary in mainstream media’s framing of the conflict.</w:t>
      </w:r>
      <w:r>
        <w:t xml:space="preserve"> This framing uncritically replicated the model proposed by the Bush administration and the American military, in which the September 11 attacks were depicted as initiating a retaliatory war on terror. Internationally and domestically, </w:t>
      </w:r>
      <w:r w:rsidRPr="005A3DA6">
        <w:rPr>
          <w:highlight w:val="cyan"/>
          <w:u w:val="single"/>
        </w:rPr>
        <w:t>the martial framing that saturated public discourse</w:t>
      </w:r>
      <w:r w:rsidRPr="00922BCE">
        <w:rPr>
          <w:u w:val="single"/>
        </w:rPr>
        <w:t xml:space="preserve"> and shaped government policy in the wake of the attacks </w:t>
      </w:r>
      <w:r w:rsidRPr="005A3DA6">
        <w:rPr>
          <w:highlight w:val="cyan"/>
          <w:u w:val="single"/>
        </w:rPr>
        <w:t>is</w:t>
      </w:r>
      <w:r w:rsidRPr="00922BCE">
        <w:rPr>
          <w:u w:val="single"/>
        </w:rPr>
        <w:t xml:space="preserve"> now </w:t>
      </w:r>
      <w:r w:rsidRPr="005A3DA6">
        <w:rPr>
          <w:highlight w:val="cyan"/>
          <w:u w:val="single"/>
        </w:rPr>
        <w:t>being challenged</w:t>
      </w:r>
      <w:r>
        <w:t xml:space="preserve">. A related and equally ubiquitous component of public discourse, however, has yet to be identified and analyzed. </w:t>
      </w:r>
      <w:r w:rsidRPr="00DA6BFD">
        <w:rPr>
          <w:u w:val="single"/>
        </w:rPr>
        <w:t xml:space="preserve">This </w:t>
      </w:r>
      <w:r w:rsidRPr="005A3DA6">
        <w:rPr>
          <w:highlight w:val="cyan"/>
          <w:u w:val="single"/>
        </w:rPr>
        <w:t>framing</w:t>
      </w:r>
      <w:r w:rsidRPr="00922BCE">
        <w:rPr>
          <w:u w:val="single"/>
        </w:rPr>
        <w:t xml:space="preserve"> is as significant to media rhetoric and public perception as </w:t>
      </w:r>
      <w:r w:rsidRPr="00DA6BFD">
        <w:rPr>
          <w:highlight w:val="cyan"/>
          <w:u w:val="single"/>
        </w:rPr>
        <w:t>the</w:t>
      </w:r>
      <w:r w:rsidRPr="00922BCE">
        <w:rPr>
          <w:u w:val="single"/>
        </w:rPr>
        <w:t xml:space="preserve"> dominant </w:t>
      </w:r>
      <w:r w:rsidRPr="00DA6BFD">
        <w:rPr>
          <w:highlight w:val="cyan"/>
          <w:u w:val="single"/>
        </w:rPr>
        <w:t>war on terror trope.</w:t>
      </w:r>
      <w:r w:rsidRPr="00922BCE">
        <w:rPr>
          <w:u w:val="single"/>
        </w:rPr>
        <w:t xml:space="preserve"> It </w:t>
      </w:r>
      <w:r w:rsidRPr="00DA6BFD">
        <w:rPr>
          <w:highlight w:val="cyan"/>
          <w:u w:val="single"/>
        </w:rPr>
        <w:t xml:space="preserve">comprises a </w:t>
      </w:r>
      <w:r w:rsidRPr="00DA6BFD">
        <w:rPr>
          <w:rStyle w:val="Emphasis"/>
          <w:highlight w:val="cyan"/>
        </w:rPr>
        <w:t>remarkably</w:t>
      </w:r>
      <w:r w:rsidRPr="00922BCE">
        <w:rPr>
          <w:rStyle w:val="Emphasis"/>
        </w:rPr>
        <w:t xml:space="preserve"> coherent and </w:t>
      </w:r>
      <w:r w:rsidRPr="00DA6BFD">
        <w:rPr>
          <w:rStyle w:val="Emphasis"/>
          <w:highlight w:val="cyan"/>
        </w:rPr>
        <w:t>consistent set of metaphors</w:t>
      </w:r>
      <w:r w:rsidRPr="00DA6BFD">
        <w:rPr>
          <w:highlight w:val="cyan"/>
          <w:u w:val="single"/>
        </w:rPr>
        <w:t xml:space="preserve"> which </w:t>
      </w:r>
      <w:r w:rsidRPr="00DA6BFD">
        <w:rPr>
          <w:b/>
          <w:highlight w:val="cyan"/>
          <w:u w:val="single"/>
        </w:rPr>
        <w:t>represent the enemy as animals</w:t>
      </w:r>
      <w:r w:rsidRPr="00DA6BFD">
        <w:rPr>
          <w:highlight w:val="cyan"/>
          <w:u w:val="single"/>
        </w:rPr>
        <w:t>,</w:t>
      </w:r>
      <w:r w:rsidRPr="00922BCE">
        <w:rPr>
          <w:u w:val="single"/>
        </w:rPr>
        <w:t xml:space="preserve"> particularly noxious, verminous, or pestilential animals, or as diseases, especially </w:t>
      </w:r>
      <w:r w:rsidRPr="00DA6BFD">
        <w:rPr>
          <w:highlight w:val="cyan"/>
          <w:u w:val="single"/>
        </w:rPr>
        <w:t>spreading</w:t>
      </w:r>
      <w:r w:rsidRPr="00922BCE">
        <w:rPr>
          <w:u w:val="single"/>
        </w:rPr>
        <w:t xml:space="preserve"> and </w:t>
      </w:r>
      <w:r w:rsidRPr="00DA6BFD">
        <w:rPr>
          <w:highlight w:val="cyan"/>
          <w:u w:val="single"/>
        </w:rPr>
        <w:t>metastatic diseases</w:t>
      </w:r>
      <w:r w:rsidRPr="00922BCE">
        <w:rPr>
          <w:u w:val="single"/>
        </w:rPr>
        <w:t xml:space="preserve"> like cancers or viruses.</w:t>
      </w:r>
      <w:r>
        <w:t xml:space="preserve"> This figurative language is prevalent across many forms of media including talk radio and editorial cartoons (</w:t>
      </w:r>
      <w:proofErr w:type="spellStart"/>
      <w:r>
        <w:t>Steuter</w:t>
      </w:r>
      <w:proofErr w:type="spellEnd"/>
      <w:r>
        <w:t xml:space="preserve"> and Wills, 2008). Often appearing in forms so overt one might think this language emerged from the most obvious forms of wartime propaganda, it has become a common feature of mainstream news headlines. </w:t>
      </w:r>
      <w:r w:rsidRPr="00DA6BFD">
        <w:rPr>
          <w:highlight w:val="cyan"/>
          <w:u w:val="single"/>
        </w:rPr>
        <w:t>By virtue of</w:t>
      </w:r>
      <w:r w:rsidRPr="00922BCE">
        <w:rPr>
          <w:u w:val="single"/>
        </w:rPr>
        <w:t xml:space="preserve"> its </w:t>
      </w:r>
      <w:r w:rsidRPr="00DA6BFD">
        <w:rPr>
          <w:highlight w:val="cyan"/>
          <w:u w:val="single"/>
        </w:rPr>
        <w:t xml:space="preserve">sheer repetition </w:t>
      </w:r>
      <w:r w:rsidRPr="00DA6BFD">
        <w:rPr>
          <w:rStyle w:val="Emphasis"/>
          <w:highlight w:val="cyan"/>
        </w:rPr>
        <w:t>it has come to seem invisible</w:t>
      </w:r>
      <w:r w:rsidRPr="00922BCE">
        <w:rPr>
          <w:u w:val="single"/>
        </w:rPr>
        <w:t>, and has garnered little analysis</w:t>
      </w:r>
      <w:r>
        <w:t xml:space="preserve"> or critical notice even amid the growing disenchantment with the broader war metaphor. </w:t>
      </w:r>
      <w:r w:rsidRPr="00DA6BFD">
        <w:rPr>
          <w:highlight w:val="cyan"/>
          <w:u w:val="single"/>
        </w:rPr>
        <w:t>This article</w:t>
      </w:r>
      <w:r w:rsidRPr="001D509D">
        <w:rPr>
          <w:u w:val="single"/>
        </w:rPr>
        <w:t xml:space="preserve"> presents data gathered from 2001 to 2008 from a wide spectrum of mainstream newspapers </w:t>
      </w:r>
      <w:r>
        <w:t xml:space="preserve">from many countries; </w:t>
      </w:r>
      <w:r w:rsidRPr="001D509D">
        <w:rPr>
          <w:u w:val="single"/>
        </w:rPr>
        <w:t xml:space="preserve">it </w:t>
      </w:r>
      <w:r w:rsidRPr="00DA6BFD">
        <w:rPr>
          <w:highlight w:val="cyan"/>
          <w:u w:val="single"/>
        </w:rPr>
        <w:t xml:space="preserve">demonstrates a </w:t>
      </w:r>
      <w:r w:rsidRPr="00DA6BFD">
        <w:rPr>
          <w:b/>
          <w:highlight w:val="cyan"/>
          <w:u w:val="single"/>
        </w:rPr>
        <w:t>series of representations</w:t>
      </w:r>
      <w:r>
        <w:t xml:space="preserve"> that, we conclude, may </w:t>
      </w:r>
      <w:r w:rsidRPr="00DA6BFD">
        <w:rPr>
          <w:highlight w:val="cyan"/>
          <w:u w:val="single"/>
        </w:rPr>
        <w:t xml:space="preserve">lead to </w:t>
      </w:r>
      <w:r w:rsidRPr="00DA6BFD">
        <w:rPr>
          <w:b/>
          <w:highlight w:val="cyan"/>
          <w:u w:val="single"/>
        </w:rPr>
        <w:t>serious consequences</w:t>
      </w:r>
      <w:r w:rsidRPr="00DA6BFD">
        <w:rPr>
          <w:highlight w:val="cyan"/>
          <w:u w:val="single"/>
        </w:rPr>
        <w:t xml:space="preserve"> that </w:t>
      </w:r>
      <w:r w:rsidRPr="00DA6BFD">
        <w:rPr>
          <w:rStyle w:val="Emphasis"/>
          <w:highlight w:val="cyan"/>
        </w:rPr>
        <w:t>move from</w:t>
      </w:r>
      <w:r w:rsidRPr="001D509D">
        <w:rPr>
          <w:rStyle w:val="Emphasis"/>
        </w:rPr>
        <w:t xml:space="preserve"> the realm of </w:t>
      </w:r>
      <w:r w:rsidRPr="00DA6BFD">
        <w:rPr>
          <w:rStyle w:val="Emphasis"/>
          <w:highlight w:val="cyan"/>
        </w:rPr>
        <w:t>language to</w:t>
      </w:r>
      <w:r w:rsidRPr="001D509D">
        <w:rPr>
          <w:rStyle w:val="Emphasis"/>
        </w:rPr>
        <w:t xml:space="preserve"> the realm of </w:t>
      </w:r>
      <w:r w:rsidRPr="00DA6BFD">
        <w:rPr>
          <w:rStyle w:val="Emphasis"/>
          <w:highlight w:val="cyan"/>
        </w:rPr>
        <w:t>experience</w:t>
      </w:r>
      <w:r w:rsidRPr="001D509D">
        <w:rPr>
          <w:u w:val="single"/>
        </w:rPr>
        <w:t>, and thus deserve and require analysis.</w:t>
      </w:r>
    </w:p>
    <w:p w:rsidR="007C3D4E" w:rsidRDefault="007C3D4E" w:rsidP="007C3D4E">
      <w:r>
        <w:t xml:space="preserve">The language of public discourse in times of war, including the metaphors it draws on to support and sustain conflict, is not simply descriptive or expositional. It does not reveal an objective or pre-existing picture of ‘the enemy’. As theorists of enemy-construction from Philip Knightly (1975) to Edward Said (1997) to Debra </w:t>
      </w:r>
      <w:proofErr w:type="spellStart"/>
      <w:r>
        <w:t>Merskin</w:t>
      </w:r>
      <w:proofErr w:type="spellEnd"/>
      <w:r>
        <w:t xml:space="preserve"> (2004) agree, </w:t>
      </w:r>
      <w:r w:rsidRPr="00540AC9">
        <w:rPr>
          <w:u w:val="single"/>
        </w:rPr>
        <w:t>what is reflected in and created by language is</w:t>
      </w:r>
      <w:r>
        <w:t xml:space="preserve"> not reality but </w:t>
      </w:r>
      <w:r w:rsidRPr="00540AC9">
        <w:rPr>
          <w:u w:val="single"/>
        </w:rPr>
        <w:t>construct, something conditioned and assembled</w:t>
      </w:r>
      <w:r>
        <w:t xml:space="preserve">, put together from fragments of information and observation and shaped by the contexts of their assembly. Therefore, </w:t>
      </w:r>
      <w:r w:rsidRPr="00C01E6D">
        <w:rPr>
          <w:rStyle w:val="Emphasis"/>
          <w:highlight w:val="cyan"/>
        </w:rPr>
        <w:t>through the metaphors we choose</w:t>
      </w:r>
      <w:r w:rsidRPr="00540AC9">
        <w:rPr>
          <w:rStyle w:val="Emphasis"/>
        </w:rPr>
        <w:t xml:space="preserve"> and reiterate, </w:t>
      </w:r>
      <w:r w:rsidRPr="00C01E6D">
        <w:rPr>
          <w:rStyle w:val="Emphasis"/>
          <w:highlight w:val="cyan"/>
        </w:rPr>
        <w:t>we ‘make’ enemies</w:t>
      </w:r>
      <w:r>
        <w:t xml:space="preserve">. History offers many fertile examples of how enemies are made into the </w:t>
      </w:r>
      <w:proofErr w:type="gramStart"/>
      <w:r>
        <w:t>Other</w:t>
      </w:r>
      <w:proofErr w:type="gramEnd"/>
      <w:r>
        <w:t xml:space="preserve">, dragged symbolically backwards down the evolutionary ladder until they are no longer seen as human, but as insect or animal, germ or disease. </w:t>
      </w:r>
      <w:r w:rsidRPr="00C01E6D">
        <w:rPr>
          <w:b/>
          <w:highlight w:val="cyan"/>
          <w:u w:val="single"/>
        </w:rPr>
        <w:t>This dehumanization fuels</w:t>
      </w:r>
      <w:r w:rsidRPr="00540AC9">
        <w:rPr>
          <w:b/>
          <w:u w:val="single"/>
        </w:rPr>
        <w:t xml:space="preserve"> the kind of </w:t>
      </w:r>
      <w:r w:rsidRPr="00C01E6D">
        <w:rPr>
          <w:b/>
          <w:highlight w:val="cyan"/>
          <w:u w:val="single"/>
        </w:rPr>
        <w:t>prisoner abuse</w:t>
      </w:r>
      <w:r w:rsidRPr="00540AC9">
        <w:rPr>
          <w:b/>
          <w:u w:val="single"/>
        </w:rPr>
        <w:t xml:space="preserve"> documented at Abu Ghraib, </w:t>
      </w:r>
      <w:r w:rsidRPr="00C01E6D">
        <w:rPr>
          <w:b/>
          <w:highlight w:val="cyan"/>
          <w:u w:val="single"/>
        </w:rPr>
        <w:t>furthers the cycles of</w:t>
      </w:r>
      <w:r w:rsidRPr="00540AC9">
        <w:rPr>
          <w:b/>
          <w:u w:val="single"/>
        </w:rPr>
        <w:t xml:space="preserve"> offense and </w:t>
      </w:r>
      <w:r w:rsidRPr="00C01E6D">
        <w:rPr>
          <w:b/>
          <w:highlight w:val="cyan"/>
          <w:u w:val="single"/>
        </w:rPr>
        <w:t>retaliation, and binds the imagination into adversarial patterns</w:t>
      </w:r>
      <w:r w:rsidRPr="00540AC9">
        <w:rPr>
          <w:b/>
          <w:u w:val="single"/>
        </w:rPr>
        <w:t xml:space="preserve"> that work against the creativity required to break free of the cyclical violence </w:t>
      </w:r>
      <w:r w:rsidRPr="00C01E6D">
        <w:rPr>
          <w:rStyle w:val="Emphasis"/>
          <w:highlight w:val="cyan"/>
        </w:rPr>
        <w:t>central to the perpetuation of the war on terror</w:t>
      </w:r>
      <w:r>
        <w:t xml:space="preserve">. </w:t>
      </w:r>
      <w:r w:rsidRPr="00E314C9">
        <w:rPr>
          <w:u w:val="single"/>
        </w:rPr>
        <w:t>If metaphor is as crucial to our perception as this suggests, we need to pay close attention to the patterns of metaphor at work in public discourse</w:t>
      </w:r>
      <w:r>
        <w:t>. One such pattern is identifiable in media’s echoing of the US military’s linking of terrorism to infestation, cancer, corruption, and spreading decay</w:t>
      </w:r>
      <w:r w:rsidRPr="00E314C9">
        <w:rPr>
          <w:u w:val="single"/>
        </w:rPr>
        <w:t xml:space="preserve">. These images are historically resonant, echoing the language used by the Third Reich to dehumanize its hated </w:t>
      </w:r>
      <w:proofErr w:type="gramStart"/>
      <w:r w:rsidRPr="00E314C9">
        <w:rPr>
          <w:u w:val="single"/>
        </w:rPr>
        <w:t>Others</w:t>
      </w:r>
      <w:proofErr w:type="gramEnd"/>
      <w:r>
        <w:t xml:space="preserve">, those disenfranchised from citizenship and ultimately from humanity itself. In the voice of a supposedly impartial media, </w:t>
      </w:r>
      <w:r w:rsidRPr="00E314C9">
        <w:rPr>
          <w:u w:val="single"/>
        </w:rPr>
        <w:t>we repeatedly detect a vocabulary that bypasses the objective and taps directly into the visceral</w:t>
      </w:r>
      <w:r>
        <w:t xml:space="preserve">. This language often expands in its application from encompassing individual agents to encompassing entire nations. This dehumanization of an entire group or race encourages an unconscious transformation, the </w:t>
      </w:r>
      <w:r>
        <w:lastRenderedPageBreak/>
        <w:t>imaginative transference that is metaphor’s chief function (Hawkes, 1972: 1), and by which entire populations are collectively stripped of their humanity.</w:t>
      </w:r>
    </w:p>
    <w:p w:rsidR="007C3D4E" w:rsidRDefault="007C3D4E" w:rsidP="007C3D4E"/>
    <w:p w:rsidR="007C3D4E" w:rsidRPr="004230E4" w:rsidRDefault="007C3D4E" w:rsidP="007C3D4E">
      <w:pPr>
        <w:pStyle w:val="Heading3"/>
      </w:pPr>
      <w:proofErr w:type="gramStart"/>
      <w:r>
        <w:lastRenderedPageBreak/>
        <w:t>at</w:t>
      </w:r>
      <w:proofErr w:type="gramEnd"/>
      <w:r>
        <w:t>: perm</w:t>
      </w:r>
    </w:p>
    <w:p w:rsidR="007C3D4E" w:rsidRDefault="007C3D4E" w:rsidP="007C3D4E"/>
    <w:p w:rsidR="007C3D4E" w:rsidRDefault="007C3D4E" w:rsidP="007C3D4E">
      <w:pPr>
        <w:pStyle w:val="Analytic"/>
      </w:pPr>
      <w:r w:rsidRPr="00DA3B35">
        <w:rPr>
          <w:u w:val="single"/>
        </w:rPr>
        <w:t>Contradiction</w:t>
      </w:r>
      <w:r>
        <w:t xml:space="preserve"> – we’ve impact turned the </w:t>
      </w:r>
      <w:proofErr w:type="spellStart"/>
      <w:r>
        <w:t>aff’s</w:t>
      </w:r>
      <w:proofErr w:type="spellEnd"/>
      <w:r>
        <w:t xml:space="preserve"> advocacy – any inclusion of it links. </w:t>
      </w:r>
    </w:p>
    <w:p w:rsidR="007C3D4E" w:rsidRDefault="007C3D4E" w:rsidP="007C3D4E">
      <w:pPr>
        <w:pStyle w:val="Analytic"/>
      </w:pPr>
    </w:p>
    <w:p w:rsidR="007C3D4E" w:rsidRDefault="007C3D4E" w:rsidP="007C3D4E">
      <w:pPr>
        <w:pStyle w:val="Analytic"/>
      </w:pPr>
      <w:r>
        <w:t>All our links are reasons the perm fails—do the link debate here:</w:t>
      </w:r>
    </w:p>
    <w:p w:rsidR="007C3D4E" w:rsidRDefault="007C3D4E" w:rsidP="007C3D4E">
      <w:pPr>
        <w:pStyle w:val="Analytic"/>
      </w:pPr>
    </w:p>
    <w:p w:rsidR="007C3D4E" w:rsidRDefault="007C3D4E" w:rsidP="007C3D4E">
      <w:pPr>
        <w:pStyle w:val="Tag2"/>
      </w:pPr>
      <w:r>
        <w:t xml:space="preserve">They say </w:t>
      </w:r>
      <w:proofErr w:type="spellStart"/>
      <w:r>
        <w:t>theres</w:t>
      </w:r>
      <w:proofErr w:type="spellEnd"/>
      <w:r>
        <w:t xml:space="preserve"> no link to the 1AC because </w:t>
      </w:r>
      <w:proofErr w:type="spellStart"/>
      <w:r>
        <w:t>theyre</w:t>
      </w:r>
      <w:proofErr w:type="spellEnd"/>
      <w:r>
        <w:t xml:space="preserve"> not saying anything about war—</w:t>
      </w:r>
      <w:r>
        <w:rPr>
          <w:u w:val="single"/>
        </w:rPr>
        <w:t>BLATANTLY FALSE</w:t>
      </w:r>
      <w:r>
        <w:t xml:space="preserve">—Cross Ex PROVES that what they are focused on is analogy between us and </w:t>
      </w:r>
      <w:proofErr w:type="spellStart"/>
      <w:r>
        <w:t>usfg</w:t>
      </w:r>
      <w:proofErr w:type="spellEnd"/>
      <w:r>
        <w:t>—“war in the debate space”</w:t>
      </w:r>
    </w:p>
    <w:p w:rsidR="007C3D4E" w:rsidRDefault="007C3D4E" w:rsidP="007C3D4E">
      <w:pPr>
        <w:pStyle w:val="Tag2"/>
      </w:pPr>
    </w:p>
    <w:p w:rsidR="007C3D4E" w:rsidRDefault="007C3D4E" w:rsidP="007C3D4E">
      <w:pPr>
        <w:pStyle w:val="Tag2"/>
      </w:pPr>
      <w:r>
        <w:t xml:space="preserve">Says that and then </w:t>
      </w:r>
      <w:proofErr w:type="gramStart"/>
      <w:r>
        <w:t>They</w:t>
      </w:r>
      <w:proofErr w:type="gramEnd"/>
      <w:r>
        <w:t xml:space="preserve"> talk about how we </w:t>
      </w:r>
      <w:proofErr w:type="spellStart"/>
      <w:r>
        <w:t>cant</w:t>
      </w:r>
      <w:proofErr w:type="spellEnd"/>
      <w:r>
        <w:t xml:space="preserve"> “gas them out” on framework!</w:t>
      </w:r>
    </w:p>
    <w:p w:rsidR="007C3D4E" w:rsidRDefault="007C3D4E" w:rsidP="007C3D4E">
      <w:pPr>
        <w:pStyle w:val="Analytic"/>
      </w:pPr>
    </w:p>
    <w:p w:rsidR="007C3D4E" w:rsidRDefault="007C3D4E" w:rsidP="007C3D4E">
      <w:pPr>
        <w:pStyle w:val="Analytic"/>
      </w:pPr>
    </w:p>
    <w:p w:rsidR="007C3D4E" w:rsidRDefault="007C3D4E" w:rsidP="007C3D4E">
      <w:pPr>
        <w:pStyle w:val="Analytic"/>
      </w:pPr>
      <w:r>
        <w:t>The perm just pushes the two sides of the metaphor further apart – leads to violence</w:t>
      </w:r>
    </w:p>
    <w:p w:rsidR="007C3D4E" w:rsidRDefault="007C3D4E" w:rsidP="007C3D4E">
      <w:r w:rsidRPr="000E0ECE">
        <w:rPr>
          <w:rStyle w:val="StyleStyleBold12pt"/>
        </w:rPr>
        <w:t>Kennedy ’09</w:t>
      </w:r>
      <w:r>
        <w:t xml:space="preserve"> (Victor Kennedy, Faculty of Education University of Maribor, “Intended Tropes and Unintended </w:t>
      </w:r>
      <w:proofErr w:type="spellStart"/>
      <w:r>
        <w:t>Metatropes</w:t>
      </w:r>
      <w:proofErr w:type="spellEnd"/>
      <w:r>
        <w:t xml:space="preserve"> in Reporting on the War in Kosovo,” </w:t>
      </w:r>
      <w:r w:rsidRPr="000E0ECE">
        <w:t>METAPHOR AND SYMBOL, 15(4), 253–265</w:t>
      </w:r>
      <w:r>
        <w:t xml:space="preserve">) </w:t>
      </w:r>
    </w:p>
    <w:p w:rsidR="007C3D4E" w:rsidRDefault="007C3D4E" w:rsidP="007C3D4E"/>
    <w:p w:rsidR="007C3D4E" w:rsidRPr="00D62509" w:rsidRDefault="007C3D4E" w:rsidP="007C3D4E">
      <w:pPr>
        <w:rPr>
          <w:u w:val="single"/>
        </w:rPr>
      </w:pPr>
      <w:proofErr w:type="spellStart"/>
      <w:r w:rsidRPr="000E0ECE">
        <w:t>Lakoff</w:t>
      </w:r>
      <w:proofErr w:type="spellEnd"/>
      <w:r w:rsidRPr="000E0ECE">
        <w:t xml:space="preserve"> (1991) analyzed metaphors used by the Bush administration and reported by the media to encourage public support for the Gulf War. </w:t>
      </w:r>
      <w:proofErr w:type="spellStart"/>
      <w:r w:rsidRPr="000E0ECE">
        <w:t>Lakoff</w:t>
      </w:r>
      <w:proofErr w:type="spellEnd"/>
      <w:r w:rsidRPr="000E0ECE">
        <w:t xml:space="preserve"> (1991) argued that there are (a) </w:t>
      </w:r>
      <w:r w:rsidRPr="002D79E6">
        <w:rPr>
          <w:b/>
          <w:highlight w:val="cyan"/>
          <w:u w:val="single"/>
        </w:rPr>
        <w:t>a fixed set of metaphors that structure the way people think</w:t>
      </w:r>
      <w:r w:rsidRPr="00DA3B35">
        <w:rPr>
          <w:b/>
          <w:u w:val="single"/>
        </w:rPr>
        <w:t>;</w:t>
      </w:r>
      <w:r w:rsidRPr="000E0ECE">
        <w:t xml:space="preserve"> (b) a set of definitions that allow us to apply such metaphors to a particular situation; and that, as a result, (c) </w:t>
      </w:r>
      <w:r w:rsidRPr="002D79E6">
        <w:rPr>
          <w:highlight w:val="cyan"/>
          <w:u w:val="single"/>
        </w:rPr>
        <w:t>use of a metaphor</w:t>
      </w:r>
      <w:r w:rsidRPr="00DA3B35">
        <w:rPr>
          <w:u w:val="single"/>
        </w:rPr>
        <w:t xml:space="preserve"> with a set of definitions </w:t>
      </w:r>
      <w:r w:rsidRPr="002D79E6">
        <w:rPr>
          <w:highlight w:val="cyan"/>
          <w:u w:val="single"/>
        </w:rPr>
        <w:t>can “</w:t>
      </w:r>
      <w:r w:rsidRPr="002D79E6">
        <w:rPr>
          <w:rStyle w:val="Emphasis"/>
          <w:highlight w:val="cyan"/>
        </w:rPr>
        <w:t>hide realities in a harmful way</w:t>
      </w:r>
      <w:r w:rsidRPr="00DA3B35">
        <w:rPr>
          <w:u w:val="single"/>
        </w:rPr>
        <w:t>.</w:t>
      </w:r>
      <w:r w:rsidRPr="000E0ECE">
        <w:t xml:space="preserve">” </w:t>
      </w:r>
      <w:r w:rsidRPr="00D62509">
        <w:rPr>
          <w:u w:val="single"/>
        </w:rPr>
        <w:t>From the various metaphors used by the Bu</w:t>
      </w:r>
      <w:r>
        <w:rPr>
          <w:u w:val="single"/>
        </w:rPr>
        <w:t>sh administration to sup</w:t>
      </w:r>
      <w:r w:rsidRPr="00D62509">
        <w:rPr>
          <w:u w:val="single"/>
        </w:rPr>
        <w:t>port their policies</w:t>
      </w:r>
      <w:r w:rsidRPr="000E0ECE">
        <w:t xml:space="preserve">, </w:t>
      </w:r>
      <w:proofErr w:type="spellStart"/>
      <w:r w:rsidRPr="000E0ECE">
        <w:t>Lakoff</w:t>
      </w:r>
      <w:proofErr w:type="spellEnd"/>
      <w:r w:rsidRPr="000E0ECE">
        <w:t xml:space="preserve"> induced the “Clausewitz metaphor,” which proposes that “WAR IS POLITICS” and “WAR IS BUSINESS,” leading to a cost–benefit analysis of war; the “STATE IS A PERSON” metaphor, which posits that “strength for a state is military strength” and suggests “</w:t>
      </w:r>
      <w:r w:rsidRPr="00DA3B35">
        <w:rPr>
          <w:u w:val="single"/>
        </w:rPr>
        <w:t>war is a fight between two people”; and the “RULER-FOR-STATE METONYMY,” which allows characterization of an “aggressor as a bully” and an “intervener as a policeman”</w:t>
      </w:r>
      <w:r w:rsidRPr="000E0ECE">
        <w:t xml:space="preserve"> </w:t>
      </w:r>
      <w:r w:rsidRPr="00A91285">
        <w:rPr>
          <w:highlight w:val="cyan"/>
        </w:rPr>
        <w:t xml:space="preserve">and </w:t>
      </w:r>
      <w:r w:rsidRPr="00A91285">
        <w:rPr>
          <w:b/>
          <w:highlight w:val="cyan"/>
          <w:u w:val="single"/>
        </w:rPr>
        <w:t>leads to “the fairy tale of the just war</w:t>
      </w:r>
      <w:r w:rsidRPr="00D62509">
        <w:rPr>
          <w:u w:val="single"/>
        </w:rPr>
        <w:t>,” in which there is a villain, a victim, and a hero:</w:t>
      </w:r>
      <w:r w:rsidRPr="000E0ECE">
        <w:t xml:space="preserve"> The villain commits a crime against the victim, who is then rescued by the hero. </w:t>
      </w:r>
      <w:r w:rsidRPr="00A91285">
        <w:rPr>
          <w:highlight w:val="cyan"/>
          <w:u w:val="single"/>
        </w:rPr>
        <w:t xml:space="preserve">This gives rise to two related but </w:t>
      </w:r>
      <w:r w:rsidRPr="00A91285">
        <w:rPr>
          <w:rStyle w:val="Emphasis"/>
          <w:highlight w:val="cyan"/>
        </w:rPr>
        <w:t>contradictory scenarios</w:t>
      </w:r>
      <w:r w:rsidRPr="00A91285">
        <w:rPr>
          <w:highlight w:val="cyan"/>
          <w:u w:val="single"/>
        </w:rPr>
        <w:t>, the “rescue scenario” and the “self-defense scenario.”</w:t>
      </w:r>
      <w:r w:rsidRPr="000E0ECE">
        <w:t xml:space="preserve"> </w:t>
      </w:r>
      <w:proofErr w:type="spellStart"/>
      <w:r w:rsidRPr="000E0ECE">
        <w:t>Lakoff</w:t>
      </w:r>
      <w:proofErr w:type="spellEnd"/>
      <w:r w:rsidRPr="000E0ECE">
        <w:t xml:space="preserve"> concluded that although </w:t>
      </w:r>
      <w:r w:rsidRPr="00D62509">
        <w:rPr>
          <w:u w:val="single"/>
        </w:rPr>
        <w:t>these metaphors were successful in creating public support for the war, they were harm</w:t>
      </w:r>
      <w:r>
        <w:rPr>
          <w:u w:val="single"/>
        </w:rPr>
        <w:t>ful because they hide the real</w:t>
      </w:r>
      <w:r w:rsidRPr="00D62509">
        <w:rPr>
          <w:u w:val="single"/>
        </w:rPr>
        <w:t>ity of the human costs of the war.</w:t>
      </w:r>
    </w:p>
    <w:p w:rsidR="007C3D4E" w:rsidRDefault="007C3D4E" w:rsidP="007C3D4E">
      <w:r w:rsidRPr="00D62509">
        <w:rPr>
          <w:u w:val="single"/>
        </w:rPr>
        <w:t xml:space="preserve">There are similarities between the 1991 Gulf War and the 1999 NATO </w:t>
      </w:r>
      <w:proofErr w:type="spellStart"/>
      <w:r w:rsidRPr="00D62509">
        <w:rPr>
          <w:u w:val="single"/>
        </w:rPr>
        <w:t>bom</w:t>
      </w:r>
      <w:proofErr w:type="spellEnd"/>
      <w:r w:rsidRPr="00D62509">
        <w:rPr>
          <w:u w:val="single"/>
        </w:rPr>
        <w:t xml:space="preserve">- </w:t>
      </w:r>
      <w:proofErr w:type="spellStart"/>
      <w:r w:rsidRPr="00D62509">
        <w:rPr>
          <w:u w:val="single"/>
        </w:rPr>
        <w:t>bardment</w:t>
      </w:r>
      <w:proofErr w:type="spellEnd"/>
      <w:r w:rsidRPr="00D62509">
        <w:rPr>
          <w:u w:val="single"/>
        </w:rPr>
        <w:t xml:space="preserve"> of Kosovo</w:t>
      </w:r>
      <w:r>
        <w:t xml:space="preserve"> and Serbia: In both, the United States led an alliance to inter- </w:t>
      </w:r>
      <w:proofErr w:type="spellStart"/>
      <w:r>
        <w:t>vene</w:t>
      </w:r>
      <w:proofErr w:type="spellEnd"/>
      <w:r>
        <w:t xml:space="preserve"> in a regional conflict, and in both, careful media preparation of public support to avoid Vietnam-style opposition was criticized by academics (e.g., </w:t>
      </w:r>
      <w:proofErr w:type="spellStart"/>
      <w:r>
        <w:t>Lakoff’s</w:t>
      </w:r>
      <w:proofErr w:type="spellEnd"/>
      <w:r>
        <w:t xml:space="preserve">, 1991, and Rohrer’s, 1995, analysis of the Gulf War, and Chomsky’s, 1999, and Cooke’s, 1999, commentary on the bombing of Kosovo). This </w:t>
      </w:r>
      <w:r w:rsidRPr="00A91285">
        <w:rPr>
          <w:highlight w:val="cyan"/>
          <w:u w:val="single"/>
        </w:rPr>
        <w:t xml:space="preserve">criticism leads to an awareness </w:t>
      </w:r>
      <w:r w:rsidRPr="00A91285">
        <w:rPr>
          <w:u w:val="single"/>
        </w:rPr>
        <w:t>of</w:t>
      </w:r>
      <w:r w:rsidRPr="00FA6D54">
        <w:rPr>
          <w:u w:val="single"/>
        </w:rPr>
        <w:t xml:space="preserve"> some subtle issues regarding both media reporting and government briefings. During</w:t>
      </w:r>
      <w:r w:rsidRPr="00D62509">
        <w:rPr>
          <w:u w:val="single"/>
        </w:rPr>
        <w:t xml:space="preserve"> the Kosovo conflict, </w:t>
      </w:r>
      <w:r w:rsidRPr="00A91285">
        <w:rPr>
          <w:b/>
          <w:highlight w:val="cyan"/>
          <w:u w:val="single"/>
        </w:rPr>
        <w:t>each side represented itself as a defender</w:t>
      </w:r>
      <w:r w:rsidRPr="00445131">
        <w:rPr>
          <w:u w:val="single"/>
        </w:rPr>
        <w:t xml:space="preserve">: The NATO alliance, led by the United States, </w:t>
      </w:r>
      <w:r w:rsidRPr="00A91285">
        <w:rPr>
          <w:highlight w:val="cyan"/>
          <w:u w:val="single"/>
        </w:rPr>
        <w:t>claimed to be defending human rights,</w:t>
      </w:r>
      <w:r w:rsidRPr="00445131">
        <w:rPr>
          <w:u w:val="single"/>
        </w:rPr>
        <w:t xml:space="preserve"> whereas Serbia claimed to be defending its historical homeland.</w:t>
      </w:r>
      <w:r>
        <w:t xml:space="preserve"> </w:t>
      </w:r>
      <w:r w:rsidRPr="00A91285">
        <w:rPr>
          <w:highlight w:val="cyan"/>
          <w:u w:val="single"/>
        </w:rPr>
        <w:t>Public sup- port</w:t>
      </w:r>
      <w:r w:rsidRPr="00D62509">
        <w:rPr>
          <w:u w:val="single"/>
        </w:rPr>
        <w:t xml:space="preserve"> for each position </w:t>
      </w:r>
      <w:r w:rsidRPr="00A91285">
        <w:rPr>
          <w:highlight w:val="cyan"/>
          <w:u w:val="single"/>
        </w:rPr>
        <w:t>was solicited</w:t>
      </w:r>
      <w:r w:rsidRPr="00D62509">
        <w:rPr>
          <w:u w:val="single"/>
        </w:rPr>
        <w:t xml:space="preserve"> through news</w:t>
      </w:r>
      <w:r>
        <w:rPr>
          <w:u w:val="single"/>
        </w:rPr>
        <w:t xml:space="preserve"> broadcasts; newspaper and mag</w:t>
      </w:r>
      <w:r w:rsidRPr="00D62509">
        <w:rPr>
          <w:u w:val="single"/>
        </w:rPr>
        <w:t>azine articles; and in a new development, commercial and private sites on the Interne</w:t>
      </w:r>
      <w:r>
        <w:t>t, which began to pick up and publish e-mail from within Serbia. (</w:t>
      </w:r>
      <w:proofErr w:type="spellStart"/>
      <w:r>
        <w:t>Newspa</w:t>
      </w:r>
      <w:proofErr w:type="spellEnd"/>
      <w:r>
        <w:t xml:space="preserve">- </w:t>
      </w:r>
      <w:proofErr w:type="spellStart"/>
      <w:r>
        <w:t>pers</w:t>
      </w:r>
      <w:proofErr w:type="spellEnd"/>
      <w:r>
        <w:t xml:space="preserve"> were quick to follow.) On the Serbian side, the media was directly govern- </w:t>
      </w:r>
      <w:proofErr w:type="spellStart"/>
      <w:r>
        <w:t>ment</w:t>
      </w:r>
      <w:proofErr w:type="spellEnd"/>
      <w:r>
        <w:t xml:space="preserve">-controlled; dissenting broadcasters were quickly silenced (Duffy, 1999). On the NATO side, government control was more indirect, with information being disseminated mainly through U.S. State Department and NATO briefings. </w:t>
      </w:r>
      <w:r w:rsidRPr="00A91285">
        <w:rPr>
          <w:highlight w:val="cyan"/>
          <w:u w:val="single"/>
        </w:rPr>
        <w:t>The myths and metaphors used by each side were less controlled than the facts</w:t>
      </w:r>
      <w:r w:rsidRPr="00FA6D54">
        <w:rPr>
          <w:u w:val="single"/>
        </w:rPr>
        <w:t>, but each side’s media did report government-generated myths and metaphors</w:t>
      </w:r>
      <w:r w:rsidRPr="00FA6D54">
        <w:rPr>
          <w:b/>
          <w:u w:val="single"/>
        </w:rPr>
        <w:t xml:space="preserve">. </w:t>
      </w:r>
      <w:r w:rsidRPr="00857F85">
        <w:rPr>
          <w:b/>
          <w:highlight w:val="cyan"/>
          <w:u w:val="single"/>
        </w:rPr>
        <w:t>Each side</w:t>
      </w:r>
      <w:r w:rsidRPr="00FA6D54">
        <w:rPr>
          <w:b/>
          <w:u w:val="single"/>
        </w:rPr>
        <w:t xml:space="preserve"> also </w:t>
      </w:r>
      <w:r w:rsidRPr="00857F85">
        <w:rPr>
          <w:b/>
          <w:highlight w:val="cyan"/>
          <w:u w:val="single"/>
        </w:rPr>
        <w:t>presented the other’s media as biased</w:t>
      </w:r>
      <w:r w:rsidRPr="00857F85">
        <w:rPr>
          <w:highlight w:val="cyan"/>
        </w:rPr>
        <w:t xml:space="preserve">, </w:t>
      </w:r>
      <w:r w:rsidRPr="00857F85">
        <w:rPr>
          <w:b/>
          <w:highlight w:val="cyan"/>
          <w:u w:val="single"/>
        </w:rPr>
        <w:t>characterizing the other as the aggressor</w:t>
      </w:r>
      <w:r w:rsidRPr="00FA6D54">
        <w:rPr>
          <w:b/>
          <w:u w:val="single"/>
        </w:rPr>
        <w:t>.</w:t>
      </w:r>
      <w:r>
        <w:t xml:space="preserve"> For example, </w:t>
      </w:r>
      <w:r w:rsidRPr="00FA6D54">
        <w:rPr>
          <w:u w:val="single"/>
        </w:rPr>
        <w:lastRenderedPageBreak/>
        <w:t>Serbian television broadcast images of demonstrators waving placards denouncing “NATO Nazis,”</w:t>
      </w:r>
      <w:r>
        <w:t xml:space="preserve"> whereas CNN broadcast Bill Clinton’s speeches comparing Slobodan Milosevic to Adolf Hitler.</w:t>
      </w:r>
    </w:p>
    <w:p w:rsidR="007C3D4E" w:rsidRDefault="007C3D4E" w:rsidP="007C3D4E">
      <w:pPr>
        <w:pStyle w:val="Analytic"/>
      </w:pPr>
    </w:p>
    <w:p w:rsidR="007C3D4E" w:rsidRDefault="007C3D4E" w:rsidP="007C3D4E">
      <w:pPr>
        <w:pStyle w:val="Heading3"/>
      </w:pPr>
      <w:proofErr w:type="gramStart"/>
      <w:r>
        <w:lastRenderedPageBreak/>
        <w:t>at</w:t>
      </w:r>
      <w:proofErr w:type="gramEnd"/>
      <w:r>
        <w:t>: rotb</w:t>
      </w:r>
    </w:p>
    <w:p w:rsidR="007C3D4E" w:rsidRDefault="007C3D4E" w:rsidP="007C3D4E"/>
    <w:p w:rsidR="007C3D4E" w:rsidRDefault="007C3D4E" w:rsidP="007C3D4E">
      <w:pPr>
        <w:pStyle w:val="Tag2"/>
      </w:pPr>
      <w:r>
        <w:t>Even if they win their role of the ballot claim is normatively good – metaphors shape the way we conceive of that reality – comes first</w:t>
      </w:r>
    </w:p>
    <w:p w:rsidR="007C3D4E" w:rsidRPr="007B448C" w:rsidRDefault="007C3D4E" w:rsidP="007C3D4E">
      <w:pPr>
        <w:rPr>
          <w:sz w:val="16"/>
          <w:szCs w:val="16"/>
        </w:rPr>
      </w:pPr>
      <w:proofErr w:type="spellStart"/>
      <w:proofErr w:type="gramStart"/>
      <w:r w:rsidRPr="00161CB2">
        <w:rPr>
          <w:rStyle w:val="StyleStyleBold12pt"/>
        </w:rPr>
        <w:t>Oppermann</w:t>
      </w:r>
      <w:proofErr w:type="spellEnd"/>
      <w:r w:rsidRPr="00161CB2">
        <w:rPr>
          <w:rStyle w:val="StyleStyleBold12pt"/>
        </w:rPr>
        <w:t xml:space="preserve"> and Spencer ’13</w:t>
      </w:r>
      <w:r>
        <w:t xml:space="preserve"> </w:t>
      </w:r>
      <w:r w:rsidRPr="007B448C">
        <w:rPr>
          <w:sz w:val="16"/>
          <w:szCs w:val="16"/>
        </w:rPr>
        <w:t xml:space="preserve">(Kai </w:t>
      </w:r>
      <w:proofErr w:type="spellStart"/>
      <w:r w:rsidRPr="007B448C">
        <w:rPr>
          <w:sz w:val="16"/>
          <w:szCs w:val="16"/>
        </w:rPr>
        <w:t>Oppermann</w:t>
      </w:r>
      <w:proofErr w:type="spellEnd"/>
      <w:r w:rsidRPr="007B448C">
        <w:rPr>
          <w:sz w:val="16"/>
          <w:szCs w:val="16"/>
        </w:rPr>
        <w:t xml:space="preserve">, University of Cologne, and, </w:t>
      </w:r>
      <w:r>
        <w:rPr>
          <w:sz w:val="16"/>
          <w:szCs w:val="16"/>
        </w:rPr>
        <w:t xml:space="preserve">Alexander Spencer Ludwig </w:t>
      </w:r>
      <w:proofErr w:type="spellStart"/>
      <w:r>
        <w:rPr>
          <w:sz w:val="16"/>
          <w:szCs w:val="16"/>
        </w:rPr>
        <w:t>Maximilians</w:t>
      </w:r>
      <w:proofErr w:type="spellEnd"/>
      <w:r>
        <w:rPr>
          <w:sz w:val="16"/>
          <w:szCs w:val="16"/>
        </w:rPr>
        <w:t xml:space="preserve"> </w:t>
      </w:r>
      <w:r w:rsidRPr="007B448C">
        <w:rPr>
          <w:sz w:val="16"/>
          <w:szCs w:val="16"/>
        </w:rPr>
        <w:t>University Munich, “Thinking Alike?</w:t>
      </w:r>
      <w:proofErr w:type="gramEnd"/>
      <w:r w:rsidRPr="007B448C">
        <w:rPr>
          <w:sz w:val="16"/>
          <w:szCs w:val="16"/>
        </w:rPr>
        <w:t xml:space="preserve"> Salience and Metaphor Analysis as Cognitive Approaches to Foreign Policy Analysis,” Foreign Policy Analysis (2013) 9, 39–56)</w:t>
      </w:r>
    </w:p>
    <w:p w:rsidR="007C3D4E" w:rsidRDefault="007C3D4E" w:rsidP="007C3D4E"/>
    <w:p w:rsidR="007C3D4E" w:rsidRDefault="007C3D4E" w:rsidP="007C3D4E">
      <w:r w:rsidRPr="000A55D4">
        <w:rPr>
          <w:u w:val="single"/>
        </w:rPr>
        <w:t>Nevertheless, analogies are similar to metaphors as they involve understanding something in terms of something else</w:t>
      </w:r>
      <w:r>
        <w:t xml:space="preserve"> (</w:t>
      </w:r>
      <w:proofErr w:type="spellStart"/>
      <w:r>
        <w:t>Gentner</w:t>
      </w:r>
      <w:proofErr w:type="spellEnd"/>
      <w:r>
        <w:t xml:space="preserve">, </w:t>
      </w:r>
      <w:proofErr w:type="spellStart"/>
      <w:r>
        <w:t>Bowdle</w:t>
      </w:r>
      <w:proofErr w:type="spellEnd"/>
      <w:r>
        <w:t xml:space="preserve">, Wolff, and </w:t>
      </w:r>
      <w:proofErr w:type="spellStart"/>
      <w:r>
        <w:t>Boronat</w:t>
      </w:r>
      <w:proofErr w:type="spellEnd"/>
      <w:r>
        <w:t xml:space="preserve"> 2001; </w:t>
      </w:r>
      <w:proofErr w:type="spellStart"/>
      <w:r>
        <w:t>Juthe</w:t>
      </w:r>
      <w:proofErr w:type="spellEnd"/>
      <w:r>
        <w:t xml:space="preserve"> 2005). As Keith </w:t>
      </w:r>
      <w:proofErr w:type="spellStart"/>
      <w:r>
        <w:t>Shimko</w:t>
      </w:r>
      <w:proofErr w:type="spellEnd"/>
      <w:r>
        <w:t xml:space="preserve"> (1994:660) points out, </w:t>
      </w:r>
      <w:r w:rsidRPr="000A55D4">
        <w:rPr>
          <w:u w:val="single"/>
        </w:rPr>
        <w:t>in ‘‘a purely cognitive sense, there is very little difference between analogies and metaphors</w:t>
      </w:r>
      <w:r>
        <w:t xml:space="preserve">. Indeed, because the dynamics of analogical and metaphorical thought are alike, many cognitive psychologists usually fail to distinguish between the two (not because they cannot, but because doing so is often unnecessary).’’ And despite the differ- </w:t>
      </w:r>
      <w:proofErr w:type="spellStart"/>
      <w:r>
        <w:t>ences</w:t>
      </w:r>
      <w:proofErr w:type="spellEnd"/>
      <w:r>
        <w:t xml:space="preserve">, most scholars, especially in political science and IR, generally adopt a very broad definition of metaphor to include other linguistic devices such as </w:t>
      </w:r>
      <w:proofErr w:type="spellStart"/>
      <w:r>
        <w:t>analo</w:t>
      </w:r>
      <w:proofErr w:type="spellEnd"/>
      <w:r>
        <w:t xml:space="preserve">- </w:t>
      </w:r>
      <w:proofErr w:type="spellStart"/>
      <w:r>
        <w:t>gies</w:t>
      </w:r>
      <w:proofErr w:type="spellEnd"/>
      <w:r>
        <w:t>. In this sense, metaphor has become an ‘‘all-purpose connector term’’ (</w:t>
      </w:r>
      <w:proofErr w:type="spellStart"/>
      <w:r>
        <w:t>Gozzi</w:t>
      </w:r>
      <w:proofErr w:type="spellEnd"/>
      <w:r>
        <w:t xml:space="preserve"> 1999:55) for linguistic tools that focus on understanding something with the help of something else.</w:t>
      </w:r>
    </w:p>
    <w:p w:rsidR="007C3D4E" w:rsidRDefault="007C3D4E" w:rsidP="007C3D4E">
      <w:r w:rsidRPr="000A55D4">
        <w:rPr>
          <w:u w:val="single"/>
        </w:rPr>
        <w:t xml:space="preserve">We should, however, distinguish between two kinds of metaphors: the meta- </w:t>
      </w:r>
      <w:proofErr w:type="spellStart"/>
      <w:r w:rsidRPr="000A55D4">
        <w:rPr>
          <w:u w:val="single"/>
        </w:rPr>
        <w:t>phoric</w:t>
      </w:r>
      <w:proofErr w:type="spellEnd"/>
      <w:r w:rsidRPr="000A55D4">
        <w:rPr>
          <w:u w:val="single"/>
        </w:rPr>
        <w:t xml:space="preserve"> expression and the conceptual metaphor. The conceptual metaphor, for exam- </w:t>
      </w:r>
      <w:proofErr w:type="spellStart"/>
      <w:r w:rsidRPr="000A55D4">
        <w:rPr>
          <w:u w:val="single"/>
        </w:rPr>
        <w:t>ple</w:t>
      </w:r>
      <w:proofErr w:type="spellEnd"/>
      <w:r w:rsidRPr="000A55D4">
        <w:rPr>
          <w:u w:val="single"/>
        </w:rPr>
        <w:t xml:space="preserve"> TERRORISM IS WAR, involves the abstract connection between one conceptual domain and another</w:t>
      </w:r>
      <w:r>
        <w:t xml:space="preserve"> by mapping a source domain (WAR) and a tar- get domain (TERRORISM) (</w:t>
      </w:r>
      <w:proofErr w:type="spellStart"/>
      <w:r>
        <w:t>Lakoff</w:t>
      </w:r>
      <w:proofErr w:type="spellEnd"/>
      <w:r>
        <w:t xml:space="preserve"> 1993:208–209</w:t>
      </w:r>
      <w:r w:rsidRPr="000A55D4">
        <w:rPr>
          <w:u w:val="single"/>
        </w:rPr>
        <w:t xml:space="preserve">). Mapping in this case is a cog- </w:t>
      </w:r>
      <w:proofErr w:type="spellStart"/>
      <w:r w:rsidRPr="000A55D4">
        <w:rPr>
          <w:u w:val="single"/>
        </w:rPr>
        <w:t>nitive</w:t>
      </w:r>
      <w:proofErr w:type="spellEnd"/>
      <w:r w:rsidRPr="000A55D4">
        <w:rPr>
          <w:u w:val="single"/>
        </w:rPr>
        <w:t xml:space="preserve"> process which links ‘‘a set of systematic correspondences between the source and the target</w:t>
      </w:r>
      <w:r>
        <w:t xml:space="preserve"> in the sense that constituent conceptual elements of B </w:t>
      </w:r>
      <w:proofErr w:type="spellStart"/>
      <w:r>
        <w:t>cor</w:t>
      </w:r>
      <w:proofErr w:type="spellEnd"/>
      <w:r>
        <w:t>- respond to constituent elements of A.’’ (</w:t>
      </w:r>
      <w:proofErr w:type="spellStart"/>
      <w:r>
        <w:t>Ko</w:t>
      </w:r>
      <w:proofErr w:type="spellEnd"/>
      <w:r>
        <w:t xml:space="preserve"> ̈</w:t>
      </w:r>
      <w:proofErr w:type="spellStart"/>
      <w:r>
        <w:t>vecses</w:t>
      </w:r>
      <w:proofErr w:type="spellEnd"/>
      <w:r>
        <w:t xml:space="preserve"> 2002:6) ‘‘</w:t>
      </w:r>
      <w:r w:rsidRPr="000A55D4">
        <w:rPr>
          <w:u w:val="single"/>
        </w:rPr>
        <w:t xml:space="preserve">Thus, </w:t>
      </w:r>
      <w:r w:rsidRPr="005C09B5">
        <w:rPr>
          <w:highlight w:val="cyan"/>
          <w:u w:val="single"/>
        </w:rPr>
        <w:t>the conceptual metaphor makes us apply what we know about one area of our experience</w:t>
      </w:r>
      <w:r>
        <w:t xml:space="preserve"> (source domain) </w:t>
      </w:r>
      <w:r w:rsidRPr="005C09B5">
        <w:rPr>
          <w:highlight w:val="cyan"/>
          <w:u w:val="single"/>
        </w:rPr>
        <w:t>to another area of our experience</w:t>
      </w:r>
      <w:r>
        <w:t xml:space="preserve"> (target domain).’’ (</w:t>
      </w:r>
      <w:proofErr w:type="spellStart"/>
      <w:r>
        <w:t>Drula</w:t>
      </w:r>
      <w:proofErr w:type="spellEnd"/>
      <w:r>
        <w:t xml:space="preserve"> ́k 2005:3) Conceptual metaphors do not have to be explicitly visible in discourse. However, metaphorical expressions are directly visible and represent the specific statements found in statements which the conceptual metaphor draws on. ‘‘</w:t>
      </w:r>
      <w:r w:rsidRPr="000A55D4">
        <w:rPr>
          <w:u w:val="single"/>
        </w:rPr>
        <w:t>The conceptual metaphor represents the conceptual basis, ide</w:t>
      </w:r>
      <w:bookmarkStart w:id="0" w:name="_GoBack"/>
      <w:bookmarkEnd w:id="0"/>
      <w:r w:rsidRPr="000A55D4">
        <w:rPr>
          <w:u w:val="single"/>
        </w:rPr>
        <w:t>a or image’’ that underlies a set of metaphorical expressions</w:t>
      </w:r>
      <w:r>
        <w:t xml:space="preserve"> (</w:t>
      </w:r>
      <w:proofErr w:type="spellStart"/>
      <w:r>
        <w:t>Charteris</w:t>
      </w:r>
      <w:proofErr w:type="spellEnd"/>
      <w:r>
        <w:t>-Black 2004:9). So for example, metaphorical expressions describing Afghanistan as a ‘‘front’’ and Iraq as a ‘‘battlefield’’ in the ‘‘war on terror’’ indicate a more abstract conceptual metaphor of TERRORISM IS WAR (Spencer 2010).</w:t>
      </w:r>
    </w:p>
    <w:p w:rsidR="007C3D4E" w:rsidRDefault="007C3D4E" w:rsidP="007C3D4E">
      <w:r w:rsidRPr="000A55D4">
        <w:rPr>
          <w:u w:val="single"/>
        </w:rPr>
        <w:t xml:space="preserve">The metaphorical formula A IS B applied to the conceptual metaphor men- </w:t>
      </w:r>
      <w:proofErr w:type="spellStart"/>
      <w:r w:rsidRPr="000A55D4">
        <w:rPr>
          <w:u w:val="single"/>
        </w:rPr>
        <w:t>tioned</w:t>
      </w:r>
      <w:proofErr w:type="spellEnd"/>
      <w:r w:rsidRPr="000A55D4">
        <w:rPr>
          <w:u w:val="single"/>
        </w:rPr>
        <w:t xml:space="preserve"> above is, however, not totally accurate</w:t>
      </w:r>
      <w:r>
        <w:t xml:space="preserve"> as it suggests that the whole target domain is understood in terms of the whole source domain. However, this can- not be the case as concept A cannot be the same as concept B. The cognitive mapping between the two domains is only ever partial as not all characteristics of concept </w:t>
      </w:r>
      <w:proofErr w:type="gramStart"/>
      <w:r>
        <w:t>A</w:t>
      </w:r>
      <w:proofErr w:type="gramEnd"/>
      <w:r>
        <w:t xml:space="preserve"> are transferred to concept B. In fact, it is commonly accepted in the realm of metaphor analysis that through the use of metaphors ‘‘people make selective distinctions that, by highlighting some aspect of the phenomenon, down- play and hide other features that could give a different stance.’’ (Milliken 1996:221; emphasis original) </w:t>
      </w:r>
      <w:r w:rsidRPr="007D460C">
        <w:rPr>
          <w:highlight w:val="cyan"/>
          <w:u w:val="single"/>
        </w:rPr>
        <w:t xml:space="preserve">They </w:t>
      </w:r>
      <w:r w:rsidRPr="007D460C">
        <w:rPr>
          <w:rStyle w:val="Emphasis"/>
          <w:highlight w:val="cyan"/>
        </w:rPr>
        <w:t>frame the target domain in a particular way</w:t>
      </w:r>
      <w:r w:rsidRPr="001B7970">
        <w:rPr>
          <w:u w:val="single"/>
        </w:rPr>
        <w:t xml:space="preserve"> and draw attention to certain aspects of a phenomenon and invite the listener or reader to think of one thing in the light of another</w:t>
      </w:r>
      <w:r w:rsidRPr="001B7970">
        <w:rPr>
          <w:b/>
          <w:u w:val="single"/>
        </w:rPr>
        <w:t xml:space="preserve">. </w:t>
      </w:r>
      <w:r w:rsidRPr="007D460C">
        <w:rPr>
          <w:b/>
          <w:highlight w:val="cyan"/>
          <w:u w:val="single"/>
        </w:rPr>
        <w:t>Metaphors ‘‘limit what we notice, highlight what we do see, and provide</w:t>
      </w:r>
      <w:r w:rsidRPr="001B7970">
        <w:rPr>
          <w:b/>
          <w:u w:val="single"/>
        </w:rPr>
        <w:t xml:space="preserve"> part of </w:t>
      </w:r>
      <w:r w:rsidRPr="007D460C">
        <w:rPr>
          <w:b/>
          <w:highlight w:val="cyan"/>
          <w:u w:val="single"/>
        </w:rPr>
        <w:t>the inferential structure that we reason with.’’</w:t>
      </w:r>
      <w:r w:rsidRPr="007D460C">
        <w:rPr>
          <w:highlight w:val="cyan"/>
        </w:rPr>
        <w:t xml:space="preserve"> (</w:t>
      </w:r>
      <w:proofErr w:type="spellStart"/>
      <w:r w:rsidRPr="00CA6359">
        <w:t>Lakoff</w:t>
      </w:r>
      <w:proofErr w:type="spellEnd"/>
      <w:r w:rsidRPr="00CA6359">
        <w:t xml:space="preserve"> 1992:481) As Chilton and </w:t>
      </w:r>
      <w:proofErr w:type="spellStart"/>
      <w:r w:rsidRPr="00CA6359">
        <w:t>Lakoff</w:t>
      </w:r>
      <w:proofErr w:type="spellEnd"/>
      <w:r w:rsidRPr="00CA6359">
        <w:t xml:space="preserve"> point out, </w:t>
      </w:r>
      <w:r>
        <w:rPr>
          <w:highlight w:val="cyan"/>
          <w:u w:val="single"/>
        </w:rPr>
        <w:t>meta</w:t>
      </w:r>
      <w:r w:rsidRPr="007D460C">
        <w:rPr>
          <w:highlight w:val="cyan"/>
          <w:u w:val="single"/>
        </w:rPr>
        <w:t>phors</w:t>
      </w:r>
      <w:r w:rsidRPr="001B7970">
        <w:rPr>
          <w:u w:val="single"/>
        </w:rPr>
        <w:t xml:space="preserve"> ‘‘are concepts that can be and often are acted upon</w:t>
      </w:r>
      <w:r w:rsidRPr="00CA6359">
        <w:t>. As such</w:t>
      </w:r>
      <w:r w:rsidRPr="001B7970">
        <w:rPr>
          <w:rStyle w:val="Emphasis"/>
        </w:rPr>
        <w:t xml:space="preserve">, they </w:t>
      </w:r>
      <w:r w:rsidRPr="007D460C">
        <w:rPr>
          <w:rStyle w:val="Emphasis"/>
          <w:highlight w:val="cyan"/>
        </w:rPr>
        <w:t>define in significant part, what one takes as ‘‘reality’’</w:t>
      </w:r>
      <w:r w:rsidRPr="00CA6359">
        <w:t xml:space="preserve">, </w:t>
      </w:r>
      <w:r w:rsidRPr="001B7970">
        <w:rPr>
          <w:u w:val="single"/>
        </w:rPr>
        <w:t>and thus form the basis and the justification for the formulation of policy and its potential execution.</w:t>
      </w:r>
      <w:r w:rsidRPr="00CA6359">
        <w:t>’’ (Chilton and George 1999:57) Metaphors frame the way people define a phenomenon and thereby influence how they react to it: they limit and bias our perceived pol- icy choices as they determine basic assumptions and attitudes on which foreign policy decision making depends (Chilton 1996; Mio 1997; Milliken 1999).</w:t>
      </w:r>
    </w:p>
    <w:p w:rsidR="00EC119C" w:rsidRPr="00843BB7" w:rsidRDefault="00EC119C" w:rsidP="00843BB7"/>
    <w:sectPr w:rsidR="00EC119C" w:rsidRPr="00843B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E20" w:rsidRDefault="007C2E20" w:rsidP="005F5576">
      <w:r>
        <w:separator/>
      </w:r>
    </w:p>
  </w:endnote>
  <w:endnote w:type="continuationSeparator" w:id="0">
    <w:p w:rsidR="007C2E20" w:rsidRDefault="007C2E2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dvBMa1">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Times">
    <w:panose1 w:val="02020603050405020304"/>
    <w:charset w:val="00"/>
    <w:family w:val="roman"/>
    <w:pitch w:val="variable"/>
    <w:sig w:usb0="E0002AFF" w:usb1="C0007841" w:usb2="00000009" w:usb3="00000000" w:csb0="000001FF" w:csb1="00000000"/>
  </w:font>
  <w:font w:name="平成明朝">
    <w:altName w:val="Osaka"/>
    <w:charset w:val="80"/>
    <w:family w:val="auto"/>
    <w:pitch w:val="variable"/>
    <w:sig w:usb0="01000000" w:usb1="00000708" w:usb2="10000000" w:usb3="00000000" w:csb0="00020000"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E20" w:rsidRDefault="007C2E20" w:rsidP="005F5576">
      <w:r>
        <w:separator/>
      </w:r>
    </w:p>
  </w:footnote>
  <w:footnote w:type="continuationSeparator" w:id="0">
    <w:p w:rsidR="007C2E20" w:rsidRDefault="007C2E2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E079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84DB5"/>
    <w:multiLevelType w:val="hybridMultilevel"/>
    <w:tmpl w:val="8D1CE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037F1"/>
    <w:multiLevelType w:val="hybridMultilevel"/>
    <w:tmpl w:val="88C8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A722B"/>
    <w:multiLevelType w:val="hybridMultilevel"/>
    <w:tmpl w:val="6434BF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533BF3"/>
    <w:multiLevelType w:val="hybridMultilevel"/>
    <w:tmpl w:val="97EE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243D4"/>
    <w:multiLevelType w:val="hybridMultilevel"/>
    <w:tmpl w:val="5F0A8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380446"/>
    <w:multiLevelType w:val="hybridMultilevel"/>
    <w:tmpl w:val="18306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D05151"/>
    <w:multiLevelType w:val="hybridMultilevel"/>
    <w:tmpl w:val="EFAC4F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7B76C8"/>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358A1B67"/>
    <w:multiLevelType w:val="hybridMultilevel"/>
    <w:tmpl w:val="F836E2A6"/>
    <w:lvl w:ilvl="0" w:tplc="633A10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7359B3"/>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8E61E3D"/>
    <w:multiLevelType w:val="hybridMultilevel"/>
    <w:tmpl w:val="EED8911A"/>
    <w:lvl w:ilvl="0" w:tplc="95BCF28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9F400BC"/>
    <w:multiLevelType w:val="hybridMultilevel"/>
    <w:tmpl w:val="3872DA8E"/>
    <w:lvl w:ilvl="0" w:tplc="C32E510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871E3F"/>
    <w:multiLevelType w:val="hybridMultilevel"/>
    <w:tmpl w:val="F1E6CD8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EB6D05"/>
    <w:multiLevelType w:val="hybridMultilevel"/>
    <w:tmpl w:val="4A5E85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3432AD3"/>
    <w:multiLevelType w:val="hybridMultilevel"/>
    <w:tmpl w:val="84F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194ECE"/>
    <w:multiLevelType w:val="hybridMultilevel"/>
    <w:tmpl w:val="CA965390"/>
    <w:lvl w:ilvl="0" w:tplc="1722C7CE">
      <w:start w:val="2008"/>
      <w:numFmt w:val="bullet"/>
      <w:lvlText w:val=""/>
      <w:lvlJc w:val="left"/>
      <w:pPr>
        <w:ind w:left="720" w:hanging="360"/>
      </w:pPr>
      <w:rPr>
        <w:rFonts w:ascii="Wingdings" w:eastAsia="Calibri" w:hAnsi="Wingdings" w:cs="AdvBMa1"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F70EB2"/>
    <w:multiLevelType w:val="hybridMultilevel"/>
    <w:tmpl w:val="A396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094F87"/>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6F11C80"/>
    <w:multiLevelType w:val="hybridMultilevel"/>
    <w:tmpl w:val="ACCA7264"/>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57BA3620"/>
    <w:multiLevelType w:val="hybridMultilevel"/>
    <w:tmpl w:val="5328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2750AD"/>
    <w:multiLevelType w:val="hybridMultilevel"/>
    <w:tmpl w:val="DB74A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763DF3"/>
    <w:multiLevelType w:val="hybridMultilevel"/>
    <w:tmpl w:val="A09028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3906165"/>
    <w:multiLevelType w:val="hybridMultilevel"/>
    <w:tmpl w:val="0C580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7D35B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3827D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8A68D2"/>
    <w:multiLevelType w:val="hybridMultilevel"/>
    <w:tmpl w:val="B4D03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9608FD"/>
    <w:multiLevelType w:val="hybridMultilevel"/>
    <w:tmpl w:val="C518B95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2335078"/>
    <w:multiLevelType w:val="hybridMultilevel"/>
    <w:tmpl w:val="C144E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432AD5"/>
    <w:multiLevelType w:val="hybridMultilevel"/>
    <w:tmpl w:val="9E5A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8B4832"/>
    <w:multiLevelType w:val="hybridMultilevel"/>
    <w:tmpl w:val="3E92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3B5A1C"/>
    <w:multiLevelType w:val="hybridMultilevel"/>
    <w:tmpl w:val="D648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1"/>
  </w:num>
  <w:num w:numId="3">
    <w:abstractNumId w:val="16"/>
  </w:num>
  <w:num w:numId="4">
    <w:abstractNumId w:val="9"/>
  </w:num>
  <w:num w:numId="5">
    <w:abstractNumId w:val="26"/>
  </w:num>
  <w:num w:numId="6">
    <w:abstractNumId w:val="25"/>
  </w:num>
  <w:num w:numId="7">
    <w:abstractNumId w:val="28"/>
  </w:num>
  <w:num w:numId="8">
    <w:abstractNumId w:val="29"/>
  </w:num>
  <w:num w:numId="9">
    <w:abstractNumId w:val="23"/>
  </w:num>
  <w:num w:numId="10">
    <w:abstractNumId w:val="27"/>
  </w:num>
  <w:num w:numId="11">
    <w:abstractNumId w:val="4"/>
  </w:num>
  <w:num w:numId="12">
    <w:abstractNumId w:val="11"/>
  </w:num>
  <w:num w:numId="13">
    <w:abstractNumId w:val="3"/>
  </w:num>
  <w:num w:numId="14">
    <w:abstractNumId w:val="20"/>
  </w:num>
  <w:num w:numId="15">
    <w:abstractNumId w:val="31"/>
  </w:num>
  <w:num w:numId="16">
    <w:abstractNumId w:val="8"/>
  </w:num>
  <w:num w:numId="17">
    <w:abstractNumId w:val="2"/>
  </w:num>
  <w:num w:numId="18">
    <w:abstractNumId w:val="7"/>
  </w:num>
  <w:num w:numId="19">
    <w:abstractNumId w:val="30"/>
  </w:num>
  <w:num w:numId="20">
    <w:abstractNumId w:val="5"/>
  </w:num>
  <w:num w:numId="21">
    <w:abstractNumId w:val="14"/>
  </w:num>
  <w:num w:numId="22">
    <w:abstractNumId w:val="12"/>
  </w:num>
  <w:num w:numId="23">
    <w:abstractNumId w:val="1"/>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num>
  <w:num w:numId="26">
    <w:abstractNumId w:val="34"/>
  </w:num>
  <w:num w:numId="27">
    <w:abstractNumId w:val="24"/>
  </w:num>
  <w:num w:numId="28">
    <w:abstractNumId w:val="32"/>
  </w:num>
  <w:num w:numId="29">
    <w:abstractNumId w:val="19"/>
  </w:num>
  <w:num w:numId="30">
    <w:abstractNumId w:val="17"/>
  </w:num>
  <w:num w:numId="31">
    <w:abstractNumId w:val="13"/>
  </w:num>
  <w:num w:numId="32">
    <w:abstractNumId w:val="0"/>
  </w:num>
  <w:num w:numId="33">
    <w:abstractNumId w:val="18"/>
  </w:num>
  <w:num w:numId="34">
    <w:abstractNumId w:val="15"/>
  </w:num>
  <w:num w:numId="35">
    <w:abstractNumId w:val="33"/>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EB6995"/>
    <w:rsid w:val="000022F2"/>
    <w:rsid w:val="0000459F"/>
    <w:rsid w:val="00004EB4"/>
    <w:rsid w:val="000110B5"/>
    <w:rsid w:val="00013530"/>
    <w:rsid w:val="0002196C"/>
    <w:rsid w:val="00021F29"/>
    <w:rsid w:val="00027EED"/>
    <w:rsid w:val="0003041D"/>
    <w:rsid w:val="00033028"/>
    <w:rsid w:val="000360A7"/>
    <w:rsid w:val="00041235"/>
    <w:rsid w:val="00052A1D"/>
    <w:rsid w:val="00055E12"/>
    <w:rsid w:val="00064A59"/>
    <w:rsid w:val="0007162E"/>
    <w:rsid w:val="000727D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171D"/>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2729"/>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6DBF"/>
    <w:rsid w:val="006F7CDF"/>
    <w:rsid w:val="00700BDB"/>
    <w:rsid w:val="0070121B"/>
    <w:rsid w:val="00701E73"/>
    <w:rsid w:val="00711FE2"/>
    <w:rsid w:val="00712649"/>
    <w:rsid w:val="00714BC9"/>
    <w:rsid w:val="00715784"/>
    <w:rsid w:val="00723F91"/>
    <w:rsid w:val="00725623"/>
    <w:rsid w:val="00735BC1"/>
    <w:rsid w:val="00743059"/>
    <w:rsid w:val="00744F58"/>
    <w:rsid w:val="00750CED"/>
    <w:rsid w:val="00751961"/>
    <w:rsid w:val="00760A29"/>
    <w:rsid w:val="00771E18"/>
    <w:rsid w:val="007739F1"/>
    <w:rsid w:val="007745C6"/>
    <w:rsid w:val="007755F6"/>
    <w:rsid w:val="007761AD"/>
    <w:rsid w:val="00777387"/>
    <w:rsid w:val="007774B3"/>
    <w:rsid w:val="007815E5"/>
    <w:rsid w:val="00787343"/>
    <w:rsid w:val="00790BFA"/>
    <w:rsid w:val="00791121"/>
    <w:rsid w:val="00791C88"/>
    <w:rsid w:val="00796B9A"/>
    <w:rsid w:val="00797B76"/>
    <w:rsid w:val="007A0138"/>
    <w:rsid w:val="007A3D06"/>
    <w:rsid w:val="007B383B"/>
    <w:rsid w:val="007C2E20"/>
    <w:rsid w:val="007C350D"/>
    <w:rsid w:val="007C3689"/>
    <w:rsid w:val="007C3B32"/>
    <w:rsid w:val="007C3C9B"/>
    <w:rsid w:val="007C3D4E"/>
    <w:rsid w:val="007C3DA0"/>
    <w:rsid w:val="007D3012"/>
    <w:rsid w:val="007D65A7"/>
    <w:rsid w:val="007E1982"/>
    <w:rsid w:val="007E3F59"/>
    <w:rsid w:val="007E4BBF"/>
    <w:rsid w:val="007E5043"/>
    <w:rsid w:val="007E5183"/>
    <w:rsid w:val="007F192F"/>
    <w:rsid w:val="008007F5"/>
    <w:rsid w:val="008133F9"/>
    <w:rsid w:val="00823AAC"/>
    <w:rsid w:val="00843BB7"/>
    <w:rsid w:val="00844206"/>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0319"/>
    <w:rsid w:val="00C84988"/>
    <w:rsid w:val="00C95C1C"/>
    <w:rsid w:val="00CA4AF6"/>
    <w:rsid w:val="00CA59CA"/>
    <w:rsid w:val="00CB2356"/>
    <w:rsid w:val="00CB4075"/>
    <w:rsid w:val="00CB4E6D"/>
    <w:rsid w:val="00CC23DE"/>
    <w:rsid w:val="00CC2B3D"/>
    <w:rsid w:val="00CD3E3A"/>
    <w:rsid w:val="00CD7459"/>
    <w:rsid w:val="00CD7A3B"/>
    <w:rsid w:val="00CE42E7"/>
    <w:rsid w:val="00CE55A6"/>
    <w:rsid w:val="00CE59BC"/>
    <w:rsid w:val="00CF13FC"/>
    <w:rsid w:val="00CF2B1F"/>
    <w:rsid w:val="00CF4AAF"/>
    <w:rsid w:val="00CF561A"/>
    <w:rsid w:val="00CF6C18"/>
    <w:rsid w:val="00CF7EA8"/>
    <w:rsid w:val="00D004DA"/>
    <w:rsid w:val="00D01673"/>
    <w:rsid w:val="00D0309A"/>
    <w:rsid w:val="00D0475C"/>
    <w:rsid w:val="00D07BA4"/>
    <w:rsid w:val="00D109BA"/>
    <w:rsid w:val="00D15EDF"/>
    <w:rsid w:val="00D176BE"/>
    <w:rsid w:val="00D17C4E"/>
    <w:rsid w:val="00D21359"/>
    <w:rsid w:val="00D215F6"/>
    <w:rsid w:val="00D22BE1"/>
    <w:rsid w:val="00D2765B"/>
    <w:rsid w:val="00D31DF7"/>
    <w:rsid w:val="00D33B91"/>
    <w:rsid w:val="00D35F6F"/>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B6995"/>
    <w:rsid w:val="00EC119C"/>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C119C"/>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EC119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w:basedOn w:val="Normal"/>
    <w:next w:val="Normal"/>
    <w:link w:val="Heading2Char"/>
    <w:uiPriority w:val="2"/>
    <w:qFormat/>
    <w:rsid w:val="00EC119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C119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C119C"/>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3C2729"/>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rsid w:val="00EC11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119C"/>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EC119C"/>
    <w:rPr>
      <w:rFonts w:ascii="Arial" w:eastAsiaTheme="majorEastAsia" w:hAnsi="Arial" w:cstheme="majorBidi"/>
      <w:b/>
      <w:bCs/>
      <w:caps/>
      <w:sz w:val="36"/>
      <w:szCs w:val="28"/>
      <w:u w:val="single"/>
    </w:rPr>
  </w:style>
  <w:style w:type="character" w:customStyle="1" w:styleId="Heading2Char">
    <w:name w:val="Heading 2 Char"/>
    <w:aliases w:val="Hat Char,BlockText Char"/>
    <w:basedOn w:val="DefaultParagraphFont"/>
    <w:link w:val="Heading2"/>
    <w:uiPriority w:val="2"/>
    <w:rsid w:val="00EC119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bold underline,normal card text"/>
    <w:basedOn w:val="DefaultParagraphFont"/>
    <w:uiPriority w:val="7"/>
    <w:qFormat/>
    <w:rsid w:val="00EC119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C119C"/>
    <w:rPr>
      <w:b/>
      <w:bCs/>
    </w:rPr>
  </w:style>
  <w:style w:type="character" w:customStyle="1" w:styleId="Heading3Char">
    <w:name w:val="Heading 3 Char"/>
    <w:aliases w:val="Block Char"/>
    <w:basedOn w:val="DefaultParagraphFont"/>
    <w:link w:val="Heading3"/>
    <w:uiPriority w:val="3"/>
    <w:rsid w:val="00EC119C"/>
    <w:rPr>
      <w:rFonts w:ascii="Arial" w:eastAsiaTheme="majorEastAsia" w:hAnsi="Arial"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B"/>
    <w:basedOn w:val="DefaultParagraphFont"/>
    <w:uiPriority w:val="6"/>
    <w:qFormat/>
    <w:rsid w:val="00EC119C"/>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C119C"/>
    <w:rPr>
      <w:rFonts w:ascii="Arial" w:hAnsi="Arial"/>
      <w:b/>
      <w:bCs/>
      <w:sz w:val="24"/>
      <w:u w:val="single"/>
    </w:rPr>
  </w:style>
  <w:style w:type="paragraph" w:styleId="Header">
    <w:name w:val="header"/>
    <w:basedOn w:val="Normal"/>
    <w:link w:val="HeaderChar"/>
    <w:uiPriority w:val="99"/>
    <w:rsid w:val="00EC119C"/>
    <w:pPr>
      <w:tabs>
        <w:tab w:val="center" w:pos="4680"/>
        <w:tab w:val="right" w:pos="9360"/>
      </w:tabs>
    </w:pPr>
  </w:style>
  <w:style w:type="character" w:customStyle="1" w:styleId="HeaderChar">
    <w:name w:val="Header Char"/>
    <w:basedOn w:val="DefaultParagraphFont"/>
    <w:link w:val="Header"/>
    <w:uiPriority w:val="99"/>
    <w:rsid w:val="00EC119C"/>
    <w:rPr>
      <w:rFonts w:ascii="Arial" w:hAnsi="Arial" w:cs="Arial"/>
      <w:sz w:val="20"/>
    </w:rPr>
  </w:style>
  <w:style w:type="paragraph" w:styleId="Footer">
    <w:name w:val="footer"/>
    <w:basedOn w:val="Normal"/>
    <w:link w:val="FooterChar"/>
    <w:uiPriority w:val="99"/>
    <w:rsid w:val="00EC119C"/>
    <w:pPr>
      <w:tabs>
        <w:tab w:val="center" w:pos="4680"/>
        <w:tab w:val="right" w:pos="9360"/>
      </w:tabs>
    </w:pPr>
  </w:style>
  <w:style w:type="character" w:customStyle="1" w:styleId="FooterChar">
    <w:name w:val="Footer Char"/>
    <w:basedOn w:val="DefaultParagraphFont"/>
    <w:link w:val="Footer"/>
    <w:uiPriority w:val="99"/>
    <w:rsid w:val="00EC119C"/>
    <w:rPr>
      <w:rFonts w:ascii="Arial" w:hAnsi="Arial" w:cs="Arial"/>
      <w:sz w:val="20"/>
    </w:rPr>
  </w:style>
  <w:style w:type="character" w:styleId="Hyperlink">
    <w:name w:val="Hyperlink"/>
    <w:aliases w:val="heading 1 (block title),Important,Read,Card Text,Internet Link"/>
    <w:basedOn w:val="DefaultParagraphFont"/>
    <w:uiPriority w:val="99"/>
    <w:rsid w:val="00EC119C"/>
    <w:rPr>
      <w:color w:val="auto"/>
      <w:u w:val="none"/>
    </w:rPr>
  </w:style>
  <w:style w:type="character" w:styleId="FollowedHyperlink">
    <w:name w:val="FollowedHyperlink"/>
    <w:basedOn w:val="DefaultParagraphFont"/>
    <w:uiPriority w:val="99"/>
    <w:semiHidden/>
    <w:rsid w:val="00EC119C"/>
    <w:rPr>
      <w:color w:val="auto"/>
      <w:u w:val="none"/>
    </w:rPr>
  </w:style>
  <w:style w:type="character" w:customStyle="1" w:styleId="Heading4Char">
    <w:name w:val="Heading 4 Char"/>
    <w:aliases w:val="Tag Char"/>
    <w:basedOn w:val="DefaultParagraphFont"/>
    <w:link w:val="Heading4"/>
    <w:uiPriority w:val="4"/>
    <w:rsid w:val="00EC119C"/>
    <w:rPr>
      <w:rFonts w:ascii="Arial" w:eastAsiaTheme="majorEastAsia" w:hAnsi="Arial" w:cstheme="majorBidi"/>
      <w:b/>
      <w:bCs/>
      <w:iCs/>
      <w:sz w:val="24"/>
    </w:rPr>
  </w:style>
  <w:style w:type="paragraph" w:customStyle="1" w:styleId="Analytic">
    <w:name w:val="Analytic"/>
    <w:basedOn w:val="Normal"/>
    <w:link w:val="AnalyticChar"/>
    <w:qFormat/>
    <w:rsid w:val="00EC119C"/>
    <w:rPr>
      <w:rFonts w:eastAsia="Calibri" w:cs="Times New Roman"/>
      <w:b/>
      <w:sz w:val="24"/>
      <w:szCs w:val="24"/>
    </w:rPr>
  </w:style>
  <w:style w:type="character" w:customStyle="1" w:styleId="AnalyticChar">
    <w:name w:val="Analytic Char"/>
    <w:basedOn w:val="DefaultParagraphFont"/>
    <w:link w:val="Analytic"/>
    <w:rsid w:val="00EC119C"/>
    <w:rPr>
      <w:rFonts w:ascii="Arial" w:eastAsia="Calibri" w:hAnsi="Arial" w:cs="Times New Roman"/>
      <w:b/>
      <w:sz w:val="24"/>
      <w:szCs w:val="24"/>
    </w:rPr>
  </w:style>
  <w:style w:type="character" w:customStyle="1" w:styleId="BoldUnderline">
    <w:name w:val="BoldUnderline"/>
    <w:basedOn w:val="DefaultParagraphFont"/>
    <w:uiPriority w:val="1"/>
    <w:qFormat/>
    <w:rsid w:val="00EC119C"/>
    <w:rPr>
      <w:rFonts w:ascii="Arial" w:hAnsi="Arial"/>
      <w:b/>
      <w:sz w:val="20"/>
      <w:u w:val="single"/>
    </w:rPr>
  </w:style>
  <w:style w:type="character" w:customStyle="1" w:styleId="BoldUnderline0">
    <w:name w:val="Bold Underline"/>
    <w:basedOn w:val="DefaultParagraphFont"/>
    <w:uiPriority w:val="1"/>
    <w:qFormat/>
    <w:rsid w:val="00EC119C"/>
    <w:rPr>
      <w:rFonts w:ascii="Arial" w:hAnsi="Arial"/>
      <w:b/>
      <w:sz w:val="20"/>
      <w:u w:val="single"/>
    </w:rPr>
  </w:style>
  <w:style w:type="paragraph" w:customStyle="1" w:styleId="Tag2">
    <w:name w:val="Tag2"/>
    <w:basedOn w:val="Normal"/>
    <w:qFormat/>
    <w:rsid w:val="00EC119C"/>
    <w:rPr>
      <w:b/>
      <w:sz w:val="24"/>
    </w:rPr>
  </w:style>
  <w:style w:type="paragraph" w:customStyle="1" w:styleId="TagText">
    <w:name w:val="TagText"/>
    <w:basedOn w:val="Normal"/>
    <w:qFormat/>
    <w:rsid w:val="00EB6995"/>
    <w:rPr>
      <w:rFonts w:eastAsia="Calibri"/>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EB6995"/>
    <w:rPr>
      <w:rFonts w:ascii="Arial" w:hAnsi="Arial"/>
      <w:b/>
      <w:sz w:val="24"/>
      <w:szCs w:val="22"/>
      <w:u w:val="single"/>
    </w:rPr>
  </w:style>
  <w:style w:type="character" w:customStyle="1" w:styleId="UnderlineBold">
    <w:name w:val="Underline + Bold"/>
    <w:uiPriority w:val="1"/>
    <w:qFormat/>
    <w:rsid w:val="00EB6995"/>
    <w:rPr>
      <w:b/>
      <w:sz w:val="20"/>
      <w:u w:val="single"/>
    </w:rPr>
  </w:style>
  <w:style w:type="character" w:customStyle="1" w:styleId="verdana">
    <w:name w:val="verdana"/>
    <w:rsid w:val="00EB6995"/>
  </w:style>
  <w:style w:type="character" w:customStyle="1" w:styleId="Heading5Char">
    <w:name w:val="Heading 5 Char"/>
    <w:basedOn w:val="DefaultParagraphFont"/>
    <w:link w:val="Heading5"/>
    <w:uiPriority w:val="9"/>
    <w:rsid w:val="003C2729"/>
    <w:rPr>
      <w:rFonts w:ascii="Cambria" w:eastAsia="MS Mincho" w:hAnsi="Cambria" w:cs="Times New Roman"/>
      <w:b/>
      <w:bCs/>
      <w:i/>
      <w:iCs/>
      <w:sz w:val="26"/>
      <w:szCs w:val="26"/>
    </w:rPr>
  </w:style>
  <w:style w:type="paragraph" w:styleId="DocumentMap">
    <w:name w:val="Document Map"/>
    <w:basedOn w:val="Normal"/>
    <w:link w:val="DocumentMapChar"/>
    <w:uiPriority w:val="99"/>
    <w:rsid w:val="003C2729"/>
    <w:rPr>
      <w:rFonts w:ascii="Tahoma" w:hAnsi="Tahoma" w:cs="Tahoma"/>
      <w:sz w:val="16"/>
      <w:szCs w:val="16"/>
    </w:rPr>
  </w:style>
  <w:style w:type="character" w:customStyle="1" w:styleId="DocumentMapChar">
    <w:name w:val="Document Map Char"/>
    <w:basedOn w:val="DefaultParagraphFont"/>
    <w:link w:val="DocumentMap"/>
    <w:uiPriority w:val="99"/>
    <w:rsid w:val="003C2729"/>
    <w:rPr>
      <w:rFonts w:ascii="Tahoma" w:hAnsi="Tahoma" w:cs="Tahoma"/>
      <w:sz w:val="16"/>
      <w:szCs w:val="16"/>
    </w:rPr>
  </w:style>
  <w:style w:type="paragraph" w:styleId="Title">
    <w:name w:val="Title"/>
    <w:basedOn w:val="Normal"/>
    <w:next w:val="Normal"/>
    <w:link w:val="TitleChar2"/>
    <w:uiPriority w:val="6"/>
    <w:qFormat/>
    <w:rsid w:val="003C2729"/>
    <w:pPr>
      <w:pBdr>
        <w:bottom w:val="single" w:sz="8" w:space="4" w:color="4F81BD"/>
      </w:pBdr>
      <w:spacing w:after="300"/>
      <w:contextualSpacing/>
    </w:pPr>
    <w:rPr>
      <w:rFonts w:ascii="Calibri" w:hAnsi="Calibri" w:cs="Times New Roman"/>
      <w:bCs/>
      <w:szCs w:val="20"/>
      <w:u w:val="single"/>
    </w:rPr>
  </w:style>
  <w:style w:type="character" w:customStyle="1" w:styleId="TitleChar">
    <w:name w:val="Title Char"/>
    <w:basedOn w:val="DefaultParagraphFont"/>
    <w:uiPriority w:val="6"/>
    <w:qFormat/>
    <w:rsid w:val="003C2729"/>
    <w:rPr>
      <w:rFonts w:asciiTheme="majorHAnsi" w:eastAsiaTheme="majorEastAsia" w:hAnsiTheme="majorHAnsi" w:cstheme="majorBidi"/>
      <w:color w:val="17365D" w:themeColor="text2" w:themeShade="BF"/>
      <w:spacing w:val="5"/>
      <w:kern w:val="28"/>
      <w:sz w:val="52"/>
      <w:szCs w:val="52"/>
    </w:rPr>
  </w:style>
  <w:style w:type="paragraph" w:customStyle="1" w:styleId="Normal1">
    <w:name w:val="Normal1"/>
    <w:basedOn w:val="Normal"/>
    <w:rsid w:val="003C2729"/>
    <w:rPr>
      <w:rFonts w:eastAsia="Times New Roman"/>
      <w:szCs w:val="20"/>
    </w:rPr>
  </w:style>
  <w:style w:type="character" w:customStyle="1" w:styleId="TitleChar2">
    <w:name w:val="Title Char2"/>
    <w:link w:val="Title"/>
    <w:uiPriority w:val="6"/>
    <w:qFormat/>
    <w:locked/>
    <w:rsid w:val="003C2729"/>
    <w:rPr>
      <w:rFonts w:ascii="Calibri" w:hAnsi="Calibri" w:cs="Times New Roman"/>
      <w:bCs/>
      <w:sz w:val="20"/>
      <w:szCs w:val="20"/>
      <w:u w:val="single"/>
    </w:rPr>
  </w:style>
  <w:style w:type="paragraph" w:customStyle="1" w:styleId="Citation">
    <w:name w:val="Citation"/>
    <w:basedOn w:val="Normal"/>
    <w:link w:val="CitationChar"/>
    <w:qFormat/>
    <w:rsid w:val="003C2729"/>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3C2729"/>
    <w:rPr>
      <w:rFonts w:ascii="Arial" w:hAnsi="Arial" w:cs="Arial"/>
      <w:b/>
      <w:sz w:val="24"/>
      <w:u w:val="single"/>
    </w:rPr>
  </w:style>
  <w:style w:type="paragraph" w:customStyle="1" w:styleId="Analytics">
    <w:name w:val="Analytics"/>
    <w:basedOn w:val="Normal"/>
    <w:qFormat/>
    <w:rsid w:val="003C2729"/>
    <w:rPr>
      <w:rFonts w:eastAsia="Calibri"/>
      <w:b/>
      <w:sz w:val="24"/>
    </w:rPr>
  </w:style>
  <w:style w:type="paragraph" w:customStyle="1" w:styleId="Default">
    <w:name w:val="Default"/>
    <w:basedOn w:val="Normal"/>
    <w:rsid w:val="003C2729"/>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3C2729"/>
    <w:pPr>
      <w:contextualSpacing/>
    </w:pPr>
    <w:rPr>
      <w:rFonts w:eastAsia="Calibri"/>
    </w:rPr>
  </w:style>
  <w:style w:type="paragraph" w:customStyle="1" w:styleId="PageHeaderLine1">
    <w:name w:val="PageHeaderLine1"/>
    <w:basedOn w:val="Normal"/>
    <w:rsid w:val="003C2729"/>
    <w:pPr>
      <w:tabs>
        <w:tab w:val="right" w:pos="10800"/>
      </w:tabs>
    </w:pPr>
    <w:rPr>
      <w:rFonts w:eastAsia="Calibri"/>
      <w:b/>
      <w:sz w:val="28"/>
    </w:rPr>
  </w:style>
  <w:style w:type="paragraph" w:customStyle="1" w:styleId="PageHeaderLine2">
    <w:name w:val="PageHeaderLine2"/>
    <w:basedOn w:val="Normal"/>
    <w:next w:val="Normal"/>
    <w:rsid w:val="003C2729"/>
    <w:pPr>
      <w:tabs>
        <w:tab w:val="right" w:pos="10800"/>
      </w:tabs>
      <w:spacing w:line="480" w:lineRule="auto"/>
    </w:pPr>
    <w:rPr>
      <w:rFonts w:eastAsia="Calibri"/>
      <w:b/>
    </w:rPr>
  </w:style>
  <w:style w:type="paragraph" w:styleId="EndnoteText">
    <w:name w:val="endnote text"/>
    <w:basedOn w:val="Normal"/>
    <w:link w:val="EndnoteTextChar"/>
    <w:uiPriority w:val="99"/>
    <w:semiHidden/>
    <w:unhideWhenUsed/>
    <w:rsid w:val="003C2729"/>
    <w:rPr>
      <w:rFonts w:eastAsia="Calibri"/>
      <w:szCs w:val="20"/>
    </w:rPr>
  </w:style>
  <w:style w:type="character" w:customStyle="1" w:styleId="EndnoteTextChar">
    <w:name w:val="Endnote Text Char"/>
    <w:basedOn w:val="DefaultParagraphFont"/>
    <w:link w:val="EndnoteText"/>
    <w:uiPriority w:val="99"/>
    <w:semiHidden/>
    <w:rsid w:val="003C2729"/>
    <w:rPr>
      <w:rFonts w:ascii="Arial" w:eastAsia="Calibri" w:hAnsi="Arial" w:cs="Arial"/>
      <w:sz w:val="20"/>
      <w:szCs w:val="20"/>
    </w:rPr>
  </w:style>
  <w:style w:type="character" w:styleId="EndnoteReference">
    <w:name w:val="endnote reference"/>
    <w:uiPriority w:val="99"/>
    <w:semiHidden/>
    <w:unhideWhenUsed/>
    <w:rsid w:val="003C2729"/>
    <w:rPr>
      <w:vertAlign w:val="superscript"/>
    </w:rPr>
  </w:style>
  <w:style w:type="paragraph" w:customStyle="1" w:styleId="2909F619802848F09E01365C32F34654">
    <w:name w:val="2909F619802848F09E01365C32F34654"/>
    <w:rsid w:val="003C2729"/>
    <w:rPr>
      <w:rFonts w:ascii="Calibri" w:eastAsia="Times New Roman" w:hAnsi="Calibri" w:cs="Times New Roman"/>
      <w:lang w:eastAsia="ja-JP"/>
    </w:rPr>
  </w:style>
  <w:style w:type="paragraph" w:customStyle="1" w:styleId="D345FF3D873148C5AE3FBF3267827368">
    <w:name w:val="D345FF3D873148C5AE3FBF3267827368"/>
    <w:rsid w:val="003C2729"/>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3C2729"/>
    <w:rPr>
      <w:rFonts w:ascii="Tahoma" w:eastAsia="Calibri" w:hAnsi="Tahoma"/>
      <w:sz w:val="16"/>
      <w:szCs w:val="16"/>
    </w:rPr>
  </w:style>
  <w:style w:type="character" w:customStyle="1" w:styleId="BalloonTextChar">
    <w:name w:val="Balloon Text Char"/>
    <w:basedOn w:val="DefaultParagraphFont"/>
    <w:link w:val="BalloonText"/>
    <w:uiPriority w:val="99"/>
    <w:semiHidden/>
    <w:rsid w:val="003C2729"/>
    <w:rPr>
      <w:rFonts w:ascii="Tahoma" w:eastAsia="Calibri" w:hAnsi="Tahoma" w:cs="Arial"/>
      <w:sz w:val="16"/>
      <w:szCs w:val="16"/>
    </w:rPr>
  </w:style>
  <w:style w:type="paragraph" w:customStyle="1" w:styleId="card">
    <w:name w:val="card"/>
    <w:basedOn w:val="Normal"/>
    <w:link w:val="cardChar"/>
    <w:uiPriority w:val="6"/>
    <w:qFormat/>
    <w:rsid w:val="003C2729"/>
    <w:pPr>
      <w:ind w:left="288" w:right="288"/>
    </w:pPr>
    <w:rPr>
      <w:rFonts w:ascii="Times New Roman" w:eastAsia="Times New Roman" w:hAnsi="Times New Roman"/>
      <w:szCs w:val="20"/>
    </w:rPr>
  </w:style>
  <w:style w:type="character" w:customStyle="1" w:styleId="cardChar">
    <w:name w:val="card Char"/>
    <w:link w:val="card"/>
    <w:uiPriority w:val="6"/>
    <w:rsid w:val="003C2729"/>
    <w:rPr>
      <w:rFonts w:ascii="Times New Roman" w:eastAsia="Times New Roman" w:hAnsi="Times New Roman" w:cs="Arial"/>
      <w:sz w:val="20"/>
      <w:szCs w:val="20"/>
    </w:rPr>
  </w:style>
  <w:style w:type="character" w:customStyle="1" w:styleId="underline">
    <w:name w:val="underline"/>
    <w:qFormat/>
    <w:rsid w:val="003C2729"/>
    <w:rPr>
      <w:u w:val="single"/>
    </w:rPr>
  </w:style>
  <w:style w:type="character" w:customStyle="1" w:styleId="MinimizeChar">
    <w:name w:val="Minimize Char"/>
    <w:rsid w:val="003C2729"/>
    <w:rPr>
      <w:rFonts w:ascii="Times New Roman" w:eastAsia="Times New Roman" w:hAnsi="Times New Roman"/>
      <w:color w:val="000000"/>
      <w:sz w:val="12"/>
    </w:rPr>
  </w:style>
  <w:style w:type="paragraph" w:customStyle="1" w:styleId="NormalText">
    <w:name w:val="Normal Text"/>
    <w:basedOn w:val="Normal"/>
    <w:autoRedefine/>
    <w:rsid w:val="003C2729"/>
    <w:pPr>
      <w:jc w:val="both"/>
    </w:pPr>
    <w:rPr>
      <w:rFonts w:ascii="Times New Roman" w:eastAsia="Times New Roman" w:hAnsi="Times New Roman"/>
      <w:szCs w:val="26"/>
    </w:rPr>
  </w:style>
  <w:style w:type="paragraph" w:customStyle="1" w:styleId="tag">
    <w:name w:val="tag"/>
    <w:basedOn w:val="Normal"/>
    <w:next w:val="Normal"/>
    <w:link w:val="tagChar"/>
    <w:qFormat/>
    <w:rsid w:val="003C2729"/>
    <w:rPr>
      <w:rFonts w:eastAsia="Calibri"/>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3C2729"/>
    <w:rPr>
      <w:rFonts w:ascii="Arial" w:eastAsia="Calibri" w:hAnsi="Arial" w:cs="Arial"/>
      <w:b/>
      <w:sz w:val="20"/>
      <w:szCs w:val="20"/>
    </w:rPr>
  </w:style>
  <w:style w:type="character" w:customStyle="1" w:styleId="Author">
    <w:name w:val="Author"/>
    <w:rsid w:val="003C2729"/>
    <w:rPr>
      <w:b/>
      <w:sz w:val="24"/>
    </w:rPr>
  </w:style>
  <w:style w:type="character" w:customStyle="1" w:styleId="UnderlineChar">
    <w:name w:val="Underline Char"/>
    <w:rsid w:val="003C2729"/>
    <w:rPr>
      <w:rFonts w:ascii="Arial Narrow" w:hAnsi="Arial Narrow"/>
      <w:u w:val="thick"/>
    </w:rPr>
  </w:style>
  <w:style w:type="character" w:customStyle="1" w:styleId="Emphasis2">
    <w:name w:val="Emphasis2"/>
    <w:rsid w:val="003C2729"/>
    <w:rPr>
      <w:rFonts w:ascii="Franklin Gothic Heavy" w:hAnsi="Franklin Gothic Heavy"/>
      <w:iCs/>
      <w:u w:val="single"/>
    </w:rPr>
  </w:style>
  <w:style w:type="paragraph" w:customStyle="1" w:styleId="Card0">
    <w:name w:val="Card"/>
    <w:basedOn w:val="Normal"/>
    <w:link w:val="CardChar0"/>
    <w:rsid w:val="003C2729"/>
    <w:pPr>
      <w:ind w:left="288" w:right="288"/>
    </w:pPr>
    <w:rPr>
      <w:rFonts w:ascii="Times New Roman" w:eastAsia="Times New Roman" w:hAnsi="Times New Roman"/>
      <w:snapToGrid w:val="0"/>
      <w:color w:val="000000"/>
      <w:szCs w:val="20"/>
    </w:rPr>
  </w:style>
  <w:style w:type="character" w:customStyle="1" w:styleId="CardChar0">
    <w:name w:val="Card Char"/>
    <w:link w:val="Card0"/>
    <w:rsid w:val="003C2729"/>
    <w:rPr>
      <w:rFonts w:ascii="Times New Roman" w:eastAsia="Times New Roman" w:hAnsi="Times New Roman" w:cs="Arial"/>
      <w:snapToGrid w:val="0"/>
      <w:color w:val="000000"/>
      <w:sz w:val="20"/>
      <w:szCs w:val="20"/>
    </w:rPr>
  </w:style>
  <w:style w:type="paragraph" w:customStyle="1" w:styleId="Normaltext0">
    <w:name w:val="Normal text"/>
    <w:basedOn w:val="Normal"/>
    <w:link w:val="NormaltextCharChar"/>
    <w:autoRedefine/>
    <w:rsid w:val="003C2729"/>
    <w:pPr>
      <w:ind w:left="432"/>
    </w:pPr>
    <w:rPr>
      <w:rFonts w:ascii="Arial Narrow" w:eastAsia="SimSun" w:hAnsi="Arial Narrow"/>
      <w:color w:val="000000"/>
      <w:sz w:val="16"/>
      <w:szCs w:val="20"/>
    </w:rPr>
  </w:style>
  <w:style w:type="character" w:customStyle="1" w:styleId="NormaltextCharChar">
    <w:name w:val="Normal text Char Char"/>
    <w:link w:val="Normaltext0"/>
    <w:rsid w:val="003C2729"/>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rsid w:val="003C2729"/>
    <w:rPr>
      <w:b/>
      <w:sz w:val="28"/>
    </w:rPr>
  </w:style>
  <w:style w:type="character" w:customStyle="1" w:styleId="TagofCardChar">
    <w:name w:val="Tag of Card Char"/>
    <w:link w:val="TagofCard"/>
    <w:rsid w:val="003C2729"/>
    <w:rPr>
      <w:rFonts w:ascii="Arial Narrow" w:eastAsia="SimSun" w:hAnsi="Arial Narrow" w:cs="Arial"/>
      <w:b/>
      <w:color w:val="000000"/>
      <w:sz w:val="28"/>
      <w:szCs w:val="20"/>
    </w:rPr>
  </w:style>
  <w:style w:type="paragraph" w:customStyle="1" w:styleId="Sourcename">
    <w:name w:val="Source name"/>
    <w:basedOn w:val="Normaltext0"/>
    <w:link w:val="SourcenameChar"/>
    <w:autoRedefine/>
    <w:rsid w:val="003C2729"/>
    <w:rPr>
      <w:b/>
      <w:bCs/>
      <w:sz w:val="20"/>
    </w:rPr>
  </w:style>
  <w:style w:type="character" w:customStyle="1" w:styleId="SourcenameChar">
    <w:name w:val="Source name Char"/>
    <w:link w:val="Sourcename"/>
    <w:rsid w:val="003C2729"/>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rsid w:val="003C2729"/>
    <w:rPr>
      <w:sz w:val="22"/>
      <w:u w:val="single"/>
    </w:rPr>
  </w:style>
  <w:style w:type="character" w:customStyle="1" w:styleId="underlinedcardChar">
    <w:name w:val="underlined card Char"/>
    <w:link w:val="underlinedcard"/>
    <w:rsid w:val="003C2729"/>
    <w:rPr>
      <w:rFonts w:ascii="Arial Narrow" w:eastAsia="SimSun" w:hAnsi="Arial Narrow" w:cs="Arial"/>
      <w:color w:val="000000"/>
      <w:szCs w:val="20"/>
      <w:u w:val="single"/>
    </w:rPr>
  </w:style>
  <w:style w:type="character" w:customStyle="1" w:styleId="Heading2Char1">
    <w:name w:val="Heading 2 Char1"/>
    <w:rsid w:val="003C2729"/>
    <w:rPr>
      <w:rFonts w:cs="Arial"/>
      <w:b/>
      <w:bCs/>
      <w:iCs/>
      <w:szCs w:val="28"/>
      <w:lang w:val="en-US" w:eastAsia="en-US" w:bidi="ar-SA"/>
    </w:rPr>
  </w:style>
  <w:style w:type="paragraph" w:styleId="BodyText">
    <w:name w:val="Body Text"/>
    <w:basedOn w:val="Normal"/>
    <w:link w:val="BodyTextChar"/>
    <w:rsid w:val="003C2729"/>
    <w:pPr>
      <w:autoSpaceDE w:val="0"/>
      <w:autoSpaceDN w:val="0"/>
    </w:pPr>
    <w:rPr>
      <w:rFonts w:ascii="Times New Roman" w:eastAsia="Times New Roman" w:hAnsi="Times New Roman"/>
      <w:szCs w:val="20"/>
      <w:lang w:val="en-AU"/>
    </w:rPr>
  </w:style>
  <w:style w:type="character" w:customStyle="1" w:styleId="BodyTextChar">
    <w:name w:val="Body Text Char"/>
    <w:basedOn w:val="DefaultParagraphFont"/>
    <w:link w:val="BodyText"/>
    <w:rsid w:val="003C2729"/>
    <w:rPr>
      <w:rFonts w:ascii="Times New Roman" w:eastAsia="Times New Roman" w:hAnsi="Times New Roman" w:cs="Arial"/>
      <w:sz w:val="20"/>
      <w:szCs w:val="20"/>
      <w:lang w:val="en-AU"/>
    </w:rPr>
  </w:style>
  <w:style w:type="paragraph" w:customStyle="1" w:styleId="FullText">
    <w:name w:val="Full Text"/>
    <w:basedOn w:val="Normal"/>
    <w:rsid w:val="003C2729"/>
    <w:rPr>
      <w:rFonts w:ascii="Arial Narrow" w:eastAsia="Times New Roman" w:hAnsi="Arial Narrow"/>
      <w:sz w:val="16"/>
      <w:szCs w:val="24"/>
    </w:rPr>
  </w:style>
  <w:style w:type="character" w:customStyle="1" w:styleId="SourceBold">
    <w:name w:val="Source Bold"/>
    <w:rsid w:val="003C2729"/>
    <w:rPr>
      <w:rFonts w:ascii="Arial Narrow" w:hAnsi="Arial Narrow"/>
      <w:b/>
      <w:sz w:val="24"/>
      <w:u w:val="none"/>
    </w:rPr>
  </w:style>
  <w:style w:type="paragraph" w:customStyle="1" w:styleId="citenon-bold">
    <w:name w:val="cite non-bold"/>
    <w:basedOn w:val="Normal"/>
    <w:link w:val="citenon-boldChar"/>
    <w:rsid w:val="003C2729"/>
    <w:pPr>
      <w:widowControl w:val="0"/>
    </w:pPr>
    <w:rPr>
      <w:rFonts w:ascii="Times New Roman" w:eastAsia="Times New Roman" w:hAnsi="Times New Roman"/>
    </w:rPr>
  </w:style>
  <w:style w:type="character" w:customStyle="1" w:styleId="citenon-boldChar">
    <w:name w:val="cite non-bold Char"/>
    <w:link w:val="citenon-bold"/>
    <w:rsid w:val="003C2729"/>
    <w:rPr>
      <w:rFonts w:ascii="Times New Roman" w:eastAsia="Times New Roman" w:hAnsi="Times New Roman" w:cs="Arial"/>
      <w:sz w:val="20"/>
    </w:rPr>
  </w:style>
  <w:style w:type="character" w:customStyle="1" w:styleId="Box">
    <w:name w:val="Box"/>
    <w:qFormat/>
    <w:rsid w:val="003C2729"/>
    <w:rPr>
      <w:b/>
      <w:u w:val="single"/>
      <w:bdr w:val="single" w:sz="4" w:space="0" w:color="auto"/>
    </w:rPr>
  </w:style>
  <w:style w:type="paragraph" w:customStyle="1" w:styleId="TextUnderline">
    <w:name w:val="Text Underline"/>
    <w:basedOn w:val="Normal"/>
    <w:link w:val="TextUnderlineChar"/>
    <w:rsid w:val="003C2729"/>
    <w:rPr>
      <w:rFonts w:ascii="Garamond" w:eastAsia="Times New Roman" w:hAnsi="Garamond"/>
      <w:bCs/>
      <w:kern w:val="20"/>
      <w:szCs w:val="32"/>
      <w:u w:val="single"/>
    </w:rPr>
  </w:style>
  <w:style w:type="character" w:customStyle="1" w:styleId="TextUnderlineChar">
    <w:name w:val="Text Underline Char"/>
    <w:link w:val="TextUnderline"/>
    <w:rsid w:val="003C2729"/>
    <w:rPr>
      <w:rFonts w:ascii="Garamond" w:eastAsia="Times New Roman" w:hAnsi="Garamond" w:cs="Arial"/>
      <w:bCs/>
      <w:kern w:val="20"/>
      <w:sz w:val="20"/>
      <w:szCs w:val="32"/>
      <w:u w:val="single"/>
    </w:rPr>
  </w:style>
  <w:style w:type="paragraph" w:customStyle="1" w:styleId="SmallText">
    <w:name w:val="Small Text"/>
    <w:basedOn w:val="Normal"/>
    <w:next w:val="Normal"/>
    <w:link w:val="SmallTextChar"/>
    <w:rsid w:val="003C2729"/>
    <w:rPr>
      <w:rFonts w:ascii="Arial Narrow" w:eastAsia="Times New Roman" w:hAnsi="Arial Narrow"/>
      <w:sz w:val="18"/>
      <w:szCs w:val="20"/>
    </w:rPr>
  </w:style>
  <w:style w:type="character" w:customStyle="1" w:styleId="SmallTextChar">
    <w:name w:val="Small Text Char"/>
    <w:link w:val="SmallText"/>
    <w:rsid w:val="003C2729"/>
    <w:rPr>
      <w:rFonts w:ascii="Arial Narrow" w:eastAsia="Times New Roman" w:hAnsi="Arial Narrow" w:cs="Arial"/>
      <w:sz w:val="18"/>
      <w:szCs w:val="20"/>
    </w:rPr>
  </w:style>
  <w:style w:type="paragraph" w:customStyle="1" w:styleId="CardTagandCite">
    <w:name w:val="Card Tag and Cite"/>
    <w:basedOn w:val="Normal"/>
    <w:next w:val="Normal"/>
    <w:link w:val="CardTagandCiteChar"/>
    <w:rsid w:val="003C2729"/>
    <w:rPr>
      <w:rFonts w:ascii="Georgia" w:eastAsia="Calibri" w:hAnsi="Georgia"/>
      <w:b/>
      <w:sz w:val="26"/>
    </w:rPr>
  </w:style>
  <w:style w:type="character" w:customStyle="1" w:styleId="CardTagandCiteChar">
    <w:name w:val="Card Tag and Cite Char"/>
    <w:link w:val="CardTagandCite"/>
    <w:rsid w:val="003C2729"/>
    <w:rPr>
      <w:rFonts w:ascii="Georgia" w:eastAsia="Calibri" w:hAnsi="Georgia" w:cs="Arial"/>
      <w:b/>
      <w:sz w:val="26"/>
    </w:rPr>
  </w:style>
  <w:style w:type="paragraph" w:customStyle="1" w:styleId="CardText1">
    <w:name w:val="Card Text 1"/>
    <w:basedOn w:val="Normal"/>
    <w:link w:val="CardText1Char"/>
    <w:autoRedefine/>
    <w:rsid w:val="003C2729"/>
    <w:rPr>
      <w:rFonts w:ascii="Georgia" w:eastAsia="Calibri" w:hAnsi="Georgia"/>
      <w:color w:val="000000"/>
      <w:sz w:val="22"/>
      <w:u w:val="single"/>
    </w:rPr>
  </w:style>
  <w:style w:type="character" w:customStyle="1" w:styleId="CardText1Char">
    <w:name w:val="Card Text 1 Char"/>
    <w:link w:val="CardText1"/>
    <w:rsid w:val="003C2729"/>
    <w:rPr>
      <w:rFonts w:ascii="Georgia" w:eastAsia="Calibri" w:hAnsi="Georgia" w:cs="Arial"/>
      <w:color w:val="000000"/>
      <w:u w:val="single"/>
    </w:rPr>
  </w:style>
  <w:style w:type="paragraph" w:customStyle="1" w:styleId="CardText2">
    <w:name w:val="Card Text 2"/>
    <w:basedOn w:val="CardText1"/>
    <w:link w:val="CardText2Char"/>
    <w:rsid w:val="003C2729"/>
    <w:rPr>
      <w:b/>
    </w:rPr>
  </w:style>
  <w:style w:type="character" w:customStyle="1" w:styleId="CardText2Char">
    <w:name w:val="Card Text 2 Char"/>
    <w:link w:val="CardText2"/>
    <w:rsid w:val="003C2729"/>
    <w:rPr>
      <w:rFonts w:ascii="Georgia" w:eastAsia="Calibri" w:hAnsi="Georgia" w:cs="Arial"/>
      <w:b/>
      <w:color w:val="000000"/>
      <w:u w:val="single"/>
    </w:rPr>
  </w:style>
  <w:style w:type="character" w:customStyle="1" w:styleId="Style4Char">
    <w:name w:val="Style4 Char"/>
    <w:link w:val="Style4"/>
    <w:rsid w:val="003C2729"/>
    <w:rPr>
      <w:rFonts w:ascii="Arial Narrow" w:hAnsi="Arial Narrow"/>
      <w:u w:val="single"/>
    </w:rPr>
  </w:style>
  <w:style w:type="paragraph" w:customStyle="1" w:styleId="Style4">
    <w:name w:val="Style4"/>
    <w:basedOn w:val="Normal"/>
    <w:link w:val="Style4Char"/>
    <w:rsid w:val="003C2729"/>
    <w:rPr>
      <w:rFonts w:ascii="Arial Narrow" w:hAnsi="Arial Narrow" w:cstheme="minorBidi"/>
      <w:sz w:val="22"/>
      <w:u w:val="single"/>
    </w:rPr>
  </w:style>
  <w:style w:type="paragraph" w:customStyle="1" w:styleId="Style">
    <w:name w:val="Style"/>
    <w:rsid w:val="003C2729"/>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lockTitle">
    <w:name w:val="Block Title"/>
    <w:basedOn w:val="Heading1"/>
    <w:next w:val="Normal"/>
    <w:link w:val="BlockTitleChar"/>
    <w:qFormat/>
    <w:rsid w:val="003C2729"/>
    <w:pPr>
      <w:keepNext w:val="0"/>
      <w:keepLines w:val="0"/>
      <w:widowControl w:val="0"/>
      <w:spacing w:before="0" w:after="120"/>
    </w:pPr>
    <w:rPr>
      <w:rFonts w:ascii="Times New Roman" w:eastAsia="Times New Roman" w:hAnsi="Times New Roman" w:cs="Times New Roman"/>
      <w:kern w:val="32"/>
      <w:szCs w:val="32"/>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3C2729"/>
    <w:rPr>
      <w:rFonts w:ascii="Times New Roman" w:eastAsia="Times New Roman" w:hAnsi="Times New Roman" w:cs="Times New Roman"/>
      <w:b/>
      <w:bCs/>
      <w:caps/>
      <w:kern w:val="32"/>
      <w:sz w:val="36"/>
      <w:szCs w:val="32"/>
      <w:u w:val="single"/>
    </w:rPr>
  </w:style>
  <w:style w:type="character" w:customStyle="1" w:styleId="AuthorDate">
    <w:name w:val="Author Date"/>
    <w:rsid w:val="003C2729"/>
    <w:rPr>
      <w:b/>
      <w:sz w:val="24"/>
      <w:u w:val="thick"/>
    </w:rPr>
  </w:style>
  <w:style w:type="character" w:customStyle="1" w:styleId="2xBoldUnderline">
    <w:name w:val="2x_Bold_Underline"/>
    <w:rsid w:val="003C2729"/>
    <w:rPr>
      <w:b/>
      <w:bCs/>
      <w:sz w:val="24"/>
      <w:u w:val="thick"/>
    </w:rPr>
  </w:style>
  <w:style w:type="character" w:customStyle="1" w:styleId="Dottedunderline">
    <w:name w:val="Dotted underline"/>
    <w:rsid w:val="003C2729"/>
    <w:rPr>
      <w:u w:val="dotted"/>
    </w:rPr>
  </w:style>
  <w:style w:type="character" w:customStyle="1" w:styleId="loose">
    <w:name w:val="loose"/>
    <w:rsid w:val="003C2729"/>
  </w:style>
  <w:style w:type="character" w:customStyle="1" w:styleId="hit">
    <w:name w:val="hit"/>
    <w:rsid w:val="003C2729"/>
  </w:style>
  <w:style w:type="paragraph" w:customStyle="1" w:styleId="citeunread">
    <w:name w:val="cite unread"/>
    <w:basedOn w:val="Normal"/>
    <w:link w:val="citeunreadChar"/>
    <w:rsid w:val="003C2729"/>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3C2729"/>
    <w:rPr>
      <w:rFonts w:ascii="Times New Roman" w:eastAsia="MS Mincho" w:hAnsi="Times New Roman" w:cs="Arial"/>
      <w:kern w:val="28"/>
      <w:sz w:val="18"/>
      <w:szCs w:val="20"/>
    </w:rPr>
  </w:style>
  <w:style w:type="paragraph" w:customStyle="1" w:styleId="read">
    <w:name w:val="read"/>
    <w:basedOn w:val="Normal"/>
    <w:next w:val="Normal"/>
    <w:link w:val="readCharChar"/>
    <w:rsid w:val="003C2729"/>
    <w:rPr>
      <w:rFonts w:ascii="Times New Roman" w:eastAsia="Times New Roman" w:hAnsi="Times New Roman"/>
      <w:b/>
      <w:szCs w:val="20"/>
      <w:u w:val="single"/>
    </w:rPr>
  </w:style>
  <w:style w:type="character" w:customStyle="1" w:styleId="readCharChar">
    <w:name w:val="read Char Char"/>
    <w:link w:val="read"/>
    <w:locked/>
    <w:rsid w:val="003C2729"/>
    <w:rPr>
      <w:rFonts w:ascii="Times New Roman" w:eastAsia="Times New Roman" w:hAnsi="Times New Roman" w:cs="Arial"/>
      <w:b/>
      <w:sz w:val="20"/>
      <w:szCs w:val="20"/>
      <w:u w:val="single"/>
    </w:rPr>
  </w:style>
  <w:style w:type="paragraph" w:customStyle="1" w:styleId="2ndLevel-TAG">
    <w:name w:val="2nd Level - TAG"/>
    <w:basedOn w:val="Normal"/>
    <w:next w:val="Normal"/>
    <w:rsid w:val="003C2729"/>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3C2729"/>
    <w:rPr>
      <w:rFonts w:ascii="Times New Roman" w:eastAsia="Times New Roman" w:hAnsi="Times New Roman"/>
      <w:sz w:val="16"/>
      <w:szCs w:val="18"/>
    </w:rPr>
  </w:style>
  <w:style w:type="character" w:customStyle="1" w:styleId="noreadChar">
    <w:name w:val="no read Char"/>
    <w:link w:val="noread"/>
    <w:rsid w:val="003C2729"/>
    <w:rPr>
      <w:rFonts w:ascii="Times New Roman" w:eastAsia="Times New Roman" w:hAnsi="Times New Roman" w:cs="Arial"/>
      <w:sz w:val="16"/>
      <w:szCs w:val="18"/>
    </w:rPr>
  </w:style>
  <w:style w:type="character" w:customStyle="1" w:styleId="readChar">
    <w:name w:val="read Char"/>
    <w:rsid w:val="003C2729"/>
    <w:rPr>
      <w:szCs w:val="22"/>
      <w:u w:val="single"/>
      <w:lang w:val="en-US" w:eastAsia="en-US" w:bidi="ar-SA"/>
    </w:rPr>
  </w:style>
  <w:style w:type="paragraph" w:customStyle="1" w:styleId="AuthorDate0">
    <w:name w:val="AuthorDate"/>
    <w:basedOn w:val="Normal"/>
    <w:rsid w:val="003C2729"/>
    <w:rPr>
      <w:rFonts w:ascii="Times New Roman" w:eastAsia="MS Mincho" w:hAnsi="Times New Roman"/>
      <w:b/>
      <w:sz w:val="22"/>
      <w:szCs w:val="20"/>
    </w:rPr>
  </w:style>
  <w:style w:type="character" w:customStyle="1" w:styleId="underlining">
    <w:name w:val="underlining"/>
    <w:rsid w:val="003C2729"/>
    <w:rPr>
      <w:u w:val="single"/>
    </w:rPr>
  </w:style>
  <w:style w:type="character" w:customStyle="1" w:styleId="blue">
    <w:name w:val="blue"/>
    <w:rsid w:val="003C2729"/>
  </w:style>
  <w:style w:type="character" w:styleId="Strong">
    <w:name w:val="Strong"/>
    <w:uiPriority w:val="22"/>
    <w:qFormat/>
    <w:rsid w:val="003C2729"/>
    <w:rPr>
      <w:b/>
      <w:bCs/>
    </w:rPr>
  </w:style>
  <w:style w:type="character" w:customStyle="1" w:styleId="TitleChar1">
    <w:name w:val="Title Char1"/>
    <w:basedOn w:val="DefaultParagraphFont"/>
    <w:uiPriority w:val="6"/>
    <w:qFormat/>
    <w:rsid w:val="003C2729"/>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3C2729"/>
  </w:style>
  <w:style w:type="paragraph" w:styleId="BodyTextIndent2">
    <w:name w:val="Body Text Indent 2"/>
    <w:basedOn w:val="Normal"/>
    <w:link w:val="BodyTextIndent2Char"/>
    <w:rsid w:val="003C2729"/>
    <w:pPr>
      <w:ind w:leftChars="233" w:left="559" w:firstLineChars="300" w:firstLine="600"/>
    </w:pPr>
    <w:rPr>
      <w:rFonts w:ascii="HGSSoeiKakugothicUB" w:eastAsia="MS Mincho"/>
      <w:szCs w:val="20"/>
      <w:lang w:eastAsia="ja-JP"/>
    </w:rPr>
  </w:style>
  <w:style w:type="character" w:customStyle="1" w:styleId="BodyTextIndent2Char">
    <w:name w:val="Body Text Indent 2 Char"/>
    <w:basedOn w:val="DefaultParagraphFont"/>
    <w:link w:val="BodyTextIndent2"/>
    <w:rsid w:val="003C2729"/>
    <w:rPr>
      <w:rFonts w:ascii="HGSSoeiKakugothicUB" w:eastAsia="MS Mincho" w:hAnsi="Arial" w:cs="Arial"/>
      <w:sz w:val="20"/>
      <w:szCs w:val="20"/>
      <w:lang w:eastAsia="ja-JP"/>
    </w:rPr>
  </w:style>
  <w:style w:type="paragraph" w:styleId="NormalWeb">
    <w:name w:val="Normal (Web)"/>
    <w:basedOn w:val="Normal"/>
    <w:uiPriority w:val="99"/>
    <w:rsid w:val="003C2729"/>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3C2729"/>
    <w:rPr>
      <w:color w:val="000000"/>
    </w:rPr>
  </w:style>
  <w:style w:type="character" w:customStyle="1" w:styleId="apple-style-span">
    <w:name w:val="apple-style-span"/>
    <w:rsid w:val="003C2729"/>
  </w:style>
  <w:style w:type="character" w:customStyle="1" w:styleId="A6">
    <w:name w:val="A6"/>
    <w:uiPriority w:val="99"/>
    <w:rsid w:val="003C2729"/>
    <w:rPr>
      <w:rFonts w:ascii="Times New Roman" w:hAnsi="Times New Roman"/>
      <w:color w:val="000000"/>
      <w:sz w:val="14"/>
      <w:szCs w:val="14"/>
    </w:rPr>
  </w:style>
  <w:style w:type="character" w:customStyle="1" w:styleId="smallChar">
    <w:name w:val="small Char"/>
    <w:rsid w:val="003C2729"/>
    <w:rPr>
      <w:rFonts w:ascii="Times New Roman" w:eastAsia="Calibri" w:hAnsi="Times New Roman" w:cs="Arial"/>
      <w:sz w:val="16"/>
    </w:rPr>
  </w:style>
  <w:style w:type="character" w:customStyle="1" w:styleId="il">
    <w:name w:val="il"/>
    <w:rsid w:val="003C2729"/>
  </w:style>
  <w:style w:type="paragraph" w:customStyle="1" w:styleId="Underlining0">
    <w:name w:val="Underlining"/>
    <w:basedOn w:val="Normal"/>
    <w:link w:val="UnderliningChar"/>
    <w:rsid w:val="003C2729"/>
    <w:rPr>
      <w:rFonts w:eastAsia="Calibri"/>
      <w:u w:val="single"/>
    </w:rPr>
  </w:style>
  <w:style w:type="character" w:customStyle="1" w:styleId="UnderliningChar">
    <w:name w:val="Underlining Char"/>
    <w:link w:val="Underlining0"/>
    <w:rsid w:val="003C2729"/>
    <w:rPr>
      <w:rFonts w:ascii="Arial" w:eastAsia="Calibri" w:hAnsi="Arial" w:cs="Arial"/>
      <w:sz w:val="20"/>
      <w:u w:val="single"/>
    </w:rPr>
  </w:style>
  <w:style w:type="paragraph" w:customStyle="1" w:styleId="CiteCard">
    <w:name w:val="Cite_Card"/>
    <w:link w:val="CiteCardChar"/>
    <w:rsid w:val="003C2729"/>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3C2729"/>
    <w:rPr>
      <w:rFonts w:ascii="Times New Roman" w:eastAsia="Times New Roman" w:hAnsi="Times New Roman" w:cs="Arial"/>
      <w:bCs/>
      <w:sz w:val="20"/>
      <w:szCs w:val="20"/>
    </w:rPr>
  </w:style>
  <w:style w:type="character" w:customStyle="1" w:styleId="btitle">
    <w:name w:val="btitle"/>
    <w:rsid w:val="003C2729"/>
  </w:style>
  <w:style w:type="character" w:customStyle="1" w:styleId="green">
    <w:name w:val="green"/>
    <w:rsid w:val="003C2729"/>
  </w:style>
  <w:style w:type="paragraph" w:customStyle="1" w:styleId="CM5">
    <w:name w:val="CM5"/>
    <w:basedOn w:val="Default"/>
    <w:next w:val="Default"/>
    <w:uiPriority w:val="99"/>
    <w:rsid w:val="003C2729"/>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3C2729"/>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3C2729"/>
    <w:rPr>
      <w:rFonts w:eastAsia="Calibri"/>
      <w:b/>
      <w:sz w:val="24"/>
      <w:u w:val="single"/>
    </w:rPr>
  </w:style>
  <w:style w:type="character" w:customStyle="1" w:styleId="BodyText1">
    <w:name w:val="Body Text1"/>
    <w:rsid w:val="003C272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3C272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3C272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3C272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C272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C272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3C272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3C2729"/>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3C272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3C2729"/>
    <w:rPr>
      <w:rFonts w:ascii="Arial" w:hAnsi="Arial" w:cs="Arial"/>
      <w:b/>
      <w:sz w:val="24"/>
      <w:szCs w:val="22"/>
      <w:u w:val="single"/>
    </w:rPr>
  </w:style>
  <w:style w:type="paragraph" w:styleId="NoSpacing">
    <w:name w:val="No Spacing"/>
    <w:uiPriority w:val="1"/>
    <w:rsid w:val="003C2729"/>
    <w:pPr>
      <w:spacing w:after="0" w:line="240" w:lineRule="auto"/>
    </w:pPr>
    <w:rPr>
      <w:rFonts w:ascii="Cambria" w:eastAsia="MS Mincho" w:hAnsi="Cambria" w:cs="Times New Roman"/>
      <w:sz w:val="24"/>
      <w:szCs w:val="24"/>
    </w:rPr>
  </w:style>
  <w:style w:type="paragraph" w:styleId="ListParagraph">
    <w:name w:val="List Paragraph"/>
    <w:basedOn w:val="Normal"/>
    <w:uiPriority w:val="34"/>
    <w:rsid w:val="003C2729"/>
    <w:pPr>
      <w:ind w:left="720"/>
      <w:contextualSpacing/>
    </w:pPr>
    <w:rPr>
      <w:rFonts w:eastAsia="Cambria"/>
    </w:rPr>
  </w:style>
  <w:style w:type="paragraph" w:customStyle="1" w:styleId="CiteReal">
    <w:name w:val="Cite Real"/>
    <w:basedOn w:val="Normal"/>
    <w:next w:val="Normal"/>
    <w:qFormat/>
    <w:rsid w:val="003C2729"/>
    <w:rPr>
      <w:rFonts w:eastAsia="MS Mincho"/>
      <w:b/>
      <w:sz w:val="24"/>
      <w:szCs w:val="24"/>
      <w:u w:val="single"/>
    </w:rPr>
  </w:style>
  <w:style w:type="character" w:customStyle="1" w:styleId="sehl">
    <w:name w:val="sehl"/>
    <w:rsid w:val="003C2729"/>
  </w:style>
  <w:style w:type="character" w:customStyle="1" w:styleId="citationtitle">
    <w:name w:val="citationtitle"/>
    <w:rsid w:val="003C27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C119C"/>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EC119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w:basedOn w:val="Normal"/>
    <w:next w:val="Normal"/>
    <w:link w:val="Heading2Char"/>
    <w:uiPriority w:val="2"/>
    <w:qFormat/>
    <w:rsid w:val="00EC119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C119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C119C"/>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3C2729"/>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rsid w:val="00EC11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119C"/>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EC119C"/>
    <w:rPr>
      <w:rFonts w:ascii="Arial" w:eastAsiaTheme="majorEastAsia" w:hAnsi="Arial" w:cstheme="majorBidi"/>
      <w:b/>
      <w:bCs/>
      <w:caps/>
      <w:sz w:val="36"/>
      <w:szCs w:val="28"/>
      <w:u w:val="single"/>
    </w:rPr>
  </w:style>
  <w:style w:type="character" w:customStyle="1" w:styleId="Heading2Char">
    <w:name w:val="Heading 2 Char"/>
    <w:aliases w:val="Hat Char,BlockText Char"/>
    <w:basedOn w:val="DefaultParagraphFont"/>
    <w:link w:val="Heading2"/>
    <w:uiPriority w:val="2"/>
    <w:rsid w:val="00EC119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bold underline,normal card text"/>
    <w:basedOn w:val="DefaultParagraphFont"/>
    <w:uiPriority w:val="7"/>
    <w:qFormat/>
    <w:rsid w:val="00EC119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C119C"/>
    <w:rPr>
      <w:b/>
      <w:bCs/>
    </w:rPr>
  </w:style>
  <w:style w:type="character" w:customStyle="1" w:styleId="Heading3Char">
    <w:name w:val="Heading 3 Char"/>
    <w:aliases w:val="Block Char"/>
    <w:basedOn w:val="DefaultParagraphFont"/>
    <w:link w:val="Heading3"/>
    <w:uiPriority w:val="3"/>
    <w:rsid w:val="00EC119C"/>
    <w:rPr>
      <w:rFonts w:ascii="Arial" w:eastAsiaTheme="majorEastAsia" w:hAnsi="Arial"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B"/>
    <w:basedOn w:val="DefaultParagraphFont"/>
    <w:uiPriority w:val="6"/>
    <w:qFormat/>
    <w:rsid w:val="00EC119C"/>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C119C"/>
    <w:rPr>
      <w:rFonts w:ascii="Arial" w:hAnsi="Arial"/>
      <w:b/>
      <w:bCs/>
      <w:sz w:val="24"/>
      <w:u w:val="single"/>
    </w:rPr>
  </w:style>
  <w:style w:type="paragraph" w:styleId="Header">
    <w:name w:val="header"/>
    <w:basedOn w:val="Normal"/>
    <w:link w:val="HeaderChar"/>
    <w:uiPriority w:val="99"/>
    <w:rsid w:val="00EC119C"/>
    <w:pPr>
      <w:tabs>
        <w:tab w:val="center" w:pos="4680"/>
        <w:tab w:val="right" w:pos="9360"/>
      </w:tabs>
    </w:pPr>
  </w:style>
  <w:style w:type="character" w:customStyle="1" w:styleId="HeaderChar">
    <w:name w:val="Header Char"/>
    <w:basedOn w:val="DefaultParagraphFont"/>
    <w:link w:val="Header"/>
    <w:uiPriority w:val="99"/>
    <w:rsid w:val="00EC119C"/>
    <w:rPr>
      <w:rFonts w:ascii="Arial" w:hAnsi="Arial" w:cs="Arial"/>
      <w:sz w:val="20"/>
    </w:rPr>
  </w:style>
  <w:style w:type="paragraph" w:styleId="Footer">
    <w:name w:val="footer"/>
    <w:basedOn w:val="Normal"/>
    <w:link w:val="FooterChar"/>
    <w:uiPriority w:val="99"/>
    <w:rsid w:val="00EC119C"/>
    <w:pPr>
      <w:tabs>
        <w:tab w:val="center" w:pos="4680"/>
        <w:tab w:val="right" w:pos="9360"/>
      </w:tabs>
    </w:pPr>
  </w:style>
  <w:style w:type="character" w:customStyle="1" w:styleId="FooterChar">
    <w:name w:val="Footer Char"/>
    <w:basedOn w:val="DefaultParagraphFont"/>
    <w:link w:val="Footer"/>
    <w:uiPriority w:val="99"/>
    <w:rsid w:val="00EC119C"/>
    <w:rPr>
      <w:rFonts w:ascii="Arial" w:hAnsi="Arial" w:cs="Arial"/>
      <w:sz w:val="20"/>
    </w:rPr>
  </w:style>
  <w:style w:type="character" w:styleId="Hyperlink">
    <w:name w:val="Hyperlink"/>
    <w:aliases w:val="heading 1 (block title),Important,Read,Card Text,Internet Link"/>
    <w:basedOn w:val="DefaultParagraphFont"/>
    <w:uiPriority w:val="99"/>
    <w:rsid w:val="00EC119C"/>
    <w:rPr>
      <w:color w:val="auto"/>
      <w:u w:val="none"/>
    </w:rPr>
  </w:style>
  <w:style w:type="character" w:styleId="FollowedHyperlink">
    <w:name w:val="FollowedHyperlink"/>
    <w:basedOn w:val="DefaultParagraphFont"/>
    <w:uiPriority w:val="99"/>
    <w:semiHidden/>
    <w:rsid w:val="00EC119C"/>
    <w:rPr>
      <w:color w:val="auto"/>
      <w:u w:val="none"/>
    </w:rPr>
  </w:style>
  <w:style w:type="character" w:customStyle="1" w:styleId="Heading4Char">
    <w:name w:val="Heading 4 Char"/>
    <w:aliases w:val="Tag Char"/>
    <w:basedOn w:val="DefaultParagraphFont"/>
    <w:link w:val="Heading4"/>
    <w:uiPriority w:val="4"/>
    <w:rsid w:val="00EC119C"/>
    <w:rPr>
      <w:rFonts w:ascii="Arial" w:eastAsiaTheme="majorEastAsia" w:hAnsi="Arial" w:cstheme="majorBidi"/>
      <w:b/>
      <w:bCs/>
      <w:iCs/>
      <w:sz w:val="24"/>
    </w:rPr>
  </w:style>
  <w:style w:type="paragraph" w:customStyle="1" w:styleId="Analytic">
    <w:name w:val="Analytic"/>
    <w:basedOn w:val="Normal"/>
    <w:link w:val="AnalyticChar"/>
    <w:qFormat/>
    <w:rsid w:val="00EC119C"/>
    <w:rPr>
      <w:rFonts w:eastAsia="Calibri" w:cs="Times New Roman"/>
      <w:b/>
      <w:sz w:val="24"/>
      <w:szCs w:val="24"/>
    </w:rPr>
  </w:style>
  <w:style w:type="character" w:customStyle="1" w:styleId="AnalyticChar">
    <w:name w:val="Analytic Char"/>
    <w:basedOn w:val="DefaultParagraphFont"/>
    <w:link w:val="Analytic"/>
    <w:rsid w:val="00EC119C"/>
    <w:rPr>
      <w:rFonts w:ascii="Arial" w:eastAsia="Calibri" w:hAnsi="Arial" w:cs="Times New Roman"/>
      <w:b/>
      <w:sz w:val="24"/>
      <w:szCs w:val="24"/>
    </w:rPr>
  </w:style>
  <w:style w:type="character" w:customStyle="1" w:styleId="BoldUnderline">
    <w:name w:val="BoldUnderline"/>
    <w:basedOn w:val="DefaultParagraphFont"/>
    <w:uiPriority w:val="1"/>
    <w:qFormat/>
    <w:rsid w:val="00EC119C"/>
    <w:rPr>
      <w:rFonts w:ascii="Arial" w:hAnsi="Arial"/>
      <w:b/>
      <w:sz w:val="20"/>
      <w:u w:val="single"/>
    </w:rPr>
  </w:style>
  <w:style w:type="character" w:customStyle="1" w:styleId="BoldUnderline0">
    <w:name w:val="Bold Underline"/>
    <w:basedOn w:val="DefaultParagraphFont"/>
    <w:uiPriority w:val="1"/>
    <w:qFormat/>
    <w:rsid w:val="00EC119C"/>
    <w:rPr>
      <w:rFonts w:ascii="Arial" w:hAnsi="Arial"/>
      <w:b/>
      <w:sz w:val="20"/>
      <w:u w:val="single"/>
    </w:rPr>
  </w:style>
  <w:style w:type="paragraph" w:customStyle="1" w:styleId="Tag2">
    <w:name w:val="Tag2"/>
    <w:basedOn w:val="Normal"/>
    <w:qFormat/>
    <w:rsid w:val="00EC119C"/>
    <w:rPr>
      <w:b/>
      <w:sz w:val="24"/>
    </w:rPr>
  </w:style>
  <w:style w:type="paragraph" w:customStyle="1" w:styleId="TagText">
    <w:name w:val="TagText"/>
    <w:basedOn w:val="Normal"/>
    <w:qFormat/>
    <w:rsid w:val="00EB6995"/>
    <w:rPr>
      <w:rFonts w:eastAsia="Calibri"/>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EB6995"/>
    <w:rPr>
      <w:rFonts w:ascii="Arial" w:hAnsi="Arial"/>
      <w:b/>
      <w:sz w:val="24"/>
      <w:szCs w:val="22"/>
      <w:u w:val="single"/>
    </w:rPr>
  </w:style>
  <w:style w:type="character" w:customStyle="1" w:styleId="UnderlineBold">
    <w:name w:val="Underline + Bold"/>
    <w:uiPriority w:val="1"/>
    <w:qFormat/>
    <w:rsid w:val="00EB6995"/>
    <w:rPr>
      <w:b/>
      <w:sz w:val="20"/>
      <w:u w:val="single"/>
    </w:rPr>
  </w:style>
  <w:style w:type="character" w:customStyle="1" w:styleId="verdana">
    <w:name w:val="verdana"/>
    <w:rsid w:val="00EB6995"/>
  </w:style>
  <w:style w:type="character" w:customStyle="1" w:styleId="Heading5Char">
    <w:name w:val="Heading 5 Char"/>
    <w:basedOn w:val="DefaultParagraphFont"/>
    <w:link w:val="Heading5"/>
    <w:uiPriority w:val="9"/>
    <w:rsid w:val="003C2729"/>
    <w:rPr>
      <w:rFonts w:ascii="Cambria" w:eastAsia="MS Mincho" w:hAnsi="Cambria" w:cs="Times New Roman"/>
      <w:b/>
      <w:bCs/>
      <w:i/>
      <w:iCs/>
      <w:sz w:val="26"/>
      <w:szCs w:val="26"/>
    </w:rPr>
  </w:style>
  <w:style w:type="paragraph" w:styleId="DocumentMap">
    <w:name w:val="Document Map"/>
    <w:basedOn w:val="Normal"/>
    <w:link w:val="DocumentMapChar"/>
    <w:uiPriority w:val="99"/>
    <w:rsid w:val="003C2729"/>
    <w:rPr>
      <w:rFonts w:ascii="Tahoma" w:hAnsi="Tahoma" w:cs="Tahoma"/>
      <w:sz w:val="16"/>
      <w:szCs w:val="16"/>
    </w:rPr>
  </w:style>
  <w:style w:type="character" w:customStyle="1" w:styleId="DocumentMapChar">
    <w:name w:val="Document Map Char"/>
    <w:basedOn w:val="DefaultParagraphFont"/>
    <w:link w:val="DocumentMap"/>
    <w:uiPriority w:val="99"/>
    <w:rsid w:val="003C2729"/>
    <w:rPr>
      <w:rFonts w:ascii="Tahoma" w:hAnsi="Tahoma" w:cs="Tahoma"/>
      <w:sz w:val="16"/>
      <w:szCs w:val="16"/>
    </w:rPr>
  </w:style>
  <w:style w:type="paragraph" w:styleId="Title">
    <w:name w:val="Title"/>
    <w:basedOn w:val="Normal"/>
    <w:next w:val="Normal"/>
    <w:link w:val="TitleChar2"/>
    <w:uiPriority w:val="6"/>
    <w:qFormat/>
    <w:rsid w:val="003C2729"/>
    <w:pPr>
      <w:pBdr>
        <w:bottom w:val="single" w:sz="8" w:space="4" w:color="4F81BD"/>
      </w:pBdr>
      <w:spacing w:after="300"/>
      <w:contextualSpacing/>
    </w:pPr>
    <w:rPr>
      <w:rFonts w:ascii="Calibri" w:hAnsi="Calibri" w:cs="Times New Roman"/>
      <w:bCs/>
      <w:szCs w:val="20"/>
      <w:u w:val="single"/>
    </w:rPr>
  </w:style>
  <w:style w:type="character" w:customStyle="1" w:styleId="TitleChar">
    <w:name w:val="Title Char"/>
    <w:basedOn w:val="DefaultParagraphFont"/>
    <w:uiPriority w:val="6"/>
    <w:qFormat/>
    <w:rsid w:val="003C2729"/>
    <w:rPr>
      <w:rFonts w:asciiTheme="majorHAnsi" w:eastAsiaTheme="majorEastAsia" w:hAnsiTheme="majorHAnsi" w:cstheme="majorBidi"/>
      <w:color w:val="17365D" w:themeColor="text2" w:themeShade="BF"/>
      <w:spacing w:val="5"/>
      <w:kern w:val="28"/>
      <w:sz w:val="52"/>
      <w:szCs w:val="52"/>
    </w:rPr>
  </w:style>
  <w:style w:type="paragraph" w:customStyle="1" w:styleId="Normal1">
    <w:name w:val="Normal1"/>
    <w:basedOn w:val="Normal"/>
    <w:rsid w:val="003C2729"/>
    <w:rPr>
      <w:rFonts w:eastAsia="Times New Roman"/>
      <w:szCs w:val="20"/>
    </w:rPr>
  </w:style>
  <w:style w:type="character" w:customStyle="1" w:styleId="TitleChar2">
    <w:name w:val="Title Char2"/>
    <w:link w:val="Title"/>
    <w:uiPriority w:val="6"/>
    <w:qFormat/>
    <w:locked/>
    <w:rsid w:val="003C2729"/>
    <w:rPr>
      <w:rFonts w:ascii="Calibri" w:hAnsi="Calibri" w:cs="Times New Roman"/>
      <w:bCs/>
      <w:sz w:val="20"/>
      <w:szCs w:val="20"/>
      <w:u w:val="single"/>
    </w:rPr>
  </w:style>
  <w:style w:type="paragraph" w:customStyle="1" w:styleId="Citation">
    <w:name w:val="Citation"/>
    <w:basedOn w:val="Normal"/>
    <w:link w:val="CitationChar"/>
    <w:qFormat/>
    <w:rsid w:val="003C2729"/>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3C2729"/>
    <w:rPr>
      <w:rFonts w:ascii="Arial" w:hAnsi="Arial" w:cs="Arial"/>
      <w:b/>
      <w:sz w:val="24"/>
      <w:u w:val="single"/>
    </w:rPr>
  </w:style>
  <w:style w:type="paragraph" w:customStyle="1" w:styleId="Analytics">
    <w:name w:val="Analytics"/>
    <w:basedOn w:val="Normal"/>
    <w:qFormat/>
    <w:rsid w:val="003C2729"/>
    <w:rPr>
      <w:rFonts w:eastAsia="Calibri"/>
      <w:b/>
      <w:sz w:val="24"/>
    </w:rPr>
  </w:style>
  <w:style w:type="paragraph" w:customStyle="1" w:styleId="Default">
    <w:name w:val="Default"/>
    <w:basedOn w:val="Normal"/>
    <w:rsid w:val="003C2729"/>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3C2729"/>
    <w:pPr>
      <w:contextualSpacing/>
    </w:pPr>
    <w:rPr>
      <w:rFonts w:eastAsia="Calibri"/>
    </w:rPr>
  </w:style>
  <w:style w:type="paragraph" w:customStyle="1" w:styleId="PageHeaderLine1">
    <w:name w:val="PageHeaderLine1"/>
    <w:basedOn w:val="Normal"/>
    <w:rsid w:val="003C2729"/>
    <w:pPr>
      <w:tabs>
        <w:tab w:val="right" w:pos="10800"/>
      </w:tabs>
    </w:pPr>
    <w:rPr>
      <w:rFonts w:eastAsia="Calibri"/>
      <w:b/>
      <w:sz w:val="28"/>
    </w:rPr>
  </w:style>
  <w:style w:type="paragraph" w:customStyle="1" w:styleId="PageHeaderLine2">
    <w:name w:val="PageHeaderLine2"/>
    <w:basedOn w:val="Normal"/>
    <w:next w:val="Normal"/>
    <w:rsid w:val="003C2729"/>
    <w:pPr>
      <w:tabs>
        <w:tab w:val="right" w:pos="10800"/>
      </w:tabs>
      <w:spacing w:line="480" w:lineRule="auto"/>
    </w:pPr>
    <w:rPr>
      <w:rFonts w:eastAsia="Calibri"/>
      <w:b/>
    </w:rPr>
  </w:style>
  <w:style w:type="paragraph" w:styleId="EndnoteText">
    <w:name w:val="endnote text"/>
    <w:basedOn w:val="Normal"/>
    <w:link w:val="EndnoteTextChar"/>
    <w:uiPriority w:val="99"/>
    <w:semiHidden/>
    <w:unhideWhenUsed/>
    <w:rsid w:val="003C2729"/>
    <w:rPr>
      <w:rFonts w:eastAsia="Calibri"/>
      <w:szCs w:val="20"/>
    </w:rPr>
  </w:style>
  <w:style w:type="character" w:customStyle="1" w:styleId="EndnoteTextChar">
    <w:name w:val="Endnote Text Char"/>
    <w:basedOn w:val="DefaultParagraphFont"/>
    <w:link w:val="EndnoteText"/>
    <w:uiPriority w:val="99"/>
    <w:semiHidden/>
    <w:rsid w:val="003C2729"/>
    <w:rPr>
      <w:rFonts w:ascii="Arial" w:eastAsia="Calibri" w:hAnsi="Arial" w:cs="Arial"/>
      <w:sz w:val="20"/>
      <w:szCs w:val="20"/>
    </w:rPr>
  </w:style>
  <w:style w:type="character" w:styleId="EndnoteReference">
    <w:name w:val="endnote reference"/>
    <w:uiPriority w:val="99"/>
    <w:semiHidden/>
    <w:unhideWhenUsed/>
    <w:rsid w:val="003C2729"/>
    <w:rPr>
      <w:vertAlign w:val="superscript"/>
    </w:rPr>
  </w:style>
  <w:style w:type="paragraph" w:customStyle="1" w:styleId="2909F619802848F09E01365C32F34654">
    <w:name w:val="2909F619802848F09E01365C32F34654"/>
    <w:rsid w:val="003C2729"/>
    <w:rPr>
      <w:rFonts w:ascii="Calibri" w:eastAsia="Times New Roman" w:hAnsi="Calibri" w:cs="Times New Roman"/>
      <w:lang w:eastAsia="ja-JP"/>
    </w:rPr>
  </w:style>
  <w:style w:type="paragraph" w:customStyle="1" w:styleId="D345FF3D873148C5AE3FBF3267827368">
    <w:name w:val="D345FF3D873148C5AE3FBF3267827368"/>
    <w:rsid w:val="003C2729"/>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3C2729"/>
    <w:rPr>
      <w:rFonts w:ascii="Tahoma" w:eastAsia="Calibri" w:hAnsi="Tahoma"/>
      <w:sz w:val="16"/>
      <w:szCs w:val="16"/>
    </w:rPr>
  </w:style>
  <w:style w:type="character" w:customStyle="1" w:styleId="BalloonTextChar">
    <w:name w:val="Balloon Text Char"/>
    <w:basedOn w:val="DefaultParagraphFont"/>
    <w:link w:val="BalloonText"/>
    <w:uiPriority w:val="99"/>
    <w:semiHidden/>
    <w:rsid w:val="003C2729"/>
    <w:rPr>
      <w:rFonts w:ascii="Tahoma" w:eastAsia="Calibri" w:hAnsi="Tahoma" w:cs="Arial"/>
      <w:sz w:val="16"/>
      <w:szCs w:val="16"/>
    </w:rPr>
  </w:style>
  <w:style w:type="paragraph" w:customStyle="1" w:styleId="card">
    <w:name w:val="card"/>
    <w:basedOn w:val="Normal"/>
    <w:link w:val="cardChar"/>
    <w:uiPriority w:val="6"/>
    <w:qFormat/>
    <w:rsid w:val="003C2729"/>
    <w:pPr>
      <w:ind w:left="288" w:right="288"/>
    </w:pPr>
    <w:rPr>
      <w:rFonts w:ascii="Times New Roman" w:eastAsia="Times New Roman" w:hAnsi="Times New Roman"/>
      <w:szCs w:val="20"/>
    </w:rPr>
  </w:style>
  <w:style w:type="character" w:customStyle="1" w:styleId="cardChar">
    <w:name w:val="card Char"/>
    <w:link w:val="card"/>
    <w:uiPriority w:val="6"/>
    <w:rsid w:val="003C2729"/>
    <w:rPr>
      <w:rFonts w:ascii="Times New Roman" w:eastAsia="Times New Roman" w:hAnsi="Times New Roman" w:cs="Arial"/>
      <w:sz w:val="20"/>
      <w:szCs w:val="20"/>
    </w:rPr>
  </w:style>
  <w:style w:type="character" w:customStyle="1" w:styleId="underline">
    <w:name w:val="underline"/>
    <w:qFormat/>
    <w:rsid w:val="003C2729"/>
    <w:rPr>
      <w:u w:val="single"/>
    </w:rPr>
  </w:style>
  <w:style w:type="character" w:customStyle="1" w:styleId="MinimizeChar">
    <w:name w:val="Minimize Char"/>
    <w:rsid w:val="003C2729"/>
    <w:rPr>
      <w:rFonts w:ascii="Times New Roman" w:eastAsia="Times New Roman" w:hAnsi="Times New Roman"/>
      <w:color w:val="000000"/>
      <w:sz w:val="12"/>
    </w:rPr>
  </w:style>
  <w:style w:type="paragraph" w:customStyle="1" w:styleId="NormalText">
    <w:name w:val="Normal Text"/>
    <w:basedOn w:val="Normal"/>
    <w:autoRedefine/>
    <w:rsid w:val="003C2729"/>
    <w:pPr>
      <w:jc w:val="both"/>
    </w:pPr>
    <w:rPr>
      <w:rFonts w:ascii="Times New Roman" w:eastAsia="Times New Roman" w:hAnsi="Times New Roman"/>
      <w:szCs w:val="26"/>
    </w:rPr>
  </w:style>
  <w:style w:type="paragraph" w:customStyle="1" w:styleId="tag">
    <w:name w:val="tag"/>
    <w:basedOn w:val="Normal"/>
    <w:next w:val="Normal"/>
    <w:link w:val="tagChar"/>
    <w:qFormat/>
    <w:rsid w:val="003C2729"/>
    <w:rPr>
      <w:rFonts w:eastAsia="Calibri"/>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3C2729"/>
    <w:rPr>
      <w:rFonts w:ascii="Arial" w:eastAsia="Calibri" w:hAnsi="Arial" w:cs="Arial"/>
      <w:b/>
      <w:sz w:val="20"/>
      <w:szCs w:val="20"/>
    </w:rPr>
  </w:style>
  <w:style w:type="character" w:customStyle="1" w:styleId="Author">
    <w:name w:val="Author"/>
    <w:rsid w:val="003C2729"/>
    <w:rPr>
      <w:b/>
      <w:sz w:val="24"/>
    </w:rPr>
  </w:style>
  <w:style w:type="character" w:customStyle="1" w:styleId="UnderlineChar">
    <w:name w:val="Underline Char"/>
    <w:rsid w:val="003C2729"/>
    <w:rPr>
      <w:rFonts w:ascii="Arial Narrow" w:hAnsi="Arial Narrow"/>
      <w:u w:val="thick"/>
    </w:rPr>
  </w:style>
  <w:style w:type="character" w:customStyle="1" w:styleId="Emphasis2">
    <w:name w:val="Emphasis2"/>
    <w:rsid w:val="003C2729"/>
    <w:rPr>
      <w:rFonts w:ascii="Franklin Gothic Heavy" w:hAnsi="Franklin Gothic Heavy"/>
      <w:iCs/>
      <w:u w:val="single"/>
    </w:rPr>
  </w:style>
  <w:style w:type="paragraph" w:customStyle="1" w:styleId="Card0">
    <w:name w:val="Card"/>
    <w:basedOn w:val="Normal"/>
    <w:link w:val="CardChar0"/>
    <w:rsid w:val="003C2729"/>
    <w:pPr>
      <w:ind w:left="288" w:right="288"/>
    </w:pPr>
    <w:rPr>
      <w:rFonts w:ascii="Times New Roman" w:eastAsia="Times New Roman" w:hAnsi="Times New Roman"/>
      <w:snapToGrid w:val="0"/>
      <w:color w:val="000000"/>
      <w:szCs w:val="20"/>
    </w:rPr>
  </w:style>
  <w:style w:type="character" w:customStyle="1" w:styleId="CardChar0">
    <w:name w:val="Card Char"/>
    <w:link w:val="Card0"/>
    <w:rsid w:val="003C2729"/>
    <w:rPr>
      <w:rFonts w:ascii="Times New Roman" w:eastAsia="Times New Roman" w:hAnsi="Times New Roman" w:cs="Arial"/>
      <w:snapToGrid w:val="0"/>
      <w:color w:val="000000"/>
      <w:sz w:val="20"/>
      <w:szCs w:val="20"/>
    </w:rPr>
  </w:style>
  <w:style w:type="paragraph" w:customStyle="1" w:styleId="Normaltext0">
    <w:name w:val="Normal text"/>
    <w:basedOn w:val="Normal"/>
    <w:link w:val="NormaltextCharChar"/>
    <w:autoRedefine/>
    <w:rsid w:val="003C2729"/>
    <w:pPr>
      <w:ind w:left="432"/>
    </w:pPr>
    <w:rPr>
      <w:rFonts w:ascii="Arial Narrow" w:eastAsia="SimSun" w:hAnsi="Arial Narrow"/>
      <w:color w:val="000000"/>
      <w:sz w:val="16"/>
      <w:szCs w:val="20"/>
    </w:rPr>
  </w:style>
  <w:style w:type="character" w:customStyle="1" w:styleId="NormaltextCharChar">
    <w:name w:val="Normal text Char Char"/>
    <w:link w:val="Normaltext0"/>
    <w:rsid w:val="003C2729"/>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rsid w:val="003C2729"/>
    <w:rPr>
      <w:b/>
      <w:sz w:val="28"/>
    </w:rPr>
  </w:style>
  <w:style w:type="character" w:customStyle="1" w:styleId="TagofCardChar">
    <w:name w:val="Tag of Card Char"/>
    <w:link w:val="TagofCard"/>
    <w:rsid w:val="003C2729"/>
    <w:rPr>
      <w:rFonts w:ascii="Arial Narrow" w:eastAsia="SimSun" w:hAnsi="Arial Narrow" w:cs="Arial"/>
      <w:b/>
      <w:color w:val="000000"/>
      <w:sz w:val="28"/>
      <w:szCs w:val="20"/>
    </w:rPr>
  </w:style>
  <w:style w:type="paragraph" w:customStyle="1" w:styleId="Sourcename">
    <w:name w:val="Source name"/>
    <w:basedOn w:val="Normaltext0"/>
    <w:link w:val="SourcenameChar"/>
    <w:autoRedefine/>
    <w:rsid w:val="003C2729"/>
    <w:rPr>
      <w:b/>
      <w:bCs/>
      <w:sz w:val="20"/>
    </w:rPr>
  </w:style>
  <w:style w:type="character" w:customStyle="1" w:styleId="SourcenameChar">
    <w:name w:val="Source name Char"/>
    <w:link w:val="Sourcename"/>
    <w:rsid w:val="003C2729"/>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rsid w:val="003C2729"/>
    <w:rPr>
      <w:sz w:val="22"/>
      <w:u w:val="single"/>
    </w:rPr>
  </w:style>
  <w:style w:type="character" w:customStyle="1" w:styleId="underlinedcardChar">
    <w:name w:val="underlined card Char"/>
    <w:link w:val="underlinedcard"/>
    <w:rsid w:val="003C2729"/>
    <w:rPr>
      <w:rFonts w:ascii="Arial Narrow" w:eastAsia="SimSun" w:hAnsi="Arial Narrow" w:cs="Arial"/>
      <w:color w:val="000000"/>
      <w:szCs w:val="20"/>
      <w:u w:val="single"/>
    </w:rPr>
  </w:style>
  <w:style w:type="character" w:customStyle="1" w:styleId="Heading2Char1">
    <w:name w:val="Heading 2 Char1"/>
    <w:rsid w:val="003C2729"/>
    <w:rPr>
      <w:rFonts w:cs="Arial"/>
      <w:b/>
      <w:bCs/>
      <w:iCs/>
      <w:szCs w:val="28"/>
      <w:lang w:val="en-US" w:eastAsia="en-US" w:bidi="ar-SA"/>
    </w:rPr>
  </w:style>
  <w:style w:type="paragraph" w:styleId="BodyText">
    <w:name w:val="Body Text"/>
    <w:basedOn w:val="Normal"/>
    <w:link w:val="BodyTextChar"/>
    <w:rsid w:val="003C2729"/>
    <w:pPr>
      <w:autoSpaceDE w:val="0"/>
      <w:autoSpaceDN w:val="0"/>
    </w:pPr>
    <w:rPr>
      <w:rFonts w:ascii="Times New Roman" w:eastAsia="Times New Roman" w:hAnsi="Times New Roman"/>
      <w:szCs w:val="20"/>
      <w:lang w:val="en-AU"/>
    </w:rPr>
  </w:style>
  <w:style w:type="character" w:customStyle="1" w:styleId="BodyTextChar">
    <w:name w:val="Body Text Char"/>
    <w:basedOn w:val="DefaultParagraphFont"/>
    <w:link w:val="BodyText"/>
    <w:rsid w:val="003C2729"/>
    <w:rPr>
      <w:rFonts w:ascii="Times New Roman" w:eastAsia="Times New Roman" w:hAnsi="Times New Roman" w:cs="Arial"/>
      <w:sz w:val="20"/>
      <w:szCs w:val="20"/>
      <w:lang w:val="en-AU"/>
    </w:rPr>
  </w:style>
  <w:style w:type="paragraph" w:customStyle="1" w:styleId="FullText">
    <w:name w:val="Full Text"/>
    <w:basedOn w:val="Normal"/>
    <w:rsid w:val="003C2729"/>
    <w:rPr>
      <w:rFonts w:ascii="Arial Narrow" w:eastAsia="Times New Roman" w:hAnsi="Arial Narrow"/>
      <w:sz w:val="16"/>
      <w:szCs w:val="24"/>
    </w:rPr>
  </w:style>
  <w:style w:type="character" w:customStyle="1" w:styleId="SourceBold">
    <w:name w:val="Source Bold"/>
    <w:rsid w:val="003C2729"/>
    <w:rPr>
      <w:rFonts w:ascii="Arial Narrow" w:hAnsi="Arial Narrow"/>
      <w:b/>
      <w:sz w:val="24"/>
      <w:u w:val="none"/>
    </w:rPr>
  </w:style>
  <w:style w:type="paragraph" w:customStyle="1" w:styleId="citenon-bold">
    <w:name w:val="cite non-bold"/>
    <w:basedOn w:val="Normal"/>
    <w:link w:val="citenon-boldChar"/>
    <w:rsid w:val="003C2729"/>
    <w:pPr>
      <w:widowControl w:val="0"/>
    </w:pPr>
    <w:rPr>
      <w:rFonts w:ascii="Times New Roman" w:eastAsia="Times New Roman" w:hAnsi="Times New Roman"/>
    </w:rPr>
  </w:style>
  <w:style w:type="character" w:customStyle="1" w:styleId="citenon-boldChar">
    <w:name w:val="cite non-bold Char"/>
    <w:link w:val="citenon-bold"/>
    <w:rsid w:val="003C2729"/>
    <w:rPr>
      <w:rFonts w:ascii="Times New Roman" w:eastAsia="Times New Roman" w:hAnsi="Times New Roman" w:cs="Arial"/>
      <w:sz w:val="20"/>
    </w:rPr>
  </w:style>
  <w:style w:type="character" w:customStyle="1" w:styleId="Box">
    <w:name w:val="Box"/>
    <w:qFormat/>
    <w:rsid w:val="003C2729"/>
    <w:rPr>
      <w:b/>
      <w:u w:val="single"/>
      <w:bdr w:val="single" w:sz="4" w:space="0" w:color="auto"/>
    </w:rPr>
  </w:style>
  <w:style w:type="paragraph" w:customStyle="1" w:styleId="TextUnderline">
    <w:name w:val="Text Underline"/>
    <w:basedOn w:val="Normal"/>
    <w:link w:val="TextUnderlineChar"/>
    <w:rsid w:val="003C2729"/>
    <w:rPr>
      <w:rFonts w:ascii="Garamond" w:eastAsia="Times New Roman" w:hAnsi="Garamond"/>
      <w:bCs/>
      <w:kern w:val="20"/>
      <w:szCs w:val="32"/>
      <w:u w:val="single"/>
    </w:rPr>
  </w:style>
  <w:style w:type="character" w:customStyle="1" w:styleId="TextUnderlineChar">
    <w:name w:val="Text Underline Char"/>
    <w:link w:val="TextUnderline"/>
    <w:rsid w:val="003C2729"/>
    <w:rPr>
      <w:rFonts w:ascii="Garamond" w:eastAsia="Times New Roman" w:hAnsi="Garamond" w:cs="Arial"/>
      <w:bCs/>
      <w:kern w:val="20"/>
      <w:sz w:val="20"/>
      <w:szCs w:val="32"/>
      <w:u w:val="single"/>
    </w:rPr>
  </w:style>
  <w:style w:type="paragraph" w:customStyle="1" w:styleId="SmallText">
    <w:name w:val="Small Text"/>
    <w:basedOn w:val="Normal"/>
    <w:next w:val="Normal"/>
    <w:link w:val="SmallTextChar"/>
    <w:rsid w:val="003C2729"/>
    <w:rPr>
      <w:rFonts w:ascii="Arial Narrow" w:eastAsia="Times New Roman" w:hAnsi="Arial Narrow"/>
      <w:sz w:val="18"/>
      <w:szCs w:val="20"/>
    </w:rPr>
  </w:style>
  <w:style w:type="character" w:customStyle="1" w:styleId="SmallTextChar">
    <w:name w:val="Small Text Char"/>
    <w:link w:val="SmallText"/>
    <w:rsid w:val="003C2729"/>
    <w:rPr>
      <w:rFonts w:ascii="Arial Narrow" w:eastAsia="Times New Roman" w:hAnsi="Arial Narrow" w:cs="Arial"/>
      <w:sz w:val="18"/>
      <w:szCs w:val="20"/>
    </w:rPr>
  </w:style>
  <w:style w:type="paragraph" w:customStyle="1" w:styleId="CardTagandCite">
    <w:name w:val="Card Tag and Cite"/>
    <w:basedOn w:val="Normal"/>
    <w:next w:val="Normal"/>
    <w:link w:val="CardTagandCiteChar"/>
    <w:rsid w:val="003C2729"/>
    <w:rPr>
      <w:rFonts w:ascii="Georgia" w:eastAsia="Calibri" w:hAnsi="Georgia"/>
      <w:b/>
      <w:sz w:val="26"/>
    </w:rPr>
  </w:style>
  <w:style w:type="character" w:customStyle="1" w:styleId="CardTagandCiteChar">
    <w:name w:val="Card Tag and Cite Char"/>
    <w:link w:val="CardTagandCite"/>
    <w:rsid w:val="003C2729"/>
    <w:rPr>
      <w:rFonts w:ascii="Georgia" w:eastAsia="Calibri" w:hAnsi="Georgia" w:cs="Arial"/>
      <w:b/>
      <w:sz w:val="26"/>
    </w:rPr>
  </w:style>
  <w:style w:type="paragraph" w:customStyle="1" w:styleId="CardText1">
    <w:name w:val="Card Text 1"/>
    <w:basedOn w:val="Normal"/>
    <w:link w:val="CardText1Char"/>
    <w:autoRedefine/>
    <w:rsid w:val="003C2729"/>
    <w:rPr>
      <w:rFonts w:ascii="Georgia" w:eastAsia="Calibri" w:hAnsi="Georgia"/>
      <w:color w:val="000000"/>
      <w:sz w:val="22"/>
      <w:u w:val="single"/>
    </w:rPr>
  </w:style>
  <w:style w:type="character" w:customStyle="1" w:styleId="CardText1Char">
    <w:name w:val="Card Text 1 Char"/>
    <w:link w:val="CardText1"/>
    <w:rsid w:val="003C2729"/>
    <w:rPr>
      <w:rFonts w:ascii="Georgia" w:eastAsia="Calibri" w:hAnsi="Georgia" w:cs="Arial"/>
      <w:color w:val="000000"/>
      <w:u w:val="single"/>
    </w:rPr>
  </w:style>
  <w:style w:type="paragraph" w:customStyle="1" w:styleId="CardText2">
    <w:name w:val="Card Text 2"/>
    <w:basedOn w:val="CardText1"/>
    <w:link w:val="CardText2Char"/>
    <w:rsid w:val="003C2729"/>
    <w:rPr>
      <w:b/>
    </w:rPr>
  </w:style>
  <w:style w:type="character" w:customStyle="1" w:styleId="CardText2Char">
    <w:name w:val="Card Text 2 Char"/>
    <w:link w:val="CardText2"/>
    <w:rsid w:val="003C2729"/>
    <w:rPr>
      <w:rFonts w:ascii="Georgia" w:eastAsia="Calibri" w:hAnsi="Georgia" w:cs="Arial"/>
      <w:b/>
      <w:color w:val="000000"/>
      <w:u w:val="single"/>
    </w:rPr>
  </w:style>
  <w:style w:type="character" w:customStyle="1" w:styleId="Style4Char">
    <w:name w:val="Style4 Char"/>
    <w:link w:val="Style4"/>
    <w:rsid w:val="003C2729"/>
    <w:rPr>
      <w:rFonts w:ascii="Arial Narrow" w:hAnsi="Arial Narrow"/>
      <w:u w:val="single"/>
    </w:rPr>
  </w:style>
  <w:style w:type="paragraph" w:customStyle="1" w:styleId="Style4">
    <w:name w:val="Style4"/>
    <w:basedOn w:val="Normal"/>
    <w:link w:val="Style4Char"/>
    <w:rsid w:val="003C2729"/>
    <w:rPr>
      <w:rFonts w:ascii="Arial Narrow" w:hAnsi="Arial Narrow" w:cstheme="minorBidi"/>
      <w:sz w:val="22"/>
      <w:u w:val="single"/>
    </w:rPr>
  </w:style>
  <w:style w:type="paragraph" w:customStyle="1" w:styleId="Style">
    <w:name w:val="Style"/>
    <w:rsid w:val="003C2729"/>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lockTitle">
    <w:name w:val="Block Title"/>
    <w:basedOn w:val="Heading1"/>
    <w:next w:val="Normal"/>
    <w:link w:val="BlockTitleChar"/>
    <w:qFormat/>
    <w:rsid w:val="003C2729"/>
    <w:pPr>
      <w:keepNext w:val="0"/>
      <w:keepLines w:val="0"/>
      <w:widowControl w:val="0"/>
      <w:spacing w:before="0" w:after="120"/>
    </w:pPr>
    <w:rPr>
      <w:rFonts w:ascii="Times New Roman" w:eastAsia="Times New Roman" w:hAnsi="Times New Roman" w:cs="Times New Roman"/>
      <w:kern w:val="32"/>
      <w:szCs w:val="32"/>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3C2729"/>
    <w:rPr>
      <w:rFonts w:ascii="Times New Roman" w:eastAsia="Times New Roman" w:hAnsi="Times New Roman" w:cs="Times New Roman"/>
      <w:b/>
      <w:bCs/>
      <w:caps/>
      <w:kern w:val="32"/>
      <w:sz w:val="36"/>
      <w:szCs w:val="32"/>
      <w:u w:val="single"/>
    </w:rPr>
  </w:style>
  <w:style w:type="character" w:customStyle="1" w:styleId="AuthorDate">
    <w:name w:val="Author Date"/>
    <w:rsid w:val="003C2729"/>
    <w:rPr>
      <w:b/>
      <w:sz w:val="24"/>
      <w:u w:val="thick"/>
    </w:rPr>
  </w:style>
  <w:style w:type="character" w:customStyle="1" w:styleId="2xBoldUnderline">
    <w:name w:val="2x_Bold_Underline"/>
    <w:rsid w:val="003C2729"/>
    <w:rPr>
      <w:b/>
      <w:bCs/>
      <w:sz w:val="24"/>
      <w:u w:val="thick"/>
    </w:rPr>
  </w:style>
  <w:style w:type="character" w:customStyle="1" w:styleId="Dottedunderline">
    <w:name w:val="Dotted underline"/>
    <w:rsid w:val="003C2729"/>
    <w:rPr>
      <w:u w:val="dotted"/>
    </w:rPr>
  </w:style>
  <w:style w:type="character" w:customStyle="1" w:styleId="loose">
    <w:name w:val="loose"/>
    <w:rsid w:val="003C2729"/>
  </w:style>
  <w:style w:type="character" w:customStyle="1" w:styleId="hit">
    <w:name w:val="hit"/>
    <w:rsid w:val="003C2729"/>
  </w:style>
  <w:style w:type="paragraph" w:customStyle="1" w:styleId="citeunread">
    <w:name w:val="cite unread"/>
    <w:basedOn w:val="Normal"/>
    <w:link w:val="citeunreadChar"/>
    <w:rsid w:val="003C2729"/>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3C2729"/>
    <w:rPr>
      <w:rFonts w:ascii="Times New Roman" w:eastAsia="MS Mincho" w:hAnsi="Times New Roman" w:cs="Arial"/>
      <w:kern w:val="28"/>
      <w:sz w:val="18"/>
      <w:szCs w:val="20"/>
    </w:rPr>
  </w:style>
  <w:style w:type="paragraph" w:customStyle="1" w:styleId="read">
    <w:name w:val="read"/>
    <w:basedOn w:val="Normal"/>
    <w:next w:val="Normal"/>
    <w:link w:val="readCharChar"/>
    <w:rsid w:val="003C2729"/>
    <w:rPr>
      <w:rFonts w:ascii="Times New Roman" w:eastAsia="Times New Roman" w:hAnsi="Times New Roman"/>
      <w:b/>
      <w:szCs w:val="20"/>
      <w:u w:val="single"/>
    </w:rPr>
  </w:style>
  <w:style w:type="character" w:customStyle="1" w:styleId="readCharChar">
    <w:name w:val="read Char Char"/>
    <w:link w:val="read"/>
    <w:locked/>
    <w:rsid w:val="003C2729"/>
    <w:rPr>
      <w:rFonts w:ascii="Times New Roman" w:eastAsia="Times New Roman" w:hAnsi="Times New Roman" w:cs="Arial"/>
      <w:b/>
      <w:sz w:val="20"/>
      <w:szCs w:val="20"/>
      <w:u w:val="single"/>
    </w:rPr>
  </w:style>
  <w:style w:type="paragraph" w:customStyle="1" w:styleId="2ndLevel-TAG">
    <w:name w:val="2nd Level - TAG"/>
    <w:basedOn w:val="Normal"/>
    <w:next w:val="Normal"/>
    <w:rsid w:val="003C2729"/>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3C2729"/>
    <w:rPr>
      <w:rFonts w:ascii="Times New Roman" w:eastAsia="Times New Roman" w:hAnsi="Times New Roman"/>
      <w:sz w:val="16"/>
      <w:szCs w:val="18"/>
    </w:rPr>
  </w:style>
  <w:style w:type="character" w:customStyle="1" w:styleId="noreadChar">
    <w:name w:val="no read Char"/>
    <w:link w:val="noread"/>
    <w:rsid w:val="003C2729"/>
    <w:rPr>
      <w:rFonts w:ascii="Times New Roman" w:eastAsia="Times New Roman" w:hAnsi="Times New Roman" w:cs="Arial"/>
      <w:sz w:val="16"/>
      <w:szCs w:val="18"/>
    </w:rPr>
  </w:style>
  <w:style w:type="character" w:customStyle="1" w:styleId="readChar">
    <w:name w:val="read Char"/>
    <w:rsid w:val="003C2729"/>
    <w:rPr>
      <w:szCs w:val="22"/>
      <w:u w:val="single"/>
      <w:lang w:val="en-US" w:eastAsia="en-US" w:bidi="ar-SA"/>
    </w:rPr>
  </w:style>
  <w:style w:type="paragraph" w:customStyle="1" w:styleId="AuthorDate0">
    <w:name w:val="AuthorDate"/>
    <w:basedOn w:val="Normal"/>
    <w:rsid w:val="003C2729"/>
    <w:rPr>
      <w:rFonts w:ascii="Times New Roman" w:eastAsia="MS Mincho" w:hAnsi="Times New Roman"/>
      <w:b/>
      <w:sz w:val="22"/>
      <w:szCs w:val="20"/>
    </w:rPr>
  </w:style>
  <w:style w:type="character" w:customStyle="1" w:styleId="underlining">
    <w:name w:val="underlining"/>
    <w:rsid w:val="003C2729"/>
    <w:rPr>
      <w:u w:val="single"/>
    </w:rPr>
  </w:style>
  <w:style w:type="character" w:customStyle="1" w:styleId="blue">
    <w:name w:val="blue"/>
    <w:rsid w:val="003C2729"/>
  </w:style>
  <w:style w:type="character" w:styleId="Strong">
    <w:name w:val="Strong"/>
    <w:uiPriority w:val="22"/>
    <w:qFormat/>
    <w:rsid w:val="003C2729"/>
    <w:rPr>
      <w:b/>
      <w:bCs/>
    </w:rPr>
  </w:style>
  <w:style w:type="character" w:customStyle="1" w:styleId="TitleChar1">
    <w:name w:val="Title Char1"/>
    <w:basedOn w:val="DefaultParagraphFont"/>
    <w:uiPriority w:val="6"/>
    <w:qFormat/>
    <w:rsid w:val="003C2729"/>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3C2729"/>
  </w:style>
  <w:style w:type="paragraph" w:styleId="BodyTextIndent2">
    <w:name w:val="Body Text Indent 2"/>
    <w:basedOn w:val="Normal"/>
    <w:link w:val="BodyTextIndent2Char"/>
    <w:rsid w:val="003C2729"/>
    <w:pPr>
      <w:ind w:leftChars="233" w:left="559" w:firstLineChars="300" w:firstLine="600"/>
    </w:pPr>
    <w:rPr>
      <w:rFonts w:ascii="HGSSoeiKakugothicUB" w:eastAsia="MS Mincho"/>
      <w:szCs w:val="20"/>
      <w:lang w:eastAsia="ja-JP"/>
    </w:rPr>
  </w:style>
  <w:style w:type="character" w:customStyle="1" w:styleId="BodyTextIndent2Char">
    <w:name w:val="Body Text Indent 2 Char"/>
    <w:basedOn w:val="DefaultParagraphFont"/>
    <w:link w:val="BodyTextIndent2"/>
    <w:rsid w:val="003C2729"/>
    <w:rPr>
      <w:rFonts w:ascii="HGSSoeiKakugothicUB" w:eastAsia="MS Mincho" w:hAnsi="Arial" w:cs="Arial"/>
      <w:sz w:val="20"/>
      <w:szCs w:val="20"/>
      <w:lang w:eastAsia="ja-JP"/>
    </w:rPr>
  </w:style>
  <w:style w:type="paragraph" w:styleId="NormalWeb">
    <w:name w:val="Normal (Web)"/>
    <w:basedOn w:val="Normal"/>
    <w:uiPriority w:val="99"/>
    <w:rsid w:val="003C2729"/>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3C2729"/>
    <w:rPr>
      <w:color w:val="000000"/>
    </w:rPr>
  </w:style>
  <w:style w:type="character" w:customStyle="1" w:styleId="apple-style-span">
    <w:name w:val="apple-style-span"/>
    <w:rsid w:val="003C2729"/>
  </w:style>
  <w:style w:type="character" w:customStyle="1" w:styleId="A6">
    <w:name w:val="A6"/>
    <w:uiPriority w:val="99"/>
    <w:rsid w:val="003C2729"/>
    <w:rPr>
      <w:rFonts w:ascii="Times New Roman" w:hAnsi="Times New Roman"/>
      <w:color w:val="000000"/>
      <w:sz w:val="14"/>
      <w:szCs w:val="14"/>
    </w:rPr>
  </w:style>
  <w:style w:type="character" w:customStyle="1" w:styleId="smallChar">
    <w:name w:val="small Char"/>
    <w:rsid w:val="003C2729"/>
    <w:rPr>
      <w:rFonts w:ascii="Times New Roman" w:eastAsia="Calibri" w:hAnsi="Times New Roman" w:cs="Arial"/>
      <w:sz w:val="16"/>
    </w:rPr>
  </w:style>
  <w:style w:type="character" w:customStyle="1" w:styleId="il">
    <w:name w:val="il"/>
    <w:rsid w:val="003C2729"/>
  </w:style>
  <w:style w:type="paragraph" w:customStyle="1" w:styleId="Underlining0">
    <w:name w:val="Underlining"/>
    <w:basedOn w:val="Normal"/>
    <w:link w:val="UnderliningChar"/>
    <w:rsid w:val="003C2729"/>
    <w:rPr>
      <w:rFonts w:eastAsia="Calibri"/>
      <w:u w:val="single"/>
    </w:rPr>
  </w:style>
  <w:style w:type="character" w:customStyle="1" w:styleId="UnderliningChar">
    <w:name w:val="Underlining Char"/>
    <w:link w:val="Underlining0"/>
    <w:rsid w:val="003C2729"/>
    <w:rPr>
      <w:rFonts w:ascii="Arial" w:eastAsia="Calibri" w:hAnsi="Arial" w:cs="Arial"/>
      <w:sz w:val="20"/>
      <w:u w:val="single"/>
    </w:rPr>
  </w:style>
  <w:style w:type="paragraph" w:customStyle="1" w:styleId="CiteCard">
    <w:name w:val="Cite_Card"/>
    <w:link w:val="CiteCardChar"/>
    <w:rsid w:val="003C2729"/>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3C2729"/>
    <w:rPr>
      <w:rFonts w:ascii="Times New Roman" w:eastAsia="Times New Roman" w:hAnsi="Times New Roman" w:cs="Arial"/>
      <w:bCs/>
      <w:sz w:val="20"/>
      <w:szCs w:val="20"/>
    </w:rPr>
  </w:style>
  <w:style w:type="character" w:customStyle="1" w:styleId="btitle">
    <w:name w:val="btitle"/>
    <w:rsid w:val="003C2729"/>
  </w:style>
  <w:style w:type="character" w:customStyle="1" w:styleId="green">
    <w:name w:val="green"/>
    <w:rsid w:val="003C2729"/>
  </w:style>
  <w:style w:type="paragraph" w:customStyle="1" w:styleId="CM5">
    <w:name w:val="CM5"/>
    <w:basedOn w:val="Default"/>
    <w:next w:val="Default"/>
    <w:uiPriority w:val="99"/>
    <w:rsid w:val="003C2729"/>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3C2729"/>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3C2729"/>
    <w:rPr>
      <w:rFonts w:eastAsia="Calibri"/>
      <w:b/>
      <w:sz w:val="24"/>
      <w:u w:val="single"/>
    </w:rPr>
  </w:style>
  <w:style w:type="character" w:customStyle="1" w:styleId="BodyText1">
    <w:name w:val="Body Text1"/>
    <w:rsid w:val="003C272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3C272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3C272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3C272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C272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C272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3C272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3C2729"/>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3C272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3C2729"/>
    <w:rPr>
      <w:rFonts w:ascii="Arial" w:hAnsi="Arial" w:cs="Arial"/>
      <w:b/>
      <w:sz w:val="24"/>
      <w:szCs w:val="22"/>
      <w:u w:val="single"/>
    </w:rPr>
  </w:style>
  <w:style w:type="paragraph" w:styleId="NoSpacing">
    <w:name w:val="No Spacing"/>
    <w:uiPriority w:val="1"/>
    <w:rsid w:val="003C2729"/>
    <w:pPr>
      <w:spacing w:after="0" w:line="240" w:lineRule="auto"/>
    </w:pPr>
    <w:rPr>
      <w:rFonts w:ascii="Cambria" w:eastAsia="MS Mincho" w:hAnsi="Cambria" w:cs="Times New Roman"/>
      <w:sz w:val="24"/>
      <w:szCs w:val="24"/>
    </w:rPr>
  </w:style>
  <w:style w:type="paragraph" w:styleId="ListParagraph">
    <w:name w:val="List Paragraph"/>
    <w:basedOn w:val="Normal"/>
    <w:uiPriority w:val="34"/>
    <w:rsid w:val="003C2729"/>
    <w:pPr>
      <w:ind w:left="720"/>
      <w:contextualSpacing/>
    </w:pPr>
    <w:rPr>
      <w:rFonts w:eastAsia="Cambria"/>
    </w:rPr>
  </w:style>
  <w:style w:type="paragraph" w:customStyle="1" w:styleId="CiteReal">
    <w:name w:val="Cite Real"/>
    <w:basedOn w:val="Normal"/>
    <w:next w:val="Normal"/>
    <w:qFormat/>
    <w:rsid w:val="003C2729"/>
    <w:rPr>
      <w:rFonts w:eastAsia="MS Mincho"/>
      <w:b/>
      <w:sz w:val="24"/>
      <w:szCs w:val="24"/>
      <w:u w:val="single"/>
    </w:rPr>
  </w:style>
  <w:style w:type="character" w:customStyle="1" w:styleId="sehl">
    <w:name w:val="sehl"/>
    <w:rsid w:val="003C2729"/>
  </w:style>
  <w:style w:type="character" w:customStyle="1" w:styleId="citationtitle">
    <w:name w:val="citationtitle"/>
    <w:rsid w:val="003C2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oae.sagepub.com/content/23/4/417"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48</Pages>
  <Words>35749</Words>
  <Characters>203774</Characters>
  <Application>Microsoft Office Word</Application>
  <DocSecurity>0</DocSecurity>
  <Lines>1698</Lines>
  <Paragraphs>478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6</cp:revision>
  <dcterms:created xsi:type="dcterms:W3CDTF">2014-01-04T01:01:00Z</dcterms:created>
  <dcterms:modified xsi:type="dcterms:W3CDTF">2014-01-04T01:23:00Z</dcterms:modified>
</cp:coreProperties>
</file>