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19DDB" w14:textId="64614F4F" w:rsidR="00BC65DD" w:rsidRDefault="00BC65DD" w:rsidP="00BC65DD">
      <w:pPr>
        <w:pStyle w:val="Heading1"/>
      </w:pPr>
      <w:r>
        <w:t>***1NC***</w:t>
      </w:r>
    </w:p>
    <w:p w14:paraId="042C8137" w14:textId="774CF8B2" w:rsidR="00BC65DD" w:rsidRDefault="00BC65DD" w:rsidP="00BC65DD">
      <w:pPr>
        <w:pStyle w:val="Heading2"/>
      </w:pPr>
      <w:r>
        <w:lastRenderedPageBreak/>
        <w:t>T</w:t>
      </w:r>
    </w:p>
    <w:p w14:paraId="3A65C398" w14:textId="77777777" w:rsidR="00BC65DD" w:rsidRDefault="00BC65DD" w:rsidP="00BC65DD"/>
    <w:p w14:paraId="6D0D62ED" w14:textId="77777777" w:rsidR="00BC65DD" w:rsidRDefault="00BC65DD" w:rsidP="00BC65DD">
      <w:pPr>
        <w:pStyle w:val="Analytic"/>
      </w:pPr>
      <w:r>
        <w:t>T - statutory or judicial</w:t>
      </w:r>
    </w:p>
    <w:p w14:paraId="35990D98" w14:textId="77777777" w:rsidR="00BC65DD" w:rsidRPr="00685DA9" w:rsidRDefault="00BC65DD" w:rsidP="00BC65DD">
      <w:pPr>
        <w:pStyle w:val="TagText"/>
      </w:pPr>
      <w:r>
        <w:t xml:space="preserve">1. “And/or” means </w:t>
      </w:r>
      <w:r w:rsidRPr="00685DA9">
        <w:rPr>
          <w:u w:val="single"/>
        </w:rPr>
        <w:t>one</w:t>
      </w:r>
      <w:r>
        <w:t xml:space="preserve"> or </w:t>
      </w:r>
      <w:r w:rsidRPr="00685DA9">
        <w:rPr>
          <w:u w:val="single"/>
        </w:rPr>
        <w:t>the other</w:t>
      </w:r>
      <w:r>
        <w:t xml:space="preserve"> or </w:t>
      </w:r>
      <w:r w:rsidRPr="00685DA9">
        <w:rPr>
          <w:u w:val="single"/>
        </w:rPr>
        <w:t>both</w:t>
      </w:r>
      <w:r>
        <w:t xml:space="preserve"> – must choose</w:t>
      </w:r>
    </w:p>
    <w:p w14:paraId="4BAB3E7C" w14:textId="77777777" w:rsidR="00BC65DD" w:rsidRPr="00685DA9" w:rsidRDefault="00BC65DD" w:rsidP="00BC65DD">
      <w:pPr>
        <w:rPr>
          <w:rStyle w:val="StyleStyleBold12pt"/>
        </w:rPr>
      </w:pPr>
      <w:r w:rsidRPr="00685DA9">
        <w:rPr>
          <w:rStyle w:val="StyleStyleBold12pt"/>
        </w:rPr>
        <w:t>Collins English Dictionary 2009</w:t>
      </w:r>
    </w:p>
    <w:p w14:paraId="0388F2B8" w14:textId="77777777" w:rsidR="00BC65DD" w:rsidRDefault="00BC65DD" w:rsidP="00BC65DD">
      <w:r>
        <w:t>(</w:t>
      </w:r>
      <w:r w:rsidRPr="00685DA9">
        <w:t>http://dictionary.reference.com/browse/and%2For</w:t>
      </w:r>
      <w:r>
        <w:t>)</w:t>
      </w:r>
    </w:p>
    <w:p w14:paraId="37D41DE3" w14:textId="77777777" w:rsidR="00BC65DD" w:rsidRPr="00685DA9" w:rsidRDefault="00BC65DD" w:rsidP="00BC65DD">
      <w:pPr>
        <w:rPr>
          <w:u w:val="single"/>
        </w:rPr>
      </w:pPr>
      <w:r w:rsidRPr="00EC2436">
        <w:rPr>
          <w:highlight w:val="yellow"/>
          <w:u w:val="single"/>
        </w:rPr>
        <w:t>and/or</w:t>
      </w:r>
    </w:p>
    <w:p w14:paraId="5F8B6B46" w14:textId="77777777" w:rsidR="00BC65DD" w:rsidRDefault="00BC65DD" w:rsidP="00BC65DD">
      <w:r>
        <w:t>— conj</w:t>
      </w:r>
    </w:p>
    <w:p w14:paraId="029F4628" w14:textId="77777777" w:rsidR="00BC65DD" w:rsidRDefault="00BC65DD" w:rsidP="00BC65DD">
      <w:r>
        <w:t xml:space="preserve">( coordinating ) </w:t>
      </w:r>
      <w:r w:rsidRPr="00685DA9">
        <w:rPr>
          <w:u w:val="single"/>
        </w:rPr>
        <w:t xml:space="preserve">used to join terms when </w:t>
      </w:r>
      <w:r w:rsidRPr="00685DA9">
        <w:rPr>
          <w:b/>
          <w:u w:val="single"/>
        </w:rPr>
        <w:t xml:space="preserve">either </w:t>
      </w:r>
      <w:r w:rsidRPr="00EC2436">
        <w:rPr>
          <w:b/>
          <w:highlight w:val="yellow"/>
          <w:u w:val="single"/>
        </w:rPr>
        <w:t xml:space="preserve">one </w:t>
      </w:r>
      <w:r w:rsidRPr="00EC2436">
        <w:rPr>
          <w:b/>
          <w:highlight w:val="yellow"/>
          <w:u w:val="single"/>
          <w:bdr w:val="single" w:sz="4" w:space="0" w:color="auto"/>
        </w:rPr>
        <w:t>or</w:t>
      </w:r>
      <w:r w:rsidRPr="00EC2436">
        <w:rPr>
          <w:b/>
          <w:highlight w:val="yellow"/>
          <w:u w:val="single"/>
        </w:rPr>
        <w:t xml:space="preserve"> the other </w:t>
      </w:r>
      <w:r w:rsidRPr="00EC2436">
        <w:rPr>
          <w:b/>
          <w:highlight w:val="yellow"/>
          <w:u w:val="single"/>
          <w:bdr w:val="single" w:sz="4" w:space="0" w:color="auto"/>
        </w:rPr>
        <w:t>or</w:t>
      </w:r>
      <w:r w:rsidRPr="00EC2436">
        <w:rPr>
          <w:b/>
          <w:highlight w:val="yellow"/>
          <w:u w:val="single"/>
        </w:rPr>
        <w:t xml:space="preserve"> both</w:t>
      </w:r>
      <w:r w:rsidRPr="00685DA9">
        <w:rPr>
          <w:u w:val="single"/>
        </w:rPr>
        <w:t xml:space="preserve"> is indicated</w:t>
      </w:r>
      <w:r>
        <w:t>: passports and/or other means of identification</w:t>
      </w:r>
    </w:p>
    <w:p w14:paraId="33532B52" w14:textId="77777777" w:rsidR="00BC65DD" w:rsidRDefault="00BC65DD" w:rsidP="00BC65DD">
      <w:pPr>
        <w:pStyle w:val="TagText"/>
      </w:pPr>
      <w:r>
        <w:t>2. Aff conditionality – violates “Resolved”</w:t>
      </w:r>
    </w:p>
    <w:p w14:paraId="18B1CAE0" w14:textId="77777777" w:rsidR="00BC65DD" w:rsidRDefault="00BC65DD" w:rsidP="00BC65DD">
      <w:r w:rsidRPr="000F4F92">
        <w:rPr>
          <w:rStyle w:val="StyleStyleBold12pt"/>
        </w:rPr>
        <w:t>Random House</w:t>
      </w:r>
      <w:r>
        <w:t xml:space="preserve"> Unabridged Dictionary, </w:t>
      </w:r>
      <w:r w:rsidRPr="000F4F92">
        <w:rPr>
          <w:rStyle w:val="StyleStyleBold12pt"/>
        </w:rPr>
        <w:t>1997</w:t>
      </w:r>
    </w:p>
    <w:p w14:paraId="77C0B4EF" w14:textId="77777777" w:rsidR="00BC65DD" w:rsidRDefault="00BC65DD" w:rsidP="00BC65DD">
      <w:r>
        <w:t>(http://www.infoplease.com/dictionary/resolved)</w:t>
      </w:r>
    </w:p>
    <w:p w14:paraId="36EA328E" w14:textId="77777777" w:rsidR="00BC65DD" w:rsidRDefault="00BC65DD" w:rsidP="00BC65DD">
      <w:r w:rsidRPr="00EC2436">
        <w:rPr>
          <w:highlight w:val="yellow"/>
          <w:u w:val="single"/>
        </w:rPr>
        <w:t>firm in purpose or intent</w:t>
      </w:r>
      <w:r>
        <w:t>; determined.</w:t>
      </w:r>
    </w:p>
    <w:p w14:paraId="51A243A2" w14:textId="77777777" w:rsidR="00BC65DD" w:rsidRDefault="00BC65DD" w:rsidP="00BC65DD"/>
    <w:p w14:paraId="590973B8" w14:textId="77777777" w:rsidR="00BC65DD" w:rsidRDefault="00BC65DD" w:rsidP="00BC65DD">
      <w:pPr>
        <w:pStyle w:val="TagText"/>
      </w:pPr>
      <w:r>
        <w:t xml:space="preserve">Violation: The plan does not choose </w:t>
      </w:r>
      <w:r w:rsidRPr="000F4F92">
        <w:t>statutory</w:t>
      </w:r>
      <w:r>
        <w:t xml:space="preserve"> or judicial restrictions</w:t>
      </w:r>
    </w:p>
    <w:p w14:paraId="5AA939D3" w14:textId="77777777" w:rsidR="00BC65DD" w:rsidRDefault="00BC65DD" w:rsidP="00BC65DD">
      <w:pPr>
        <w:pStyle w:val="TagText"/>
      </w:pPr>
      <w:r>
        <w:t>Vote neg</w:t>
      </w:r>
    </w:p>
    <w:p w14:paraId="291C47A5" w14:textId="77777777" w:rsidR="00BC65DD" w:rsidRDefault="00BC65DD" w:rsidP="00BC65DD">
      <w:pPr>
        <w:pStyle w:val="TagText"/>
      </w:pPr>
      <w:r>
        <w:t>a. Presumption—</w:t>
      </w:r>
    </w:p>
    <w:p w14:paraId="3CF53F50" w14:textId="77777777" w:rsidR="00BC65DD" w:rsidRPr="0070784E" w:rsidRDefault="00BC65DD" w:rsidP="00BC65DD">
      <w:pPr>
        <w:rPr>
          <w:rStyle w:val="StyleStyleBold12pt"/>
        </w:rPr>
      </w:pPr>
      <w:r>
        <w:rPr>
          <w:rStyle w:val="StyleStyleBold12pt"/>
        </w:rPr>
        <w:t>CMS ‘3</w:t>
      </w:r>
    </w:p>
    <w:p w14:paraId="278AA6A6" w14:textId="77777777" w:rsidR="00BC65DD" w:rsidRPr="00021829" w:rsidRDefault="00BC65DD" w:rsidP="00BC65DD">
      <w:r>
        <w:t>(</w:t>
      </w:r>
      <w:r w:rsidRPr="003E357C">
        <w:t>http://www.chicagomanualofstyle.org/CMS_FAQ/CapitalizationTitles/CapitalizationTitles32.html</w:t>
      </w:r>
      <w:r>
        <w:t xml:space="preserve">, accessed 10/16/07, re-accessed at </w:t>
      </w:r>
      <w:hyperlink r:id="rId8" w:history="1">
        <w:r w:rsidRPr="00F4608F">
          <w:rPr>
            <w:rStyle w:val="Hyperlink"/>
          </w:rPr>
          <w:t>http://www.chicagomanualofstyle.org/qanda/data/faq/topics/CapitalizationTitles/faq0015.html</w:t>
        </w:r>
      </w:hyperlink>
      <w:r>
        <w:t>, 8/19/2013)</w:t>
      </w:r>
    </w:p>
    <w:p w14:paraId="0D27E5D4" w14:textId="77777777" w:rsidR="00BC65DD" w:rsidRPr="000F4F92" w:rsidRDefault="00BC65DD" w:rsidP="00BC65DD">
      <w:r w:rsidRPr="000F4F92">
        <w:t>Q. When I refer to the government of the United States in text, should it be US Federal Gover</w:t>
      </w:r>
      <w:r>
        <w:t>nment or US federal government?</w:t>
      </w:r>
    </w:p>
    <w:p w14:paraId="4EA8C058" w14:textId="77777777" w:rsidR="00BC65DD" w:rsidRPr="000240AB" w:rsidRDefault="00BC65DD" w:rsidP="00BC65DD">
      <w:pPr>
        <w:rPr>
          <w:u w:val="single"/>
        </w:rPr>
      </w:pPr>
      <w:r w:rsidRPr="000F4F92">
        <w:t>A.</w:t>
      </w:r>
      <w:r w:rsidRPr="003A0B81">
        <w:t xml:space="preserve"> </w:t>
      </w:r>
      <w:r w:rsidRPr="003A0B81">
        <w:rPr>
          <w:b/>
          <w:u w:val="single"/>
        </w:rPr>
        <w:t xml:space="preserve">The </w:t>
      </w:r>
      <w:r w:rsidRPr="00EC2436">
        <w:rPr>
          <w:b/>
          <w:highlight w:val="yellow"/>
          <w:u w:val="single"/>
        </w:rPr>
        <w:t xml:space="preserve">government of the </w:t>
      </w:r>
      <w:r w:rsidRPr="00EC2436">
        <w:rPr>
          <w:rStyle w:val="Emphasis"/>
          <w:b/>
          <w:highlight w:val="yellow"/>
        </w:rPr>
        <w:t>U</w:t>
      </w:r>
      <w:r w:rsidRPr="00715957">
        <w:t xml:space="preserve">nited </w:t>
      </w:r>
      <w:r w:rsidRPr="00EC2436">
        <w:rPr>
          <w:rStyle w:val="Emphasis"/>
          <w:b/>
          <w:highlight w:val="yellow"/>
        </w:rPr>
        <w:t>S</w:t>
      </w:r>
      <w:r w:rsidRPr="00715957">
        <w:t xml:space="preserve">tates </w:t>
      </w:r>
      <w:r w:rsidRPr="00EC2436">
        <w:rPr>
          <w:b/>
          <w:highlight w:val="yellow"/>
          <w:u w:val="single"/>
        </w:rPr>
        <w:t>is not a single</w:t>
      </w:r>
      <w:r w:rsidRPr="003A0B81">
        <w:rPr>
          <w:b/>
          <w:u w:val="single"/>
        </w:rPr>
        <w:t xml:space="preserve"> official </w:t>
      </w:r>
      <w:r w:rsidRPr="00EC2436">
        <w:rPr>
          <w:b/>
          <w:highlight w:val="yellow"/>
          <w:u w:val="single"/>
        </w:rPr>
        <w:t>entity</w:t>
      </w:r>
      <w:r w:rsidRPr="00715957">
        <w:t xml:space="preserve">. </w:t>
      </w:r>
      <w:r w:rsidRPr="00021829">
        <w:t>Nor is it</w:t>
      </w:r>
      <w:r w:rsidRPr="00021829">
        <w:rPr>
          <w:u w:val="single"/>
        </w:rPr>
        <w:t xml:space="preserve"> when</w:t>
      </w:r>
      <w:r w:rsidRPr="00715957">
        <w:t xml:space="preserve"> it is </w:t>
      </w:r>
      <w:r w:rsidRPr="00021829">
        <w:rPr>
          <w:u w:val="single"/>
        </w:rPr>
        <w:t>referred to as the federal government</w:t>
      </w:r>
      <w:r w:rsidRPr="00715957">
        <w:t xml:space="preserve"> or the U.S. government or the U.S. federal government. </w:t>
      </w:r>
      <w:r w:rsidRPr="00EC2436">
        <w:rPr>
          <w:highlight w:val="yellow"/>
          <w:u w:val="single"/>
        </w:rPr>
        <w:t>It</w:t>
      </w:r>
      <w:r w:rsidRPr="00715957">
        <w:t xml:space="preserve">’s </w:t>
      </w:r>
      <w:r w:rsidRPr="00021829">
        <w:rPr>
          <w:u w:val="single"/>
        </w:rPr>
        <w:t>just</w:t>
      </w:r>
      <w:r w:rsidRPr="00715957">
        <w:t xml:space="preserve"> a government, which, like those in all countries, </w:t>
      </w:r>
      <w:r w:rsidRPr="00EC2436">
        <w:rPr>
          <w:highlight w:val="yellow"/>
          <w:u w:val="single"/>
        </w:rPr>
        <w:t>has</w:t>
      </w:r>
      <w:r w:rsidRPr="00715957">
        <w:t xml:space="preserve"> some official </w:t>
      </w:r>
      <w:r w:rsidRPr="00EC2436">
        <w:rPr>
          <w:highlight w:val="yellow"/>
          <w:u w:val="single"/>
        </w:rPr>
        <w:t>bodies that act</w:t>
      </w:r>
      <w:r w:rsidRPr="00715957">
        <w:t xml:space="preserve"> and operate</w:t>
      </w:r>
      <w:r w:rsidRPr="000F4F92">
        <w:t xml:space="preserve"> </w:t>
      </w:r>
      <w:r w:rsidRPr="00EC2436">
        <w:rPr>
          <w:highlight w:val="yellow"/>
          <w:u w:val="single"/>
        </w:rPr>
        <w:t>in the name of government</w:t>
      </w:r>
      <w:r w:rsidRPr="00715957">
        <w:t xml:space="preserve">: </w:t>
      </w:r>
      <w:r w:rsidRPr="00021829">
        <w:rPr>
          <w:u w:val="single"/>
        </w:rPr>
        <w:t>the Congress</w:t>
      </w:r>
      <w:r w:rsidRPr="00715957">
        <w:t xml:space="preserve">, the Senate, </w:t>
      </w:r>
      <w:r w:rsidRPr="00021829">
        <w:rPr>
          <w:u w:val="single"/>
        </w:rPr>
        <w:t>the Department of State</w:t>
      </w:r>
      <w:r w:rsidRPr="00715957">
        <w:t xml:space="preserve">, </w:t>
      </w:r>
      <w:r w:rsidRPr="00021829">
        <w:rPr>
          <w:u w:val="single"/>
        </w:rPr>
        <w:t>etc</w:t>
      </w:r>
      <w:r w:rsidRPr="00715957">
        <w:t>.</w:t>
      </w:r>
    </w:p>
    <w:p w14:paraId="3AE7D100" w14:textId="77777777" w:rsidR="00BC65DD" w:rsidRDefault="00BC65DD" w:rsidP="00BC65DD">
      <w:pPr>
        <w:pStyle w:val="TagText"/>
      </w:pPr>
      <w:r>
        <w:t>b. Ground - they can kick out of our disads, PIC and case turns – destroying strategic negative decision making</w:t>
      </w:r>
    </w:p>
    <w:p w14:paraId="6A49CF74" w14:textId="77777777" w:rsidR="00BC65DD" w:rsidRDefault="00BC65DD" w:rsidP="00BC65DD">
      <w:pPr>
        <w:pStyle w:val="TagText"/>
      </w:pPr>
      <w:r>
        <w:t>c. Pre round research –can’t prepare strategies before the tournament if the aff hypo-tests – that’s the most important education in debate</w:t>
      </w:r>
    </w:p>
    <w:p w14:paraId="2CA888E8" w14:textId="77777777" w:rsidR="00BC65DD" w:rsidRDefault="00BC65DD" w:rsidP="00BC65DD">
      <w:pPr>
        <w:pStyle w:val="TagText"/>
      </w:pPr>
      <w:r>
        <w:t>That’s particularly true for war powers</w:t>
      </w:r>
    </w:p>
    <w:p w14:paraId="5898F81C" w14:textId="77777777" w:rsidR="00BC65DD" w:rsidRDefault="00BC65DD" w:rsidP="00BC65DD">
      <w:r w:rsidRPr="009E2307">
        <w:rPr>
          <w:rStyle w:val="StyleStyleBold12pt"/>
        </w:rPr>
        <w:t>Mautz</w:t>
      </w:r>
      <w:r>
        <w:t xml:space="preserve">, associate professor of law at University of Florida, </w:t>
      </w:r>
      <w:r w:rsidRPr="009E2307">
        <w:rPr>
          <w:rStyle w:val="StyleStyleBold12pt"/>
        </w:rPr>
        <w:t>1952</w:t>
      </w:r>
    </w:p>
    <w:p w14:paraId="7F731D1D" w14:textId="77777777" w:rsidR="00BC65DD" w:rsidRDefault="00BC65DD" w:rsidP="00BC65DD">
      <w:r>
        <w:t>(Robert B., 5 U. Fla. L. Rev. (1952), pg. 348</w:t>
      </w:r>
    </w:p>
    <w:p w14:paraId="7E30E4A8" w14:textId="77777777" w:rsidR="00BC65DD" w:rsidRDefault="00BC65DD" w:rsidP="00BC65DD">
      <w:r>
        <w:t>THE SUPREME COURT AND THE COMMANDER IN CHIEF. By Clinton Rossiler. Ithaca: Cornell University Press. 1951. Pp. ix, 145, table of cases and index. $2.50.</w:t>
      </w:r>
    </w:p>
    <w:p w14:paraId="34C0FC70" w14:textId="77777777" w:rsidR="00BC65DD" w:rsidRPr="0070784E" w:rsidRDefault="00BC65DD" w:rsidP="00BC65DD">
      <w:pPr>
        <w:rPr>
          <w:sz w:val="16"/>
        </w:rPr>
      </w:pPr>
      <w:r w:rsidRPr="0070784E">
        <w:rPr>
          <w:sz w:val="16"/>
        </w:rPr>
        <w:t xml:space="preserve">The sweep and depth of this small book belie its physical size and make it a welcome addition to the thoughtful literature on the powers of the various branches of the Federal Government. It is the author's thesis that </w:t>
      </w:r>
      <w:r w:rsidRPr="0070784E">
        <w:rPr>
          <w:b/>
          <w:u w:val="single"/>
        </w:rPr>
        <w:t xml:space="preserve">these </w:t>
      </w:r>
      <w:r w:rsidRPr="00EC2436">
        <w:rPr>
          <w:b/>
          <w:highlight w:val="yellow"/>
          <w:u w:val="single"/>
        </w:rPr>
        <w:t>powers cannot</w:t>
      </w:r>
      <w:r w:rsidRPr="0070784E">
        <w:rPr>
          <w:b/>
          <w:u w:val="single"/>
        </w:rPr>
        <w:t xml:space="preserve"> </w:t>
      </w:r>
      <w:r w:rsidRPr="00EC2436">
        <w:rPr>
          <w:b/>
          <w:highlight w:val="yellow"/>
          <w:u w:val="single"/>
        </w:rPr>
        <w:t>be intelligently discussed</w:t>
      </w:r>
      <w:r w:rsidRPr="0070784E">
        <w:rPr>
          <w:b/>
          <w:u w:val="single"/>
        </w:rPr>
        <w:t xml:space="preserve"> </w:t>
      </w:r>
      <w:r w:rsidRPr="00EC2436">
        <w:rPr>
          <w:b/>
          <w:highlight w:val="yellow"/>
          <w:u w:val="single"/>
        </w:rPr>
        <w:t>except in terms of</w:t>
      </w:r>
      <w:r w:rsidRPr="0070784E">
        <w:rPr>
          <w:b/>
          <w:u w:val="single"/>
        </w:rPr>
        <w:t xml:space="preserve"> the actual </w:t>
      </w:r>
      <w:r w:rsidRPr="00EC2436">
        <w:rPr>
          <w:b/>
          <w:highlight w:val="yellow"/>
          <w:u w:val="single"/>
        </w:rPr>
        <w:t>operation of the</w:t>
      </w:r>
      <w:r w:rsidRPr="0070784E">
        <w:rPr>
          <w:b/>
          <w:u w:val="single"/>
        </w:rPr>
        <w:t xml:space="preserve"> </w:t>
      </w:r>
      <w:r w:rsidRPr="00EC2436">
        <w:rPr>
          <w:b/>
          <w:highlight w:val="yellow"/>
          <w:u w:val="single"/>
        </w:rPr>
        <w:t>three</w:t>
      </w:r>
      <w:r w:rsidRPr="0070784E">
        <w:rPr>
          <w:b/>
          <w:u w:val="single"/>
        </w:rPr>
        <w:t xml:space="preserve"> great independent </w:t>
      </w:r>
      <w:r w:rsidRPr="00EC2436">
        <w:rPr>
          <w:b/>
          <w:highlight w:val="yellow"/>
          <w:u w:val="single"/>
        </w:rPr>
        <w:t xml:space="preserve">branches of </w:t>
      </w:r>
      <w:r w:rsidRPr="0070784E">
        <w:rPr>
          <w:b/>
          <w:u w:val="single"/>
        </w:rPr>
        <w:t xml:space="preserve">our </w:t>
      </w:r>
      <w:r w:rsidRPr="00EC2436">
        <w:rPr>
          <w:b/>
          <w:highlight w:val="yellow"/>
          <w:u w:val="single"/>
        </w:rPr>
        <w:t>government</w:t>
      </w:r>
      <w:r w:rsidRPr="0070784E">
        <w:rPr>
          <w:sz w:val="16"/>
        </w:rPr>
        <w:t xml:space="preserve">. One of the important points of contact between the branches arises by virtue of the interpretation and limitation by the Supreme Court of the war powers of the United States as exercised by the President. </w:t>
      </w:r>
      <w:r w:rsidRPr="0070784E">
        <w:rPr>
          <w:u w:val="single"/>
        </w:rPr>
        <w:t>Congress has frequently determined it legally and practically necessary to support the President</w:t>
      </w:r>
      <w:r w:rsidRPr="0070784E">
        <w:rPr>
          <w:sz w:val="16"/>
        </w:rPr>
        <w:t xml:space="preserve"> in his exercise of these powers; </w:t>
      </w:r>
      <w:r w:rsidRPr="0070784E">
        <w:rPr>
          <w:u w:val="single"/>
        </w:rPr>
        <w:t>and hence the Court has</w:t>
      </w:r>
      <w:r w:rsidRPr="0070784E">
        <w:rPr>
          <w:sz w:val="16"/>
        </w:rPr>
        <w:t xml:space="preserve"> by and large </w:t>
      </w:r>
      <w:r w:rsidRPr="0070784E">
        <w:rPr>
          <w:u w:val="single"/>
        </w:rPr>
        <w:t>had presented to it</w:t>
      </w:r>
      <w:r w:rsidRPr="0070784E">
        <w:rPr>
          <w:sz w:val="16"/>
        </w:rPr>
        <w:t xml:space="preserve"> for consideration, not the constitutionality of the act of the President alone, but also </w:t>
      </w:r>
      <w:r w:rsidRPr="0070784E">
        <w:rPr>
          <w:u w:val="single"/>
        </w:rPr>
        <w:t>executive action based upon</w:t>
      </w:r>
      <w:r w:rsidRPr="0070784E">
        <w:rPr>
          <w:sz w:val="16"/>
        </w:rPr>
        <w:t xml:space="preserve"> a </w:t>
      </w:r>
      <w:r w:rsidRPr="0070784E">
        <w:rPr>
          <w:u w:val="single"/>
        </w:rPr>
        <w:t>Congressional mandate</w:t>
      </w:r>
      <w:r w:rsidRPr="0070784E">
        <w:rPr>
          <w:sz w:val="16"/>
        </w:rPr>
        <w:t xml:space="preserve">. </w:t>
      </w:r>
      <w:r w:rsidRPr="00EC2436">
        <w:rPr>
          <w:highlight w:val="yellow"/>
          <w:u w:val="single"/>
        </w:rPr>
        <w:t>It is these contacts which</w:t>
      </w:r>
      <w:r w:rsidRPr="0070784E">
        <w:rPr>
          <w:sz w:val="16"/>
        </w:rPr>
        <w:t xml:space="preserve"> the author explores, and therefore this book </w:t>
      </w:r>
      <w:r w:rsidRPr="00EC2436">
        <w:rPr>
          <w:highlight w:val="yellow"/>
          <w:u w:val="single"/>
        </w:rPr>
        <w:t>encompass</w:t>
      </w:r>
      <w:r w:rsidRPr="0070784E">
        <w:rPr>
          <w:sz w:val="16"/>
        </w:rPr>
        <w:t xml:space="preserve">es </w:t>
      </w:r>
      <w:r w:rsidRPr="0070784E">
        <w:rPr>
          <w:u w:val="single"/>
        </w:rPr>
        <w:t xml:space="preserve">the </w:t>
      </w:r>
      <w:r w:rsidRPr="0070784E">
        <w:rPr>
          <w:b/>
          <w:u w:val="single"/>
        </w:rPr>
        <w:t xml:space="preserve">broad topic of the </w:t>
      </w:r>
      <w:r w:rsidRPr="00EC2436">
        <w:rPr>
          <w:b/>
          <w:highlight w:val="yellow"/>
          <w:u w:val="single"/>
        </w:rPr>
        <w:t>war powers</w:t>
      </w:r>
      <w:r w:rsidRPr="0070784E">
        <w:rPr>
          <w:b/>
          <w:u w:val="single"/>
        </w:rPr>
        <w:t xml:space="preserve"> of the </w:t>
      </w:r>
      <w:r w:rsidRPr="0070784E">
        <w:rPr>
          <w:rStyle w:val="Emphasis"/>
          <w:b/>
        </w:rPr>
        <w:t>U</w:t>
      </w:r>
      <w:r w:rsidRPr="0070784E">
        <w:rPr>
          <w:sz w:val="16"/>
        </w:rPr>
        <w:t xml:space="preserve">nited </w:t>
      </w:r>
      <w:r w:rsidRPr="0070784E">
        <w:rPr>
          <w:rStyle w:val="Emphasis"/>
          <w:b/>
        </w:rPr>
        <w:t>S</w:t>
      </w:r>
      <w:r w:rsidRPr="0070784E">
        <w:rPr>
          <w:sz w:val="16"/>
        </w:rPr>
        <w:t>tates.</w:t>
      </w:r>
    </w:p>
    <w:p w14:paraId="6AA134D1" w14:textId="77777777" w:rsidR="00BC65DD" w:rsidRPr="00327116" w:rsidRDefault="00BC65DD" w:rsidP="00BC65DD">
      <w:pPr>
        <w:pStyle w:val="TagText"/>
        <w:rPr>
          <w:szCs w:val="20"/>
        </w:rPr>
      </w:pPr>
    </w:p>
    <w:p w14:paraId="457437DA" w14:textId="77777777" w:rsidR="00BC65DD" w:rsidRPr="000343AB" w:rsidRDefault="00BC65DD" w:rsidP="00BC65DD"/>
    <w:p w14:paraId="168F7EB0" w14:textId="0A5C98DB" w:rsidR="00BC65DD" w:rsidRDefault="00BC65DD" w:rsidP="00BC65DD">
      <w:pPr>
        <w:pStyle w:val="Heading2"/>
      </w:pPr>
      <w:r>
        <w:t>politics</w:t>
      </w:r>
    </w:p>
    <w:p w14:paraId="19FBED46" w14:textId="77777777" w:rsidR="00BC65DD" w:rsidRDefault="00BC65DD" w:rsidP="00BC65DD">
      <w:pPr>
        <w:pStyle w:val="TagText"/>
      </w:pPr>
      <w:r>
        <w:t>Politics</w:t>
      </w:r>
    </w:p>
    <w:p w14:paraId="70CA46E8" w14:textId="77777777" w:rsidR="00BC65DD" w:rsidRDefault="00BC65DD" w:rsidP="00BC65DD">
      <w:pPr>
        <w:pStyle w:val="TagText"/>
      </w:pPr>
      <w:r>
        <w:t xml:space="preserve">Obama </w:t>
      </w:r>
      <w:r w:rsidRPr="00A04129">
        <w:rPr>
          <w:u w:val="single"/>
        </w:rPr>
        <w:t>singularly focused</w:t>
      </w:r>
      <w:r>
        <w:t xml:space="preserve"> on the fiscal crisis—his political capital will resolve it before shutdown and default</w:t>
      </w:r>
    </w:p>
    <w:p w14:paraId="1B0F2021" w14:textId="77777777" w:rsidR="00BC65DD" w:rsidRDefault="00BC65DD" w:rsidP="00BC65DD">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14:paraId="2E50508E" w14:textId="77777777" w:rsidR="00BC65DD" w:rsidRDefault="00BC65DD" w:rsidP="00BC65DD"/>
    <w:p w14:paraId="5A2F24C3" w14:textId="77777777" w:rsidR="00BC65DD" w:rsidRDefault="00BC65DD" w:rsidP="00BC65DD">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StyleUnderline"/>
        </w:rPr>
        <w:t>he’s watching Republicans take swings at each other</w:t>
      </w:r>
      <w:r>
        <w:t>.</w:t>
      </w:r>
    </w:p>
    <w:p w14:paraId="5DA22A20" w14:textId="77777777" w:rsidR="00BC65DD" w:rsidRDefault="00BC65DD" w:rsidP="00BC65DD">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14:paraId="3136ECEF" w14:textId="77777777" w:rsidR="00BC65DD" w:rsidRDefault="00BC65DD" w:rsidP="00BC65DD">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14:paraId="232C6877" w14:textId="77777777" w:rsidR="00BC65DD" w:rsidRPr="00A04129" w:rsidRDefault="00BC65DD" w:rsidP="00BC65DD">
      <w:r w:rsidRPr="00A04129">
        <w:t>For some Republicans, those deadlines represent a leverage point that can be used to force Obama to slash his health care law. For others, they’re a zero hour at which the party will implode if it doesn’t cut a deal.</w:t>
      </w:r>
    </w:p>
    <w:p w14:paraId="79B05653" w14:textId="77777777" w:rsidR="00BC65DD" w:rsidRDefault="00BC65DD" w:rsidP="00BC65DD">
      <w:r w:rsidRPr="00A04129">
        <w:rPr>
          <w:rStyle w:val="StyleUnderline"/>
          <w:b/>
        </w:rPr>
        <w:t xml:space="preserve">Meanwhile, “on the looming fiscal issues, </w:t>
      </w:r>
      <w:r w:rsidRPr="001C76FC">
        <w:rPr>
          <w:rStyle w:val="StyleUnderline"/>
          <w:b/>
          <w:highlight w:val="cyan"/>
        </w:rPr>
        <w:t>Democrats</w:t>
      </w:r>
      <w:r>
        <w:t xml:space="preserve"> — both </w:t>
      </w:r>
      <w:r w:rsidRPr="001C76FC">
        <w:rPr>
          <w:rStyle w:val="StyleUnderline"/>
          <w:b/>
          <w:highlight w:val="cyan"/>
        </w:rPr>
        <w:t>liberal</w:t>
      </w:r>
      <w:r>
        <w:t xml:space="preserve"> and </w:t>
      </w:r>
      <w:r w:rsidRPr="001C76FC">
        <w:rPr>
          <w:rStyle w:val="StyleUnderline"/>
          <w:b/>
          <w:highlight w:val="cyan"/>
        </w:rPr>
        <w:t>conservative</w:t>
      </w:r>
      <w:r>
        <w:t xml:space="preserve">, </w:t>
      </w:r>
      <w:r w:rsidRPr="001C76FC">
        <w:rPr>
          <w:rStyle w:val="Emphasis"/>
          <w:highlight w:val="cyan"/>
        </w:rPr>
        <w:t>executive and congressional</w:t>
      </w:r>
      <w:r>
        <w:t xml:space="preserve"> — </w:t>
      </w:r>
      <w:r w:rsidRPr="001C76FC">
        <w:rPr>
          <w:rStyle w:val="StyleUnderline"/>
          <w:b/>
          <w:highlight w:val="cyan"/>
        </w:rPr>
        <w:t>are virtually 100 percent united</w:t>
      </w:r>
      <w:r>
        <w:t>,” said Sen. Charles Schumer (D-N.Y.).</w:t>
      </w:r>
    </w:p>
    <w:p w14:paraId="7CEC97B9" w14:textId="77777777" w:rsidR="00BC65DD" w:rsidRDefault="00BC65DD" w:rsidP="00BC65DD">
      <w:r>
        <w:t xml:space="preserve">Just </w:t>
      </w:r>
      <w:r w:rsidRPr="00A04129">
        <w:rPr>
          <w:rStyle w:val="StyleUnderline"/>
        </w:rPr>
        <w:t>a few days ago, all that Obama and his aides could talk about were Syria</w:t>
      </w:r>
      <w:r>
        <w:t xml:space="preserve"> and Summers. </w:t>
      </w:r>
      <w:r w:rsidRPr="00A04129">
        <w:rPr>
          <w:rStyle w:val="Emphasis"/>
        </w:rPr>
        <w:t xml:space="preserve">Now, </w:t>
      </w:r>
      <w:r w:rsidRPr="001C76FC">
        <w:rPr>
          <w:rStyle w:val="Emphasis"/>
          <w:highlight w:val="cyan"/>
        </w:rPr>
        <w:t>they’re</w:t>
      </w:r>
      <w:r w:rsidRPr="00A04129">
        <w:rPr>
          <w:rStyle w:val="Emphasis"/>
        </w:rPr>
        <w:t xml:space="preserve"> bringing their party together and </w:t>
      </w:r>
      <w:r w:rsidRPr="001C76FC">
        <w:rPr>
          <w:rStyle w:val="Emphasis"/>
          <w:highlight w:val="cyan"/>
        </w:rPr>
        <w:t>shining a white hot light on Republican disunity</w:t>
      </w:r>
      <w:r>
        <w:t xml:space="preserve"> </w:t>
      </w:r>
      <w:r w:rsidRPr="001C76FC">
        <w:rPr>
          <w:rStyle w:val="StyleUnderline"/>
        </w:rPr>
        <w:t>over whether to shut down the government</w:t>
      </w:r>
      <w:r w:rsidRPr="00A04129">
        <w:rPr>
          <w:rStyle w:val="StyleUnderline"/>
        </w:rPr>
        <w:t xml:space="preserve"> and plunge the nation into default in a vain effort to stop Obamacare from going into effect</w:t>
      </w:r>
      <w:r>
        <w:t>.</w:t>
      </w:r>
    </w:p>
    <w:p w14:paraId="1B8591DD" w14:textId="77777777" w:rsidR="00BC65DD" w:rsidRDefault="00BC65DD" w:rsidP="00BC65DD">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14:paraId="6E399649" w14:textId="77777777" w:rsidR="00BC65DD" w:rsidRDefault="00BC65DD" w:rsidP="00BC65DD">
      <w:r>
        <w:t>“I didn’t go to Harvard or Princeton, but I can count,” Sen. Bob Corker (R-Tenn.) tweeted, subtly mocking Cruz’s Ivy League education. “The defunding box canyon is a tactic that will fail and weaken our position.”</w:t>
      </w:r>
    </w:p>
    <w:p w14:paraId="324767E8" w14:textId="77777777" w:rsidR="00BC65DD" w:rsidRDefault="00BC65DD" w:rsidP="00BC65DD">
      <w:r>
        <w:t xml:space="preserve">While it is well-timed for the White House to interrupt a bad slide, </w:t>
      </w:r>
      <w:r w:rsidRPr="001C76FC">
        <w:rPr>
          <w:rStyle w:val="StyleUnderline"/>
          <w:highlight w:val="cyan"/>
        </w:rPr>
        <w:t xml:space="preserve">Obama’s </w:t>
      </w:r>
      <w:r w:rsidRPr="001C76FC">
        <w:rPr>
          <w:rStyle w:val="Emphasis"/>
          <w:highlight w:val="cyan"/>
        </w:rPr>
        <w:t>singular focus</w:t>
      </w:r>
      <w:r w:rsidRPr="001C76FC">
        <w:rPr>
          <w:rStyle w:val="StyleUnderline"/>
          <w:highlight w:val="cyan"/>
        </w:rPr>
        <w:t xml:space="preserve"> on the budget battle is hardly a last-minute shift</w:t>
      </w:r>
      <w:r>
        <w:t xml:space="preserve">. Instead, </w:t>
      </w:r>
      <w:r w:rsidRPr="001C76FC">
        <w:rPr>
          <w:rStyle w:val="StyleUnderline"/>
          <w:b/>
          <w:highlight w:val="cyan"/>
        </w:rPr>
        <w:t>it is a return to the narrative arc</w:t>
      </w:r>
      <w:r w:rsidRPr="00A04129">
        <w:rPr>
          <w:rStyle w:val="StyleUnderline"/>
        </w:rPr>
        <w:t xml:space="preserve"> that the White House was working to build </w:t>
      </w:r>
      <w:r w:rsidRPr="001C76FC">
        <w:rPr>
          <w:rStyle w:val="StyleUnderline"/>
          <w:highlight w:val="cyan"/>
        </w:rPr>
        <w:t>before</w:t>
      </w:r>
      <w:r>
        <w:t xml:space="preserve"> the </w:t>
      </w:r>
      <w:r w:rsidRPr="001C76FC">
        <w:rPr>
          <w:rStyle w:val="StyleUnderline"/>
          <w:highlight w:val="cyan"/>
        </w:rPr>
        <w:t>Syria</w:t>
      </w:r>
      <w:r>
        <w:t xml:space="preserve"> crisis </w:t>
      </w:r>
      <w:r w:rsidRPr="001C76FC">
        <w:rPr>
          <w:rStyle w:val="StyleUnderline"/>
          <w:highlight w:val="cyan"/>
        </w:rPr>
        <w:t>intervened</w:t>
      </w:r>
      <w:r>
        <w:t>.</w:t>
      </w:r>
    </w:p>
    <w:p w14:paraId="7869ECA5" w14:textId="77777777" w:rsidR="00BC65DD" w:rsidRDefault="00BC65DD" w:rsidP="00BC65DD">
      <w:r>
        <w:t>And it’s so important to the president’s strategy that White House officials didn’t consider postponing Monday’s rollout of the most partisan and high-stakes phase even when a shooter murdered a dozen people at Washington’s Navy Yard that morning.</w:t>
      </w:r>
    </w:p>
    <w:p w14:paraId="12A86D15" w14:textId="77777777" w:rsidR="00BC65DD" w:rsidRDefault="00BC65DD" w:rsidP="00BC65DD">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14:paraId="626D6AE9" w14:textId="77777777" w:rsidR="00BC65DD" w:rsidRDefault="00BC65DD" w:rsidP="00BC65DD">
      <w:r w:rsidRPr="00A04129">
        <w:rPr>
          <w:rStyle w:val="Emphasis"/>
        </w:rPr>
        <w:t xml:space="preserve">The </w:t>
      </w:r>
      <w:r w:rsidRPr="001C76FC">
        <w:rPr>
          <w:rStyle w:val="Emphasis"/>
          <w:highlight w:val="cyan"/>
        </w:rPr>
        <w:t>president is on firm ground</w:t>
      </w:r>
      <w:r>
        <w:t xml:space="preserve">, White House officials say, because </w:t>
      </w:r>
      <w:r w:rsidRPr="00A04129">
        <w:rPr>
          <w:rStyle w:val="StyleUnderline"/>
        </w:rPr>
        <w:t xml:space="preserve">he </w:t>
      </w:r>
      <w:r w:rsidRPr="001C76FC">
        <w:rPr>
          <w:rStyle w:val="StyleUnderline"/>
          <w:highlight w:val="cyan"/>
        </w:rPr>
        <w:t>stands with the public</w:t>
      </w:r>
      <w:r w:rsidRPr="00A04129">
        <w:rPr>
          <w:rStyle w:val="StyleUnderline"/>
        </w:rPr>
        <w:t xml:space="preserve"> in believing that the government shouldn’t shut down and that the country should pay its bills</w:t>
      </w:r>
      <w:r>
        <w:t>.</w:t>
      </w:r>
    </w:p>
    <w:p w14:paraId="1AAB53E6" w14:textId="77777777" w:rsidR="00BC65DD" w:rsidRDefault="00BC65DD" w:rsidP="00BC65DD"/>
    <w:p w14:paraId="39BE5D92" w14:textId="77777777" w:rsidR="00BC65DD" w:rsidRDefault="00BC65DD" w:rsidP="00BC65DD">
      <w:pPr>
        <w:pStyle w:val="TagText"/>
      </w:pPr>
      <w:r>
        <w:t>The plan causes an inter-branch fight that derails Obama’s agenda</w:t>
      </w:r>
    </w:p>
    <w:p w14:paraId="57187AA9" w14:textId="77777777" w:rsidR="00BC65DD" w:rsidRDefault="00BC65DD" w:rsidP="00BC65DD">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14:paraId="61269051" w14:textId="77777777" w:rsidR="00BC65DD" w:rsidRDefault="00BC65DD" w:rsidP="00BC65DD"/>
    <w:p w14:paraId="1F7B54FC" w14:textId="77777777" w:rsidR="00BC65DD" w:rsidRDefault="00BC65DD" w:rsidP="00BC65DD">
      <w:r>
        <w:t>Raising or Lowering Political Costs by Affecting Presidential Political Capital</w:t>
      </w:r>
    </w:p>
    <w:p w14:paraId="59780E0E" w14:textId="77777777" w:rsidR="00BC65DD" w:rsidRDefault="00BC65DD" w:rsidP="00BC65DD">
      <w:r>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b/>
          <w:highlight w:val="cyan"/>
        </w:rPr>
        <w:t>costly political battles in one policy arena</w:t>
      </w:r>
      <w:r w:rsidRPr="00A77F8D">
        <w:rPr>
          <w:rStyle w:val="StyleUnderline"/>
          <w:b/>
        </w:rPr>
        <w:t xml:space="preserve"> frequently </w:t>
      </w:r>
      <w:r w:rsidRPr="00A52EB3">
        <w:rPr>
          <w:rStyle w:val="StyleUnderline"/>
          <w:b/>
          <w:highlight w:val="cyan"/>
        </w:rPr>
        <w:t>have significant ramifications</w:t>
      </w:r>
      <w:r w:rsidRPr="00A77F8D">
        <w:rPr>
          <w:rStyle w:val="StyleUnderline"/>
          <w:b/>
        </w:rPr>
        <w:t xml:space="preserve"> for presidential power </w:t>
      </w:r>
      <w:r w:rsidRPr="00A52EB3">
        <w:rPr>
          <w:rStyle w:val="Style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14:paraId="6DC00600" w14:textId="77777777" w:rsidR="00BC65DD" w:rsidRDefault="00BC65DD" w:rsidP="00BC65DD">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b/>
        </w:rPr>
        <w:t xml:space="preserve">Political </w:t>
      </w:r>
      <w:r w:rsidRPr="00A52EB3">
        <w:rPr>
          <w:rStyle w:val="StyleUnderline"/>
          <w:b/>
          <w:highlight w:val="cyan"/>
        </w:rPr>
        <w:t>capital spent shoring up support for</w:t>
      </w:r>
      <w:r w:rsidRPr="00A77F8D">
        <w:rPr>
          <w:rStyle w:val="StyleUnderline"/>
          <w:b/>
        </w:rPr>
        <w:t xml:space="preserve"> a president's </w:t>
      </w:r>
      <w:r w:rsidRPr="00A52EB3">
        <w:rPr>
          <w:rStyle w:val="StyleUnderline"/>
          <w:b/>
          <w:highlight w:val="cyan"/>
        </w:rPr>
        <w:t>foreign policies is capital</w:t>
      </w:r>
      <w:r w:rsidRPr="00A77F8D">
        <w:rPr>
          <w:rStyle w:val="StyleUnderline"/>
          <w:b/>
        </w:rPr>
        <w:t xml:space="preserve"> that is </w:t>
      </w:r>
      <w:r w:rsidRPr="00A52EB3">
        <w:rPr>
          <w:rStyle w:val="StyleUnderline"/>
          <w:b/>
          <w:highlight w:val="cyan"/>
        </w:rPr>
        <w:t>unavailable</w:t>
      </w:r>
      <w:r w:rsidRPr="00A77F8D">
        <w:rPr>
          <w:rStyle w:val="StyleUnderline"/>
          <w:b/>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14:paraId="7AB322CF" w14:textId="77777777" w:rsidR="00BC65DD" w:rsidRDefault="00BC65DD" w:rsidP="00BC65DD">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b/>
          <w:highlight w:val="cyan"/>
        </w:rPr>
        <w:t>high</w:t>
      </w:r>
      <w:r w:rsidRPr="002A652E">
        <w:rPr>
          <w:rStyle w:val="StyleUnderline"/>
          <w:b/>
        </w:rPr>
        <w:t xml:space="preserve">est </w:t>
      </w:r>
      <w:r w:rsidRPr="00A52EB3">
        <w:rPr>
          <w:rStyle w:val="StyleUnderline"/>
          <w:b/>
          <w:highlight w:val="cyan"/>
        </w:rPr>
        <w:t>second-term domestic priorities</w:t>
      </w:r>
      <w:r>
        <w:t xml:space="preserve">, such as Social Security and immigration reform, </w:t>
      </w:r>
      <w:r w:rsidRPr="00A52EB3">
        <w:rPr>
          <w:rStyle w:val="StyleUnderline"/>
          <w:b/>
          <w:highlight w:val="cyan"/>
        </w:rPr>
        <w:t>failed</w:t>
      </w:r>
      <w:r w:rsidRPr="002A652E">
        <w:rPr>
          <w:b/>
        </w:rPr>
        <w:t xml:space="preserve"> </w:t>
      </w:r>
      <w:r w:rsidRPr="002A652E">
        <w:t xml:space="preserve">perhaps in large part </w:t>
      </w:r>
      <w:r w:rsidRPr="00A52EB3">
        <w:rPr>
          <w:rStyle w:val="StyleUnderline"/>
          <w:b/>
          <w:highlight w:val="cyan"/>
        </w:rPr>
        <w:t>because</w:t>
      </w:r>
      <w:r w:rsidRPr="002A652E">
        <w:rPr>
          <w:rStyle w:val="StyleUnderline"/>
          <w:b/>
        </w:rPr>
        <w:t xml:space="preserve"> </w:t>
      </w:r>
      <w:r w:rsidRPr="00A52EB3">
        <w:rPr>
          <w:rStyle w:val="StyleUnderline"/>
          <w:b/>
          <w:highlight w:val="cyan"/>
        </w:rPr>
        <w:t>the administration had to expend</w:t>
      </w:r>
      <w:r w:rsidRPr="002A652E">
        <w:rPr>
          <w:rStyle w:val="StyleUnderline"/>
          <w:b/>
        </w:rPr>
        <w:t xml:space="preserve"> so much </w:t>
      </w:r>
      <w:r w:rsidRPr="00A52EB3">
        <w:rPr>
          <w:rStyle w:val="StyleUnderline"/>
          <w:b/>
          <w:highlight w:val="cyan"/>
        </w:rPr>
        <w:t>energy</w:t>
      </w:r>
      <w:r>
        <w:t xml:space="preserve"> and effort </w:t>
      </w:r>
      <w:r w:rsidRPr="00A52EB3">
        <w:rPr>
          <w:rStyle w:val="StyleUnderline"/>
          <w:b/>
          <w:highlight w:val="cyan"/>
        </w:rPr>
        <w:t>waging</w:t>
      </w:r>
      <w:r w:rsidRPr="002A652E">
        <w:rPr>
          <w:rStyle w:val="StyleUnderline"/>
          <w:b/>
        </w:rPr>
        <w:t xml:space="preserve"> a </w:t>
      </w:r>
      <w:r w:rsidRPr="00A52EB3">
        <w:rPr>
          <w:rStyle w:val="StyleUnderline"/>
          <w:b/>
          <w:highlight w:val="cyan"/>
        </w:rPr>
        <w:t>rear-guard action</w:t>
      </w:r>
      <w:r w:rsidRPr="002A652E">
        <w:rPr>
          <w:rStyle w:val="StyleUnderline"/>
          <w:b/>
        </w:rPr>
        <w:t xml:space="preserve"> </w:t>
      </w:r>
      <w:r w:rsidRPr="00A52EB3">
        <w:rPr>
          <w:rStyle w:val="StyleUnderline"/>
          <w:b/>
          <w:highlight w:val="cyan"/>
        </w:rPr>
        <w:t>against congress</w:t>
      </w:r>
      <w:r w:rsidRPr="002A652E">
        <w:rPr>
          <w:rStyle w:val="StyleUnderline"/>
          <w:b/>
        </w:rPr>
        <w:t>ional critics</w:t>
      </w:r>
      <w:r>
        <w:t xml:space="preserve"> of the war in Iraq.</w:t>
      </w:r>
    </w:p>
    <w:p w14:paraId="454B664C" w14:textId="77777777" w:rsidR="00BC65DD" w:rsidRDefault="00BC65DD" w:rsidP="00BC65DD">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b/>
          <w:highlight w:val="cyan"/>
        </w:rPr>
        <w:t>congressional opposition</w:t>
      </w:r>
      <w:r w:rsidRPr="002A652E">
        <w:rPr>
          <w:rStyle w:val="StyleUnderline"/>
          <w:b/>
        </w:rPr>
        <w:t xml:space="preserve"> in the military arena </w:t>
      </w:r>
      <w:r w:rsidRPr="00A52EB3">
        <w:rPr>
          <w:rStyle w:val="Style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14:paraId="78A03843" w14:textId="77777777" w:rsidR="00BC65DD" w:rsidRPr="005F333E" w:rsidRDefault="00BC65DD" w:rsidP="00BC65DD"/>
    <w:p w14:paraId="359B6D8F" w14:textId="77777777" w:rsidR="00BC65DD" w:rsidRDefault="00BC65DD" w:rsidP="00BC65DD">
      <w:pPr>
        <w:pStyle w:val="TagText"/>
      </w:pPr>
      <w:r>
        <w:t>That spills-over to government shutdown and US default—that kills the economy and US credibility</w:t>
      </w:r>
    </w:p>
    <w:p w14:paraId="26C6CD4F" w14:textId="77777777" w:rsidR="00BC65DD" w:rsidRDefault="00BC65DD" w:rsidP="00BC65DD">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14:paraId="33BF18AE" w14:textId="77777777" w:rsidR="00BC65DD" w:rsidRPr="00B979E8" w:rsidRDefault="00BC65DD" w:rsidP="00BC65DD"/>
    <w:p w14:paraId="4522A1E7" w14:textId="77777777" w:rsidR="00BC65DD" w:rsidRDefault="00BC65DD" w:rsidP="00BC65DD">
      <w:r>
        <w:t xml:space="preserve">Then </w:t>
      </w:r>
      <w:r w:rsidRPr="003328AA">
        <w:rPr>
          <w:rStyle w:val="StyleUnderline"/>
          <w:highlight w:val="cyan"/>
        </w:rPr>
        <w:t>there is</w:t>
      </w:r>
      <w:r w:rsidRPr="00B979E8">
        <w:rPr>
          <w:rStyle w:val="Style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Underline"/>
          <w:highlight w:val="cyan"/>
        </w:rPr>
        <w:t>when the</w:t>
      </w:r>
      <w:r w:rsidRPr="00B979E8">
        <w:rPr>
          <w:rStyle w:val="StyleUnderline"/>
        </w:rPr>
        <w:t xml:space="preserve"> two </w:t>
      </w:r>
      <w:r w:rsidRPr="003328AA">
        <w:rPr>
          <w:rStyle w:val="StyleUnderline"/>
          <w:highlight w:val="cyan"/>
        </w:rPr>
        <w:t>houses return</w:t>
      </w:r>
      <w:r>
        <w:t xml:space="preserve"> on Sept. 9 -with only nine legislative days scheduled for action in the </w:t>
      </w:r>
      <w:r w:rsidRPr="00B979E8">
        <w:rPr>
          <w:rStyle w:val="StyleUnderline"/>
        </w:rPr>
        <w:t xml:space="preserve">month. </w:t>
      </w:r>
      <w:r w:rsidRPr="003328AA">
        <w:rPr>
          <w:rStyle w:val="StyleUnderline"/>
          <w:highlight w:val="cyan"/>
        </w:rPr>
        <w:t>We have serious confrontations</w:t>
      </w:r>
      <w:r w:rsidRPr="00B979E8">
        <w:rPr>
          <w:rStyle w:val="StyleUnderline"/>
        </w:rPr>
        <w:t xml:space="preserve"> ahead </w:t>
      </w:r>
      <w:r w:rsidRPr="003328AA">
        <w:rPr>
          <w:rStyle w:val="StyleUnderline"/>
          <w:highlight w:val="cyan"/>
        </w:rPr>
        <w:t>on spending</w:t>
      </w:r>
      <w:r w:rsidRPr="00B979E8">
        <w:rPr>
          <w:rStyle w:val="StyleUnderline"/>
        </w:rPr>
        <w:t xml:space="preserve"> bills</w:t>
      </w:r>
      <w:r>
        <w:t xml:space="preserve"> </w:t>
      </w:r>
      <w:r w:rsidRPr="003328AA">
        <w:rPr>
          <w:rStyle w:val="StyleUnderline"/>
          <w:highlight w:val="cyan"/>
        </w:rPr>
        <w:t>and the debt limit</w:t>
      </w:r>
      <w:r>
        <w:t xml:space="preserve">, </w:t>
      </w:r>
      <w:r w:rsidRPr="00B979E8">
        <w:rPr>
          <w:rStyle w:val="StyleUnderline"/>
        </w:rPr>
        <w:t>as the new fiscal year begins</w:t>
      </w:r>
      <w:r>
        <w:t xml:space="preserve"> </w:t>
      </w:r>
      <w:r w:rsidRPr="003328AA">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580DA5">
        <w:rPr>
          <w:rStyle w:val="StyleUnderline"/>
          <w:highlight w:val="cyan"/>
        </w:rPr>
        <w:t>with the intense bargaining required to avoid</w:t>
      </w:r>
      <w:r>
        <w:t xml:space="preserve"> one or more </w:t>
      </w:r>
      <w:r w:rsidRPr="00580DA5">
        <w:rPr>
          <w:rStyle w:val="StyleUnderline"/>
          <w:highlight w:val="cyan"/>
        </w:rPr>
        <w:t>government shutdowns and</w:t>
      </w:r>
      <w:r>
        <w:t xml:space="preserve">/or a </w:t>
      </w:r>
      <w:r w:rsidRPr="00B979E8">
        <w:rPr>
          <w:rStyle w:val="StyleUnderline"/>
        </w:rPr>
        <w:t xml:space="preserve">real </w:t>
      </w:r>
      <w:r w:rsidRPr="00580DA5">
        <w:rPr>
          <w:rStyle w:val="StyleUnderline"/>
          <w:highlight w:val="cyan"/>
        </w:rPr>
        <w:t xml:space="preserve">breach of the debt ceiling, </w:t>
      </w:r>
      <w:r w:rsidRPr="00580DA5">
        <w:rPr>
          <w:rStyle w:val="StyleUnderline"/>
          <w:b/>
          <w:highlight w:val="cyan"/>
        </w:rPr>
        <w:t xml:space="preserve">with </w:t>
      </w:r>
      <w:r w:rsidRPr="00B809BF">
        <w:rPr>
          <w:rStyle w:val="Emphasis"/>
          <w:highlight w:val="cyan"/>
        </w:rPr>
        <w:t>devastating consequences for American credibility</w:t>
      </w:r>
      <w:r w:rsidRPr="00580DA5">
        <w:rPr>
          <w:rStyle w:val="StyleUnderline"/>
          <w:b/>
          <w:highlight w:val="cyan"/>
        </w:rPr>
        <w:t xml:space="preserve"> and the </w:t>
      </w:r>
      <w:r w:rsidRPr="00B809BF">
        <w:rPr>
          <w:rStyle w:val="Emphasis"/>
          <w:highlight w:val="cyan"/>
        </w:rPr>
        <w:t>international economy</w:t>
      </w:r>
      <w:r>
        <w:t>.</w:t>
      </w:r>
    </w:p>
    <w:p w14:paraId="5CA9FAD3" w14:textId="77777777" w:rsidR="00BC65DD" w:rsidRDefault="00BC65DD" w:rsidP="00BC65DD">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Underline"/>
          <w:b/>
          <w:highlight w:val="cyan"/>
        </w:rPr>
        <w:t>Avoiding this end-game bargaining will require</w:t>
      </w:r>
      <w:r w:rsidRPr="00B979E8">
        <w:rPr>
          <w:rStyle w:val="StyleUnderline"/>
        </w:rPr>
        <w:t xml:space="preserve"> the </w:t>
      </w:r>
      <w:r w:rsidRPr="00580DA5">
        <w:rPr>
          <w:rStyle w:val="Emphasis"/>
          <w:highlight w:val="cyan"/>
        </w:rPr>
        <w:t>unwavering attention</w:t>
      </w:r>
      <w:r w:rsidRPr="00580DA5">
        <w:rPr>
          <w:rStyle w:val="StyleUnderline"/>
          <w:highlight w:val="cyan"/>
        </w:rPr>
        <w:t xml:space="preserve"> of the</w:t>
      </w:r>
      <w:r w:rsidRPr="00B979E8">
        <w:rPr>
          <w:rStyle w:val="StyleUnderline"/>
        </w:rPr>
        <w:t xml:space="preserve"> same top </w:t>
      </w:r>
      <w:r w:rsidRPr="00580DA5">
        <w:rPr>
          <w:rStyle w:val="StyleUnderline"/>
          <w:highlight w:val="cyan"/>
        </w:rPr>
        <w:t>leaders in the executive and legislative branches who will be deeply enmeshed</w:t>
      </w:r>
      <w:r w:rsidRPr="00580DA5">
        <w:t xml:space="preserve"> in the Syria </w:t>
      </w:r>
      <w:r w:rsidRPr="00580DA5">
        <w:rPr>
          <w:rStyle w:val="StyleUnderline"/>
          <w:highlight w:val="cyan"/>
        </w:rPr>
        <w:t>debate</w:t>
      </w:r>
      <w:r>
        <w:t xml:space="preserve">. The </w:t>
      </w:r>
      <w:r w:rsidRPr="00B979E8">
        <w:rPr>
          <w:rStyle w:val="StyleUnderline"/>
        </w:rPr>
        <w:t>possibility</w:t>
      </w:r>
      <w:r>
        <w:t xml:space="preserve"> -even </w:t>
      </w:r>
      <w:r w:rsidRPr="00580DA5">
        <w:rPr>
          <w:rStyle w:val="StyleUnderline"/>
          <w:highlight w:val="cyan"/>
        </w:rPr>
        <w:t>probability</w:t>
      </w:r>
      <w:r>
        <w:t xml:space="preserve"> -</w:t>
      </w:r>
      <w:r w:rsidRPr="00580DA5">
        <w:rPr>
          <w:rStyle w:val="StyleUnderline"/>
          <w:highlight w:val="cyan"/>
        </w:rPr>
        <w:t xml:space="preserve">of disruptions caused by partial </w:t>
      </w:r>
      <w:r w:rsidRPr="00580DA5">
        <w:rPr>
          <w:rStyle w:val="Emphasis"/>
          <w:highlight w:val="cyan"/>
        </w:rPr>
        <w:t>shutdowns</w:t>
      </w:r>
      <w:r w:rsidRPr="00E4233D">
        <w:t xml:space="preserve"> could</w:t>
      </w:r>
      <w:r w:rsidRPr="00B979E8">
        <w:rPr>
          <w:rStyle w:val="Style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Underline"/>
        </w:rPr>
        <w:t xml:space="preserve">The </w:t>
      </w:r>
      <w:r w:rsidRPr="00580DA5">
        <w:rPr>
          <w:rStyle w:val="StyleUnderline"/>
          <w:highlight w:val="cyan"/>
        </w:rPr>
        <w:t>possibility is</w:t>
      </w:r>
      <w:r w:rsidRPr="00B979E8">
        <w:rPr>
          <w:rStyle w:val="StyleUnderline"/>
        </w:rPr>
        <w:t xml:space="preserve"> also </w:t>
      </w:r>
      <w:r w:rsidRPr="00580DA5">
        <w:rPr>
          <w:rStyle w:val="StyleUnderline"/>
          <w:highlight w:val="cyan"/>
        </w:rPr>
        <w:t>great that</w:t>
      </w:r>
      <w:r w:rsidRPr="00580DA5">
        <w:rPr>
          <w:rStyle w:val="StyleUnderline"/>
        </w:rPr>
        <w:t xml:space="preserve"> the </w:t>
      </w:r>
      <w:r w:rsidRPr="00580DA5">
        <w:rPr>
          <w:rStyle w:val="StyleUnderline"/>
          <w:highlight w:val="cyan"/>
        </w:rPr>
        <w:t>rancor</w:t>
      </w:r>
      <w:r w:rsidRPr="00B979E8">
        <w:rPr>
          <w:rStyle w:val="StyleUnderline"/>
        </w:rPr>
        <w:t xml:space="preserve"> that will accompany the showdowns over fiscal policy </w:t>
      </w:r>
      <w:r w:rsidRPr="00580DA5">
        <w:rPr>
          <w:rStyle w:val="StyleUnderline"/>
          <w:highlight w:val="cyan"/>
        </w:rPr>
        <w:t xml:space="preserve">will </w:t>
      </w:r>
      <w:r w:rsidRPr="00580DA5">
        <w:rPr>
          <w:rStyle w:val="Emphasis"/>
          <w:highlight w:val="cyan"/>
        </w:rPr>
        <w:t>bleed over into the debate</w:t>
      </w:r>
      <w:r>
        <w:t xml:space="preserve"> about America and Syria.</w:t>
      </w:r>
    </w:p>
    <w:p w14:paraId="00085DAD" w14:textId="77777777" w:rsidR="00BC65DD" w:rsidRDefault="00BC65DD" w:rsidP="00BC65DD"/>
    <w:p w14:paraId="5BFE7456" w14:textId="77777777" w:rsidR="00BC65DD" w:rsidRDefault="00BC65DD" w:rsidP="00BC65DD">
      <w:pPr>
        <w:pStyle w:val="Tag2"/>
      </w:pPr>
      <w:r>
        <w:t>Extinction</w:t>
      </w:r>
    </w:p>
    <w:p w14:paraId="4BC1F3D0" w14:textId="77777777" w:rsidR="00BC65DD" w:rsidRDefault="00BC65DD" w:rsidP="00BC65DD">
      <w:r>
        <w:t>Kemp 10</w:t>
      </w:r>
    </w:p>
    <w:p w14:paraId="6AB3619B" w14:textId="77777777" w:rsidR="00BC65DD" w:rsidRDefault="00BC65DD" w:rsidP="00BC65DD">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7EB4587D" w14:textId="77777777" w:rsidR="00BC65DD" w:rsidRDefault="00BC65DD" w:rsidP="00BC65DD"/>
    <w:p w14:paraId="67B3A3CD" w14:textId="77777777" w:rsidR="00BC65DD" w:rsidRDefault="00BC65DD" w:rsidP="00BC65DD">
      <w:r>
        <w:t xml:space="preserve">The second scenario, called Mayhem and Chaos, is the opposite of the first scenario; everything that can go wrong does go wrong. </w:t>
      </w:r>
      <w:r>
        <w:rPr>
          <w:rStyle w:val="StyleUnderline"/>
          <w:highlight w:val="green"/>
        </w:rPr>
        <w:t>The</w:t>
      </w:r>
      <w:r>
        <w:rPr>
          <w:rStyle w:val="StyleUnderline"/>
        </w:rPr>
        <w:t xml:space="preserve"> world </w:t>
      </w:r>
      <w:r>
        <w:rPr>
          <w:rStyle w:val="StyleUnderline"/>
          <w:highlight w:val="green"/>
        </w:rPr>
        <w:t>economic situation weakens</w:t>
      </w:r>
      <w:r>
        <w:rPr>
          <w:rStyle w:val="StyleUnderline"/>
        </w:rPr>
        <w:t xml:space="preserve"> rather than strengthens</w:t>
      </w:r>
      <w:r>
        <w:t xml:space="preserve">, and </w:t>
      </w:r>
      <w:r>
        <w:rPr>
          <w:rStyle w:val="StyleUnderline"/>
          <w:highlight w:val="green"/>
        </w:rPr>
        <w:t>India, China, and Japan suffer</w:t>
      </w:r>
      <w:r>
        <w:rPr>
          <w:rStyle w:val="StyleUnderline"/>
        </w:rPr>
        <w:t xml:space="preserve"> a </w:t>
      </w:r>
      <w:r>
        <w:rPr>
          <w:rStyle w:val="StyleUnderline"/>
          <w:highlight w:val="green"/>
        </w:rPr>
        <w:t>major reduction in</w:t>
      </w:r>
      <w:r>
        <w:rPr>
          <w:rStyle w:val="StyleUnderline"/>
        </w:rPr>
        <w:t xml:space="preserve"> their </w:t>
      </w:r>
      <w:r>
        <w:rPr>
          <w:rStyle w:val="StyleUnderline"/>
          <w:highlight w:val="green"/>
        </w:rPr>
        <w:t>growth rates</w:t>
      </w:r>
      <w:r>
        <w:t xml:space="preserve">, further </w:t>
      </w:r>
      <w:r>
        <w:rPr>
          <w:rStyle w:val="StyleUnderline"/>
        </w:rPr>
        <w:t>weakening the global economy</w:t>
      </w:r>
      <w:r>
        <w:t xml:space="preserve">. As a result, </w:t>
      </w:r>
      <w:r>
        <w:rPr>
          <w:rStyle w:val="StyleUnderline"/>
          <w:highlight w:val="green"/>
        </w:rPr>
        <w:t>energy demand falls</w:t>
      </w:r>
      <w:r>
        <w:rPr>
          <w:rStyle w:val="StyleUnderline"/>
        </w:rPr>
        <w:t xml:space="preserve"> and the price of fossil fuels plummets, </w:t>
      </w:r>
      <w:r>
        <w:rPr>
          <w:rStyle w:val="StyleUnderline"/>
          <w:highlight w:val="green"/>
        </w:rPr>
        <w:t>leading to</w:t>
      </w:r>
      <w:r>
        <w:rPr>
          <w:rStyle w:val="StyleUnderline"/>
        </w:rPr>
        <w:t xml:space="preserve"> a </w:t>
      </w:r>
      <w:r>
        <w:rPr>
          <w:rStyle w:val="StyleUnderline"/>
          <w:highlight w:val="green"/>
        </w:rPr>
        <w:t>financial crisis</w:t>
      </w:r>
      <w:r>
        <w:rPr>
          <w:rStyle w:val="StyleUnderline"/>
        </w:rPr>
        <w:t xml:space="preserve"> for the energy-producing states, which are forced to cut back dramatically on expansion programs and social welfare. That</w:t>
      </w:r>
      <w:r>
        <w:t xml:space="preserve"> in turn </w:t>
      </w:r>
      <w:r>
        <w:rPr>
          <w:rStyle w:val="StyleUnderline"/>
        </w:rPr>
        <w:t xml:space="preserve">leads to </w:t>
      </w:r>
      <w:r>
        <w:rPr>
          <w:rStyle w:val="StyleUnderline"/>
          <w:highlight w:val="green"/>
        </w:rPr>
        <w:t>political unrest:</w:t>
      </w:r>
      <w:r>
        <w:rPr>
          <w:rStyle w:val="StyleUnderline"/>
        </w:rPr>
        <w:t xml:space="preserve"> and </w:t>
      </w:r>
      <w:r>
        <w:rPr>
          <w:rStyle w:val="StyleUnderline"/>
          <w:highlight w:val="green"/>
        </w:rPr>
        <w:t>nurtures</w:t>
      </w:r>
      <w:r>
        <w:t xml:space="preserve"> different </w:t>
      </w:r>
      <w:r>
        <w:rPr>
          <w:rStyle w:val="StyleUnderline"/>
          <w:highlight w:val="green"/>
        </w:rPr>
        <w:t>radical groups</w:t>
      </w:r>
      <w:r>
        <w:t xml:space="preserve">, </w:t>
      </w:r>
      <w:r>
        <w:rPr>
          <w:rStyle w:val="StyleUnderline"/>
        </w:rPr>
        <w:t>including</w:t>
      </w:r>
      <w:r>
        <w:t xml:space="preserve">, but not limited to, </w:t>
      </w:r>
      <w:r>
        <w:rPr>
          <w:rStyle w:val="StyleUnderline"/>
        </w:rPr>
        <w:t>Islamic extremists</w:t>
      </w:r>
      <w:r>
        <w:t xml:space="preserve">. The </w:t>
      </w:r>
      <w:r>
        <w:rPr>
          <w:rStyle w:val="StyleUnderline"/>
          <w:highlight w:val="green"/>
        </w:rPr>
        <w:t>internal stability</w:t>
      </w:r>
      <w:r>
        <w:t xml:space="preserve"> </w:t>
      </w:r>
      <w:r>
        <w:rPr>
          <w:rStyle w:val="StyleUnderline"/>
        </w:rPr>
        <w:t>of</w:t>
      </w:r>
      <w:r>
        <w:t xml:space="preserve"> some </w:t>
      </w:r>
      <w:r>
        <w:rPr>
          <w:rStyle w:val="StyleUnderline"/>
        </w:rPr>
        <w:t xml:space="preserve">countries </w:t>
      </w:r>
      <w:r>
        <w:rPr>
          <w:rStyle w:val="StyleUnderline"/>
          <w:highlight w:val="green"/>
        </w:rPr>
        <w:t>is challenged</w:t>
      </w:r>
      <w:r>
        <w:t xml:space="preserve">, and </w:t>
      </w:r>
      <w:r>
        <w:rPr>
          <w:rStyle w:val="StyleUnderline"/>
        </w:rPr>
        <w:t>there are more “failed states</w:t>
      </w:r>
      <w:r>
        <w:t xml:space="preserve">.” Most serious is </w:t>
      </w:r>
      <w:r>
        <w:rPr>
          <w:rStyle w:val="StyleUnderline"/>
        </w:rPr>
        <w:t xml:space="preserve">the </w:t>
      </w:r>
      <w:r>
        <w:rPr>
          <w:rStyle w:val="StyleUnderline"/>
          <w:highlight w:val="green"/>
        </w:rPr>
        <w:t>collapse of</w:t>
      </w:r>
      <w:r>
        <w:rPr>
          <w:rStyle w:val="StyleUnderline"/>
        </w:rPr>
        <w:t xml:space="preserve"> the democratic government in </w:t>
      </w:r>
      <w:r>
        <w:rPr>
          <w:rStyle w:val="StyleUnderline"/>
          <w:highlight w:val="green"/>
        </w:rPr>
        <w:t>Pakistan</w:t>
      </w:r>
      <w:r>
        <w:rPr>
          <w:rStyle w:val="StyleUnderline"/>
        </w:rPr>
        <w:t xml:space="preserve"> and its takeover by Muslim </w:t>
      </w:r>
      <w:r>
        <w:rPr>
          <w:rStyle w:val="StyleUnderline"/>
          <w:highlight w:val="green"/>
        </w:rPr>
        <w:t>extremists</w:t>
      </w:r>
      <w:r>
        <w:rPr>
          <w:rStyle w:val="StyleUnderline"/>
        </w:rPr>
        <w:t xml:space="preserve">, who then </w:t>
      </w:r>
      <w:r>
        <w:rPr>
          <w:rStyle w:val="StyleUnderline"/>
          <w:highlight w:val="green"/>
        </w:rPr>
        <w:t>take possession of</w:t>
      </w:r>
      <w:r>
        <w:rPr>
          <w:rStyle w:val="StyleUnderline"/>
        </w:rPr>
        <w:t xml:space="preserve"> a large number of </w:t>
      </w:r>
      <w:r>
        <w:rPr>
          <w:rStyle w:val="StyleUnderline"/>
          <w:highlight w:val="green"/>
        </w:rPr>
        <w:t>nuclear weapons.</w:t>
      </w:r>
      <w:r>
        <w:rPr>
          <w:rStyle w:val="StyleUnderline"/>
        </w:rPr>
        <w:t xml:space="preserve"> The </w:t>
      </w:r>
      <w:r>
        <w:rPr>
          <w:rStyle w:val="StyleUnderline"/>
          <w:highlight w:val="green"/>
        </w:rPr>
        <w:t>danger of war between India and Pakistan increases</w:t>
      </w:r>
      <w:r>
        <w:rPr>
          <w:rStyle w:val="StyleUnderline"/>
        </w:rPr>
        <w:t xml:space="preserve"> significantly</w:t>
      </w:r>
      <w:r>
        <w:t xml:space="preserve">. </w:t>
      </w:r>
      <w:r>
        <w:rPr>
          <w:rStyle w:val="StyleUnderline"/>
        </w:rPr>
        <w:t>Iran</w:t>
      </w:r>
      <w:r>
        <w:t xml:space="preserve">, always worried about an extremist Pakistan, expands and </w:t>
      </w:r>
      <w:r>
        <w:rPr>
          <w:rStyle w:val="StyleUnderline"/>
        </w:rPr>
        <w:t>weaponizes its nuclear program. That</w:t>
      </w:r>
      <w:r>
        <w:t xml:space="preserve"> further </w:t>
      </w:r>
      <w:r>
        <w:rPr>
          <w:rStyle w:val="StyleUnderline"/>
        </w:rPr>
        <w:t>enhances nuclear proliferation in the Middle East, with Saudi Arabia, Turkey, and Egypt joining Israel and Iran as nuclear states.</w:t>
      </w:r>
      <w:r>
        <w:t xml:space="preserve"> Under these circumstances, </w:t>
      </w:r>
      <w:r>
        <w:rPr>
          <w:rStyle w:val="StyleUnderline"/>
        </w:rPr>
        <w:t xml:space="preserve">the potential for nuclear terrorism increases, and </w:t>
      </w:r>
      <w:r>
        <w:rPr>
          <w:rStyle w:val="StyleUnderline"/>
          <w:highlight w:val="green"/>
        </w:rPr>
        <w:t>the possibility of a nuclear terrorist attack</w:t>
      </w:r>
      <w:r>
        <w:rPr>
          <w:rStyle w:val="StyleUnderline"/>
        </w:rPr>
        <w:t xml:space="preserve"> in either the Western world or in the oil-producing states </w:t>
      </w:r>
      <w:r>
        <w:rPr>
          <w:rStyle w:val="StyleUnderline"/>
          <w:highlight w:val="green"/>
        </w:rPr>
        <w:t>may lead to a further devastating collapse</w:t>
      </w:r>
      <w:r>
        <w:rPr>
          <w:rStyle w:val="StyleUnderline"/>
        </w:rPr>
        <w:t xml:space="preserve"> of the world economic market, with a tsunami-like impact on stability. In this scenario, major disruptions can be expected, with dire consequences for two-thirds of the planet’s population</w:t>
      </w:r>
      <w:r>
        <w:t>.</w:t>
      </w:r>
    </w:p>
    <w:p w14:paraId="719FDAFE" w14:textId="77777777" w:rsidR="00BC65DD" w:rsidRDefault="00BC65DD" w:rsidP="00BC65DD"/>
    <w:p w14:paraId="1CA13537" w14:textId="7BAD2E2C" w:rsidR="00BC65DD" w:rsidRDefault="00BC65DD" w:rsidP="00BC65DD">
      <w:pPr>
        <w:pStyle w:val="Heading2"/>
      </w:pPr>
      <w:r>
        <w:t>Iran</w:t>
      </w:r>
    </w:p>
    <w:p w14:paraId="6F834B08" w14:textId="77777777" w:rsidR="00BC65DD" w:rsidRDefault="00BC65DD" w:rsidP="00BC65DD"/>
    <w:p w14:paraId="1AE259C2" w14:textId="77777777" w:rsidR="00BC65DD" w:rsidRDefault="00BC65DD" w:rsidP="00BC65DD">
      <w:pPr>
        <w:pStyle w:val="TagText"/>
      </w:pPr>
      <w:r>
        <w:t xml:space="preserve">Iran is looking to compromise on its nuclear program – Obama’s </w:t>
      </w:r>
      <w:r w:rsidRPr="00A050B9">
        <w:rPr>
          <w:u w:val="single"/>
        </w:rPr>
        <w:t>perceived flexibility</w:t>
      </w:r>
      <w:r>
        <w:t xml:space="preserve"> is key</w:t>
      </w:r>
    </w:p>
    <w:p w14:paraId="789A3805" w14:textId="77777777" w:rsidR="00BC65DD" w:rsidRDefault="00BC65DD" w:rsidP="00BC65DD">
      <w:r w:rsidRPr="00916AC8">
        <w:rPr>
          <w:rStyle w:val="StyleStyleBold12pt"/>
        </w:rPr>
        <w:t>Benen</w:t>
      </w:r>
      <w:r>
        <w:t xml:space="preserve">, writer for MSNBC and producer of the Rachel Maddow show, </w:t>
      </w:r>
      <w:r w:rsidRPr="00916AC8">
        <w:rPr>
          <w:rStyle w:val="StyleStyleBold12pt"/>
        </w:rPr>
        <w:t>9/20</w:t>
      </w:r>
      <w:r>
        <w:t>/2013</w:t>
      </w:r>
    </w:p>
    <w:p w14:paraId="4F642222" w14:textId="77777777" w:rsidR="00BC65DD" w:rsidRDefault="00BC65DD" w:rsidP="00BC65DD">
      <w:r>
        <w:t>(Steve, “</w:t>
      </w:r>
      <w:r w:rsidRPr="00916AC8">
        <w:t>W</w:t>
      </w:r>
      <w:r>
        <w:t xml:space="preserve">hen crises become opportunities,” </w:t>
      </w:r>
      <w:r w:rsidRPr="00916AC8">
        <w:t>http://maddowblog.msnbc.com/_news/2013/09/20/20599445-when-crises-become-opportunities?lite</w:t>
      </w:r>
      <w:r>
        <w:t>)</w:t>
      </w:r>
    </w:p>
    <w:p w14:paraId="4F7E582E" w14:textId="77777777" w:rsidR="00BC65DD" w:rsidRDefault="00BC65DD" w:rsidP="00BC65DD">
      <w:r>
        <w:t>When it comes to the Middle East, progress has never moved in a straight line. There are fits and starts, ebbs and flows. There are heartening breakthroughs and crushing disappointments, occasionally at the same time.</w:t>
      </w:r>
    </w:p>
    <w:p w14:paraId="3D09B0C8" w14:textId="77777777" w:rsidR="00BC65DD" w:rsidRDefault="00BC65DD" w:rsidP="00BC65DD">
      <w:r>
        <w:t xml:space="preserve">That said, while the domestic political establishment's attention seems focused elsewhere, there's reason to believe </w:t>
      </w:r>
      <w:r w:rsidRPr="006B266E">
        <w:rPr>
          <w:highlight w:val="cyan"/>
          <w:u w:val="single"/>
        </w:rPr>
        <w:t>new opportunities</w:t>
      </w:r>
      <w:r w:rsidRPr="006B266E">
        <w:rPr>
          <w:u w:val="single"/>
        </w:rPr>
        <w:t xml:space="preserve"> are materializing</w:t>
      </w:r>
      <w:r w:rsidRPr="00916AC8">
        <w:rPr>
          <w:u w:val="single"/>
        </w:rPr>
        <w:t xml:space="preserve"> in the region</w:t>
      </w:r>
      <w:r>
        <w:t xml:space="preserve"> in ways </w:t>
      </w:r>
      <w:r w:rsidRPr="006B266E">
        <w:rPr>
          <w:u w:val="single"/>
        </w:rPr>
        <w:t xml:space="preserve">that </w:t>
      </w:r>
      <w:r w:rsidRPr="006B266E">
        <w:rPr>
          <w:highlight w:val="cyan"/>
          <w:u w:val="single"/>
        </w:rPr>
        <w:t xml:space="preserve">were </w:t>
      </w:r>
      <w:r w:rsidRPr="006B266E">
        <w:rPr>
          <w:rStyle w:val="StyleUnderline"/>
          <w:highlight w:val="cyan"/>
        </w:rPr>
        <w:t>hard to even imagine</w:t>
      </w:r>
      <w:r w:rsidRPr="00916AC8">
        <w:rPr>
          <w:rStyle w:val="StyleUnderline"/>
        </w:rPr>
        <w:t xml:space="preserve"> up </w:t>
      </w:r>
      <w:r w:rsidRPr="006B266E">
        <w:rPr>
          <w:rStyle w:val="StyleUnderline"/>
          <w:highlight w:val="cyan"/>
        </w:rPr>
        <w:t xml:space="preserve">until </w:t>
      </w:r>
      <w:r w:rsidRPr="006B266E">
        <w:rPr>
          <w:rStyle w:val="Emphasis"/>
          <w:highlight w:val="cyan"/>
        </w:rPr>
        <w:t>very recently</w:t>
      </w:r>
      <w:r>
        <w:t>.</w:t>
      </w:r>
    </w:p>
    <w:p w14:paraId="37CFBADA" w14:textId="77777777" w:rsidR="00BC65DD" w:rsidRDefault="00BC65DD" w:rsidP="00BC65DD">
      <w:r>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14:paraId="37402100" w14:textId="77777777" w:rsidR="00BC65DD" w:rsidRDefault="00BC65DD" w:rsidP="00BC65DD">
      <w:r>
        <w:t xml:space="preserve">Meanwhile, Iranian President Hasan </w:t>
      </w:r>
      <w:r w:rsidRPr="00916AC8">
        <w:rPr>
          <w:u w:val="single"/>
        </w:rPr>
        <w:t>Rouhani has a new op-ed</w:t>
      </w:r>
      <w:r>
        <w:t xml:space="preserve"> in the Washington Post </w:t>
      </w:r>
      <w:r w:rsidRPr="00916AC8">
        <w:rPr>
          <w:u w:val="single"/>
        </w:rPr>
        <w:t>arguing that the U</w:t>
      </w:r>
      <w:r>
        <w:t xml:space="preserve">nited </w:t>
      </w:r>
      <w:r w:rsidRPr="00916AC8">
        <w:rPr>
          <w:u w:val="single"/>
        </w:rPr>
        <w:t>S</w:t>
      </w:r>
      <w:r>
        <w:t xml:space="preserve">tates </w:t>
      </w:r>
      <w:r w:rsidRPr="00916AC8">
        <w:rPr>
          <w:u w:val="single"/>
        </w:rPr>
        <w:t>and</w:t>
      </w:r>
      <w:r>
        <w:t xml:space="preserve"> the rest of </w:t>
      </w:r>
      <w:r w:rsidRPr="00916AC8">
        <w:rPr>
          <w:u w:val="single"/>
        </w:rPr>
        <w:t>the world</w:t>
      </w:r>
      <w:r>
        <w:t xml:space="preserve"> "</w:t>
      </w:r>
      <w:r w:rsidRPr="00916AC8">
        <w:rPr>
          <w:u w:val="single"/>
        </w:rPr>
        <w:t>must work together to end</w:t>
      </w:r>
      <w:r>
        <w:t xml:space="preserve"> the </w:t>
      </w:r>
      <w:r w:rsidRPr="00916AC8">
        <w:rPr>
          <w:u w:val="single"/>
        </w:rPr>
        <w:t>unhealthy rivalries</w:t>
      </w:r>
      <w:r>
        <w:t xml:space="preserve"> and interferences that fuel violence and drive us apart" through a policy of "constructive engagement."</w:t>
      </w:r>
    </w:p>
    <w:p w14:paraId="323ED4BE" w14:textId="77777777" w:rsidR="00BC65DD" w:rsidRDefault="00BC65DD" w:rsidP="00BC65DD">
      <w:r>
        <w:t xml:space="preserve">The New York Times added that </w:t>
      </w:r>
      <w:r w:rsidRPr="006B266E">
        <w:rPr>
          <w:rStyle w:val="StyleUnderline"/>
          <w:highlight w:val="cyan"/>
        </w:rPr>
        <w:t>Iranian leaders</w:t>
      </w:r>
      <w:r w:rsidRPr="006B266E">
        <w:rPr>
          <w:highlight w:val="cyan"/>
        </w:rPr>
        <w:t>, "</w:t>
      </w:r>
      <w:r w:rsidRPr="006B266E">
        <w:rPr>
          <w:rStyle w:val="StyleUnderline"/>
          <w:highlight w:val="cyan"/>
        </w:rPr>
        <w:t xml:space="preserve">seizing on </w:t>
      </w:r>
      <w:r w:rsidRPr="006B266E">
        <w:rPr>
          <w:rStyle w:val="Emphasis"/>
          <w:highlight w:val="cyan"/>
        </w:rPr>
        <w:t>perceived flexibility</w:t>
      </w:r>
      <w:r>
        <w:t xml:space="preserve"> in a private letter </w:t>
      </w:r>
      <w:r w:rsidRPr="006B266E">
        <w:rPr>
          <w:rStyle w:val="StyleUnderline"/>
          <w:highlight w:val="cyan"/>
        </w:rPr>
        <w:t>from</w:t>
      </w:r>
      <w:r>
        <w:t xml:space="preserve"> President </w:t>
      </w:r>
      <w:r w:rsidRPr="006B266E">
        <w:rPr>
          <w:rStyle w:val="StyleUnderline"/>
          <w:highlight w:val="cyan"/>
        </w:rPr>
        <w:t>Obama</w:t>
      </w:r>
      <w:r w:rsidRPr="006B266E">
        <w:rPr>
          <w:highlight w:val="cyan"/>
        </w:rPr>
        <w:t xml:space="preserve">, </w:t>
      </w:r>
      <w:r w:rsidRPr="006B266E">
        <w:rPr>
          <w:rStyle w:val="StyleUnderline"/>
          <w:highlight w:val="cyan"/>
        </w:rPr>
        <w:t>have decided to gamble on</w:t>
      </w:r>
      <w:r>
        <w:t xml:space="preserve"> forging </w:t>
      </w:r>
      <w:r w:rsidRPr="006B266E">
        <w:rPr>
          <w:rStyle w:val="StyleUnderline"/>
          <w:highlight w:val="cyan"/>
        </w:rPr>
        <w:t xml:space="preserve">a </w:t>
      </w:r>
      <w:r w:rsidRPr="005C133A">
        <w:rPr>
          <w:rStyle w:val="Emphasis"/>
          <w:highlight w:val="cyan"/>
        </w:rPr>
        <w:t>swift agreement over their nuclear program</w:t>
      </w:r>
      <w:r w:rsidRPr="0035707E">
        <w:rPr>
          <w:rStyle w:val="StyleUnderline"/>
        </w:rPr>
        <w:t xml:space="preserve"> with the goal of ending crippling sanctions</w:t>
      </w:r>
      <w:r>
        <w:t>."</w:t>
      </w:r>
    </w:p>
    <w:p w14:paraId="2F744B66" w14:textId="77777777" w:rsidR="00BC65DD" w:rsidRDefault="00BC65DD" w:rsidP="00BC65DD">
      <w:r>
        <w:t>David Sanger summarized the bigger picture nicely.</w:t>
      </w:r>
    </w:p>
    <w:p w14:paraId="1B7D61BF" w14:textId="77777777" w:rsidR="00BC65DD" w:rsidRDefault="00BC65DD" w:rsidP="00BC65DD">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14:paraId="341BA01F" w14:textId="77777777" w:rsidR="00BC65DD" w:rsidRDefault="00BC65DD" w:rsidP="00BC65DD">
      <w:r>
        <w:t xml:space="preserve">Without much warning, </w:t>
      </w:r>
      <w:r w:rsidRPr="0035707E">
        <w:rPr>
          <w:u w:val="single"/>
        </w:rPr>
        <w:t>diplomacy is</w:t>
      </w:r>
      <w:r>
        <w:t xml:space="preserve"> suddenly </w:t>
      </w:r>
      <w:r w:rsidRPr="0035707E">
        <w:rPr>
          <w:u w:val="singl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w:t>
      </w:r>
    </w:p>
    <w:p w14:paraId="22DAA6E5" w14:textId="77777777" w:rsidR="00BC65DD" w:rsidRDefault="00BC65DD" w:rsidP="00BC65DD">
      <w:r>
        <w:t>The surprising progress has come so suddenly that a senior American diplomat described this week's developments as "head spinning."</w:t>
      </w:r>
    </w:p>
    <w:p w14:paraId="39416CAB" w14:textId="77777777" w:rsidR="00BC65DD" w:rsidRDefault="00BC65DD" w:rsidP="00BC65DD">
      <w:r>
        <w:t>So what happens next?</w:t>
      </w:r>
    </w:p>
    <w:p w14:paraId="1DF2AEEB" w14:textId="77777777" w:rsidR="00BC65DD" w:rsidRDefault="00BC65DD" w:rsidP="00BC65DD">
      <w:r>
        <w:t xml:space="preserve">The consensus among many foreign policy observers is that developments in Syria and Iran are linked in ways that may or may not be helpful to the United States. Max Fisher explained well yesterday that President </w:t>
      </w:r>
      <w:r w:rsidRPr="005C133A">
        <w:rPr>
          <w:rStyle w:val="StyleUnderline"/>
          <w:highlight w:val="cyan"/>
        </w:rPr>
        <w:t>Obama's pragmatism</w:t>
      </w:r>
      <w:r w:rsidRPr="005C133A">
        <w:rPr>
          <w:highlight w:val="cyan"/>
        </w:rPr>
        <w:t xml:space="preserve"> "</w:t>
      </w:r>
      <w:r w:rsidRPr="005C133A">
        <w:rPr>
          <w:rStyle w:val="StyleUnderline"/>
          <w:highlight w:val="cyan"/>
        </w:rPr>
        <w:t xml:space="preserve">has sent </w:t>
      </w:r>
      <w:r w:rsidRPr="005C133A">
        <w:rPr>
          <w:rStyle w:val="Emphasis"/>
          <w:highlight w:val="cyan"/>
        </w:rPr>
        <w:t>exactly the right signals</w:t>
      </w:r>
      <w:r w:rsidRPr="005C133A">
        <w:rPr>
          <w:rStyle w:val="StyleUnderline"/>
          <w:highlight w:val="cyan"/>
        </w:rPr>
        <w:t xml:space="preserve"> to Iran</w:t>
      </w:r>
      <w:r>
        <w:t xml:space="preserve">, particularly </w:t>
      </w:r>
      <w:r w:rsidRPr="0035707E">
        <w:rPr>
          <w:rStyle w:val="StyleUnderline"/>
        </w:rPr>
        <w:t>at this</w:t>
      </w:r>
      <w:r w:rsidRPr="0035707E">
        <w:t xml:space="preserve"> very </w:t>
      </w:r>
      <w:r w:rsidRPr="0035707E">
        <w:rPr>
          <w:rStyle w:val="StyleUnderline"/>
        </w:rPr>
        <w:t>sensitive moment</w:t>
      </w:r>
      <w:r>
        <w:t>."</w:t>
      </w:r>
    </w:p>
    <w:p w14:paraId="022D3C33" w14:textId="77777777" w:rsidR="00BC65DD" w:rsidRDefault="00BC65DD" w:rsidP="00BC65DD">
      <w:r w:rsidRPr="005C133A">
        <w:rPr>
          <w:u w:val="single"/>
        </w:rPr>
        <w:t>Obama has been</w:t>
      </w:r>
      <w:r>
        <w:t xml:space="preserve"> consistently </w:t>
      </w:r>
      <w:r w:rsidRPr="005C133A">
        <w:rPr>
          <w:u w:val="singl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5C133A">
        <w:rPr>
          <w:u w:val="single"/>
        </w:rPr>
        <w:t>with strikes</w:t>
      </w:r>
      <w:r>
        <w:t xml:space="preserve">, meant to coerce Assad. </w:t>
      </w:r>
      <w:r w:rsidRPr="005C133A">
        <w:rPr>
          <w:u w:val="single"/>
        </w:rPr>
        <w:t>Then</w:t>
      </w:r>
      <w:r>
        <w:t xml:space="preserve">, in response to the Russian proposal, </w:t>
      </w:r>
      <w:r w:rsidRPr="0035707E">
        <w:rPr>
          <w:u w:val="single"/>
        </w:rPr>
        <w:t>Obama signaled he would back off</w:t>
      </w:r>
      <w:r>
        <w:t xml:space="preserve"> the </w:t>
      </w:r>
      <w:r w:rsidRPr="0035707E">
        <w:rPr>
          <w:u w:val="single"/>
        </w:rPr>
        <w:t>strikes if Assad gave up his chemical weapons</w:t>
      </w:r>
      <w:r>
        <w:t xml:space="preserve">, which is exactly what Obama has always said he wants. </w:t>
      </w:r>
      <w:r w:rsidRPr="005C133A">
        <w:rPr>
          <w:rStyle w:val="StyleUnderline"/>
          <w:highlight w:val="cyan"/>
        </w:rPr>
        <w:t>He's been consistent as well as flexible</w:t>
      </w:r>
      <w:r>
        <w:t xml:space="preserve">, </w:t>
      </w:r>
      <w:r w:rsidRPr="0035707E">
        <w:rPr>
          <w:rStyle w:val="StyleUnderline"/>
        </w:rPr>
        <w:t>which gave Assad big incentives to cooperate</w:t>
      </w:r>
      <w:r>
        <w:t xml:space="preserve"> when he might have otherwise dug in his heels.</w:t>
      </w:r>
    </w:p>
    <w:p w14:paraId="1C6B274D" w14:textId="77777777" w:rsidR="00BC65DD" w:rsidRDefault="00BC65DD" w:rsidP="00BC65DD">
      <w:r w:rsidRPr="0035707E">
        <w:rPr>
          <w:u w:val="single"/>
        </w:rPr>
        <w:t>There are</w:t>
      </w:r>
      <w:r>
        <w:t xml:space="preserve"> some awfully </w:t>
      </w:r>
      <w:r w:rsidRPr="0035707E">
        <w:rPr>
          <w:u w:val="single"/>
        </w:rPr>
        <w:t>significant</w:t>
      </w:r>
      <w:r>
        <w:t xml:space="preserve"> -- and </w:t>
      </w:r>
      <w:r w:rsidRPr="0035707E">
        <w:rPr>
          <w:u w:val="single"/>
        </w:rPr>
        <w:t>promising</w:t>
      </w:r>
      <w:r>
        <w:t xml:space="preserve"> -- </w:t>
      </w:r>
      <w:r w:rsidRPr="00A050B9">
        <w:rPr>
          <w:u w:val="single"/>
        </w:rPr>
        <w:t>parallels</w:t>
      </w:r>
      <w:r>
        <w:t xml:space="preserve"> here </w:t>
      </w:r>
      <w:r w:rsidRPr="00A050B9">
        <w:rPr>
          <w:u w:val="single"/>
        </w:rPr>
        <w:t>with</w:t>
      </w:r>
      <w:r>
        <w:t xml:space="preserve"> the U.S. standoff with </w:t>
      </w:r>
      <w:r w:rsidRPr="00A050B9">
        <w:rPr>
          <w:u w:val="single"/>
        </w:rPr>
        <w:t>Iran</w:t>
      </w:r>
      <w:r>
        <w:t xml:space="preserve">. </w:t>
      </w:r>
      <w:r w:rsidRPr="00A050B9">
        <w:rPr>
          <w:u w:val="single"/>
        </w:rPr>
        <w:t>Obama has been clear</w:t>
      </w:r>
      <w:r>
        <w:t xml:space="preserve"> that </w:t>
      </w:r>
      <w:r w:rsidRPr="00A050B9">
        <w:rPr>
          <w:u w:val="single"/>
        </w:rPr>
        <w:t>he wants Iran to give up its</w:t>
      </w:r>
      <w:r>
        <w:t xml:space="preserve"> rogue </w:t>
      </w:r>
      <w:r w:rsidRPr="00A050B9">
        <w:rPr>
          <w:u w:val="single"/>
        </w:rPr>
        <w:t>uranium</w:t>
      </w:r>
      <w:r>
        <w:t xml:space="preserve">-enrichment program </w:t>
      </w:r>
      <w:r w:rsidRPr="00A050B9">
        <w:rPr>
          <w:u w:val="single"/>
        </w:rPr>
        <w:t>and submit to</w:t>
      </w:r>
      <w:r>
        <w:t xml:space="preserve"> the kind of </w:t>
      </w:r>
      <w:r w:rsidRPr="00A050B9">
        <w:rPr>
          <w:u w:val="single"/>
        </w:rPr>
        <w:t>rigorous inspections</w:t>
      </w:r>
      <w:r>
        <w:t xml:space="preserve"> that would guarantee that its nuclear program is peaceful. </w:t>
      </w:r>
      <w:r w:rsidRPr="005C133A">
        <w:rPr>
          <w:rStyle w:val="StyleUnderline"/>
          <w:highlight w:val="cyan"/>
        </w:rPr>
        <w:t>He's</w:t>
      </w:r>
      <w:r>
        <w:t xml:space="preserve"> also </w:t>
      </w:r>
      <w:r w:rsidRPr="005C133A">
        <w:rPr>
          <w:rStyle w:val="Emphasis"/>
          <w:highlight w:val="cyan"/>
        </w:rPr>
        <w:t>been clear</w:t>
      </w:r>
      <w:r w:rsidRPr="00A050B9">
        <w:rPr>
          <w:rStyle w:val="StyleUnderline"/>
        </w:rPr>
        <w:t xml:space="preserve"> that </w:t>
      </w:r>
      <w:r w:rsidRPr="005C133A">
        <w:rPr>
          <w:rStyle w:val="StyleUnderline"/>
          <w:highlight w:val="cyan"/>
        </w:rPr>
        <w:t>the U</w:t>
      </w:r>
      <w:r>
        <w:t xml:space="preserve">nited </w:t>
      </w:r>
      <w:r w:rsidRPr="005C133A">
        <w:rPr>
          <w:rStyle w:val="StyleUnderline"/>
          <w:highlight w:val="cyan"/>
        </w:rPr>
        <w:t>S</w:t>
      </w:r>
      <w:r>
        <w:t xml:space="preserve">tates is using severe economic sanctions to coerce Tehran to cooperate and that it </w:t>
      </w:r>
      <w:r w:rsidRPr="005C133A">
        <w:rPr>
          <w:rStyle w:val="StyleUnderline"/>
          <w:highlight w:val="cyan"/>
        </w:rPr>
        <w:t xml:space="preserve">would </w:t>
      </w:r>
      <w:r w:rsidRPr="005C133A">
        <w:rPr>
          <w:rStyle w:val="Emphasis"/>
          <w:highlight w:val="cyan"/>
        </w:rPr>
        <w:t>use</w:t>
      </w:r>
      <w:r w:rsidRPr="002D16DC">
        <w:rPr>
          <w:rStyle w:val="Emphasis"/>
        </w:rPr>
        <w:t xml:space="preserve"> military </w:t>
      </w:r>
      <w:r w:rsidRPr="005C133A">
        <w:rPr>
          <w:rStyle w:val="Emphasis"/>
          <w:highlight w:val="cyan"/>
        </w:rPr>
        <w:t>force if necessary</w:t>
      </w:r>
      <w:r>
        <w:t>. The implicit (and sometimes explicit) message to Iran has been: If you abandon your enrichment program, we'll make it worth your while by easing off.</w:t>
      </w:r>
    </w:p>
    <w:p w14:paraId="55CF8659" w14:textId="77777777" w:rsidR="00BC65DD" w:rsidRPr="00916AC8" w:rsidRDefault="00BC65DD" w:rsidP="00BC65DD">
      <w:r>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A050B9">
        <w:rPr>
          <w:u w:val="single"/>
        </w:rPr>
        <w:t>seeing Assad's deal with Obama work out</w:t>
      </w:r>
      <w:r>
        <w:t xml:space="preserve"> (so far) </w:t>
      </w:r>
      <w:r w:rsidRPr="00A050B9">
        <w:rPr>
          <w:u w:val="single"/>
        </w:rPr>
        <w:t>sends the message to Iran that it can trust the U</w:t>
      </w:r>
      <w:r>
        <w:t xml:space="preserve">nited </w:t>
      </w:r>
      <w:r w:rsidRPr="00A050B9">
        <w:rPr>
          <w:u w:val="single"/>
        </w:rPr>
        <w:t>S</w:t>
      </w:r>
      <w:r>
        <w:t xml:space="preserve">tates. It also sends the message that making concessions to the United States can pay off. </w:t>
      </w:r>
      <w:r w:rsidRPr="005C133A">
        <w:rPr>
          <w:rStyle w:val="StyleUnderline"/>
          <w:highlight w:val="cyan"/>
        </w:rPr>
        <w:t>Iran</w:t>
      </w:r>
      <w:r w:rsidRPr="00A050B9">
        <w:rPr>
          <w:rStyle w:val="StyleUnderline"/>
        </w:rPr>
        <w:t xml:space="preserve">'s supreme leader </w:t>
      </w:r>
      <w:r w:rsidRPr="005C133A">
        <w:rPr>
          <w:rStyle w:val="StyleUnderline"/>
          <w:highlight w:val="cyan"/>
        </w:rPr>
        <w:t>has been talking</w:t>
      </w:r>
      <w:r w:rsidRPr="00A050B9">
        <w:rPr>
          <w:rStyle w:val="StyleUnderline"/>
        </w:rPr>
        <w:t xml:space="preserve"> a lot lately about</w:t>
      </w:r>
      <w:r>
        <w:t xml:space="preserve"> flexibility and </w:t>
      </w:r>
      <w:r w:rsidRPr="005C133A">
        <w:rPr>
          <w:rStyle w:val="StyleUnderline"/>
          <w:highlight w:val="cyan"/>
        </w:rPr>
        <w:t>diplomacy</w:t>
      </w:r>
      <w:r w:rsidRPr="00A050B9">
        <w:rPr>
          <w:rStyle w:val="StyleUnderline"/>
        </w:rPr>
        <w:t xml:space="preserve"> toward the West</w:t>
      </w:r>
      <w:r>
        <w:t xml:space="preserve">. </w:t>
      </w:r>
      <w:r w:rsidRPr="005C133A">
        <w:rPr>
          <w:rStyle w:val="StyleUnderline"/>
          <w:highlight w:val="cyan"/>
        </w:rPr>
        <w:t xml:space="preserve">So it's an ideal moment for Obama to be </w:t>
      </w:r>
      <w:r w:rsidRPr="005C133A">
        <w:rPr>
          <w:rStyle w:val="Emphasis"/>
          <w:highlight w:val="cyan"/>
        </w:rPr>
        <w:t>demonstrating flexibility</w:t>
      </w:r>
      <w:r>
        <w:t xml:space="preserve"> and diplomacy toward the Middle East.</w:t>
      </w:r>
    </w:p>
    <w:p w14:paraId="1561D8DB" w14:textId="77777777" w:rsidR="00BC65DD" w:rsidRDefault="00BC65DD" w:rsidP="00BC65DD"/>
    <w:p w14:paraId="65C8F8D6" w14:textId="77777777" w:rsidR="00BC65DD" w:rsidRPr="005E23EF" w:rsidRDefault="00BC65DD" w:rsidP="00BC65DD">
      <w:pPr>
        <w:pStyle w:val="TagText"/>
      </w:pPr>
      <w:r>
        <w:t>The plan undermines Obama’s war power credibility—that kills negotiations</w:t>
      </w:r>
    </w:p>
    <w:p w14:paraId="69FF1B2E" w14:textId="77777777" w:rsidR="00BC65DD" w:rsidRDefault="00BC65DD" w:rsidP="00BC65DD">
      <w:r w:rsidRPr="00143D84">
        <w:t xml:space="preserve">Matthew </w:t>
      </w:r>
      <w:r w:rsidRPr="00143D84">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14:paraId="7AC2B40F" w14:textId="77777777" w:rsidR="00BC65DD" w:rsidRDefault="00BC65DD" w:rsidP="00BC65DD"/>
    <w:p w14:paraId="1A82A96C" w14:textId="77777777" w:rsidR="00BC65DD" w:rsidRPr="002F2AA3" w:rsidRDefault="00BC65DD" w:rsidP="00BC65DD">
      <w:pPr>
        <w:rPr>
          <w:sz w:val="16"/>
        </w:rPr>
      </w:pPr>
      <w:r w:rsidRPr="002F2AA3">
        <w:rPr>
          <w:rStyle w:val="StyleUnderline"/>
          <w:highlight w:val="cyan"/>
        </w:rPr>
        <w:t>The last four years should have been a good period for executive-congressional relations in</w:t>
      </w:r>
      <w:r w:rsidRPr="002F2AA3">
        <w:rPr>
          <w:sz w:val="16"/>
        </w:rPr>
        <w:t xml:space="preserve"> the areas of </w:t>
      </w:r>
      <w:r w:rsidRPr="002F2AA3">
        <w:rPr>
          <w:rStyle w:val="StyleUnderline"/>
          <w:highlight w:val="cyan"/>
        </w:rPr>
        <w:t>national security</w:t>
      </w:r>
      <w:r w:rsidRPr="002F2AA3">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p>
    <w:p w14:paraId="21AA6562" w14:textId="77777777" w:rsidR="00BC65DD" w:rsidRPr="002F2AA3" w:rsidRDefault="00BC65DD" w:rsidP="00BC65DD">
      <w:pPr>
        <w:rPr>
          <w:sz w:val="16"/>
        </w:rPr>
      </w:pPr>
      <w:r w:rsidRPr="005E23EF">
        <w:rPr>
          <w:rStyle w:val="StyleUnderline"/>
        </w:rPr>
        <w:t>It is thus surprising that the past four years have been notable for inter-branch clashes and paralysis on</w:t>
      </w:r>
      <w:r w:rsidRPr="005E23EF">
        <w:rPr>
          <w:sz w:val="16"/>
        </w:rPr>
        <w:t xml:space="preserve"> some </w:t>
      </w:r>
      <w:r w:rsidRPr="005E23EF">
        <w:rPr>
          <w:rStyle w:val="StyleUnderline"/>
        </w:rPr>
        <w:t>major national security agenda items, with the administration failing to engage Congress or operating in a slowly reactive mode</w:t>
      </w:r>
      <w:r w:rsidRPr="005E23EF">
        <w:rPr>
          <w:sz w:val="16"/>
        </w:rPr>
        <w:t xml:space="preserve">, </w:t>
      </w:r>
      <w:r w:rsidRPr="005E23EF">
        <w:rPr>
          <w:rStyle w:val="StyleUnderline"/>
        </w:rPr>
        <w:t>while</w:t>
      </w:r>
      <w:r w:rsidRPr="005E23EF">
        <w:rPr>
          <w:sz w:val="16"/>
        </w:rPr>
        <w:t xml:space="preserve"> many </w:t>
      </w:r>
      <w:r w:rsidRPr="005E23EF">
        <w:rPr>
          <w:rStyle w:val="StyleUnderline"/>
        </w:rPr>
        <w:t>congressional Republicans remain in an obstructionist mode</w:t>
      </w:r>
      <w:r w:rsidRPr="005E23EF">
        <w:rPr>
          <w:sz w:val="16"/>
        </w:rPr>
        <w:t xml:space="preserve">.  In the second term, the </w:t>
      </w:r>
      <w:r w:rsidRPr="005E23EF">
        <w:rPr>
          <w:rStyle w:val="StyleUnderline"/>
        </w:rPr>
        <w:t>Obama</w:t>
      </w:r>
      <w:r w:rsidRPr="005E23EF">
        <w:rPr>
          <w:sz w:val="16"/>
        </w:rPr>
        <w:t xml:space="preserve"> administration </w:t>
      </w:r>
      <w:r w:rsidRPr="005E23EF">
        <w:rPr>
          <w:rStyle w:val="StyleUnderline"/>
        </w:rPr>
        <w:t>will need to pick its legislative priorities more deliberately, engage with allies and opponents in Congress more actively</w:t>
      </w:r>
      <w:r w:rsidRPr="005E23EF">
        <w:rPr>
          <w:sz w:val="16"/>
        </w:rPr>
        <w:t xml:space="preserve">, </w:t>
      </w:r>
      <w:r w:rsidRPr="005E23EF">
        <w:rPr>
          <w:rStyle w:val="StyleUnderline"/>
        </w:rPr>
        <w:t>and be willing to negotiate compromises or wage aggressive campaigns on key issues</w:t>
      </w:r>
      <w:r w:rsidRPr="005E23EF">
        <w:rPr>
          <w:sz w:val="16"/>
        </w:rPr>
        <w:t>.</w:t>
      </w:r>
    </w:p>
    <w:p w14:paraId="21002F94" w14:textId="77777777" w:rsidR="00BC65DD" w:rsidRPr="002F2AA3" w:rsidRDefault="00BC65DD" w:rsidP="00BC65DD">
      <w:pPr>
        <w:rPr>
          <w:sz w:val="16"/>
          <w:szCs w:val="16"/>
        </w:rPr>
      </w:pPr>
      <w:r w:rsidRPr="002F2AA3">
        <w:rPr>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p>
    <w:p w14:paraId="1F2E057A" w14:textId="77777777" w:rsidR="00BC65DD" w:rsidRPr="002F2AA3" w:rsidRDefault="00BC65DD" w:rsidP="00BC65DD">
      <w:pPr>
        <w:rPr>
          <w:sz w:val="16"/>
        </w:rPr>
      </w:pPr>
      <w:r w:rsidRPr="002F2AA3">
        <w:rPr>
          <w:rStyle w:val="Emphasis"/>
          <w:highlight w:val="cyan"/>
        </w:rPr>
        <w:t>With regard to war powers, the administration</w:t>
      </w:r>
      <w:r w:rsidRPr="002F2AA3">
        <w:rPr>
          <w:sz w:val="16"/>
        </w:rPr>
        <w:t xml:space="preserve"> barely</w:t>
      </w:r>
      <w:r w:rsidRPr="002F2AA3">
        <w:rPr>
          <w:rStyle w:val="StyleUnderline"/>
        </w:rPr>
        <w:t xml:space="preserve"> </w:t>
      </w:r>
      <w:r w:rsidRPr="002F2AA3">
        <w:rPr>
          <w:rStyle w:val="Emphasis"/>
          <w:highlight w:val="cyan"/>
        </w:rPr>
        <w:t>escaped</w:t>
      </w:r>
      <w:r w:rsidRPr="002F2AA3">
        <w:rPr>
          <w:rStyle w:val="StyleUnderline"/>
        </w:rPr>
        <w:t xml:space="preserve"> </w:t>
      </w:r>
      <w:r w:rsidRPr="00143D84">
        <w:rPr>
          <w:rStyle w:val="StyleUnderline"/>
        </w:rPr>
        <w:t xml:space="preserve">a significant </w:t>
      </w:r>
      <w:r w:rsidRPr="002F2AA3">
        <w:rPr>
          <w:rStyle w:val="Emphasis"/>
          <w:highlight w:val="cyan"/>
        </w:rPr>
        <w:t>congressional rebuke</w:t>
      </w:r>
      <w:r w:rsidRPr="002F2AA3">
        <w:rPr>
          <w:rStyle w:val="StyleUnderline"/>
        </w:rPr>
        <w:t xml:space="preserve"> </w:t>
      </w:r>
      <w:r w:rsidRPr="00143D84">
        <w:rPr>
          <w:rStyle w:val="StyleUnderline"/>
        </w:rPr>
        <w:t>after it failed to obtain congressional authorization for</w:t>
      </w:r>
      <w:r w:rsidRPr="002F2AA3">
        <w:rPr>
          <w:sz w:val="16"/>
        </w:rPr>
        <w:t xml:space="preserve"> the operations in </w:t>
      </w:r>
      <w:r w:rsidRPr="00143D84">
        <w:rPr>
          <w:rStyle w:val="StyleUnderline"/>
        </w:rPr>
        <w:t>Libya</w:t>
      </w:r>
      <w:r w:rsidRPr="002F2AA3">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2F2AA3">
        <w:rPr>
          <w:rStyle w:val="StyleUnderline"/>
          <w:highlight w:val="cyan"/>
        </w:rPr>
        <w:t>Reid prevented the Senate from taking up a resolution</w:t>
      </w:r>
      <w:r w:rsidRPr="002F2AA3">
        <w:rPr>
          <w:sz w:val="16"/>
          <w:highlight w:val="cyan"/>
        </w:rPr>
        <w:t xml:space="preserve"> </w:t>
      </w:r>
      <w:r w:rsidRPr="002F2AA3">
        <w:rPr>
          <w:sz w:val="16"/>
        </w:rPr>
        <w:t xml:space="preserve">passed by the Foreign Relations Committee </w:t>
      </w:r>
      <w:r w:rsidRPr="002F2AA3">
        <w:rPr>
          <w:rStyle w:val="StyleUnderline"/>
          <w:highlight w:val="cyan"/>
        </w:rPr>
        <w:t xml:space="preserve">that would </w:t>
      </w:r>
      <w:r w:rsidRPr="005E23EF">
        <w:rPr>
          <w:rStyle w:val="StyleUnderline"/>
        </w:rPr>
        <w:t>have</w:t>
      </w:r>
      <w:r w:rsidRPr="005E23EF">
        <w:rPr>
          <w:sz w:val="16"/>
        </w:rPr>
        <w:t xml:space="preserve"> authorized</w:t>
      </w:r>
      <w:r w:rsidRPr="002F2AA3">
        <w:rPr>
          <w:sz w:val="16"/>
        </w:rPr>
        <w:t xml:space="preserve"> the operation but </w:t>
      </w:r>
      <w:r w:rsidRPr="002F2AA3">
        <w:rPr>
          <w:rStyle w:val="StyleUnderline"/>
          <w:highlight w:val="cyan"/>
        </w:rPr>
        <w:t>reject</w:t>
      </w:r>
      <w:r w:rsidRPr="005E23EF">
        <w:rPr>
          <w:rStyle w:val="StyleUnderline"/>
        </w:rPr>
        <w:t>ed the administration’s</w:t>
      </w:r>
      <w:r w:rsidRPr="005E23EF">
        <w:rPr>
          <w:sz w:val="16"/>
        </w:rPr>
        <w:t xml:space="preserve"> </w:t>
      </w:r>
      <w:r w:rsidRPr="0057784A">
        <w:rPr>
          <w:sz w:val="16"/>
        </w:rPr>
        <w:t xml:space="preserve">strained </w:t>
      </w:r>
      <w:r w:rsidRPr="0057784A">
        <w:rPr>
          <w:rStyle w:val="StyleUnderline"/>
        </w:rPr>
        <w:t xml:space="preserve">interpretation of the </w:t>
      </w:r>
      <w:r w:rsidRPr="002F2AA3">
        <w:rPr>
          <w:rStyle w:val="StyleUnderline"/>
          <w:highlight w:val="cyan"/>
        </w:rPr>
        <w:t>War Powers</w:t>
      </w:r>
      <w:r w:rsidRPr="0057784A">
        <w:rPr>
          <w:rStyle w:val="StyleUnderline"/>
        </w:rPr>
        <w:t xml:space="preserve"> Resolution</w:t>
      </w:r>
      <w:r w:rsidRPr="0057784A">
        <w:rPr>
          <w:sz w:val="16"/>
        </w:rPr>
        <w:t xml:space="preserve">.  </w:t>
      </w:r>
      <w:r w:rsidRPr="0057784A">
        <w:rPr>
          <w:rStyle w:val="StyleUnderline"/>
        </w:rPr>
        <w:t>Throughout</w:t>
      </w:r>
      <w:r w:rsidRPr="00143D84">
        <w:rPr>
          <w:rStyle w:val="StyleUnderline"/>
        </w:rPr>
        <w:t xml:space="preserve"> the Libya crisis, </w:t>
      </w:r>
      <w:r w:rsidRPr="005E23EF">
        <w:rPr>
          <w:rStyle w:val="StyleUnderline"/>
        </w:rPr>
        <w:t>the administration’s approach toward Congress was passive and tentative</w:t>
      </w:r>
      <w:r w:rsidRPr="005E23EF">
        <w:rPr>
          <w:sz w:val="16"/>
        </w:rPr>
        <w:t xml:space="preserve">.  </w:t>
      </w:r>
      <w:r w:rsidRPr="005E23EF">
        <w:rPr>
          <w:rStyle w:val="StyleUnderline"/>
        </w:rPr>
        <w:t>It was fortunate for the adminis</w:t>
      </w:r>
      <w:r w:rsidRPr="00143D84">
        <w:rPr>
          <w:rStyle w:val="StyleUnderline"/>
        </w:rPr>
        <w:t xml:space="preserve">tration that </w:t>
      </w:r>
      <w:r w:rsidRPr="002F2AA3">
        <w:rPr>
          <w:rStyle w:val="StyleUnderline"/>
          <w:highlight w:val="cyan"/>
        </w:rPr>
        <w:t>Congress was splintered</w:t>
      </w:r>
      <w:r w:rsidRPr="005E23EF">
        <w:rPr>
          <w:rStyle w:val="StyleUnderline"/>
        </w:rPr>
        <w:t xml:space="preserve"> and </w:t>
      </w:r>
      <w:r w:rsidRPr="002F2AA3">
        <w:rPr>
          <w:rStyle w:val="StyleUnderline"/>
          <w:highlight w:val="cyan"/>
        </w:rPr>
        <w:t>few</w:t>
      </w:r>
      <w:r w:rsidRPr="005E23EF">
        <w:rPr>
          <w:rStyle w:val="StyleUnderline"/>
        </w:rPr>
        <w:t xml:space="preserve"> members </w:t>
      </w:r>
      <w:r w:rsidRPr="002F2AA3">
        <w:rPr>
          <w:rStyle w:val="StyleUnderline"/>
          <w:highlight w:val="cyan"/>
        </w:rPr>
        <w:t>were willing to defend</w:t>
      </w:r>
      <w:r w:rsidRPr="005E23EF">
        <w:rPr>
          <w:rStyle w:val="StyleUnderline"/>
        </w:rPr>
        <w:t xml:space="preserve"> its </w:t>
      </w:r>
      <w:r w:rsidRPr="002F2AA3">
        <w:rPr>
          <w:rStyle w:val="StyleUnderline"/>
          <w:highlight w:val="cyan"/>
        </w:rPr>
        <w:t>institutional prerogatives</w:t>
      </w:r>
      <w:r w:rsidRPr="002F2AA3">
        <w:rPr>
          <w:sz w:val="16"/>
        </w:rPr>
        <w:t xml:space="preserve">, at least within the limited timeframe of the intervention.  </w:t>
      </w:r>
      <w:r w:rsidRPr="00143D84">
        <w:rPr>
          <w:rStyle w:val="StyleUnderline"/>
        </w:rPr>
        <w:t xml:space="preserve">But </w:t>
      </w:r>
      <w:r w:rsidRPr="002F2AA3">
        <w:rPr>
          <w:rStyle w:val="StyleUnderline"/>
          <w:highlight w:val="cyan"/>
        </w:rPr>
        <w:t>Obama might not be so lucky the next time</w:t>
      </w:r>
      <w:r w:rsidRPr="002F2AA3">
        <w:rPr>
          <w:sz w:val="16"/>
        </w:rPr>
        <w:t>.</w:t>
      </w:r>
    </w:p>
    <w:p w14:paraId="4394E273" w14:textId="77777777" w:rsidR="00BC65DD" w:rsidRPr="002F2AA3" w:rsidRDefault="00BC65DD" w:rsidP="00BC65DD">
      <w:pPr>
        <w:rPr>
          <w:sz w:val="16"/>
          <w:szCs w:val="16"/>
        </w:rPr>
      </w:pPr>
      <w:r w:rsidRPr="002F2AA3">
        <w:rPr>
          <w:sz w:val="16"/>
          <w:szCs w:val="16"/>
        </w:rPr>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
    <w:p w14:paraId="41C03A68" w14:textId="77777777" w:rsidR="00BC65DD" w:rsidRPr="002F2AA3" w:rsidRDefault="00BC65DD" w:rsidP="00BC65DD">
      <w:pPr>
        <w:rPr>
          <w:sz w:val="16"/>
          <w:szCs w:val="16"/>
        </w:rPr>
      </w:pPr>
      <w:r w:rsidRPr="002F2AA3">
        <w:rPr>
          <w:sz w:val="16"/>
          <w:szCs w:val="16"/>
        </w:rPr>
        <w:t>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cybersecurity lies with Congress, which is infected by political polarization and dysfunction as much in international affairs as it is in domestic affairs.</w:t>
      </w:r>
    </w:p>
    <w:p w14:paraId="068D7F74" w14:textId="77777777" w:rsidR="00BC65DD" w:rsidRDefault="00BC65DD" w:rsidP="00BC65DD">
      <w:pPr>
        <w:rPr>
          <w:sz w:val="16"/>
        </w:rPr>
      </w:pPr>
      <w:r w:rsidRPr="002F2AA3">
        <w:rPr>
          <w:sz w:val="16"/>
        </w:rPr>
        <w:t xml:space="preserve">Going forward, the </w:t>
      </w:r>
      <w:r w:rsidRPr="00143D84">
        <w:rPr>
          <w:rStyle w:val="StyleUnderline"/>
        </w:rPr>
        <w:t>Obama</w:t>
      </w:r>
      <w:r w:rsidRPr="002F2AA3">
        <w:rPr>
          <w:sz w:val="16"/>
        </w:rPr>
        <w:t xml:space="preserve"> administration </w:t>
      </w:r>
      <w:r w:rsidRPr="00143D84">
        <w:rPr>
          <w:rStyle w:val="StyleUnderline"/>
        </w:rPr>
        <w:t>will need to bring the same kind of sustained attention and hard-nosed strategic thinking to its legislative agenda on national security issues as it has on some major domestic policy issues.</w:t>
      </w:r>
      <w:r w:rsidRPr="002F2AA3">
        <w:rPr>
          <w:sz w:val="16"/>
        </w:rPr>
        <w:t xml:space="preserve">  First, </w:t>
      </w:r>
      <w:r w:rsidRPr="002F2AA3">
        <w:rPr>
          <w:rStyle w:val="Emphasis"/>
          <w:highlight w:val="cyan"/>
        </w:rPr>
        <w:t>it will need to be selective in its legislative agenda</w:t>
      </w:r>
      <w:r w:rsidRPr="002F2AA3">
        <w:rPr>
          <w:sz w:val="16"/>
        </w:rPr>
        <w:t xml:space="preserve"> </w:t>
      </w:r>
      <w:r w:rsidRPr="002F2AA3">
        <w:rPr>
          <w:rStyle w:val="StyleUnderline"/>
          <w:highlight w:val="cyan"/>
        </w:rPr>
        <w:t>and then wage aggressive campaigns on matters it labels</w:t>
      </w:r>
      <w:r w:rsidRPr="002F2AA3">
        <w:rPr>
          <w:sz w:val="16"/>
        </w:rPr>
        <w:t xml:space="preserve"> national security </w:t>
      </w:r>
      <w:r w:rsidRPr="002F2AA3">
        <w:rPr>
          <w:rStyle w:val="StyleUnderline"/>
          <w:highlight w:val="cyan"/>
        </w:rPr>
        <w:t>priorities</w:t>
      </w:r>
      <w:r w:rsidRPr="002F2AA3">
        <w:rPr>
          <w:sz w:val="16"/>
        </w:rPr>
        <w:t xml:space="preserve">.  It did so early in the first term with respect to the New START Treaty, which was in danger of collapse until the administration went all out for it.  </w:t>
      </w:r>
      <w:r w:rsidRPr="002F2AA3">
        <w:rPr>
          <w:rStyle w:val="StyleUnderline"/>
          <w:highlight w:val="cyan"/>
        </w:rPr>
        <w:t>Obama’s team enlisted influential allies</w:t>
      </w:r>
      <w:r w:rsidRPr="002F2AA3">
        <w:rPr>
          <w:sz w:val="16"/>
          <w:highlight w:val="cyan"/>
        </w:rPr>
        <w:t xml:space="preserve"> </w:t>
      </w:r>
      <w:r w:rsidRPr="002F2AA3">
        <w:rPr>
          <w:sz w:val="16"/>
        </w:rPr>
        <w:t xml:space="preserve">from previous Republican administrations, engaged in a serious communications campaign at the highest levels, and negotiated as necessary </w:t>
      </w:r>
      <w:r w:rsidRPr="002F2AA3">
        <w:rPr>
          <w:rStyle w:val="StyleUnderline"/>
          <w:highlight w:val="cyan"/>
        </w:rPr>
        <w:t>to get the key votes</w:t>
      </w:r>
      <w:r w:rsidRPr="002F2AA3">
        <w:rPr>
          <w:sz w:val="16"/>
          <w:highlight w:val="cyan"/>
        </w:rPr>
        <w:t xml:space="preserve"> </w:t>
      </w:r>
      <w:r w:rsidRPr="002F2AA3">
        <w:rPr>
          <w:sz w:val="16"/>
        </w:rPr>
        <w:t>in favor of the treaty.</w:t>
      </w:r>
    </w:p>
    <w:p w14:paraId="7D5F262E" w14:textId="77777777" w:rsidR="00BC65DD" w:rsidRPr="005E23EF" w:rsidRDefault="00BC65DD" w:rsidP="00BC65DD">
      <w:pPr>
        <w:rPr>
          <w:sz w:val="16"/>
        </w:rPr>
      </w:pPr>
      <w:r w:rsidRPr="005E23EF">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p>
    <w:p w14:paraId="4648B6E2" w14:textId="77777777" w:rsidR="00BC65DD" w:rsidRDefault="00BC65DD" w:rsidP="00BC65DD">
      <w:pPr>
        <w:rPr>
          <w:sz w:val="16"/>
        </w:rPr>
      </w:pPr>
      <w:r w:rsidRPr="005E23EF">
        <w:rPr>
          <w:rStyle w:val="StyleUnderline"/>
          <w:highlight w:val="cyan"/>
        </w:rPr>
        <w:t>A</w:t>
      </w:r>
      <w:r w:rsidRPr="005E23EF">
        <w:rPr>
          <w:sz w:val="16"/>
        </w:rPr>
        <w:t xml:space="preserve">nother </w:t>
      </w:r>
      <w:r w:rsidRPr="005E23EF">
        <w:rPr>
          <w:rStyle w:val="StyleUnderline"/>
          <w:highlight w:val="cyan"/>
        </w:rPr>
        <w:t>area</w:t>
      </w:r>
      <w:r w:rsidRPr="005E23EF">
        <w:rPr>
          <w:rStyle w:val="StyleUnderline"/>
        </w:rPr>
        <w:t xml:space="preserve"> in which </w:t>
      </w:r>
      <w:r w:rsidRPr="005E23EF">
        <w:rPr>
          <w:rStyle w:val="StyleUnderline"/>
          <w:highlight w:val="cyan"/>
        </w:rPr>
        <w:t>executive-congressional relations will feature heavily is Iran’s nuclear build-up</w:t>
      </w:r>
      <w:r w:rsidRPr="005E23EF">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5E23EF">
        <w:rPr>
          <w:rStyle w:val="StyleUnderline"/>
          <w:highlight w:val="cyan"/>
        </w:rPr>
        <w:t>the administration</w:t>
      </w:r>
      <w:r w:rsidRPr="005E23EF">
        <w:rPr>
          <w:sz w:val="16"/>
          <w:highlight w:val="cyan"/>
        </w:rPr>
        <w:t xml:space="preserve"> </w:t>
      </w:r>
      <w:r w:rsidRPr="005E23EF">
        <w:rPr>
          <w:sz w:val="16"/>
        </w:rPr>
        <w:t xml:space="preserve">tries to ramp up pressure, it </w:t>
      </w:r>
      <w:r w:rsidRPr="005E23EF">
        <w:rPr>
          <w:rStyle w:val="StyleUnderline"/>
          <w:highlight w:val="cyan"/>
        </w:rPr>
        <w:t>will need to convince</w:t>
      </w:r>
      <w:r w:rsidRPr="005E23EF">
        <w:rPr>
          <w:sz w:val="16"/>
          <w:highlight w:val="cyan"/>
        </w:rPr>
        <w:t xml:space="preserve"> </w:t>
      </w:r>
      <w:r w:rsidRPr="005E23EF">
        <w:rPr>
          <w:sz w:val="16"/>
        </w:rPr>
        <w:t xml:space="preserve">skeptical members of </w:t>
      </w:r>
      <w:r w:rsidRPr="005E23EF">
        <w:rPr>
          <w:rStyle w:val="StyleUnderline"/>
          <w:highlight w:val="cyan"/>
        </w:rPr>
        <w:t>Congress that it is applying tough diplomatic pressure</w:t>
      </w:r>
      <w:r w:rsidRPr="005E23EF">
        <w:rPr>
          <w:sz w:val="16"/>
        </w:rPr>
        <w:t xml:space="preserve"> on other UN Security Council members and on Iran’s trading partners.  </w:t>
      </w:r>
      <w:r w:rsidRPr="005E23EF">
        <w:rPr>
          <w:rStyle w:val="StyleUnderline"/>
          <w:highlight w:val="cyan"/>
        </w:rPr>
        <w:t>If</w:t>
      </w:r>
      <w:r w:rsidRPr="005E23EF">
        <w:rPr>
          <w:sz w:val="16"/>
        </w:rPr>
        <w:t>—under the most optimistic scenarios—</w:t>
      </w:r>
      <w:r w:rsidRPr="005E23EF">
        <w:rPr>
          <w:rStyle w:val="StyleUnderline"/>
          <w:highlight w:val="cyan"/>
        </w:rPr>
        <w:t>it reaches</w:t>
      </w:r>
      <w:r w:rsidRPr="005E23EF">
        <w:rPr>
          <w:sz w:val="16"/>
        </w:rPr>
        <w:t xml:space="preserve"> a satisfactory </w:t>
      </w:r>
      <w:r w:rsidRPr="005E23EF">
        <w:rPr>
          <w:rStyle w:val="StyleUnderline"/>
          <w:highlight w:val="cyan"/>
        </w:rPr>
        <w:t>negotiated solution</w:t>
      </w:r>
      <w:r w:rsidRPr="005E23EF">
        <w:rPr>
          <w:sz w:val="16"/>
          <w:highlight w:val="cyan"/>
        </w:rPr>
        <w:t xml:space="preserve"> </w:t>
      </w:r>
      <w:r w:rsidRPr="005E23EF">
        <w:rPr>
          <w:sz w:val="16"/>
        </w:rPr>
        <w:t xml:space="preserve">(or establishes a process toward one) </w:t>
      </w:r>
      <w:r w:rsidRPr="005E23EF">
        <w:rPr>
          <w:rStyle w:val="StyleUnderline"/>
          <w:highlight w:val="cyan"/>
        </w:rPr>
        <w:t xml:space="preserve">with Iran, </w:t>
      </w:r>
      <w:r w:rsidRPr="002A7FD8">
        <w:rPr>
          <w:rStyle w:val="Emphasis"/>
          <w:highlight w:val="cyan"/>
        </w:rPr>
        <w:t>it will need Congress onboard; otherwise it will find its freedom to maneuver and deliver on assurances severely constrained</w:t>
      </w:r>
      <w:r>
        <w:rPr>
          <w:sz w:val="16"/>
        </w:rPr>
        <w:t>.</w:t>
      </w:r>
    </w:p>
    <w:p w14:paraId="6E9CE5D3" w14:textId="77777777" w:rsidR="00BC65DD" w:rsidRDefault="00BC65DD" w:rsidP="00BC65DD">
      <w:pPr>
        <w:rPr>
          <w:sz w:val="16"/>
        </w:rPr>
      </w:pPr>
    </w:p>
    <w:p w14:paraId="1429B4CF" w14:textId="77777777" w:rsidR="00BC65DD" w:rsidRDefault="00BC65DD" w:rsidP="00BC65DD">
      <w:pPr>
        <w:pStyle w:val="TagText"/>
      </w:pPr>
      <w:r>
        <w:t>Iran proliferation causes nuclear war</w:t>
      </w:r>
    </w:p>
    <w:p w14:paraId="1F0A2512" w14:textId="77777777" w:rsidR="00BC65DD" w:rsidRDefault="00BC65DD" w:rsidP="00BC65DD">
      <w:r w:rsidRPr="00C07983">
        <w:rPr>
          <w:rStyle w:val="Heading2Char"/>
        </w:rPr>
        <w:t>Edelman</w:t>
      </w:r>
      <w:r>
        <w:t xml:space="preserve">, distinguished fellow – Center for Strategic and Budgetary Assessments, </w:t>
      </w:r>
      <w:r w:rsidRPr="00C07983">
        <w:rPr>
          <w:rStyle w:val="Heading2Char"/>
        </w:rPr>
        <w:t>‘11</w:t>
      </w:r>
    </w:p>
    <w:p w14:paraId="633CDC08" w14:textId="77777777" w:rsidR="00BC65DD" w:rsidRDefault="00BC65DD" w:rsidP="00BC65DD">
      <w:r>
        <w:t xml:space="preserve">(Eric S, “The Dangers of a Nuclear Iran,” </w:t>
      </w:r>
      <w:r w:rsidRPr="00C07983">
        <w:rPr>
          <w:i/>
        </w:rPr>
        <w:t>Foreign Affairs</w:t>
      </w:r>
      <w:r>
        <w:t>, January/February)</w:t>
      </w:r>
    </w:p>
    <w:p w14:paraId="30D21D76" w14:textId="77777777" w:rsidR="00BC65DD" w:rsidRPr="00C07983" w:rsidRDefault="00BC65DD" w:rsidP="00BC65DD"/>
    <w:p w14:paraId="07C109B1" w14:textId="77777777" w:rsidR="00BC65DD" w:rsidRPr="00786D49" w:rsidRDefault="00BC65DD" w:rsidP="00BC65DD">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Underline"/>
        </w:rPr>
        <w:t>analyses</w:t>
      </w:r>
      <w:r w:rsidRPr="00786D49">
        <w:t xml:space="preserve">, </w:t>
      </w:r>
      <w:r w:rsidRPr="00786D49">
        <w:rPr>
          <w:rStyle w:val="StyleUnderline"/>
        </w:rPr>
        <w:t xml:space="preserve">have highlighted the risk that a </w:t>
      </w:r>
      <w:r w:rsidRPr="00A01031">
        <w:rPr>
          <w:rStyle w:val="StyleUnderline"/>
          <w:highlight w:val="cyan"/>
        </w:rPr>
        <w:t>nuclear</w:t>
      </w:r>
      <w:r w:rsidRPr="00786D49">
        <w:rPr>
          <w:rStyle w:val="StyleUnderline"/>
        </w:rPr>
        <w:t xml:space="preserve">-armed </w:t>
      </w:r>
      <w:r w:rsidRPr="00A01031">
        <w:rPr>
          <w:rStyle w:val="StyleUnderline"/>
          <w:highlight w:val="cyan"/>
        </w:rPr>
        <w:t>Iran could trigger</w:t>
      </w:r>
      <w:r w:rsidRPr="00786D49">
        <w:t xml:space="preserve"> additional nuclear </w:t>
      </w:r>
      <w:r w:rsidRPr="00A01031">
        <w:rPr>
          <w:rStyle w:val="StyleUnderline"/>
          <w:highlight w:val="cyan"/>
        </w:rPr>
        <w:t>prolif</w:t>
      </w:r>
      <w:r w:rsidRPr="00786D49">
        <w:rPr>
          <w:rStyle w:val="StyleUnderline"/>
        </w:rPr>
        <w:t xml:space="preserve">eration </w:t>
      </w:r>
      <w:r w:rsidRPr="00A01031">
        <w:rPr>
          <w:rStyle w:val="StyleUnderline"/>
          <w:highlight w:val="cyan"/>
        </w:rPr>
        <w:t>in the Mid</w:t>
      </w:r>
      <w:r w:rsidRPr="00786D49">
        <w:rPr>
          <w:rStyle w:val="StyleUnderline"/>
        </w:rPr>
        <w:t xml:space="preserve">dle </w:t>
      </w:r>
      <w:r w:rsidRPr="00A01031">
        <w:rPr>
          <w:rStyle w:val="Style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Underline"/>
          <w:highlight w:val="cyan"/>
        </w:rPr>
        <w:t>Algeria</w:t>
      </w:r>
      <w:r w:rsidRPr="00786D49">
        <w:rPr>
          <w:rStyle w:val="StyleUnderline"/>
        </w:rPr>
        <w:t>, Bahrain,</w:t>
      </w:r>
      <w:r>
        <w:rPr>
          <w:rStyle w:val="StyleUnderline"/>
        </w:rPr>
        <w:t xml:space="preserve"> </w:t>
      </w:r>
      <w:r w:rsidRPr="00A01031">
        <w:rPr>
          <w:rStyle w:val="StyleUnderline"/>
          <w:highlight w:val="cyan"/>
        </w:rPr>
        <w:t>Egypt, Jordan, Saudi</w:t>
      </w:r>
      <w:r w:rsidRPr="00786D49">
        <w:rPr>
          <w:rStyle w:val="StyleUnderline"/>
        </w:rPr>
        <w:t xml:space="preserve"> Arabia,Turkey, and the U</w:t>
      </w:r>
      <w:r w:rsidRPr="00786D49">
        <w:t xml:space="preserve">nited </w:t>
      </w:r>
      <w:r w:rsidRPr="00786D49">
        <w:rPr>
          <w:rStyle w:val="StyleUnderline"/>
        </w:rPr>
        <w:t>A</w:t>
      </w:r>
      <w:r w:rsidRPr="00786D49">
        <w:t xml:space="preserve">rab </w:t>
      </w:r>
      <w:r w:rsidRPr="00786D49">
        <w:rPr>
          <w:rStyle w:val="StyleUnderline"/>
        </w:rPr>
        <w:t>E</w:t>
      </w:r>
      <w:r w:rsidRPr="00786D49">
        <w:t>mirates—</w:t>
      </w:r>
      <w:r>
        <w:t xml:space="preserve"> </w:t>
      </w:r>
      <w:r w:rsidRPr="00786D49">
        <w:t>all signatories to the Nuclear Nonproliferation Treaty (npt)—</w:t>
      </w:r>
      <w:r w:rsidRPr="00A01031">
        <w:rPr>
          <w:rStyle w:val="StyleUnderline"/>
          <w:highlight w:val="cyan"/>
        </w:rPr>
        <w:t>have</w:t>
      </w:r>
      <w:r>
        <w:t xml:space="preserve"> </w:t>
      </w:r>
      <w:r w:rsidRPr="00786D49">
        <w:t xml:space="preserve">recently </w:t>
      </w:r>
      <w:r w:rsidRPr="00786D49">
        <w:rPr>
          <w:rStyle w:val="StyleUnderline"/>
        </w:rPr>
        <w:t xml:space="preserve">announced or </w:t>
      </w:r>
      <w:r w:rsidRPr="00A01031">
        <w:rPr>
          <w:rStyle w:val="StyleUnderline"/>
          <w:highlight w:val="cyan"/>
        </w:rPr>
        <w:t>initiated nuclear</w:t>
      </w:r>
      <w:r w:rsidRPr="00786D49">
        <w:t xml:space="preserve"> energy </w:t>
      </w:r>
      <w:r w:rsidRPr="00A01031">
        <w:rPr>
          <w:rStyle w:val="Style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Underline"/>
        </w:rPr>
        <w:t>these moves have been</w:t>
      </w:r>
      <w:r>
        <w:rPr>
          <w:rStyle w:val="StyleUnderline"/>
        </w:rPr>
        <w:t xml:space="preserve"> </w:t>
      </w:r>
      <w:r w:rsidRPr="00786D49">
        <w:rPr>
          <w:rStyle w:val="Style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14:paraId="139D8C44" w14:textId="77777777" w:rsidR="00BC65DD" w:rsidRDefault="00BC65DD" w:rsidP="00BC65DD">
      <w:r w:rsidRPr="005C07D4">
        <w:t xml:space="preserve">There is, however, </w:t>
      </w:r>
      <w:r w:rsidRPr="005C07D4">
        <w:rPr>
          <w:rStyle w:val="StyleUnderline"/>
        </w:rPr>
        <w:t>at least one state</w:t>
      </w:r>
      <w:r w:rsidRPr="005C07D4">
        <w:t xml:space="preserve"> that </w:t>
      </w:r>
      <w:r w:rsidRPr="005C07D4">
        <w:rPr>
          <w:rStyle w:val="StyleUnderline"/>
        </w:rPr>
        <w:t>could receive significant outside support: Saudi Arabia.</w:t>
      </w:r>
      <w:r w:rsidRPr="005C07D4">
        <w:t xml:space="preserve"> And </w:t>
      </w:r>
      <w:r w:rsidRPr="005C07D4">
        <w:rPr>
          <w:rStyle w:val="StyleUnderline"/>
        </w:rPr>
        <w:t>if it did, proliferation could accelerate throughout the region.</w:t>
      </w:r>
      <w:r w:rsidRPr="005C07D4">
        <w:t xml:space="preserve"> Iran and Saudi Arabia have long been geopolitical and ideological rivals. </w:t>
      </w:r>
      <w:r w:rsidRPr="005C07D4">
        <w:rPr>
          <w:rStyle w:val="StyleUnderline"/>
        </w:rPr>
        <w:t>Riyadh would face tremendous pressure to respond</w:t>
      </w:r>
      <w:r w:rsidRPr="005C07D4">
        <w:t xml:space="preserve"> in some form </w:t>
      </w:r>
      <w:r w:rsidRPr="005C07D4">
        <w:rPr>
          <w:rStyle w:val="StyleUnderline"/>
        </w:rPr>
        <w:t>to a nuclear</w:t>
      </w:r>
      <w:r w:rsidRPr="005C07D4">
        <w:t xml:space="preserve">-armed </w:t>
      </w:r>
      <w:r w:rsidRPr="005C07D4">
        <w:rPr>
          <w:rStyle w:val="StyleUnderline"/>
        </w:rPr>
        <w:t>Iran, not only to deter Iranian coercion</w:t>
      </w:r>
      <w:r w:rsidRPr="005C07D4">
        <w:t xml:space="preserve"> and subversion </w:t>
      </w:r>
      <w:r w:rsidRPr="005C07D4">
        <w:rPr>
          <w:rStyle w:val="StyleUnderline"/>
        </w:rPr>
        <w:t>but also to preserve its sense that Saudi Arabia is the leading nation</w:t>
      </w:r>
      <w:r w:rsidRPr="00786D49">
        <w:t xml:space="preserve"> in the Muslim world. </w:t>
      </w:r>
      <w:r w:rsidRPr="005C07D4">
        <w:rPr>
          <w:rStyle w:val="StyleUnderline"/>
          <w:highlight w:val="cyan"/>
        </w:rPr>
        <w:t>The Saudi government</w:t>
      </w:r>
      <w:r w:rsidRPr="00786D49">
        <w:rPr>
          <w:rStyle w:val="StyleUnderline"/>
        </w:rPr>
        <w:t xml:space="preserve"> is already pursuing a nuclear</w:t>
      </w:r>
      <w:r w:rsidRPr="00786D49">
        <w:t xml:space="preserve"> power </w:t>
      </w:r>
      <w:r w:rsidRPr="00786D49">
        <w:rPr>
          <w:rStyle w:val="Style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Underline"/>
        </w:rPr>
        <w:t xml:space="preserve">it </w:t>
      </w:r>
      <w:r w:rsidRPr="00A01031">
        <w:rPr>
          <w:rStyle w:val="StyleUnderline"/>
          <w:highlight w:val="cyan"/>
        </w:rPr>
        <w:t>might</w:t>
      </w:r>
      <w:r w:rsidRPr="00786D49">
        <w:rPr>
          <w:rStyle w:val="StyleUnderline"/>
        </w:rPr>
        <w:t xml:space="preserve"> be able to </w:t>
      </w:r>
      <w:r w:rsidRPr="00A01031">
        <w:rPr>
          <w:rStyle w:val="StyleUnderline"/>
          <w:highlight w:val="cyan"/>
        </w:rPr>
        <w:t>accelerate</w:t>
      </w:r>
      <w:r w:rsidRPr="00786D49">
        <w:rPr>
          <w:rStyle w:val="StyleUnderline"/>
        </w:rPr>
        <w:t xml:space="preserve"> its progress</w:t>
      </w:r>
      <w:r>
        <w:rPr>
          <w:rStyle w:val="StyleUnderline"/>
        </w:rPr>
        <w:t xml:space="preserve"> </w:t>
      </w:r>
      <w:r w:rsidRPr="00A01031">
        <w:rPr>
          <w:rStyle w:val="StyleUnderline"/>
          <w:highlight w:val="cyan"/>
        </w:rPr>
        <w:t>by exploiting</w:t>
      </w:r>
      <w:r w:rsidRPr="00786D49">
        <w:t xml:space="preserve"> its </w:t>
      </w:r>
      <w:r w:rsidRPr="00786D49">
        <w:rPr>
          <w:rStyle w:val="StyleUnderline"/>
        </w:rPr>
        <w:t xml:space="preserve">close </w:t>
      </w:r>
      <w:r w:rsidRPr="00A01031">
        <w:rPr>
          <w:rStyle w:val="Style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Underline"/>
        </w:rPr>
        <w:t>Saudi Arabia acquired several dozen</w:t>
      </w:r>
      <w:r>
        <w:rPr>
          <w:rStyle w:val="StyleUnderline"/>
        </w:rPr>
        <w:t xml:space="preserve"> </w:t>
      </w:r>
      <w:r w:rsidRPr="00786D49">
        <w:rPr>
          <w:rStyle w:val="StyleUnderline"/>
        </w:rPr>
        <w:t>css-2 intermediate-range ballistic missiles from China. The Pakistani</w:t>
      </w:r>
      <w:r>
        <w:rPr>
          <w:rStyle w:val="StyleUnderline"/>
        </w:rPr>
        <w:t xml:space="preserve"> </w:t>
      </w:r>
      <w:r w:rsidRPr="00786D49">
        <w:rPr>
          <w:rStyle w:val="StyleUnderline"/>
        </w:rPr>
        <w:t>government</w:t>
      </w:r>
      <w:r w:rsidRPr="00786D49">
        <w:t xml:space="preserve"> reportedly </w:t>
      </w:r>
      <w:r w:rsidRPr="00786D49">
        <w:rPr>
          <w:rStyle w:val="Style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Underline"/>
        </w:rPr>
        <w:t>Riyadh and Islamabad have had discussions</w:t>
      </w:r>
      <w:r>
        <w:rPr>
          <w:rStyle w:val="StyleUnderline"/>
        </w:rPr>
        <w:t xml:space="preserve"> </w:t>
      </w:r>
      <w:r w:rsidRPr="00786D49">
        <w:rPr>
          <w:rStyle w:val="StyleUnderline"/>
        </w:rPr>
        <w:t>involving nuclear weapons, nuclear technology, or security guarantees.</w:t>
      </w:r>
      <w:r>
        <w:rPr>
          <w:rStyle w:val="Style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Underline"/>
        </w:rPr>
        <w:t>Not</w:t>
      </w:r>
      <w:r>
        <w:rPr>
          <w:rStyle w:val="StyleUnderline"/>
        </w:rPr>
        <w:t xml:space="preserve"> </w:t>
      </w:r>
      <w:r w:rsidRPr="00786D49">
        <w:rPr>
          <w:rStyle w:val="StyleUnderline"/>
        </w:rPr>
        <w:t xml:space="preserve">only has </w:t>
      </w:r>
      <w:r w:rsidRPr="005C07D4">
        <w:rPr>
          <w:rStyle w:val="StyleUnderline"/>
        </w:rPr>
        <w:t>Pakistan provided</w:t>
      </w:r>
      <w:r w:rsidRPr="005C07D4">
        <w:t xml:space="preserve"> such </w:t>
      </w:r>
      <w:r w:rsidRPr="005C07D4">
        <w:rPr>
          <w:rStyle w:val="StyleUnderline"/>
        </w:rPr>
        <w:t>support in the past, but it is currently building two more heavy-water reactors</w:t>
      </w:r>
      <w:r w:rsidRPr="005C07D4">
        <w:t xml:space="preserve"> for plutonium production and a second chemical reprocessing facility </w:t>
      </w:r>
      <w:r w:rsidRPr="005C07D4">
        <w:rPr>
          <w:rStyle w:val="StyleUnderline"/>
        </w:rPr>
        <w:t>to extract plutonium</w:t>
      </w:r>
      <w:r w:rsidRPr="005C07D4">
        <w:t xml:space="preserve"> from spent nuclear fuel. In other words, </w:t>
      </w:r>
      <w:r w:rsidRPr="005C07D4">
        <w:rPr>
          <w:rStyle w:val="Style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Underline"/>
        </w:rPr>
        <w:t>The Islamabad option raises a host of difficult issues, perhaps the</w:t>
      </w:r>
      <w:r>
        <w:rPr>
          <w:rStyle w:val="StyleUnderline"/>
        </w:rPr>
        <w:t xml:space="preserve"> </w:t>
      </w:r>
      <w:r w:rsidRPr="002152F3">
        <w:rPr>
          <w:rStyle w:val="StyleUnderline"/>
        </w:rPr>
        <w:t xml:space="preserve">most worrisome being how </w:t>
      </w:r>
      <w:r w:rsidRPr="009C6487">
        <w:rPr>
          <w:rStyle w:val="StyleUnderline"/>
          <w:highlight w:val="cyan"/>
        </w:rPr>
        <w:t>India</w:t>
      </w:r>
      <w:r w:rsidRPr="002152F3">
        <w:rPr>
          <w:rStyle w:val="StyleUnderline"/>
        </w:rPr>
        <w:t xml:space="preserve"> would respond. </w:t>
      </w:r>
      <w:r w:rsidRPr="009C6487">
        <w:rPr>
          <w:rStyle w:val="StyleUnderline"/>
          <w:highlight w:val="cyan"/>
        </w:rPr>
        <w:t>Would</w:t>
      </w:r>
      <w:r w:rsidRPr="002152F3">
        <w:rPr>
          <w:rStyle w:val="StyleUnderline"/>
        </w:rPr>
        <w:t xml:space="preserve"> it </w:t>
      </w:r>
      <w:r w:rsidRPr="009C6487">
        <w:rPr>
          <w:rStyle w:val="StyleUnderline"/>
          <w:highlight w:val="cyan"/>
        </w:rPr>
        <w:t>target Pakistan’s weapons in Saudi</w:t>
      </w:r>
      <w:r w:rsidRPr="002152F3">
        <w:rPr>
          <w:rStyle w:val="StyleUnderline"/>
        </w:rPr>
        <w:t xml:space="preserve"> Arabia </w:t>
      </w:r>
      <w:r w:rsidRPr="009C6487">
        <w:rPr>
          <w:rStyle w:val="StyleUnderline"/>
          <w:highlight w:val="cyan"/>
        </w:rPr>
        <w:t>with</w:t>
      </w:r>
      <w:r w:rsidRPr="00786D49">
        <w:t xml:space="preserve"> its own conventional or</w:t>
      </w:r>
      <w:r>
        <w:t xml:space="preserve"> </w:t>
      </w:r>
      <w:r w:rsidRPr="009C6487">
        <w:rPr>
          <w:rStyle w:val="StyleUnderline"/>
          <w:highlight w:val="cyan"/>
        </w:rPr>
        <w:t>nuclear weapons</w:t>
      </w:r>
      <w:r w:rsidRPr="00786D49">
        <w:t xml:space="preserve">? </w:t>
      </w:r>
      <w:r w:rsidRPr="002152F3">
        <w:rPr>
          <w:rStyle w:val="StyleUnderline"/>
        </w:rPr>
        <w:t>How would</w:t>
      </w:r>
      <w:r w:rsidRPr="00786D49">
        <w:t xml:space="preserve"> this </w:t>
      </w:r>
      <w:r w:rsidRPr="002152F3">
        <w:rPr>
          <w:rStyle w:val="StyleUnderline"/>
        </w:rPr>
        <w:t>expanded nuclear competition</w:t>
      </w:r>
      <w:r>
        <w:t xml:space="preserve"> </w:t>
      </w:r>
      <w:r w:rsidRPr="002152F3">
        <w:rPr>
          <w:rStyle w:val="StyleUnderline"/>
        </w:rPr>
        <w:t>influence stability during a crisis in</w:t>
      </w:r>
      <w:r w:rsidRPr="00786D49">
        <w:t xml:space="preserve"> either the Middle East or </w:t>
      </w:r>
      <w:r w:rsidRPr="002152F3">
        <w:rPr>
          <w:rStyle w:val="StyleUnderline"/>
        </w:rPr>
        <w:t>South</w:t>
      </w:r>
      <w:r>
        <w:rPr>
          <w:rStyle w:val="StyleUnderline"/>
        </w:rPr>
        <w:t xml:space="preserve"> </w:t>
      </w:r>
      <w:r w:rsidRPr="002152F3">
        <w:rPr>
          <w:rStyle w:val="StyleUnderline"/>
        </w:rPr>
        <w:t>Asia?</w:t>
      </w:r>
      <w:r w:rsidRPr="00786D49">
        <w:t xml:space="preserve"> Regardless of India’s reaction, </w:t>
      </w:r>
      <w:r w:rsidRPr="009C6487">
        <w:rPr>
          <w:rStyle w:val="StyleUnderline"/>
          <w:highlight w:val="cyan"/>
        </w:rPr>
        <w:t xml:space="preserve">any decision </w:t>
      </w:r>
      <w:r w:rsidRPr="00E029AD">
        <w:rPr>
          <w:rStyle w:val="StyleUnderline"/>
        </w:rPr>
        <w:t xml:space="preserve">by the Saudi government </w:t>
      </w:r>
      <w:r w:rsidRPr="00E029AD">
        <w:rPr>
          <w:rStyle w:val="StyleUnderline"/>
          <w:highlight w:val="cyan"/>
        </w:rPr>
        <w:t>to seek</w:t>
      </w:r>
      <w:r w:rsidRPr="00786D49">
        <w:t xml:space="preserve"> out </w:t>
      </w:r>
      <w:r w:rsidRPr="00E029AD">
        <w:rPr>
          <w:rStyle w:val="StyleUnderline"/>
          <w:highlight w:val="cyan"/>
        </w:rPr>
        <w:t>nuclear</w:t>
      </w:r>
      <w:r w:rsidRPr="009C6487">
        <w:rPr>
          <w:rStyle w:val="StyleUnderline"/>
          <w:highlight w:val="cyan"/>
        </w:rPr>
        <w:t xml:space="preserve"> weapons</w:t>
      </w:r>
      <w:r w:rsidRPr="002152F3">
        <w:rPr>
          <w:rStyle w:val="Style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Underline"/>
        </w:rPr>
        <w:t>It would increase the incentives of other nation</w:t>
      </w:r>
      <w:r w:rsidRPr="00786D49">
        <w:t>s</w:t>
      </w:r>
      <w:r>
        <w:t xml:space="preserve"> </w:t>
      </w:r>
      <w:r w:rsidRPr="00786D49">
        <w:t xml:space="preserve">in the Middle East </w:t>
      </w:r>
      <w:r w:rsidRPr="002152F3">
        <w:rPr>
          <w:rStyle w:val="StyleUnderline"/>
        </w:rPr>
        <w:t>to pursue nuclear weapons</w:t>
      </w:r>
      <w:r w:rsidRPr="00786D49">
        <w:t xml:space="preserve"> of their own. </w:t>
      </w:r>
      <w:r w:rsidRPr="002152F3">
        <w:rPr>
          <w:rStyle w:val="StyleUnderline"/>
        </w:rPr>
        <w:t>And it</w:t>
      </w:r>
      <w:r>
        <w:rPr>
          <w:rStyle w:val="StyleUnderline"/>
        </w:rPr>
        <w:t xml:space="preserve"> </w:t>
      </w:r>
      <w:r w:rsidRPr="002152F3">
        <w:rPr>
          <w:rStyle w:val="StyleUnderline"/>
        </w:rPr>
        <w:t>could increase their ability</w:t>
      </w:r>
      <w:r w:rsidRPr="00786D49">
        <w:t xml:space="preserve"> to do so </w:t>
      </w:r>
      <w:r w:rsidRPr="002152F3">
        <w:rPr>
          <w:rStyle w:val="StyleUnderline"/>
        </w:rPr>
        <w:t>by eroding</w:t>
      </w:r>
      <w:r w:rsidRPr="00786D49">
        <w:t xml:space="preserve"> the remaining </w:t>
      </w:r>
      <w:r w:rsidRPr="002152F3">
        <w:rPr>
          <w:rStyle w:val="StyleUnderline"/>
        </w:rPr>
        <w:t>barriers</w:t>
      </w:r>
      <w:r>
        <w:rPr>
          <w:rStyle w:val="StyleUnderline"/>
        </w:rPr>
        <w:t xml:space="preserve"> </w:t>
      </w:r>
      <w:r w:rsidRPr="002152F3">
        <w:rPr>
          <w:rStyle w:val="Style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14:paraId="1E1AD2B0" w14:textId="77777777" w:rsidR="00BC65DD" w:rsidRDefault="00BC65DD" w:rsidP="00BC65DD">
      <w:r>
        <w:t>n-player competition</w:t>
      </w:r>
    </w:p>
    <w:p w14:paraId="06117671" w14:textId="77777777" w:rsidR="00BC65DD" w:rsidRPr="00531C6E" w:rsidRDefault="00BC65DD" w:rsidP="00BC65DD">
      <w:pPr>
        <w:rPr>
          <w:rStyle w:val="UnderlineBold"/>
        </w:rPr>
      </w:pPr>
      <w:r>
        <w:t xml:space="preserve">Were Saudi Arabia to acquire nuclear weapons, </w:t>
      </w:r>
      <w:r w:rsidRPr="002152F3">
        <w:rPr>
          <w:rStyle w:val="StyleUnderline"/>
        </w:rPr>
        <w:t>the Middle East</w:t>
      </w:r>
      <w:r>
        <w:rPr>
          <w:rStyle w:val="StyleUnderline"/>
        </w:rPr>
        <w:t xml:space="preserve"> </w:t>
      </w:r>
      <w:r w:rsidRPr="002152F3">
        <w:rPr>
          <w:rStyle w:val="StyleUnderline"/>
        </w:rPr>
        <w:t>would count three nuclear-armed states, and perhaps more</w:t>
      </w:r>
      <w:r>
        <w:t xml:space="preserve"> before long. It is unclear how such an n-player competition would unfold because </w:t>
      </w:r>
      <w:r w:rsidRPr="002152F3">
        <w:rPr>
          <w:rStyle w:val="StyleUnderline"/>
        </w:rPr>
        <w:t xml:space="preserve">most </w:t>
      </w:r>
      <w:r w:rsidRPr="009C6487">
        <w:rPr>
          <w:rStyle w:val="StyleUnderline"/>
          <w:highlight w:val="cyan"/>
        </w:rPr>
        <w:t>analyses of</w:t>
      </w:r>
      <w:r w:rsidRPr="002152F3">
        <w:rPr>
          <w:rStyle w:val="StyleUnderline"/>
        </w:rPr>
        <w:t xml:space="preserve"> nuclear </w:t>
      </w:r>
      <w:r w:rsidRPr="009C6487">
        <w:rPr>
          <w:rStyle w:val="StyleUnderline"/>
          <w:highlight w:val="cyan"/>
        </w:rPr>
        <w:t>deterrence are based on the</w:t>
      </w:r>
      <w:r>
        <w:t xml:space="preserve"> U.S.- </w:t>
      </w:r>
      <w:r w:rsidRPr="002152F3">
        <w:t xml:space="preserve">Soviet rivalry during </w:t>
      </w:r>
      <w:r w:rsidRPr="002152F3">
        <w:rPr>
          <w:rStyle w:val="StyleUnderline"/>
        </w:rPr>
        <w:t xml:space="preserve">the </w:t>
      </w:r>
      <w:r w:rsidRPr="009C6487">
        <w:rPr>
          <w:rStyle w:val="StyleUnderline"/>
          <w:highlight w:val="cyan"/>
        </w:rPr>
        <w:t>Cold War.</w:t>
      </w:r>
      <w:r w:rsidRPr="002152F3">
        <w:rPr>
          <w:rStyle w:val="StyleUnderline"/>
        </w:rPr>
        <w:t xml:space="preserve"> It seems likely</w:t>
      </w:r>
      <w:r w:rsidRPr="002152F3">
        <w:t xml:space="preserve">, however, </w:t>
      </w:r>
      <w:r w:rsidRPr="002152F3">
        <w:rPr>
          <w:rStyle w:val="StyleUnderline"/>
        </w:rPr>
        <w:t>that the</w:t>
      </w:r>
      <w:r>
        <w:rPr>
          <w:rStyle w:val="StyleUnderline"/>
        </w:rPr>
        <w:t xml:space="preserve"> </w:t>
      </w:r>
      <w:r w:rsidRPr="009C6487">
        <w:rPr>
          <w:rStyle w:val="StyleUnderline"/>
          <w:highlight w:val="cyan"/>
        </w:rPr>
        <w:t>interaction among three</w:t>
      </w:r>
      <w:r w:rsidRPr="002152F3">
        <w:rPr>
          <w:rStyle w:val="StyleUnderline"/>
        </w:rPr>
        <w:t xml:space="preserve"> or more </w:t>
      </w:r>
      <w:r w:rsidRPr="009C6487">
        <w:rPr>
          <w:rStyle w:val="StyleUnderline"/>
          <w:highlight w:val="cyan"/>
        </w:rPr>
        <w:t>nuclear</w:t>
      </w:r>
      <w:r w:rsidRPr="002152F3">
        <w:t xml:space="preserve">-armed </w:t>
      </w:r>
      <w:r w:rsidRPr="009C6487">
        <w:rPr>
          <w:rStyle w:val="Style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Underline"/>
          <w:highlight w:val="cyan"/>
        </w:rPr>
        <w:t>Multipolar</w:t>
      </w:r>
      <w:r>
        <w:rPr>
          <w:rStyle w:val="StyleUnderline"/>
        </w:rPr>
        <w:t xml:space="preserve"> </w:t>
      </w:r>
      <w:r w:rsidRPr="002152F3">
        <w:rPr>
          <w:rStyle w:val="StyleUnderline"/>
        </w:rPr>
        <w:t>systems are generally considered to be less stable</w:t>
      </w:r>
      <w:r w:rsidRPr="002152F3">
        <w:t xml:space="preserve"> than bipolar</w:t>
      </w:r>
      <w:r>
        <w:t xml:space="preserve"> </w:t>
      </w:r>
      <w:r w:rsidRPr="002152F3">
        <w:t xml:space="preserve">systems </w:t>
      </w:r>
      <w:r w:rsidRPr="002152F3">
        <w:rPr>
          <w:rStyle w:val="StyleUnderline"/>
        </w:rPr>
        <w:t xml:space="preserve">because </w:t>
      </w:r>
      <w:r w:rsidRPr="005C07D4">
        <w:rPr>
          <w:rStyle w:val="StyleUnderline"/>
          <w:highlight w:val="cyan"/>
        </w:rPr>
        <w:t>coalitions</w:t>
      </w:r>
      <w:r w:rsidRPr="002152F3">
        <w:rPr>
          <w:rStyle w:val="StyleUnderline"/>
        </w:rPr>
        <w:t xml:space="preserve"> can </w:t>
      </w:r>
      <w:r w:rsidRPr="005C07D4">
        <w:rPr>
          <w:rStyle w:val="Style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Underline"/>
        </w:rPr>
        <w:t>emerging nuclear powers in the Middle East might not take</w:t>
      </w:r>
      <w:r w:rsidRPr="005C07D4">
        <w:t xml:space="preserve"> the costly </w:t>
      </w:r>
      <w:r w:rsidRPr="005C07D4">
        <w:rPr>
          <w:rStyle w:val="StyleUnderline"/>
        </w:rPr>
        <w:t>steps</w:t>
      </w:r>
      <w:r w:rsidRPr="005C07D4">
        <w:t xml:space="preserve"> necessary </w:t>
      </w:r>
      <w:r w:rsidRPr="005C07D4">
        <w:rPr>
          <w:rStyle w:val="StyleUnderline"/>
        </w:rPr>
        <w:t>to preserve regional stability</w:t>
      </w:r>
      <w:r w:rsidRPr="005C07D4">
        <w:t xml:space="preserve"> </w:t>
      </w:r>
      <w:r w:rsidRPr="005C07D4">
        <w:rPr>
          <w:rStyle w:val="Style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Underline"/>
        </w:rPr>
        <w:t>emerging nuclear powers might not invest in</w:t>
      </w:r>
      <w:r w:rsidRPr="002152F3">
        <w:t xml:space="preserve"> expensive but</w:t>
      </w:r>
      <w:r>
        <w:t xml:space="preserve"> </w:t>
      </w:r>
      <w:r w:rsidRPr="002152F3">
        <w:rPr>
          <w:rStyle w:val="StyleUnderline"/>
        </w:rPr>
        <w:t>survivable capabilities</w:t>
      </w:r>
      <w:r w:rsidRPr="002152F3">
        <w:t xml:space="preserve"> such as hardened missile silos or submarinebased</w:t>
      </w:r>
      <w:r>
        <w:t xml:space="preserve"> </w:t>
      </w:r>
      <w:r w:rsidRPr="002152F3">
        <w:t xml:space="preserve">nuclear forces. </w:t>
      </w:r>
      <w:r w:rsidRPr="005C07D4">
        <w:rPr>
          <w:rStyle w:val="StyleUnderline"/>
          <w:highlight w:val="cyan"/>
        </w:rPr>
        <w:t>Given</w:t>
      </w:r>
      <w:r w:rsidRPr="002152F3">
        <w:t xml:space="preserve"> this likely </w:t>
      </w:r>
      <w:r w:rsidRPr="002152F3">
        <w:rPr>
          <w:rStyle w:val="StyleUnderline"/>
        </w:rPr>
        <w:t xml:space="preserve">vulnerability, the </w:t>
      </w:r>
      <w:r w:rsidRPr="005C07D4">
        <w:rPr>
          <w:rStyle w:val="StyleUnderline"/>
        </w:rPr>
        <w:t xml:space="preserve">close </w:t>
      </w:r>
      <w:r w:rsidRPr="005C07D4">
        <w:rPr>
          <w:rStyle w:val="StyleUnderline"/>
          <w:highlight w:val="cyan"/>
        </w:rPr>
        <w:t>proximity</w:t>
      </w:r>
      <w:r>
        <w:rPr>
          <w:rStyle w:val="StyleUnderline"/>
        </w:rPr>
        <w:t xml:space="preserve"> </w:t>
      </w:r>
      <w:r w:rsidRPr="002152F3">
        <w:rPr>
          <w:rStyle w:val="StyleUnderline"/>
        </w:rPr>
        <w:t>of states</w:t>
      </w:r>
      <w:r w:rsidRPr="002152F3">
        <w:t xml:space="preserve"> in the Middle East, </w:t>
      </w:r>
      <w:r w:rsidRPr="002152F3">
        <w:rPr>
          <w:rStyle w:val="StyleUnderline"/>
        </w:rPr>
        <w:t>and the very short flight times of ballistic</w:t>
      </w:r>
      <w:r>
        <w:t xml:space="preserve"> </w:t>
      </w:r>
      <w:r w:rsidRPr="002152F3">
        <w:rPr>
          <w:rStyle w:val="StyleUnderline"/>
        </w:rPr>
        <w:t>missiles</w:t>
      </w:r>
      <w:r w:rsidRPr="002152F3">
        <w:t xml:space="preserve"> in the region, </w:t>
      </w:r>
      <w:r w:rsidRPr="002152F3">
        <w:rPr>
          <w:rStyle w:val="StyleUnderline"/>
        </w:rPr>
        <w:t xml:space="preserve">any new </w:t>
      </w:r>
      <w:r w:rsidRPr="005C07D4">
        <w:rPr>
          <w:rStyle w:val="StyleUnderline"/>
          <w:highlight w:val="cyan"/>
        </w:rPr>
        <w:t>nuclear powers might</w:t>
      </w:r>
      <w:r w:rsidRPr="002152F3">
        <w:rPr>
          <w:rStyle w:val="StyleUnderline"/>
        </w:rPr>
        <w:t xml:space="preserve"> be compelled to</w:t>
      </w:r>
      <w:r>
        <w:rPr>
          <w:rStyle w:val="StyleUnderline"/>
        </w:rPr>
        <w:t xml:space="preserve"> </w:t>
      </w:r>
      <w:r w:rsidRPr="002152F3">
        <w:rPr>
          <w:rStyle w:val="StyleUnderline"/>
        </w:rPr>
        <w:t>“</w:t>
      </w:r>
      <w:r w:rsidRPr="005C07D4">
        <w:rPr>
          <w:rStyle w:val="StyleUnderline"/>
          <w:highlight w:val="cyan"/>
        </w:rPr>
        <w:t>launch on warning</w:t>
      </w:r>
      <w:r w:rsidRPr="005C07D4">
        <w:rPr>
          <w:highlight w:val="cyan"/>
        </w:rPr>
        <w:t>”</w:t>
      </w:r>
      <w:r w:rsidRPr="002152F3">
        <w:t xml:space="preserve"> of an attack </w:t>
      </w:r>
      <w:r w:rsidRPr="00531C6E">
        <w:rPr>
          <w:rStyle w:val="StyleUnderline"/>
        </w:rPr>
        <w:t>or</w:t>
      </w:r>
      <w:r w:rsidRPr="002152F3">
        <w:t xml:space="preserve"> even, during a crisis, to </w:t>
      </w:r>
      <w:r w:rsidRPr="00531C6E">
        <w:rPr>
          <w:rStyle w:val="StyleUnderline"/>
        </w:rPr>
        <w:t>use</w:t>
      </w:r>
      <w:r w:rsidRPr="002152F3">
        <w:t xml:space="preserve"> their</w:t>
      </w:r>
      <w:r>
        <w:t xml:space="preserve"> </w:t>
      </w:r>
      <w:r w:rsidRPr="002152F3">
        <w:t xml:space="preserve">nuclear forces </w:t>
      </w:r>
      <w:r w:rsidRPr="00531C6E">
        <w:rPr>
          <w:rStyle w:val="StyleUnderline"/>
        </w:rPr>
        <w:t>preemptively.</w:t>
      </w:r>
      <w:r w:rsidRPr="002152F3">
        <w:t xml:space="preserve"> Their </w:t>
      </w:r>
      <w:r w:rsidRPr="00531C6E">
        <w:rPr>
          <w:rStyle w:val="StyleUnderline"/>
        </w:rPr>
        <w:t>governments might</w:t>
      </w:r>
      <w:r w:rsidRPr="002152F3">
        <w:t xml:space="preserve"> also </w:t>
      </w:r>
      <w:r w:rsidRPr="00531C6E">
        <w:rPr>
          <w:rStyle w:val="StyleUnderline"/>
        </w:rPr>
        <w:t>delegate</w:t>
      </w:r>
      <w:r>
        <w:rPr>
          <w:rStyle w:val="StyleUnderline"/>
        </w:rPr>
        <w:t xml:space="preserve"> </w:t>
      </w:r>
      <w:r w:rsidRPr="00531C6E">
        <w:rPr>
          <w:rStyle w:val="StyleUnderline"/>
        </w:rPr>
        <w:t xml:space="preserve">launch authority to </w:t>
      </w:r>
      <w:r w:rsidRPr="005C07D4">
        <w:rPr>
          <w:rStyle w:val="StyleUnderline"/>
          <w:highlight w:val="cyan"/>
        </w:rPr>
        <w:t>lower-level commanders</w:t>
      </w:r>
      <w:r w:rsidRPr="00531C6E">
        <w:rPr>
          <w:rStyle w:val="StyleUnderline"/>
        </w:rPr>
        <w:t xml:space="preserve">, </w:t>
      </w:r>
      <w:r w:rsidRPr="005C07D4">
        <w:rPr>
          <w:rStyle w:val="StyleUnderline"/>
          <w:highlight w:val="cyan"/>
        </w:rPr>
        <w:t>heighten</w:t>
      </w:r>
      <w:r w:rsidRPr="00531C6E">
        <w:rPr>
          <w:rStyle w:val="StyleUnderline"/>
        </w:rPr>
        <w:t>ing</w:t>
      </w:r>
      <w:r w:rsidRPr="002152F3">
        <w:t xml:space="preserve"> the possibility</w:t>
      </w:r>
      <w:r>
        <w:t xml:space="preserve"> </w:t>
      </w:r>
      <w:r w:rsidRPr="002152F3">
        <w:t xml:space="preserve">of </w:t>
      </w:r>
      <w:r w:rsidRPr="00531C6E">
        <w:rPr>
          <w:rStyle w:val="StyleUnderline"/>
        </w:rPr>
        <w:t xml:space="preserve">miscalculation and </w:t>
      </w:r>
      <w:r w:rsidRPr="005C07D4">
        <w:rPr>
          <w:rStyle w:val="Style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Underline"/>
          <w:highlight w:val="cyan"/>
        </w:rPr>
        <w:t>without</w:t>
      </w:r>
      <w:r w:rsidRPr="00531C6E">
        <w:rPr>
          <w:rStyle w:val="StyleUnderline"/>
        </w:rPr>
        <w:t xml:space="preserve"> sophisticated </w:t>
      </w:r>
      <w:r w:rsidRPr="005C07D4">
        <w:rPr>
          <w:rStyle w:val="StyleUnderline"/>
          <w:highlight w:val="cyan"/>
        </w:rPr>
        <w:t>early warning</w:t>
      </w:r>
      <w:r w:rsidRPr="00531C6E">
        <w:rPr>
          <w:rStyle w:val="StyleUnderline"/>
        </w:rPr>
        <w:t xml:space="preserve"> systems, a nuclear attack</w:t>
      </w:r>
      <w:r>
        <w:rPr>
          <w:rStyle w:val="StyleUnderline"/>
        </w:rPr>
        <w:t xml:space="preserve"> </w:t>
      </w:r>
      <w:r w:rsidRPr="00531C6E">
        <w:rPr>
          <w:rStyle w:val="StyleUnderline"/>
        </w:rPr>
        <w:t>might be unattributable</w:t>
      </w:r>
      <w:r w:rsidRPr="002152F3">
        <w:t xml:space="preserve"> or attributed incorrectly. That is, assuming</w:t>
      </w:r>
      <w:r>
        <w:t xml:space="preserve"> </w:t>
      </w:r>
      <w:r w:rsidRPr="002152F3">
        <w:t xml:space="preserve">that </w:t>
      </w:r>
      <w:r w:rsidRPr="00531C6E">
        <w:rPr>
          <w:rStyle w:val="StyleUnderline"/>
        </w:rPr>
        <w:t xml:space="preserve">the </w:t>
      </w:r>
      <w:r w:rsidRPr="005C07D4">
        <w:rPr>
          <w:rStyle w:val="Style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14:paraId="66F991FC" w14:textId="77777777" w:rsidR="00BC65DD" w:rsidRPr="00690EEC" w:rsidRDefault="00BC65DD" w:rsidP="00BC65DD"/>
    <w:p w14:paraId="0F624E96" w14:textId="1E3CFF02" w:rsidR="00BC65DD" w:rsidRDefault="00BC65DD" w:rsidP="00BC65DD">
      <w:pPr>
        <w:pStyle w:val="Heading2"/>
      </w:pPr>
      <w:r>
        <w:t>self restraint cp</w:t>
      </w:r>
      <w:bookmarkStart w:id="0" w:name="_GoBack"/>
      <w:bookmarkEnd w:id="0"/>
    </w:p>
    <w:p w14:paraId="496D8265" w14:textId="77777777" w:rsidR="00BC65DD" w:rsidRDefault="00BC65DD" w:rsidP="00BC65DD"/>
    <w:p w14:paraId="0930357C" w14:textId="77777777" w:rsidR="00BC65DD" w:rsidRDefault="00BC65DD" w:rsidP="00BC65DD">
      <w:pPr>
        <w:pStyle w:val="TagText"/>
      </w:pPr>
      <w:r>
        <w:t>CP Text:</w:t>
      </w:r>
    </w:p>
    <w:p w14:paraId="198092E4" w14:textId="77777777" w:rsidR="00BC65DD" w:rsidRDefault="00BC65DD" w:rsidP="00BC65DD">
      <w:pPr>
        <w:pStyle w:val="TagText"/>
      </w:pPr>
      <w:r>
        <w:t>The executive branch of the United States federal government should issue and enforce an executive order to ban signature strikes carried out by Remotely-Piloted Vehicles. The order should also establish a bipartisan independent executive branch commission to ban signature strikes carried out by Remotely-Piloted Vehicles</w:t>
      </w:r>
    </w:p>
    <w:p w14:paraId="748FFB2F" w14:textId="77777777" w:rsidR="00BC65DD" w:rsidRDefault="00BC65DD" w:rsidP="00BC65DD"/>
    <w:p w14:paraId="52A4296B" w14:textId="77777777" w:rsidR="00BC65DD" w:rsidRDefault="00BC65DD" w:rsidP="00BC65DD">
      <w:pPr>
        <w:pStyle w:val="TagText"/>
      </w:pPr>
      <w:r>
        <w:t>Self-restraint is durable and sends a credible signal</w:t>
      </w:r>
    </w:p>
    <w:p w14:paraId="7ED5C4B6" w14:textId="77777777" w:rsidR="00BC65DD" w:rsidRDefault="00BC65DD" w:rsidP="00BC65DD">
      <w:r w:rsidRPr="0002490D">
        <w:t xml:space="preserve">Eric </w:t>
      </w:r>
      <w:r w:rsidRPr="0002490D">
        <w:rPr>
          <w:rStyle w:val="StyleStyleBold12pt"/>
        </w:rPr>
        <w:t>Posner</w:t>
      </w:r>
      <w:r>
        <w:t xml:space="preserve">, </w:t>
      </w:r>
      <w:r w:rsidRPr="0002490D">
        <w:t>The University of Chicago Law School</w:t>
      </w:r>
      <w:r>
        <w:t xml:space="preserve"> Professor</w:t>
      </w:r>
      <w:r w:rsidRPr="0002490D">
        <w:t xml:space="preserve">, </w:t>
      </w:r>
      <w:r w:rsidRPr="0002490D">
        <w:rPr>
          <w:rStyle w:val="StyleStyleBold12pt"/>
        </w:rPr>
        <w:t xml:space="preserve">and </w:t>
      </w:r>
      <w:r w:rsidRPr="0002490D">
        <w:t xml:space="preserve">Adrian </w:t>
      </w:r>
      <w:r w:rsidRPr="0002490D">
        <w:rPr>
          <w:rStyle w:val="StyleStyleBold12pt"/>
        </w:rPr>
        <w:t>Vermeule</w:t>
      </w:r>
      <w:r>
        <w:t xml:space="preserve">, </w:t>
      </w:r>
      <w:r w:rsidRPr="0002490D">
        <w:t>Harvard Law School</w:t>
      </w:r>
      <w:r>
        <w:t xml:space="preserve"> Professor of Law</w:t>
      </w:r>
      <w:r w:rsidRPr="0002490D">
        <w:t>, 200</w:t>
      </w:r>
      <w:r w:rsidRPr="0002490D">
        <w:rPr>
          <w:rStyle w:val="StyleStyleBold12pt"/>
        </w:rPr>
        <w:t>7</w:t>
      </w:r>
      <w:r w:rsidRPr="0002490D">
        <w:t>, The Credible Executive, 74 U. Chi. L. Rev. 865</w:t>
      </w:r>
    </w:p>
    <w:p w14:paraId="69E867F6" w14:textId="77777777" w:rsidR="00BC65DD" w:rsidRPr="00486A3E" w:rsidRDefault="00BC65DD" w:rsidP="00BC65DD"/>
    <w:p w14:paraId="13E92D4C" w14:textId="77777777" w:rsidR="00BC65DD" w:rsidRDefault="00BC65DD" w:rsidP="00BC65DD">
      <w: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w:t>
      </w:r>
      <w:r w:rsidRPr="009F2872">
        <w:t xml:space="preserve">often enough, </w:t>
      </w:r>
      <w:r w:rsidRPr="00007535">
        <w:rPr>
          <w:rStyle w:val="StyleUnderline"/>
          <w:highlight w:val="cyan"/>
        </w:rPr>
        <w:t>legislators and judges have no</w:t>
      </w:r>
      <w:r w:rsidRPr="00007535">
        <w:rPr>
          <w:rStyle w:val="StyleUnderline"/>
        </w:rPr>
        <w:t xml:space="preserve"> real </w:t>
      </w:r>
      <w:r w:rsidRPr="00007535">
        <w:rPr>
          <w:rStyle w:val="StyleUnderline"/>
          <w:highlight w:val="cyan"/>
        </w:rPr>
        <w:t>alternative to letting executive officials exercise discretion unchecked</w:t>
      </w:r>
      <w:r>
        <w:t xml:space="preserve">. </w:t>
      </w:r>
      <w:r w:rsidRPr="009F2872">
        <w:rPr>
          <w:rStyle w:val="StyleUnderline"/>
        </w:rPr>
        <w:t>The Madisonian system is a</w:t>
      </w:r>
      <w:r>
        <w:t xml:space="preserve"> partial </w:t>
      </w:r>
      <w:r w:rsidRPr="009F2872">
        <w:rPr>
          <w:rStyle w:val="StyleUnderline"/>
        </w:rPr>
        <w:t>failure</w:t>
      </w:r>
      <w:r>
        <w:t xml:space="preserve">; </w:t>
      </w:r>
      <w:r w:rsidRPr="009F2872">
        <w:rPr>
          <w:rStyle w:val="StyleUnderline"/>
        </w:rPr>
        <w:t>compensating mechanisms must be adopted to fill the area of slack</w:t>
      </w:r>
      <w:r>
        <w:t>, the institutional gap between executive discretion and the oversight capacities of other institutions. Again, the magnitude of this gap is unclear, but plausibly it is quite large; we will assume that it is.</w:t>
      </w:r>
    </w:p>
    <w:p w14:paraId="737B89C8" w14:textId="77777777" w:rsidR="00BC65DD" w:rsidRDefault="00BC65DD" w:rsidP="00BC65DD">
      <w:r>
        <w:t xml:space="preserve">It is often assumed that this partial failure of the Madisonian system unshackles and therefore benefits ill-motivated executives. This is grievously incomplete. The </w:t>
      </w:r>
      <w:r w:rsidRPr="005D5431">
        <w:rPr>
          <w:rStyle w:val="StyleUnderline"/>
        </w:rPr>
        <w:t>failure of the Madisonian system harms the well-motivated executive as much as it benefits the ill-motivated one</w:t>
      </w:r>
      <w:r>
        <w:t xml:space="preserve">. </w:t>
      </w:r>
      <w:r w:rsidRPr="005D5431">
        <w:rPr>
          <w:rStyle w:val="StyleUnderline"/>
        </w:rPr>
        <w:t>Where</w:t>
      </w:r>
      <w:r>
        <w:t xml:space="preserve"> Madisonian </w:t>
      </w:r>
      <w:r w:rsidRPr="005D5431">
        <w:rPr>
          <w:rStyle w:val="StyleUnderline"/>
        </w:rPr>
        <w:t>oversight fails</w:t>
      </w:r>
      <w:r>
        <w:t xml:space="preserve">, </w:t>
      </w:r>
      <w:r w:rsidRPr="005D5431">
        <w:rPr>
          <w:rStyle w:val="StyleUnderline"/>
        </w:rPr>
        <w:t>the well-motivated executive is a victim of his own power</w:t>
      </w:r>
      <w:r>
        <w:t xml:space="preserve">. Voters, legislators, and judges will be wary of granting further discretion to an executive whose motivations are uncertain and possibly nefarious. The partial </w:t>
      </w:r>
      <w:r w:rsidRPr="00007535">
        <w:rPr>
          <w:rStyle w:val="StyleUnderline"/>
          <w:highlight w:val="cyan"/>
        </w:rPr>
        <w:t>failure of</w:t>
      </w:r>
      <w:r>
        <w:t xml:space="preserve"> Madisonian </w:t>
      </w:r>
      <w:r w:rsidRPr="00007535">
        <w:rPr>
          <w:rStyle w:val="StyleUnderline"/>
          <w:highlight w:val="cyan"/>
        </w:rPr>
        <w:t xml:space="preserve">oversight </w:t>
      </w:r>
      <w:r w:rsidRPr="005D5431">
        <w:rPr>
          <w:rStyle w:val="StyleUnderline"/>
        </w:rPr>
        <w:t>thus threatens a form of inefficiency</w:t>
      </w:r>
      <w:r>
        <w:t xml:space="preserve">, a kind of contracting failure </w:t>
      </w:r>
      <w:r w:rsidRPr="005D5431">
        <w:rPr>
          <w:rStyle w:val="StyleUnderline"/>
        </w:rPr>
        <w:t xml:space="preserve">that </w:t>
      </w:r>
      <w:r w:rsidRPr="00007535">
        <w:rPr>
          <w:rStyle w:val="StyleUnderline"/>
          <w:highlight w:val="cyan"/>
        </w:rPr>
        <w:t>makes</w:t>
      </w:r>
      <w:r w:rsidRPr="00007535">
        <w:rPr>
          <w:highlight w:val="cyan"/>
        </w:rPr>
        <w:t xml:space="preserve"> </w:t>
      </w:r>
      <w:r>
        <w:t xml:space="preserve">potentially </w:t>
      </w:r>
      <w:r w:rsidRPr="00007535">
        <w:rPr>
          <w:rStyle w:val="StyleUnderline"/>
          <w:highlight w:val="cyan"/>
        </w:rPr>
        <w:t>everyone</w:t>
      </w:r>
      <w:r>
        <w:t xml:space="preserve">, including the voters, </w:t>
      </w:r>
      <w:r w:rsidRPr="00007535">
        <w:rPr>
          <w:rStyle w:val="StyleUnderline"/>
          <w:highlight w:val="cyan"/>
        </w:rPr>
        <w:t>worse off</w:t>
      </w:r>
      <w:r>
        <w:t>.</w:t>
      </w:r>
    </w:p>
    <w:p w14:paraId="6561C14E" w14:textId="77777777" w:rsidR="00BC65DD" w:rsidRDefault="00BC65DD" w:rsidP="00BC65DD">
      <w:r w:rsidRPr="00007535">
        <w:rPr>
          <w:rStyle w:val="StyleUnderline"/>
          <w:highlight w:val="cyan"/>
        </w:rPr>
        <w:t>Our central question</w:t>
      </w:r>
      <w:r w:rsidRPr="005D5431">
        <w:rPr>
          <w:rStyle w:val="StyleUnderline"/>
        </w:rPr>
        <w:t xml:space="preserve">, then, </w:t>
      </w:r>
      <w:r w:rsidRPr="00007535">
        <w:rPr>
          <w:rStyle w:val="StyleUnderline"/>
          <w:highlight w:val="cyan"/>
        </w:rPr>
        <w:t>is what the</w:t>
      </w:r>
      <w:r w:rsidRPr="005D5431">
        <w:rPr>
          <w:rStyle w:val="StyleUnderline"/>
        </w:rPr>
        <w:t xml:space="preserve"> well-motivated </w:t>
      </w:r>
      <w:r w:rsidRPr="00007535">
        <w:rPr>
          <w:rStyle w:val="StyleUnderline"/>
          <w:highlight w:val="cyan"/>
        </w:rPr>
        <w:t>executive can do to solve</w:t>
      </w:r>
      <w:r>
        <w:t xml:space="preserve"> or at least ameliorate </w:t>
      </w:r>
      <w:r w:rsidRPr="00007535">
        <w:rPr>
          <w:rStyle w:val="StyleUnderline"/>
          <w:highlight w:val="cyan"/>
        </w:rPr>
        <w:t>the problem</w:t>
      </w:r>
      <w:r>
        <w:t xml:space="preserve">. </w:t>
      </w:r>
      <w:r w:rsidRPr="00007535">
        <w:rPr>
          <w:rStyle w:val="Emphasis"/>
          <w:highlight w:val="cyan"/>
        </w:rPr>
        <w:t>The solution is</w:t>
      </w:r>
      <w:r w:rsidRPr="00007535">
        <w:t xml:space="preserve"> for </w:t>
      </w:r>
      <w:r w:rsidRPr="00007535">
        <w:rPr>
          <w:rStyle w:val="Emphasis"/>
          <w:highlight w:val="cyan"/>
        </w:rPr>
        <w:t>the executive</w:t>
      </w:r>
      <w:r w:rsidRPr="00007535">
        <w:rPr>
          <w:rStyle w:val="StyleUnderline"/>
        </w:rPr>
        <w:t xml:space="preserve"> </w:t>
      </w:r>
      <w:r w:rsidRPr="005D5431">
        <w:rPr>
          <w:rStyle w:val="StyleUnderline"/>
        </w:rPr>
        <w:t>to complement his</w:t>
      </w:r>
      <w:r>
        <w:t xml:space="preserve"> (well-motivated) first-order </w:t>
      </w:r>
      <w:r w:rsidRPr="005D5431">
        <w:rPr>
          <w:rStyle w:val="StyleUnderline"/>
        </w:rPr>
        <w:t>policy goals with second-order mechanisms for demonstrating credibility to other actors</w:t>
      </w:r>
      <w:r>
        <w:t xml:space="preserve">. We thus do not address the different question of what voters, legislators, judges, </w:t>
      </w:r>
      <w:r w:rsidRPr="005D5431">
        <w:t>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w:t>
      </w:r>
      <w:r>
        <w:t xml:space="preserve"> credibly distinguish himself as such.</w:t>
      </w:r>
    </w:p>
    <w:p w14:paraId="7241ACB8" w14:textId="77777777" w:rsidR="00BC65DD" w:rsidRDefault="00BC65DD" w:rsidP="00BC65DD">
      <w:r>
        <w:t>IV. Executive Signaling: Law and Mechanisms</w:t>
      </w:r>
    </w:p>
    <w:p w14:paraId="5C8BF173" w14:textId="77777777" w:rsidR="00BC65DD" w:rsidRDefault="00BC65DD" w:rsidP="00BC65DD">
      <w:r>
        <w:t xml:space="preserve">We suggest that </w:t>
      </w:r>
      <w:r w:rsidRPr="00007535">
        <w:rPr>
          <w:rStyle w:val="StyleUnderline"/>
          <w:highlight w:val="cyan"/>
        </w:rPr>
        <w:t>the executive's credibility problem can be solved by</w:t>
      </w:r>
      <w:r w:rsidRPr="007727C3">
        <w:rPr>
          <w:rStyle w:val="StyleUnderline"/>
        </w:rPr>
        <w:t xml:space="preserve"> second-order </w:t>
      </w:r>
      <w:r w:rsidRPr="00007535">
        <w:rPr>
          <w:rStyle w:val="StyleUnderline"/>
          <w:highlight w:val="cyan"/>
        </w:rPr>
        <w:t>mechanisms of executive signaling</w:t>
      </w:r>
      <w:r>
        <w:t xml:space="preserve">. In the general case, </w:t>
      </w:r>
      <w:r w:rsidRPr="007727C3">
        <w:rPr>
          <w:rStyle w:val="StyleUnderline"/>
        </w:rPr>
        <w:t>well-motivated executives send credible signals by taking actions that are</w:t>
      </w:r>
      <w:r>
        <w:t xml:space="preserve"> more </w:t>
      </w:r>
      <w:r w:rsidRPr="007727C3">
        <w:rPr>
          <w:rStyle w:val="StyleUnderline"/>
        </w:rPr>
        <w:t>costly for ill-motivated actors</w:t>
      </w:r>
      <w:r>
        <w:t xml:space="preserve"> than for well-motivated ones, thus </w:t>
      </w:r>
      <w:r w:rsidRPr="00007535">
        <w:rPr>
          <w:rStyle w:val="StyleUnderline"/>
          <w:highlight w:val="cyan"/>
        </w:rPr>
        <w:t>distinguishing themselves from</w:t>
      </w:r>
      <w:r w:rsidRPr="007727C3">
        <w:rPr>
          <w:rStyle w:val="StyleUnderline"/>
        </w:rPr>
        <w:t xml:space="preserve"> their </w:t>
      </w:r>
      <w:r w:rsidRPr="00007535">
        <w:rPr>
          <w:rStyle w:val="StyleUnderline"/>
          <w:highlight w:val="cyan"/>
        </w:rPr>
        <w:t>ill-motivated mimics</w:t>
      </w:r>
      <w:r>
        <w:t xml:space="preserve">. Among the specific mechanisms we discuss, an important subset involves executive self-binding, whereby executives commit themselves to a course of action that would impose higher costs on ill-motivated actors. </w:t>
      </w:r>
      <w:r w:rsidRPr="004920B8">
        <w:rPr>
          <w:rStyle w:val="Emphasis"/>
          <w:b/>
          <w:highlight w:val="cyan"/>
        </w:rPr>
        <w:t>Commitments themselves</w:t>
      </w:r>
      <w:r w:rsidRPr="004920B8">
        <w:rPr>
          <w:rStyle w:val="StyleUnderline"/>
          <w:highlight w:val="cyan"/>
        </w:rPr>
        <w:t xml:space="preserve"> have </w:t>
      </w:r>
      <w:r w:rsidRPr="004920B8">
        <w:rPr>
          <w:rStyle w:val="Emphasis"/>
          <w:b/>
          <w:highlight w:val="cyan"/>
        </w:rPr>
        <w:t>value as signals</w:t>
      </w:r>
      <w:r w:rsidRPr="005C71C2">
        <w:rPr>
          <w:rStyle w:val="StyleUnderline"/>
        </w:rPr>
        <w:t xml:space="preserve"> </w:t>
      </w:r>
      <w:r w:rsidRPr="00B42B1C">
        <w:rPr>
          <w:rStyle w:val="StyleUnderline"/>
          <w:highlight w:val="cyan"/>
        </w:rPr>
        <w:t>of benign motivations</w:t>
      </w:r>
      <w:r>
        <w:t>.</w:t>
      </w:r>
    </w:p>
    <w:p w14:paraId="7FBAA41D" w14:textId="77777777" w:rsidR="00BC65DD" w:rsidRDefault="00BC65DD" w:rsidP="00BC65DD">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7727C3">
        <w:rPr>
          <w:rStyle w:val="StyleUnderline"/>
        </w:rPr>
        <w:t>We are</w:t>
      </w:r>
      <w:r>
        <w:t xml:space="preserve"> not </w:t>
      </w:r>
      <w:r w:rsidRPr="007727C3">
        <w:rPr>
          <w:rStyle w:val="StyleUnderline"/>
        </w:rPr>
        <w:t>concerned with</w:t>
      </w:r>
      <w:r>
        <w:t xml:space="preserve"> binding the president so that he cannot abuse his powers, but with </w:t>
      </w:r>
      <w:r w:rsidRPr="007727C3">
        <w:rPr>
          <w:rStyle w:val="StyleUnderline"/>
        </w:rPr>
        <w:t>how he might bind himself</w:t>
      </w:r>
      <w:r>
        <w:t xml:space="preserve"> or </w:t>
      </w:r>
      <w:r w:rsidRPr="007727C3">
        <w:rPr>
          <w:rStyle w:val="StyleUnderline"/>
        </w:rPr>
        <w:t>take</w:t>
      </w:r>
      <w:r>
        <w:t xml:space="preserve"> other </w:t>
      </w:r>
      <w:r w:rsidRPr="007727C3">
        <w:rPr>
          <w:rStyle w:val="StyleUnderline"/>
        </w:rPr>
        <w:t>actions that enhance his credibility</w:t>
      </w:r>
      <w:r>
        <w:t xml:space="preserve">, </w:t>
      </w:r>
      <w:r w:rsidRPr="007727C3">
        <w:rPr>
          <w:rStyle w:val="StyleUnderline"/>
        </w:rPr>
        <w:t>so that he can generate support from the public</w:t>
      </w:r>
      <w:r>
        <w:t xml:space="preserve"> </w:t>
      </w:r>
      <w:r w:rsidRPr="007727C3">
        <w:rPr>
          <w:rStyle w:val="StyleUnderline"/>
        </w:rPr>
        <w:t>and</w:t>
      </w:r>
      <w:r>
        <w:t xml:space="preserve"> other members of the </w:t>
      </w:r>
      <w:r w:rsidRPr="007727C3">
        <w:rPr>
          <w:rStyle w:val="StyleUnderline"/>
        </w:rPr>
        <w:t>government</w:t>
      </w:r>
      <w:r>
        <w:t xml:space="preserve">.  [*895] </w:t>
      </w:r>
    </w:p>
    <w:p w14:paraId="3636D67C" w14:textId="77777777" w:rsidR="00BC65DD" w:rsidRDefault="00BC65DD" w:rsidP="00BC65DD">
      <w:r>
        <w:t>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14:paraId="70CF26E4" w14:textId="77777777" w:rsidR="00BC65DD" w:rsidRDefault="00BC65DD" w:rsidP="00BC65DD">
      <w:r>
        <w:t>We begin with some relevant law, then examine a set of possible mechanisms -emphasizing both the conditions under which they might succeed and the conditions under which they might not -and conclude by examining the costs of credibility.</w:t>
      </w:r>
    </w:p>
    <w:p w14:paraId="5613DC7B" w14:textId="77777777" w:rsidR="00BC65DD" w:rsidRDefault="00BC65DD" w:rsidP="00BC65DD">
      <w:r>
        <w:t>A. A Preliminary Note on Law and Self-Binding</w:t>
      </w:r>
    </w:p>
    <w:p w14:paraId="52FE4B00" w14:textId="77777777" w:rsidR="00BC65DD" w:rsidRDefault="00BC65DD" w:rsidP="00BC65DD">
      <w:r>
        <w:t xml:space="preserve">Many of </w:t>
      </w:r>
      <w:r w:rsidRPr="007727C3">
        <w:rPr>
          <w:rStyle w:val="StyleUnderline"/>
        </w:rPr>
        <w:t>our mechanisms are unproblematic from a legal perspective</w:t>
      </w:r>
      <w:r>
        <w:t xml:space="preserve">, as </w:t>
      </w:r>
      <w:r w:rsidRPr="007727C3">
        <w:rPr>
          <w:rStyle w:val="StyleUnderline"/>
        </w:rPr>
        <w:t>they involve presidential actions that are clearly lawful</w:t>
      </w:r>
      <w: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7727C3">
        <w:rPr>
          <w:rStyle w:val="StyleUnderline"/>
        </w:rPr>
        <w:t xml:space="preserve">Formally, </w:t>
      </w:r>
      <w:r w:rsidRPr="00007535">
        <w:rPr>
          <w:rStyle w:val="StyleUnderline"/>
          <w:highlight w:val="cyan"/>
        </w:rPr>
        <w:t xml:space="preserve">a </w:t>
      </w:r>
      <w:r w:rsidRPr="007727C3">
        <w:rPr>
          <w:rStyle w:val="StyleUnderline"/>
        </w:rPr>
        <w:t xml:space="preserve">duly promulgated </w:t>
      </w:r>
      <w:r w:rsidRPr="00007535">
        <w:rPr>
          <w:rStyle w:val="StyleUnderline"/>
          <w:highlight w:val="cyan"/>
        </w:rPr>
        <w:t>executive</w:t>
      </w:r>
      <w:r w:rsidRPr="007727C3">
        <w:t xml:space="preserve"> rule or </w:t>
      </w:r>
      <w:r w:rsidRPr="00007535">
        <w:rPr>
          <w:rStyle w:val="StyleUnderline"/>
          <w:highlight w:val="cyan"/>
        </w:rPr>
        <w:t>order binds</w:t>
      </w:r>
      <w:r w:rsidRPr="007727C3">
        <w:rPr>
          <w:rStyle w:val="StyleUnderline"/>
        </w:rPr>
        <w:t xml:space="preserve"> even </w:t>
      </w:r>
      <w:r w:rsidRPr="00007535">
        <w:rPr>
          <w:rStyle w:val="StyleUnderline"/>
          <w:highlight w:val="cyan"/>
        </w:rPr>
        <w:t>the executive</w:t>
      </w:r>
      <w:r>
        <w:t xml:space="preserve"> unless and until it is validly abrogated, thereby </w:t>
      </w:r>
      <w:r w:rsidRPr="00007535">
        <w:rPr>
          <w:rStyle w:val="StyleUnderline"/>
          <w:highlight w:val="cyan"/>
        </w:rPr>
        <w:t>establishing a new legal status quo</w:t>
      </w:r>
      <w:r>
        <w:t xml:space="preserve">. n76 </w:t>
      </w:r>
      <w:r w:rsidRPr="007727C3">
        <w:rPr>
          <w:rStyle w:val="StyleUnderline"/>
        </w:rPr>
        <w:t xml:space="preserve">The legal authority to </w:t>
      </w:r>
      <w:r w:rsidRPr="00007535">
        <w:rPr>
          <w:rStyle w:val="StyleUnderline"/>
          <w:highlight w:val="cyan"/>
        </w:rPr>
        <w:t>establish a new status quo</w:t>
      </w:r>
      <w:r w:rsidRPr="007727C3">
        <w:rPr>
          <w:rStyle w:val="StyleUnderline"/>
        </w:rPr>
        <w:t xml:space="preserve"> allows a president to </w:t>
      </w:r>
      <w:r w:rsidRPr="00007535">
        <w:rPr>
          <w:rStyle w:val="StyleUnderline"/>
          <w:highlight w:val="cyan"/>
        </w:rPr>
        <w:t>create inertia or political constraints that</w:t>
      </w:r>
      <w:r>
        <w:t xml:space="preserve"> will </w:t>
      </w:r>
      <w:r w:rsidRPr="00007535">
        <w:rPr>
          <w:rStyle w:val="StyleUnderline"/>
          <w:highlight w:val="cyan"/>
        </w:rPr>
        <w:t>affect</w:t>
      </w:r>
      <w:r w:rsidRPr="00007535">
        <w:rPr>
          <w:highlight w:val="cyan"/>
        </w:rPr>
        <w:t xml:space="preserve"> </w:t>
      </w:r>
      <w:r>
        <w:t xml:space="preserve">his own </w:t>
      </w:r>
      <w:r w:rsidRPr="00007535">
        <w:rPr>
          <w:rStyle w:val="StyleUnderline"/>
          <w:highlight w:val="cyan"/>
        </w:rPr>
        <w:t>future choices</w:t>
      </w:r>
      <w:r>
        <w:t xml:space="preserve">. In a practical sense, presidents, like legislatures, have great de facto power to adopt policies that shape the legal landscape for the future. </w:t>
      </w:r>
      <w:r w:rsidRPr="00007535">
        <w:rPr>
          <w:rStyle w:val="StyleUnderline"/>
          <w:highlight w:val="cyan"/>
        </w:rPr>
        <w:t>A president</w:t>
      </w:r>
      <w:r w:rsidRPr="007727C3">
        <w:rPr>
          <w:rStyle w:val="StyleUnderline"/>
        </w:rPr>
        <w:t xml:space="preserve"> might </w:t>
      </w:r>
      <w:r w:rsidRPr="00007535">
        <w:rPr>
          <w:rStyle w:val="StyleUnderline"/>
          <w:highlight w:val="cyan"/>
        </w:rPr>
        <w:t>commit himself to a long-term</w:t>
      </w:r>
      <w:r>
        <w:t xml:space="preserve"> project of defense procurement or infrastructure or </w:t>
      </w:r>
      <w:r w:rsidRPr="007727C3">
        <w:rPr>
          <w:rStyle w:val="StyleUnderline"/>
        </w:rPr>
        <w:t xml:space="preserve">foreign </w:t>
      </w:r>
      <w:r w:rsidRPr="00007535">
        <w:rPr>
          <w:rStyle w:val="StyleUnderline"/>
          <w:highlight w:val="cyan"/>
        </w:rPr>
        <w:t>policy</w:t>
      </w:r>
      <w:r>
        <w:t xml:space="preserve">, </w:t>
      </w:r>
      <w:r w:rsidRPr="00007535">
        <w:rPr>
          <w:rStyle w:val="StyleUnderline"/>
          <w:highlight w:val="cyan"/>
        </w:rPr>
        <w:t xml:space="preserve">narrowing </w:t>
      </w:r>
      <w:r>
        <w:t xml:space="preserve">his own </w:t>
      </w:r>
      <w:r w:rsidRPr="00007535">
        <w:rPr>
          <w:rStyle w:val="StyleUnderline"/>
          <w:highlight w:val="cyan"/>
        </w:rPr>
        <w:t>future choices and generating new political coalitions that</w:t>
      </w:r>
      <w:r w:rsidRPr="007727C3">
        <w:rPr>
          <w:rStyle w:val="StyleUnderline"/>
        </w:rPr>
        <w:t xml:space="preserve"> will act to </w:t>
      </w:r>
      <w:r w:rsidRPr="00007535">
        <w:rPr>
          <w:rStyle w:val="StyleUnderline"/>
          <w:highlight w:val="cyan"/>
        </w:rPr>
        <w:t>defend the new rules</w:t>
      </w:r>
      <w:r>
        <w:t xml:space="preserve"> or policies.</w:t>
      </w:r>
    </w:p>
    <w:p w14:paraId="0090238F" w14:textId="77777777" w:rsidR="00BC65DD" w:rsidRDefault="00BC65DD" w:rsidP="00BC65DD">
      <w:r>
        <w:t>More schematically, we may speak of formal and informal means of self-binding:</w:t>
      </w:r>
    </w:p>
    <w:p w14:paraId="34B0CF49" w14:textId="77777777" w:rsidR="00BC65DD" w:rsidRDefault="00BC65DD" w:rsidP="00BC65DD">
      <w:r>
        <w:t xml:space="preserve">1. </w:t>
      </w:r>
      <w:r w:rsidRPr="007727C3">
        <w:rPr>
          <w:rStyle w:val="StyleUnderline"/>
        </w:rPr>
        <w:t>The president might use formal means to bind himself</w:t>
      </w:r>
      <w:r>
        <w:t xml:space="preserve">. This is possible in the sense that </w:t>
      </w:r>
      <w:r w:rsidRPr="007727C3">
        <w:rPr>
          <w:rStyle w:val="StyleUnderline"/>
        </w:rPr>
        <w:t>an executive order</w:t>
      </w:r>
      <w:r>
        <w:t xml:space="preserve">, if otherwise valid, </w:t>
      </w:r>
      <w:r w:rsidRPr="007727C3">
        <w:rPr>
          <w:rStyle w:val="StyleUnderline"/>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14:paraId="7E0CEF0C" w14:textId="77777777" w:rsidR="00BC65DD" w:rsidRPr="009200B6" w:rsidRDefault="00BC65DD" w:rsidP="00BC65DD">
      <w:r>
        <w:t xml:space="preserve">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007535">
        <w:rPr>
          <w:rStyle w:val="StyleUnderline"/>
          <w:highlight w:val="cyan"/>
        </w:rPr>
        <w:t>political and reputational enforcement</w:t>
      </w:r>
      <w:r w:rsidRPr="00007535">
        <w:rPr>
          <w:highlight w:val="cyan"/>
        </w:rPr>
        <w:t xml:space="preserve"> </w:t>
      </w:r>
      <w:r>
        <w:t xml:space="preserve">can </w:t>
      </w:r>
      <w:r w:rsidRPr="00007535">
        <w:rPr>
          <w:rStyle w:val="StyleUnderline"/>
          <w:highlight w:val="cyan"/>
        </w:rPr>
        <w:t>protect it from repeal</w:t>
      </w:r>
      <w:r w:rsidRPr="00007535">
        <w:t xml:space="preserve">. </w:t>
      </w:r>
      <w:r>
        <w:t xml:space="preserve">Just as a dessert addict might announce to his friends that he is going on a no-dessert diet in order to raise the reputational costs of backsliding and thus commit himself, so, too, </w:t>
      </w:r>
      <w:r w:rsidRPr="007727C3">
        <w:rPr>
          <w:rStyle w:val="StyleUnderline"/>
        </w:rPr>
        <w:t>the executive's issuance of a self-binding order can trigger reputational costs</w:t>
      </w:r>
      <w:r>
        <w:t xml:space="preserve">. In such cases, </w:t>
      </w:r>
      <w:r w:rsidRPr="007727C3">
        <w:rPr>
          <w:rStyle w:val="StyleUnderline"/>
        </w:rPr>
        <w:t xml:space="preserve">repeal of an executive order may be seen as a breach of faith </w:t>
      </w:r>
      <w:r w:rsidRPr="00BC1844">
        <w:rPr>
          <w:rStyle w:val="Emphasis"/>
          <w:highlight w:val="cyan"/>
        </w:rPr>
        <w:t>even if no other institution ever enforces it</w:t>
      </w:r>
      <w:r>
        <w:t>.</w:t>
      </w:r>
    </w:p>
    <w:p w14:paraId="513B884C" w14:textId="77777777" w:rsidR="00BC65DD" w:rsidRPr="005715DA" w:rsidRDefault="00BC65DD" w:rsidP="00BC65DD"/>
    <w:p w14:paraId="73E8A140" w14:textId="77777777" w:rsidR="00BC65DD" w:rsidRDefault="00BC65DD" w:rsidP="00BC65DD"/>
    <w:p w14:paraId="3E7F05B1" w14:textId="77777777" w:rsidR="00BC65DD" w:rsidRDefault="00BC65DD" w:rsidP="00BC65DD">
      <w:pPr>
        <w:pStyle w:val="Heading2"/>
      </w:pPr>
      <w:r>
        <w:t>Prolif</w:t>
      </w:r>
    </w:p>
    <w:p w14:paraId="2A0A3171" w14:textId="77777777" w:rsidR="00BC65DD" w:rsidRPr="009F3A81" w:rsidRDefault="00BC65DD" w:rsidP="00BC65DD"/>
    <w:p w14:paraId="6417833B" w14:textId="77777777" w:rsidR="00BC65DD" w:rsidRDefault="00BC65DD" w:rsidP="00BC65DD">
      <w:pPr>
        <w:pStyle w:val="Tag2"/>
      </w:pPr>
      <w:r>
        <w:t>No Senkaku war</w:t>
      </w:r>
    </w:p>
    <w:p w14:paraId="75125DB3" w14:textId="77777777" w:rsidR="00BC65DD" w:rsidRDefault="00BC65DD" w:rsidP="00BC65DD">
      <w:r w:rsidRPr="009F3A81">
        <w:rPr>
          <w:rStyle w:val="StyleStyleBold12pt"/>
        </w:rPr>
        <w:t>Reuters</w:t>
      </w:r>
      <w:r>
        <w:t xml:space="preserve"> 9/24/</w:t>
      </w:r>
      <w:r w:rsidRPr="009F3A81">
        <w:rPr>
          <w:rStyle w:val="StyleStyleBold12pt"/>
        </w:rPr>
        <w:t>12</w:t>
      </w:r>
    </w:p>
    <w:p w14:paraId="5CA1921D" w14:textId="77777777" w:rsidR="00BC65DD" w:rsidRPr="00A46BDA" w:rsidRDefault="00BC65DD" w:rsidP="00BC65DD">
      <w:pPr>
        <w:rPr>
          <w:sz w:val="16"/>
        </w:rPr>
      </w:pPr>
      <w:r w:rsidRPr="00A46BDA">
        <w:rPr>
          <w:sz w:val="16"/>
        </w:rPr>
        <w:t>“Japan, China Military Conflict Seen Unlikely Despite Row,” http://www.cnbc.com/id/49142182</w:t>
      </w:r>
    </w:p>
    <w:p w14:paraId="3D6F4691" w14:textId="77777777" w:rsidR="00BC65DD" w:rsidRDefault="00BC65DD" w:rsidP="00BC65DD"/>
    <w:p w14:paraId="70F2EEF5" w14:textId="77777777" w:rsidR="00BC65DD" w:rsidRPr="009F3A81" w:rsidRDefault="00BC65DD" w:rsidP="00BC65DD">
      <w:pPr>
        <w:rPr>
          <w:b/>
          <w:bCs/>
          <w:u w:val="single"/>
        </w:rPr>
      </w:pPr>
      <w:r w:rsidRPr="00D34789">
        <w:rPr>
          <w:rStyle w:val="StyleUnderline"/>
        </w:rPr>
        <w:t>Hawkish Chinese commentators have urged Beijing to prepare for military conflict with Japan</w:t>
      </w:r>
      <w:r w:rsidRPr="00BE0782">
        <w:rPr>
          <w:sz w:val="16"/>
        </w:rPr>
        <w:t xml:space="preserve"> as tensions mount over disputed islands in the East China Sea, </w:t>
      </w:r>
      <w:r w:rsidRPr="00D34789">
        <w:rPr>
          <w:rStyle w:val="StyleUnderline"/>
        </w:rPr>
        <w:t>but</w:t>
      </w:r>
      <w:r w:rsidRPr="00BE0782">
        <w:rPr>
          <w:sz w:val="16"/>
        </w:rPr>
        <w:t xml:space="preserve"> </w:t>
      </w:r>
      <w:r w:rsidRPr="00F26603">
        <w:rPr>
          <w:highlight w:val="cyan"/>
        </w:rPr>
        <w:t>most experts say chances the</w:t>
      </w:r>
      <w:r w:rsidRPr="00D34789">
        <w:t xml:space="preserve"> Asian </w:t>
      </w:r>
      <w:r w:rsidRPr="00F26603">
        <w:rPr>
          <w:highlight w:val="cyan"/>
        </w:rPr>
        <w:t>rivals will</w:t>
      </w:r>
      <w:r w:rsidRPr="00D34789">
        <w:t xml:space="preserve"> decide to </w:t>
      </w:r>
      <w:r w:rsidRPr="00F26603">
        <w:rPr>
          <w:highlight w:val="cyan"/>
        </w:rPr>
        <w:t>go to war are slim</w:t>
      </w:r>
      <w:r w:rsidRPr="00F26603">
        <w:rPr>
          <w:sz w:val="16"/>
          <w:highlight w:val="cyan"/>
        </w:rPr>
        <w:t>.</w:t>
      </w:r>
      <w:r w:rsidRPr="00BE0782">
        <w:rPr>
          <w:sz w:val="16"/>
        </w:rPr>
        <w:t xml:space="preserve"> </w:t>
      </w:r>
      <w:r w:rsidRPr="00D34789">
        <w:rPr>
          <w:rStyle w:val="StyleUnderline"/>
        </w:rPr>
        <w:t xml:space="preserve">A bigger risk is the possibility that </w:t>
      </w:r>
      <w:r w:rsidRPr="00F26603">
        <w:rPr>
          <w:rStyle w:val="StyleUnderline"/>
          <w:highlight w:val="cyan"/>
        </w:rPr>
        <w:t>an unintended</w:t>
      </w:r>
      <w:r w:rsidRPr="00D34789">
        <w:rPr>
          <w:rStyle w:val="StyleUnderline"/>
        </w:rPr>
        <w:t xml:space="preserve"> maritime </w:t>
      </w:r>
      <w:r w:rsidRPr="00F26603">
        <w:rPr>
          <w:rStyle w:val="StyleUnderline"/>
          <w:highlight w:val="cyan"/>
        </w:rPr>
        <w:t>clash</w:t>
      </w:r>
      <w:r w:rsidRPr="00D34789">
        <w:rPr>
          <w:rStyle w:val="StyleUnderline"/>
        </w:rPr>
        <w:t xml:space="preserve"> results in deaths and boosts pressure for retaliation</w:t>
      </w:r>
      <w:r w:rsidRPr="00BE0782">
        <w:rPr>
          <w:sz w:val="16"/>
        </w:rPr>
        <w:t xml:space="preserve">, </w:t>
      </w:r>
      <w:r w:rsidRPr="00D34789">
        <w:t xml:space="preserve">but </w:t>
      </w:r>
      <w:r w:rsidRPr="00F26603">
        <w:rPr>
          <w:highlight w:val="cyan"/>
        </w:rPr>
        <w:t>even then Tokyo and Beijing are expected to</w:t>
      </w:r>
      <w:r w:rsidRPr="00D34789">
        <w:t xml:space="preserve"> seek to </w:t>
      </w:r>
      <w:r w:rsidRPr="00F26603">
        <w:rPr>
          <w:highlight w:val="cyan"/>
        </w:rPr>
        <w:t>manage the row</w:t>
      </w:r>
      <w:r w:rsidRPr="00D34789">
        <w:t xml:space="preserve"> before it becomes a full-blown military confrontation</w:t>
      </w:r>
      <w:r w:rsidRPr="00BE0782">
        <w:rPr>
          <w:sz w:val="16"/>
        </w:rPr>
        <w:t xml:space="preserve">. "That's the real risk — a maritime incident leading to a loss of life. </w:t>
      </w:r>
      <w:r w:rsidRPr="00D34789">
        <w:rPr>
          <w:rStyle w:val="StyleUnderline"/>
        </w:rPr>
        <w:t>If a Japanese or Chinese were killed</w:t>
      </w:r>
      <w:r w:rsidRPr="00BE0782">
        <w:rPr>
          <w:sz w:val="16"/>
        </w:rPr>
        <w:t xml:space="preserve">, </w:t>
      </w:r>
      <w:r w:rsidRPr="00F26603">
        <w:rPr>
          <w:rStyle w:val="StyleUnderline"/>
          <w:highlight w:val="cyan"/>
        </w:rPr>
        <w:t>there would be</w:t>
      </w:r>
      <w:r w:rsidRPr="00D34789">
        <w:rPr>
          <w:rStyle w:val="StyleUnderline"/>
        </w:rPr>
        <w:t xml:space="preserve"> a huge outpouring of </w:t>
      </w:r>
      <w:r w:rsidRPr="00F26603">
        <w:rPr>
          <w:rStyle w:val="StyleUnderline"/>
          <w:highlight w:val="cyan"/>
        </w:rPr>
        <w:t>nationalist sentiment</w:t>
      </w:r>
      <w:r w:rsidRPr="00D34789">
        <w:rPr>
          <w:rStyle w:val="StyleUnderline"/>
        </w:rPr>
        <w:t xml:space="preserve">," </w:t>
      </w:r>
      <w:r w:rsidRPr="00BE0782">
        <w:rPr>
          <w:sz w:val="16"/>
        </w:rPr>
        <w:t>said Linda Jakobson, director of the East Asia Program at the Lowy Institute for International Policy in Sydney. "</w:t>
      </w:r>
      <w:r w:rsidRPr="00F26603">
        <w:rPr>
          <w:highlight w:val="cyan"/>
        </w:rPr>
        <w:t>But</w:t>
      </w:r>
      <w:r w:rsidRPr="00D34789">
        <w:t xml:space="preserve"> I still cannot seriously imagine it would lead to an attack on the other country. I do think </w:t>
      </w:r>
      <w:r w:rsidRPr="00F26603">
        <w:rPr>
          <w:highlight w:val="cyan"/>
        </w:rPr>
        <w:t>rational minds would prevail</w:t>
      </w:r>
      <w:r w:rsidRPr="00BE0782">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 Despite the diplomatic standoff and rising nationalist sentiment in China especially, </w:t>
      </w:r>
      <w:r w:rsidRPr="00F26603">
        <w:rPr>
          <w:rStyle w:val="StyleUnderline"/>
          <w:highlight w:val="cyan"/>
        </w:rPr>
        <w:t>experts agree neither</w:t>
      </w:r>
      <w:r w:rsidRPr="00CB11EF">
        <w:rPr>
          <w:rStyle w:val="StyleUnderline"/>
        </w:rPr>
        <w:t xml:space="preserve"> Beijing nor Tokyo </w:t>
      </w:r>
      <w:r w:rsidRPr="00F26603">
        <w:rPr>
          <w:rStyle w:val="StyleUnderline"/>
          <w:highlight w:val="cyan"/>
        </w:rPr>
        <w:t>would intentionally escalate</w:t>
      </w:r>
      <w:r w:rsidRPr="00CB11EF">
        <w:rPr>
          <w:rStyle w:val="StyleUnderline"/>
        </w:rPr>
        <w:t xml:space="preserve"> to a military confrontation what is already the worst crisis in bilateral ties in decades</w:t>
      </w:r>
      <w:r w:rsidRPr="00BE0782">
        <w:rPr>
          <w:sz w:val="16"/>
        </w:rPr>
        <w:t xml:space="preserve">. US Pressure "The chances of a military conflict are very, very slim because neither side wants to go down that path," </w:t>
      </w:r>
      <w:r w:rsidRPr="00CB11EF">
        <w:rPr>
          <w:rStyle w:val="StyleUnderline"/>
        </w:rPr>
        <w:t>said</w:t>
      </w:r>
      <w:r w:rsidRPr="00BE0782">
        <w:rPr>
          <w:sz w:val="16"/>
        </w:rPr>
        <w:t xml:space="preserve"> former People's Liberation Army officer, Xu </w:t>
      </w:r>
      <w:r w:rsidRPr="00CB11EF">
        <w:rPr>
          <w:rStyle w:val="StyleUnderline"/>
        </w:rPr>
        <w:t>Guangyu</w:t>
      </w:r>
      <w:r w:rsidRPr="00BE0782">
        <w:rPr>
          <w:sz w:val="16"/>
        </w:rPr>
        <w:t xml:space="preserve">, now a senior consultant at a government-run think tank in Beijing. </w:t>
      </w:r>
      <w:r w:rsidRPr="00F26603">
        <w:rPr>
          <w:highlight w:val="cyan"/>
        </w:rPr>
        <w:t>Pressure from the U</w:t>
      </w:r>
      <w:r w:rsidRPr="00BA6F96">
        <w:t xml:space="preserve">nited </w:t>
      </w:r>
      <w:r w:rsidRPr="00F26603">
        <w:rPr>
          <w:highlight w:val="cyan"/>
        </w:rPr>
        <w:t>S</w:t>
      </w:r>
      <w:r w:rsidRPr="00BA6F96">
        <w:t>tates</w:t>
      </w:r>
      <w:r w:rsidRPr="00BE0782">
        <w:rPr>
          <w:sz w:val="16"/>
        </w:rPr>
        <w:t>, which repeated last week that the disputed isles were covered by a 1960 treaty obliging Washington to come to Japan's aid if it were attacked</w:t>
      </w:r>
      <w:r w:rsidRPr="00BA6F96">
        <w:rPr>
          <w:rStyle w:val="StyleUnderline"/>
        </w:rPr>
        <w:t xml:space="preserve">, </w:t>
      </w:r>
      <w:r w:rsidRPr="00F26603">
        <w:rPr>
          <w:rStyle w:val="StyleUnderline"/>
          <w:highlight w:val="cyan"/>
        </w:rPr>
        <w:t>is</w:t>
      </w:r>
      <w:r w:rsidRPr="00BA6F96">
        <w:rPr>
          <w:rStyle w:val="StyleUnderline"/>
        </w:rPr>
        <w:t xml:space="preserve"> also </w:t>
      </w:r>
      <w:r w:rsidRPr="00F26603">
        <w:rPr>
          <w:rStyle w:val="StyleUnderline"/>
          <w:highlight w:val="cyan"/>
        </w:rPr>
        <w:t>working to restrain both sides</w:t>
      </w:r>
      <w:r w:rsidRPr="00BA6F96">
        <w:rPr>
          <w:rStyle w:val="StyleUnderline"/>
        </w:rPr>
        <w:t>, security experts said</w:t>
      </w:r>
      <w:r w:rsidRPr="00BE0782">
        <w:rPr>
          <w:sz w:val="16"/>
        </w:rPr>
        <w:t>. "I very seriously do not think any of the involved parties — Japan, China and including the United States because of its defence treaty (with Japan) — want to see a military conflict over this dispute," said the Lowy Institute's Jakobson.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Narushige Michishita at the National Graduate Institute for Policy Studies in Tokyo. "This is good news because they are not likely to engage in aggressive action because that would really exacerbate the situation and turn it into a major crisis," said Michishita. The Chinese ships, he said, had another mission besides asserting China's claims to the islands and nearby waters. "My guess is that some (Chinese) official patrol boats are there to watch out for fishing boats ... to stop them from making problems," Michishita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F26603">
        <w:rPr>
          <w:rStyle w:val="StyleUnderline"/>
          <w:highlight w:val="cyan"/>
        </w:rPr>
        <w:t>Two rational governments</w:t>
      </w:r>
      <w:r w:rsidRPr="00BA6F96">
        <w:rPr>
          <w:rStyle w:val="StyleUnderline"/>
        </w:rPr>
        <w:t xml:space="preserve"> of major countries </w:t>
      </w:r>
      <w:r w:rsidRPr="00F26603">
        <w:rPr>
          <w:rStyle w:val="StyleUnderline"/>
          <w:highlight w:val="cyan"/>
        </w:rPr>
        <w:t>would not</w:t>
      </w:r>
      <w:r w:rsidRPr="00BA6F96">
        <w:rPr>
          <w:rStyle w:val="StyleUnderline"/>
        </w:rPr>
        <w:t xml:space="preserve"> intentionally decide to </w:t>
      </w:r>
      <w:r w:rsidRPr="00F26603">
        <w:rPr>
          <w:rStyle w:val="StyleUnderline"/>
          <w:highlight w:val="cyan"/>
        </w:rPr>
        <w:t>enter</w:t>
      </w:r>
      <w:r w:rsidRPr="00BA6F96">
        <w:rPr>
          <w:rStyle w:val="StyleUnderline"/>
        </w:rPr>
        <w:t xml:space="preserve"> into </w:t>
      </w:r>
      <w:r w:rsidRPr="00F26603">
        <w:rPr>
          <w:rStyle w:val="StyleUnderline"/>
          <w:highlight w:val="cyan"/>
        </w:rPr>
        <w:t>a</w:t>
      </w:r>
      <w:r w:rsidRPr="00BA6F96">
        <w:rPr>
          <w:rStyle w:val="StyleUnderline"/>
        </w:rPr>
        <w:t xml:space="preserve"> major </w:t>
      </w:r>
      <w:r w:rsidRPr="00F26603">
        <w:rPr>
          <w:rStyle w:val="StyleUnderline"/>
          <w:highlight w:val="cyan"/>
        </w:rPr>
        <w:t>war</w:t>
      </w:r>
      <w:r w:rsidRPr="00BA6F96">
        <w:rPr>
          <w:rStyle w:val="StyleUnderline"/>
        </w:rPr>
        <w:t xml:space="preserve"> with each other </w:t>
      </w:r>
      <w:r w:rsidRPr="00F26603">
        <w:rPr>
          <w:rStyle w:val="StyleUnderline"/>
          <w:highlight w:val="cyan"/>
        </w:rPr>
        <w:t>over</w:t>
      </w:r>
      <w:r w:rsidRPr="00BA6F96">
        <w:rPr>
          <w:rStyle w:val="StyleUnderline"/>
        </w:rPr>
        <w:t xml:space="preserve"> a few uninhabited </w:t>
      </w:r>
      <w:r w:rsidRPr="00F26603">
        <w:rPr>
          <w:rStyle w:val="StyleUnderline"/>
          <w:highlight w:val="cyan"/>
        </w:rPr>
        <w:t>rocks</w:t>
      </w:r>
      <w:r w:rsidRPr="00BE0782">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sidRPr="00BA6F96">
        <w:rPr>
          <w:rStyle w:val="StyleUnderline"/>
        </w:rPr>
        <w:t>Others</w:t>
      </w:r>
      <w:r w:rsidRPr="00BE0782">
        <w:rPr>
          <w:sz w:val="16"/>
        </w:rPr>
        <w:t xml:space="preserve">, however, </w:t>
      </w:r>
      <w:r w:rsidRPr="00BA6F96">
        <w:rPr>
          <w:rStyle w:val="StyleUnderline"/>
        </w:rPr>
        <w:t>were more confident that an unplanned clash could be kept from escalating into military conflict</w:t>
      </w:r>
      <w:r w:rsidRPr="00BE0782">
        <w:rPr>
          <w:sz w:val="16"/>
        </w:rPr>
        <w:t>. "</w:t>
      </w:r>
      <w:r w:rsidRPr="00BA6F96">
        <w:rPr>
          <w:rStyle w:val="StyleUnderline"/>
        </w:rPr>
        <w:t xml:space="preserve">That's not really a major possibility, because </w:t>
      </w:r>
      <w:r w:rsidRPr="00F26603">
        <w:rPr>
          <w:rStyle w:val="StyleUnderline"/>
          <w:highlight w:val="cyan"/>
        </w:rPr>
        <w:t>there are still broad channels of communication</w:t>
      </w:r>
      <w:r w:rsidRPr="00BA6F96">
        <w:rPr>
          <w:rStyle w:val="StyleUnderline"/>
        </w:rPr>
        <w:t xml:space="preserve"> between the two sides, and they would help prevent that happening</w:t>
      </w:r>
      <w:r w:rsidRPr="00BE0782">
        <w:rPr>
          <w:sz w:val="16"/>
        </w:rPr>
        <w:t>. Both sides could still talk to each other," said former senior PLA officer Xu. "</w:t>
      </w:r>
      <w:r w:rsidRPr="00BE0782">
        <w:rPr>
          <w:rStyle w:val="StyleUnderline"/>
        </w:rPr>
        <w:t>Even before anything happened, you would also have the U.N Secretary General and others stepping in to ensure that the situation does not get out of control."</w:t>
      </w:r>
    </w:p>
    <w:p w14:paraId="32C61561" w14:textId="77777777" w:rsidR="00BC65DD" w:rsidRDefault="00BC65DD" w:rsidP="00BC65DD"/>
    <w:p w14:paraId="742F0520" w14:textId="77777777" w:rsidR="00BC65DD" w:rsidRDefault="00BC65DD" w:rsidP="00BC65DD">
      <w:pPr>
        <w:pStyle w:val="Tag2"/>
      </w:pPr>
      <w:r>
        <w:t>No U.S. draw-in – lack of public support</w:t>
      </w:r>
    </w:p>
    <w:p w14:paraId="4AE48320" w14:textId="77777777" w:rsidR="00BC65DD" w:rsidRDefault="00BC65DD" w:rsidP="00BC65DD">
      <w:r>
        <w:t xml:space="preserve">[Khanh Vu </w:t>
      </w:r>
      <w:r w:rsidRPr="00D34D7D">
        <w:rPr>
          <w:rStyle w:val="StyleStyleBold12pt"/>
        </w:rPr>
        <w:t>Duc</w:t>
      </w:r>
      <w:r>
        <w:t xml:space="preserve">, Vietnamese-Canadian lawyer who researches on Vietnamese politics, international relations and international law, </w:t>
      </w:r>
      <w:r w:rsidRPr="00D34D7D">
        <w:rPr>
          <w:rStyle w:val="StyleStyleBold12pt"/>
        </w:rPr>
        <w:t>8/29/13</w:t>
      </w:r>
      <w:r>
        <w:t xml:space="preserve">, “Seeking Peace in the South China Sea,” </w:t>
      </w:r>
      <w:hyperlink r:id="rId9" w:history="1">
        <w:r>
          <w:rPr>
            <w:rStyle w:val="Hyperlink"/>
          </w:rPr>
          <w:t>http://www.asiasentinel.com/index.php?option=com_content&amp;task=view&amp;id=5672&amp;Itemid=188</w:t>
        </w:r>
      </w:hyperlink>
      <w:r>
        <w:t>, accessed 9/15/13, JTF]</w:t>
      </w:r>
    </w:p>
    <w:p w14:paraId="3B874F0C" w14:textId="77777777" w:rsidR="00BC65DD" w:rsidRDefault="00BC65DD" w:rsidP="00BC65DD"/>
    <w:p w14:paraId="50F052D4" w14:textId="77777777" w:rsidR="00BC65DD" w:rsidRDefault="00BC65DD" w:rsidP="00BC65DD">
      <w:r>
        <w:t xml:space="preserve">Yet, near the other side of the world in Southeast Asia, another conflict continues to brew and demand American attention. </w:t>
      </w:r>
      <w:r w:rsidRPr="008C16CC">
        <w:rPr>
          <w:u w:val="single"/>
        </w:rPr>
        <w:t>The long-running maritime and territorial disputes in the South China Sea, if allowed to degenerate into a conflict, would necessarily require US intervention</w:t>
      </w:r>
      <w:r>
        <w:t xml:space="preserve">, if not only to contain the conflict then most certainly to respect its commitments to regional allies. </w:t>
      </w:r>
      <w:r w:rsidRPr="008C16CC">
        <w:rPr>
          <w:u w:val="single"/>
        </w:rPr>
        <w:t xml:space="preserve">However, </w:t>
      </w:r>
      <w:r w:rsidRPr="00D34D7D">
        <w:rPr>
          <w:highlight w:val="green"/>
          <w:u w:val="single"/>
        </w:rPr>
        <w:t>as the Syrian civil war</w:t>
      </w:r>
      <w:r w:rsidRPr="008C16CC">
        <w:rPr>
          <w:u w:val="single"/>
        </w:rPr>
        <w:t xml:space="preserve"> has </w:t>
      </w:r>
      <w:r w:rsidRPr="00D34D7D">
        <w:rPr>
          <w:highlight w:val="green"/>
          <w:u w:val="single"/>
        </w:rPr>
        <w:t>demonstrated, an American war-weary public may not be</w:t>
      </w:r>
      <w:r w:rsidRPr="008C16CC">
        <w:rPr>
          <w:u w:val="single"/>
        </w:rPr>
        <w:t xml:space="preserve"> so </w:t>
      </w:r>
      <w:r w:rsidRPr="00D34D7D">
        <w:rPr>
          <w:highlight w:val="green"/>
          <w:u w:val="single"/>
        </w:rPr>
        <w:t>eager to find itself embroiled</w:t>
      </w:r>
      <w:r w:rsidRPr="008C16CC">
        <w:rPr>
          <w:u w:val="single"/>
        </w:rPr>
        <w:t xml:space="preserve"> in another foreign dispute.</w:t>
      </w:r>
    </w:p>
    <w:p w14:paraId="2EA67631" w14:textId="77777777" w:rsidR="00BC65DD" w:rsidRPr="004D5B77" w:rsidRDefault="00BC65DD" w:rsidP="00BC65DD">
      <w:r>
        <w:t xml:space="preserve">First and foremost, </w:t>
      </w:r>
      <w:r w:rsidRPr="00D34D7D">
        <w:rPr>
          <w:highlight w:val="green"/>
          <w:u w:val="single"/>
        </w:rPr>
        <w:t>would the US intervene</w:t>
      </w:r>
      <w:r w:rsidRPr="008C16CC">
        <w:rPr>
          <w:u w:val="single"/>
        </w:rPr>
        <w:t xml:space="preserve"> militarily should war break out </w:t>
      </w:r>
      <w:r w:rsidRPr="00D34D7D">
        <w:rPr>
          <w:highlight w:val="green"/>
          <w:u w:val="single"/>
        </w:rPr>
        <w:t>in the S</w:t>
      </w:r>
      <w:r w:rsidRPr="008C16CC">
        <w:rPr>
          <w:u w:val="single"/>
        </w:rPr>
        <w:t xml:space="preserve">outh </w:t>
      </w:r>
      <w:r w:rsidRPr="00D34D7D">
        <w:rPr>
          <w:highlight w:val="green"/>
          <w:u w:val="single"/>
        </w:rPr>
        <w:t>C</w:t>
      </w:r>
      <w:r w:rsidRPr="008C16CC">
        <w:rPr>
          <w:u w:val="single"/>
        </w:rPr>
        <w:t xml:space="preserve">hina </w:t>
      </w:r>
      <w:r w:rsidRPr="00D34D7D">
        <w:rPr>
          <w:highlight w:val="green"/>
          <w:u w:val="single"/>
        </w:rPr>
        <w:t>Sea? The White House</w:t>
      </w:r>
      <w:r w:rsidRPr="008C16CC">
        <w:rPr>
          <w:u w:val="single"/>
        </w:rPr>
        <w:t>,</w:t>
      </w:r>
      <w:r>
        <w:t xml:space="preserve"> whether under the administration of President Obama or someone else, </w:t>
      </w:r>
      <w:r w:rsidRPr="00D34D7D">
        <w:rPr>
          <w:highlight w:val="green"/>
          <w:u w:val="single"/>
        </w:rPr>
        <w:t>would be unlikely to commit resources</w:t>
      </w:r>
      <w:r w:rsidRPr="008C16CC">
        <w:rPr>
          <w:u w:val="single"/>
        </w:rPr>
        <w:t xml:space="preserve"> to a conflict </w:t>
      </w:r>
      <w:r w:rsidRPr="00D34D7D">
        <w:rPr>
          <w:highlight w:val="green"/>
          <w:u w:val="single"/>
        </w:rPr>
        <w:t>without public</w:t>
      </w:r>
      <w:r w:rsidRPr="008C16CC">
        <w:rPr>
          <w:u w:val="single"/>
        </w:rPr>
        <w:t xml:space="preserve"> and political </w:t>
      </w:r>
      <w:r w:rsidRPr="00D34D7D">
        <w:rPr>
          <w:highlight w:val="green"/>
          <w:u w:val="single"/>
        </w:rPr>
        <w:t>support. Afghanistan and Iraq</w:t>
      </w:r>
      <w:r w:rsidRPr="008C16CC">
        <w:rPr>
          <w:u w:val="single"/>
        </w:rPr>
        <w:t xml:space="preserve"> have </w:t>
      </w:r>
      <w:r w:rsidRPr="00D34D7D">
        <w:rPr>
          <w:highlight w:val="green"/>
          <w:u w:val="single"/>
        </w:rPr>
        <w:t>long</w:t>
      </w:r>
      <w:r w:rsidRPr="008C16CC">
        <w:rPr>
          <w:u w:val="single"/>
        </w:rPr>
        <w:t xml:space="preserve"> since </w:t>
      </w:r>
      <w:r w:rsidRPr="00D34D7D">
        <w:rPr>
          <w:highlight w:val="green"/>
          <w:u w:val="single"/>
        </w:rPr>
        <w:t>sapped America's appetite for</w:t>
      </w:r>
      <w:r w:rsidRPr="008C16CC">
        <w:rPr>
          <w:u w:val="single"/>
        </w:rPr>
        <w:t xml:space="preserve"> foreign </w:t>
      </w:r>
      <w:r w:rsidRPr="00D34D7D">
        <w:rPr>
          <w:highlight w:val="green"/>
          <w:u w:val="single"/>
        </w:rPr>
        <w:t>intervention</w:t>
      </w:r>
      <w:r w:rsidRPr="008C16CC">
        <w:rPr>
          <w:u w:val="single"/>
        </w:rPr>
        <w:t>, and will continue to influence successive administrations</w:t>
      </w:r>
      <w:r>
        <w:t xml:space="preserve"> with regards to sending troops into battle, </w:t>
      </w:r>
      <w:r w:rsidRPr="008C16CC">
        <w:rPr>
          <w:u w:val="single"/>
        </w:rPr>
        <w:t>as shown by America's response to Libya and Syria.</w:t>
      </w:r>
    </w:p>
    <w:p w14:paraId="43111436" w14:textId="77777777" w:rsidR="00BC65DD" w:rsidRDefault="00BC65DD" w:rsidP="00BC65DD"/>
    <w:p w14:paraId="0141305E" w14:textId="77777777" w:rsidR="00BC65DD" w:rsidRDefault="00BC65DD" w:rsidP="00BC65DD">
      <w:pPr>
        <w:pStyle w:val="TagText"/>
      </w:pPr>
      <w:r>
        <w:t xml:space="preserve">No impact—drones make wars </w:t>
      </w:r>
      <w:r w:rsidRPr="00DA4089">
        <w:rPr>
          <w:u w:val="single"/>
        </w:rPr>
        <w:t>less intense</w:t>
      </w:r>
    </w:p>
    <w:p w14:paraId="3CE923F8" w14:textId="77777777" w:rsidR="00BC65DD" w:rsidRDefault="00BC65DD" w:rsidP="00BC65DD">
      <w:r w:rsidRPr="009F3A81">
        <w:rPr>
          <w:rStyle w:val="StyleStyleBold12pt"/>
        </w:rPr>
        <w:t>McGinnis</w:t>
      </w:r>
      <w:r>
        <w:t xml:space="preserve">, senior professor – Northwestern Law, </w:t>
      </w:r>
      <w:r w:rsidRPr="001113BF">
        <w:t>‘</w:t>
      </w:r>
      <w:r w:rsidRPr="009F3A81">
        <w:rPr>
          <w:rStyle w:val="StyleStyleBold12pt"/>
        </w:rPr>
        <w:t>10</w:t>
      </w:r>
    </w:p>
    <w:p w14:paraId="5715C62C" w14:textId="77777777" w:rsidR="00BC65DD" w:rsidRDefault="00BC65DD" w:rsidP="00BC65DD">
      <w:r>
        <w:t xml:space="preserve">(John O., </w:t>
      </w:r>
      <w:r w:rsidRPr="001113BF">
        <w:t>104 Nw. U. L. Rev. Colloquy 366</w:t>
      </w:r>
      <w:r>
        <w:t>)</w:t>
      </w:r>
    </w:p>
    <w:p w14:paraId="79606C8F" w14:textId="77777777" w:rsidR="00BC65DD" w:rsidRDefault="00BC65DD" w:rsidP="00BC65DD"/>
    <w:p w14:paraId="03319D58" w14:textId="77777777" w:rsidR="00BC65DD" w:rsidRPr="008739EB" w:rsidRDefault="00BC65DD" w:rsidP="00BC65DD">
      <w:pPr>
        <w:rPr>
          <w:rStyle w:val="StyleUnderline"/>
        </w:rPr>
      </w:pPr>
      <w:r>
        <w:t xml:space="preserve">It is not as if in the absence of AI wars or weapons will cease to exist. </w:t>
      </w:r>
      <w:r w:rsidRPr="008739EB">
        <w:t xml:space="preserve">The way to think about the effects of AI on war is to think of the consequences of </w:t>
      </w:r>
      <w:r w:rsidRPr="008739EB">
        <w:rPr>
          <w:rStyle w:val="StyleUnderline"/>
        </w:rPr>
        <w:t>substituting technologically advanced robots for humans</w:t>
      </w:r>
      <w:r w:rsidRPr="008739EB">
        <w:t xml:space="preserve"> on the battlefield. I</w:t>
      </w:r>
      <w:r>
        <w:t xml:space="preserve">n at least three ways, </w:t>
      </w:r>
      <w:r w:rsidRPr="008739EB">
        <w:t xml:space="preserve">that substitution </w:t>
      </w:r>
      <w:r w:rsidRPr="008739EB">
        <w:rPr>
          <w:rStyle w:val="StyleUnderline"/>
        </w:rPr>
        <w:t>is likely to be beneficial to humans.</w:t>
      </w:r>
    </w:p>
    <w:p w14:paraId="216DE1F5" w14:textId="77777777" w:rsidR="00BC65DD" w:rsidRPr="008739EB" w:rsidRDefault="00BC65DD" w:rsidP="00BC65DD">
      <w:pPr>
        <w:rPr>
          <w:rStyle w:val="StyleUnderline"/>
        </w:rPr>
      </w:pPr>
      <w:r>
        <w:t xml:space="preserve">First, </w:t>
      </w:r>
      <w:r w:rsidRPr="001371AE">
        <w:rPr>
          <w:rStyle w:val="StyleUnderline"/>
          <w:highlight w:val="yellow"/>
        </w:rPr>
        <w:t>robots make conventional forces more effective and less vulnerable to</w:t>
      </w:r>
      <w:r w:rsidRPr="001371AE">
        <w:rPr>
          <w:highlight w:val="yellow"/>
        </w:rPr>
        <w:t xml:space="preserve"> </w:t>
      </w:r>
      <w:r>
        <w:t xml:space="preserve">certain </w:t>
      </w:r>
      <w:r w:rsidRPr="001371AE">
        <w:rPr>
          <w:rStyle w:val="Emphasis"/>
          <w:highlight w:val="yellow"/>
        </w:rPr>
        <w:t>w</w:t>
      </w:r>
      <w:r>
        <w:t xml:space="preserve">eapons of </w:t>
      </w:r>
      <w:r w:rsidRPr="001371AE">
        <w:rPr>
          <w:rStyle w:val="Emphasis"/>
          <w:highlight w:val="yellow"/>
        </w:rPr>
        <w:t>m</w:t>
      </w:r>
      <w:r>
        <w:t xml:space="preserve">ass </w:t>
      </w:r>
      <w:r w:rsidRPr="001371AE">
        <w:rPr>
          <w:rStyle w:val="Emphasis"/>
          <w:highlight w:val="yellow"/>
        </w:rPr>
        <w:t>d</w:t>
      </w:r>
      <w:r w:rsidRPr="001371AE">
        <w:rPr>
          <w:highlight w:val="yellow"/>
        </w:rPr>
        <w:t>estruction</w:t>
      </w:r>
      <w:r>
        <w:t xml:space="preserve">, like chemical and biological weapons. </w:t>
      </w:r>
      <w:r w:rsidRPr="008739EB">
        <w:rPr>
          <w:rStyle w:val="StyleUnderline"/>
        </w:rPr>
        <w:t>Rebalancing the world to make such weapons less effective</w:t>
      </w:r>
      <w:r>
        <w:t xml:space="preserve">, even if marginally so, </w:t>
      </w:r>
      <w:r w:rsidRPr="008739EB">
        <w:rPr>
          <w:rStyle w:val="StyleUnderline"/>
        </w:rPr>
        <w:t>must be counted as a benefit.</w:t>
      </w:r>
    </w:p>
    <w:p w14:paraId="0F823532" w14:textId="77777777" w:rsidR="00BC65DD" w:rsidRPr="008739EB" w:rsidRDefault="00BC65DD" w:rsidP="00BC65DD">
      <w:pPr>
        <w:rPr>
          <w:rStyle w:val="StyleUnderline"/>
        </w:rPr>
      </w:pPr>
      <w:r>
        <w:t xml:space="preserve">Second, </w:t>
      </w:r>
      <w:r w:rsidRPr="008739EB">
        <w:rPr>
          <w:rStyle w:val="StyleUnderline"/>
        </w:rPr>
        <w:t xml:space="preserve">one of the reasons that </w:t>
      </w:r>
      <w:r w:rsidRPr="001371AE">
        <w:rPr>
          <w:rStyle w:val="StyleUnderline"/>
          <w:highlight w:val="yellow"/>
        </w:rPr>
        <w:t xml:space="preserve">conventional armies deploy lethal force </w:t>
      </w:r>
      <w:r w:rsidRPr="008739EB">
        <w:rPr>
          <w:rStyle w:val="StyleUnderline"/>
        </w:rPr>
        <w:t xml:space="preserve">is </w:t>
      </w:r>
      <w:r w:rsidRPr="001371AE">
        <w:rPr>
          <w:rStyle w:val="StyleUnderline"/>
          <w:highlight w:val="yellow"/>
        </w:rPr>
        <w:t>to protect</w:t>
      </w:r>
      <w:r w:rsidRPr="001371AE">
        <w:rPr>
          <w:highlight w:val="yellow"/>
        </w:rPr>
        <w:t xml:space="preserve"> </w:t>
      </w:r>
      <w:r>
        <w:t xml:space="preserve">the </w:t>
      </w:r>
      <w:r w:rsidRPr="001371AE">
        <w:rPr>
          <w:rStyle w:val="StyleUnderline"/>
          <w:highlight w:val="yellow"/>
        </w:rPr>
        <w:t>human</w:t>
      </w:r>
      <w:r w:rsidRPr="001371AE">
        <w:rPr>
          <w:highlight w:val="yellow"/>
        </w:rPr>
        <w:t xml:space="preserve"> </w:t>
      </w:r>
      <w:r w:rsidRPr="001371AE">
        <w:rPr>
          <w:rStyle w:val="StyleUnderline"/>
          <w:highlight w:val="yellow"/>
        </w:rPr>
        <w:t>soldiers</w:t>
      </w:r>
      <w:r w:rsidRPr="001371AE">
        <w:rPr>
          <w:highlight w:val="yellow"/>
        </w:rPr>
        <w:t xml:space="preserve"> against death</w:t>
      </w:r>
      <w:r>
        <w:t xml:space="preserve"> or serious injury. </w:t>
      </w:r>
      <w:r w:rsidRPr="001371AE">
        <w:rPr>
          <w:rStyle w:val="StyleUnderline"/>
          <w:highlight w:val="yellow"/>
        </w:rPr>
        <w:t>If only robots are at stake</w:t>
      </w:r>
      <w:r w:rsidRPr="001371AE">
        <w:rPr>
          <w:highlight w:val="yellow"/>
        </w:rPr>
        <w:t xml:space="preserve"> </w:t>
      </w:r>
      <w:r>
        <w:t xml:space="preserve">in a battle, </w:t>
      </w:r>
      <w:r w:rsidRPr="001371AE">
        <w:rPr>
          <w:rStyle w:val="Emphasis"/>
          <w:highlight w:val="yellow"/>
        </w:rPr>
        <w:t>a nation is more likely to use non-lethal force</w:t>
      </w:r>
      <w:r>
        <w:t xml:space="preserve">, such as stun guns and the like.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is</w:t>
      </w:r>
      <w:r>
        <w:t xml:space="preserve"> in fact considering </w:t>
      </w:r>
      <w:r w:rsidRPr="008739EB">
        <w:rPr>
          <w:rStyle w:val="StyleUnderline"/>
        </w:rPr>
        <w:t>outfitting</w:t>
      </w:r>
      <w:r>
        <w:t xml:space="preserve"> some of </w:t>
      </w:r>
      <w:r w:rsidRPr="008739EB">
        <w:rPr>
          <w:rStyle w:val="StyleUnderline"/>
        </w:rPr>
        <w:t>its robotic forces with non-lethal weapon-ry.</w:t>
      </w:r>
    </w:p>
    <w:p w14:paraId="113F8AB2" w14:textId="77777777" w:rsidR="00BC65DD" w:rsidRDefault="00BC65DD" w:rsidP="00BC65DD">
      <w:r>
        <w:t xml:space="preserve">Third, </w:t>
      </w:r>
      <w:r w:rsidRPr="008739EB">
        <w:rPr>
          <w:rStyle w:val="StyleUnderline"/>
        </w:rPr>
        <w:t>AI-driven weaponry gives an advantage to</w:t>
      </w:r>
      <w:r>
        <w:t xml:space="preserve"> the developed world and particularly to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be-cause of its advanced capability in technological innovation.</w:t>
      </w:r>
      <w:r>
        <w:t xml:space="preserve"> Robotic weapons have been among the most successful in the fight against Al-Qaeda and other groups waging asymmetrical warfare against the United States. </w:t>
      </w:r>
      <w:r w:rsidRPr="001371AE">
        <w:rPr>
          <w:rStyle w:val="StyleUnderline"/>
          <w:highlight w:val="yellow"/>
        </w:rPr>
        <w:t>The Predator</w:t>
      </w:r>
      <w:r>
        <w:t xml:space="preserve">, a robotic airplane, </w:t>
      </w:r>
      <w:r w:rsidRPr="001371AE">
        <w:rPr>
          <w:rStyle w:val="StyleUnderline"/>
          <w:highlight w:val="yellow"/>
        </w:rPr>
        <w:t>has been</w:t>
      </w:r>
      <w:r w:rsidRPr="001371AE">
        <w:rPr>
          <w:highlight w:val="yellow"/>
        </w:rPr>
        <w:t xml:space="preserve"> </w:t>
      </w:r>
      <w:r w:rsidRPr="001371AE">
        <w:rPr>
          <w:rStyle w:val="StyleUnderline"/>
          <w:highlight w:val="yellow"/>
        </w:rPr>
        <w:t>successfu</w:t>
      </w:r>
      <w:r w:rsidRPr="008739EB">
        <w:rPr>
          <w:rStyle w:val="StyleUnderline"/>
        </w:rPr>
        <w:t>l</w:t>
      </w:r>
      <w:r>
        <w:t xml:space="preserve">ly targeting terrorists throughout Afghanistan and Pakistan, </w:t>
      </w:r>
      <w:r w:rsidRPr="001371AE">
        <w:rPr>
          <w:rStyle w:val="StyleUnderline"/>
          <w:highlight w:val="yellow"/>
        </w:rPr>
        <w:t xml:space="preserve">and more </w:t>
      </w:r>
      <w:r w:rsidRPr="008739EB">
        <w:rPr>
          <w:rStyle w:val="StyleUnderline"/>
        </w:rPr>
        <w:t xml:space="preserve">technologi-cally </w:t>
      </w:r>
      <w:r w:rsidRPr="001371AE">
        <w:rPr>
          <w:rStyle w:val="StyleUnderline"/>
          <w:highlight w:val="yellow"/>
        </w:rPr>
        <w:t xml:space="preserve">advanced versions are being </w:t>
      </w:r>
      <w:r w:rsidRPr="008739EB">
        <w:rPr>
          <w:rStyle w:val="StyleUnderline"/>
        </w:rPr>
        <w:t xml:space="preserve">rapidly </w:t>
      </w:r>
      <w:r w:rsidRPr="001371AE">
        <w:rPr>
          <w:rStyle w:val="StyleUnderline"/>
          <w:highlight w:val="yellow"/>
        </w:rPr>
        <w:t>developed</w:t>
      </w:r>
      <w:r w:rsidRPr="008739EB">
        <w:rPr>
          <w:rStyle w:val="StyleUnderline"/>
        </w:rPr>
        <w:t xml:space="preserve">. </w:t>
      </w:r>
      <w: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14:paraId="4DB885BC" w14:textId="77777777" w:rsidR="00BC65DD" w:rsidRDefault="00BC65DD" w:rsidP="00BC65DD">
      <w:pPr>
        <w:pStyle w:val="TagText"/>
      </w:pPr>
      <w:r>
        <w:t>China won’t use drones offensively</w:t>
      </w:r>
    </w:p>
    <w:p w14:paraId="3AEF6A8B" w14:textId="77777777" w:rsidR="00BC65DD" w:rsidRDefault="00BC65DD" w:rsidP="00BC65DD">
      <w:r w:rsidRPr="009F3A81">
        <w:rPr>
          <w:rStyle w:val="StyleStyleBold12pt"/>
        </w:rPr>
        <w:t>Erickson</w:t>
      </w:r>
      <w:r>
        <w:t>, associate professor – Naval War College, associate in research – Fairbank Centre @ Harvard, 5/23/</w:t>
      </w:r>
      <w:r w:rsidRPr="00502053">
        <w:t>’</w:t>
      </w:r>
      <w:r w:rsidRPr="009F3A81">
        <w:rPr>
          <w:rStyle w:val="StyleStyleBold12pt"/>
        </w:rPr>
        <w:t>13</w:t>
      </w:r>
    </w:p>
    <w:p w14:paraId="0DD729E5" w14:textId="77777777" w:rsidR="00BC65DD" w:rsidRDefault="00BC65DD" w:rsidP="00BC65DD">
      <w:r>
        <w:t>(Andrew, China Has Drones. Now What?", www.foreignaffairs.com/articles/136600/andrew-erickson-and-austin-strange/china-has-drones-now-what)</w:t>
      </w:r>
    </w:p>
    <w:p w14:paraId="126EF00A" w14:textId="77777777" w:rsidR="00BC65DD" w:rsidRDefault="00BC65DD" w:rsidP="00BC65DD"/>
    <w:p w14:paraId="44FB6BCD" w14:textId="77777777" w:rsidR="00BC65DD" w:rsidRDefault="00BC65DD" w:rsidP="00BC65DD">
      <w:r w:rsidRPr="004D5F0F">
        <w:rPr>
          <w:rStyle w:val="StyleUnderline"/>
          <w:highlight w:val="yellow"/>
        </w:rPr>
        <w:t>Beijing</w:t>
      </w:r>
      <w:r>
        <w:t xml:space="preserve">, however, </w:t>
      </w:r>
      <w:r w:rsidRPr="004D5F0F">
        <w:rPr>
          <w:rStyle w:val="StyleUnderline"/>
          <w:highlight w:val="yellow"/>
        </w:rPr>
        <w:t>is unlikely to use its drones lightly</w:t>
      </w:r>
      <w:r w:rsidRPr="00A76CE3">
        <w:rPr>
          <w:rStyle w:val="StyleUnderline"/>
        </w:rPr>
        <w:t xml:space="preserve">. </w:t>
      </w:r>
      <w:r w:rsidRPr="004D5F0F">
        <w:rPr>
          <w:rStyle w:val="StyleUnderline"/>
          <w:highlight w:val="yellow"/>
        </w:rPr>
        <w:t xml:space="preserve">It </w:t>
      </w:r>
      <w:r w:rsidRPr="00A76CE3">
        <w:rPr>
          <w:rStyle w:val="StyleUnderline"/>
        </w:rPr>
        <w:t xml:space="preserve">already </w:t>
      </w:r>
      <w:r w:rsidRPr="004D5F0F">
        <w:rPr>
          <w:rStyle w:val="StyleUnderline"/>
          <w:highlight w:val="yellow"/>
        </w:rPr>
        <w:t xml:space="preserve">faces tremendous criticism from </w:t>
      </w:r>
      <w:r w:rsidRPr="00A76CE3">
        <w:rPr>
          <w:rStyle w:val="StyleUnderline"/>
        </w:rPr>
        <w:t xml:space="preserve">much of </w:t>
      </w:r>
      <w:r w:rsidRPr="004D5F0F">
        <w:rPr>
          <w:rStyle w:val="StyleUnderline"/>
          <w:highlight w:val="yellow"/>
        </w:rPr>
        <w:t>the international community for its</w:t>
      </w:r>
      <w:r w:rsidRPr="004D5F0F">
        <w:rPr>
          <w:highlight w:val="yellow"/>
        </w:rPr>
        <w:t xml:space="preserve"> </w:t>
      </w:r>
      <w:r>
        <w:t xml:space="preserve">perceived </w:t>
      </w:r>
      <w:r w:rsidRPr="00A76CE3">
        <w:rPr>
          <w:rStyle w:val="StyleUnderline"/>
        </w:rPr>
        <w:t xml:space="preserve">brazenness in continental and maritime </w:t>
      </w:r>
      <w:r w:rsidRPr="004D5F0F">
        <w:rPr>
          <w:rStyle w:val="StyleUnderline"/>
          <w:highlight w:val="yellow"/>
        </w:rPr>
        <w:t>sovereignty disputes</w:t>
      </w:r>
      <w:r w:rsidRPr="00A76CE3">
        <w:rPr>
          <w:rStyle w:val="StyleUnderline"/>
        </w:rPr>
        <w:t>. With its leaders attempting to allay notions that China's rise poses a threat</w:t>
      </w:r>
      <w:r>
        <w:t xml:space="preserve"> to the region, </w:t>
      </w:r>
      <w:r w:rsidRPr="004D5F0F">
        <w:rPr>
          <w:rStyle w:val="Emphasis"/>
          <w:highlight w:val="yellow"/>
        </w:rPr>
        <w:t>injecting drones</w:t>
      </w:r>
      <w:r w:rsidRPr="004D5F0F">
        <w:rPr>
          <w:highlight w:val="yellow"/>
        </w:rPr>
        <w:t xml:space="preserve"> </w:t>
      </w:r>
      <w:r>
        <w:t xml:space="preserve">conspicuously </w:t>
      </w:r>
      <w:r w:rsidRPr="00A76CE3">
        <w:rPr>
          <w:rStyle w:val="Emphasis"/>
        </w:rPr>
        <w:t xml:space="preserve">into these disputes </w:t>
      </w:r>
      <w:r w:rsidRPr="004D5F0F">
        <w:rPr>
          <w:rStyle w:val="Emphasis"/>
          <w:highlight w:val="yellow"/>
        </w:rPr>
        <w:t>would prove counterproductive</w:t>
      </w:r>
      <w:r w:rsidRPr="00A76CE3">
        <w:rPr>
          <w:rStyle w:val="Emphasis"/>
        </w:rPr>
        <w:t>.</w:t>
      </w:r>
      <w:r>
        <w:t xml:space="preserve"> </w:t>
      </w:r>
      <w:r w:rsidRPr="004D5F0F">
        <w:rPr>
          <w:rStyle w:val="StyleUnderline"/>
          <w:highlight w:val="yellow"/>
        </w:rPr>
        <w:t>China</w:t>
      </w:r>
      <w:r w:rsidRPr="004D5F0F">
        <w:rPr>
          <w:highlight w:val="yellow"/>
        </w:rPr>
        <w:t xml:space="preserve"> </w:t>
      </w:r>
      <w:r>
        <w:t xml:space="preserve">also </w:t>
      </w:r>
      <w:r w:rsidRPr="004D5F0F">
        <w:rPr>
          <w:rStyle w:val="StyleUnderline"/>
          <w:highlight w:val="yellow"/>
        </w:rPr>
        <w:t xml:space="preserve">fears setting a precedent </w:t>
      </w:r>
      <w:r w:rsidRPr="00A76CE3">
        <w:rPr>
          <w:rStyle w:val="StyleUnderline"/>
        </w:rPr>
        <w:t xml:space="preserve">for the use </w:t>
      </w:r>
      <w:r w:rsidRPr="004D5F0F">
        <w:rPr>
          <w:rStyle w:val="StyleUnderline"/>
          <w:highlight w:val="yellow"/>
        </w:rPr>
        <w:t>of drones in East Asian hotspots that the</w:t>
      </w:r>
      <w:r>
        <w:t xml:space="preserve"> </w:t>
      </w:r>
      <w:r w:rsidRPr="004D5F0F">
        <w:rPr>
          <w:rStyle w:val="Emphasis"/>
          <w:highlight w:val="yellow"/>
        </w:rPr>
        <w:t>U</w:t>
      </w:r>
      <w:r>
        <w:t xml:space="preserve">nited </w:t>
      </w:r>
      <w:r w:rsidRPr="004D5F0F">
        <w:rPr>
          <w:rStyle w:val="Emphasis"/>
          <w:highlight w:val="yellow"/>
        </w:rPr>
        <w:t>S</w:t>
      </w:r>
      <w:r>
        <w:t xml:space="preserve">tates </w:t>
      </w:r>
      <w:r w:rsidRPr="004D5F0F">
        <w:rPr>
          <w:rStyle w:val="StyleUnderline"/>
          <w:highlight w:val="yellow"/>
        </w:rPr>
        <w:t>could eventually exploit</w:t>
      </w:r>
      <w:r w:rsidRPr="00A76CE3">
        <w:rPr>
          <w:rStyle w:val="StyleUnderline"/>
        </w:rPr>
        <w:t>.</w:t>
      </w:r>
      <w:r>
        <w:t xml:space="preserve"> For now, </w:t>
      </w:r>
      <w:r w:rsidRPr="00A76CE3">
        <w:rPr>
          <w:rStyle w:val="StyleUnderline"/>
        </w:rPr>
        <w:t>Beijing is showing that it understands these risks, and</w:t>
      </w:r>
      <w:r>
        <w:t xml:space="preserve"> to date it </w:t>
      </w:r>
      <w:r w:rsidRPr="00A76CE3">
        <w:rPr>
          <w:rStyle w:val="StyleUnderline"/>
        </w:rPr>
        <w:t>has limited its use of drones</w:t>
      </w:r>
      <w:r>
        <w:t xml:space="preserve"> in these areas </w:t>
      </w:r>
      <w:r w:rsidRPr="00A76CE3">
        <w:rPr>
          <w:rStyle w:val="StyleUnderline"/>
        </w:rPr>
        <w:t>to surveillance</w:t>
      </w:r>
      <w:r>
        <w:t>, according to recent public statements from China's Defence Ministry.</w:t>
      </w:r>
    </w:p>
    <w:p w14:paraId="7C636BD7" w14:textId="77777777" w:rsidR="00BC65DD" w:rsidRDefault="00BC65DD" w:rsidP="00BC65DD">
      <w:r>
        <w:t xml:space="preserve">What about using drones outside of Chinese-claimed areas? </w:t>
      </w:r>
      <w:r w:rsidRPr="00A76CE3">
        <w:rPr>
          <w:rStyle w:val="StyleUnderline"/>
        </w:rPr>
        <w:t>That China did not</w:t>
      </w:r>
      <w:r>
        <w:t xml:space="preserve">, in fact, </w:t>
      </w:r>
      <w:r w:rsidRPr="00A76CE3">
        <w:rPr>
          <w:rStyle w:val="StyleUnderline"/>
        </w:rPr>
        <w:t xml:space="preserve">launch a drone strike </w:t>
      </w:r>
      <w:r w:rsidRPr="00597F1B">
        <w:rPr>
          <w:rStyle w:val="StyleUnderline"/>
          <w:highlight w:val="yellow"/>
        </w:rPr>
        <w:t>on</w:t>
      </w:r>
      <w:r w:rsidRPr="00A76CE3">
        <w:rPr>
          <w:rStyle w:val="StyleUnderline"/>
        </w:rPr>
        <w:t xml:space="preserve"> the </w:t>
      </w:r>
      <w:r w:rsidRPr="00597F1B">
        <w:rPr>
          <w:rStyle w:val="StyleUnderline"/>
          <w:highlight w:val="yellow"/>
        </w:rPr>
        <w:t>Myanmar</w:t>
      </w:r>
      <w:r w:rsidRPr="00A76CE3">
        <w:rPr>
          <w:rStyle w:val="StyleUnderline"/>
        </w:rPr>
        <w:t xml:space="preserve"> drug criminal underscores its caution.</w:t>
      </w:r>
      <w:r>
        <w:t xml:space="preserve"> According to Liu Yuejin, the director of the anti-drug bureau in China's Ministry of Public Security, </w:t>
      </w:r>
      <w:r w:rsidRPr="00A76CE3">
        <w:rPr>
          <w:rStyle w:val="StyleUnderline"/>
        </w:rPr>
        <w:t xml:space="preserve">Beijing </w:t>
      </w:r>
      <w:r w:rsidRPr="00A76CE3">
        <w:rPr>
          <w:rStyle w:val="Emphasis"/>
        </w:rPr>
        <w:t>considered</w:t>
      </w:r>
      <w:r>
        <w:t xml:space="preserve"> using </w:t>
      </w:r>
      <w:r w:rsidRPr="00A76CE3">
        <w:rPr>
          <w:rStyle w:val="StyleUnderline"/>
        </w:rPr>
        <w:t>a</w:t>
      </w:r>
      <w:r>
        <w:t xml:space="preserve"> </w:t>
      </w:r>
      <w:r w:rsidRPr="00A76CE3">
        <w:rPr>
          <w:rStyle w:val="StyleUnderline"/>
        </w:rPr>
        <w:t>drone</w:t>
      </w:r>
      <w:r>
        <w:t xml:space="preserve"> carrying a 20-kilogram TNT payload to bomb Kham's mountain redoubt in northeast Myanmar. </w:t>
      </w:r>
      <w:r w:rsidRPr="00BD60EB">
        <w:rPr>
          <w:rStyle w:val="StyleUnderline"/>
        </w:rPr>
        <w:t>Kham had already evaded capture three times, so a drone strike may have seemed to be the best option.</w:t>
      </w:r>
      <w:r>
        <w:t xml:space="preserve"> The authorities apparently had at least two plans for capturing Kham. </w:t>
      </w:r>
      <w:r w:rsidRPr="00BD60EB">
        <w:rPr>
          <w:rStyle w:val="StyleUnderline"/>
        </w:rPr>
        <w:t>The method they ultimately chose was to send Chinese police forces to lead a transnational investigation</w:t>
      </w:r>
      <w:r>
        <w:t xml:space="preserve"> that ended in April 2012 with Kham's capture near the Myanmar-Laos border. </w:t>
      </w:r>
      <w:r w:rsidRPr="00597F1B">
        <w:rPr>
          <w:rStyle w:val="StyleUnderline"/>
          <w:highlight w:val="yellow"/>
        </w:rPr>
        <w:t>The</w:t>
      </w:r>
      <w:r>
        <w:t xml:space="preserve"> ultimate </w:t>
      </w:r>
      <w:r w:rsidRPr="00597F1B">
        <w:rPr>
          <w:rStyle w:val="StyleUnderline"/>
          <w:highlight w:val="yellow"/>
        </w:rPr>
        <w:t>decision to refrain from the strike</w:t>
      </w:r>
      <w:r w:rsidRPr="00BD60EB">
        <w:rPr>
          <w:rStyle w:val="StyleUnderline"/>
        </w:rPr>
        <w:t xml:space="preserve"> may </w:t>
      </w:r>
      <w:r w:rsidRPr="00597F1B">
        <w:rPr>
          <w:rStyle w:val="StyleUnderline"/>
          <w:highlight w:val="yellow"/>
        </w:rPr>
        <w:t>reflect</w:t>
      </w:r>
      <w:r w:rsidRPr="00BD60EB">
        <w:rPr>
          <w:rStyle w:val="StyleUnderline"/>
        </w:rPr>
        <w:t xml:space="preserve"> both </w:t>
      </w:r>
      <w:r w:rsidRPr="00597F1B">
        <w:rPr>
          <w:rStyle w:val="StyleUnderline"/>
          <w:highlight w:val="yellow"/>
        </w:rPr>
        <w:t>a fear of political reproach and a lack of confidence in</w:t>
      </w:r>
      <w:r>
        <w:t xml:space="preserve"> untested </w:t>
      </w:r>
      <w:r w:rsidRPr="00597F1B">
        <w:rPr>
          <w:rStyle w:val="StyleUnderline"/>
          <w:highlight w:val="yellow"/>
        </w:rPr>
        <w:t>drones</w:t>
      </w:r>
      <w:r>
        <w:t>, systems, and operators.</w:t>
      </w:r>
    </w:p>
    <w:p w14:paraId="0D2D052E" w14:textId="77777777" w:rsidR="00BC65DD" w:rsidRDefault="00BC65DD" w:rsidP="00BC65DD">
      <w:r w:rsidRPr="00BD60EB">
        <w:rPr>
          <w:rStyle w:val="StyleUnderline"/>
        </w:rPr>
        <w:t xml:space="preserve">The restrictive position that Beijing takes on sovereignty in international forums will further constrain its use of drones. </w:t>
      </w:r>
      <w:r w:rsidRPr="00597F1B">
        <w:rPr>
          <w:rStyle w:val="StyleUnderline"/>
          <w:highlight w:val="yellow"/>
        </w:rPr>
        <w:t>China is not likely to publicly deploy drones</w:t>
      </w:r>
      <w:r w:rsidRPr="00BD60EB">
        <w:rPr>
          <w:rStyle w:val="StyleUnderline"/>
        </w:rPr>
        <w:t xml:space="preserve"> for precision strikes or in other military assignments </w:t>
      </w:r>
      <w:r w:rsidRPr="00597F1B">
        <w:rPr>
          <w:rStyle w:val="StyleUnderline"/>
          <w:highlight w:val="yellow"/>
        </w:rPr>
        <w:t>without</w:t>
      </w:r>
      <w:r w:rsidRPr="00BD60EB">
        <w:rPr>
          <w:rStyle w:val="StyleUnderline"/>
        </w:rPr>
        <w:t xml:space="preserve"> first having been granted a credible mandate</w:t>
      </w:r>
      <w:r>
        <w:t xml:space="preserve"> to do so. </w:t>
      </w:r>
      <w:r w:rsidRPr="00BD60EB">
        <w:rPr>
          <w:rStyle w:val="StyleUnderline"/>
        </w:rPr>
        <w:t>The gold standard</w:t>
      </w:r>
      <w:r>
        <w:t xml:space="preserve"> of such an authorisation </w:t>
      </w:r>
      <w:r w:rsidRPr="00BD60EB">
        <w:rPr>
          <w:rStyle w:val="StyleUnderline"/>
        </w:rPr>
        <w:t>is</w:t>
      </w:r>
      <w:r>
        <w:t xml:space="preserve"> a resolution passed by </w:t>
      </w:r>
      <w:r w:rsidRPr="00597F1B">
        <w:rPr>
          <w:rStyle w:val="StyleUnderline"/>
          <w:highlight w:val="yellow"/>
        </w:rPr>
        <w:t xml:space="preserve">the </w:t>
      </w:r>
      <w:r w:rsidRPr="00597F1B">
        <w:rPr>
          <w:rStyle w:val="StyleUnderline"/>
        </w:rPr>
        <w:t xml:space="preserve">UN </w:t>
      </w:r>
      <w:r w:rsidRPr="00597F1B">
        <w:rPr>
          <w:rStyle w:val="StyleUnderline"/>
          <w:highlight w:val="yellow"/>
        </w:rPr>
        <w:t>Security Council</w:t>
      </w:r>
      <w: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BD60EB">
        <w:rPr>
          <w:rStyle w:val="StyleUnderline"/>
        </w:rPr>
        <w:t>even with the endorsement of the international community</w:t>
      </w:r>
      <w:r>
        <w:t xml:space="preserve"> or specific states, </w:t>
      </w:r>
      <w:r w:rsidRPr="00597F1B">
        <w:rPr>
          <w:rStyle w:val="StyleUnderline"/>
          <w:highlight w:val="yellow"/>
        </w:rPr>
        <w:t xml:space="preserve">China would have to weigh </w:t>
      </w:r>
      <w:r w:rsidRPr="00597F1B">
        <w:rPr>
          <w:rStyle w:val="StyleUnderline"/>
        </w:rPr>
        <w:t xml:space="preserve">any </w:t>
      </w:r>
      <w:r w:rsidRPr="00597F1B">
        <w:rPr>
          <w:rStyle w:val="StyleUnderline"/>
          <w:highlight w:val="yellow"/>
        </w:rPr>
        <w:t>benefits</w:t>
      </w:r>
      <w:r w:rsidRPr="00BD60EB">
        <w:rPr>
          <w:rStyle w:val="StyleUnderline"/>
        </w:rPr>
        <w:t xml:space="preserve"> of a drone strike abroad </w:t>
      </w:r>
      <w:r w:rsidRPr="00597F1B">
        <w:rPr>
          <w:rStyle w:val="StyleUnderline"/>
          <w:highlight w:val="yellow"/>
        </w:rPr>
        <w:t>against the potential for</w:t>
      </w:r>
      <w:r w:rsidRPr="00BD60EB">
        <w:rPr>
          <w:rStyle w:val="StyleUnderline"/>
        </w:rPr>
        <w:t xml:space="preserve"> </w:t>
      </w:r>
      <w:r w:rsidRPr="00597F1B">
        <w:rPr>
          <w:rStyle w:val="StyleUnderline"/>
          <w:highlight w:val="yellow"/>
        </w:rPr>
        <w:t>mishaps</w:t>
      </w:r>
      <w:r w:rsidRPr="00BD60EB">
        <w:rPr>
          <w:rStyle w:val="StyleUnderline"/>
        </w:rPr>
        <w:t xml:space="preserve"> </w:t>
      </w:r>
      <w:r w:rsidRPr="00597F1B">
        <w:rPr>
          <w:rStyle w:val="StyleUnderline"/>
          <w:highlight w:val="yellow"/>
        </w:rPr>
        <w:t>and perceptions</w:t>
      </w:r>
      <w:r w:rsidRPr="00BD60EB">
        <w:rPr>
          <w:rStyle w:val="StyleUnderline"/>
        </w:rPr>
        <w:t xml:space="preserve"> that it was infringing </w:t>
      </w:r>
      <w:r w:rsidRPr="00597F1B">
        <w:rPr>
          <w:rStyle w:val="StyleUnderline"/>
          <w:highlight w:val="yellow"/>
        </w:rPr>
        <w:t>on</w:t>
      </w:r>
      <w:r w:rsidRPr="00BD60EB">
        <w:rPr>
          <w:rStyle w:val="StyleUnderline"/>
        </w:rPr>
        <w:t xml:space="preserve"> other countries' </w:t>
      </w:r>
      <w:r w:rsidRPr="00597F1B">
        <w:rPr>
          <w:rStyle w:val="StyleUnderline"/>
          <w:highlight w:val="yellow"/>
        </w:rPr>
        <w:t>sovereignty</w:t>
      </w:r>
      <w:r>
        <w:t xml:space="preserve"> - </w:t>
      </w:r>
      <w:r w:rsidRPr="00597F1B">
        <w:rPr>
          <w:rStyle w:val="Emphasis"/>
          <w:highlight w:val="yellow"/>
        </w:rPr>
        <w:t>something Beijing regularly decries</w:t>
      </w:r>
      <w:r>
        <w:t xml:space="preserve"> when others do it.</w:t>
      </w:r>
    </w:p>
    <w:p w14:paraId="132C62BF" w14:textId="77777777" w:rsidR="00BC65DD" w:rsidRPr="00502053" w:rsidRDefault="00BC65DD" w:rsidP="00BC65DD">
      <w:pPr>
        <w:rPr>
          <w:bCs/>
          <w:szCs w:val="20"/>
          <w:u w:val="single"/>
          <w:bdr w:val="single" w:sz="2" w:space="0" w:color="auto"/>
        </w:rPr>
      </w:pPr>
      <w:r w:rsidRPr="00502053">
        <w:rPr>
          <w:rStyle w:val="StyleUnderline"/>
        </w:rPr>
        <w:t>The limitations on China's drone use are reflected in the country's academic literature</w:t>
      </w:r>
      <w:r>
        <w:t xml:space="preserve"> on the topic. </w:t>
      </w:r>
      <w:r w:rsidRPr="00502053">
        <w:rPr>
          <w:rStyle w:val="StyleUnderline"/>
        </w:rPr>
        <w:t>The bulk of Chinese drone research is dedicated to scientific and technological topics related to design and performance.</w:t>
      </w:r>
      <w:r>
        <w:t xml:space="preserve"> The articles that do discuss potential applications primarily point to major combat scenarios -such as a conflagration with Taiwan or the need to attack a US aircraft carrier - which would presumably involve far more than just drones. </w:t>
      </w:r>
      <w:r w:rsidRPr="00597F1B">
        <w:rPr>
          <w:rStyle w:val="StyleUnderline"/>
          <w:highlight w:val="yellow"/>
        </w:rPr>
        <w:t>Chinese researchers have thought a great deal about the utility of drones for domestic surveillance</w:t>
      </w:r>
      <w:r>
        <w:t xml:space="preserve"> and law enforcement, </w:t>
      </w:r>
      <w:r w:rsidRPr="00502053">
        <w:rPr>
          <w:rStyle w:val="StyleUnderline"/>
        </w:rPr>
        <w:t>as well as for non-combat-related tasks</w:t>
      </w:r>
      <w:r>
        <w:t xml:space="preserve"> near China's contentious borders. </w:t>
      </w:r>
      <w:r w:rsidRPr="00597F1B">
        <w:rPr>
          <w:rStyle w:val="Emphasis"/>
          <w:highlight w:val="yellow"/>
        </w:rPr>
        <w:t>Few</w:t>
      </w:r>
      <w:r w:rsidRPr="00502053">
        <w:rPr>
          <w:rStyle w:val="Emphasis"/>
        </w:rPr>
        <w:t xml:space="preserve"> </w:t>
      </w:r>
      <w:r w:rsidRPr="00597F1B">
        <w:rPr>
          <w:rStyle w:val="Emphasis"/>
          <w:highlight w:val="yellow"/>
        </w:rPr>
        <w:t>scholars</w:t>
      </w:r>
      <w:r>
        <w:t xml:space="preserve">, however, </w:t>
      </w:r>
      <w:r w:rsidRPr="00597F1B">
        <w:rPr>
          <w:rStyle w:val="Emphasis"/>
          <w:highlight w:val="yellow"/>
        </w:rPr>
        <w:t>have</w:t>
      </w:r>
      <w:r>
        <w:t xml:space="preserve"> publicly </w:t>
      </w:r>
      <w:r w:rsidRPr="00597F1B">
        <w:rPr>
          <w:rStyle w:val="Emphasis"/>
          <w:highlight w:val="yellow"/>
        </w:rPr>
        <w:t>considered</w:t>
      </w:r>
      <w:r>
        <w:t xml:space="preserve"> the use of </w:t>
      </w:r>
      <w:r w:rsidRPr="00597F1B">
        <w:rPr>
          <w:rStyle w:val="Emphasis"/>
          <w:highlight w:val="yellow"/>
        </w:rPr>
        <w:t>drone strikes overseas</w:t>
      </w:r>
      <w:r w:rsidRPr="00502053">
        <w:rPr>
          <w:rStyle w:val="Emphasis"/>
        </w:rPr>
        <w:t>.</w:t>
      </w:r>
    </w:p>
    <w:p w14:paraId="28D4F33C" w14:textId="77777777" w:rsidR="00BC65DD" w:rsidRDefault="00BC65DD" w:rsidP="00BC65DD">
      <w: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502053">
        <w:rPr>
          <w:rStyle w:val="StyleUnderline"/>
        </w:rPr>
        <w:t>Beijing</w:t>
      </w:r>
      <w:r>
        <w:t xml:space="preserve"> often </w:t>
      </w:r>
      <w:r w:rsidRPr="00502053">
        <w:rPr>
          <w:rStyle w:val="StyleUnderline"/>
        </w:rPr>
        <w:t>considers protests and violence</w:t>
      </w:r>
      <w:r>
        <w:t xml:space="preserve"> </w:t>
      </w:r>
      <w:r w:rsidRPr="00502053">
        <w:rPr>
          <w:rStyle w:val="StyleUnderline"/>
        </w:rPr>
        <w:t>in</w:t>
      </w:r>
      <w:r>
        <w:t xml:space="preserve"> the restive </w:t>
      </w:r>
      <w:r w:rsidRPr="00502053">
        <w:rPr>
          <w:rStyle w:val="StyleUnderline"/>
        </w:rPr>
        <w:t>border regions</w:t>
      </w:r>
      <w:r>
        <w:t xml:space="preserve">, such as Xinjiang and Tibet, </w:t>
      </w:r>
      <w:r w:rsidRPr="00502053">
        <w:rPr>
          <w:rStyle w:val="StyleUnderline"/>
        </w:rPr>
        <w:t xml:space="preserve">to constitute terrorism. </w:t>
      </w:r>
      <w:r>
        <w:t xml:space="preserve">It would presumably consider ordering precision strikes to suppress any future violence there. </w:t>
      </w:r>
      <w:r w:rsidRPr="00502053">
        <w:rPr>
          <w:rStyle w:val="Emphasis"/>
        </w:rPr>
        <w:t>Even if</w:t>
      </w:r>
      <w:r>
        <w:t xml:space="preserve"> such </w:t>
      </w:r>
      <w:r w:rsidRPr="00502053">
        <w:rPr>
          <w:rStyle w:val="StyleUnderline"/>
        </w:rPr>
        <w:t xml:space="preserve">strikes are operationally prudent, </w:t>
      </w:r>
      <w:r w:rsidRPr="00597F1B">
        <w:rPr>
          <w:rStyle w:val="StyleUnderline"/>
          <w:highlight w:val="yellow"/>
        </w:rPr>
        <w:t>China's leaders understand that they would damage the country's image abroad</w:t>
      </w:r>
      <w:r>
        <w:t>,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14:paraId="0C8400F8" w14:textId="77777777" w:rsidR="00BC65DD" w:rsidRDefault="00BC65DD" w:rsidP="00BC65DD">
      <w:r>
        <w:t xml:space="preserve">Still, </w:t>
      </w:r>
      <w:r w:rsidRPr="00502053">
        <w:rPr>
          <w:rStyle w:val="StyleUnderline"/>
        </w:rPr>
        <w:t>although China enjoys a rapidly expanding and cutting-edge drone fleet, it is bound by the same rules of the game as the rest of the military's tools.</w:t>
      </w:r>
      <w: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597F1B">
        <w:rPr>
          <w:rStyle w:val="StyleUnderline"/>
          <w:highlight w:val="yellow"/>
        </w:rPr>
        <w:t xml:space="preserve">Beijing's </w:t>
      </w:r>
      <w:r w:rsidRPr="00597F1B">
        <w:rPr>
          <w:rStyle w:val="Emphasis"/>
          <w:highlight w:val="yellow"/>
        </w:rPr>
        <w:t>overarching approach</w:t>
      </w:r>
      <w:r w:rsidRPr="00597F1B">
        <w:rPr>
          <w:rStyle w:val="StyleUnderline"/>
          <w:highlight w:val="yellow"/>
        </w:rPr>
        <w:t xml:space="preserve"> remains one of caution</w:t>
      </w:r>
      <w:r>
        <w:t xml:space="preserve"> - something Washington must bear in mind with its own drone programme.</w:t>
      </w:r>
    </w:p>
    <w:p w14:paraId="3F25D81A" w14:textId="77777777" w:rsidR="00BC65DD" w:rsidRPr="00DA4089" w:rsidRDefault="00BC65DD" w:rsidP="00BC65DD"/>
    <w:p w14:paraId="29E02527" w14:textId="77777777" w:rsidR="00BC65DD" w:rsidRDefault="00BC65DD" w:rsidP="00BC65DD">
      <w:pPr>
        <w:pStyle w:val="TagText"/>
      </w:pPr>
      <w:r>
        <w:t>Global drone norms are impossible</w:t>
      </w:r>
    </w:p>
    <w:p w14:paraId="16FE1C7E" w14:textId="77777777" w:rsidR="00BC65DD" w:rsidRDefault="00BC65DD" w:rsidP="00BC65DD">
      <w:r w:rsidRPr="005A2409">
        <w:rPr>
          <w:rStyle w:val="StyleStyleBold12pt"/>
        </w:rPr>
        <w:t>McGinnis</w:t>
      </w:r>
      <w:r>
        <w:t xml:space="preserve">, senior professor – Northwestern Law, </w:t>
      </w:r>
      <w:r w:rsidRPr="001113BF">
        <w:t>‘</w:t>
      </w:r>
      <w:r w:rsidRPr="005A2409">
        <w:rPr>
          <w:rStyle w:val="StyleStyleBold12pt"/>
        </w:rPr>
        <w:t>10</w:t>
      </w:r>
    </w:p>
    <w:p w14:paraId="2D97C0A7" w14:textId="77777777" w:rsidR="00BC65DD" w:rsidRDefault="00BC65DD" w:rsidP="00BC65DD">
      <w:r>
        <w:t xml:space="preserve">(John O. </w:t>
      </w:r>
      <w:r w:rsidRPr="001113BF">
        <w:t>104 Nw. U. L. Rev. Colloquy 366</w:t>
      </w:r>
      <w:r>
        <w:t>)</w:t>
      </w:r>
    </w:p>
    <w:p w14:paraId="31C686F5" w14:textId="77777777" w:rsidR="00BC65DD" w:rsidRDefault="00BC65DD" w:rsidP="00BC65DD"/>
    <w:p w14:paraId="28343900" w14:textId="77777777" w:rsidR="00BC65DD" w:rsidRDefault="00BC65DD" w:rsidP="00BC65DD">
      <w:r>
        <w:t>It is hard to overstate the extent to which advances in robotics, which are driven by AI, are transforming the United States military. During the Afghanistan and Iraq wars, more and more Unmanned Aerial Vehicles (</w:t>
      </w:r>
      <w:r w:rsidRPr="0047210D">
        <w:rPr>
          <w:rStyle w:val="StyleUnderline"/>
          <w:highlight w:val="yellow"/>
        </w:rPr>
        <w:t>UAVs</w:t>
      </w:r>
      <w:r>
        <w:t xml:space="preserve">) of different kinds were used. For example, in 2001, there were ten unmanned "Predators" in use, and at the end of 2007, there were 180.  n42 Unmanned aircraft, which depend on substantial computational capacity, </w:t>
      </w:r>
      <w:r w:rsidRPr="0047210D">
        <w:rPr>
          <w:rStyle w:val="StyleUnderline"/>
          <w:highlight w:val="yellow"/>
        </w:rPr>
        <w:t>are an increasingly important part of our military</w:t>
      </w:r>
      <w:r w:rsidRPr="008739EB">
        <w:rPr>
          <w:rStyle w:val="StyleUnderline"/>
        </w:rPr>
        <w:t xml:space="preserve"> and may prove to be the</w:t>
      </w:r>
      <w:r>
        <w:t xml:space="preserve">  [*374]  </w:t>
      </w:r>
      <w:r w:rsidRPr="008739EB">
        <w:rPr>
          <w:rStyle w:val="StyleUnderline"/>
        </w:rPr>
        <w:t>majority of aircraft by 2020.</w:t>
      </w:r>
      <w:r>
        <w:t xml:space="preserve">  n43 Even below the skies, </w:t>
      </w:r>
      <w:r w:rsidRPr="001113BF">
        <w:rPr>
          <w:rStyle w:val="StyleUnderline"/>
        </w:rPr>
        <w:t>robots perform im-portant tasks such as mine removal</w:t>
      </w:r>
      <w:r>
        <w:t xml:space="preserve">.  n44 Already in development are robots that would wield lasers as a kind of special infantryman focused on </w:t>
      </w:r>
      <w:r w:rsidRPr="001113BF">
        <w:rPr>
          <w:rStyle w:val="StyleUnderline"/>
        </w:rPr>
        <w:t>killing snipers</w:t>
      </w:r>
      <w:r>
        <w:t xml:space="preserve">.  n45 </w:t>
      </w:r>
      <w:r w:rsidRPr="001113BF">
        <w:rPr>
          <w:rStyle w:val="StyleUnderline"/>
        </w:rPr>
        <w:t>Others</w:t>
      </w:r>
      <w:r>
        <w:t xml:space="preserve"> will </w:t>
      </w:r>
      <w:r w:rsidRPr="001113BF">
        <w:rPr>
          <w:rStyle w:val="StyleUnderline"/>
        </w:rPr>
        <w:t>act as paramedics</w:t>
      </w:r>
      <w:r>
        <w:t xml:space="preserve">.  n46 </w:t>
      </w:r>
      <w:r w:rsidRPr="0047210D">
        <w:rPr>
          <w:rStyle w:val="Emphasis"/>
          <w:highlight w:val="yellow"/>
        </w:rPr>
        <w:t>It is not an exaggeration to predict that war</w:t>
      </w:r>
      <w:r w:rsidRPr="001113BF">
        <w:rPr>
          <w:rStyle w:val="Emphasis"/>
        </w:rPr>
        <w:t xml:space="preserve"> twenty or twenty-five years from now </w:t>
      </w:r>
      <w:r w:rsidRPr="0047210D">
        <w:rPr>
          <w:rStyle w:val="Emphasis"/>
          <w:highlight w:val="yellow"/>
        </w:rPr>
        <w:t>may be fought predominantly by robots</w:t>
      </w:r>
      <w:r w:rsidRPr="001113BF">
        <w:rPr>
          <w:rStyle w:val="Emphasis"/>
        </w:rPr>
        <w:t>.</w:t>
      </w:r>
      <w:r>
        <w:t xml:space="preserve"> The AI-driven battlefield gives rise to a different set of fears than those raised by the potential autonomy of AI. Here, the concern is that human malevolence will lead to these ever more capable machines wreaking ever more havoc and destruction.</w:t>
      </w:r>
    </w:p>
    <w:p w14:paraId="767B803A" w14:textId="77777777" w:rsidR="00BC65DD" w:rsidRDefault="00BC65DD" w:rsidP="00BC65DD">
      <w:r>
        <w:t>III. THE FUTILITY OF THE RELINQUISHMENT OF AI AND THE PROHIBITION OF BATTLEFIELD RO-BOTS</w:t>
      </w:r>
    </w:p>
    <w:p w14:paraId="7AF318FE" w14:textId="77777777" w:rsidR="00BC65DD" w:rsidRDefault="00BC65DD" w:rsidP="00BC65DD">
      <w:r w:rsidRPr="001113BF">
        <w:rPr>
          <w:rStyle w:val="StyleUnderline"/>
        </w:rPr>
        <w:t>Joy argues for</w:t>
      </w:r>
      <w:r>
        <w:t xml:space="preserve"> "relinquishment"--i.e., the </w:t>
      </w:r>
      <w:r w:rsidRPr="001113BF">
        <w:rPr>
          <w:rStyle w:val="StyleUnderline"/>
        </w:rPr>
        <w:t>abandonment of</w:t>
      </w:r>
      <w:r w:rsidRPr="001113BF">
        <w:t xml:space="preserve"> technologies</w:t>
      </w:r>
      <w:r>
        <w:t xml:space="preserve"> that can lead to strong AI. Those who are concerned about the use of AI technology on the battlefield would focus more specifically on </w:t>
      </w:r>
      <w:r w:rsidRPr="001113BF">
        <w:rPr>
          <w:rStyle w:val="StyleUnderline"/>
        </w:rPr>
        <w:t>weapons powered by AI.</w:t>
      </w:r>
      <w:r>
        <w:t xml:space="preserve"> But </w:t>
      </w:r>
      <w:r w:rsidRPr="0047210D">
        <w:rPr>
          <w:rStyle w:val="Emphasis"/>
          <w:highlight w:val="yellow"/>
        </w:rPr>
        <w:t>whether the objective is relinquishment or</w:t>
      </w:r>
      <w:r w:rsidRPr="0047210D">
        <w:rPr>
          <w:highlight w:val="yellow"/>
        </w:rPr>
        <w:t xml:space="preserve"> </w:t>
      </w:r>
      <w:r>
        <w:t xml:space="preserve">the </w:t>
      </w:r>
      <w:r w:rsidRPr="0047210D">
        <w:rPr>
          <w:rStyle w:val="Emphasis"/>
          <w:highlight w:val="yellow"/>
        </w:rPr>
        <w:t>constraint</w:t>
      </w:r>
      <w:r w:rsidRPr="0047210D">
        <w:rPr>
          <w:highlight w:val="yellow"/>
        </w:rPr>
        <w:t xml:space="preserve"> </w:t>
      </w:r>
      <w:r>
        <w:t xml:space="preserve">of new weaponry, any such program must be translated into a specific set of </w:t>
      </w:r>
      <w:r w:rsidRPr="0047210D">
        <w:rPr>
          <w:rStyle w:val="Emphasis"/>
          <w:highlight w:val="yellow"/>
        </w:rPr>
        <w:t>legal prohibitions</w:t>
      </w:r>
      <w:r>
        <w:t xml:space="preserve">. These prohibitions, at least under current technology and current geopolitics, </w:t>
      </w:r>
      <w:r w:rsidRPr="0047210D">
        <w:rPr>
          <w:rStyle w:val="Emphasis"/>
          <w:highlight w:val="yellow"/>
        </w:rPr>
        <w:t>are certain to be ineffective</w:t>
      </w:r>
      <w:r w:rsidRPr="001113BF">
        <w:rPr>
          <w:rStyle w:val="Emphasis"/>
        </w:rPr>
        <w:t>.</w:t>
      </w:r>
      <w:r>
        <w:t xml:space="preserve"> Thus, </w:t>
      </w:r>
      <w:r w:rsidRPr="001113BF">
        <w:rPr>
          <w:rStyle w:val="StyleUnderline"/>
        </w:rPr>
        <w:t>nations are unlikely to unilaterally relinquish the technology</w:t>
      </w:r>
      <w:r w:rsidRPr="001113BF">
        <w:t xml:space="preserve"> behind</w:t>
      </w:r>
      <w:r>
        <w:t xml:space="preserve"> accelerating compu-tational power </w:t>
      </w:r>
      <w:r w:rsidRPr="001113BF">
        <w:rPr>
          <w:rStyle w:val="StyleUnderline"/>
        </w:rPr>
        <w:t>or</w:t>
      </w:r>
      <w:r>
        <w:t xml:space="preserve"> the </w:t>
      </w:r>
      <w:r w:rsidRPr="001113BF">
        <w:rPr>
          <w:rStyle w:val="StyleUnderline"/>
        </w:rPr>
        <w:t>research</w:t>
      </w:r>
      <w:r>
        <w:t xml:space="preserve"> to further accelerate that technology.</w:t>
      </w:r>
    </w:p>
    <w:p w14:paraId="5B12C614" w14:textId="77777777" w:rsidR="00BC65DD" w:rsidRPr="001113BF" w:rsidRDefault="00BC65DD" w:rsidP="00BC65DD">
      <w:pPr>
        <w:rPr>
          <w:rStyle w:val="StyleUnderline"/>
        </w:rPr>
      </w:pPr>
      <w:r>
        <w:t xml:space="preserve">Indeed, </w:t>
      </w:r>
      <w:r w:rsidRPr="0047210D">
        <w:rPr>
          <w:rStyle w:val="StyleUnderline"/>
          <w:highlight w:val="yellow"/>
        </w:rPr>
        <w:t>were the U</w:t>
      </w:r>
      <w:r>
        <w:t xml:space="preserve">nited </w:t>
      </w:r>
      <w:r w:rsidRPr="0047210D">
        <w:rPr>
          <w:rStyle w:val="StyleUnderline"/>
          <w:highlight w:val="yellow"/>
        </w:rPr>
        <w:t>S</w:t>
      </w:r>
      <w:r>
        <w:t xml:space="preserve">tates </w:t>
      </w:r>
      <w:r w:rsidRPr="0047210D">
        <w:rPr>
          <w:rStyle w:val="StyleUnderline"/>
          <w:highlight w:val="yellow"/>
        </w:rPr>
        <w:t>to relinquish</w:t>
      </w:r>
      <w:r w:rsidRPr="0047210D">
        <w:rPr>
          <w:highlight w:val="yellow"/>
        </w:rPr>
        <w:t xml:space="preserve"> </w:t>
      </w:r>
      <w:r>
        <w:t xml:space="preserve">such technology, </w:t>
      </w:r>
      <w:r w:rsidRPr="0047210D">
        <w:rPr>
          <w:rStyle w:val="StyleUnderline"/>
          <w:highlight w:val="yellow"/>
        </w:rPr>
        <w:t>the whole world would be the loser</w:t>
      </w:r>
      <w:r w:rsidRPr="001113BF">
        <w:rPr>
          <w:rStyle w:val="StyleUnderline"/>
        </w:rPr>
        <w:t>.</w:t>
      </w:r>
      <w: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1113BF">
        <w:rPr>
          <w:rStyle w:val="StyleUnderline"/>
        </w:rPr>
        <w:t>By relinquishing the power of AI, the U</w:t>
      </w:r>
      <w:r>
        <w:t xml:space="preserve">nited </w:t>
      </w:r>
      <w:r w:rsidRPr="001113BF">
        <w:rPr>
          <w:rStyle w:val="StyleUnderline"/>
        </w:rPr>
        <w:t>S</w:t>
      </w:r>
      <w:r>
        <w:t xml:space="preserve">tates </w:t>
      </w:r>
      <w:r w:rsidRPr="001113BF">
        <w:rPr>
          <w:rStyle w:val="StyleUnderline"/>
        </w:rPr>
        <w:t>would in fact be giving greater incentives to rogue nations to develop it.</w:t>
      </w:r>
    </w:p>
    <w:p w14:paraId="7A45C634" w14:textId="77777777" w:rsidR="00BC65DD" w:rsidRPr="001113BF" w:rsidRDefault="00BC65DD" w:rsidP="00BC65DD">
      <w:pPr>
        <w:rPr>
          <w:rStyle w:val="StyleUnderline"/>
        </w:rPr>
      </w:pPr>
      <w:r>
        <w:t xml:space="preserve">Thus, the only realistic alternative to unilateral relinquishment would be </w:t>
      </w:r>
      <w:r w:rsidRPr="001113BF">
        <w:rPr>
          <w:rStyle w:val="StyleUnderline"/>
        </w:rPr>
        <w:t>a global agreement</w:t>
      </w:r>
      <w:r>
        <w:t xml:space="preserve"> for relinquishment or regulation of AI-driven weaponry. But such an agreement </w:t>
      </w:r>
      <w:r w:rsidRPr="001113BF">
        <w:rPr>
          <w:rStyle w:val="StyleUnderline"/>
        </w:rPr>
        <w:t>would face the same insuperable obstacles nuclear disarma-ment has faced.</w:t>
      </w:r>
      <w:r>
        <w:t xml:space="preserve"> As recent events with Iran and North Korea demonstrate,  n48 </w:t>
      </w:r>
      <w:r w:rsidRPr="0047210D">
        <w:rPr>
          <w:rStyle w:val="Emphasis"/>
          <w:highlight w:val="yellow"/>
        </w:rPr>
        <w:t>it seems</w:t>
      </w:r>
      <w:r w:rsidRPr="0047210D">
        <w:rPr>
          <w:highlight w:val="yellow"/>
        </w:rPr>
        <w:t xml:space="preserve"> </w:t>
      </w:r>
      <w:r>
        <w:t xml:space="preserve">difficult if not </w:t>
      </w:r>
      <w:r w:rsidRPr="0047210D">
        <w:rPr>
          <w:rStyle w:val="Emphasis"/>
          <w:highlight w:val="yellow"/>
        </w:rPr>
        <w:t>impossible</w:t>
      </w:r>
      <w:r w:rsidRPr="0047210D">
        <w:rPr>
          <w:highlight w:val="yellow"/>
        </w:rPr>
        <w:t xml:space="preserve"> </w:t>
      </w:r>
      <w:r w:rsidRPr="0047210D">
        <w:rPr>
          <w:rStyle w:val="StyleUnderline"/>
          <w:highlight w:val="yellow"/>
        </w:rPr>
        <w:t>to per-suade rogue nations</w:t>
      </w:r>
      <w:r>
        <w:t xml:space="preserve">  [*375]  </w:t>
      </w:r>
      <w:r w:rsidRPr="0047210D">
        <w:rPr>
          <w:rStyle w:val="StyleUnderline"/>
          <w:highlight w:val="yellow"/>
        </w:rPr>
        <w:t>to relinquish nuclear arms.</w:t>
      </w:r>
      <w:r w:rsidRPr="001113BF">
        <w:rPr>
          <w:rStyle w:val="StyleUnderline"/>
        </w:rPr>
        <w:t xml:space="preserve"> </w:t>
      </w:r>
      <w:r>
        <w:t xml:space="preserve">Not only are these weapons a source of geopolitical strength and prestige for such nations, but </w:t>
      </w:r>
      <w:r w:rsidRPr="0047210D">
        <w:rPr>
          <w:rStyle w:val="StyleUnderline"/>
          <w:highlight w:val="yellow"/>
        </w:rPr>
        <w:t>verifying any prohibition on</w:t>
      </w:r>
      <w:r w:rsidRPr="0047210D">
        <w:rPr>
          <w:highlight w:val="yellow"/>
        </w:rPr>
        <w:t xml:space="preserve"> </w:t>
      </w:r>
      <w:r>
        <w:t xml:space="preserve">the preparation and </w:t>
      </w:r>
      <w:r w:rsidRPr="0047210D">
        <w:rPr>
          <w:rStyle w:val="StyleUnderline"/>
          <w:highlight w:val="yellow"/>
        </w:rPr>
        <w:t>production of these weapons is a task beyond the capability of international institutions</w:t>
      </w:r>
      <w:r w:rsidRPr="001113BF">
        <w:rPr>
          <w:rStyle w:val="StyleUnderline"/>
        </w:rPr>
        <w:t>.</w:t>
      </w:r>
    </w:p>
    <w:p w14:paraId="61D1AA08" w14:textId="77777777" w:rsidR="00BC65DD" w:rsidRPr="001113BF" w:rsidRDefault="00BC65DD" w:rsidP="00BC65DD">
      <w:pPr>
        <w:rPr>
          <w:rStyle w:val="StyleUnderline"/>
        </w:rPr>
      </w:pPr>
      <w:r w:rsidRPr="0047210D">
        <w:rPr>
          <w:rStyle w:val="StyleUnderline"/>
        </w:rPr>
        <w:t xml:space="preserve">The </w:t>
      </w:r>
      <w:r w:rsidRPr="0047210D">
        <w:rPr>
          <w:rStyle w:val="StyleUnderline"/>
          <w:highlight w:val="yellow"/>
        </w:rPr>
        <w:t xml:space="preserve">verification problems are far greater with </w:t>
      </w:r>
      <w:r w:rsidRPr="0047210D">
        <w:rPr>
          <w:rStyle w:val="StyleUnderline"/>
        </w:rPr>
        <w:t>respect</w:t>
      </w:r>
      <w:r w:rsidRPr="001113BF">
        <w:rPr>
          <w:rStyle w:val="StyleUnderline"/>
        </w:rPr>
        <w:t xml:space="preserve"> to</w:t>
      </w:r>
      <w:r>
        <w:t xml:space="preserve"> the technologies relating to </w:t>
      </w:r>
      <w:r w:rsidRPr="0047210D">
        <w:rPr>
          <w:rStyle w:val="Emphasis"/>
          <w:highlight w:val="yellow"/>
        </w:rPr>
        <w:t>a</w:t>
      </w:r>
      <w:r w:rsidRPr="001113BF">
        <w:rPr>
          <w:rStyle w:val="StyleUnderline"/>
        </w:rPr>
        <w:t xml:space="preserve">rtificial </w:t>
      </w:r>
      <w:r w:rsidRPr="0047210D">
        <w:rPr>
          <w:rStyle w:val="Emphasis"/>
          <w:highlight w:val="yellow"/>
        </w:rPr>
        <w:t>i</w:t>
      </w:r>
      <w:r w:rsidRPr="001113BF">
        <w:rPr>
          <w:rStyle w:val="StyleUnderline"/>
        </w:rPr>
        <w:t>ntelligence.</w:t>
      </w:r>
      <w: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1113BF">
        <w:rPr>
          <w:rStyle w:val="StyleUnderline"/>
        </w:rPr>
        <w:t>Artificial intelligence research can be done in a garage.</w:t>
      </w:r>
      <w:r>
        <w:t xml:space="preserve"> Constructing a nuclear bomb requires very substantial resources beyond that of most groups other than nation-states.  n50 </w:t>
      </w:r>
      <w:r w:rsidRPr="001113BF">
        <w:rPr>
          <w:rStyle w:val="StyleUnderline"/>
        </w:rPr>
        <w:t>Researching artificial intelligence is done by institu-tions no richer than colleges and perhaps would require even less substantial resources.</w:t>
      </w:r>
    </w:p>
    <w:p w14:paraId="4374D989" w14:textId="77777777" w:rsidR="00BC65DD" w:rsidRDefault="00BC65DD" w:rsidP="00BC65DD"/>
    <w:p w14:paraId="74CA346F" w14:textId="77777777" w:rsidR="00BC65DD" w:rsidRPr="00127AFB" w:rsidRDefault="00BC65DD" w:rsidP="00BC65DD"/>
    <w:p w14:paraId="0C4A7419" w14:textId="77777777" w:rsidR="00BC65DD" w:rsidRPr="00974AA3" w:rsidRDefault="00BC65DD" w:rsidP="00BC65DD"/>
    <w:p w14:paraId="1F549A9B" w14:textId="77777777" w:rsidR="00BC65DD" w:rsidRDefault="00BC65DD" w:rsidP="00BC65DD">
      <w:pPr>
        <w:pStyle w:val="Heading2"/>
      </w:pPr>
      <w:r>
        <w:t>Pakistan</w:t>
      </w:r>
    </w:p>
    <w:p w14:paraId="0BBBF6A4" w14:textId="77777777" w:rsidR="00BC65DD" w:rsidRDefault="00BC65DD" w:rsidP="00BC65DD"/>
    <w:p w14:paraId="44F1AC3F" w14:textId="77777777" w:rsidR="00BC65DD" w:rsidRDefault="00BC65DD" w:rsidP="00BC65DD">
      <w:pPr>
        <w:pStyle w:val="Tag2"/>
      </w:pPr>
      <w:r>
        <w:t>No Pakistan collapse and it doesn't escalate</w:t>
      </w:r>
    </w:p>
    <w:p w14:paraId="0669CF59" w14:textId="77777777" w:rsidR="00BC65DD" w:rsidRPr="00A05235" w:rsidRDefault="00BC65DD" w:rsidP="00BC65DD">
      <w:pPr>
        <w:rPr>
          <w:rStyle w:val="StyleStyleBold12pt"/>
        </w:rPr>
      </w:pPr>
      <w:r w:rsidRPr="00A05235">
        <w:rPr>
          <w:rStyle w:val="StyleStyleBold12pt"/>
        </w:rPr>
        <w:t>Dasgupta 13</w:t>
      </w:r>
    </w:p>
    <w:p w14:paraId="2444305F" w14:textId="77777777" w:rsidR="00BC65DD" w:rsidRDefault="00BC65DD" w:rsidP="00BC65DD">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14:paraId="67007856" w14:textId="77777777" w:rsidR="00BC65DD" w:rsidRPr="00AC1B9C" w:rsidRDefault="00BC65DD" w:rsidP="00BC65DD"/>
    <w:p w14:paraId="1815748E" w14:textId="77777777" w:rsidR="00BC65DD" w:rsidRDefault="00BC65DD" w:rsidP="00BC65DD">
      <w:r>
        <w:t xml:space="preserve">As it is, </w:t>
      </w:r>
      <w:r w:rsidRPr="00785320">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Emphasis"/>
        </w:rPr>
        <w:t xml:space="preserve">In each case, </w:t>
      </w:r>
      <w:r w:rsidRPr="00785320">
        <w:rPr>
          <w:rStyle w:val="Emphasis"/>
          <w:highlight w:val="cyan"/>
        </w:rPr>
        <w:t>India responded in a manner that did not escalate</w:t>
      </w:r>
      <w:r w:rsidRPr="00B7030F">
        <w:rPr>
          <w:rStyle w:val="Emphasis"/>
        </w:rPr>
        <w:t xml:space="preserve"> the conflict</w:t>
      </w:r>
      <w: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785320">
        <w:rPr>
          <w:highlight w:val="cyan"/>
        </w:rPr>
        <w:t xml:space="preserve"> </w:t>
      </w:r>
      <w:r w:rsidRPr="00785320">
        <w:rPr>
          <w:rStyle w:val="Emphasis"/>
          <w:highlight w:val="cyan"/>
        </w:rPr>
        <w:t>extremely limited</w:t>
      </w:r>
      <w:r>
        <w:t>. An Indian intervention in a civil war in Pakistan would be subject to the same limitations — at least so long as the Pakistani army maintains its integrity.</w:t>
      </w:r>
    </w:p>
    <w:p w14:paraId="0A2521FD" w14:textId="77777777" w:rsidR="00BC65DD" w:rsidRDefault="00BC65DD" w:rsidP="00BC65DD">
      <w:r w:rsidRPr="00B7030F">
        <w:rPr>
          <w:u w:val="single"/>
        </w:rPr>
        <w:t>Given the new US–India ties, the</w:t>
      </w:r>
      <w:r w:rsidRPr="00B7030F">
        <w:t xml:space="preserve"> </w:t>
      </w:r>
      <w:r w:rsidRPr="00785320">
        <w:rPr>
          <w:rStyle w:val="Emphasis"/>
          <w:highlight w:val="cyan"/>
        </w:rPr>
        <w:t xml:space="preserve">most important </w:t>
      </w:r>
      <w:r w:rsidRPr="00B7030F">
        <w:rPr>
          <w:rStyle w:val="Emphasis"/>
        </w:rPr>
        <w:t>factor in determining</w:t>
      </w:r>
      <w:r>
        <w:t xml:space="preserve"> the </w:t>
      </w:r>
      <w:r w:rsidRPr="00B7030F">
        <w:rPr>
          <w:u w:val="single"/>
        </w:rPr>
        <w:t>possibility and nature of Indian intervention in a possible Pakistani civil war</w:t>
      </w:r>
      <w:r>
        <w:t xml:space="preserve"> </w:t>
      </w:r>
      <w:r w:rsidRPr="00785320">
        <w:rPr>
          <w:rStyle w:val="Emphasis"/>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14:paraId="4D959571" w14:textId="77777777" w:rsidR="00BC65DD" w:rsidRDefault="00BC65DD" w:rsidP="00BC65DD">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14:paraId="7E92E22B" w14:textId="77777777" w:rsidR="00BC65DD" w:rsidRDefault="00BC65DD" w:rsidP="00BC65DD">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14:paraId="63FB8ED2" w14:textId="77777777" w:rsidR="00BC65DD" w:rsidRDefault="00BC65DD" w:rsidP="00BC65DD">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t xml:space="preserve">, British journalist-scholar Anatol Lieven argues that </w:t>
      </w:r>
      <w:r w:rsidRPr="0020101D">
        <w:rPr>
          <w:rStyle w:val="Emphasis"/>
        </w:rPr>
        <w:t xml:space="preserve">the </w:t>
      </w:r>
      <w:r w:rsidRPr="00785320">
        <w:rPr>
          <w:rStyle w:val="Emphasis"/>
          <w:highlight w:val="cyan"/>
        </w:rPr>
        <w:t xml:space="preserve">Pakistani state </w:t>
      </w:r>
      <w:r w:rsidRPr="0020101D">
        <w:rPr>
          <w:rStyle w:val="Emphasis"/>
        </w:rPr>
        <w:t xml:space="preserve">is </w:t>
      </w:r>
      <w:r w:rsidRPr="00785320">
        <w:rPr>
          <w:rStyle w:val="Emphasis"/>
          <w:highlight w:val="cyan"/>
        </w:rPr>
        <w:t xml:space="preserve">likely to continue muddling through </w:t>
      </w:r>
      <w:r w:rsidRPr="0020101D">
        <w:rPr>
          <w:rStyle w:val="Emphasis"/>
        </w:rPr>
        <w:t xml:space="preserve">its many </w:t>
      </w:r>
      <w:r w:rsidRPr="00785320">
        <w:rPr>
          <w:rStyle w:val="Emphasis"/>
          <w:highlight w:val="cyan"/>
        </w:rPr>
        <w:t>problems</w:t>
      </w:r>
      <w:r w:rsidRPr="0020101D">
        <w:rPr>
          <w:rStyle w:val="Emphasis"/>
        </w:rPr>
        <w:t xml:space="preserve">, unable to resolve them </w:t>
      </w:r>
      <w:r w:rsidRPr="00785320">
        <w:rPr>
          <w:rStyle w:val="Emphasis"/>
          <w:highlight w:val="cyan"/>
        </w:rPr>
        <w:t xml:space="preserve">but </w:t>
      </w:r>
      <w:r w:rsidRPr="0020101D">
        <w:rPr>
          <w:rStyle w:val="Emphasis"/>
        </w:rPr>
        <w:t xml:space="preserve">equally </w:t>
      </w:r>
      <w:r w:rsidRPr="00785320">
        <w:rPr>
          <w:rStyle w:val="Emphasis"/>
          <w:highlight w:val="cyan"/>
        </w:rPr>
        <w:t xml:space="preserve">predisposed against civil war </w:t>
      </w:r>
      <w:r w:rsidRPr="002A5B25">
        <w:rPr>
          <w:rStyle w:val="Emphasis"/>
        </w:rPr>
        <w:t>and consequent state collapse</w:t>
      </w:r>
      <w:r>
        <w:t xml:space="preserve">. Lieven finds that the </w:t>
      </w:r>
      <w:r w:rsidRPr="00785320">
        <w:rPr>
          <w:rStyle w:val="Emphasis"/>
          <w:highlight w:val="cyan"/>
        </w:rPr>
        <w:t>strong bonds of family</w:t>
      </w:r>
      <w:r w:rsidRPr="0020101D">
        <w:rPr>
          <w:rStyle w:val="Emphasis"/>
        </w:rPr>
        <w:t>, clan, tribe and the nature of South Asian Islam</w:t>
      </w:r>
      <w:r>
        <w:t xml:space="preserve"> </w:t>
      </w:r>
      <w:r w:rsidRPr="00785320">
        <w:rPr>
          <w:rStyle w:val="Emphasis"/>
          <w:highlight w:val="cyan"/>
        </w:rPr>
        <w:t>prevent</w:t>
      </w:r>
      <w:r w:rsidRPr="00785320">
        <w:rPr>
          <w:highlight w:val="cyan"/>
        </w:rPr>
        <w:t xml:space="preserve"> </w:t>
      </w:r>
      <w:r>
        <w:t xml:space="preserve">modernist </w:t>
      </w:r>
      <w:r w:rsidRPr="00785320">
        <w:rPr>
          <w:rStyle w:val="Emphasis"/>
          <w:highlight w:val="cyan"/>
        </w:rPr>
        <w:t>movements</w:t>
      </w:r>
      <w:r w:rsidRPr="00785320">
        <w:rPr>
          <w:highlight w:val="cyan"/>
        </w:rPr>
        <w:t xml:space="preserve"> </w:t>
      </w:r>
      <w:r>
        <w:t xml:space="preserve">— propounded by the government or by the radicals — </w:t>
      </w:r>
      <w:r w:rsidRPr="00785320">
        <w:rPr>
          <w:rStyle w:val="Emphasis"/>
          <w:highlight w:val="cyan"/>
        </w:rPr>
        <w:t>from taking contro</w:t>
      </w:r>
      <w:r w:rsidRPr="002A5B25">
        <w:rPr>
          <w:rStyle w:val="Emphasis"/>
        </w:rPr>
        <w:t>l</w:t>
      </w:r>
      <w:r w:rsidRPr="002A5B25">
        <w:t xml:space="preserve"> of the entire country.</w:t>
      </w:r>
    </w:p>
    <w:p w14:paraId="44A2EA3A" w14:textId="77777777" w:rsidR="00BC65DD" w:rsidRPr="00AC1B9C" w:rsidRDefault="00BC65DD" w:rsidP="00BC65DD">
      <w:pPr>
        <w:rPr>
          <w:rStyle w:val="Emphasis"/>
        </w:rPr>
      </w:pPr>
      <w:r>
        <w:t xml:space="preserve">Lieven’s analysis is more persuasive than the widespread view that Pakistan is about to fail as a state. The </w:t>
      </w:r>
      <w:r w:rsidRPr="00785320">
        <w:rPr>
          <w:rStyle w:val="Emphasis"/>
          <w:highlight w:val="cyan"/>
        </w:rPr>
        <w:t>formal institutions</w:t>
      </w:r>
      <w:r w:rsidRPr="0020101D">
        <w:rPr>
          <w:rStyle w:val="Emphasis"/>
        </w:rPr>
        <w:t xml:space="preserve"> of the Pakistani state </w:t>
      </w:r>
      <w:r w:rsidRPr="00785320">
        <w:rPr>
          <w:rStyle w:val="Emphasis"/>
          <w:highlight w:val="cyan"/>
        </w:rPr>
        <w:t>are</w:t>
      </w:r>
      <w:r w:rsidRPr="00785320">
        <w:rPr>
          <w:highlight w:val="cyan"/>
        </w:rPr>
        <w:t xml:space="preserve"> </w:t>
      </w:r>
      <w:r w:rsidRPr="00785320">
        <w:rPr>
          <w:rStyle w:val="Emphasis"/>
          <w:highlight w:val="cyan"/>
        </w:rPr>
        <w:t>surprisingly robust</w:t>
      </w:r>
      <w:r>
        <w:t xml:space="preserve"> given the structural conditions in which they operate. </w:t>
      </w:r>
      <w:r w:rsidRPr="00785320">
        <w:rPr>
          <w:rStyle w:val="Emphasis"/>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Emphasis"/>
        </w:rPr>
        <w:t>strong, countervailing logic, and those elements do not yet exist</w:t>
      </w:r>
      <w:r>
        <w:t xml:space="preserve">. Given the current conditions and those in the foreseeable future, </w:t>
      </w:r>
      <w:r w:rsidRPr="00785320">
        <w:rPr>
          <w:rStyle w:val="Emphasis"/>
          <w:highlight w:val="cyan"/>
        </w:rPr>
        <w:t>India is likely to sit out a Pakistani civil war</w:t>
      </w:r>
      <w:r w:rsidRPr="00AC1B9C">
        <w:rPr>
          <w:rStyle w:val="Emphasis"/>
        </w:rPr>
        <w:t xml:space="preserve"> while covertly coordinating policy with the U</w:t>
      </w:r>
      <w:r w:rsidRPr="00AC1B9C">
        <w:t xml:space="preserve">nited </w:t>
      </w:r>
      <w:r w:rsidRPr="00AC1B9C">
        <w:rPr>
          <w:rStyle w:val="Emphasis"/>
        </w:rPr>
        <w:t>S</w:t>
      </w:r>
      <w:r w:rsidRPr="00AC1B9C">
        <w:t>tates.</w:t>
      </w:r>
    </w:p>
    <w:p w14:paraId="3900880A" w14:textId="77777777" w:rsidR="00BC65DD" w:rsidRDefault="00BC65DD" w:rsidP="00BC65DD"/>
    <w:p w14:paraId="646FC0B8" w14:textId="77777777" w:rsidR="00BC65DD" w:rsidRPr="00F061AD" w:rsidRDefault="00BC65DD" w:rsidP="00BC65DD">
      <w:pPr>
        <w:pStyle w:val="Tag2"/>
      </w:pPr>
      <w:r>
        <w:t>Backlash is small and inevitable</w:t>
      </w:r>
    </w:p>
    <w:p w14:paraId="2E4151EC" w14:textId="77777777" w:rsidR="00BC65DD" w:rsidRPr="00F061AD" w:rsidRDefault="00BC65DD" w:rsidP="00BC65DD">
      <w:r w:rsidRPr="00A14123">
        <w:rPr>
          <w:rStyle w:val="StyleStyleBold12pt"/>
        </w:rPr>
        <w:t>Byman 13</w:t>
      </w:r>
      <w:r w:rsidRPr="00F061A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1AF0A6F9" w14:textId="77777777" w:rsidR="00BC65DD" w:rsidRPr="00F061AD" w:rsidRDefault="00BC65DD" w:rsidP="00BC65DD"/>
    <w:p w14:paraId="1D4268F0" w14:textId="77777777" w:rsidR="00BC65DD" w:rsidRDefault="00BC65DD" w:rsidP="00BC65DD">
      <w:r w:rsidRPr="00F061AD">
        <w:t xml:space="preserve">Such concerns are valid, but </w:t>
      </w:r>
      <w:r w:rsidRPr="00F061AD">
        <w:rPr>
          <w:rStyle w:val="StyleUnderline"/>
        </w:rPr>
        <w:t xml:space="preserve">the level of local </w:t>
      </w:r>
      <w:r w:rsidRPr="00782F30">
        <w:rPr>
          <w:rStyle w:val="StyleUnderline"/>
          <w:highlight w:val="green"/>
        </w:rPr>
        <w:t>anger over drones is</w:t>
      </w:r>
      <w:r w:rsidRPr="00F061AD">
        <w:rPr>
          <w:rStyle w:val="StyleUnderline"/>
        </w:rPr>
        <w:t xml:space="preserve"> often </w:t>
      </w:r>
      <w:r w:rsidRPr="00782F30">
        <w:rPr>
          <w:rStyle w:val="StyleUnderline"/>
          <w:highlight w:val="green"/>
        </w:rPr>
        <w:t>lower than commonly portrayed</w:t>
      </w:r>
      <w:r w:rsidRPr="00782F30">
        <w:rPr>
          <w:highlight w:val="green"/>
        </w:rPr>
        <w:t xml:space="preserve">. </w:t>
      </w:r>
      <w:r w:rsidRPr="00782F30">
        <w:rPr>
          <w:rStyle w:val="StyleUnderline"/>
          <w:highlight w:val="green"/>
        </w:rPr>
        <w:t>Many surveys</w:t>
      </w:r>
      <w:r w:rsidRPr="00F061AD">
        <w:rPr>
          <w:rStyle w:val="StyleUnderline"/>
        </w:rPr>
        <w:t xml:space="preserve"> of public opinion related to drones </w:t>
      </w:r>
      <w:r w:rsidRPr="00782F30">
        <w:rPr>
          <w:rStyle w:val="StyleUnderline"/>
          <w:highlight w:val="green"/>
        </w:rPr>
        <w:t>are</w:t>
      </w:r>
      <w:r w:rsidRPr="00F061AD">
        <w:rPr>
          <w:rStyle w:val="StyleUnderline"/>
        </w:rPr>
        <w:t xml:space="preserve"> conducted </w:t>
      </w:r>
      <w:r w:rsidRPr="00782F30">
        <w:rPr>
          <w:rStyle w:val="StyleUnderline"/>
          <w:highlight w:val="green"/>
        </w:rPr>
        <w:t>by anti-drone organizations</w:t>
      </w:r>
      <w:r w:rsidRPr="00782F30">
        <w:rPr>
          <w:highlight w:val="green"/>
        </w:rPr>
        <w:t xml:space="preserve">, </w:t>
      </w:r>
      <w:r w:rsidRPr="00782F30">
        <w:rPr>
          <w:rStyle w:val="StyleUnderline"/>
          <w:highlight w:val="green"/>
        </w:rPr>
        <w:t xml:space="preserve">which results in </w:t>
      </w:r>
      <w:r w:rsidRPr="00782F30">
        <w:rPr>
          <w:rStyle w:val="Emphasis"/>
          <w:highlight w:val="green"/>
        </w:rPr>
        <w:t>biased samples</w:t>
      </w:r>
      <w:r w:rsidRPr="00F061AD">
        <w:t xml:space="preserve">. </w:t>
      </w:r>
      <w:r w:rsidRPr="00F061AD">
        <w:rPr>
          <w:rStyle w:val="StyleUnderline"/>
        </w:rPr>
        <w:t xml:space="preserve">Other </w:t>
      </w:r>
      <w:r w:rsidRPr="00782F30">
        <w:rPr>
          <w:rStyle w:val="StyleUnderline"/>
          <w:highlight w:val="green"/>
        </w:rPr>
        <w:t>surveys exclude those</w:t>
      </w:r>
      <w:r w:rsidRPr="00F061AD">
        <w:rPr>
          <w:rStyle w:val="StyleUnderline"/>
        </w:rPr>
        <w:t xml:space="preserve"> who are </w:t>
      </w:r>
      <w:r w:rsidRPr="00782F30">
        <w:rPr>
          <w:rStyle w:val="StyleUnderline"/>
          <w:highlight w:val="green"/>
        </w:rPr>
        <w:t>unaware of the</w:t>
      </w:r>
      <w:r w:rsidRPr="00F061AD">
        <w:rPr>
          <w:rStyle w:val="StyleUnderline"/>
        </w:rPr>
        <w:t xml:space="preserve"> drone </w:t>
      </w:r>
      <w:r w:rsidRPr="00782F30">
        <w:rPr>
          <w:rStyle w:val="StyleUnderline"/>
          <w:highlight w:val="green"/>
        </w:rPr>
        <w:t>program</w:t>
      </w:r>
      <w:r w:rsidRPr="00F061AD">
        <w:rPr>
          <w:rStyle w:val="StyleUnderline"/>
        </w:rPr>
        <w:t xml:space="preserve"> and thus overstate the importance of those who are angered by it</w:t>
      </w:r>
      <w:r w:rsidRPr="00F061AD">
        <w:t xml:space="preserve">. In addition, </w:t>
      </w:r>
      <w:r w:rsidRPr="00F061AD">
        <w:rPr>
          <w:rStyle w:val="StyleUnderline"/>
        </w:rPr>
        <w:t>many Pakistanis do not realize that the drones often target the very militants who are wreaking havoc on their country</w:t>
      </w:r>
      <w:r w:rsidRPr="00F061AD">
        <w:t xml:space="preserve">. And </w:t>
      </w:r>
      <w:r w:rsidRPr="00F061AD">
        <w:rPr>
          <w:rStyle w:val="StyleUnderline"/>
        </w:rPr>
        <w:t>for most Pakistanis and Yemenis, the most important problems they struggle with are corruption, weak representative institutions, and poor economic growth</w:t>
      </w:r>
      <w:r w:rsidRPr="00F061AD">
        <w:t xml:space="preserve">; </w:t>
      </w:r>
      <w:r w:rsidRPr="00782F30">
        <w:rPr>
          <w:rStyle w:val="StyleUnderline"/>
          <w:highlight w:val="green"/>
        </w:rPr>
        <w:t>the drone program is only a small part of</w:t>
      </w:r>
      <w:r w:rsidRPr="00F061AD">
        <w:rPr>
          <w:rStyle w:val="StyleUnderline"/>
        </w:rPr>
        <w:t xml:space="preserve"> their </w:t>
      </w:r>
      <w:r w:rsidRPr="00782F30">
        <w:rPr>
          <w:rStyle w:val="StyleUnderline"/>
          <w:highlight w:val="green"/>
        </w:rPr>
        <w:t>overall anger</w:t>
      </w:r>
      <w:r w:rsidRPr="00782F30">
        <w:rPr>
          <w:highlight w:val="green"/>
        </w:rPr>
        <w:t xml:space="preserve">, </w:t>
      </w:r>
      <w:r w:rsidRPr="00782F30">
        <w:rPr>
          <w:rStyle w:val="StyleUnderline"/>
          <w:highlight w:val="green"/>
        </w:rPr>
        <w:t>most</w:t>
      </w:r>
      <w:r w:rsidRPr="00F061AD">
        <w:rPr>
          <w:rStyle w:val="StyleUnderline"/>
        </w:rPr>
        <w:t xml:space="preserve"> of which </w:t>
      </w:r>
      <w:r w:rsidRPr="00782F30">
        <w:rPr>
          <w:rStyle w:val="StyleUnderline"/>
          <w:highlight w:val="green"/>
        </w:rPr>
        <w:t>is directed toward their own governments</w:t>
      </w:r>
      <w:r w:rsidRPr="00F061AD">
        <w:t xml:space="preserve">. </w:t>
      </w:r>
      <w:r w:rsidRPr="00F061AD">
        <w:rPr>
          <w:rStyle w:val="StyleUnderline"/>
        </w:rPr>
        <w:t xml:space="preserve">A poll conducted in 2007, </w:t>
      </w:r>
      <w:r w:rsidRPr="00782F30">
        <w:rPr>
          <w:rStyle w:val="Emphasis"/>
          <w:highlight w:val="green"/>
        </w:rPr>
        <w:t>well before the drone campaign</w:t>
      </w:r>
      <w:r w:rsidRPr="00F061AD">
        <w:rPr>
          <w:rStyle w:val="StyleUnderline"/>
        </w:rPr>
        <w:t xml:space="preserve"> had expanded to its current scope, found that </w:t>
      </w:r>
      <w:r w:rsidRPr="00782F30">
        <w:rPr>
          <w:rStyle w:val="Emphasis"/>
          <w:highlight w:val="green"/>
        </w:rPr>
        <w:t>only 15 percent</w:t>
      </w:r>
      <w:r w:rsidRPr="00782F30">
        <w:rPr>
          <w:rStyle w:val="StyleUnderline"/>
          <w:highlight w:val="green"/>
        </w:rPr>
        <w:t xml:space="preserve"> of Pakistanis had a favorable opinion of the </w:t>
      </w:r>
      <w:r w:rsidRPr="00782F30">
        <w:rPr>
          <w:rStyle w:val="Emphasis"/>
          <w:highlight w:val="green"/>
        </w:rPr>
        <w:t>U</w:t>
      </w:r>
      <w:r w:rsidRPr="00F061AD">
        <w:rPr>
          <w:rStyle w:val="StyleUnderline"/>
        </w:rPr>
        <w:t xml:space="preserve">nited </w:t>
      </w:r>
      <w:r w:rsidRPr="00782F30">
        <w:rPr>
          <w:rStyle w:val="Emphasis"/>
          <w:highlight w:val="green"/>
        </w:rPr>
        <w:t>S</w:t>
      </w:r>
      <w:r w:rsidRPr="00F061AD">
        <w:rPr>
          <w:rStyle w:val="StyleUnderline"/>
        </w:rPr>
        <w:t>tates</w:t>
      </w:r>
      <w:r w:rsidRPr="00F061AD">
        <w:t xml:space="preserve">. </w:t>
      </w:r>
      <w:r w:rsidRPr="00F061AD">
        <w:rPr>
          <w:rStyle w:val="StyleUnderline"/>
        </w:rPr>
        <w:t>It is hard to imagine that alternatives to drone strikes, such as seal team raids or cruise missile strikes, would make the United States more popular</w:t>
      </w:r>
      <w:r w:rsidRPr="00F061AD">
        <w:t>.</w:t>
      </w:r>
    </w:p>
    <w:p w14:paraId="17C087CC" w14:textId="77777777" w:rsidR="00BC65DD" w:rsidRDefault="00BC65DD" w:rsidP="00BC65DD"/>
    <w:p w14:paraId="502650F6" w14:textId="77777777" w:rsidR="00BC65DD" w:rsidRPr="00F061AD" w:rsidRDefault="00BC65DD" w:rsidP="00BC65DD">
      <w:pPr>
        <w:pStyle w:val="Tag2"/>
      </w:pPr>
      <w:r>
        <w:t>We control trends</w:t>
      </w:r>
    </w:p>
    <w:p w14:paraId="68FCBB84" w14:textId="77777777" w:rsidR="00BC65DD" w:rsidRPr="00F061AD" w:rsidRDefault="00BC65DD" w:rsidP="00BC65DD">
      <w:r w:rsidRPr="005A2409">
        <w:rPr>
          <w:rStyle w:val="StyleStyleBold12pt"/>
        </w:rPr>
        <w:t>Bowden 13</w:t>
      </w:r>
      <w:r w:rsidRPr="00F061AD">
        <w:t xml:space="preserve"> (Mark Bowden is a national correspondent for The Atlantic, and a best-selling author. His book Black Hawk Down, a finalist for the National Book Award, was the basis of the film of the same name. His book Killing Pablo won the Overseas Press Club's 2001 Cornelius Ryan Award as the book of the year. Among his other books are Guests of the Ayatollah, an account of the 1979 Iran hostage crisis, which was listed by Newsweek as one of "The 50 Books for Our Times." His most recent books are The Best Game Ever, the story of the 1958 NFL championship game, and Worm, which tells the story of the Conficker computer worm, based on the article "The Enemy Within," published in this magazine., 8/14/2013, "The Killing Machines", www.theatlantic.com/magazine/archive/2013/09/the-killing-machines-how-to-think-about-drones/309434/?single_page=true)</w:t>
      </w:r>
    </w:p>
    <w:p w14:paraId="42B2A21A" w14:textId="77777777" w:rsidR="00BC65DD" w:rsidRPr="00F061AD" w:rsidRDefault="00BC65DD" w:rsidP="00BC65DD"/>
    <w:p w14:paraId="5A018F8B" w14:textId="77777777" w:rsidR="00BC65DD" w:rsidRPr="00F061AD" w:rsidRDefault="00BC65DD" w:rsidP="00BC65DD">
      <w:r w:rsidRPr="00F061AD">
        <w:t xml:space="preserve">Everyone agrees that </w:t>
      </w:r>
      <w:r w:rsidRPr="00F061AD">
        <w:rPr>
          <w:rStyle w:val="StyleUnderline"/>
        </w:rPr>
        <w:t xml:space="preserve">the amount of </w:t>
      </w:r>
      <w:r w:rsidRPr="00782F30">
        <w:rPr>
          <w:rStyle w:val="StyleUnderline"/>
          <w:highlight w:val="green"/>
        </w:rPr>
        <w:t xml:space="preserve">collateral damage has </w:t>
      </w:r>
      <w:r w:rsidRPr="00782F30">
        <w:rPr>
          <w:rStyle w:val="Emphasis"/>
          <w:highlight w:val="green"/>
        </w:rPr>
        <w:t>dropped steeply</w:t>
      </w:r>
      <w:r w:rsidRPr="00F061AD">
        <w:rPr>
          <w:rStyle w:val="StyleUnderline"/>
        </w:rPr>
        <w:t xml:space="preserve"> over </w:t>
      </w:r>
      <w:r w:rsidRPr="00782F30">
        <w:rPr>
          <w:rStyle w:val="StyleUnderline"/>
          <w:highlight w:val="green"/>
        </w:rPr>
        <w:t>the past two years</w:t>
      </w:r>
      <w:r w:rsidRPr="00F061AD">
        <w:rPr>
          <w:rStyle w:val="StyleUnderline"/>
        </w:rPr>
        <w:t>.</w:t>
      </w:r>
      <w:r w:rsidRPr="00F061AD">
        <w:t xml:space="preserve"> </w:t>
      </w:r>
      <w:r w:rsidRPr="00F061AD">
        <w:rPr>
          <w:rStyle w:val="StyleUnderline"/>
        </w:rPr>
        <w:t xml:space="preserve">The Bureau of Investigative Journalism estimates that </w:t>
      </w:r>
      <w:r w:rsidRPr="00782F30">
        <w:rPr>
          <w:rStyle w:val="StyleUnderline"/>
          <w:highlight w:val="green"/>
        </w:rPr>
        <w:t>civilian deaths from</w:t>
      </w:r>
      <w:r w:rsidRPr="00F061AD">
        <w:rPr>
          <w:rStyle w:val="StyleUnderline"/>
        </w:rPr>
        <w:t xml:space="preserve"> drone </w:t>
      </w:r>
      <w:r w:rsidRPr="00782F30">
        <w:rPr>
          <w:rStyle w:val="StyleUnderline"/>
          <w:highlight w:val="green"/>
        </w:rPr>
        <w:t>strikes</w:t>
      </w:r>
      <w:r w:rsidRPr="00F061AD">
        <w:rPr>
          <w:rStyle w:val="StyleUnderline"/>
        </w:rPr>
        <w:t xml:space="preserve"> in Pakistan </w:t>
      </w:r>
      <w:r w:rsidRPr="00782F30">
        <w:rPr>
          <w:rStyle w:val="StyleUnderline"/>
          <w:highlight w:val="green"/>
        </w:rPr>
        <w:t>fell to 12 percent</w:t>
      </w:r>
      <w:r w:rsidRPr="00F061AD">
        <w:t xml:space="preserve"> of total deaths </w:t>
      </w:r>
      <w:r w:rsidRPr="00782F30">
        <w:rPr>
          <w:rStyle w:val="StyleUnderline"/>
          <w:highlight w:val="green"/>
        </w:rPr>
        <w:t>in 2011 and</w:t>
      </w:r>
      <w:r w:rsidRPr="00F061AD">
        <w:rPr>
          <w:rStyle w:val="StyleUnderline"/>
        </w:rPr>
        <w:t xml:space="preserve"> to </w:t>
      </w:r>
      <w:r w:rsidRPr="00782F30">
        <w:rPr>
          <w:rStyle w:val="StyleUnderline"/>
          <w:highlight w:val="green"/>
        </w:rPr>
        <w:t>less than 3 percent in 2012</w:t>
      </w:r>
      <w:r w:rsidRPr="00F061AD">
        <w:t>.</w:t>
      </w:r>
    </w:p>
    <w:p w14:paraId="08ECA802" w14:textId="77777777" w:rsidR="00BC65DD" w:rsidRPr="00F061AD" w:rsidRDefault="00BC65DD" w:rsidP="00BC65DD">
      <w:r w:rsidRPr="00F061AD">
        <w:t xml:space="preserve">No civilian death is acceptable, of course. Each one is tragic. But </w:t>
      </w:r>
      <w:r w:rsidRPr="00F061AD">
        <w:rPr>
          <w:rStyle w:val="StyleUnderline"/>
        </w:rPr>
        <w:t>any assessment of civilian deaths from drone strikes needs to be compared with the potential damage from alternative tactics</w:t>
      </w:r>
      <w:r w:rsidRPr="00F061AD">
        <w:t xml:space="preserve">. Unless we are to forgo the pursuit of al-Qaeda terrorists entirely, </w:t>
      </w:r>
      <w:r w:rsidRPr="00F061AD">
        <w:rPr>
          <w:rStyle w:val="StyleUnderline"/>
        </w:rPr>
        <w:t xml:space="preserve">U.S. forces must confront them either from the air or on the ground, in some of the remotest places </w:t>
      </w:r>
      <w:r w:rsidRPr="003F2F4F">
        <w:rPr>
          <w:rStyle w:val="StyleUnderline"/>
        </w:rPr>
        <w:t xml:space="preserve">on Earth. As aerial attacks go, drones are </w:t>
      </w:r>
      <w:r w:rsidRPr="003F2F4F">
        <w:rPr>
          <w:rStyle w:val="Emphasis"/>
        </w:rPr>
        <w:t>far more precise</w:t>
      </w:r>
      <w:r w:rsidRPr="003F2F4F">
        <w:rPr>
          <w:rStyle w:val="StyleUnderline"/>
        </w:rPr>
        <w:t xml:space="preserve"> than manned bombers or missiles</w:t>
      </w:r>
      <w:r w:rsidRPr="003F2F4F">
        <w:t xml:space="preserve">. </w:t>
      </w:r>
      <w:r w:rsidRPr="003F2F4F">
        <w:rPr>
          <w:rStyle w:val="StyleUnderline"/>
        </w:rPr>
        <w:t>That narrows the choice to drone strikes or ground assaults</w:t>
      </w:r>
      <w:r w:rsidRPr="003F2F4F">
        <w:t>.</w:t>
      </w:r>
    </w:p>
    <w:p w14:paraId="79F60667" w14:textId="77777777" w:rsidR="00BC65DD" w:rsidRPr="00F061AD" w:rsidRDefault="00BC65DD" w:rsidP="00BC65DD">
      <w:r w:rsidRPr="00F061AD">
        <w:rPr>
          <w:rStyle w:val="StyleUnderline"/>
        </w:rPr>
        <w:t>Sometimes ground assaults go smoothly</w:t>
      </w:r>
      <w:r w:rsidRPr="00F061AD">
        <w:t xml:space="preserve">. Take </w:t>
      </w:r>
      <w:r w:rsidRPr="00F061AD">
        <w:rPr>
          <w:rStyle w:val="StyleUnderline"/>
        </w:rPr>
        <w:t>the one that killed Osama</w:t>
      </w:r>
      <w:r w:rsidRPr="00F061AD">
        <w:t xml:space="preserve"> bin Laden. It </w:t>
      </w:r>
      <w:r w:rsidRPr="00F061AD">
        <w:rPr>
          <w:rStyle w:val="StyleUnderline"/>
        </w:rPr>
        <w:t>was executed by the best-trained, most-experienced soldiers in the world</w:t>
      </w:r>
      <w:r w:rsidRPr="00F061AD">
        <w:t xml:space="preserve">. Killed were bin Laden; his adult son Khalid; his primary protectors, the brothers Abu Ahmed al-Kuwaiti and Abrar al-Kuwaiti; and Abrar’s wife Bushra. Assuming Bushra qualifies as a civilian, even though she was helping to shelter the world’s most notorious terrorist, </w:t>
      </w:r>
      <w:r w:rsidRPr="00F061AD">
        <w:rPr>
          <w:rStyle w:val="StyleUnderline"/>
        </w:rPr>
        <w:t>civilian deaths in the raid amounted to 20 percent of the casualties</w:t>
      </w:r>
      <w:r w:rsidRPr="00F061AD">
        <w:t xml:space="preserve">. In other words, </w:t>
      </w:r>
      <w:r w:rsidRPr="003F2F4F">
        <w:rPr>
          <w:rStyle w:val="StyleUnderline"/>
        </w:rPr>
        <w:t>even a near-perfect special-ops raid produced only a slight improvement over the worst estimates of those counting drone casualties. Ma</w:t>
      </w:r>
      <w:r w:rsidRPr="00F061AD">
        <w:rPr>
          <w:rStyle w:val="StyleUnderline"/>
        </w:rPr>
        <w:t>ny assaults are not that clean</w:t>
      </w:r>
      <w:r w:rsidRPr="00F061AD">
        <w:t>.</w:t>
      </w:r>
    </w:p>
    <w:p w14:paraId="6E6087AA" w14:textId="77777777" w:rsidR="00BC65DD" w:rsidRDefault="00BC65DD" w:rsidP="00BC65DD"/>
    <w:p w14:paraId="0841747B" w14:textId="77777777" w:rsidR="00BC65DD" w:rsidRDefault="00BC65DD" w:rsidP="00BC65DD">
      <w:pPr>
        <w:pStyle w:val="Tag2"/>
      </w:pPr>
      <w:r>
        <w:t>Can't solve Pakistan relations</w:t>
      </w:r>
    </w:p>
    <w:p w14:paraId="521E3F91" w14:textId="77777777" w:rsidR="00BC65DD" w:rsidRPr="00BB0484" w:rsidRDefault="00BC65DD" w:rsidP="00BC65DD">
      <w:pPr>
        <w:rPr>
          <w:rStyle w:val="StyleStyleBold12pt"/>
        </w:rPr>
      </w:pPr>
      <w:r w:rsidRPr="00BB0484">
        <w:rPr>
          <w:rStyle w:val="StyleStyleBold12pt"/>
        </w:rPr>
        <w:t>Haqqani 13</w:t>
      </w:r>
    </w:p>
    <w:p w14:paraId="6D796FF2" w14:textId="77777777" w:rsidR="00BC65DD" w:rsidRDefault="00BC65DD" w:rsidP="00BC65DD">
      <w:r>
        <w:t>HUSAIN HAQQANI is Professor of International Relations at Boston University and a Senior Fellow at the Hudson Institute. He served as Pakistan's Ambassador to the United States in 2008-11, Foreign Affairs, March/April 2013, "Breaking Up Is Not Hard to Do", http://www.foreignaffairs.com/articles/138845/husain-haqqani/breaking-up-is-not-hard-to-do</w:t>
      </w:r>
    </w:p>
    <w:p w14:paraId="66C881AF" w14:textId="77777777" w:rsidR="00BC65DD" w:rsidRDefault="00BC65DD" w:rsidP="00BC65DD"/>
    <w:p w14:paraId="352410A2" w14:textId="77777777" w:rsidR="00BC65DD" w:rsidRDefault="00BC65DD" w:rsidP="00BC65DD">
      <w:r w:rsidRPr="00BB0484">
        <w:rPr>
          <w:u w:val="single"/>
        </w:rPr>
        <w:t>Washington has not had an easy time managing the U.S.-Pakistani relationship, to put it mildly</w:t>
      </w:r>
      <w:r>
        <w:t xml:space="preserve">. </w:t>
      </w:r>
      <w:r w:rsidRPr="00785320">
        <w:rPr>
          <w:rStyle w:val="Emphasis"/>
          <w:highlight w:val="cyan"/>
        </w:rPr>
        <w:t>For decad</w:t>
      </w:r>
      <w:r w:rsidRPr="00BB0484">
        <w:rPr>
          <w:rStyle w:val="Emphasis"/>
        </w:rPr>
        <w:t>es</w:t>
      </w:r>
      <w:r w:rsidRPr="00BB0484">
        <w:t xml:space="preserve">, </w:t>
      </w:r>
      <w:r w:rsidRPr="00BB0484">
        <w:rPr>
          <w:u w:val="single"/>
        </w:rPr>
        <w:t>the</w:t>
      </w:r>
      <w:r w:rsidRPr="00BB0484">
        <w:t xml:space="preserve"> </w:t>
      </w:r>
      <w:r w:rsidRPr="00785320">
        <w:rPr>
          <w:rStyle w:val="Emphasis"/>
          <w:highlight w:val="cyan"/>
        </w:rPr>
        <w:t>U</w:t>
      </w:r>
      <w:r>
        <w:t xml:space="preserve">nited </w:t>
      </w:r>
      <w:r w:rsidRPr="00785320">
        <w:rPr>
          <w:rStyle w:val="Emphasis"/>
          <w:highlight w:val="cyan"/>
        </w:rPr>
        <w:t>S</w:t>
      </w:r>
      <w:r>
        <w:t xml:space="preserve">tates </w:t>
      </w:r>
      <w:r w:rsidRPr="00785320">
        <w:rPr>
          <w:highlight w:val="cyan"/>
          <w:u w:val="single"/>
        </w:rPr>
        <w:t xml:space="preserve">has sought to change Pakistan's strategic focus </w:t>
      </w:r>
      <w:r w:rsidRPr="00BB0484">
        <w:rPr>
          <w:u w:val="single"/>
        </w:rPr>
        <w:t>from competing with India and seeking more influence in Afghanistan to protecting its own internal stability and economic development</w:t>
      </w:r>
      <w:r>
        <w:t xml:space="preserve">. </w:t>
      </w:r>
      <w:r w:rsidRPr="00CC22B9">
        <w:rPr>
          <w:rStyle w:val="Emphasis"/>
        </w:rPr>
        <w:t xml:space="preserve">But even though </w:t>
      </w:r>
      <w:r w:rsidRPr="00785320">
        <w:rPr>
          <w:rStyle w:val="Emphasis"/>
          <w:highlight w:val="cyan"/>
        </w:rPr>
        <w:t xml:space="preserve">Pakistan </w:t>
      </w:r>
      <w:r w:rsidRPr="00CC22B9">
        <w:rPr>
          <w:rStyle w:val="Emphasis"/>
        </w:rPr>
        <w:t xml:space="preserve">has </w:t>
      </w:r>
      <w:r w:rsidRPr="00785320">
        <w:rPr>
          <w:rStyle w:val="Emphasis"/>
          <w:highlight w:val="cyan"/>
        </w:rPr>
        <w:t xml:space="preserve">continued to depend on U.S. military </w:t>
      </w:r>
      <w:r w:rsidRPr="00CC22B9">
        <w:rPr>
          <w:rStyle w:val="Emphasis"/>
        </w:rPr>
        <w:t xml:space="preserve">and economic </w:t>
      </w:r>
      <w:r w:rsidRPr="00785320">
        <w:rPr>
          <w:rStyle w:val="Emphasis"/>
          <w:highlight w:val="cyan"/>
        </w:rPr>
        <w:t>support, it has not changed its behavior much</w:t>
      </w:r>
      <w:r>
        <w:t xml:space="preserve">. </w:t>
      </w:r>
      <w:r w:rsidRPr="00785320">
        <w:rPr>
          <w:rStyle w:val="Emphasis"/>
          <w:highlight w:val="cyan"/>
        </w:rPr>
        <w:t>Each country accuses the other of being a terrible ally</w:t>
      </w:r>
      <w:r w:rsidRPr="00CC22B9">
        <w:rPr>
          <w:rStyle w:val="Emphasis"/>
        </w:rPr>
        <w:t xml:space="preserve"> -- and perhaps both are right.</w:t>
      </w:r>
    </w:p>
    <w:p w14:paraId="439EEC92" w14:textId="77777777" w:rsidR="00BC65DD" w:rsidRDefault="00BC65DD" w:rsidP="00BC65DD">
      <w:r w:rsidRPr="00CC22B9">
        <w:rPr>
          <w:u w:val="single"/>
        </w:rPr>
        <w:t>Pakistanis</w:t>
      </w:r>
      <w:r>
        <w:t xml:space="preserve"> tend to </w:t>
      </w:r>
      <w:r w:rsidRPr="00CC22B9">
        <w:rPr>
          <w:u w:val="single"/>
        </w:rPr>
        <w:t xml:space="preserve">think of the </w:t>
      </w:r>
      <w:r w:rsidRPr="00CC22B9">
        <w:rPr>
          <w:rStyle w:val="Emphasis"/>
        </w:rPr>
        <w:t>U</w:t>
      </w:r>
      <w:r>
        <w:t xml:space="preserve">nited </w:t>
      </w:r>
      <w:r w:rsidRPr="00CC22B9">
        <w:rPr>
          <w:rStyle w:val="Emphasis"/>
        </w:rPr>
        <w:t>S</w:t>
      </w:r>
      <w:r>
        <w:t xml:space="preserve">tates </w:t>
      </w:r>
      <w:r w:rsidRPr="00CC22B9">
        <w:rPr>
          <w:u w:val="single"/>
        </w:rPr>
        <w:t>as a bully. In their view, Washington provides desperately needed aid intermittently, yanking it away whenever</w:t>
      </w:r>
      <w:r>
        <w:t xml:space="preserve"> U.S. </w:t>
      </w:r>
      <w:r w:rsidRPr="00CC22B9">
        <w:rPr>
          <w:u w:val="single"/>
        </w:rPr>
        <w:t>officials want to force policy changes</w:t>
      </w:r>
      <w:r>
        <w:t xml:space="preserve">. Pakistanis believe that Washington has never been grateful for the sacrifice of the thousands of Pakistani military and security officials who have died fighting terrorists in recent decades, nor mourned the tens of thousands of Pakistani civilians whom those terrorists have killed. </w:t>
      </w:r>
      <w:r w:rsidRPr="007C699B">
        <w:rPr>
          <w:u w:val="single"/>
        </w:rPr>
        <w:t>Many in the country</w:t>
      </w:r>
      <w:r>
        <w:t xml:space="preserve">, including President Asif Ali Zardari and General Ashfaq Kayani, the army chief, </w:t>
      </w:r>
      <w:r w:rsidRPr="007C699B">
        <w:rPr>
          <w:u w:val="single"/>
        </w:rPr>
        <w:t>recognize that Pakistan has at times gone off the American script, but they argue</w:t>
      </w:r>
      <w:r>
        <w:t xml:space="preserve"> that </w:t>
      </w:r>
      <w:r w:rsidRPr="007C699B">
        <w:rPr>
          <w:u w:val="single"/>
        </w:rPr>
        <w:t>the country would be a better ally if only the United States showed more sensitivity to Islamabad's regional concerns.</w:t>
      </w:r>
    </w:p>
    <w:p w14:paraId="42E66F16" w14:textId="77777777" w:rsidR="00BC65DD" w:rsidRDefault="00BC65DD" w:rsidP="00BC65DD">
      <w:r w:rsidRPr="007C699B">
        <w:rPr>
          <w:u w:val="single"/>
        </w:rPr>
        <w:t>On the other side, Americans see Pakistan as the ungrateful recipient of</w:t>
      </w:r>
      <w:r>
        <w:t xml:space="preserve"> almost $</w:t>
      </w:r>
      <w:r w:rsidRPr="007C699B">
        <w:rPr>
          <w:u w:val="single"/>
        </w:rPr>
        <w:t>40 billion in economic and military assistance</w:t>
      </w:r>
      <w:r>
        <w:t xml:space="preserve"> since 1947, $23 billion of it for fighting terrorism over the last decade alone. </w:t>
      </w:r>
      <w:r w:rsidRPr="007C699B">
        <w:rPr>
          <w:u w:val="single"/>
        </w:rPr>
        <w:t>In their view, Pakistan has taken American dollars with a smile, even as it covertly developed nuclear weapons</w:t>
      </w:r>
      <w:r>
        <w:t xml:space="preserve"> in the 1980s, passed nuclear secrets to others in the 1990s, and supported Islamist militant groups more recently. No matter what Washington does, according to a growing cadre of U.S. senators, members of Congress, and editorial writers, it can't count on Pakistan as a reliable ally. Meanwhile, large amounts of U.S. aid have simply failed to invigorate Pakistan's economy.</w:t>
      </w:r>
    </w:p>
    <w:p w14:paraId="1D4074DD" w14:textId="77777777" w:rsidR="00BC65DD" w:rsidRDefault="00BC65DD" w:rsidP="00BC65DD">
      <w:r w:rsidRPr="007C699B">
        <w:rPr>
          <w:u w:val="single"/>
        </w:rPr>
        <w:t>The</w:t>
      </w:r>
      <w:r>
        <w:t xml:space="preserve"> May 2011 U.S. covert </w:t>
      </w:r>
      <w:r w:rsidRPr="007C699B">
        <w:rPr>
          <w:u w:val="single"/>
        </w:rPr>
        <w:t>operation</w:t>
      </w:r>
      <w:r>
        <w:t xml:space="preserve"> in Abbottabad </w:t>
      </w:r>
      <w:r w:rsidRPr="007C699B">
        <w:rPr>
          <w:u w:val="single"/>
        </w:rPr>
        <w:t>that killed</w:t>
      </w:r>
      <w:r>
        <w:t xml:space="preserve"> Osama </w:t>
      </w:r>
      <w:r w:rsidRPr="00785320">
        <w:rPr>
          <w:highlight w:val="cyan"/>
          <w:u w:val="single"/>
        </w:rPr>
        <w:t>bin Laden brought the relationship to an unusually low point</w:t>
      </w:r>
      <w:r>
        <w:t xml:space="preserve">, </w:t>
      </w:r>
      <w:r w:rsidRPr="007C699B">
        <w:rPr>
          <w:rStyle w:val="Emphasis"/>
        </w:rPr>
        <w:t>making it harder than ever to maintain the illusion of friendship</w:t>
      </w:r>
      <w:r>
        <w:t xml:space="preserve">. </w:t>
      </w:r>
      <w:r w:rsidRPr="007C699B">
        <w:rPr>
          <w:u w:val="single"/>
        </w:rPr>
        <w:t>At this point, instead of continuing to fight so constantly for so little benefit</w:t>
      </w:r>
      <w:r>
        <w:t xml:space="preserve"> -- money for Pakistan, limited intelligence cooperation for the United States, and a few tactical military gains for both sides -- </w:t>
      </w:r>
      <w:r w:rsidRPr="002D5993">
        <w:rPr>
          <w:rStyle w:val="Emphasis"/>
        </w:rPr>
        <w:t xml:space="preserve">the </w:t>
      </w:r>
      <w:r w:rsidRPr="00785320">
        <w:rPr>
          <w:rStyle w:val="Emphasis"/>
          <w:highlight w:val="cyan"/>
        </w:rPr>
        <w:t xml:space="preserve">two countries </w:t>
      </w:r>
      <w:r w:rsidRPr="002D5993">
        <w:rPr>
          <w:rStyle w:val="Emphasis"/>
        </w:rPr>
        <w:t xml:space="preserve">should </w:t>
      </w:r>
      <w:r w:rsidRPr="00785320">
        <w:rPr>
          <w:rStyle w:val="Emphasis"/>
          <w:highlight w:val="cyan"/>
        </w:rPr>
        <w:t>acknowledge</w:t>
      </w:r>
      <w:r w:rsidRPr="00785320">
        <w:rPr>
          <w:highlight w:val="cyan"/>
        </w:rPr>
        <w:t xml:space="preserve"> </w:t>
      </w:r>
      <w:r>
        <w:t xml:space="preserve">that </w:t>
      </w:r>
      <w:r w:rsidRPr="00785320">
        <w:rPr>
          <w:rStyle w:val="Emphasis"/>
          <w:highlight w:val="cyan"/>
        </w:rPr>
        <w:t xml:space="preserve">their interests </w:t>
      </w:r>
      <w:r w:rsidRPr="002D5993">
        <w:rPr>
          <w:rStyle w:val="Emphasis"/>
        </w:rPr>
        <w:t xml:space="preserve">simply </w:t>
      </w:r>
      <w:r w:rsidRPr="00785320">
        <w:rPr>
          <w:rStyle w:val="Emphasis"/>
          <w:highlight w:val="cyan"/>
        </w:rPr>
        <w:t>do not converge enough to make them strong partners</w:t>
      </w:r>
      <w:r w:rsidRPr="00785320">
        <w:rPr>
          <w:highlight w:val="cyan"/>
        </w:rPr>
        <w:t>.</w:t>
      </w:r>
      <w:r>
        <w:t xml:space="preserve"> By coming to terms with this reality, Washington would be freer to explore new ways of pressuring Pakistan and achieving its own goals in the region. Islamabad, meanwhile, could finally pursue its regional ambitions, which would either succeed once and for all or, more likely, teach Pakistani officials the limitations of their country's power.</w:t>
      </w:r>
    </w:p>
    <w:p w14:paraId="4CCFFBE8" w14:textId="77777777" w:rsidR="00BC65DD" w:rsidRDefault="00BC65DD" w:rsidP="00BC65DD"/>
    <w:p w14:paraId="61FFC0E8" w14:textId="77777777" w:rsidR="00BC65DD" w:rsidRPr="00FE712D" w:rsidRDefault="00BC65DD" w:rsidP="00BC65DD">
      <w:pPr>
        <w:pStyle w:val="Tagtemplate"/>
      </w:pPr>
      <w:r>
        <w:t>No impact to Afghan instability</w:t>
      </w:r>
    </w:p>
    <w:p w14:paraId="2B986504" w14:textId="77777777" w:rsidR="00BC65DD" w:rsidRPr="00632550" w:rsidRDefault="00BC65DD" w:rsidP="00BC65DD">
      <w:pPr>
        <w:rPr>
          <w:sz w:val="16"/>
        </w:rPr>
      </w:pPr>
      <w:r w:rsidRPr="005475B2">
        <w:rPr>
          <w:rStyle w:val="Heading2Char"/>
        </w:rPr>
        <w:t>Finel 9</w:t>
      </w:r>
      <w:r w:rsidRPr="00632550">
        <w:rPr>
          <w:sz w:val="16"/>
        </w:rPr>
        <w:t xml:space="preserve"> [Dr. Bernard I. Finel, an Atlantic Council contributing editor, is a senior fellow at the American Security Project, “Afghanistan is Irrelevant,” Apr 27 http://www.acus.org/new_atlanticist/afghanistan-irrelevant]</w:t>
      </w:r>
      <w:r w:rsidRPr="00632550">
        <w:rPr>
          <w:sz w:val="16"/>
        </w:rPr>
        <w:tab/>
      </w:r>
    </w:p>
    <w:p w14:paraId="1068110A" w14:textId="77777777" w:rsidR="00BC65DD" w:rsidRPr="00632550" w:rsidRDefault="00BC65DD" w:rsidP="00BC65DD">
      <w:pPr>
        <w:rPr>
          <w:sz w:val="16"/>
        </w:rPr>
      </w:pPr>
    </w:p>
    <w:p w14:paraId="03626429" w14:textId="77777777" w:rsidR="00BC65DD" w:rsidRPr="009007C0" w:rsidRDefault="00BC65DD" w:rsidP="00BC65DD">
      <w:pPr>
        <w:rPr>
          <w:sz w:val="16"/>
        </w:rPr>
      </w:pPr>
      <w:r w:rsidRPr="00632550">
        <w:rPr>
          <w:sz w:val="16"/>
        </w:rPr>
        <w:t xml:space="preserve">It is now a deeply entrenched conventional wisdom that the decision to “abandon” Afghanistan after the Cold War was a tragic mistake. </w:t>
      </w:r>
      <w:r w:rsidRPr="009007C0">
        <w:rPr>
          <w:rStyle w:val="StyleUnderline"/>
        </w:rPr>
        <w:t>In the oft-told story,</w:t>
      </w:r>
      <w:r w:rsidRPr="005475B2">
        <w:rPr>
          <w:rStyle w:val="StyleUnderline"/>
        </w:rPr>
        <w:t xml:space="preserve"> our </w:t>
      </w:r>
      <w:r w:rsidRPr="009007C0">
        <w:rPr>
          <w:rStyle w:val="StyleUnderline"/>
        </w:rPr>
        <w:t xml:space="preserve">“abandonment” led to </w:t>
      </w:r>
      <w:r w:rsidRPr="005475B2">
        <w:rPr>
          <w:rStyle w:val="StyleUnderline"/>
        </w:rPr>
        <w:t xml:space="preserve">civil </w:t>
      </w:r>
      <w:r w:rsidRPr="00F3292D">
        <w:rPr>
          <w:rStyle w:val="StyleUnderline"/>
          <w:highlight w:val="yellow"/>
        </w:rPr>
        <w:t>war</w:t>
      </w:r>
      <w:r w:rsidRPr="005475B2">
        <w:rPr>
          <w:rStyle w:val="StyleUnderline"/>
        </w:rPr>
        <w:t xml:space="preserve">, state collapse, the rise of the Taliban, and inevitably terrorist attacks on American soil. </w:t>
      </w:r>
      <w:r w:rsidRPr="009007C0">
        <w:rPr>
          <w:rStyle w:val="StyleUnderline"/>
        </w:rPr>
        <w:t xml:space="preserve">This </w:t>
      </w:r>
      <w:r w:rsidRPr="009007C0">
        <w:rPr>
          <w:rStyle w:val="StyleUnderline"/>
          <w:highlight w:val="yellow"/>
        </w:rPr>
        <w:t xml:space="preserve">narrative is </w:t>
      </w:r>
      <w:r w:rsidRPr="009007C0">
        <w:rPr>
          <w:rStyle w:val="StyleUnderline"/>
        </w:rPr>
        <w:t xml:space="preserve">now </w:t>
      </w:r>
      <w:r w:rsidRPr="00F3292D">
        <w:rPr>
          <w:rStyle w:val="StyleUnderline"/>
          <w:highlight w:val="yellow"/>
        </w:rPr>
        <w:t xml:space="preserve">reinforced by dire warnings about </w:t>
      </w:r>
      <w:r w:rsidRPr="005475B2">
        <w:rPr>
          <w:rStyle w:val="StyleUnderline"/>
        </w:rPr>
        <w:t xml:space="preserve">the risks to Pakistan from </w:t>
      </w:r>
      <w:r w:rsidRPr="00F3292D">
        <w:rPr>
          <w:rStyle w:val="StyleUnderline"/>
          <w:highlight w:val="yellow"/>
        </w:rPr>
        <w:t>instability in Afghanistan</w:t>
      </w:r>
      <w:r w:rsidRPr="005475B2">
        <w:rPr>
          <w:rStyle w:val="StyleUnderline"/>
        </w:rPr>
        <w:t xml:space="preserve">. Taken all together, critics of the Afghan commitment now find themselves facing a nearly unshakable consensus in continuing and deepen our involvement in Afghanistan. </w:t>
      </w:r>
      <w:r w:rsidRPr="009007C0">
        <w:rPr>
          <w:rStyle w:val="StyleUnderline"/>
        </w:rPr>
        <w:t xml:space="preserve">The problem with the consensus is that </w:t>
      </w:r>
      <w:r w:rsidRPr="005475B2">
        <w:rPr>
          <w:rStyle w:val="StyleUnderline"/>
        </w:rPr>
        <w:t xml:space="preserve">virtually </w:t>
      </w:r>
      <w:r w:rsidRPr="009007C0">
        <w:rPr>
          <w:rStyle w:val="BoldUnderline"/>
          <w:highlight w:val="yellow"/>
        </w:rPr>
        <w:t>every part of it is wrong</w:t>
      </w:r>
      <w:r w:rsidRPr="005475B2">
        <w:rPr>
          <w:rStyle w:val="StyleUnderline"/>
        </w:rPr>
        <w:t xml:space="preserve">. </w:t>
      </w:r>
      <w:r w:rsidRPr="009007C0">
        <w:rPr>
          <w:rStyle w:val="StyleUnderline"/>
        </w:rPr>
        <w:t xml:space="preserve">Abandonment did not cause the collapse </w:t>
      </w:r>
      <w:r w:rsidRPr="005475B2">
        <w:rPr>
          <w:rStyle w:val="StyleUnderline"/>
        </w:rPr>
        <w:t xml:space="preserve">of </w:t>
      </w:r>
      <w:r w:rsidRPr="009007C0">
        <w:rPr>
          <w:rStyle w:val="StyleUnderline"/>
        </w:rPr>
        <w:t xml:space="preserve">the state. </w:t>
      </w:r>
      <w:r w:rsidRPr="00F3292D">
        <w:rPr>
          <w:rStyle w:val="StyleUnderline"/>
          <w:highlight w:val="yellow"/>
        </w:rPr>
        <w:t xml:space="preserve">Failed states are not </w:t>
      </w:r>
      <w:r w:rsidRPr="005475B2">
        <w:rPr>
          <w:rStyle w:val="StyleUnderline"/>
        </w:rPr>
        <w:t xml:space="preserve">always </w:t>
      </w:r>
      <w:r w:rsidRPr="00F3292D">
        <w:rPr>
          <w:rStyle w:val="StyleUnderline"/>
          <w:highlight w:val="yellow"/>
        </w:rPr>
        <w:t xml:space="preserve">a threat to </w:t>
      </w:r>
      <w:r w:rsidRPr="005475B2">
        <w:rPr>
          <w:rStyle w:val="StyleUnderline"/>
        </w:rPr>
        <w:t xml:space="preserve">U.S. national </w:t>
      </w:r>
      <w:r w:rsidRPr="00F3292D">
        <w:rPr>
          <w:rStyle w:val="StyleUnderline"/>
          <w:highlight w:val="yellow"/>
        </w:rPr>
        <w:t>security</w:t>
      </w:r>
      <w:r w:rsidRPr="005475B2">
        <w:rPr>
          <w:rStyle w:val="StyleUnderline"/>
        </w:rPr>
        <w:t xml:space="preserve">. And Pakistan’s problems have little to do with the situation across the border. First, the collapse of the Afghan state after the Soviet withdrawal had little to do with Western abandonment. </w:t>
      </w:r>
      <w:r w:rsidRPr="00F3292D">
        <w:rPr>
          <w:rStyle w:val="StyleUnderline"/>
          <w:highlight w:val="yellow"/>
        </w:rPr>
        <w:t xml:space="preserve">Afghanistan has always been beset by </w:t>
      </w:r>
      <w:r w:rsidRPr="005475B2">
        <w:rPr>
          <w:rStyle w:val="StyleUnderline"/>
        </w:rPr>
        <w:t xml:space="preserve">powerful </w:t>
      </w:r>
      <w:r w:rsidRPr="00F3292D">
        <w:rPr>
          <w:rStyle w:val="StyleUnderline"/>
          <w:highlight w:val="yellow"/>
        </w:rPr>
        <w:t>centrifugal forces</w:t>
      </w:r>
      <w:r w:rsidRPr="00632550">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F3292D">
        <w:rPr>
          <w:rStyle w:val="StyleUnderline"/>
          <w:highlight w:val="yellow"/>
        </w:rPr>
        <w:t>It is a function of geography</w:t>
      </w:r>
      <w:r w:rsidRPr="00632550">
        <w:rPr>
          <w:sz w:val="16"/>
        </w:rPr>
        <w:t>, economics, and demography. Second, there is no straight-line between state failure and threats to the United States. Indeed, the problem with Afghanistan was not that it failed but rather that it “unfailed” and becameruled by the Taliban.</w:t>
      </w:r>
      <w:r w:rsidRPr="005475B2">
        <w:rPr>
          <w:rStyle w:val="StyleUnderline"/>
        </w:rPr>
        <w:t xml:space="preserve"> </w:t>
      </w:r>
      <w:r w:rsidRPr="00F3292D">
        <w:rPr>
          <w:rStyle w:val="StyleUnderline"/>
          <w:highlight w:val="yellow"/>
        </w:rPr>
        <w:t xml:space="preserve">Congo/Zaire is a failed state. Somalia is a failed state. There are many parts of the globe that are </w:t>
      </w:r>
      <w:r w:rsidRPr="005475B2">
        <w:rPr>
          <w:rStyle w:val="StyleUnderline"/>
        </w:rPr>
        <w:t xml:space="preserve">essentially </w:t>
      </w:r>
      <w:r w:rsidRPr="00F3292D">
        <w:rPr>
          <w:rStyle w:val="StyleUnderline"/>
          <w:highlight w:val="yellow"/>
        </w:rPr>
        <w:t>ungoverned</w:t>
      </w:r>
      <w:r w:rsidRPr="005475B2">
        <w:rPr>
          <w:rStyle w:val="StyleUnderline"/>
        </w:rPr>
        <w:t xml:space="preserve">. Clearly criminality, human rights abuses, and other global ills flourish in these spaces. But </w:t>
      </w:r>
      <w:r w:rsidRPr="00F3292D">
        <w:rPr>
          <w:rStyle w:val="StyleUnderline"/>
          <w:highlight w:val="yellow"/>
        </w:rPr>
        <w:t>the notion that</w:t>
      </w:r>
      <w:r w:rsidRPr="005475B2">
        <w:rPr>
          <w:rStyle w:val="StyleUnderline"/>
        </w:rPr>
        <w:t xml:space="preserve"> any and all </w:t>
      </w:r>
      <w:r w:rsidRPr="00F3292D">
        <w:rPr>
          <w:rStyle w:val="StyleUnderline"/>
          <w:highlight w:val="yellow"/>
        </w:rPr>
        <w:t xml:space="preserve">ungoverned space represents a </w:t>
      </w:r>
      <w:r w:rsidRPr="005475B2">
        <w:rPr>
          <w:rStyle w:val="StyleUnderline"/>
        </w:rPr>
        <w:t xml:space="preserve">core </w:t>
      </w:r>
      <w:r w:rsidRPr="00F3292D">
        <w:rPr>
          <w:rStyle w:val="StyleUnderline"/>
          <w:highlight w:val="yellow"/>
        </w:rPr>
        <w:t xml:space="preserve">national security threat </w:t>
      </w:r>
      <w:r w:rsidRPr="005475B2">
        <w:rPr>
          <w:rStyle w:val="StyleUnderline"/>
        </w:rPr>
        <w:t xml:space="preserve">to the United States </w:t>
      </w:r>
      <w:r w:rsidRPr="00F3292D">
        <w:rPr>
          <w:rStyle w:val="StyleUnderline"/>
          <w:highlight w:val="yellow"/>
        </w:rPr>
        <w:t xml:space="preserve">is </w:t>
      </w:r>
      <w:r w:rsidRPr="005475B2">
        <w:rPr>
          <w:rStyle w:val="StyleUnderline"/>
        </w:rPr>
        <w:t xml:space="preserve">simply </w:t>
      </w:r>
      <w:r w:rsidRPr="00F3292D">
        <w:rPr>
          <w:rStyle w:val="StyleUnderline"/>
          <w:highlight w:val="yellow"/>
        </w:rPr>
        <w:t>unsustainable</w:t>
      </w:r>
      <w:r w:rsidRPr="00632550">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9007C0">
        <w:rPr>
          <w:rStyle w:val="StyleUnderline"/>
        </w:rPr>
        <w:t>Pakistan is in worse shape now — with the Taliban out of power and American forces in Afghanistan —  than it was when the Taliban was</w:t>
      </w:r>
      <w:r w:rsidRPr="009007C0">
        <w:rPr>
          <w:sz w:val="16"/>
        </w:rPr>
        <w:t xml:space="preserve"> </w:t>
      </w:r>
      <w:r w:rsidRPr="009007C0">
        <w:rPr>
          <w:rStyle w:val="StyleUnderline"/>
        </w:rPr>
        <w:t>dominant</w:t>
      </w:r>
      <w:r w:rsidRPr="009007C0">
        <w:rPr>
          <w:sz w:val="16"/>
        </w:rPr>
        <w:t xml:space="preserve"> </w:t>
      </w:r>
      <w:r w:rsidRPr="00632550">
        <w:rPr>
          <w:sz w:val="16"/>
        </w:rPr>
        <w:t xml:space="preserve">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F3292D">
        <w:rPr>
          <w:rStyle w:val="StyleUnderline"/>
          <w:highlight w:val="yellow"/>
        </w:rPr>
        <w:t xml:space="preserve">The number of insurgencies that </w:t>
      </w:r>
      <w:r w:rsidRPr="00722784">
        <w:rPr>
          <w:rStyle w:val="StyleUnderline"/>
        </w:rPr>
        <w:t xml:space="preserve">actually manage to </w:t>
      </w:r>
      <w:r w:rsidRPr="00F3292D">
        <w:rPr>
          <w:rStyle w:val="StyleUnderline"/>
          <w:highlight w:val="yellow"/>
        </w:rPr>
        <w:t xml:space="preserve">sponsor insurgencies elsewhere </w:t>
      </w:r>
      <w:r w:rsidRPr="00722784">
        <w:rPr>
          <w:rStyle w:val="StyleUnderline"/>
        </w:rPr>
        <w:t xml:space="preserve">after taking power </w:t>
      </w:r>
      <w:r w:rsidRPr="00F3292D">
        <w:rPr>
          <w:rStyle w:val="StyleUnderline"/>
          <w:highlight w:val="yellow"/>
        </w:rPr>
        <w:t>is surprising low. The domino theory is as dubious in the case of Islamist movements as it was in the case of Communist expansion</w:t>
      </w:r>
      <w:r w:rsidRPr="00632550">
        <w:rPr>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14:paraId="70A91CDC" w14:textId="77777777" w:rsidR="00BC65DD" w:rsidRDefault="00BC65DD" w:rsidP="00BC65DD"/>
    <w:p w14:paraId="22C504F5" w14:textId="77777777" w:rsidR="00BC65DD" w:rsidRPr="00C617F7" w:rsidRDefault="00BC65DD" w:rsidP="00BC65DD">
      <w:pPr>
        <w:pStyle w:val="Tag2"/>
      </w:pPr>
      <w:r>
        <w:t>No risk of nuke terror</w:t>
      </w:r>
    </w:p>
    <w:p w14:paraId="7B5BE72B" w14:textId="77777777" w:rsidR="00BC65DD" w:rsidRPr="002A2BD8" w:rsidRDefault="00BC65DD" w:rsidP="00BC65DD">
      <w:r w:rsidRPr="002A2BD8">
        <w:rPr>
          <w:b/>
          <w:sz w:val="24"/>
          <w:u w:val="single"/>
        </w:rPr>
        <w:t>Zenko and Cohen 12</w:t>
      </w:r>
      <w:r w:rsidRPr="002A2BD8">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14:paraId="0FC0575B" w14:textId="77777777" w:rsidR="00BC65DD" w:rsidRDefault="00BC65DD" w:rsidP="00BC65DD"/>
    <w:p w14:paraId="60E405EA" w14:textId="77777777" w:rsidR="00BC65DD" w:rsidRPr="00B76E39" w:rsidRDefault="00BC65DD" w:rsidP="00BC65DD">
      <w:pPr>
        <w:rPr>
          <w:sz w:val="16"/>
        </w:rPr>
      </w:pPr>
      <w:r w:rsidRPr="00B76E39">
        <w:rPr>
          <w:sz w:val="16"/>
        </w:rPr>
        <w:t xml:space="preserve"> NONE OF this is meant to suggest that the United States faces no major challenges today. Rather, </w:t>
      </w:r>
      <w:r w:rsidRPr="00B76E39">
        <w:rPr>
          <w:rStyle w:val="Style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Underline"/>
        </w:rPr>
        <w:t>should lead to the conclusion that Americans live in a dangerous world.</w:t>
      </w:r>
    </w:p>
    <w:p w14:paraId="26C3C344" w14:textId="77777777" w:rsidR="00BC65DD" w:rsidRPr="00B76E39" w:rsidRDefault="00BC65DD" w:rsidP="00BC65DD">
      <w:pPr>
        <w:rPr>
          <w:sz w:val="16"/>
        </w:rPr>
      </w:pPr>
      <w:r w:rsidRPr="00B76E39">
        <w:rPr>
          <w:rStyle w:val="StyleUnderline"/>
        </w:rPr>
        <w:t xml:space="preserve">Take terrorism. </w:t>
      </w:r>
      <w:r w:rsidRPr="00F26603">
        <w:rPr>
          <w:rStyle w:val="StyleUnderline"/>
          <w:highlight w:val="cyan"/>
        </w:rPr>
        <w:t>Since 9/11, no security threat has been hyped more</w:t>
      </w:r>
      <w:r w:rsidRPr="00B76E39">
        <w:rPr>
          <w:sz w:val="16"/>
        </w:rPr>
        <w:t xml:space="preserve">. Considering the horrors of that day, that is not surprising. </w:t>
      </w:r>
      <w:r w:rsidRPr="00B76E39">
        <w:rPr>
          <w:rStyle w:val="StyleUnderline"/>
        </w:rPr>
        <w:t xml:space="preserve">But </w:t>
      </w:r>
      <w:r w:rsidRPr="00F26603">
        <w:rPr>
          <w:rStyle w:val="StyleUnderline"/>
          <w:highlight w:val="cyan"/>
        </w:rPr>
        <w:t>the result has been a level of fear</w:t>
      </w:r>
      <w:r w:rsidRPr="00B76E39">
        <w:rPr>
          <w:rStyle w:val="StyleUnderline"/>
        </w:rPr>
        <w:t xml:space="preserve"> that is </w:t>
      </w:r>
      <w:r w:rsidRPr="00F26603">
        <w:rPr>
          <w:rStyle w:val="StyleUnderline"/>
          <w:highlight w:val="cyan"/>
        </w:rPr>
        <w:t>completely out of proportion to</w:t>
      </w:r>
      <w:r w:rsidRPr="00B76E39">
        <w:rPr>
          <w:rStyle w:val="StyleUnderline"/>
        </w:rPr>
        <w:t xml:space="preserve"> both the </w:t>
      </w:r>
      <w:r w:rsidRPr="00F26603">
        <w:rPr>
          <w:rStyle w:val="StyleUnderline"/>
          <w:highlight w:val="cyan"/>
        </w:rPr>
        <w:t>capabilities</w:t>
      </w:r>
      <w:r w:rsidRPr="00B76E39">
        <w:rPr>
          <w:rStyle w:val="StyleUnderline"/>
        </w:rPr>
        <w:t xml:space="preserve"> of terrorist organizations </w:t>
      </w:r>
      <w:r w:rsidRPr="00F26603">
        <w:rPr>
          <w:rStyle w:val="StyleUnderline"/>
          <w:highlight w:val="cyan"/>
        </w:rPr>
        <w:t>and</w:t>
      </w:r>
      <w:r w:rsidRPr="00B76E39">
        <w:rPr>
          <w:rStyle w:val="StyleUnderline"/>
        </w:rPr>
        <w:t xml:space="preserve"> the United States' </w:t>
      </w:r>
      <w:r w:rsidRPr="00F26603">
        <w:rPr>
          <w:rStyle w:val="StyleUnderline"/>
          <w:highlight w:val="cyan"/>
        </w:rPr>
        <w:t>vulnerability</w:t>
      </w:r>
      <w:r w:rsidRPr="00B76E39">
        <w:rPr>
          <w:rStyle w:val="StyleUnderline"/>
        </w:rPr>
        <w:t xml:space="preserve">. </w:t>
      </w:r>
      <w:r w:rsidRPr="00F26603">
        <w:rPr>
          <w:rStyle w:val="StyleUnderline"/>
          <w:highlight w:val="cyan"/>
        </w:rPr>
        <w:t>On 9/11, al Qaeda got tragically lucky. Since then</w:t>
      </w:r>
      <w:r w:rsidRPr="00B76E39">
        <w:rPr>
          <w:rStyle w:val="StyleUnderline"/>
        </w:rPr>
        <w:t>, the United States has been preparing for the one percent chance (and likely even less) that it might get lucky again</w:t>
      </w:r>
      <w:r w:rsidRPr="00B76E39">
        <w:rPr>
          <w:sz w:val="16"/>
        </w:rPr>
        <w:t xml:space="preserve">. But </w:t>
      </w:r>
      <w:r w:rsidRPr="00F26603">
        <w:rPr>
          <w:rStyle w:val="StyleUnderline"/>
          <w:highlight w:val="cyan"/>
        </w:rPr>
        <w:t>al Qaeda lost its safe haven</w:t>
      </w:r>
      <w:r w:rsidRPr="00B76E39">
        <w:rPr>
          <w:sz w:val="16"/>
        </w:rPr>
        <w:t xml:space="preserve"> after the U.S.-led invasion of Afghanistan in 2001, </w:t>
      </w:r>
      <w:r w:rsidRPr="00F26603">
        <w:rPr>
          <w:rStyle w:val="StyleUnderline"/>
          <w:highlight w:val="cyan"/>
        </w:rPr>
        <w:t>and further</w:t>
      </w:r>
      <w:r w:rsidRPr="00B76E39">
        <w:rPr>
          <w:rStyle w:val="StyleUnderline"/>
        </w:rPr>
        <w:t xml:space="preserve"> military, diplomatic, intelligence, and law enforcement </w:t>
      </w:r>
      <w:r w:rsidRPr="00F26603">
        <w:rPr>
          <w:rStyle w:val="StyleUnderline"/>
          <w:highlight w:val="cyan"/>
        </w:rPr>
        <w:t>efforts have decimated the organization</w:t>
      </w:r>
      <w:r w:rsidRPr="00B76E39">
        <w:rPr>
          <w:rStyle w:val="StyleUnderline"/>
        </w:rPr>
        <w:t>, which has essentially lost whatever ability it once had to seriously threaten the United States</w:t>
      </w:r>
      <w:r w:rsidRPr="00B76E39">
        <w:rPr>
          <w:sz w:val="16"/>
        </w:rPr>
        <w:t>.</w:t>
      </w:r>
    </w:p>
    <w:p w14:paraId="3F26D8B3" w14:textId="77777777" w:rsidR="00BC65DD" w:rsidRPr="002D4C8F" w:rsidRDefault="00BC65DD" w:rsidP="00BC65DD">
      <w:pPr>
        <w:rPr>
          <w:b/>
          <w:bCs/>
          <w:u w:val="single"/>
        </w:rPr>
      </w:pPr>
      <w:r w:rsidRPr="00B76E39">
        <w:rPr>
          <w:sz w:val="16"/>
        </w:rPr>
        <w:t xml:space="preserve">According to U.S. officials, </w:t>
      </w:r>
      <w:r w:rsidRPr="00F26603">
        <w:rPr>
          <w:rStyle w:val="StyleUnderline"/>
          <w:highlight w:val="cyan"/>
        </w:rPr>
        <w:t>al Qaeda's leadership has been reduced to two top lieutenants</w:t>
      </w:r>
      <w:r w:rsidRPr="00B76E39">
        <w:rPr>
          <w:rStyle w:val="StyleUnderline"/>
        </w:rPr>
        <w:t>:</w:t>
      </w:r>
      <w:r w:rsidRPr="00B76E39">
        <w:rPr>
          <w:sz w:val="16"/>
        </w:rPr>
        <w:t xml:space="preserve"> Ayman al-Zawahiri and his second-in-command, Abu Yahya al-Libi. </w:t>
      </w:r>
      <w:r w:rsidRPr="00F26603">
        <w:rPr>
          <w:rStyle w:val="StyleUnderline"/>
          <w:highlight w:val="cyan"/>
        </w:rPr>
        <w:t xml:space="preserve">Panetta has even said that </w:t>
      </w:r>
      <w:r w:rsidRPr="000556A9">
        <w:rPr>
          <w:rStyle w:val="StyleUnderline"/>
        </w:rPr>
        <w:t xml:space="preserve">the </w:t>
      </w:r>
      <w:r w:rsidRPr="00F26603">
        <w:rPr>
          <w:rStyle w:val="StyleUnderline"/>
          <w:highlight w:val="cyan"/>
        </w:rPr>
        <w:t>defeat</w:t>
      </w:r>
      <w:r w:rsidRPr="00B76E39">
        <w:rPr>
          <w:rStyle w:val="StyleUnderline"/>
        </w:rPr>
        <w:t xml:space="preserve"> of al Qaeda </w:t>
      </w:r>
      <w:r w:rsidRPr="00F26603">
        <w:rPr>
          <w:rStyle w:val="StyleUnderline"/>
          <w:highlight w:val="cyan"/>
        </w:rPr>
        <w:t>is "within reach."</w:t>
      </w:r>
      <w:r w:rsidRPr="00B76E39">
        <w:rPr>
          <w:rStyle w:val="StyleUnderline"/>
        </w:rPr>
        <w:t xml:space="preserve"> The near collapse of the original al Qaeda organization is one reason why</w:t>
      </w:r>
      <w:r w:rsidRPr="000556A9">
        <w:rPr>
          <w:rStyle w:val="StyleUnderline"/>
        </w:rPr>
        <w:t xml:space="preserve">, in the decade </w:t>
      </w:r>
      <w:r w:rsidRPr="00F26603">
        <w:rPr>
          <w:rStyle w:val="StyleUnderline"/>
          <w:highlight w:val="cyan"/>
        </w:rPr>
        <w:t>since 9/11, the U.S. homeland has not suffered any large-scale terrorist assaults</w:t>
      </w:r>
      <w:r w:rsidRPr="00B76E39">
        <w:rPr>
          <w:rStyle w:val="StyleUnderline"/>
        </w:rPr>
        <w:t>. All subsequent attempts have failed or been thwarted, owing in part to the incompetence of their perpetrators</w:t>
      </w:r>
      <w:r w:rsidRPr="00B76E39">
        <w:rPr>
          <w:sz w:val="16"/>
        </w:rPr>
        <w:t xml:space="preserve">. Although there are undoubtedly still some </w:t>
      </w:r>
      <w:r w:rsidRPr="00F26603">
        <w:rPr>
          <w:rStyle w:val="StyleUnderline"/>
          <w:highlight w:val="cyan"/>
        </w:rPr>
        <w:t>terrorists</w:t>
      </w:r>
      <w:r w:rsidRPr="00B76E39">
        <w:rPr>
          <w:sz w:val="16"/>
        </w:rPr>
        <w:t xml:space="preserve"> who wish to kill Americans, their dreams </w:t>
      </w:r>
      <w:r w:rsidRPr="00F26603">
        <w:rPr>
          <w:rStyle w:val="StyleUnderline"/>
          <w:highlight w:val="cyan"/>
        </w:rPr>
        <w:t>will</w:t>
      </w:r>
      <w:r w:rsidRPr="00B76E39">
        <w:rPr>
          <w:rStyle w:val="StyleUnderline"/>
        </w:rPr>
        <w:t xml:space="preserve"> likely </w:t>
      </w:r>
      <w:r w:rsidRPr="00F26603">
        <w:rPr>
          <w:rStyle w:val="StyleUnderline"/>
          <w:highlight w:val="cyan"/>
        </w:rPr>
        <w:t>continue to be frustrated by</w:t>
      </w:r>
      <w:r w:rsidRPr="00B76E39">
        <w:rPr>
          <w:rStyle w:val="StyleUnderline"/>
        </w:rPr>
        <w:t xml:space="preserve"> their own limitations and by the </w:t>
      </w:r>
      <w:r w:rsidRPr="00F26603">
        <w:rPr>
          <w:rStyle w:val="StyleUnderline"/>
          <w:highlight w:val="cyan"/>
        </w:rPr>
        <w:t>intelligence and law enforcement</w:t>
      </w:r>
      <w:r w:rsidRPr="00B76E39">
        <w:rPr>
          <w:rStyle w:val="StyleUnderline"/>
        </w:rPr>
        <w:t xml:space="preserve"> agencies of the United States and its allies.</w:t>
      </w:r>
    </w:p>
    <w:p w14:paraId="5054326D" w14:textId="77777777" w:rsidR="00BC65DD" w:rsidRDefault="00BC65DD" w:rsidP="00BC65DD"/>
    <w:p w14:paraId="491F72E9" w14:textId="77777777" w:rsidR="00BC65DD" w:rsidRPr="00F061AD" w:rsidRDefault="00BC65DD" w:rsidP="00BC65DD">
      <w:pPr>
        <w:pStyle w:val="Tag2"/>
      </w:pPr>
      <w:r>
        <w:t>Drones aren’t key to backlash – polls prove</w:t>
      </w:r>
    </w:p>
    <w:p w14:paraId="56884363" w14:textId="77777777" w:rsidR="00BC65DD" w:rsidRPr="00F061AD" w:rsidRDefault="00BC65DD" w:rsidP="00BC65DD">
      <w:r w:rsidRPr="002A6AAA">
        <w:rPr>
          <w:rStyle w:val="StyleStyleBold12pt"/>
        </w:rPr>
        <w:t>Etzioni 13</w:t>
      </w:r>
      <w:r w:rsidRPr="00F061AD">
        <w:t xml:space="preserve"> (Amitai Etzioni is a university professor and professor of international relations at The George Washington University. He served as a senior adviser to the Carter White House and taught at Columbia University, Harvard University, and the University of California at Berkeley, 4/30/2013, "Everything Libertarians and Liberals Get Wrong About Drones", www.theatlantic.com/politics/archive/2013/04/everything-libertarians-and-liberals-get-wrong-about-drones/275356/)</w:t>
      </w:r>
    </w:p>
    <w:p w14:paraId="448E18A3" w14:textId="77777777" w:rsidR="00BC65DD" w:rsidRPr="00F061AD" w:rsidRDefault="00BC65DD" w:rsidP="00BC65DD"/>
    <w:p w14:paraId="1A53FFBB" w14:textId="77777777" w:rsidR="00BC65DD" w:rsidRDefault="00BC65DD" w:rsidP="00BC65DD">
      <w:r w:rsidRPr="00F061AD">
        <w:t xml:space="preserve">Some </w:t>
      </w:r>
      <w:r w:rsidRPr="00F061AD">
        <w:rPr>
          <w:rStyle w:val="StyleUnderline"/>
        </w:rPr>
        <w:t>critics worry that relying upon drones will engender significant resentment and</w:t>
      </w:r>
      <w:r w:rsidRPr="00F061AD">
        <w:t xml:space="preserve"> potentially </w:t>
      </w:r>
      <w:r w:rsidRPr="00F061AD">
        <w:rPr>
          <w:rStyle w:val="StyleUnderline"/>
        </w:rPr>
        <w:t>aid terrorist recruitment efforts</w:t>
      </w:r>
      <w:r w:rsidRPr="00F061AD">
        <w:t xml:space="preserve">. However, </w:t>
      </w:r>
      <w:r w:rsidRPr="00782F30">
        <w:rPr>
          <w:rStyle w:val="StyleUnderline"/>
          <w:highlight w:val="green"/>
        </w:rPr>
        <w:t>those</w:t>
      </w:r>
      <w:r w:rsidRPr="00F061AD">
        <w:rPr>
          <w:rStyle w:val="StyleUnderline"/>
        </w:rPr>
        <w:t xml:space="preserve"> who are </w:t>
      </w:r>
      <w:r w:rsidRPr="00782F30">
        <w:rPr>
          <w:rStyle w:val="StyleUnderline"/>
          <w:highlight w:val="green"/>
        </w:rPr>
        <w:t>inclined towards terror</w:t>
      </w:r>
      <w:r w:rsidRPr="00F061AD">
        <w:rPr>
          <w:rStyle w:val="StyleUnderline"/>
        </w:rPr>
        <w:t xml:space="preserve">ism </w:t>
      </w:r>
      <w:r w:rsidRPr="00782F30">
        <w:rPr>
          <w:rStyle w:val="Emphasis"/>
          <w:highlight w:val="green"/>
        </w:rPr>
        <w:t>already loathe the U</w:t>
      </w:r>
      <w:r w:rsidRPr="00F061AD">
        <w:rPr>
          <w:rStyle w:val="Emphasis"/>
        </w:rPr>
        <w:t xml:space="preserve">nited </w:t>
      </w:r>
      <w:r w:rsidRPr="00782F30">
        <w:rPr>
          <w:rStyle w:val="Emphasis"/>
          <w:highlight w:val="green"/>
        </w:rPr>
        <w:t>S</w:t>
      </w:r>
      <w:r w:rsidRPr="00F061AD">
        <w:rPr>
          <w:rStyle w:val="Emphasis"/>
        </w:rPr>
        <w:t xml:space="preserve">tates </w:t>
      </w:r>
      <w:r w:rsidRPr="00782F30">
        <w:rPr>
          <w:rStyle w:val="Emphasis"/>
          <w:highlight w:val="green"/>
        </w:rPr>
        <w:t>for a thousand other reasons</w:t>
      </w:r>
      <w:r w:rsidRPr="00782F30">
        <w:rPr>
          <w:highlight w:val="green"/>
        </w:rPr>
        <w:t xml:space="preserve">. </w:t>
      </w:r>
      <w:r w:rsidRPr="00782F30">
        <w:rPr>
          <w:rStyle w:val="StyleUnderline"/>
          <w:highlight w:val="green"/>
        </w:rPr>
        <w:t>Pew surveys show</w:t>
      </w:r>
      <w:r w:rsidRPr="00F061AD">
        <w:rPr>
          <w:rStyle w:val="StyleUnderline"/>
        </w:rPr>
        <w:t xml:space="preserve"> that </w:t>
      </w:r>
      <w:r w:rsidRPr="00782F30">
        <w:rPr>
          <w:rStyle w:val="StyleUnderline"/>
          <w:highlight w:val="green"/>
        </w:rPr>
        <w:t>anti-Americanism thrives</w:t>
      </w:r>
      <w:r w:rsidRPr="00885DE4">
        <w:rPr>
          <w:rStyle w:val="StyleUnderline"/>
        </w:rPr>
        <w:t xml:space="preserve"> in regions </w:t>
      </w:r>
      <w:r w:rsidRPr="00782F30">
        <w:rPr>
          <w:rStyle w:val="StyleUnderline"/>
          <w:highlight w:val="green"/>
        </w:rPr>
        <w:t>where there have been no</w:t>
      </w:r>
      <w:r w:rsidRPr="00F061AD">
        <w:rPr>
          <w:rStyle w:val="StyleUnderline"/>
        </w:rPr>
        <w:t xml:space="preserve"> drone </w:t>
      </w:r>
      <w:r w:rsidRPr="00782F30">
        <w:rPr>
          <w:rStyle w:val="StyleUnderline"/>
          <w:highlight w:val="green"/>
        </w:rPr>
        <w:t>strikes</w:t>
      </w:r>
      <w:r w:rsidRPr="00F061AD">
        <w:t xml:space="preserve"> (</w:t>
      </w:r>
      <w:r w:rsidRPr="00F061AD">
        <w:rPr>
          <w:rStyle w:val="StyleUnderline"/>
        </w:rPr>
        <w:t>for example</w:t>
      </w:r>
      <w:r w:rsidRPr="00F061AD">
        <w:t xml:space="preserve">, in </w:t>
      </w:r>
      <w:r w:rsidRPr="00F061AD">
        <w:rPr>
          <w:rStyle w:val="StyleUnderline"/>
        </w:rPr>
        <w:t>Egypt</w:t>
      </w:r>
      <w:r w:rsidRPr="00F061AD">
        <w:t xml:space="preserve">) </w:t>
      </w:r>
      <w:r w:rsidRPr="00F061AD">
        <w:rPr>
          <w:rStyle w:val="StyleUnderline"/>
        </w:rPr>
        <w:t xml:space="preserve">and, where drones have been active, </w:t>
      </w:r>
      <w:r w:rsidRPr="00782F30">
        <w:rPr>
          <w:rStyle w:val="StyleUnderline"/>
          <w:highlight w:val="green"/>
        </w:rPr>
        <w:t>high</w:t>
      </w:r>
      <w:r w:rsidRPr="00F061AD">
        <w:rPr>
          <w:rStyle w:val="StyleUnderline"/>
        </w:rPr>
        <w:t xml:space="preserve"> levels of </w:t>
      </w:r>
      <w:r w:rsidRPr="00782F30">
        <w:rPr>
          <w:rStyle w:val="StyleUnderline"/>
          <w:highlight w:val="green"/>
        </w:rPr>
        <w:t>anti-Americanism predated their arrival</w:t>
      </w:r>
      <w:r w:rsidRPr="00F061AD">
        <w:t xml:space="preserve"> (for instance </w:t>
      </w:r>
      <w:r w:rsidRPr="00F061AD">
        <w:rPr>
          <w:rStyle w:val="StyleUnderline"/>
        </w:rPr>
        <w:t>in Pakistan</w:t>
      </w:r>
      <w:r w:rsidRPr="00F061AD">
        <w:t>).</w:t>
      </w:r>
    </w:p>
    <w:p w14:paraId="23866C99" w14:textId="77777777" w:rsidR="00BC65DD" w:rsidRDefault="00BC65DD" w:rsidP="00BC65DD"/>
    <w:p w14:paraId="78475A54" w14:textId="77777777" w:rsidR="00BC65DD" w:rsidRPr="00BC65DD" w:rsidRDefault="00BC65DD" w:rsidP="00BC65DD"/>
    <w:p w14:paraId="670616A2" w14:textId="6F9F30BF" w:rsidR="00BC65DD" w:rsidRDefault="00BC65DD" w:rsidP="00BC65DD">
      <w:pPr>
        <w:pStyle w:val="Heading1"/>
      </w:pPr>
      <w:r>
        <w:t>***2NC***</w:t>
      </w:r>
    </w:p>
    <w:p w14:paraId="4326A2CF" w14:textId="0A6EA0CE" w:rsidR="005503D2" w:rsidRDefault="00BC65DD" w:rsidP="00BC65DD">
      <w:pPr>
        <w:pStyle w:val="Heading1"/>
      </w:pPr>
      <w:r>
        <w:t>t</w:t>
      </w:r>
    </w:p>
    <w:p w14:paraId="511BC797" w14:textId="31C4D402" w:rsidR="00BC65DD" w:rsidRPr="00BC65DD" w:rsidRDefault="00BC65DD" w:rsidP="00BC65DD">
      <w:pPr>
        <w:pStyle w:val="Heading2"/>
      </w:pPr>
      <w:r>
        <w:t>2nc</w:t>
      </w:r>
    </w:p>
    <w:p w14:paraId="3C40AE19" w14:textId="77777777" w:rsidR="005503D2" w:rsidRDefault="005503D2" w:rsidP="005503D2">
      <w:pPr>
        <w:pStyle w:val="TagText"/>
      </w:pPr>
      <w:r>
        <w:t>The aff hypo-tests between legal and statutory restrictions in the 1AC – that’s bad for two reasons</w:t>
      </w:r>
    </w:p>
    <w:p w14:paraId="1863D930" w14:textId="77777777" w:rsidR="005503D2" w:rsidRDefault="005503D2" w:rsidP="005503D2">
      <w:pPr>
        <w:pStyle w:val="TagText"/>
      </w:pPr>
      <w:r>
        <w:t>First, ground – we have no ability to ensure specific arguments will apply before the round – mechanisms, especially on the war powers topic, are at the crux of every solvency deficit, disad link, and competition question – “and/or” allows the affirmative to vaguely shift between what mechanism they defend – the logical devolution is debates solely about the object of war power authority being good or bad which is stale and not nuanced</w:t>
      </w:r>
    </w:p>
    <w:p w14:paraId="498FD3B0" w14:textId="77777777" w:rsidR="005503D2" w:rsidRDefault="005503D2" w:rsidP="005503D2">
      <w:pPr>
        <w:pStyle w:val="TagText"/>
      </w:pPr>
      <w:r>
        <w:t>Stale research kills the educational benefits of high level strategic planning before tournaments and rounds</w:t>
      </w:r>
    </w:p>
    <w:p w14:paraId="2DB8EB31" w14:textId="77777777" w:rsidR="005503D2" w:rsidRDefault="005503D2" w:rsidP="005503D2">
      <w:pPr>
        <w:pStyle w:val="TagText"/>
      </w:pPr>
      <w:r>
        <w:t>That pre-round research outweighs all other standards – it’s the most portable skill – directed research is most applicable to all future jobs and decision making because critical thinking derives from questioning intricacies and relationships between arguments – that requires stable aff plans</w:t>
      </w:r>
    </w:p>
    <w:p w14:paraId="2A2391FD" w14:textId="77777777" w:rsidR="005503D2" w:rsidRDefault="005503D2" w:rsidP="005503D2">
      <w:pPr>
        <w:pStyle w:val="TagText"/>
      </w:pPr>
      <w:r>
        <w:t>Particularly, the research is important in war powers—</w:t>
      </w:r>
    </w:p>
    <w:p w14:paraId="31A472EC" w14:textId="77777777" w:rsidR="005503D2" w:rsidRDefault="005503D2" w:rsidP="005503D2">
      <w:r w:rsidRPr="00EE4038">
        <w:rPr>
          <w:rStyle w:val="StyleStyleBold12pt"/>
        </w:rPr>
        <w:t>Currie</w:t>
      </w:r>
      <w:r>
        <w:t xml:space="preserve">, professor of law at Chicago, May </w:t>
      </w:r>
      <w:r w:rsidRPr="00EE4038">
        <w:rPr>
          <w:rStyle w:val="StyleStyleBold12pt"/>
        </w:rPr>
        <w:t>2003</w:t>
      </w:r>
    </w:p>
    <w:p w14:paraId="0CD9A3AD" w14:textId="77777777" w:rsidR="005503D2" w:rsidRDefault="005503D2" w:rsidP="005503D2">
      <w:r>
        <w:t xml:space="preserve">(David, </w:t>
      </w:r>
      <w:r w:rsidRPr="00EE4038">
        <w:t>101 Mich. L. Rev. 1453</w:t>
      </w:r>
      <w:r>
        <w:t>, Lexis)</w:t>
      </w:r>
    </w:p>
    <w:p w14:paraId="1468D275" w14:textId="77777777" w:rsidR="005503D2" w:rsidRDefault="005503D2" w:rsidP="005503D2">
      <w:r w:rsidRPr="0078102E">
        <w:t xml:space="preserve">It is here, I believe, that Professor Powell's thesis will encounter the greatest resistance. For he acknowledges, as his treatment of Madison's position on the Neutrality Act suggests, that </w:t>
      </w:r>
      <w:r w:rsidRPr="00EE4038">
        <w:rPr>
          <w:b/>
          <w:u w:val="single"/>
        </w:rPr>
        <w:t xml:space="preserve">the </w:t>
      </w:r>
      <w:r w:rsidRPr="00EC2436">
        <w:rPr>
          <w:b/>
          <w:highlight w:val="yellow"/>
          <w:u w:val="single"/>
        </w:rPr>
        <w:t>war powers</w:t>
      </w:r>
      <w:r w:rsidRPr="00EE4038">
        <w:rPr>
          <w:b/>
          <w:u w:val="single"/>
        </w:rPr>
        <w:t xml:space="preserve"> </w:t>
      </w:r>
      <w:r w:rsidRPr="00EC2436">
        <w:rPr>
          <w:b/>
          <w:highlight w:val="yellow"/>
          <w:u w:val="single"/>
        </w:rPr>
        <w:t>present a special case</w:t>
      </w:r>
      <w:r w:rsidRPr="0078102E">
        <w:t xml:space="preserve"> (pp. 51, 93, 139). It could hardly be otherwise. Powell agrees that </w:t>
      </w:r>
      <w:r w:rsidRPr="00EE4038">
        <w:rPr>
          <w:u w:val="single"/>
        </w:rPr>
        <w:t xml:space="preserve">the explicit and substantial </w:t>
      </w:r>
      <w:r w:rsidRPr="00EC2436">
        <w:rPr>
          <w:highlight w:val="yellow"/>
          <w:u w:val="single"/>
        </w:rPr>
        <w:t>powers granted to Congress</w:t>
      </w:r>
      <w:r w:rsidRPr="00EE4038">
        <w:rPr>
          <w:u w:val="single"/>
        </w:rPr>
        <w:t xml:space="preserve"> in this field </w:t>
      </w:r>
      <w:r w:rsidRPr="00EC2436">
        <w:rPr>
          <w:highlight w:val="yellow"/>
          <w:u w:val="single"/>
        </w:rPr>
        <w:t>qualify the President's</w:t>
      </w:r>
      <w:r w:rsidRPr="00EE4038">
        <w:rPr>
          <w:u w:val="single"/>
        </w:rPr>
        <w:t xml:space="preserve"> general </w:t>
      </w:r>
      <w:r w:rsidRPr="00EC2436">
        <w:rPr>
          <w:highlight w:val="yellow"/>
          <w:u w:val="single"/>
        </w:rPr>
        <w:t>authority over foreign affairs</w:t>
      </w:r>
      <w:r w:rsidRPr="0078102E">
        <w:t xml:space="preserve"> - as Justice Jackson, whose Steel Seizure opinion he especially admires, insisted they qualified the "clause-bound" authority of the Commander in Chief. </w:t>
      </w:r>
      <w:r w:rsidRPr="00EC2436">
        <w:rPr>
          <w:b/>
          <w:highlight w:val="yellow"/>
          <w:u w:val="single"/>
        </w:rPr>
        <w:t>As usual</w:t>
      </w:r>
      <w:r w:rsidRPr="0078102E">
        <w:t xml:space="preserve">, </w:t>
      </w:r>
      <w:r w:rsidRPr="00EE4038">
        <w:rPr>
          <w:b/>
          <w:u w:val="single"/>
        </w:rPr>
        <w:t>however</w:t>
      </w:r>
      <w:r w:rsidRPr="0078102E">
        <w:t xml:space="preserve">, </w:t>
      </w:r>
      <w:r w:rsidRPr="00EC2436">
        <w:rPr>
          <w:b/>
          <w:highlight w:val="yellow"/>
          <w:u w:val="single"/>
        </w:rPr>
        <w:t>the devil is in the details</w:t>
      </w:r>
      <w:r w:rsidRPr="0078102E">
        <w:t>, and Professor Powell seems willing to concede the President greater competence to initiate or risk hostilities than some of us may think consisten</w:t>
      </w:r>
      <w:r>
        <w:t>t with the constitutional plan.</w:t>
      </w:r>
    </w:p>
    <w:p w14:paraId="1ADDB550" w14:textId="77777777" w:rsidR="005503D2" w:rsidRDefault="005503D2" w:rsidP="005503D2">
      <w:pPr>
        <w:pStyle w:val="TagText"/>
      </w:pPr>
    </w:p>
    <w:p w14:paraId="46818C36" w14:textId="77777777" w:rsidR="005503D2" w:rsidRPr="00A6151C" w:rsidRDefault="005503D2" w:rsidP="005503D2">
      <w:pPr>
        <w:pStyle w:val="TagText"/>
      </w:pPr>
    </w:p>
    <w:p w14:paraId="72ECDEC3" w14:textId="77777777" w:rsidR="005503D2" w:rsidRPr="00A6151C" w:rsidRDefault="005503D2" w:rsidP="005503D2"/>
    <w:p w14:paraId="5B90C5E9" w14:textId="77777777" w:rsidR="005503D2" w:rsidRPr="00707236" w:rsidRDefault="005503D2" w:rsidP="005503D2"/>
    <w:p w14:paraId="5C0563B8" w14:textId="77777777" w:rsidR="005503D2" w:rsidRPr="006B6EA6" w:rsidRDefault="005503D2" w:rsidP="005503D2"/>
    <w:p w14:paraId="55CF6F25" w14:textId="77777777" w:rsidR="005503D2" w:rsidRDefault="005503D2" w:rsidP="00BC65DD"/>
    <w:p w14:paraId="20EA9662" w14:textId="79C4B55D" w:rsidR="00BC65DD" w:rsidRDefault="00BC65DD" w:rsidP="00BC65DD">
      <w:pPr>
        <w:pStyle w:val="Heading1"/>
      </w:pPr>
      <w:r>
        <w:t>cp</w:t>
      </w:r>
    </w:p>
    <w:p w14:paraId="11E7CE76" w14:textId="77777777" w:rsidR="005503D2" w:rsidRDefault="005503D2" w:rsidP="005503D2">
      <w:pPr>
        <w:pStyle w:val="Heading2"/>
      </w:pPr>
      <w:r>
        <w:t>2nc object fiat</w:t>
      </w:r>
    </w:p>
    <w:p w14:paraId="04E84D8D" w14:textId="77777777" w:rsidR="005503D2" w:rsidRDefault="005503D2" w:rsidP="005503D2">
      <w:pPr>
        <w:pStyle w:val="Analytics"/>
      </w:pPr>
      <w:r>
        <w:t>1. No link -- the objects of the resolution are statutory and judicial restrictions and the war powers authority of the President. The CP fiats neither. (In fact, not touching these is why it competes!)</w:t>
      </w:r>
    </w:p>
    <w:p w14:paraId="5EF3D50A" w14:textId="77777777" w:rsidR="005503D2" w:rsidRDefault="005503D2" w:rsidP="005503D2">
      <w:pPr>
        <w:pStyle w:val="Analytics"/>
      </w:pPr>
    </w:p>
    <w:p w14:paraId="4B40D106" w14:textId="77777777" w:rsidR="005503D2" w:rsidRDefault="005503D2" w:rsidP="005503D2">
      <w:pPr>
        <w:pStyle w:val="Analytics"/>
      </w:pPr>
      <w:r>
        <w:t>2. It fiats the subject -- it is an alternate U.S. federal government policy.</w:t>
      </w:r>
    </w:p>
    <w:p w14:paraId="109FBEB4" w14:textId="77777777" w:rsidR="005503D2" w:rsidRDefault="005503D2" w:rsidP="005503D2">
      <w:pPr>
        <w:pStyle w:val="Analytics"/>
      </w:pPr>
    </w:p>
    <w:p w14:paraId="5B63CBF7" w14:textId="77777777" w:rsidR="005503D2" w:rsidRDefault="005503D2" w:rsidP="005503D2">
      <w:pPr>
        <w:pStyle w:val="Analytics"/>
      </w:pPr>
      <w:r>
        <w:t>3. They eliminate neg fiat -- all counterplans address the aff harms. Anything that solves becomes "object fiat."</w:t>
      </w:r>
    </w:p>
    <w:p w14:paraId="1E94B500" w14:textId="77777777" w:rsidR="005503D2" w:rsidRDefault="005503D2" w:rsidP="005503D2">
      <w:pPr>
        <w:pStyle w:val="Analytics"/>
      </w:pPr>
    </w:p>
    <w:p w14:paraId="49F0748D" w14:textId="77777777" w:rsidR="005503D2" w:rsidRDefault="005503D2" w:rsidP="005503D2">
      <w:pPr>
        <w:pStyle w:val="Analytics"/>
      </w:pPr>
      <w:r>
        <w:t>4. The core controversy is restrictions on authority. The resolution explicitly denies the aff this ground. Their theory argument rewrites the topic -- uneducational and unpredictable.</w:t>
      </w:r>
    </w:p>
    <w:p w14:paraId="28B41DDD" w14:textId="77777777" w:rsidR="005503D2" w:rsidRDefault="005503D2" w:rsidP="005503D2">
      <w:pPr>
        <w:pStyle w:val="TagText"/>
      </w:pPr>
      <w:r>
        <w:t>And, it matches the academic debate</w:t>
      </w:r>
    </w:p>
    <w:p w14:paraId="20EA7C8E" w14:textId="77777777" w:rsidR="005503D2" w:rsidRDefault="005503D2" w:rsidP="005503D2">
      <w:r w:rsidRPr="0022071D">
        <w:rPr>
          <w:rStyle w:val="StyleStyleBold12pt"/>
        </w:rPr>
        <w:t>Sinnar</w:t>
      </w:r>
      <w:r>
        <w:t xml:space="preserve">, assistant professor of law at Stanford Law School, May </w:t>
      </w:r>
      <w:r w:rsidRPr="0022071D">
        <w:rPr>
          <w:rStyle w:val="StyleStyleBold12pt"/>
        </w:rPr>
        <w:t>2013</w:t>
      </w:r>
    </w:p>
    <w:p w14:paraId="5EB9222F" w14:textId="77777777" w:rsidR="005503D2" w:rsidRDefault="005503D2" w:rsidP="005503D2">
      <w:r>
        <w:t>(Shirin, “</w:t>
      </w:r>
      <w:r w:rsidRPr="0022071D">
        <w:t>Protecting Rights from Within? Inspectors General and National Security Oversight</w:t>
      </w:r>
      <w:r>
        <w:t xml:space="preserve">,” </w:t>
      </w:r>
      <w:r w:rsidRPr="0022071D">
        <w:t>65 Stan. L. Rev. 1027</w:t>
      </w:r>
      <w:r>
        <w:t>, Lexis)</w:t>
      </w:r>
    </w:p>
    <w:p w14:paraId="7F6153AA" w14:textId="77777777" w:rsidR="005503D2" w:rsidRDefault="005503D2" w:rsidP="005503D2">
      <w:r>
        <w:t xml:space="preserve">More than a decade after September 11, 2001, </w:t>
      </w:r>
      <w:r w:rsidRPr="006C0158">
        <w:rPr>
          <w:u w:val="single"/>
        </w:rPr>
        <w:t xml:space="preserve">the </w:t>
      </w:r>
      <w:r w:rsidRPr="005C71C2">
        <w:rPr>
          <w:highlight w:val="cyan"/>
          <w:u w:val="single"/>
        </w:rPr>
        <w:t>debate over which institutions</w:t>
      </w:r>
      <w:r w:rsidRPr="006C0158">
        <w:rPr>
          <w:u w:val="single"/>
        </w:rPr>
        <w:t xml:space="preserve"> of government </w:t>
      </w:r>
      <w:r w:rsidRPr="005C71C2">
        <w:rPr>
          <w:highlight w:val="cyan"/>
          <w:u w:val="single"/>
        </w:rPr>
        <w:t>are best suited to resolve</w:t>
      </w:r>
      <w:r w:rsidRPr="006C0158">
        <w:rPr>
          <w:u w:val="single"/>
        </w:rPr>
        <w:t xml:space="preserve"> competing</w:t>
      </w:r>
      <w:r>
        <w:t xml:space="preserve"> liberty and </w:t>
      </w:r>
      <w:r w:rsidRPr="005C71C2">
        <w:rPr>
          <w:highlight w:val="cyan"/>
          <w:u w:val="single"/>
        </w:rPr>
        <w:t>national security</w:t>
      </w:r>
      <w:r w:rsidRPr="006C0158">
        <w:rPr>
          <w:u w:val="single"/>
        </w:rPr>
        <w:t xml:space="preserve"> concerns </w:t>
      </w:r>
      <w:r w:rsidRPr="005C71C2">
        <w:rPr>
          <w:highlight w:val="cyan"/>
          <w:u w:val="single"/>
        </w:rPr>
        <w:t>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 xml:space="preserve">aggressive use of </w:t>
      </w:r>
      <w:r w:rsidRPr="005C71C2">
        <w:rPr>
          <w:highlight w:val="cyan"/>
          <w:u w:val="single"/>
        </w:rPr>
        <w:t>drone strikes</w:t>
      </w:r>
      <w:r>
        <w:t xml:space="preserve"> to target suspected terrorists, </w:t>
      </w:r>
      <w:r w:rsidRPr="005C71C2">
        <w:rPr>
          <w:highlight w:val="cyan"/>
          <w:u w:val="single"/>
        </w:rPr>
        <w:t>with little oversight</w:t>
      </w:r>
      <w:r w:rsidRPr="006C0158">
        <w:rPr>
          <w:u w:val="single"/>
        </w:rPr>
        <w:t xml:space="preserve">, </w:t>
      </w:r>
      <w:r w:rsidRPr="005C71C2">
        <w:rPr>
          <w:highlight w:val="cyan"/>
          <w:u w:val="single"/>
        </w:rPr>
        <w:t>demonstrates</w:t>
      </w:r>
      <w:r>
        <w:t xml:space="preserve"> how salient </w:t>
      </w:r>
      <w:r w:rsidRPr="005C71C2">
        <w:rPr>
          <w:highlight w:val="cyan"/>
          <w:u w:val="single"/>
        </w:rPr>
        <w:t>these questions</w:t>
      </w:r>
      <w:r>
        <w:t xml:space="preserve"> remain. </w:t>
      </w:r>
      <w:r w:rsidRPr="006C0158">
        <w:rPr>
          <w:rStyle w:val="StyleUnderline"/>
        </w:rPr>
        <w:t>Congress</w:t>
      </w:r>
      <w:r>
        <w:t xml:space="preserve"> frequently </w:t>
      </w:r>
      <w:r w:rsidRPr="006C0158">
        <w:rPr>
          <w:rStyle w:val="StyleUnderline"/>
        </w:rPr>
        <w:t>lacks the</w:t>
      </w:r>
      <w:r>
        <w:t xml:space="preserve">  [*1029]  </w:t>
      </w:r>
      <w:r w:rsidRPr="006C0158">
        <w:rPr>
          <w:rStyle w:val="StyleUnderline"/>
        </w:rPr>
        <w:t>information or incentive to oversee executive</w:t>
      </w:r>
      <w:r>
        <w:t xml:space="preserve"> national security </w:t>
      </w:r>
      <w:r w:rsidRPr="006C0158">
        <w:rPr>
          <w:rStyle w:val="Style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14:paraId="53D3A4DB" w14:textId="77777777" w:rsidR="005503D2" w:rsidRDefault="005503D2" w:rsidP="005503D2">
      <w:r>
        <w:t xml:space="preserve">These </w:t>
      </w:r>
      <w:r w:rsidRPr="006C0158">
        <w:rPr>
          <w:rStyle w:val="StyleUnderline"/>
        </w:rPr>
        <w:t>limitations on</w:t>
      </w:r>
      <w:r>
        <w:t xml:space="preserve"> traditional external checks on the executive - </w:t>
      </w:r>
      <w:r w:rsidRPr="005C71C2">
        <w:rPr>
          <w:rStyle w:val="StyleUnderline"/>
          <w:highlight w:val="cyan"/>
        </w:rPr>
        <w:t>Congress and the courts</w:t>
      </w:r>
      <w:r w:rsidRPr="005C71C2">
        <w:rPr>
          <w:highlight w:val="cyan"/>
        </w:rPr>
        <w:t xml:space="preserve"> - </w:t>
      </w:r>
      <w:r w:rsidRPr="005C71C2">
        <w:rPr>
          <w:rStyle w:val="StyleUnderline"/>
          <w:highlight w:val="cyan"/>
        </w:rPr>
        <w:t xml:space="preserve">have led to </w:t>
      </w:r>
      <w:r w:rsidRPr="005C71C2">
        <w:rPr>
          <w:rStyle w:val="Emphasis"/>
          <w:highlight w:val="cyan"/>
        </w:rPr>
        <w:t>increased academic interest</w:t>
      </w:r>
      <w:r w:rsidRPr="005C71C2">
        <w:rPr>
          <w:rStyle w:val="StyleUnderline"/>
          <w:highlight w:val="cyan"/>
        </w:rPr>
        <w:t xml:space="preserve"> in potential checks</w:t>
      </w:r>
      <w:r w:rsidRPr="006C0158">
        <w:rPr>
          <w:rStyle w:val="StyleUnderline"/>
        </w:rPr>
        <w:t xml:space="preserve"> within the executive branch</w:t>
      </w:r>
      <w:r>
        <w:t xml:space="preserve">. Many legal scholars have argued that </w:t>
      </w:r>
      <w:r w:rsidRPr="005C71C2">
        <w:rPr>
          <w:rStyle w:val="StyleUnderline"/>
          <w:highlight w:val="cyan"/>
        </w:rPr>
        <w:t>executive</w:t>
      </w:r>
      <w:r>
        <w:t xml:space="preserve"> branch </w:t>
      </w:r>
      <w:r w:rsidRPr="005C71C2">
        <w:rPr>
          <w:rStyle w:val="StyleUnderline"/>
          <w:highlight w:val="cyan"/>
        </w:rPr>
        <w:t>institutions</w:t>
      </w:r>
      <w:r>
        <w:t xml:space="preserve"> supply, or </w:t>
      </w:r>
      <w:r w:rsidRPr="005C71C2">
        <w:rPr>
          <w:rStyle w:val="StyleUnderline"/>
          <w:highlight w:val="cyan"/>
        </w:rPr>
        <w:t>ought to supply</w:t>
      </w:r>
      <w:r>
        <w:t xml:space="preserve">, </w:t>
      </w:r>
      <w:r w:rsidRPr="005C71C2">
        <w:rPr>
          <w:rStyle w:val="StyleUnderline"/>
          <w:highlight w:val="cyan"/>
        </w:rPr>
        <w:t>a</w:t>
      </w:r>
      <w:r>
        <w:t xml:space="preserve">n alternative </w:t>
      </w:r>
      <w:r w:rsidRPr="005C71C2">
        <w:rPr>
          <w:rStyle w:val="StyleUnderline"/>
          <w:highlight w:val="cyan"/>
        </w:rPr>
        <w:t>constraint on executive</w:t>
      </w:r>
      <w:r>
        <w:t xml:space="preserve"> national security </w:t>
      </w:r>
      <w:r w:rsidRPr="005C71C2">
        <w:rPr>
          <w:rStyle w:val="Style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14:paraId="79684863" w14:textId="77777777" w:rsidR="005503D2" w:rsidRDefault="005503D2" w:rsidP="005503D2"/>
    <w:p w14:paraId="30ADEE35" w14:textId="77777777" w:rsidR="005503D2" w:rsidRDefault="005503D2" w:rsidP="005503D2"/>
    <w:p w14:paraId="1B9844FE" w14:textId="77777777" w:rsidR="005503D2" w:rsidRDefault="005503D2" w:rsidP="005503D2">
      <w:pPr>
        <w:pStyle w:val="Analytics"/>
      </w:pPr>
      <w:r>
        <w:t>5. Interpretation: neg fiat extends only to the resolutional actor.* This follows from the logic of debating about policies. Any other distinction is arbitrary.</w:t>
      </w:r>
    </w:p>
    <w:p w14:paraId="3B9B80AB" w14:textId="77777777" w:rsidR="005503D2" w:rsidRDefault="005503D2" w:rsidP="005503D2">
      <w:pPr>
        <w:pStyle w:val="Analytics"/>
      </w:pPr>
    </w:p>
    <w:p w14:paraId="57A3E308" w14:textId="77777777" w:rsidR="005503D2" w:rsidRDefault="005503D2" w:rsidP="005503D2">
      <w:pPr>
        <w:pStyle w:val="Analytics"/>
      </w:pPr>
      <w:r>
        <w:t>6. The counterplan doesn't fiat away the impacts -- it takes the proactive step of a commission and relies on solvency arguments and evidence.</w:t>
      </w:r>
    </w:p>
    <w:p w14:paraId="45498B9D" w14:textId="77777777" w:rsidR="005503D2" w:rsidRDefault="005503D2" w:rsidP="005503D2">
      <w:pPr>
        <w:pStyle w:val="Analytics"/>
      </w:pPr>
    </w:p>
    <w:p w14:paraId="317DDA7B" w14:textId="77777777" w:rsidR="005503D2" w:rsidRDefault="005503D2" w:rsidP="005503D2">
      <w:pPr>
        <w:pStyle w:val="Analytics"/>
      </w:pPr>
      <w:r>
        <w:t>7. They have plenty of ground (and certainly saw this CP coming): _____________</w:t>
      </w:r>
    </w:p>
    <w:p w14:paraId="44336F5C" w14:textId="77777777" w:rsidR="005503D2" w:rsidRDefault="005503D2" w:rsidP="005503D2">
      <w:pPr>
        <w:pStyle w:val="Analytics"/>
      </w:pPr>
    </w:p>
    <w:p w14:paraId="0443EBA0" w14:textId="77777777" w:rsidR="005503D2" w:rsidRDefault="005503D2" w:rsidP="005503D2">
      <w:pPr>
        <w:pStyle w:val="Analytics"/>
      </w:pPr>
      <w:r>
        <w:t>8. Blame the topic -- rejecting counterplans is a bad corrective for a difficult aff year. Enforcing "fairness" through theory is ad hoc, erratic, and leaves the ground of each debate uncertain until the end.</w:t>
      </w:r>
    </w:p>
    <w:p w14:paraId="3CB30C60" w14:textId="77777777" w:rsidR="005503D2" w:rsidRPr="007B13B5" w:rsidRDefault="005503D2" w:rsidP="005503D2"/>
    <w:p w14:paraId="3BEEA201" w14:textId="19E77B81" w:rsidR="005503D2" w:rsidRDefault="005503D2" w:rsidP="005503D2">
      <w:pPr>
        <w:pStyle w:val="Heading2"/>
      </w:pPr>
      <w:r>
        <w:t xml:space="preserve">at: perm </w:t>
      </w:r>
      <w:r w:rsidR="00BC65DD">
        <w:t>avoids politics</w:t>
      </w:r>
    </w:p>
    <w:p w14:paraId="4CC9E61E" w14:textId="77777777" w:rsidR="005503D2" w:rsidRDefault="005503D2" w:rsidP="005503D2">
      <w:pPr>
        <w:pStyle w:val="TagText"/>
      </w:pPr>
      <w:r>
        <w:t xml:space="preserve">Perm is executive surrender – Obama self restrains in order </w:t>
      </w:r>
      <w:r w:rsidRPr="00A91EB6">
        <w:rPr>
          <w:u w:val="single"/>
        </w:rPr>
        <w:t>to avoid</w:t>
      </w:r>
      <w:r>
        <w:t xml:space="preserve"> congressional restriction of broader war power – proves he would necessarily fight back against congress, but the </w:t>
      </w:r>
      <w:r w:rsidRPr="00A91EB6">
        <w:rPr>
          <w:u w:val="single"/>
        </w:rPr>
        <w:t>plan assures he loses</w:t>
      </w:r>
      <w:r>
        <w:t>!</w:t>
      </w:r>
    </w:p>
    <w:p w14:paraId="788DD9FF" w14:textId="77777777" w:rsidR="005503D2" w:rsidRDefault="005503D2" w:rsidP="005503D2"/>
    <w:p w14:paraId="74F10851" w14:textId="48B73B6F" w:rsidR="005503D2" w:rsidRPr="003D37C0" w:rsidRDefault="00BC65DD" w:rsidP="005503D2">
      <w:pPr>
        <w:pStyle w:val="TagText"/>
      </w:pPr>
      <w:r w:rsidRPr="00BC65DD">
        <w:rPr>
          <w:u w:val="single"/>
        </w:rPr>
        <w:t>Losers lose</w:t>
      </w:r>
      <w:r>
        <w:t xml:space="preserve"> - </w:t>
      </w:r>
      <w:r w:rsidR="005503D2" w:rsidRPr="003D37C0">
        <w:t xml:space="preserve">Fiat means that Obama loses the fight over the plan—that destroys the agenda. </w:t>
      </w:r>
    </w:p>
    <w:p w14:paraId="5DD8EEDB" w14:textId="77777777" w:rsidR="005503D2" w:rsidRPr="009B7407" w:rsidRDefault="005503D2" w:rsidP="005503D2">
      <w:r w:rsidRPr="003D37C0">
        <w:rPr>
          <w:rStyle w:val="StyleStyleBold12pt"/>
        </w:rPr>
        <w:t>Loomis 7</w:t>
      </w:r>
      <w:r w:rsidRPr="009B7407">
        <w:t xml:space="preserve"> (Dr. Andrew J. Loomis is a Visiting Fellow at the Center for a New American Security, and Department of Government at Georgetown University, “Leveraging legitimacy in the crafting of U.S. foreign policy”, March 2, 2007, pg 36-37, </w:t>
      </w:r>
      <w:r w:rsidRPr="009944BB">
        <w:t>http://citation.allacademic.com//meta/p_mla_apa_research_citation/1/7/9/4/8/pages179487/p179487-36.php</w:t>
      </w:r>
      <w:r w:rsidRPr="009B7407">
        <w:t>)</w:t>
      </w:r>
    </w:p>
    <w:p w14:paraId="665022E5" w14:textId="77777777" w:rsidR="005503D2" w:rsidRPr="009B7407" w:rsidRDefault="005503D2" w:rsidP="005503D2"/>
    <w:p w14:paraId="2B579524" w14:textId="77777777" w:rsidR="005503D2" w:rsidRPr="00216C60" w:rsidRDefault="005503D2" w:rsidP="005503D2">
      <w:r w:rsidRPr="009B7407">
        <w:t xml:space="preserve">American political analyst Norman Ornstein writes of the domestic context, </w:t>
      </w:r>
      <w:r w:rsidRPr="009B7407">
        <w:rPr>
          <w:rStyle w:val="StyleUnderline"/>
        </w:rPr>
        <w:t xml:space="preserve">In a system where a President has limited formal power, </w:t>
      </w:r>
      <w:r w:rsidRPr="009B7407">
        <w:rPr>
          <w:rStyle w:val="StyleUnderline"/>
          <w:highlight w:val="yellow"/>
        </w:rPr>
        <w:t>perception matters. The reputation for success</w:t>
      </w:r>
      <w:r w:rsidRPr="009B7407">
        <w:rPr>
          <w:rStyle w:val="StyleUnderline"/>
        </w:rPr>
        <w:t>—the belief by other political actors that even when he looks down, a president will find a way to pull out a victory—</w:t>
      </w:r>
      <w:r w:rsidRPr="009B7407">
        <w:rPr>
          <w:rStyle w:val="StyleUnderline"/>
          <w:highlight w:val="yellow"/>
        </w:rPr>
        <w:t xml:space="preserve">is the most valuable </w:t>
      </w:r>
      <w:r w:rsidRPr="0003277C">
        <w:rPr>
          <w:rStyle w:val="StyleUnderline"/>
          <w:highlight w:val="yellow"/>
        </w:rPr>
        <w:t>resource a chief executive can have.</w:t>
      </w:r>
      <w:r w:rsidRPr="009B7407">
        <w:rPr>
          <w:rStyle w:val="StyleUnderline"/>
        </w:rPr>
        <w:t xml:space="preserve"> </w:t>
      </w:r>
      <w:r w:rsidRPr="0003277C">
        <w:rPr>
          <w:rStyle w:val="StyleUnderline"/>
        </w:rPr>
        <w:t xml:space="preserve">Conversely, </w:t>
      </w:r>
      <w:r w:rsidRPr="009B7407">
        <w:rPr>
          <w:rStyle w:val="StyleUnderline"/>
          <w:highlight w:val="yellow"/>
        </w:rPr>
        <w:t>the</w:t>
      </w:r>
      <w:r w:rsidRPr="009B7407">
        <w:rPr>
          <w:rStyle w:val="StyleUnderline"/>
        </w:rPr>
        <w:t xml:space="preserve"> widespread </w:t>
      </w:r>
      <w:r w:rsidRPr="009B7407">
        <w:rPr>
          <w:rStyle w:val="StyleUnderline"/>
          <w:highlight w:val="yellow"/>
        </w:rPr>
        <w:t>belief</w:t>
      </w:r>
      <w:r w:rsidRPr="009B7407">
        <w:rPr>
          <w:rStyle w:val="StyleUnderline"/>
        </w:rPr>
        <w:t xml:space="preserve"> that </w:t>
      </w:r>
      <w:r w:rsidRPr="009B7407">
        <w:rPr>
          <w:rStyle w:val="StyleUnderline"/>
          <w:highlight w:val="yellow"/>
        </w:rPr>
        <w:t xml:space="preserve">the Oval Office </w:t>
      </w:r>
      <w:r w:rsidRPr="0003277C">
        <w:rPr>
          <w:rStyle w:val="StyleUnderline"/>
        </w:rPr>
        <w:t xml:space="preserve">occupant </w:t>
      </w:r>
      <w:r w:rsidRPr="009B7407">
        <w:rPr>
          <w:rStyle w:val="StyleUnderline"/>
          <w:highlight w:val="yellow"/>
        </w:rPr>
        <w:t>is on the defensive</w:t>
      </w:r>
      <w:r w:rsidRPr="0003277C">
        <w:rPr>
          <w:rStyle w:val="StyleUnderline"/>
        </w:rPr>
        <w:t xml:space="preserve">, on the wane or without the ability to win under adversity </w:t>
      </w:r>
      <w:r w:rsidRPr="009B7407">
        <w:rPr>
          <w:rStyle w:val="Emphasis"/>
          <w:highlight w:val="yellow"/>
        </w:rPr>
        <w:t>can lead to disaster</w:t>
      </w:r>
      <w:r w:rsidRPr="009B7407">
        <w:rPr>
          <w:rStyle w:val="StyleUnderline"/>
          <w:highlight w:val="yellow"/>
        </w:rPr>
        <w:t>, as individual lawmakers calculate who will be on the winning side and negotiate accordingly</w:t>
      </w:r>
      <w:r w:rsidRPr="009B7407">
        <w:rPr>
          <w:rStyle w:val="StyleUnderline"/>
        </w:rPr>
        <w:t>.</w:t>
      </w:r>
      <w:r w:rsidRPr="009B7407">
        <w:t xml:space="preserve"> In simple terms, </w:t>
      </w:r>
      <w:r w:rsidRPr="0003277C">
        <w:rPr>
          <w:rStyle w:val="StyleUnderline"/>
        </w:rPr>
        <w:t>winners win and losers lose</w:t>
      </w:r>
      <w:r w:rsidRPr="009B7407">
        <w:rPr>
          <w:rStyle w:val="StyleUnderline"/>
        </w:rPr>
        <w:t xml:space="preserve"> </w:t>
      </w:r>
      <w:r w:rsidRPr="009B7407">
        <w:t xml:space="preserve">more often than not. </w:t>
      </w:r>
      <w:r w:rsidRPr="009B7407">
        <w:rPr>
          <w:rStyle w:val="Emphasis"/>
          <w:highlight w:val="yellow"/>
        </w:rPr>
        <w:t>Failure begets failure.</w:t>
      </w:r>
      <w:r w:rsidRPr="009B7407">
        <w:rPr>
          <w:rStyle w:val="StyleUnderline"/>
        </w:rPr>
        <w:t xml:space="preserve"> </w:t>
      </w:r>
      <w:r w:rsidRPr="009B7407">
        <w:t>In short</w:t>
      </w:r>
      <w:r w:rsidRPr="0003277C">
        <w:t xml:space="preserve">, </w:t>
      </w:r>
      <w:r w:rsidRPr="0003277C">
        <w:rPr>
          <w:rStyle w:val="StyleUnderline"/>
        </w:rPr>
        <w:t>a president experiencing declining amounts of political capital has diminished capacity to advance</w:t>
      </w:r>
      <w:r w:rsidRPr="0003277C">
        <w:t xml:space="preserve"> his </w:t>
      </w:r>
      <w:r w:rsidRPr="0003277C">
        <w:rPr>
          <w:rStyle w:val="StyleUnderline"/>
        </w:rPr>
        <w:t xml:space="preserve">goals. As a result, </w:t>
      </w:r>
      <w:r w:rsidRPr="009B7407">
        <w:rPr>
          <w:rStyle w:val="StyleUnderline"/>
          <w:highlight w:val="yellow"/>
        </w:rPr>
        <w:t>political allies perceive a decreasing benefit in publicly tying themselves to the president</w:t>
      </w:r>
      <w:r w:rsidRPr="009B7407">
        <w:rPr>
          <w:rStyle w:val="StyleUnderline"/>
        </w:rPr>
        <w:t xml:space="preserve">, and an increasing benefit in allying with rising centers of authority. </w:t>
      </w:r>
      <w:r w:rsidRPr="009B7407">
        <w:rPr>
          <w:rStyle w:val="StyleUnderline"/>
          <w:highlight w:val="yellow"/>
        </w:rPr>
        <w:t>A president’s incapacity and</w:t>
      </w:r>
      <w:r w:rsidRPr="009B7407">
        <w:t xml:space="preserve"> his </w:t>
      </w:r>
      <w:r w:rsidRPr="009B7407">
        <w:rPr>
          <w:rStyle w:val="StyleUnderline"/>
          <w:highlight w:val="yellow"/>
        </w:rPr>
        <w:t>record of success are interlocked</w:t>
      </w:r>
      <w:r w:rsidRPr="009B7407">
        <w:rPr>
          <w:rStyle w:val="StyleUnderline"/>
        </w:rPr>
        <w:t xml:space="preserve"> and reinforce each other. Incapacity leads to political failure, which reinforces perceptions of incapacity. </w:t>
      </w:r>
      <w:r w:rsidRPr="009B7407">
        <w:rPr>
          <w:rStyle w:val="Style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Underline"/>
        </w:rPr>
        <w:t>the sources of presidential influence</w:t>
      </w:r>
      <w:r w:rsidRPr="009B7407">
        <w:t>—and thus their prospects for enjoying success in pursuing preferred foreign policies—</w:t>
      </w:r>
      <w:r w:rsidRPr="009B7407">
        <w:rPr>
          <w:rStyle w:val="StyleUnderline"/>
        </w:rPr>
        <w:t xml:space="preserve">go beyond the structural factors imbued by the Constitution. </w:t>
      </w:r>
      <w:r w:rsidRPr="0003277C">
        <w:rPr>
          <w:rStyle w:val="StyleUnderline"/>
        </w:rPr>
        <w:t>Presidential authority is affected by ideational resources in the form of public perceptions of legitimacy.</w:t>
      </w:r>
      <w:r w:rsidRPr="0003277C">
        <w:t xml:space="preserve"> The public</w:t>
      </w:r>
      <w:r w:rsidRPr="009B7407">
        <w:t xml:space="preserve"> offers and rescinds its support in accordance with normative trends and historical patterns, non-material sources of power that affects the character of U.S</w:t>
      </w:r>
      <w:r>
        <w:t>. policy, foreign and domestic.</w:t>
      </w:r>
    </w:p>
    <w:p w14:paraId="5A0159C6" w14:textId="77777777" w:rsidR="005503D2" w:rsidRDefault="005503D2" w:rsidP="005503D2">
      <w:pPr>
        <w:pStyle w:val="TagText"/>
      </w:pPr>
      <w:r>
        <w:t>That’s particularly true for the budget debate and the plan</w:t>
      </w:r>
    </w:p>
    <w:p w14:paraId="00DDD6A7" w14:textId="77777777" w:rsidR="005503D2" w:rsidRDefault="005503D2" w:rsidP="005503D2">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r w:rsidRPr="00667EFD">
        <w:t>,  President Obama’s political capital spreads thin, dyn.politico.com/printstory.cfm?uuid=59456290-12C8-4DCA-970E-0856C9FA6E6C</w:t>
      </w:r>
    </w:p>
    <w:p w14:paraId="5980705A" w14:textId="77777777" w:rsidR="005503D2" w:rsidRPr="00667EFD" w:rsidRDefault="005503D2" w:rsidP="005503D2"/>
    <w:p w14:paraId="2F630291" w14:textId="77777777" w:rsidR="005503D2" w:rsidRDefault="005503D2" w:rsidP="005503D2">
      <w:r>
        <w:t xml:space="preserve">President Barack </w:t>
      </w:r>
      <w:r w:rsidRPr="00667EFD">
        <w:rPr>
          <w:rStyle w:val="StyleUnderline"/>
        </w:rPr>
        <w:t>Obama faced a heavy lift in Congress this fall when his agenda included only budget issues</w:t>
      </w:r>
      <w:r>
        <w:t xml:space="preserve"> and immigration reform.</w:t>
      </w:r>
    </w:p>
    <w:p w14:paraId="046639C3" w14:textId="77777777" w:rsidR="005503D2" w:rsidRDefault="005503D2" w:rsidP="005503D2">
      <w:r>
        <w:t xml:space="preserve">Now with Syria in the mix, </w:t>
      </w:r>
      <w:r w:rsidRPr="00166BF0">
        <w:rPr>
          <w:rStyle w:val="StyleUnderline"/>
          <w:b/>
        </w:rPr>
        <w:t xml:space="preserve">the </w:t>
      </w:r>
      <w:r w:rsidRPr="00166BF0">
        <w:rPr>
          <w:rStyle w:val="StyleUnderline"/>
          <w:b/>
          <w:highlight w:val="cyan"/>
        </w:rPr>
        <w:t xml:space="preserve">president appears ready to spend a lot of </w:t>
      </w:r>
      <w:r w:rsidRPr="00166BF0">
        <w:rPr>
          <w:rStyle w:val="StyleUnderline"/>
          <w:b/>
        </w:rPr>
        <w:t xml:space="preserve">the political </w:t>
      </w:r>
      <w:r w:rsidRPr="00166BF0">
        <w:rPr>
          <w:rStyle w:val="StyleUnderline"/>
          <w:b/>
          <w:highlight w:val="cyan"/>
        </w:rPr>
        <w:t>capital</w:t>
      </w:r>
      <w:r w:rsidRPr="004B7B39">
        <w:rPr>
          <w:rStyle w:val="StyleUnderline"/>
          <w:b/>
        </w:rPr>
        <w:t xml:space="preserve"> </w:t>
      </w:r>
      <w:r w:rsidRPr="00166BF0">
        <w:rPr>
          <w:rStyle w:val="StyleUnderline"/>
          <w:b/>
        </w:rPr>
        <w:t xml:space="preserve">that </w:t>
      </w:r>
      <w:r w:rsidRPr="00166BF0">
        <w:rPr>
          <w:rStyle w:val="StyleUnderline"/>
          <w:b/>
          <w:highlight w:val="cyan"/>
        </w:rPr>
        <w:t xml:space="preserve">he would have kept </w:t>
      </w:r>
      <w:r w:rsidRPr="00166BF0">
        <w:rPr>
          <w:rStyle w:val="StyleUnderline"/>
          <w:b/>
        </w:rPr>
        <w:t xml:space="preserve">in reserve </w:t>
      </w:r>
      <w:r w:rsidRPr="00166BF0">
        <w:rPr>
          <w:rStyle w:val="StyleUnderline"/>
          <w:b/>
          <w:highlight w:val="cyan"/>
        </w:rPr>
        <w:t>for</w:t>
      </w:r>
      <w:r w:rsidRPr="004B7B39">
        <w:rPr>
          <w:rStyle w:val="StyleUnderline"/>
          <w:b/>
        </w:rPr>
        <w:t xml:space="preserve"> his </w:t>
      </w:r>
      <w:r w:rsidRPr="00166BF0">
        <w:rPr>
          <w:rStyle w:val="StyleUnderline"/>
          <w:b/>
          <w:highlight w:val="cyan"/>
        </w:rPr>
        <w:t>domestic priorities</w:t>
      </w:r>
      <w:r w:rsidRPr="004B7B39">
        <w:rPr>
          <w:rStyle w:val="StyleUnderline"/>
          <w:b/>
        </w:rPr>
        <w:t>.</w:t>
      </w:r>
    </w:p>
    <w:p w14:paraId="60C2B372" w14:textId="77777777" w:rsidR="005503D2" w:rsidRDefault="005503D2" w:rsidP="005503D2">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b/>
        </w:rPr>
        <w:t>that even the president says he could carry out</w:t>
      </w:r>
      <w:r w:rsidRPr="00412241">
        <w:t xml:space="preserve"> with or </w:t>
      </w:r>
      <w:r w:rsidRPr="00412241">
        <w:rPr>
          <w:rStyle w:val="StyleUnderline"/>
          <w:b/>
        </w:rPr>
        <w:t>without their approval</w:t>
      </w:r>
      <w:r w:rsidRPr="00412241">
        <w:t>.</w:t>
      </w:r>
    </w:p>
    <w:p w14:paraId="286B12CD" w14:textId="77777777" w:rsidR="005503D2" w:rsidRDefault="005503D2" w:rsidP="005503D2">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14:paraId="2EBD1C03" w14:textId="77777777" w:rsidR="005503D2" w:rsidRDefault="005503D2" w:rsidP="005503D2">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14:paraId="27E87B41" w14:textId="77777777" w:rsidR="005503D2" w:rsidRDefault="005503D2" w:rsidP="005503D2">
      <w:r>
        <w:t>A senior administration official said the effort could build some trust between the White House and Republicans that might ease tensions in negotiations over the budget and other issues.</w:t>
      </w:r>
    </w:p>
    <w:p w14:paraId="1CCD3020" w14:textId="77777777" w:rsidR="005503D2" w:rsidRPr="009944BB" w:rsidRDefault="005503D2" w:rsidP="005503D2">
      <w:pPr>
        <w:rPr>
          <w:rStyle w:val="StyleUnderline"/>
          <w:b/>
        </w:rPr>
      </w:pPr>
      <w:r>
        <w:t xml:space="preserve">White House aides have long argued that success begets success. Their latest test of that theory was the broad bipartisan Senate vote for comprehensive immigration reform bill, which was supposed to compel the House to act. So far, it has not — and </w:t>
      </w:r>
      <w:r w:rsidRPr="009944BB">
        <w:rPr>
          <w:rStyle w:val="StyleUnderline"/>
        </w:rPr>
        <w:t>House Republicans don’t think the Syria vote will be any different.</w:t>
      </w:r>
    </w:p>
    <w:p w14:paraId="06BC085B" w14:textId="77777777" w:rsidR="005503D2" w:rsidRDefault="005503D2" w:rsidP="005503D2">
      <w:r w:rsidRPr="009944BB">
        <w:t>“</w:t>
      </w:r>
      <w:r w:rsidRPr="009944BB">
        <w:rPr>
          <w:rStyle w:val="StyleUnderline"/>
        </w:rPr>
        <w:t xml:space="preserve">The idea that passing the authorization for use of military force in Syria would give the </w:t>
      </w:r>
      <w:r w:rsidRPr="00A91EB6">
        <w:rPr>
          <w:rStyle w:val="StyleUnderline"/>
        </w:rPr>
        <w:t>administration more leverage in future political debates is absurd</w:t>
      </w:r>
      <w:r w:rsidRPr="00A91EB6">
        <w:rPr>
          <w:b/>
        </w:rPr>
        <w:t>,”</w:t>
      </w:r>
      <w:r w:rsidRPr="00A91EB6">
        <w:t xml:space="preserve"> </w:t>
      </w:r>
      <w:r w:rsidRPr="00A91EB6">
        <w:rPr>
          <w:rStyle w:val="StyleUnderline"/>
        </w:rPr>
        <w:t>one senior GOP leadership aide said</w:t>
      </w:r>
      <w:r w:rsidRPr="00007167">
        <w:rPr>
          <w:rStyle w:val="StyleUnderline"/>
        </w:rPr>
        <w:t>. “</w:t>
      </w:r>
      <w:r w:rsidRPr="00A03997">
        <w:rPr>
          <w:rStyle w:val="StyleUnderline"/>
          <w:highlight w:val="cyan"/>
        </w:rPr>
        <w:t>They are</w:t>
      </w:r>
      <w:r w:rsidRPr="00007167">
        <w:rPr>
          <w:rStyle w:val="StyleUnderline"/>
        </w:rPr>
        <w:t xml:space="preserve"> currently </w:t>
      </w:r>
      <w:r w:rsidRPr="00A03997">
        <w:rPr>
          <w:rStyle w:val="StyleUnderline"/>
          <w:highlight w:val="cyan"/>
        </w:rPr>
        <w:t>spending political cap</w:t>
      </w:r>
      <w:r w:rsidRPr="00007167">
        <w:rPr>
          <w:rStyle w:val="StyleUnderline"/>
        </w:rPr>
        <w:t xml:space="preserve">ital </w:t>
      </w:r>
      <w:r w:rsidRPr="00A03997">
        <w:rPr>
          <w:rStyle w:val="StyleUnderline"/>
          <w:highlight w:val="cyan"/>
        </w:rPr>
        <w:t>they don’t have.”</w:t>
      </w:r>
    </w:p>
    <w:p w14:paraId="76993E88" w14:textId="77777777" w:rsidR="005503D2" w:rsidRDefault="005503D2" w:rsidP="005503D2">
      <w:r>
        <w:t xml:space="preserve">No matter how it plays out, </w:t>
      </w:r>
      <w:r w:rsidRPr="00A91EB6">
        <w:rPr>
          <w:rStyle w:val="StyleUnderline"/>
        </w:rPr>
        <w:t>the sudden emergence of a fight over Syria presents both political and logistical challenges for Congress and the White House.</w:t>
      </w:r>
    </w:p>
    <w:p w14:paraId="7000DF70" w14:textId="77777777" w:rsidR="005503D2" w:rsidRDefault="005503D2" w:rsidP="005503D2">
      <w:r w:rsidRPr="00A03997">
        <w:rPr>
          <w:rStyle w:val="StyleUnderline"/>
        </w:rPr>
        <w:t>Ho</w:t>
      </w:r>
      <w:r w:rsidRPr="00007167">
        <w:rPr>
          <w:rStyle w:val="StyleUnderline"/>
        </w:rPr>
        <w:t xml:space="preserve">use </w:t>
      </w:r>
      <w:r w:rsidRPr="00A03997">
        <w:rPr>
          <w:rStyle w:val="StyleUnderline"/>
          <w:highlight w:val="cyan"/>
        </w:rPr>
        <w:t>Republicans were already grumbling about</w:t>
      </w:r>
      <w:r w:rsidRPr="00007167">
        <w:rPr>
          <w:rStyle w:val="StyleUnderline"/>
        </w:rPr>
        <w:t xml:space="preserve"> the prospect of several perilous votes this fall — first on raising the </w:t>
      </w:r>
      <w:r w:rsidRPr="00A03997">
        <w:rPr>
          <w:rStyle w:val="StyleUnderline"/>
          <w:highlight w:val="cyan"/>
        </w:rPr>
        <w:t>debt limit and extending government funding</w:t>
      </w:r>
      <w:r w:rsidRPr="00007167">
        <w:rPr>
          <w:rStyle w:val="StyleUnderline"/>
        </w:rPr>
        <w:t xml:space="preserve">, </w:t>
      </w:r>
      <w:r w:rsidRPr="00A91EB6">
        <w:rPr>
          <w:rStyle w:val="StyleUnderline"/>
        </w:rPr>
        <w:t>then on a package of reforms to the immigration system.</w:t>
      </w:r>
      <w:r w:rsidRPr="00A91EB6">
        <w:t xml:space="preserve"> White House aides began hearing skepti</w:t>
      </w:r>
      <w:r>
        <w:t>cism from Republican leaders that they could force a debt limit hike through the chamber and then press for passage of even a pared-back immigration bill.</w:t>
      </w:r>
    </w:p>
    <w:p w14:paraId="6C88CB96" w14:textId="77777777" w:rsidR="005503D2" w:rsidRDefault="005503D2" w:rsidP="005503D2">
      <w:r w:rsidRPr="00A03997">
        <w:rPr>
          <w:rStyle w:val="Emphasis"/>
          <w:highlight w:val="cyan"/>
        </w:rPr>
        <w:t>Adding a vote on</w:t>
      </w:r>
      <w:r w:rsidRPr="00007167">
        <w:rPr>
          <w:rStyle w:val="Emphasis"/>
        </w:rPr>
        <w:t xml:space="preserve"> </w:t>
      </w:r>
      <w:r w:rsidRPr="00A91EB6">
        <w:rPr>
          <w:rStyle w:val="Emphasis"/>
          <w:highlight w:val="cyan"/>
        </w:rPr>
        <w:t>military intervention</w:t>
      </w:r>
      <w:r w:rsidRPr="00007167">
        <w:rPr>
          <w:rStyle w:val="Emphasis"/>
        </w:rPr>
        <w:t xml:space="preserve"> in </w:t>
      </w:r>
      <w:r w:rsidRPr="00A91EB6">
        <w:rPr>
          <w:rStyle w:val="Emphasis"/>
        </w:rPr>
        <w:t>Syria</w:t>
      </w:r>
      <w:r w:rsidRPr="00007167">
        <w:rPr>
          <w:rStyle w:val="Emphasis"/>
        </w:rPr>
        <w:t xml:space="preserve"> </w:t>
      </w:r>
      <w:r w:rsidRPr="00A03997">
        <w:rPr>
          <w:rStyle w:val="Emphasis"/>
          <w:highlight w:val="cyan"/>
        </w:rPr>
        <w:t>could create even more friction between the Obama</w:t>
      </w:r>
      <w:r w:rsidRPr="00007167">
        <w:rPr>
          <w:rStyle w:val="Emphasis"/>
        </w:rPr>
        <w:t xml:space="preserve"> administration </w:t>
      </w:r>
      <w:r w:rsidRPr="00A03997">
        <w:rPr>
          <w:rStyle w:val="Emphasis"/>
          <w:highlight w:val="cyan"/>
        </w:rPr>
        <w:t>and</w:t>
      </w:r>
      <w:r w:rsidRPr="00007167">
        <w:rPr>
          <w:rStyle w:val="Emphasis"/>
        </w:rPr>
        <w:t xml:space="preserve"> House </w:t>
      </w:r>
      <w:r w:rsidRPr="00A03997">
        <w:rPr>
          <w:rStyle w:val="Emphasis"/>
          <w:highlight w:val="cyan"/>
        </w:rPr>
        <w:t>Republicans</w:t>
      </w:r>
      <w:r>
        <w:t>, as lawmakers are being put in a position of potentially voting against their party leaders. House Speaker John Boehner (R-Ohio) and Majority Leader Eric Cantor (R-Va.) are backing Obama, but the vast majority of the conference appears to oppose the resolution, at least at this point.</w:t>
      </w:r>
    </w:p>
    <w:p w14:paraId="56F73C17" w14:textId="77777777" w:rsidR="005503D2" w:rsidRDefault="005503D2" w:rsidP="005503D2"/>
    <w:p w14:paraId="65C92F45" w14:textId="77777777" w:rsidR="005503D2" w:rsidRDefault="005503D2" w:rsidP="005503D2">
      <w:pPr>
        <w:pStyle w:val="Heading2"/>
      </w:pPr>
      <w:r>
        <w:t>2nc modeling</w:t>
      </w:r>
    </w:p>
    <w:p w14:paraId="72276000" w14:textId="77777777" w:rsidR="005503D2" w:rsidRDefault="005503D2" w:rsidP="005503D2">
      <w:pPr>
        <w:pStyle w:val="TagText"/>
      </w:pPr>
      <w:r>
        <w:t>Executive action on drones is sufficient—solves backlash and modeling</w:t>
      </w:r>
    </w:p>
    <w:p w14:paraId="6B9ADC74" w14:textId="77777777" w:rsidR="005503D2" w:rsidRDefault="005503D2" w:rsidP="005503D2">
      <w:r w:rsidRPr="00D6525D">
        <w:rPr>
          <w:rStyle w:val="Citation"/>
        </w:rPr>
        <w:t>Roth</w:t>
      </w:r>
      <w:r>
        <w:t>, executive d</w:t>
      </w:r>
      <w:r w:rsidRPr="00D6525D">
        <w:t xml:space="preserve">irector </w:t>
      </w:r>
      <w:r>
        <w:t>–</w:t>
      </w:r>
      <w:r w:rsidRPr="00D6525D">
        <w:t xml:space="preserve"> Human Rights Watch</w:t>
      </w:r>
      <w:r>
        <w:t xml:space="preserve">, April </w:t>
      </w:r>
      <w:r w:rsidRPr="00D6525D">
        <w:rPr>
          <w:rStyle w:val="Citation"/>
        </w:rPr>
        <w:t>‘13</w:t>
      </w:r>
    </w:p>
    <w:p w14:paraId="2F08431B" w14:textId="77777777" w:rsidR="005503D2" w:rsidRDefault="005503D2" w:rsidP="005503D2">
      <w:r>
        <w:t>(Kenneth, “</w:t>
      </w:r>
      <w:r w:rsidRPr="00D6525D">
        <w:t>What Rules Should Govern US Drone Attacks?</w:t>
      </w:r>
      <w:r>
        <w:t>” The New York Review of Books)</w:t>
      </w:r>
    </w:p>
    <w:p w14:paraId="6B032B1D" w14:textId="77777777" w:rsidR="005503D2" w:rsidRDefault="005503D2" w:rsidP="005503D2"/>
    <w:p w14:paraId="7399DC3C" w14:textId="77777777" w:rsidR="005503D2" w:rsidRPr="00D6525D" w:rsidRDefault="005503D2" w:rsidP="005503D2">
      <w:pPr>
        <w:rPr>
          <w:u w:val="single"/>
        </w:rPr>
      </w:pPr>
      <w:r w:rsidRPr="00D6525D">
        <w:t xml:space="preserve">At the very least, </w:t>
      </w:r>
      <w:r w:rsidRPr="00D6525D">
        <w:rPr>
          <w:rStyle w:val="StyleUnderline"/>
        </w:rPr>
        <w:t xml:space="preserve">the CIA’s drone program, </w:t>
      </w:r>
      <w:r w:rsidRPr="00D6525D">
        <w:rPr>
          <w:rStyle w:val="Emphasis"/>
        </w:rPr>
        <w:t xml:space="preserve">the </w:t>
      </w:r>
      <w:r w:rsidRPr="001F6218">
        <w:rPr>
          <w:rStyle w:val="Emphasis"/>
          <w:highlight w:val="cyan"/>
        </w:rPr>
        <w:t>source of</w:t>
      </w:r>
      <w:r w:rsidRPr="00D6525D">
        <w:rPr>
          <w:rStyle w:val="Emphasis"/>
        </w:rPr>
        <w:t xml:space="preserve"> most of the </w:t>
      </w:r>
      <w:r w:rsidRPr="001F6218">
        <w:rPr>
          <w:rStyle w:val="Emphasis"/>
          <w:highlight w:val="cyan"/>
        </w:rPr>
        <w:t>controversy</w:t>
      </w:r>
      <w:r w:rsidRPr="001F6218">
        <w:rPr>
          <w:rStyle w:val="StyleUnderline"/>
          <w:highlight w:val="cyan"/>
        </w:rPr>
        <w:t>, should be transferred to the Pentagon</w:t>
      </w:r>
      <w:r w:rsidRPr="00D6525D">
        <w:rPr>
          <w:rStyle w:val="StyleUnderline"/>
        </w:rPr>
        <w:t xml:space="preserve">, with its stronger tradition of accountability to the law. </w:t>
      </w:r>
      <w:r w:rsidRPr="001F6218">
        <w:rPr>
          <w:rStyle w:val="StyleUnderline"/>
          <w:highlight w:val="cyan"/>
        </w:rPr>
        <w:t>That should be accompanied by a new policy of transparency</w:t>
      </w:r>
      <w:r w:rsidRPr="00D6525D">
        <w:rPr>
          <w:rStyle w:val="StyleUnderline"/>
        </w:rPr>
        <w:t xml:space="preserve"> about which laws govern drone attacks</w:t>
      </w:r>
      <w:r>
        <w:t xml:space="preserve">, and about why people are targeted, as well as prompt investigation whenever there is a credible allegation of civilian casualties or inappropriate targeting. </w:t>
      </w:r>
      <w:r w:rsidRPr="00D6525D">
        <w:rPr>
          <w:rStyle w:val="StyleUnderline"/>
        </w:rPr>
        <w:t>The aim should be to open to independent scrutiny</w:t>
      </w:r>
      <w:r>
        <w:t>—by Congress, the courts, the press, and the public—</w:t>
      </w:r>
      <w:r w:rsidRPr="00D6525D">
        <w:rPr>
          <w:rStyle w:val="StyleUnderline"/>
        </w:rPr>
        <w:t>many aspects of the drone program that have</w:t>
      </w:r>
      <w:r>
        <w:t xml:space="preserve"> unjustifiably </w:t>
      </w:r>
      <w:r w:rsidRPr="00D6525D">
        <w:rPr>
          <w:rStyle w:val="StyleUnderline"/>
        </w:rPr>
        <w:t>been kept secret</w:t>
      </w:r>
      <w:r>
        <w:t xml:space="preserve"> (however open that secret may be) </w:t>
      </w:r>
      <w:r w:rsidRPr="00D6525D">
        <w:rPr>
          <w:rStyle w:val="StyleUnderline"/>
        </w:rPr>
        <w:t>and treat drone attacks like normal military</w:t>
      </w:r>
      <w:r>
        <w:t xml:space="preserve"> or police </w:t>
      </w:r>
      <w:r w:rsidRPr="00D6525D">
        <w:rPr>
          <w:rStyle w:val="StyleUnderline"/>
        </w:rPr>
        <w:t>operations.</w:t>
      </w:r>
    </w:p>
    <w:p w14:paraId="70A2EECB" w14:textId="77777777" w:rsidR="005503D2" w:rsidRDefault="005503D2" w:rsidP="005503D2">
      <w:pPr>
        <w:rPr>
          <w:rStyle w:val="StyleUnderline"/>
        </w:rPr>
      </w:pPr>
      <w:r>
        <w:t xml:space="preserve">Any program that kills on the basis of secret intelligence risks abuse. </w:t>
      </w:r>
      <w:r w:rsidRPr="00D6525D">
        <w:rPr>
          <w:rStyle w:val="Emphasis"/>
        </w:rPr>
        <w:t xml:space="preserve">The </w:t>
      </w:r>
      <w:r w:rsidRPr="001F6218">
        <w:rPr>
          <w:rStyle w:val="Emphasis"/>
          <w:highlight w:val="cyan"/>
        </w:rPr>
        <w:t>administration could go a long way</w:t>
      </w:r>
      <w:r w:rsidRPr="001F6218">
        <w:rPr>
          <w:highlight w:val="cyan"/>
        </w:rPr>
        <w:t xml:space="preserve"> </w:t>
      </w:r>
      <w:r w:rsidRPr="001F6218">
        <w:rPr>
          <w:rStyle w:val="StyleUnderline"/>
          <w:highlight w:val="cyan"/>
        </w:rPr>
        <w:t>toward minimizing the possibility of illegal killings</w:t>
      </w:r>
      <w:r w:rsidRPr="00D6525D">
        <w:rPr>
          <w:rStyle w:val="StyleUnderline"/>
        </w:rPr>
        <w:t>—</w:t>
      </w:r>
      <w:r w:rsidRPr="001F6218">
        <w:rPr>
          <w:rStyle w:val="Emphasis"/>
          <w:highlight w:val="cyan"/>
        </w:rPr>
        <w:t>and discouraging others from acting</w:t>
      </w:r>
      <w:r w:rsidRPr="001F6218">
        <w:rPr>
          <w:rStyle w:val="StyleUnderline"/>
          <w:highlight w:val="cyan"/>
        </w:rPr>
        <w:t xml:space="preserve"> in kind</w:t>
      </w:r>
      <w:r w:rsidRPr="00D6525D">
        <w:rPr>
          <w:rStyle w:val="StyleUnderline"/>
        </w:rPr>
        <w:t>—</w:t>
      </w:r>
      <w:r w:rsidRPr="001F6218">
        <w:rPr>
          <w:rStyle w:val="StyleUnderline"/>
          <w:highlight w:val="cyan"/>
        </w:rPr>
        <w:t xml:space="preserve">if it </w:t>
      </w:r>
      <w:r w:rsidRPr="00D6525D">
        <w:rPr>
          <w:rStyle w:val="StyleUnderline"/>
        </w:rPr>
        <w:t xml:space="preserve">explicitly </w:t>
      </w:r>
      <w:r w:rsidRPr="001F6218">
        <w:rPr>
          <w:rStyle w:val="StyleUnderline"/>
          <w:highlight w:val="cyan"/>
        </w:rPr>
        <w:t xml:space="preserve">recognized clear limits in the law </w:t>
      </w:r>
      <w:r w:rsidRPr="00D6525D">
        <w:rPr>
          <w:rStyle w:val="StyleUnderline"/>
        </w:rPr>
        <w:t>governing drone attacks and allowed as much independent consideration</w:t>
      </w:r>
      <w:r>
        <w:t xml:space="preserve"> of its compliance </w:t>
      </w:r>
      <w:r w:rsidRPr="00D6525D">
        <w:rPr>
          <w:rStyle w:val="StyleUnderline"/>
        </w:rPr>
        <w:t>as possible.</w:t>
      </w:r>
    </w:p>
    <w:p w14:paraId="35AFCB79" w14:textId="77777777" w:rsidR="005503D2" w:rsidRPr="00511B61" w:rsidRDefault="005503D2" w:rsidP="005503D2">
      <w:pPr>
        <w:pStyle w:val="TagText"/>
      </w:pPr>
      <w:r w:rsidRPr="00511B61">
        <w:t>That’s the key internal link</w:t>
      </w:r>
      <w:r>
        <w:t xml:space="preserve"> – cx of the 1ac proves their farly and byman links are about US example in general and that solving civilian casualties is the key internal link – if we solve that – we solve modeling</w:t>
      </w:r>
    </w:p>
    <w:p w14:paraId="341D9FD3" w14:textId="77777777" w:rsidR="005503D2" w:rsidRDefault="005503D2" w:rsidP="005503D2">
      <w:pPr>
        <w:pStyle w:val="TagText"/>
      </w:pPr>
      <w:r>
        <w:t>Solves drone modeling</w:t>
      </w:r>
    </w:p>
    <w:p w14:paraId="6F892456" w14:textId="77777777" w:rsidR="005503D2" w:rsidRPr="004C3BAC" w:rsidRDefault="005503D2" w:rsidP="005503D2">
      <w:pPr>
        <w:rPr>
          <w:rStyle w:val="Citation"/>
        </w:rPr>
      </w:pPr>
      <w:r w:rsidRPr="004C3BAC">
        <w:rPr>
          <w:rStyle w:val="Citation"/>
        </w:rPr>
        <w:t>Twomey</w:t>
      </w:r>
      <w:r>
        <w:t>, JD candidate – Trinity College Dublin, 3/14/</w:t>
      </w:r>
      <w:r w:rsidRPr="004C3BAC">
        <w:rPr>
          <w:rStyle w:val="Citation"/>
        </w:rPr>
        <w:t>’13</w:t>
      </w:r>
    </w:p>
    <w:p w14:paraId="7B43EA67" w14:textId="77777777" w:rsidR="005503D2" w:rsidRDefault="005503D2" w:rsidP="005503D2">
      <w:r>
        <w:t>(Laura, “</w:t>
      </w:r>
      <w:r w:rsidRPr="004C3BAC">
        <w:t>Setting a Global Precedent: President Obama's Codification of Drone Warfare</w:t>
      </w:r>
      <w:r>
        <w:t>,” Cambridge Journal of International and Comparative Law Blog)</w:t>
      </w:r>
    </w:p>
    <w:p w14:paraId="778478A9" w14:textId="77777777" w:rsidR="005503D2" w:rsidRDefault="005503D2" w:rsidP="005503D2"/>
    <w:p w14:paraId="3015E65A" w14:textId="77777777" w:rsidR="005503D2" w:rsidRDefault="005503D2" w:rsidP="005503D2">
      <w:r>
        <w:t xml:space="preserve">It is clear that, as the first State to deploy remote targeting technology in a non international armed conflict, </w:t>
      </w:r>
      <w:r w:rsidRPr="00B13B0F">
        <w:rPr>
          <w:highlight w:val="cyan"/>
          <w:u w:val="single"/>
        </w:rPr>
        <w:t xml:space="preserve">the legal framework </w:t>
      </w:r>
      <w:r w:rsidRPr="00BD2C77">
        <w:rPr>
          <w:u w:val="single"/>
        </w:rPr>
        <w:t>forged by the US</w:t>
      </w:r>
      <w:r>
        <w:t xml:space="preserve"> during President Obama's second term </w:t>
      </w:r>
      <w:r w:rsidRPr="00BD2C77">
        <w:rPr>
          <w:u w:val="single"/>
        </w:rPr>
        <w:t xml:space="preserve">will </w:t>
      </w:r>
      <w:r w:rsidRPr="00B13B0F">
        <w:rPr>
          <w:highlight w:val="cyan"/>
          <w:u w:val="single"/>
        </w:rPr>
        <w:t>set significant precedent for</w:t>
      </w:r>
      <w:r>
        <w:t xml:space="preserve"> the future practice of </w:t>
      </w:r>
      <w:r w:rsidRPr="00BD2C77">
        <w:rPr>
          <w:u w:val="single"/>
        </w:rPr>
        <w:t>the</w:t>
      </w:r>
      <w:r>
        <w:t xml:space="preserve"> estimated </w:t>
      </w:r>
      <w:r w:rsidRPr="00B13B0F">
        <w:rPr>
          <w:highlight w:val="cyan"/>
          <w:u w:val="single"/>
        </w:rPr>
        <w:t>40 States developing</w:t>
      </w:r>
      <w:r>
        <w:t xml:space="preserve"> their own </w:t>
      </w:r>
      <w:r w:rsidRPr="00B13B0F">
        <w:rPr>
          <w:highlight w:val="cyan"/>
          <w:u w:val="single"/>
        </w:rPr>
        <w:t>drone tech</w:t>
      </w:r>
      <w:r>
        <w:t>nology.</w:t>
      </w:r>
    </w:p>
    <w:p w14:paraId="5332E761" w14:textId="77777777" w:rsidR="005503D2" w:rsidRDefault="005503D2" w:rsidP="005503D2">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14:paraId="62E36886" w14:textId="77777777" w:rsidR="005503D2" w:rsidRDefault="005503D2" w:rsidP="005503D2">
      <w:r>
        <w:t xml:space="preserve">Reliance </w:t>
      </w:r>
      <w:r w:rsidRPr="00BD2C77">
        <w:t>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14:paraId="492DD949" w14:textId="77777777" w:rsidR="005503D2" w:rsidRPr="00511B61" w:rsidRDefault="005503D2" w:rsidP="005503D2">
      <w:pPr>
        <w:rPr>
          <w:rStyle w:val="StyleUnderline"/>
          <w:u w:val="none"/>
        </w:rPr>
      </w:pPr>
      <w:r w:rsidRPr="00BD2C77">
        <w:t>It is</w:t>
      </w:r>
      <w:r>
        <w:t xml:space="preserve"> therefore suggested that </w:t>
      </w:r>
      <w:r w:rsidRPr="00BD2C77">
        <w:rPr>
          <w:rStyle w:val="StyleUnderline"/>
        </w:rPr>
        <w:t xml:space="preserve">the </w:t>
      </w:r>
      <w:r w:rsidRPr="00B13B0F">
        <w:rPr>
          <w:rStyle w:val="StyleUnderline"/>
          <w:highlight w:val="cyan"/>
        </w:rPr>
        <w:t>Administration should</w:t>
      </w:r>
      <w:r w:rsidRPr="00B13B0F">
        <w:rPr>
          <w:highlight w:val="cyan"/>
        </w:rPr>
        <w:t xml:space="preserve"> </w:t>
      </w:r>
      <w:r>
        <w:t xml:space="preserve">take this opportunity to </w:t>
      </w:r>
      <w:r w:rsidRPr="00B13B0F">
        <w:rPr>
          <w:rStyle w:val="StyleUnderline"/>
          <w:highlight w:val="cyan"/>
        </w:rPr>
        <w:t xml:space="preserve">codify </w:t>
      </w:r>
      <w:r w:rsidRPr="00BD2C77">
        <w:rPr>
          <w:rStyle w:val="StyleUnderline"/>
        </w:rPr>
        <w:t xml:space="preserve">the </w:t>
      </w:r>
      <w:r w:rsidRPr="00B13B0F">
        <w:rPr>
          <w:rStyle w:val="StyleUnderline"/>
          <w:highlight w:val="cyan"/>
        </w:rPr>
        <w:t>rules</w:t>
      </w:r>
      <w:r>
        <w:t xml:space="preserve">, </w:t>
      </w:r>
      <w:r w:rsidRPr="00B13B0F">
        <w:rPr>
          <w:rStyle w:val="StyleUnderline"/>
          <w:highlight w:val="cyan"/>
        </w:rPr>
        <w:t>clarify terms</w:t>
      </w:r>
      <w:r w:rsidRPr="00BD2C77">
        <w:rPr>
          <w:rStyle w:val="StyleUnderline"/>
        </w:rPr>
        <w:t xml:space="preserve"> where ambiguity may currently allow for broader interpretations</w:t>
      </w:r>
      <w:r>
        <w:t xml:space="preserve">, </w:t>
      </w:r>
      <w:r w:rsidRPr="00B13B0F">
        <w:rPr>
          <w:rStyle w:val="StyleUnderline"/>
          <w:highlight w:val="cyan"/>
        </w:rPr>
        <w:t xml:space="preserve">and </w:t>
      </w:r>
      <w:r w:rsidRPr="00BD2C77">
        <w:rPr>
          <w:rStyle w:val="StyleUnderline"/>
        </w:rPr>
        <w:t xml:space="preserve">to </w:t>
      </w:r>
      <w:r w:rsidRPr="00B13B0F">
        <w:rPr>
          <w:rStyle w:val="StyleUnderline"/>
          <w:highlight w:val="cyan"/>
        </w:rPr>
        <w:t xml:space="preserve">bring </w:t>
      </w:r>
      <w:r w:rsidRPr="00BD2C77">
        <w:rPr>
          <w:rStyle w:val="StyleUnderline"/>
        </w:rPr>
        <w:t xml:space="preserve">its </w:t>
      </w:r>
      <w:r w:rsidRPr="00B13B0F">
        <w:rPr>
          <w:rStyle w:val="StyleUnderline"/>
          <w:highlight w:val="cyan"/>
        </w:rPr>
        <w:t>regulations in line with</w:t>
      </w:r>
      <w:r w:rsidRPr="00B13B0F">
        <w:rPr>
          <w:highlight w:val="cyan"/>
        </w:rPr>
        <w:t xml:space="preserve"> </w:t>
      </w:r>
      <w:r>
        <w:t xml:space="preserve">the existing framework of </w:t>
      </w:r>
      <w:r w:rsidRPr="00BD2C77">
        <w:rPr>
          <w:rStyle w:val="Emphasis"/>
        </w:rPr>
        <w:t>i</w:t>
      </w:r>
      <w:r>
        <w:t xml:space="preserve">nternational </w:t>
      </w:r>
      <w:r w:rsidRPr="00B13B0F">
        <w:rPr>
          <w:rStyle w:val="StyleUnderline"/>
          <w:highlight w:val="cyan"/>
        </w:rPr>
        <w:t>law</w:t>
      </w:r>
      <w:r>
        <w:t xml:space="preserve">. </w:t>
      </w:r>
      <w:r w:rsidRPr="00BD2C77">
        <w:rPr>
          <w:u w:val="single"/>
        </w:rPr>
        <w:t>This legal framework should then be made available to the public</w:t>
      </w:r>
      <w:r>
        <w:t xml:space="preserve">, with covert operational necessities redacted. </w:t>
      </w:r>
      <w:r w:rsidRPr="00B13B0F">
        <w:rPr>
          <w:rStyle w:val="StyleUnderline"/>
          <w:highlight w:val="cyan"/>
        </w:rPr>
        <w:t xml:space="preserve">This could </w:t>
      </w:r>
      <w:r w:rsidRPr="00B13B0F">
        <w:rPr>
          <w:rStyle w:val="Emphasis"/>
          <w:highlight w:val="cyan"/>
        </w:rPr>
        <w:t>set a valuable</w:t>
      </w:r>
      <w:r w:rsidRPr="00BD2C77">
        <w:t xml:space="preserve"> legal </w:t>
      </w:r>
      <w:r w:rsidRPr="00B13B0F">
        <w:rPr>
          <w:rStyle w:val="Emphasis"/>
          <w:highlight w:val="cyan"/>
        </w:rPr>
        <w:t>precedent</w:t>
      </w:r>
      <w:r>
        <w:t>, of particular importance at this turning point wherein international law must adapt to the 21st century model of warfare, a model which lacks a clear enemy and a demarcated battlefield.</w:t>
      </w:r>
    </w:p>
    <w:p w14:paraId="7EF5A1FA" w14:textId="77777777" w:rsidR="005503D2" w:rsidRDefault="005503D2" w:rsidP="005503D2">
      <w:pPr>
        <w:pStyle w:val="TagText"/>
      </w:pPr>
      <w:r>
        <w:t>Congress doesn’t solve signal – Presidential leadership is key</w:t>
      </w:r>
    </w:p>
    <w:p w14:paraId="3053F992" w14:textId="77777777" w:rsidR="005503D2" w:rsidRDefault="005503D2" w:rsidP="005503D2">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14:paraId="209A125C" w14:textId="77777777" w:rsidR="005503D2" w:rsidRDefault="005503D2" w:rsidP="005503D2">
      <w:r>
        <w:t xml:space="preserve">(Jonathan, </w:t>
      </w:r>
      <w:r w:rsidRPr="00895707">
        <w:t>Congress Can’t Fill Obama’s Leadership Void</w:t>
      </w:r>
      <w:r>
        <w:t xml:space="preserve">, </w:t>
      </w:r>
      <w:r w:rsidRPr="00895707">
        <w:t>http://www.commentarymagazine.com/2013/09/03/congress-cant-fill-obamas-leadership-void-syria/</w:t>
      </w:r>
      <w:r>
        <w:t>)</w:t>
      </w:r>
    </w:p>
    <w:p w14:paraId="51BF0F5D" w14:textId="77777777" w:rsidR="005503D2" w:rsidRDefault="005503D2" w:rsidP="005503D2">
      <w: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3A1F4C">
        <w:rPr>
          <w:rStyle w:val="Emphasis"/>
          <w:highlight w:val="cyan"/>
        </w:rPr>
        <w:t>Even if</w:t>
      </w:r>
      <w:r>
        <w:t xml:space="preserve">, as it is to be hoped, </w:t>
      </w:r>
      <w:r w:rsidRPr="00D63DFD">
        <w:rPr>
          <w:rStyle w:val="Emphasis"/>
        </w:rPr>
        <w:t xml:space="preserve">a majority of </w:t>
      </w:r>
      <w:r w:rsidRPr="003A1F4C">
        <w:rPr>
          <w:rStyle w:val="Emphasis"/>
          <w:highlight w:val="cyan"/>
        </w:rPr>
        <w:t>both houses of Congress vot</w:t>
      </w:r>
      <w:r w:rsidRPr="00D63DFD">
        <w:rPr>
          <w:rStyle w:val="Emphasis"/>
        </w:rPr>
        <w:t>e</w:t>
      </w:r>
      <w:r w:rsidRPr="00D63DFD">
        <w:rPr>
          <w:rStyle w:val="StyleUnderline"/>
        </w:rPr>
        <w:t xml:space="preserve"> to back American action</w:t>
      </w:r>
      <w:r>
        <w:t xml:space="preserve"> in Syria, </w:t>
      </w:r>
      <w:r w:rsidRPr="00D63DFD">
        <w:rPr>
          <w:rStyle w:val="StyleUnderline"/>
        </w:rPr>
        <w:t>it’s not likely that</w:t>
      </w:r>
      <w:r>
        <w:t xml:space="preserve"> the result of what will follow in the coming days </w:t>
      </w:r>
      <w:r w:rsidRPr="00D63DFD">
        <w:rPr>
          <w:rStyle w:val="StyleUnderline"/>
        </w:rPr>
        <w:t>will convince the world that America is still prepared to lead</w:t>
      </w:r>
      <w:r>
        <w:t>.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w:t>
      </w:r>
    </w:p>
    <w:p w14:paraId="29BD489D" w14:textId="77777777" w:rsidR="005503D2" w:rsidRDefault="005503D2" w:rsidP="005503D2">
      <w:r>
        <w:t>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w:t>
      </w:r>
    </w:p>
    <w:p w14:paraId="5D97831A" w14:textId="77777777" w:rsidR="005503D2" w:rsidRDefault="005503D2" w:rsidP="005503D2">
      <w:r>
        <w:t xml:space="preserve">But </w:t>
      </w:r>
      <w:r w:rsidRPr="00D63DFD">
        <w:rPr>
          <w:rStyle w:val="StyleUnderline"/>
        </w:rPr>
        <w:t>no matter what Boehner or</w:t>
      </w:r>
      <w:r>
        <w:t xml:space="preserve"> people like John </w:t>
      </w:r>
      <w:r w:rsidRPr="00D63DFD">
        <w:rPr>
          <w:rStyle w:val="StyleUnderline"/>
        </w:rPr>
        <w:t>McCain</w:t>
      </w:r>
      <w:r>
        <w:t xml:space="preserve"> or Peter King </w:t>
      </w:r>
      <w:r w:rsidRPr="00D63DFD">
        <w:rPr>
          <w:rStyle w:val="StyleUnderline"/>
        </w:rPr>
        <w:t>say this week</w:t>
      </w:r>
      <w:r>
        <w:t xml:space="preserve">, </w:t>
      </w:r>
      <w:r w:rsidRPr="003A1F4C">
        <w:rPr>
          <w:rStyle w:val="StyleUnderline"/>
          <w:highlight w:val="cyan"/>
        </w:rPr>
        <w:t xml:space="preserve">there is </w:t>
      </w:r>
      <w:r w:rsidRPr="003A1F4C">
        <w:rPr>
          <w:rStyle w:val="Emphasis"/>
          <w:highlight w:val="cyan"/>
        </w:rPr>
        <w:t>no substitute for presidential leadership</w:t>
      </w:r>
      <w: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3A1F4C">
        <w:rPr>
          <w:highlight w:val="cyan"/>
          <w:u w:val="single"/>
        </w:rPr>
        <w:t>there is little doubt</w:t>
      </w:r>
      <w:r w:rsidRPr="00E1205B">
        <w:rPr>
          <w:u w:val="single"/>
        </w:rPr>
        <w:t xml:space="preserve"> that </w:t>
      </w:r>
      <w:r w:rsidRPr="003A1F4C">
        <w:rPr>
          <w:highlight w:val="cyan"/>
          <w:u w:val="single"/>
        </w:rPr>
        <w:t>the president is far better placed than his predecessor</w:t>
      </w:r>
      <w:r w:rsidRPr="00E1205B">
        <w:rPr>
          <w:u w:val="single"/>
        </w:rPr>
        <w:t xml:space="preserve"> was or any Republican might be </w:t>
      </w:r>
      <w:r w:rsidRPr="003A1F4C">
        <w:rPr>
          <w:highlight w:val="cyan"/>
          <w:u w:val="single"/>
        </w:rPr>
        <w:t>to rally</w:t>
      </w:r>
      <w:r w:rsidRPr="00E1205B">
        <w:rPr>
          <w:u w:val="single"/>
        </w:rPr>
        <w:t xml:space="preserve"> the country </w:t>
      </w:r>
      <w:r w:rsidRPr="003A1F4C">
        <w:rPr>
          <w:highlight w:val="cyan"/>
          <w:u w:val="single"/>
        </w:rPr>
        <w:t>behind a policy</w:t>
      </w:r>
      <w:r>
        <w:t xml:space="preserve"> that would draw a line in the sand about weapons of mass destruction. But </w:t>
      </w:r>
      <w:r w:rsidRPr="00E1205B">
        <w:rPr>
          <w:rStyle w:val="StyleUnderline"/>
        </w:rPr>
        <w:t>with Obama faltering</w:t>
      </w:r>
      <w:r>
        <w:t xml:space="preserve">, </w:t>
      </w:r>
      <w:r w:rsidRPr="00E1205B">
        <w:rPr>
          <w:rStyle w:val="StyleUnderline"/>
        </w:rPr>
        <w:t>no one should labor under the illusion that a divided Congress can</w:t>
      </w:r>
      <w:r>
        <w:t xml:space="preserve"> either </w:t>
      </w:r>
      <w:r w:rsidRPr="00E1205B">
        <w:rPr>
          <w:rStyle w:val="StyleUnderline"/>
        </w:rPr>
        <w:t>stiffen his spin or step into the leadership vacuum</w:t>
      </w:r>
      <w:r>
        <w:t xml:space="preserve"> he has left.</w:t>
      </w:r>
    </w:p>
    <w:p w14:paraId="188D7502" w14:textId="77777777" w:rsidR="005503D2" w:rsidRDefault="005503D2" w:rsidP="005503D2"/>
    <w:p w14:paraId="05CE8B2C" w14:textId="77777777" w:rsidR="005503D2" w:rsidRDefault="005503D2" w:rsidP="005503D2">
      <w:pPr>
        <w:pStyle w:val="TagText"/>
      </w:pPr>
      <w:r>
        <w:t>Congress has zero credibility – ruins the signal</w:t>
      </w:r>
    </w:p>
    <w:p w14:paraId="5FBDC85C" w14:textId="77777777" w:rsidR="005503D2" w:rsidRDefault="005503D2" w:rsidP="005503D2">
      <w:r w:rsidRPr="00907AAA">
        <w:rPr>
          <w:rStyle w:val="StyleStyleBold12pt"/>
        </w:rPr>
        <w:t>Cook</w:t>
      </w:r>
      <w:r>
        <w:t xml:space="preserve">, Editor of </w:t>
      </w:r>
      <w:r w:rsidRPr="00907AAA">
        <w:rPr>
          <w:i/>
        </w:rPr>
        <w:t>The Cook Political Report</w:t>
      </w:r>
      <w:r>
        <w:t xml:space="preserve">, Columnist for the </w:t>
      </w:r>
      <w:r w:rsidRPr="00907AAA">
        <w:rPr>
          <w:i/>
        </w:rPr>
        <w:t>National Journal</w:t>
      </w:r>
      <w:r>
        <w:t xml:space="preserve">, </w:t>
      </w:r>
      <w:r w:rsidRPr="00907AAA">
        <w:rPr>
          <w:rStyle w:val="StyleStyleBold12pt"/>
        </w:rPr>
        <w:t>2011</w:t>
      </w:r>
    </w:p>
    <w:p w14:paraId="0EBC662A" w14:textId="77777777" w:rsidR="005503D2" w:rsidRDefault="005503D2" w:rsidP="005503D2">
      <w:r>
        <w:t>(Charlie, “</w:t>
      </w:r>
      <w:r w:rsidRPr="00907AAA">
        <w:t>Congress Becomes a Laughingstock</w:t>
      </w:r>
      <w:r>
        <w:t xml:space="preserve">,” </w:t>
      </w:r>
      <w:r w:rsidRPr="00907AAA">
        <w:t>http://cookpolitical.com/story/3210</w:t>
      </w:r>
      <w:r>
        <w:t>)</w:t>
      </w:r>
    </w:p>
    <w:p w14:paraId="6CA80C95" w14:textId="77777777" w:rsidR="005503D2" w:rsidRDefault="005503D2" w:rsidP="005503D2">
      <w:r w:rsidRPr="003A1F4C">
        <w:t xml:space="preserve">My wife told me recently about a Facebook post by </w:t>
      </w:r>
      <w:r w:rsidRPr="003A1F4C">
        <w:rPr>
          <w:u w:val="single"/>
        </w:rPr>
        <w:t>an acquaintance</w:t>
      </w:r>
      <w:r w:rsidRPr="003A1F4C">
        <w:t xml:space="preserve"> that </w:t>
      </w:r>
      <w:r w:rsidRPr="003A1F4C">
        <w:rPr>
          <w:u w:val="single"/>
        </w:rPr>
        <w:t>held Congress up to ridicule</w:t>
      </w:r>
      <w:r w:rsidRPr="003A1F4C">
        <w:t xml:space="preserve">. Apparently, </w:t>
      </w:r>
      <w:r w:rsidRPr="003A1F4C">
        <w:rPr>
          <w:u w:val="single"/>
        </w:rPr>
        <w:t>the sentiment was enthusiastically endorsed by people</w:t>
      </w:r>
      <w:r w:rsidRPr="003A1F4C">
        <w:t xml:space="preserve"> who spanned her entire network of friends—</w:t>
      </w:r>
      <w:r w:rsidRPr="003A1F4C">
        <w:rPr>
          <w:u w:val="single"/>
        </w:rPr>
        <w:t>from the most liberal to the most conservative</w:t>
      </w:r>
      <w:r w:rsidRPr="003A1F4C">
        <w:t>. My wife couldn’t recall anything else that had been so universally embraced by such a politically diverse group of people.</w:t>
      </w:r>
    </w:p>
    <w:p w14:paraId="05F79A3B" w14:textId="77777777" w:rsidR="005503D2" w:rsidRDefault="005503D2" w:rsidP="005503D2">
      <w:r>
        <w:t>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w:t>
      </w:r>
    </w:p>
    <w:p w14:paraId="06E484B5" w14:textId="77777777" w:rsidR="005503D2" w:rsidRDefault="005503D2" w:rsidP="005503D2">
      <w:r>
        <w:t>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p>
    <w:p w14:paraId="07C3BADF" w14:textId="77777777" w:rsidR="005503D2" w:rsidRDefault="005503D2" w:rsidP="005503D2">
      <w:r>
        <w:t>A significant market plunge would cause great pain to 401(k) retirement plans, other personal savings, and the economy in general. The negative wealth effect would be great, but another type of loss would be just as bad—just not as obvious.</w:t>
      </w:r>
    </w:p>
    <w:p w14:paraId="7AE4A971" w14:textId="77777777" w:rsidR="005503D2" w:rsidRDefault="005503D2" w:rsidP="005503D2">
      <w:r w:rsidRPr="003A1F4C">
        <w:rPr>
          <w:rStyle w:val="StyleUnderline"/>
          <w:highlight w:val="cyan"/>
        </w:rPr>
        <w:t>Washington</w:t>
      </w:r>
      <w:r w:rsidRPr="00A7627B">
        <w:rPr>
          <w:rStyle w:val="StyleUnderline"/>
        </w:rPr>
        <w:t xml:space="preserve"> </w:t>
      </w:r>
      <w:r w:rsidRPr="003A1F4C">
        <w:rPr>
          <w:rStyle w:val="StyleUnderline"/>
          <w:highlight w:val="cyan"/>
        </w:rPr>
        <w:t>is</w:t>
      </w:r>
      <w:r w:rsidRPr="00A7627B">
        <w:rPr>
          <w:rStyle w:val="StyleUnderline"/>
        </w:rPr>
        <w:t xml:space="preserve"> now </w:t>
      </w:r>
      <w:r w:rsidRPr="003A1F4C">
        <w:rPr>
          <w:rStyle w:val="StyleUnderline"/>
          <w:highlight w:val="cyan"/>
        </w:rPr>
        <w:t xml:space="preserve">sullying America’s long-deserved reputation as the leading country in the world to such an extent that we are </w:t>
      </w:r>
      <w:r w:rsidRPr="003A1F4C">
        <w:rPr>
          <w:rStyle w:val="Emphasis"/>
          <w:highlight w:val="cyan"/>
        </w:rPr>
        <w:t>becoming a laughingstoc</w:t>
      </w:r>
      <w:r w:rsidRPr="00A7627B">
        <w:rPr>
          <w:rStyle w:val="Emphasis"/>
        </w:rPr>
        <w:t>k</w:t>
      </w:r>
      <w:r>
        <w:t xml:space="preserve">. The renowned, late journalist A.J. Liebling, a fixture for many years in The New Yorker and a chronicler of then-Louisiana Gov. Earl Long, once wrote that the home state I share with Long was “the northernmost of the banana republics.” If </w:t>
      </w:r>
      <w:r w:rsidRPr="00A7627B">
        <w:rPr>
          <w:u w:val="single"/>
        </w:rPr>
        <w:t>Liebling</w:t>
      </w:r>
      <w:r>
        <w:t xml:space="preserve"> were alive today, he </w:t>
      </w:r>
      <w:r w:rsidRPr="00A7627B">
        <w:rPr>
          <w:u w:val="single"/>
        </w:rPr>
        <w:t>might expand his</w:t>
      </w:r>
      <w:r>
        <w:t xml:space="preserve"> “</w:t>
      </w:r>
      <w:r w:rsidRPr="00A7627B">
        <w:rPr>
          <w:u w:val="single"/>
        </w:rPr>
        <w:t>northernmost</w:t>
      </w:r>
      <w:r>
        <w:t xml:space="preserve">” </w:t>
      </w:r>
      <w:r w:rsidRPr="00A7627B">
        <w:rPr>
          <w:u w:val="single"/>
        </w:rPr>
        <w:t>banana republic to include the</w:t>
      </w:r>
      <w:r w:rsidRPr="00A7627B">
        <w:t xml:space="preserve"> whole </w:t>
      </w:r>
      <w:r w:rsidRPr="00A7627B">
        <w:rPr>
          <w:u w:val="single"/>
          <w:bdr w:val="single" w:sz="4" w:space="0" w:color="auto"/>
        </w:rPr>
        <w:t>U</w:t>
      </w:r>
      <w:r>
        <w:t xml:space="preserve">nited </w:t>
      </w:r>
      <w:r w:rsidRPr="00A7627B">
        <w:rPr>
          <w:bdr w:val="single" w:sz="4" w:space="0" w:color="auto"/>
        </w:rPr>
        <w:t>S</w:t>
      </w:r>
      <w:r>
        <w:t xml:space="preserve">tates, </w:t>
      </w:r>
      <w:r w:rsidRPr="00A7627B">
        <w:rPr>
          <w:u w:val="single"/>
        </w:rPr>
        <w:t>with Washington as its sorry capital</w:t>
      </w:r>
      <w:r>
        <w:t xml:space="preserve">. My guess is that most </w:t>
      </w:r>
      <w:r w:rsidRPr="003A1F4C">
        <w:rPr>
          <w:rStyle w:val="StyleUnderline"/>
          <w:highlight w:val="cyan"/>
        </w:rPr>
        <w:t>members of Congress and their aides</w:t>
      </w:r>
      <w:r>
        <w:t xml:space="preserve"> are too close to the process and </w:t>
      </w:r>
      <w:r w:rsidRPr="003A1F4C">
        <w:rPr>
          <w:rStyle w:val="StyleUnderline"/>
          <w:highlight w:val="cyan"/>
        </w:rPr>
        <w:t>don’t</w:t>
      </w:r>
      <w:r>
        <w:t xml:space="preserve"> fully </w:t>
      </w:r>
      <w:r w:rsidRPr="003A1F4C">
        <w:rPr>
          <w:rStyle w:val="StyleUnderline"/>
          <w:highlight w:val="cyan"/>
        </w:rPr>
        <w:t>appreciate what they are doing to themselves</w:t>
      </w:r>
      <w:r w:rsidRPr="003A1F4C">
        <w:rPr>
          <w:highlight w:val="cyan"/>
        </w:rPr>
        <w:t xml:space="preserve">, </w:t>
      </w:r>
      <w:r w:rsidRPr="003A1F4C">
        <w:rPr>
          <w:rStyle w:val="StyleUnderline"/>
          <w:highlight w:val="cyan"/>
        </w:rPr>
        <w:t>the institution</w:t>
      </w:r>
      <w:r w:rsidRPr="003A1F4C">
        <w:rPr>
          <w:highlight w:val="cyan"/>
        </w:rPr>
        <w:t xml:space="preserve">, </w:t>
      </w:r>
      <w:r w:rsidRPr="003A1F4C">
        <w:rPr>
          <w:rStyle w:val="StyleUnderline"/>
          <w:highlight w:val="cyan"/>
        </w:rPr>
        <w:t>and the nation’s political process</w:t>
      </w:r>
      <w:r>
        <w:t>. The Pictorial Directory test will determine if I’m right.</w:t>
      </w:r>
    </w:p>
    <w:p w14:paraId="3145493D" w14:textId="77777777" w:rsidR="005503D2" w:rsidRPr="00D6525D" w:rsidRDefault="005503D2" w:rsidP="005503D2">
      <w:pPr>
        <w:rPr>
          <w:rStyle w:val="StyleUnderline"/>
        </w:rPr>
      </w:pPr>
    </w:p>
    <w:p w14:paraId="4A17864C" w14:textId="77777777" w:rsidR="005503D2" w:rsidRPr="00675DE3" w:rsidRDefault="005503D2" w:rsidP="005503D2"/>
    <w:p w14:paraId="0387E2FC" w14:textId="37464B0B" w:rsidR="005503D2" w:rsidRDefault="00BC65DD" w:rsidP="005503D2">
      <w:pPr>
        <w:pStyle w:val="Heading2"/>
      </w:pPr>
      <w:r>
        <w:t>olc solves</w:t>
      </w:r>
      <w:r w:rsidR="005503D2">
        <w:t xml:space="preserve"> signal</w:t>
      </w:r>
    </w:p>
    <w:p w14:paraId="0F1B9B11" w14:textId="77777777" w:rsidR="005503D2" w:rsidRDefault="005503D2" w:rsidP="005503D2"/>
    <w:p w14:paraId="31189386" w14:textId="77777777" w:rsidR="005503D2" w:rsidRDefault="005503D2" w:rsidP="005503D2">
      <w:pPr>
        <w:pStyle w:val="TagText"/>
      </w:pPr>
      <w:r>
        <w:t>Sends the same signal as the plan</w:t>
      </w:r>
    </w:p>
    <w:p w14:paraId="16E045F0" w14:textId="77777777" w:rsidR="005503D2" w:rsidRDefault="005503D2" w:rsidP="005503D2">
      <w:r w:rsidRPr="003E0A23">
        <w:rPr>
          <w:rStyle w:val="StyleStyleBold12pt"/>
        </w:rPr>
        <w:t>Setty</w:t>
      </w:r>
      <w:r>
        <w:t xml:space="preserve">, professor of law at Western New England, March </w:t>
      </w:r>
      <w:r w:rsidRPr="003E0A23">
        <w:rPr>
          <w:rStyle w:val="StyleStyleBold12pt"/>
        </w:rPr>
        <w:t>2009</w:t>
      </w:r>
    </w:p>
    <w:p w14:paraId="34E7BBE4" w14:textId="77777777" w:rsidR="005503D2" w:rsidRDefault="005503D2" w:rsidP="005503D2">
      <w:r>
        <w:t xml:space="preserve">(Sudha, </w:t>
      </w:r>
      <w:r w:rsidRPr="003E0A23">
        <w:t>No More Secret Laws: How Transparency of Executive Branch Legal Policy Doesn't Let the Terrorists Win</w:t>
      </w:r>
      <w:r>
        <w:t xml:space="preserve">, </w:t>
      </w:r>
      <w:r w:rsidRPr="003E0A23">
        <w:t>57 Kan. L. Rev. 579</w:t>
      </w:r>
      <w:r>
        <w:t>, Lexis)</w:t>
      </w:r>
    </w:p>
    <w:p w14:paraId="391FDA0B" w14:textId="77777777" w:rsidR="005503D2" w:rsidRDefault="005503D2" w:rsidP="005503D2">
      <w:r>
        <w:t xml:space="preserve">A. </w:t>
      </w:r>
      <w:r w:rsidRPr="00BC65DD">
        <w:rPr>
          <w:b/>
          <w:u w:val="single"/>
        </w:rPr>
        <w:t>Greater Information Disclosure</w:t>
      </w:r>
      <w:r>
        <w:t xml:space="preserve"> Increases the Integrity </w:t>
      </w:r>
      <w:r w:rsidRPr="00BC65DD">
        <w:rPr>
          <w:b/>
          <w:u w:val="single"/>
        </w:rPr>
        <w:t xml:space="preserve">of </w:t>
      </w:r>
      <w:r w:rsidRPr="00BC65DD">
        <w:rPr>
          <w:rStyle w:val="Emphasis"/>
          <w:b/>
        </w:rPr>
        <w:t>OLC Opinions</w:t>
      </w:r>
    </w:p>
    <w:p w14:paraId="15FCA506" w14:textId="77777777" w:rsidR="005503D2" w:rsidRDefault="005503D2" w:rsidP="005503D2">
      <w:r>
        <w:t xml:space="preserve">One effect of nondisclosure is legal memoranda that reflect underdeveloped legal reasoning, a criticism that has been levied against previously secret OLC memoranda that were either leaked to the public or eventually declassified. n138 Making disclosure the default standard encourages self-policing by OLC lawyers. </w:t>
      </w:r>
      <w:r w:rsidRPr="002E6B28">
        <w:rPr>
          <w:b/>
          <w:highlight w:val="yellow"/>
          <w:u w:val="single"/>
        </w:rPr>
        <w:t>Disclosure would</w:t>
      </w:r>
      <w:r w:rsidRPr="002E6B28">
        <w:rPr>
          <w:highlight w:val="yellow"/>
        </w:rPr>
        <w:t xml:space="preserve"> </w:t>
      </w:r>
      <w:r>
        <w:t xml:space="preserve">also </w:t>
      </w:r>
      <w:r w:rsidRPr="002E6B28">
        <w:rPr>
          <w:b/>
          <w:highlight w:val="yellow"/>
          <w:u w:val="single"/>
          <w:bdr w:val="single" w:sz="4" w:space="0" w:color="auto"/>
        </w:rPr>
        <w:t>generate political and public sentiment</w:t>
      </w:r>
      <w:r w:rsidRPr="002E6B28">
        <w:rPr>
          <w:b/>
          <w:highlight w:val="yellow"/>
          <w:u w:val="single"/>
        </w:rPr>
        <w:t xml:space="preserve"> regarding legal policies</w:t>
      </w:r>
      <w:r>
        <w:t xml:space="preserve">, </w:t>
      </w:r>
      <w:r w:rsidRPr="003E0A23">
        <w:rPr>
          <w:b/>
          <w:u w:val="single"/>
        </w:rPr>
        <w:t xml:space="preserve">the </w:t>
      </w:r>
      <w:r w:rsidRPr="002E6B28">
        <w:rPr>
          <w:b/>
          <w:highlight w:val="yellow"/>
          <w:u w:val="single"/>
          <w:bdr w:val="single" w:sz="4" w:space="0" w:color="auto"/>
        </w:rPr>
        <w:t xml:space="preserve">same way </w:t>
      </w:r>
      <w:r w:rsidRPr="003E0A23">
        <w:rPr>
          <w:b/>
          <w:u w:val="single"/>
          <w:bdr w:val="single" w:sz="4" w:space="0" w:color="auto"/>
        </w:rPr>
        <w:t xml:space="preserve">that </w:t>
      </w:r>
      <w:r w:rsidRPr="002E6B28">
        <w:rPr>
          <w:b/>
          <w:highlight w:val="yellow"/>
          <w:u w:val="single"/>
          <w:bdr w:val="single" w:sz="4" w:space="0" w:color="auto"/>
        </w:rPr>
        <w:t xml:space="preserve">congressional lawmaking </w:t>
      </w:r>
      <w:r w:rsidRPr="003E0A23">
        <w:rPr>
          <w:b/>
          <w:u w:val="single"/>
          <w:bdr w:val="single" w:sz="4" w:space="0" w:color="auto"/>
        </w:rPr>
        <w:t>and judicial opinions</w:t>
      </w:r>
      <w:r w:rsidRPr="003E0A23">
        <w:rPr>
          <w:b/>
          <w:u w:val="single"/>
        </w:rPr>
        <w:t xml:space="preserve"> </w:t>
      </w:r>
      <w:r w:rsidRPr="002E6B28">
        <w:rPr>
          <w:b/>
          <w:highlight w:val="yellow"/>
          <w:u w:val="single"/>
        </w:rPr>
        <w:t xml:space="preserve">are subject to </w:t>
      </w:r>
      <w:r w:rsidRPr="003E0A23">
        <w:rPr>
          <w:b/>
          <w:u w:val="single"/>
        </w:rPr>
        <w:t xml:space="preserve">public </w:t>
      </w:r>
      <w:r w:rsidRPr="002E6B28">
        <w:rPr>
          <w:b/>
          <w:highlight w:val="yellow"/>
          <w:u w:val="single"/>
        </w:rPr>
        <w:t>scrutiny</w:t>
      </w:r>
      <w:r>
        <w:t xml:space="preserve">. n139 Obviously, public outcry could influence an administration to back away from a controversial policy, as has apparently occurred in the case of the Bybee and Yoo Memoranda; or, as in the cases of Lincoln and Roosevelt, </w:t>
      </w:r>
      <w:r w:rsidRPr="002E6B28">
        <w:rPr>
          <w:highlight w:val="yellow"/>
          <w:u w:val="single"/>
        </w:rPr>
        <w:t xml:space="preserve">publication </w:t>
      </w:r>
      <w:r w:rsidRPr="00910A46">
        <w:rPr>
          <w:u w:val="single"/>
        </w:rPr>
        <w:t>of legal policy could</w:t>
      </w:r>
      <w:r>
        <w:t xml:space="preserve"> serve to </w:t>
      </w:r>
      <w:r w:rsidRPr="002E6B28">
        <w:rPr>
          <w:highlight w:val="yellow"/>
          <w:u w:val="single"/>
        </w:rPr>
        <w:t>garner public and congressional support</w:t>
      </w:r>
      <w:r w:rsidRPr="002E6B28">
        <w:rPr>
          <w:highlight w:val="yellow"/>
        </w:rPr>
        <w:t xml:space="preserve"> </w:t>
      </w:r>
      <w:r>
        <w:t>for controversial policies.</w:t>
      </w:r>
    </w:p>
    <w:p w14:paraId="1853A688" w14:textId="77777777" w:rsidR="005503D2" w:rsidRDefault="005503D2" w:rsidP="005503D2"/>
    <w:p w14:paraId="5C287098" w14:textId="77777777" w:rsidR="005503D2" w:rsidRDefault="005503D2" w:rsidP="005503D2">
      <w:pPr>
        <w:pStyle w:val="TagText"/>
      </w:pPr>
      <w:r>
        <w:t>Outweighs Court decisions – people look to OLC first</w:t>
      </w:r>
    </w:p>
    <w:p w14:paraId="1674521C" w14:textId="77777777" w:rsidR="005503D2" w:rsidRDefault="005503D2" w:rsidP="005503D2">
      <w:r w:rsidRPr="000A597E">
        <w:rPr>
          <w:rStyle w:val="StyleStyleBold12pt"/>
        </w:rPr>
        <w:t>Richards</w:t>
      </w:r>
      <w:r>
        <w:t xml:space="preserve">, JD UC-Berkeley, January </w:t>
      </w:r>
      <w:r w:rsidRPr="000A597E">
        <w:rPr>
          <w:rStyle w:val="StyleStyleBold12pt"/>
        </w:rPr>
        <w:t>2006</w:t>
      </w:r>
    </w:p>
    <w:p w14:paraId="077EBC50" w14:textId="77777777" w:rsidR="005503D2" w:rsidRDefault="005503D2" w:rsidP="005503D2">
      <w:r>
        <w:t>(Nelson, “</w:t>
      </w:r>
      <w:r w:rsidRPr="000A597E">
        <w:t>The Bricker Amendment and Congress's Failure to Check the Inflation of the Executive's Foreign Affairs Powers, 1951-1954</w:t>
      </w:r>
      <w:r>
        <w:t xml:space="preserve">,” not as ridiculous as the Jennings Amendment, </w:t>
      </w:r>
      <w:r w:rsidRPr="000A597E">
        <w:t>94 Calif. L. Rev. 175</w:t>
      </w:r>
      <w:r>
        <w:t>, Lexis)</w:t>
      </w:r>
    </w:p>
    <w:p w14:paraId="240B0F1F" w14:textId="77777777" w:rsidR="005503D2" w:rsidRPr="000A597E" w:rsidRDefault="005503D2" w:rsidP="005503D2">
      <w:r w:rsidRPr="000A597E">
        <w:t xml:space="preserve">[*208]  H. Jefferson Powell has posited that </w:t>
      </w:r>
      <w:r w:rsidRPr="000A597E">
        <w:rPr>
          <w:rStyle w:val="StyleUnderline"/>
        </w:rPr>
        <w:t>the Supreme Court has all but ceded the</w:t>
      </w:r>
      <w:r w:rsidRPr="000A597E">
        <w:t xml:space="preserve"> creation of a </w:t>
      </w:r>
      <w:r w:rsidRPr="000A597E">
        <w:rPr>
          <w:rStyle w:val="StyleUnderline"/>
        </w:rPr>
        <w:t>foreign affairs and national security legal framework to the OLC</w:t>
      </w:r>
      <w:r w:rsidRPr="000A597E">
        <w:t xml:space="preserve">. n209 Indeed, he goes so far as to assert that </w:t>
      </w:r>
      <w:r w:rsidRPr="002E6B28">
        <w:rPr>
          <w:rStyle w:val="StyleUnderline"/>
          <w:highlight w:val="yellow"/>
        </w:rPr>
        <w:t>OLC legal opinions</w:t>
      </w:r>
      <w:r w:rsidRPr="002E6B28">
        <w:rPr>
          <w:highlight w:val="yellow"/>
        </w:rPr>
        <w:t xml:space="preserve">, </w:t>
      </w:r>
      <w:r w:rsidRPr="002E6B28">
        <w:rPr>
          <w:rStyle w:val="Emphasis"/>
          <w:highlight w:val="yellow"/>
        </w:rPr>
        <w:t>not Supreme Court opinions</w:t>
      </w:r>
      <w:r w:rsidRPr="002E6B28">
        <w:rPr>
          <w:highlight w:val="yellow"/>
        </w:rPr>
        <w:t xml:space="preserve">, </w:t>
      </w:r>
      <w:r w:rsidRPr="002E6B28">
        <w:rPr>
          <w:highlight w:val="yellow"/>
          <w:u w:val="single"/>
        </w:rPr>
        <w:t>are the first sources</w:t>
      </w:r>
      <w:r w:rsidRPr="000A597E">
        <w:rPr>
          <w:u w:val="single"/>
        </w:rPr>
        <w:t xml:space="preserve"> </w:t>
      </w:r>
      <w:r w:rsidRPr="003F5E68">
        <w:t>the executive branch looks to</w:t>
      </w:r>
      <w:r w:rsidRPr="000A597E">
        <w:t xml:space="preserve"> </w:t>
      </w:r>
      <w:r w:rsidRPr="002E6B28">
        <w:rPr>
          <w:highlight w:val="yellow"/>
          <w:u w:val="single"/>
        </w:rPr>
        <w:t xml:space="preserve">when researching </w:t>
      </w:r>
      <w:r w:rsidRPr="002E6B28">
        <w:rPr>
          <w:u w:val="single"/>
        </w:rPr>
        <w:t>foreign affairs</w:t>
      </w:r>
      <w:r w:rsidRPr="003F5E68">
        <w:rPr>
          <w:u w:val="single"/>
        </w:rPr>
        <w:t xml:space="preserve"> and </w:t>
      </w:r>
      <w:r w:rsidRPr="002E6B28">
        <w:rPr>
          <w:highlight w:val="yellow"/>
          <w:u w:val="single"/>
        </w:rPr>
        <w:t>national security law</w:t>
      </w:r>
      <w:r w:rsidRPr="000A597E">
        <w:t xml:space="preserve">. n210 Another set of John Yoo's writings support the validity of Powell's claim: the infamous memos declaring enemy combatants outside the protection of the Geneva Conventions. n211 These, combined with the "Torture Memos," n212 the expanding practice of "extraordinary rendition," n213 and </w:t>
      </w:r>
      <w:r w:rsidRPr="000A597E">
        <w:rPr>
          <w:u w:val="single"/>
        </w:rPr>
        <w:t>the</w:t>
      </w:r>
      <w:r w:rsidRPr="000A597E">
        <w:t xml:space="preserve"> current </w:t>
      </w:r>
      <w:r w:rsidRPr="002E6B28">
        <w:rPr>
          <w:highlight w:val="yellow"/>
          <w:u w:val="single"/>
        </w:rPr>
        <w:t xml:space="preserve">Administration's blase response to </w:t>
      </w:r>
      <w:r w:rsidRPr="000A597E">
        <w:rPr>
          <w:u w:val="single"/>
        </w:rPr>
        <w:t xml:space="preserve">the </w:t>
      </w:r>
      <w:r w:rsidRPr="002E6B28">
        <w:rPr>
          <w:highlight w:val="yellow"/>
          <w:u w:val="single"/>
        </w:rPr>
        <w:t>Supreme Court's ruling</w:t>
      </w:r>
      <w:r w:rsidRPr="002E6B28">
        <w:rPr>
          <w:highlight w:val="yellow"/>
        </w:rPr>
        <w:t xml:space="preserve"> </w:t>
      </w:r>
      <w:r w:rsidRPr="000A597E">
        <w:t xml:space="preserve">that prisoners held at Guantanamo Bay are entitled to judicial access, n214 </w:t>
      </w:r>
      <w:r w:rsidRPr="000A597E">
        <w:rPr>
          <w:rStyle w:val="StyleUnderline"/>
        </w:rPr>
        <w:t xml:space="preserve">have </w:t>
      </w:r>
      <w:r w:rsidRPr="002E6B28">
        <w:rPr>
          <w:rStyle w:val="Emphasis"/>
          <w:highlight w:val="yellow"/>
        </w:rPr>
        <w:t>brought</w:t>
      </w:r>
      <w:r w:rsidRPr="002E6B28">
        <w:rPr>
          <w:highlight w:val="yellow"/>
        </w:rPr>
        <w:t xml:space="preserve"> </w:t>
      </w:r>
      <w:r w:rsidRPr="003F5E68">
        <w:t xml:space="preserve">peculiar </w:t>
      </w:r>
      <w:r w:rsidRPr="002E6B28">
        <w:rPr>
          <w:rStyle w:val="Emphasis"/>
          <w:highlight w:val="yellow"/>
        </w:rPr>
        <w:t>focus</w:t>
      </w:r>
      <w:r w:rsidRPr="002E6B28">
        <w:rPr>
          <w:rStyle w:val="StyleUnderline"/>
          <w:highlight w:val="yellow"/>
        </w:rPr>
        <w:t xml:space="preserve"> to </w:t>
      </w:r>
      <w:r w:rsidRPr="000A597E">
        <w:rPr>
          <w:rStyle w:val="StyleUnderline"/>
        </w:rPr>
        <w:t xml:space="preserve">the </w:t>
      </w:r>
      <w:r w:rsidRPr="002E6B28">
        <w:rPr>
          <w:rStyle w:val="StyleUnderline"/>
          <w:highlight w:val="yellow"/>
          <w:bdr w:val="single" w:sz="4" w:space="0" w:color="auto"/>
        </w:rPr>
        <w:t>weight and seriousness of the OLC's legal authority</w:t>
      </w:r>
      <w:r w:rsidRPr="002E6B28">
        <w:rPr>
          <w:highlight w:val="yellow"/>
        </w:rPr>
        <w:t>.</w:t>
      </w:r>
    </w:p>
    <w:p w14:paraId="574FEBBB" w14:textId="77777777" w:rsidR="005503D2" w:rsidRDefault="005503D2" w:rsidP="005503D2"/>
    <w:p w14:paraId="30134C1C" w14:textId="77777777" w:rsidR="005503D2" w:rsidRDefault="005503D2" w:rsidP="005503D2">
      <w:pPr>
        <w:pStyle w:val="TagText"/>
      </w:pPr>
      <w:r>
        <w:t>Counterplan’s transparency solves signal</w:t>
      </w:r>
    </w:p>
    <w:p w14:paraId="6F5BAC94" w14:textId="77777777" w:rsidR="005503D2" w:rsidRDefault="005503D2" w:rsidP="005503D2">
      <w:r w:rsidRPr="00EE4EC6">
        <w:rPr>
          <w:rStyle w:val="StyleStyleBold12pt"/>
        </w:rPr>
        <w:t>Dellinger</w:t>
      </w:r>
      <w:r>
        <w:t xml:space="preserve">, Assistant Attorney General ’93-’96, et al, </w:t>
      </w:r>
      <w:r w:rsidRPr="00EE4EC6">
        <w:rPr>
          <w:rStyle w:val="StyleStyleBold12pt"/>
        </w:rPr>
        <w:t>2004</w:t>
      </w:r>
    </w:p>
    <w:p w14:paraId="2AF8A4E0" w14:textId="77777777" w:rsidR="005503D2" w:rsidRDefault="005503D2" w:rsidP="005503D2">
      <w:r>
        <w:t xml:space="preserve">(Walter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w:t>
      </w:r>
      <w:r w:rsidRPr="00EE4EC6">
        <w:t>“The Role of Institutional Context in Constitutional Law: Faithfully Executing the Laws: Internal Legal Constraints on Executive Power,” 54 UCLA L. Rev. 1559, Lexis</w:t>
      </w:r>
      <w:r>
        <w:t>)</w:t>
      </w:r>
    </w:p>
    <w:p w14:paraId="1FD9E9A3" w14:textId="77777777" w:rsidR="005503D2" w:rsidRDefault="005503D2" w:rsidP="005503D2">
      <w:r w:rsidRPr="005676EE">
        <w:rPr>
          <w:u w:val="single"/>
        </w:rPr>
        <w:t>OLC should follow</w:t>
      </w:r>
      <w:r w:rsidRPr="005676EE">
        <w:t xml:space="preserve"> a presumption in favor of </w:t>
      </w:r>
      <w:r w:rsidRPr="005676EE">
        <w:rPr>
          <w:u w:val="single"/>
        </w:rPr>
        <w:t>timely publication of its</w:t>
      </w:r>
      <w:r w:rsidRPr="005676EE">
        <w:t xml:space="preserve"> written legal </w:t>
      </w:r>
      <w:r w:rsidRPr="005676EE">
        <w:rPr>
          <w:u w:val="single"/>
        </w:rPr>
        <w:t>opinions</w:t>
      </w:r>
      <w:r w:rsidRPr="005676EE">
        <w:t xml:space="preserve">. Such </w:t>
      </w:r>
      <w:r w:rsidRPr="006E240C">
        <w:rPr>
          <w:b/>
          <w:highlight w:val="yellow"/>
          <w:u w:val="single"/>
        </w:rPr>
        <w:t>disclosure helps</w:t>
      </w:r>
      <w:r w:rsidRPr="005676EE">
        <w:rPr>
          <w:b/>
          <w:u w:val="single"/>
        </w:rPr>
        <w:t xml:space="preserve"> to </w:t>
      </w:r>
      <w:r w:rsidRPr="006E240C">
        <w:rPr>
          <w:b/>
          <w:highlight w:val="yellow"/>
          <w:u w:val="single"/>
        </w:rPr>
        <w:t xml:space="preserve">ensure executive </w:t>
      </w:r>
      <w:r w:rsidRPr="005676EE">
        <w:rPr>
          <w:b/>
          <w:u w:val="single"/>
        </w:rPr>
        <w:t xml:space="preserve">branch </w:t>
      </w:r>
      <w:r w:rsidRPr="006E240C">
        <w:rPr>
          <w:b/>
          <w:highlight w:val="yellow"/>
          <w:u w:val="single"/>
        </w:rPr>
        <w:t xml:space="preserve">adherence to </w:t>
      </w:r>
      <w:r w:rsidRPr="005676EE">
        <w:rPr>
          <w:b/>
          <w:u w:val="single"/>
        </w:rPr>
        <w:t xml:space="preserve">the rule of </w:t>
      </w:r>
      <w:r w:rsidRPr="006E240C">
        <w:rPr>
          <w:b/>
          <w:highlight w:val="yellow"/>
          <w:u w:val="single"/>
        </w:rPr>
        <w:t xml:space="preserve">law and </w:t>
      </w:r>
      <w:r w:rsidRPr="006E240C">
        <w:rPr>
          <w:b/>
          <w:highlight w:val="yellow"/>
          <w:u w:val="single"/>
          <w:bdr w:val="single" w:sz="4" w:space="0" w:color="auto"/>
        </w:rPr>
        <w:t xml:space="preserve">guard against excessive claims of </w:t>
      </w:r>
      <w:r w:rsidRPr="005676EE">
        <w:rPr>
          <w:b/>
          <w:u w:val="single"/>
          <w:bdr w:val="single" w:sz="4" w:space="0" w:color="auto"/>
        </w:rPr>
        <w:t xml:space="preserve">executive </w:t>
      </w:r>
      <w:r w:rsidRPr="006E240C">
        <w:rPr>
          <w:b/>
          <w:highlight w:val="yellow"/>
          <w:u w:val="single"/>
          <w:bdr w:val="single" w:sz="4" w:space="0" w:color="auto"/>
        </w:rPr>
        <w:t>authority</w:t>
      </w:r>
      <w:r w:rsidRPr="005676EE">
        <w:t xml:space="preserve">. </w:t>
      </w:r>
      <w:r w:rsidRPr="006E240C">
        <w:rPr>
          <w:b/>
          <w:highlight w:val="yellow"/>
          <w:u w:val="single"/>
        </w:rPr>
        <w:t xml:space="preserve">Transparency </w:t>
      </w:r>
      <w:r w:rsidRPr="005676EE">
        <w:rPr>
          <w:b/>
          <w:u w:val="single"/>
        </w:rPr>
        <w:t xml:space="preserve">also </w:t>
      </w:r>
      <w:r w:rsidRPr="006E240C">
        <w:rPr>
          <w:b/>
          <w:highlight w:val="yellow"/>
          <w:u w:val="single"/>
        </w:rPr>
        <w:t xml:space="preserve">promotes </w:t>
      </w:r>
      <w:r w:rsidRPr="006E240C">
        <w:rPr>
          <w:b/>
          <w:highlight w:val="yellow"/>
          <w:u w:val="single"/>
          <w:bdr w:val="single" w:sz="4" w:space="0" w:color="auto"/>
        </w:rPr>
        <w:t>confidence in the lawfulness of governmental action</w:t>
      </w:r>
      <w:r w:rsidRPr="005676EE">
        <w:t xml:space="preserve">. </w:t>
      </w:r>
      <w:r w:rsidRPr="005676EE">
        <w:rPr>
          <w:u w:val="single"/>
        </w:rPr>
        <w:t>Making executive branch law available to the public</w:t>
      </w:r>
      <w:r w:rsidRPr="005676EE">
        <w:t xml:space="preserve"> also </w:t>
      </w:r>
      <w:r w:rsidRPr="006E240C">
        <w:rPr>
          <w:highlight w:val="yellow"/>
          <w:u w:val="single"/>
        </w:rPr>
        <w:t xml:space="preserve">adds </w:t>
      </w:r>
      <w:r w:rsidRPr="005676EE">
        <w:rPr>
          <w:u w:val="single"/>
        </w:rPr>
        <w:t xml:space="preserve">an </w:t>
      </w:r>
      <w:r w:rsidRPr="006E240C">
        <w:rPr>
          <w:highlight w:val="yellow"/>
          <w:u w:val="single"/>
        </w:rPr>
        <w:t xml:space="preserve">important voice to </w:t>
      </w:r>
      <w:r w:rsidRPr="005676EE">
        <w:rPr>
          <w:u w:val="single"/>
        </w:rPr>
        <w:t xml:space="preserve">the </w:t>
      </w:r>
      <w:r w:rsidRPr="006E240C">
        <w:rPr>
          <w:highlight w:val="yellow"/>
          <w:u w:val="single"/>
        </w:rPr>
        <w:t>development of constitutional meaning</w:t>
      </w:r>
      <w:r w:rsidRPr="006E240C">
        <w:rPr>
          <w:highlight w:val="yellow"/>
        </w:rPr>
        <w:t xml:space="preserve"> </w:t>
      </w:r>
      <w:r w:rsidRPr="005676EE">
        <w:t xml:space="preserve">- </w:t>
      </w:r>
      <w:r w:rsidRPr="005676EE">
        <w:rPr>
          <w:u w:val="single"/>
        </w:rPr>
        <w:t xml:space="preserve">in the courts as well as </w:t>
      </w:r>
      <w:r w:rsidRPr="006E240C">
        <w:rPr>
          <w:highlight w:val="yellow"/>
          <w:u w:val="single"/>
        </w:rPr>
        <w:t>among academics</w:t>
      </w:r>
      <w:r w:rsidRPr="005676EE">
        <w:t xml:space="preserve">, </w:t>
      </w:r>
      <w:r w:rsidRPr="005676EE">
        <w:rPr>
          <w:u w:val="single"/>
        </w:rPr>
        <w:t>other commentators</w:t>
      </w:r>
      <w:r w:rsidRPr="005676EE">
        <w:t xml:space="preserve">, </w:t>
      </w:r>
      <w:r w:rsidRPr="006E240C">
        <w:rPr>
          <w:highlight w:val="yellow"/>
          <w:u w:val="single"/>
        </w:rPr>
        <w:t xml:space="preserve">and the public </w:t>
      </w:r>
      <w:r w:rsidRPr="005676EE">
        <w:rPr>
          <w:u w:val="single"/>
        </w:rPr>
        <w:t>more generally</w:t>
      </w:r>
      <w:r w:rsidRPr="005676EE">
        <w:t xml:space="preserve"> - and a particularly valuable perspective on legal issues regarding which the executive branch possesses relevant expertise. There nonetheless will exist some legal advice that properly should remain confidential, most notably, some advice regarding classified and  [*1608]  some other national security matters. OLC should consider the views regarding disclosure of the client agency that requested the advice. 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 In all events, OLC should in each administration consider the circumstances in which advice should be kept confidential, with a presumption in favor of publication, and publication policy and practice should not vary substantially from administration to administration. The values of transparency and accountability remain constant, as do any existing legitimate rationales for secret executive branch law. Finally, as discussed in principle 5, Presidents, and by extension OLC, bear a special responsibility to disclose publicly and explain any actions that conflict with federal statutory requirements.</w:t>
      </w:r>
    </w:p>
    <w:p w14:paraId="05E4D7E7" w14:textId="77777777" w:rsidR="005503D2" w:rsidRDefault="005503D2" w:rsidP="005503D2"/>
    <w:p w14:paraId="373B698C" w14:textId="77777777" w:rsidR="005503D2" w:rsidRDefault="005503D2" w:rsidP="005503D2">
      <w:pPr>
        <w:pStyle w:val="Heading2"/>
      </w:pPr>
      <w:r>
        <w:t>2nc norms</w:t>
      </w:r>
    </w:p>
    <w:p w14:paraId="7D4CF546" w14:textId="77777777" w:rsidR="005503D2" w:rsidRDefault="005503D2" w:rsidP="005503D2"/>
    <w:p w14:paraId="0C6A8155" w14:textId="77777777" w:rsidR="005503D2" w:rsidRPr="00340B22" w:rsidRDefault="005503D2" w:rsidP="005503D2">
      <w:pPr>
        <w:pStyle w:val="TagText"/>
      </w:pPr>
      <w:r>
        <w:t xml:space="preserve">The CP changes executive practice – that’s the key link to </w:t>
      </w:r>
      <w:r>
        <w:rPr>
          <w:u w:val="single"/>
        </w:rPr>
        <w:t>legal norms</w:t>
      </w:r>
    </w:p>
    <w:p w14:paraId="6CF059F1" w14:textId="77777777" w:rsidR="005503D2" w:rsidRDefault="005503D2" w:rsidP="005503D2">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14:paraId="5BB75801" w14:textId="77777777" w:rsidR="005503D2" w:rsidRDefault="005503D2" w:rsidP="005503D2">
      <w:r>
        <w:t xml:space="preserve">(Curtis A. and Trevor W., </w:t>
      </w:r>
      <w:r w:rsidRPr="00257DFE">
        <w:t>PRESIDENTIAL POWER, HISTORICAL PRACTICE, AND LEGAL CONSTRAINT</w:t>
      </w:r>
      <w:r>
        <w:t xml:space="preserve">, </w:t>
      </w:r>
      <w:r w:rsidRPr="00257DFE">
        <w:t>113 Colum. L. Rev. 1097</w:t>
      </w:r>
      <w:r>
        <w:t>, Lexis)</w:t>
      </w:r>
    </w:p>
    <w:p w14:paraId="23B7F61B" w14:textId="77777777" w:rsidR="005503D2" w:rsidRPr="00D51626" w:rsidRDefault="005503D2" w:rsidP="005503D2">
      <w:r w:rsidRPr="00D51626">
        <w:t xml:space="preserve">Perhaps </w:t>
      </w:r>
      <w:r w:rsidRPr="00F00BF8">
        <w:rPr>
          <w:b/>
          <w:u w:val="single"/>
        </w:rPr>
        <w:t>the</w:t>
      </w:r>
      <w:r w:rsidRPr="00D51626">
        <w:t xml:space="preserve"> most obvious </w:t>
      </w:r>
      <w:r w:rsidRPr="00F00BF8">
        <w:rPr>
          <w:b/>
          <w:u w:val="single"/>
        </w:rPr>
        <w:t xml:space="preserve">way that </w:t>
      </w:r>
      <w:r w:rsidRPr="006E240C">
        <w:rPr>
          <w:b/>
          <w:highlight w:val="yellow"/>
          <w:u w:val="single"/>
        </w:rPr>
        <w:t>law can have a constraining effect</w:t>
      </w:r>
      <w:r w:rsidRPr="00F00BF8">
        <w:rPr>
          <w:b/>
          <w:u w:val="single"/>
        </w:rPr>
        <w:t xml:space="preserve"> is if the relevant actors</w:t>
      </w:r>
      <w:r w:rsidRPr="00D51626">
        <w:t xml:space="preserve"> have </w:t>
      </w:r>
      <w:r w:rsidRPr="006E240C">
        <w:rPr>
          <w:b/>
          <w:highlight w:val="yellow"/>
          <w:u w:val="single"/>
        </w:rPr>
        <w:t>internalize</w:t>
      </w:r>
      <w:r w:rsidRPr="006E240C">
        <w:rPr>
          <w:highlight w:val="yellow"/>
        </w:rPr>
        <w:t xml:space="preserve">d </w:t>
      </w:r>
      <w:r w:rsidRPr="00D51626">
        <w:t xml:space="preserve">the </w:t>
      </w:r>
      <w:r w:rsidRPr="006E240C">
        <w:rPr>
          <w:rStyle w:val="Emphasis"/>
          <w:highlight w:val="yellow"/>
        </w:rPr>
        <w:t>legal norms</w:t>
      </w:r>
      <w:r w:rsidRPr="006E240C">
        <w:rPr>
          <w:highlight w:val="yellow"/>
        </w:rPr>
        <w:t xml:space="preserve">, </w:t>
      </w:r>
      <w:r w:rsidRPr="006E240C">
        <w:rPr>
          <w:b/>
          <w:highlight w:val="yellow"/>
          <w:u w:val="single"/>
        </w:rPr>
        <w:t>whether those norms are</w:t>
      </w:r>
      <w:r w:rsidRPr="006E240C">
        <w:rPr>
          <w:highlight w:val="yellow"/>
        </w:rPr>
        <w:t xml:space="preserve"> </w:t>
      </w:r>
      <w:r w:rsidRPr="00D51626">
        <w:t xml:space="preserve">embodied </w:t>
      </w:r>
      <w:r w:rsidRPr="006E240C">
        <w:rPr>
          <w:b/>
          <w:highlight w:val="yellow"/>
          <w:u w:val="single"/>
        </w:rPr>
        <w:t>in</w:t>
      </w:r>
      <w:r w:rsidRPr="006E240C">
        <w:rPr>
          <w:highlight w:val="yellow"/>
        </w:rPr>
        <w:t xml:space="preserve"> </w:t>
      </w:r>
      <w:r w:rsidRPr="00D51626">
        <w:t xml:space="preserve">authoritative text, </w:t>
      </w:r>
      <w:r w:rsidRPr="006E240C">
        <w:rPr>
          <w:b/>
          <w:highlight w:val="yellow"/>
          <w:u w:val="single"/>
        </w:rPr>
        <w:t>judicial decisions</w:t>
      </w:r>
      <w:r w:rsidRPr="006E240C">
        <w:rPr>
          <w:highlight w:val="yellow"/>
        </w:rPr>
        <w:t xml:space="preserve">, </w:t>
      </w:r>
      <w:r w:rsidRPr="006E240C">
        <w:rPr>
          <w:b/>
          <w:highlight w:val="yellow"/>
          <w:u w:val="single"/>
          <w:bdr w:val="single" w:sz="4" w:space="0" w:color="auto"/>
        </w:rPr>
        <w:t>or</w:t>
      </w:r>
      <w:r w:rsidRPr="006E240C">
        <w:rPr>
          <w:b/>
          <w:highlight w:val="yellow"/>
          <w:u w:val="single"/>
        </w:rPr>
        <w:t xml:space="preserve"> institutional practice</w:t>
      </w:r>
      <w:r w:rsidRPr="00D51626">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conduct, depends heavily on institutional context. When speaking of legal norm internalization as it relates to the presidency, it is important first to note that </w:t>
      </w:r>
      <w:r w:rsidRPr="00F00BF8">
        <w:rPr>
          <w:u w:val="single"/>
        </w:rPr>
        <w:t>Presidents act through a wide array of agencies and departments</w:t>
      </w:r>
      <w:r w:rsidRPr="00D51626">
        <w:t xml:space="preserve">, and that presidential </w:t>
      </w:r>
      <w:r w:rsidRPr="00F00BF8">
        <w:rPr>
          <w:u w:val="single"/>
        </w:rPr>
        <w:t>decisions are</w:t>
      </w:r>
      <w:r w:rsidRPr="00D51626">
        <w:t xml:space="preserve"> informed - and </w:t>
      </w:r>
      <w:r w:rsidRPr="00F00BF8">
        <w:rPr>
          <w:u w:val="single"/>
        </w:rPr>
        <w:t>often made</w:t>
      </w:r>
      <w:r w:rsidRPr="00D51626">
        <w:t xml:space="preserve">, for all practical purposes - </w:t>
      </w:r>
      <w:r w:rsidRPr="00BB7AD0">
        <w:rPr>
          <w:u w:val="single"/>
        </w:rPr>
        <w:t>by officials other than the President</w:t>
      </w:r>
      <w:r w:rsidRPr="00D51626">
        <w:t xml:space="preserve">. In most instances involving presidential power, therefore, </w:t>
      </w:r>
      <w:r w:rsidRPr="00BB7AD0">
        <w:rPr>
          <w:b/>
          <w:u w:val="single"/>
        </w:rPr>
        <w:t xml:space="preserve">the </w:t>
      </w:r>
      <w:r w:rsidRPr="006E240C">
        <w:rPr>
          <w:b/>
          <w:highlight w:val="yellow"/>
          <w:u w:val="single"/>
        </w:rPr>
        <w:t xml:space="preserve">relevant question is </w:t>
      </w:r>
      <w:r w:rsidRPr="00BB7AD0">
        <w:rPr>
          <w:b/>
          <w:u w:val="single"/>
        </w:rPr>
        <w:t xml:space="preserve">whether there has been an </w:t>
      </w:r>
      <w:r w:rsidRPr="006E240C">
        <w:rPr>
          <w:b/>
          <w:highlight w:val="yellow"/>
          <w:u w:val="single"/>
          <w:bdr w:val="single" w:sz="4" w:space="0" w:color="auto"/>
        </w:rPr>
        <w:t>internalization of</w:t>
      </w:r>
      <w:r w:rsidRPr="00BB7AD0">
        <w:rPr>
          <w:b/>
          <w:u w:val="single"/>
          <w:bdr w:val="single" w:sz="4" w:space="0" w:color="auto"/>
        </w:rPr>
        <w:t xml:space="preserve"> legal </w:t>
      </w:r>
      <w:r w:rsidRPr="006E240C">
        <w:rPr>
          <w:b/>
          <w:highlight w:val="yellow"/>
          <w:u w:val="single"/>
          <w:bdr w:val="single" w:sz="4" w:space="0" w:color="auto"/>
        </w:rPr>
        <w:t xml:space="preserve">norms by the executive </w:t>
      </w:r>
      <w:r w:rsidRPr="00BB7AD0">
        <w:rPr>
          <w:b/>
          <w:u w:val="single"/>
          <w:bdr w:val="single" w:sz="4" w:space="0" w:color="auto"/>
        </w:rPr>
        <w:t>branch</w:t>
      </w:r>
      <w:r w:rsidRPr="00D51626">
        <w:t>.</w:t>
      </w:r>
    </w:p>
    <w:p w14:paraId="6369382F" w14:textId="77777777" w:rsidR="005503D2" w:rsidRDefault="005503D2" w:rsidP="005503D2">
      <w:r w:rsidRPr="00F00BF8">
        <w:t>The executive branch contains thousands of lawyers. n124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n125 Moreover, the law schools attended by virtually all U.S. government lawyers are American law schools, which means that the lawyers are socialized in an ethos associated with the American polity and the American style of law and government. n126 These lawyers are also part of a professional community (including the state bars to which they are admitted) with at least a loosely shared set of norms of argumentative plausibility.</w:t>
      </w:r>
    </w:p>
    <w:p w14:paraId="569D3CC3" w14:textId="77777777" w:rsidR="005503D2" w:rsidRPr="00BB7AD0" w:rsidRDefault="005503D2" w:rsidP="005503D2">
      <w:r w:rsidRPr="00BB7AD0">
        <w:t xml:space="preserve">Certain </w:t>
      </w:r>
      <w:r w:rsidRPr="000D7D17">
        <w:rPr>
          <w:rStyle w:val="StyleUnderline"/>
        </w:rPr>
        <w:t xml:space="preserve">legal </w:t>
      </w:r>
      <w:r w:rsidRPr="006E240C">
        <w:rPr>
          <w:rStyle w:val="StyleUnderline"/>
          <w:highlight w:val="yellow"/>
        </w:rPr>
        <w:t>offices within the executive</w:t>
      </w:r>
      <w:r w:rsidRPr="000D7D17">
        <w:rPr>
          <w:rStyle w:val="StyleUnderline"/>
        </w:rPr>
        <w:t xml:space="preserve"> branch </w:t>
      </w:r>
      <w:r w:rsidRPr="006E240C">
        <w:rPr>
          <w:rStyle w:val="StyleUnderline"/>
          <w:highlight w:val="yellow"/>
        </w:rPr>
        <w:t>have developed</w:t>
      </w:r>
      <w:r w:rsidRPr="00BB7AD0">
        <w:t xml:space="preserve"> their own distinctive </w:t>
      </w:r>
      <w:r w:rsidRPr="006E240C">
        <w:rPr>
          <w:rStyle w:val="StyleUnderline"/>
          <w:highlight w:val="yellow"/>
        </w:rPr>
        <w:t>law-internalizing practices</w:t>
      </w:r>
      <w:r w:rsidRPr="00BB7AD0">
        <w:t xml:space="preserve">. </w:t>
      </w:r>
      <w:r w:rsidRPr="000D7D17">
        <w:rPr>
          <w:rStyle w:val="StyleUnderline"/>
        </w:rPr>
        <w:t>This is particularly true in</w:t>
      </w:r>
      <w:r w:rsidRPr="00BB7AD0">
        <w:t xml:space="preserve"> places </w:t>
      </w:r>
      <w:r w:rsidRPr="009E5B71">
        <w:t xml:space="preserve">like </w:t>
      </w:r>
      <w:r w:rsidRPr="000D7D17">
        <w:rPr>
          <w:rStyle w:val="StyleUnderline"/>
        </w:rPr>
        <w:t>OLC</w:t>
      </w:r>
      <w:r w:rsidRPr="009E5B71">
        <w:t>, which, as noted above, provides legal advice based on its best view of the law. OLC has developed a range of practices and traditions - including a strong norm of adhering to its own precedents even across administrations - that help give it some distance and relative independence from the immediate political and policy preferences of its clients across the executive branch, and that make it easier for OLC to act on its own internalization of legal norms.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w:t>
      </w:r>
    </w:p>
    <w:p w14:paraId="6930EEF0" w14:textId="77777777" w:rsidR="005503D2" w:rsidRDefault="005503D2" w:rsidP="005503D2"/>
    <w:p w14:paraId="154B4ED2" w14:textId="55459BA6" w:rsidR="005503D2" w:rsidRDefault="005503D2" w:rsidP="005503D2">
      <w:pPr>
        <w:pStyle w:val="Heading2"/>
      </w:pPr>
      <w:r>
        <w:t>at: rollback</w:t>
      </w:r>
    </w:p>
    <w:p w14:paraId="051B9BC5" w14:textId="77777777" w:rsidR="005503D2" w:rsidRDefault="005503D2" w:rsidP="005503D2"/>
    <w:p w14:paraId="0F338101" w14:textId="77777777" w:rsidR="005503D2" w:rsidRDefault="005503D2" w:rsidP="005503D2">
      <w:pPr>
        <w:pStyle w:val="TagText"/>
      </w:pPr>
      <w:r>
        <w:t xml:space="preserve">We get the same </w:t>
      </w:r>
      <w:r>
        <w:rPr>
          <w:u w:val="single"/>
        </w:rPr>
        <w:t>durable fiat</w:t>
      </w:r>
      <w:r>
        <w:t xml:space="preserve"> as the aff: Legislation stays on the books unless repealed. So do executive orders unless revoked.</w:t>
      </w:r>
    </w:p>
    <w:p w14:paraId="45E8ABD3" w14:textId="77777777" w:rsidR="005503D2" w:rsidRPr="004167C0" w:rsidRDefault="005503D2" w:rsidP="005503D2">
      <w:pPr>
        <w:pStyle w:val="TagText"/>
      </w:pPr>
      <w:r>
        <w:t>And executive orders have the force of law:</w:t>
      </w:r>
    </w:p>
    <w:p w14:paraId="0A149ACB" w14:textId="77777777" w:rsidR="005503D2" w:rsidRDefault="005503D2" w:rsidP="005503D2">
      <w:r w:rsidRPr="00B55B28">
        <w:rPr>
          <w:rStyle w:val="StyleStyleBold12pt"/>
        </w:rPr>
        <w:t>Oxford</w:t>
      </w:r>
      <w:r>
        <w:t xml:space="preserve"> Dictionary of English </w:t>
      </w:r>
      <w:r w:rsidRPr="00B55B28">
        <w:rPr>
          <w:rStyle w:val="StyleStyleBold12pt"/>
        </w:rPr>
        <w:t>2010</w:t>
      </w:r>
    </w:p>
    <w:p w14:paraId="538308C1" w14:textId="77777777" w:rsidR="005503D2" w:rsidRDefault="005503D2" w:rsidP="005503D2">
      <w:r>
        <w:t>(Oxford Reference, Georgetown Library)</w:t>
      </w:r>
    </w:p>
    <w:p w14:paraId="64F3B7FE" w14:textId="77777777" w:rsidR="005503D2" w:rsidRPr="00B55B28" w:rsidRDefault="005503D2" w:rsidP="005503D2">
      <w:pPr>
        <w:rPr>
          <w:rStyle w:val="StyleUnderline"/>
        </w:rPr>
      </w:pPr>
      <w:r w:rsidRPr="00B55B28">
        <w:rPr>
          <w:rStyle w:val="StyleUnderline"/>
        </w:rPr>
        <w:t>executive order</w:t>
      </w:r>
    </w:p>
    <w:p w14:paraId="74E669FB" w14:textId="77777777" w:rsidR="005503D2" w:rsidRDefault="005503D2" w:rsidP="005503D2">
      <w:r>
        <w:rPr>
          <w:rFonts w:ascii="Minion Pro Med" w:hAnsi="Minion Pro Med" w:cs="Minion Pro Med"/>
        </w:rPr>
        <w:t>▶</w:t>
      </w:r>
      <w:r>
        <w:t xml:space="preserve"> noun US (Law) a rule or </w:t>
      </w:r>
      <w:r w:rsidRPr="00D56735">
        <w:rPr>
          <w:rStyle w:val="StyleUnderline"/>
          <w:highlight w:val="cyan"/>
        </w:rPr>
        <w:t>order issued by the President</w:t>
      </w:r>
      <w:r w:rsidRPr="00D56735">
        <w:rPr>
          <w:highlight w:val="cyan"/>
        </w:rPr>
        <w:t xml:space="preserve"> </w:t>
      </w:r>
      <w:r>
        <w:t xml:space="preserve">to an executive branch of the government and </w:t>
      </w:r>
      <w:r w:rsidRPr="00D56735">
        <w:rPr>
          <w:rStyle w:val="StyleUnderline"/>
          <w:highlight w:val="cyan"/>
        </w:rPr>
        <w:t xml:space="preserve">having the </w:t>
      </w:r>
      <w:r w:rsidRPr="00D56735">
        <w:rPr>
          <w:rStyle w:val="Emphasis"/>
          <w:highlight w:val="cyan"/>
        </w:rPr>
        <w:t>force of law</w:t>
      </w:r>
      <w:r>
        <w:t>.</w:t>
      </w:r>
    </w:p>
    <w:p w14:paraId="467CB2CD" w14:textId="77777777" w:rsidR="005503D2" w:rsidRDefault="005503D2" w:rsidP="005503D2">
      <w:pPr>
        <w:pStyle w:val="TagText"/>
      </w:pPr>
      <w:r>
        <w:t>Executive orders are permanent</w:t>
      </w:r>
    </w:p>
    <w:p w14:paraId="38E43C9D" w14:textId="77777777" w:rsidR="005503D2" w:rsidRDefault="005503D2" w:rsidP="005503D2">
      <w:r w:rsidRPr="00844390">
        <w:rPr>
          <w:rStyle w:val="StyleStyleBold12pt"/>
        </w:rPr>
        <w:t>Duncan</w:t>
      </w:r>
      <w:r>
        <w:t xml:space="preserve">, Associate Professor of Law at Florida A&amp;M, Winter </w:t>
      </w:r>
      <w:r w:rsidRPr="00844390">
        <w:rPr>
          <w:rStyle w:val="StyleStyleBold12pt"/>
        </w:rPr>
        <w:t>2010</w:t>
      </w:r>
    </w:p>
    <w:p w14:paraId="26F61A38" w14:textId="77777777" w:rsidR="005503D2" w:rsidRDefault="005503D2" w:rsidP="005503D2">
      <w:r>
        <w:t xml:space="preserve">(John C., “A Critical Consideration of Executive Orders,” </w:t>
      </w:r>
      <w:r w:rsidRPr="00844390">
        <w:t>35 Vt. L. Rev. 333</w:t>
      </w:r>
      <w:r>
        <w:t>, Lexis)</w:t>
      </w:r>
    </w:p>
    <w:p w14:paraId="4A589F40" w14:textId="77777777" w:rsidR="005503D2" w:rsidRPr="00A26764" w:rsidRDefault="005503D2" w:rsidP="005503D2">
      <w:r w:rsidRPr="00A26764">
        <w:t xml:space="preserve">The trajectory of the evolution of the executive power in the United States, as seen through the prism of the growing edifice of </w:t>
      </w:r>
      <w:r w:rsidRPr="00D56735">
        <w:rPr>
          <w:rStyle w:val="StyleUnderline"/>
          <w:highlight w:val="cyan"/>
        </w:rPr>
        <w:t xml:space="preserve">executive orders </w:t>
      </w:r>
      <w:r w:rsidRPr="00E060E1">
        <w:rPr>
          <w:rStyle w:val="StyleUnderline"/>
        </w:rPr>
        <w:t xml:space="preserve">have become </w:t>
      </w:r>
      <w:r w:rsidRPr="00D56735">
        <w:rPr>
          <w:rStyle w:val="StyleUnderline"/>
          <w:highlight w:val="cyan"/>
        </w:rPr>
        <w:t xml:space="preserve">increasingly </w:t>
      </w:r>
      <w:r w:rsidRPr="00D56735">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D56735">
        <w:rPr>
          <w:b/>
          <w:highlight w:val="cyan"/>
          <w:u w:val="single"/>
        </w:rPr>
        <w:t>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D56735">
        <w:rPr>
          <w:b/>
          <w:highlight w:val="cyan"/>
          <w:u w:val="single"/>
        </w:rPr>
        <w:t xml:space="preserve">Part of this </w:t>
      </w:r>
      <w:r w:rsidRPr="00701888">
        <w:rPr>
          <w:b/>
          <w:u w:val="single"/>
        </w:rPr>
        <w:t xml:space="preserve">formalization </w:t>
      </w:r>
      <w:r w:rsidRPr="00D56735">
        <w:rPr>
          <w:b/>
          <w:highlight w:val="cyan"/>
          <w:u w:val="single"/>
        </w:rPr>
        <w:t>is</w:t>
      </w:r>
      <w:r w:rsidRPr="00D56735">
        <w:rPr>
          <w:highlight w:val="cyan"/>
        </w:rPr>
        <w:t xml:space="preserve"> </w:t>
      </w:r>
      <w:r w:rsidRPr="00A26764">
        <w:t xml:space="preserve">a consequence of </w:t>
      </w:r>
      <w:r w:rsidRPr="00D56735">
        <w:rPr>
          <w:b/>
          <w:highlight w:val="cyan"/>
          <w:u w:val="single"/>
        </w:rPr>
        <w:t xml:space="preserve">the </w:t>
      </w:r>
      <w:r w:rsidRPr="00D56735">
        <w:rPr>
          <w:b/>
          <w:highlight w:val="cyan"/>
          <w:u w:val="single"/>
          <w:bdr w:val="single" w:sz="4" w:space="0" w:color="auto"/>
        </w:rPr>
        <w:t>reverence for precedent</w:t>
      </w:r>
      <w:r w:rsidRPr="00A26764">
        <w:t xml:space="preserve">. Thus, </w:t>
      </w:r>
      <w:r w:rsidRPr="00D56735">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D56735">
        <w:rPr>
          <w:b/>
          <w:highlight w:val="cyan"/>
          <w:u w:val="single"/>
        </w:rPr>
        <w:t xml:space="preserve">because </w:t>
      </w:r>
      <w:r w:rsidRPr="00701888">
        <w:rPr>
          <w:b/>
          <w:u w:val="single"/>
        </w:rPr>
        <w:t xml:space="preserve">future </w:t>
      </w:r>
      <w:r w:rsidRPr="00D56735">
        <w:rPr>
          <w:b/>
          <w:highlight w:val="cyan"/>
          <w:u w:val="single"/>
        </w:rPr>
        <w:t xml:space="preserve">presidents act within an edifice </w:t>
      </w:r>
      <w:r w:rsidRPr="00701888">
        <w:rPr>
          <w:b/>
          <w:u w:val="single"/>
        </w:rPr>
        <w:t xml:space="preserve">their </w:t>
      </w:r>
      <w:r w:rsidRPr="00D56735">
        <w:rPr>
          <w:b/>
          <w:highlight w:val="cyan"/>
          <w:u w:val="single"/>
        </w:rPr>
        <w:t xml:space="preserve">predecessors </w:t>
      </w:r>
      <w:r w:rsidRPr="00701888">
        <w:rPr>
          <w:b/>
          <w:u w:val="single"/>
        </w:rPr>
        <w:t xml:space="preserve">have already </w:t>
      </w:r>
      <w:r w:rsidRPr="00D56735">
        <w:rPr>
          <w:b/>
          <w:highlight w:val="cyan"/>
          <w:u w:val="single"/>
        </w:rPr>
        <w:t>erected</w:t>
      </w:r>
      <w:r w:rsidRPr="00A26764">
        <w:t>. Thus, the growth and elaboration of an ever more robust structure of executive orders resembles an autopoietic process. n561</w:t>
      </w:r>
    </w:p>
    <w:p w14:paraId="44E229F9" w14:textId="77777777" w:rsidR="005503D2" w:rsidRDefault="005503D2" w:rsidP="005503D2"/>
    <w:p w14:paraId="3371197D" w14:textId="77777777" w:rsidR="005503D2" w:rsidRDefault="005503D2" w:rsidP="005503D2">
      <w:pPr>
        <w:pStyle w:val="TagText"/>
      </w:pPr>
      <w:r>
        <w:t>CP constrains future Presidents – it creates a legal framework</w:t>
      </w:r>
    </w:p>
    <w:p w14:paraId="14EB96B2" w14:textId="77777777" w:rsidR="005503D2" w:rsidRDefault="005503D2" w:rsidP="005503D2">
      <w:r w:rsidRPr="00334833">
        <w:rPr>
          <w:rStyle w:val="StyleStyleBold12pt"/>
        </w:rPr>
        <w:t>Brecher</w:t>
      </w:r>
      <w:r>
        <w:t xml:space="preserve">, JD University of Michigan, December </w:t>
      </w:r>
      <w:r w:rsidRPr="00334833">
        <w:rPr>
          <w:rStyle w:val="StyleStyleBold12pt"/>
        </w:rPr>
        <w:t>2012</w:t>
      </w:r>
    </w:p>
    <w:p w14:paraId="2D00ECAD" w14:textId="77777777" w:rsidR="005503D2" w:rsidRDefault="005503D2" w:rsidP="005503D2">
      <w:r>
        <w:t xml:space="preserve">(Aaron, </w:t>
      </w:r>
      <w:r w:rsidRPr="00334833">
        <w:t>Cyberattacks and the Covert Action Statute</w:t>
      </w:r>
      <w:r>
        <w:t xml:space="preserve">, </w:t>
      </w:r>
      <w:r w:rsidRPr="00334833">
        <w:t>111 Mich. L. Rev. 423</w:t>
      </w:r>
      <w:r>
        <w:t>, Lexis)</w:t>
      </w:r>
    </w:p>
    <w:p w14:paraId="178483AA" w14:textId="77777777" w:rsidR="005503D2" w:rsidRPr="00334833" w:rsidRDefault="005503D2" w:rsidP="005503D2">
      <w:r w:rsidRPr="00334833">
        <w:rPr>
          <w:u w:val="single"/>
        </w:rPr>
        <w:t xml:space="preserve">The </w:t>
      </w:r>
      <w:r w:rsidRPr="00D56735">
        <w:rPr>
          <w:highlight w:val="cyan"/>
          <w:u w:val="single"/>
        </w:rPr>
        <w:t>executive might</w:t>
      </w:r>
      <w:r w:rsidRPr="00D56735">
        <w:rPr>
          <w:highlight w:val="cyan"/>
        </w:rPr>
        <w:t xml:space="preserve"> </w:t>
      </w:r>
      <w:r w:rsidRPr="00334833">
        <w:t xml:space="preserve">also </w:t>
      </w:r>
      <w:r w:rsidRPr="00D56735">
        <w:rPr>
          <w:highlight w:val="cyan"/>
          <w:u w:val="single"/>
        </w:rPr>
        <w:t>issue the proposed order</w:t>
      </w:r>
      <w:r w:rsidRPr="00334833">
        <w:t xml:space="preserve">, </w:t>
      </w:r>
      <w:r w:rsidRPr="00D56735">
        <w:rPr>
          <w:highlight w:val="cyan"/>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D56735">
        <w:rPr>
          <w:b/>
          <w:u w:val="single"/>
        </w:rPr>
        <w:t>constraining future administrations</w:t>
      </w:r>
      <w:r w:rsidRPr="00D56735">
        <w:t xml:space="preserve"> </w:t>
      </w:r>
      <w:r w:rsidRPr="00334833">
        <w:t xml:space="preserve">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 xml:space="preserve">to </w:t>
      </w:r>
      <w:r w:rsidRPr="00D56735">
        <w:rPr>
          <w:highlight w:val="cyan"/>
          <w:u w:val="single"/>
        </w:rPr>
        <w:t>convince Congress that legislative intervention is unnecessary</w:t>
      </w:r>
      <w:r w:rsidRPr="00334833">
        <w:rPr>
          <w:u w:val="single"/>
        </w:rPr>
        <w:t xml:space="preserve">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D56735">
        <w:rPr>
          <w:b/>
          <w:highlight w:val="cyan"/>
          <w:u w:val="single"/>
        </w:rPr>
        <w:t xml:space="preserve">inertia following adoption of an order may help </w:t>
      </w:r>
      <w:r w:rsidRPr="00D56735">
        <w:rPr>
          <w:b/>
          <w:highlight w:val="cyan"/>
          <w:u w:val="single"/>
          <w:bdr w:val="single" w:sz="4" w:space="0" w:color="auto"/>
        </w:rPr>
        <w:t>constrain</w:t>
      </w:r>
      <w:r w:rsidRPr="00334833">
        <w:rPr>
          <w:b/>
          <w:u w:val="single"/>
          <w:bdr w:val="single" w:sz="4" w:space="0" w:color="auto"/>
        </w:rPr>
        <w:t xml:space="preserve"> </w:t>
      </w:r>
      <w:r w:rsidRPr="00D56735">
        <w:rPr>
          <w:b/>
          <w:highlight w:val="cyan"/>
          <w:u w:val="single"/>
          <w:bdr w:val="single" w:sz="4" w:space="0" w:color="auto"/>
        </w:rPr>
        <w:t>future administrations</w:t>
      </w:r>
      <w:r w:rsidRPr="00334833">
        <w:t xml:space="preserve">, </w:t>
      </w:r>
      <w:r w:rsidRPr="00334833">
        <w:rPr>
          <w:u w:val="single"/>
        </w:rPr>
        <w:t>which may be</w:t>
      </w:r>
      <w:r w:rsidRPr="00334833">
        <w:t xml:space="preserve"> more or </w:t>
      </w:r>
      <w:r w:rsidRPr="00334833">
        <w:rPr>
          <w:u w:val="single"/>
        </w:rPr>
        <w:t>less trustworthy than the current one</w:t>
      </w:r>
      <w:r w:rsidRPr="00334833">
        <w:t xml:space="preserve">. </w:t>
      </w:r>
      <w:r w:rsidRPr="00D56735">
        <w:rPr>
          <w:b/>
          <w:highlight w:val="cyan"/>
          <w:u w:val="single"/>
        </w:rPr>
        <w:t>Creating a presumption through an executive orde</w:t>
      </w:r>
      <w:r w:rsidRPr="00334833">
        <w:rPr>
          <w:b/>
          <w:u w:val="single"/>
        </w:rPr>
        <w:t>r</w:t>
      </w:r>
      <w:r w:rsidRPr="00334833">
        <w:t xml:space="preserve"> also </w:t>
      </w:r>
      <w:r w:rsidRPr="00D56735">
        <w:rPr>
          <w:b/>
          <w:highlight w:val="cyan"/>
          <w:u w:val="single"/>
          <w:bdr w:val="single" w:sz="4" w:space="0" w:color="auto"/>
        </w:rPr>
        <w:t>establishes a stable legal framework</w:t>
      </w:r>
      <w:r w:rsidRPr="00D56735">
        <w:rPr>
          <w:highlight w:val="cyan"/>
        </w:rPr>
        <w:t xml:space="preserve"> </w:t>
      </w:r>
      <w:r w:rsidRPr="00334833">
        <w:t xml:space="preserve">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14:paraId="51BBC9ED" w14:textId="77777777" w:rsidR="005503D2" w:rsidRDefault="005503D2" w:rsidP="005503D2"/>
    <w:p w14:paraId="2C3E79A4" w14:textId="77777777" w:rsidR="005503D2" w:rsidRDefault="005503D2" w:rsidP="005503D2">
      <w:pPr>
        <w:pStyle w:val="TagText"/>
      </w:pPr>
      <w:r>
        <w:t>Executive order binds future administrations</w:t>
      </w:r>
    </w:p>
    <w:p w14:paraId="73CD5BAC" w14:textId="77777777" w:rsidR="005503D2" w:rsidRDefault="005503D2" w:rsidP="005503D2">
      <w:r w:rsidRPr="00083AD8">
        <w:rPr>
          <w:rStyle w:val="StyleStyleBold12pt"/>
        </w:rPr>
        <w:t>Jensen</w:t>
      </w:r>
      <w:r>
        <w:t xml:space="preserve">, JD Drake University, Summer </w:t>
      </w:r>
      <w:r w:rsidRPr="00083AD8">
        <w:rPr>
          <w:rStyle w:val="StyleStyleBold12pt"/>
        </w:rPr>
        <w:t>2012</w:t>
      </w:r>
    </w:p>
    <w:p w14:paraId="2842C02F" w14:textId="77777777" w:rsidR="005503D2" w:rsidRDefault="005503D2" w:rsidP="005503D2">
      <w:r>
        <w:t xml:space="preserve">(Jase, </w:t>
      </w:r>
      <w:r w:rsidRPr="00083AD8">
        <w:t>FIRST AMERICANS AND THE FEDERAL GOVERNMENT</w:t>
      </w:r>
      <w:r>
        <w:t>, 17 Drake J. Agric. L. 473, Lexis)</w:t>
      </w:r>
    </w:p>
    <w:p w14:paraId="23D397BA" w14:textId="77777777" w:rsidR="005503D2" w:rsidRDefault="005503D2" w:rsidP="005503D2">
      <w: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14:paraId="07708D72" w14:textId="77777777" w:rsidR="005503D2" w:rsidRDefault="005503D2" w:rsidP="005503D2">
      <w:r w:rsidRPr="00334833">
        <w:rPr>
          <w:u w:val="single"/>
        </w:rPr>
        <w:t>Toward the end of Clinton's second term he issued an executive order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n86 </w:t>
      </w:r>
      <w:r w:rsidRPr="00D56735">
        <w:rPr>
          <w:b/>
          <w:highlight w:val="cyan"/>
          <w:u w:val="single"/>
        </w:rPr>
        <w:t xml:space="preserve">The order had a stronger </w:t>
      </w:r>
      <w:r w:rsidRPr="00D56735">
        <w:rPr>
          <w:b/>
          <w:highlight w:val="cyan"/>
          <w:u w:val="single"/>
          <w:bdr w:val="single" w:sz="4" w:space="0" w:color="auto"/>
        </w:rPr>
        <w:t>binding effect on future administrations</w:t>
      </w:r>
      <w:r>
        <w:t xml:space="preserve">. President Clinton signed Executive Order 13175 on November 6, 2000, and the order went into effect on January 5, 2001. n87 </w:t>
      </w:r>
      <w:r w:rsidRPr="00334833">
        <w:rPr>
          <w:u w:val="single"/>
        </w:rPr>
        <w:t xml:space="preserve">The order </w:t>
      </w:r>
      <w:r w:rsidRPr="00D56735">
        <w:rPr>
          <w:highlight w:val="cyan"/>
          <w:u w:val="single"/>
        </w:rPr>
        <w:t>was binding upon all executive departments and executive agencies</w:t>
      </w:r>
      <w:r w:rsidRPr="00334833">
        <w:rPr>
          <w:u w:val="single"/>
        </w:rPr>
        <w:t xml:space="preserve"> and </w:t>
      </w:r>
      <w:r w:rsidRPr="00D56735">
        <w:rPr>
          <w:highlight w:val="cyan"/>
          <w:u w:val="single"/>
        </w:rPr>
        <w:t xml:space="preserve">all </w:t>
      </w:r>
      <w:r w:rsidRPr="00334833">
        <w:rPr>
          <w:u w:val="single"/>
        </w:rPr>
        <w:t xml:space="preserve">independent </w:t>
      </w:r>
      <w:r w:rsidRPr="00D56735">
        <w:rPr>
          <w:highlight w:val="cyan"/>
          <w:u w:val="single"/>
        </w:rPr>
        <w:t xml:space="preserve">agencies </w:t>
      </w:r>
      <w:r w:rsidRPr="00334833">
        <w:rPr>
          <w:u w:val="single"/>
        </w:rPr>
        <w:t xml:space="preserve">were encouraged to </w:t>
      </w:r>
      <w:r w:rsidRPr="00D56735">
        <w:rPr>
          <w:highlight w:val="cyan"/>
          <w:u w:val="single"/>
        </w:rPr>
        <w:t xml:space="preserve">comply </w:t>
      </w:r>
      <w:r w:rsidRPr="00334833">
        <w:rPr>
          <w:u w:val="single"/>
        </w:rPr>
        <w:t xml:space="preserve">with the </w:t>
      </w:r>
      <w:r w:rsidRPr="00D56735">
        <w:rPr>
          <w:u w:val="single"/>
        </w:rPr>
        <w:t>order on a voluntary basis</w:t>
      </w:r>
      <w:r>
        <w:t>. n88 Each agency was required to designate an official which is to head the crea  [*486]  tion of a tribal consultation plan, prepare progress reports, and ensure compliance with Executive Order 13175. n89</w:t>
      </w:r>
    </w:p>
    <w:p w14:paraId="03EEFDD9" w14:textId="77777777" w:rsidR="005503D2" w:rsidRDefault="005503D2" w:rsidP="005503D2"/>
    <w:p w14:paraId="028D207D" w14:textId="0E3EF931" w:rsidR="005503D2" w:rsidRDefault="00BC65DD" w:rsidP="005503D2">
      <w:pPr>
        <w:pStyle w:val="Heading2"/>
      </w:pPr>
      <w:r>
        <w:t>at rollback - olc</w:t>
      </w:r>
    </w:p>
    <w:p w14:paraId="7B2406CA" w14:textId="77777777" w:rsidR="005503D2" w:rsidRDefault="005503D2" w:rsidP="005503D2"/>
    <w:p w14:paraId="30257A1C" w14:textId="77777777" w:rsidR="005503D2" w:rsidRDefault="005503D2" w:rsidP="005503D2">
      <w:pPr>
        <w:pStyle w:val="TagText"/>
      </w:pPr>
      <w:r>
        <w:t>The entire executive branch will comply</w:t>
      </w:r>
    </w:p>
    <w:p w14:paraId="28CA3EFE" w14:textId="77777777" w:rsidR="005503D2" w:rsidRDefault="005503D2" w:rsidP="005503D2">
      <w:r w:rsidRPr="00384FCF">
        <w:rPr>
          <w:rStyle w:val="StyleStyleBold12pt"/>
        </w:rPr>
        <w:t>Johnsen</w:t>
      </w:r>
      <w:r>
        <w:t xml:space="preserve">, professor of law at Indiana University, August </w:t>
      </w:r>
      <w:r w:rsidRPr="00384FCF">
        <w:rPr>
          <w:rStyle w:val="StyleStyleBold12pt"/>
        </w:rPr>
        <w:t>2007</w:t>
      </w:r>
    </w:p>
    <w:p w14:paraId="71DF604D" w14:textId="77777777" w:rsidR="005503D2" w:rsidRDefault="005503D2" w:rsidP="005503D2">
      <w:r>
        <w:t xml:space="preserve">(Dawn, “The Role of Institutional Context in Constitutional Law: Faithfully Executing the Laws: Internal Legal Constraints on Executive Power,” </w:t>
      </w:r>
      <w:r w:rsidRPr="00384FCF">
        <w:t>54 UCLA L. Rev. 1559</w:t>
      </w:r>
      <w:r>
        <w:t>, Lexis)</w:t>
      </w:r>
    </w:p>
    <w:p w14:paraId="217E557F" w14:textId="77777777" w:rsidR="005503D2" w:rsidRDefault="005503D2" w:rsidP="005503D2">
      <w:r>
        <w:t xml:space="preserve">The Torture Opinion thrust into the public eye </w:t>
      </w:r>
      <w:r w:rsidRPr="00384FCF">
        <w:rPr>
          <w:u w:val="single"/>
        </w:rPr>
        <w:t>a</w:t>
      </w:r>
      <w:r>
        <w:t xml:space="preserve"> previously obscure, though </w:t>
      </w:r>
      <w:r w:rsidRPr="00384FCF">
        <w:rPr>
          <w:u w:val="single"/>
        </w:rPr>
        <w:t>enormously influential</w:t>
      </w:r>
      <w:r>
        <w:t xml:space="preserve">, office within the Department of Justice: </w:t>
      </w:r>
      <w:r w:rsidRPr="002E6B28">
        <w:rPr>
          <w:highlight w:val="yellow"/>
          <w:u w:val="single"/>
        </w:rPr>
        <w:t>the O</w:t>
      </w:r>
      <w:r w:rsidRPr="00384FCF">
        <w:rPr>
          <w:u w:val="single"/>
        </w:rPr>
        <w:t xml:space="preserve">ffice of </w:t>
      </w:r>
      <w:r w:rsidRPr="002E6B28">
        <w:rPr>
          <w:highlight w:val="yellow"/>
          <w:u w:val="single"/>
        </w:rPr>
        <w:t>L</w:t>
      </w:r>
      <w:r w:rsidRPr="00384FCF">
        <w:rPr>
          <w:u w:val="single"/>
        </w:rPr>
        <w:t xml:space="preserve">egal </w:t>
      </w:r>
      <w:r w:rsidRPr="002E6B28">
        <w:rPr>
          <w:highlight w:val="yellow"/>
          <w:u w:val="single"/>
        </w:rPr>
        <w:t>C</w:t>
      </w:r>
      <w:r w:rsidRPr="00384FCF">
        <w:rPr>
          <w:u w:val="single"/>
        </w:rPr>
        <w:t>ounsel</w:t>
      </w:r>
      <w:r>
        <w:t xml:space="preserve">. The constitutional text and structure make plain the President's obligation to act in conformity with the law and to ensure that all in the executive branch do the same as they perform myriad responsibilities. </w:t>
      </w:r>
      <w:r w:rsidRPr="00384FCF">
        <w:rPr>
          <w:u w:val="single"/>
        </w:rPr>
        <w:t xml:space="preserve">To </w:t>
      </w:r>
      <w:r w:rsidRPr="002E6B28">
        <w:rPr>
          <w:highlight w:val="yellow"/>
          <w:u w:val="single"/>
        </w:rPr>
        <w:t>fulfill their oath of office</w:t>
      </w:r>
      <w:r>
        <w:t xml:space="preserve"> n82 </w:t>
      </w:r>
      <w:r w:rsidRPr="00384FCF">
        <w:rPr>
          <w:u w:val="single"/>
        </w:rPr>
        <w:t>and obligation</w:t>
      </w:r>
      <w:r>
        <w:t xml:space="preserve"> to "take Care that the Laws be faithfully executed," n83 </w:t>
      </w:r>
      <w:r w:rsidRPr="002E6B28">
        <w:rPr>
          <w:u w:val="single"/>
        </w:rPr>
        <w:t>Presidents require a reliable source of legal advice</w:t>
      </w:r>
      <w:r w:rsidRPr="002E6B28">
        <w:t>. In</w:t>
      </w:r>
      <w:r>
        <w:t xml:space="preserve"> recent decades OLC has filled that role. Thus, </w:t>
      </w:r>
      <w:r w:rsidRPr="00384FCF">
        <w:rPr>
          <w:u w:val="single"/>
        </w:rPr>
        <w:t>OLC's core function is to provide the legal advice that the President</w:t>
      </w:r>
      <w:r>
        <w:t xml:space="preserve"> - </w:t>
      </w:r>
      <w:r w:rsidRPr="00384FCF">
        <w:rPr>
          <w:u w:val="single"/>
        </w:rPr>
        <w:t>and</w:t>
      </w:r>
      <w:r>
        <w:t xml:space="preserve">, by extension, </w:t>
      </w:r>
      <w:r w:rsidRPr="00384FCF">
        <w:rPr>
          <w:u w:val="single"/>
        </w:rPr>
        <w:t>the entire executive branch</w:t>
      </w:r>
      <w:r>
        <w:t xml:space="preserve"> - </w:t>
      </w:r>
      <w:r w:rsidRPr="00384FCF">
        <w:rPr>
          <w:u w:val="single"/>
        </w:rPr>
        <w:t>needs to faithfully execute the laws</w:t>
      </w:r>
      <w:r>
        <w:t>.</w:t>
      </w:r>
    </w:p>
    <w:p w14:paraId="06A2B5CB" w14:textId="77777777" w:rsidR="005503D2" w:rsidRDefault="005503D2" w:rsidP="005503D2">
      <w:r>
        <w:t xml:space="preserve"> [*1577]  OLC functions as a kind of general counsel to the numerous other top lawyers in the executive branch who tend to send OLC their most difficult and consequential legal questions. n84 OLC's staff of about two dozen lawyers (most of whom are career employees, led by several political appointees) responds to legal questions from the counsel to the President, the attorney general, the general counsels of the various executive departments and agencies, and the assistant attorneys general for the other components of the Department of Justice. A relatively high percentage of OLC's work comes from the White House or otherwise involves the White House. Regulations require the submission of legal disputes between executive branch agencies to OLC for resolution. n85 </w:t>
      </w:r>
      <w:r w:rsidRPr="002E6B28">
        <w:rPr>
          <w:b/>
          <w:highlight w:val="yellow"/>
          <w:u w:val="single"/>
        </w:rPr>
        <w:t xml:space="preserve">By virtue of </w:t>
      </w:r>
      <w:r w:rsidRPr="00384FCF">
        <w:rPr>
          <w:b/>
          <w:u w:val="single"/>
        </w:rPr>
        <w:t xml:space="preserve">regulation and </w:t>
      </w:r>
      <w:r w:rsidRPr="002E6B28">
        <w:rPr>
          <w:b/>
          <w:highlight w:val="yellow"/>
          <w:u w:val="single"/>
        </w:rPr>
        <w:t>tradition</w:t>
      </w:r>
      <w:r w:rsidRPr="002E6B28">
        <w:rPr>
          <w:highlight w:val="yellow"/>
        </w:rPr>
        <w:t xml:space="preserve">, </w:t>
      </w:r>
      <w:r w:rsidRPr="002E6B28">
        <w:rPr>
          <w:b/>
          <w:highlight w:val="yellow"/>
          <w:u w:val="single"/>
        </w:rPr>
        <w:t>OLC's legal interpretations</w:t>
      </w:r>
      <w:r w:rsidRPr="002E6B28">
        <w:rPr>
          <w:highlight w:val="yellow"/>
        </w:rPr>
        <w:t xml:space="preserve"> </w:t>
      </w:r>
      <w:r>
        <w:t xml:space="preserve">typically </w:t>
      </w:r>
      <w:r w:rsidRPr="002E6B28">
        <w:rPr>
          <w:b/>
          <w:highlight w:val="yellow"/>
          <w:u w:val="single"/>
        </w:rPr>
        <w:t>are</w:t>
      </w:r>
      <w:r w:rsidRPr="002E6B28">
        <w:rPr>
          <w:highlight w:val="yellow"/>
        </w:rPr>
        <w:t xml:space="preserve"> </w:t>
      </w:r>
      <w:r w:rsidRPr="000511F9">
        <w:t xml:space="preserve">considered </w:t>
      </w:r>
      <w:r w:rsidRPr="002E6B28">
        <w:rPr>
          <w:b/>
          <w:highlight w:val="yellow"/>
          <w:u w:val="single"/>
        </w:rPr>
        <w:t xml:space="preserve">binding within the executive </w:t>
      </w:r>
      <w:r w:rsidRPr="00384FCF">
        <w:rPr>
          <w:b/>
          <w:u w:val="single"/>
        </w:rPr>
        <w:t>branch</w:t>
      </w:r>
      <w:r>
        <w:t xml:space="preserve">, </w:t>
      </w:r>
      <w:r w:rsidRPr="00384FCF">
        <w:rPr>
          <w:u w:val="single"/>
        </w:rPr>
        <w:t xml:space="preserve">unless </w:t>
      </w:r>
      <w:r w:rsidRPr="002E6B28">
        <w:rPr>
          <w:highlight w:val="yellow"/>
          <w:u w:val="single"/>
        </w:rPr>
        <w:t>overrule</w:t>
      </w:r>
      <w:r w:rsidRPr="00384FCF">
        <w:rPr>
          <w:u w:val="single"/>
        </w:rPr>
        <w:t>d by the attorney general or the President</w:t>
      </w:r>
      <w:r>
        <w:t xml:space="preserve"> (</w:t>
      </w:r>
      <w:r w:rsidRPr="002E6B28">
        <w:rPr>
          <w:highlight w:val="yellow"/>
          <w:u w:val="single"/>
        </w:rPr>
        <w:t>an exceedingly rare occurrence</w:t>
      </w:r>
      <w:r>
        <w:t>). n86</w:t>
      </w:r>
    </w:p>
    <w:p w14:paraId="2B24D941" w14:textId="77777777" w:rsidR="005503D2" w:rsidRDefault="005503D2" w:rsidP="005503D2">
      <w:r w:rsidRPr="002E6B28">
        <w:rPr>
          <w:highlight w:val="yellow"/>
          <w:u w:val="single"/>
        </w:rPr>
        <w:t xml:space="preserve">OLC's advice </w:t>
      </w:r>
      <w:r w:rsidRPr="00384FCF">
        <w:rPr>
          <w:u w:val="single"/>
        </w:rPr>
        <w:t>therefore</w:t>
      </w:r>
      <w:r>
        <w:t xml:space="preserve"> ordinarily </w:t>
      </w:r>
      <w:r w:rsidRPr="002E6B28">
        <w:rPr>
          <w:highlight w:val="yellow"/>
          <w:u w:val="single"/>
        </w:rPr>
        <w:t xml:space="preserve">must be </w:t>
      </w:r>
      <w:r w:rsidRPr="002E6B28">
        <w:rPr>
          <w:b/>
          <w:highlight w:val="yellow"/>
          <w:u w:val="single"/>
        </w:rPr>
        <w:t>followed by the entire executive branch</w:t>
      </w:r>
      <w:r>
        <w:t xml:space="preserve">, from the counsel to the President and cabinet officers to the military and career administrators, </w:t>
      </w:r>
      <w:r w:rsidRPr="002E6B28">
        <w:rPr>
          <w:b/>
          <w:highlight w:val="yellow"/>
          <w:u w:val="single"/>
        </w:rPr>
        <w:t>regardless of any disagreement or unhappiness</w:t>
      </w:r>
      <w:r>
        <w:t xml:space="preserve">. The President, however, may overrule the advice through formal means or simply by declining to follow it. To take a quasi-hypothetical example, if the CIA wanted to use waterboarding to interrogate a detainee but the Department of Justice's criminal division and the U.S. Department of State believed that doing so would be illegal, OLC would resolve that dispute. The CIA would be bound by an OLC conclusion that waterboarding was unlawful. </w:t>
      </w:r>
      <w:r w:rsidRPr="00384FCF">
        <w:rPr>
          <w:u w:val="single"/>
        </w:rPr>
        <w:t>The President</w:t>
      </w:r>
      <w:r>
        <w:t xml:space="preserve"> or attorney general </w:t>
      </w:r>
      <w:r w:rsidRPr="00384FCF">
        <w:rPr>
          <w:u w:val="single"/>
        </w:rPr>
        <w:t>could lawfully override OLC only pursuant to a good faith determination that OLC erred in its legal analysis</w:t>
      </w:r>
      <w:r>
        <w:t xml:space="preserve">. </w:t>
      </w:r>
      <w:r w:rsidRPr="00384FCF">
        <w:rPr>
          <w:u w:val="single"/>
        </w:rPr>
        <w:t xml:space="preserve">The </w:t>
      </w:r>
      <w:r w:rsidRPr="002E6B28">
        <w:rPr>
          <w:highlight w:val="yellow"/>
          <w:u w:val="single"/>
        </w:rPr>
        <w:t xml:space="preserve">President would violate his </w:t>
      </w:r>
      <w:r w:rsidRPr="00384FCF">
        <w:rPr>
          <w:u w:val="single"/>
        </w:rPr>
        <w:t xml:space="preserve">constitutional </w:t>
      </w:r>
      <w:r w:rsidRPr="002E6B28">
        <w:rPr>
          <w:highlight w:val="yellow"/>
          <w:u w:val="single"/>
        </w:rPr>
        <w:t xml:space="preserve">obligation if he were to reject </w:t>
      </w:r>
      <w:r w:rsidRPr="00384FCF">
        <w:rPr>
          <w:u w:val="single"/>
        </w:rPr>
        <w:t xml:space="preserve">OLC's </w:t>
      </w:r>
      <w:r w:rsidRPr="002E6B28">
        <w:rPr>
          <w:highlight w:val="yellow"/>
          <w:u w:val="single"/>
        </w:rPr>
        <w:t xml:space="preserve">advice </w:t>
      </w:r>
      <w:r w:rsidRPr="00384FCF">
        <w:rPr>
          <w:u w:val="single"/>
        </w:rPr>
        <w:t xml:space="preserve">solely </w:t>
      </w:r>
      <w:r w:rsidRPr="002E6B28">
        <w:rPr>
          <w:highlight w:val="yellow"/>
          <w:u w:val="single"/>
        </w:rPr>
        <w:t>on policy grounds</w:t>
      </w:r>
      <w:r>
        <w:t xml:space="preserve">.  [*1578]  Of course, </w:t>
      </w:r>
      <w:r w:rsidRPr="00384FCF">
        <w:rPr>
          <w:u w:val="single"/>
        </w:rPr>
        <w:t>even if OLC were to find waterboarding lawful</w:t>
      </w:r>
      <w:r>
        <w:t xml:space="preserve">, </w:t>
      </w:r>
      <w:r w:rsidRPr="00384FCF">
        <w:rPr>
          <w:u w:val="single"/>
        </w:rPr>
        <w:t>the President</w:t>
      </w:r>
      <w:r>
        <w:t xml:space="preserve"> or other appropriate officials </w:t>
      </w:r>
      <w:r w:rsidRPr="00384FCF">
        <w:rPr>
          <w:u w:val="single"/>
        </w:rPr>
        <w:t>could make the policy determination not to use it</w:t>
      </w:r>
      <w:r>
        <w:t xml:space="preserve"> as a method of interrogation. </w:t>
      </w:r>
      <w:r w:rsidRPr="002E6B28">
        <w:rPr>
          <w:u w:val="single"/>
        </w:rPr>
        <w:t>The President</w:t>
      </w:r>
      <w:r w:rsidRPr="002E6B28">
        <w:t xml:space="preserve"> or the attorney general </w:t>
      </w:r>
      <w:r w:rsidRPr="002E6B28">
        <w:rPr>
          <w:u w:val="single"/>
        </w:rPr>
        <w:t>also could disagree with OLC's interpretation</w:t>
      </w:r>
      <w:r w:rsidRPr="002E6B28">
        <w:t xml:space="preserve"> of the relevant law </w:t>
      </w:r>
      <w:r w:rsidRPr="002E6B28">
        <w:rPr>
          <w:u w:val="single"/>
        </w:rPr>
        <w:t>and prohibit waterboarding on legal grounds</w:t>
      </w:r>
      <w:r w:rsidRPr="002E6B28">
        <w:t>.</w:t>
      </w:r>
    </w:p>
    <w:p w14:paraId="3FAF6868" w14:textId="77777777" w:rsidR="005503D2" w:rsidRDefault="005503D2" w:rsidP="005503D2">
      <w:pPr>
        <w:pStyle w:val="TagText"/>
      </w:pPr>
      <w:r>
        <w:t>Presidential endorsement guarantees</w:t>
      </w:r>
    </w:p>
    <w:p w14:paraId="474536CC" w14:textId="77777777" w:rsidR="005503D2" w:rsidRDefault="005503D2" w:rsidP="005503D2">
      <w:r w:rsidRPr="00394C30">
        <w:rPr>
          <w:rStyle w:val="StyleStyleBold12pt"/>
        </w:rPr>
        <w:t>Morrison</w:t>
      </w:r>
      <w:r>
        <w:t xml:space="preserve">, professor of law at Columbia, May </w:t>
      </w:r>
      <w:r w:rsidRPr="00394C30">
        <w:rPr>
          <w:rStyle w:val="StyleStyleBold12pt"/>
        </w:rPr>
        <w:t>2011</w:t>
      </w:r>
    </w:p>
    <w:p w14:paraId="455401DB" w14:textId="77777777" w:rsidR="005503D2" w:rsidRDefault="005503D2" w:rsidP="005503D2">
      <w:r>
        <w:t>(Trevor W., ‘</w:t>
      </w:r>
      <w:r w:rsidRPr="00234F23">
        <w:t>LIBYA, "HOSTILITIES," THE OFFICE OF LEGAL COUNSEL, AND THE PROCESS OF EXECUTIVE BRANCH LEGAL INTERPRETATION</w:t>
      </w:r>
      <w:r>
        <w:t xml:space="preserve">,’ </w:t>
      </w:r>
      <w:r w:rsidRPr="00234F23">
        <w:t>124 Harv. L. Rev. F. 62</w:t>
      </w:r>
      <w:r>
        <w:t>, Lexis)</w:t>
      </w:r>
    </w:p>
    <w:p w14:paraId="42D80EEB" w14:textId="77777777" w:rsidR="005503D2" w:rsidRPr="0050320E" w:rsidRDefault="005503D2" w:rsidP="005503D2">
      <w:r w:rsidRPr="00394C30">
        <w:rPr>
          <w:u w:val="single"/>
        </w:rPr>
        <w:t>OLC</w:t>
      </w:r>
      <w:r w:rsidRPr="00394C30">
        <w:t xml:space="preserve"> does not have the power to impose conclusive</w:t>
      </w:r>
      <w:r w:rsidRPr="0050320E">
        <w:t xml:space="preserve">, binding legal obligations on the President, but </w:t>
      </w:r>
      <w:r w:rsidRPr="002E6B28">
        <w:rPr>
          <w:highlight w:val="yellow"/>
          <w:u w:val="single"/>
        </w:rPr>
        <w:t xml:space="preserve">by </w:t>
      </w:r>
      <w:r w:rsidRPr="00394C30">
        <w:rPr>
          <w:u w:val="single"/>
        </w:rPr>
        <w:t xml:space="preserve">longstanding </w:t>
      </w:r>
      <w:r w:rsidRPr="002E6B28">
        <w:rPr>
          <w:highlight w:val="yellow"/>
          <w:u w:val="single"/>
        </w:rPr>
        <w:t xml:space="preserve">tradition </w:t>
      </w:r>
      <w:r w:rsidRPr="00394C30">
        <w:rPr>
          <w:u w:val="single"/>
        </w:rPr>
        <w:t xml:space="preserve">its </w:t>
      </w:r>
      <w:r w:rsidRPr="002E6B28">
        <w:rPr>
          <w:highlight w:val="yellow"/>
          <w:u w:val="single"/>
        </w:rPr>
        <w:t xml:space="preserve">opinions are treated as </w:t>
      </w:r>
      <w:r w:rsidRPr="002E6B28">
        <w:rPr>
          <w:u w:val="single"/>
        </w:rPr>
        <w:t xml:space="preserve">presumptively </w:t>
      </w:r>
      <w:r w:rsidRPr="002E6B28">
        <w:rPr>
          <w:highlight w:val="yellow"/>
          <w:u w:val="single"/>
        </w:rPr>
        <w:t xml:space="preserve">binding </w:t>
      </w:r>
      <w:r w:rsidRPr="00394C30">
        <w:rPr>
          <w:u w:val="single"/>
        </w:rPr>
        <w:t>and are virtually never overruled by the President or Attorney General</w:t>
      </w:r>
      <w:r w:rsidRPr="0050320E">
        <w:t xml:space="preserve">. As re-specified by Ackerman, that is the most the Supreme Executive Tribunal could ever hope for -- but without the benefit of longstanding traditions to sustain it. In either case, </w:t>
      </w:r>
      <w:r w:rsidRPr="002E6B28">
        <w:rPr>
          <w:highlight w:val="yellow"/>
          <w:u w:val="single"/>
        </w:rPr>
        <w:t xml:space="preserve">the key is </w:t>
      </w:r>
      <w:r w:rsidRPr="00394C30">
        <w:rPr>
          <w:u w:val="single"/>
        </w:rPr>
        <w:t>not any external statutory guarantee of interpretive authority</w:t>
      </w:r>
      <w:r w:rsidRPr="0050320E">
        <w:t xml:space="preserve">, </w:t>
      </w:r>
      <w:r w:rsidRPr="00394C30">
        <w:rPr>
          <w:u w:val="single"/>
        </w:rPr>
        <w:t xml:space="preserve">but </w:t>
      </w:r>
      <w:r w:rsidRPr="00394C30">
        <w:rPr>
          <w:b/>
          <w:u w:val="single"/>
        </w:rPr>
        <w:t xml:space="preserve">a </w:t>
      </w:r>
      <w:r w:rsidRPr="002E6B28">
        <w:rPr>
          <w:b/>
          <w:highlight w:val="yellow"/>
          <w:u w:val="single"/>
        </w:rPr>
        <w:t>commitment by the White House to respect the legal conclusions in question</w:t>
      </w:r>
      <w:r w:rsidRPr="0050320E">
        <w:t>. Yet if presidents are not willing to engage in executive self-binding with respect to a time-honored institution like OLC, why should we expect they would do so for Ackerman's new Tribunal? We should not. What this reveals is that newfangled institutions are not the answer. As I say in the conclusion to my review of Decline and Fall, "[</w:t>
      </w:r>
      <w:r w:rsidRPr="00394C30">
        <w:rPr>
          <w:u w:val="single"/>
        </w:rPr>
        <w:t>t]he key lies</w:t>
      </w:r>
      <w:r w:rsidRPr="0050320E">
        <w:t xml:space="preserve"> not in any transformation of the executive branch but </w:t>
      </w:r>
      <w:r w:rsidRPr="002E6B28">
        <w:rPr>
          <w:highlight w:val="yellow"/>
          <w:u w:val="single"/>
        </w:rPr>
        <w:t>in</w:t>
      </w:r>
      <w:r w:rsidRPr="00394C30">
        <w:rPr>
          <w:u w:val="single"/>
        </w:rPr>
        <w:t xml:space="preserve"> the</w:t>
      </w:r>
      <w:r w:rsidRPr="0050320E">
        <w:t xml:space="preserve"> </w:t>
      </w:r>
      <w:r w:rsidRPr="002E6B28">
        <w:t>'</w:t>
      </w:r>
      <w:r w:rsidRPr="002E6B28">
        <w:rPr>
          <w:u w:val="single"/>
        </w:rPr>
        <w:t>cultural norms</w:t>
      </w:r>
      <w:r w:rsidRPr="002E6B28">
        <w:t xml:space="preserve">' </w:t>
      </w:r>
      <w:r w:rsidRPr="002E6B28">
        <w:rPr>
          <w:u w:val="single"/>
        </w:rPr>
        <w:t xml:space="preserve">of offices like </w:t>
      </w:r>
      <w:r w:rsidRPr="002E6B28">
        <w:rPr>
          <w:highlight w:val="yellow"/>
          <w:u w:val="single"/>
        </w:rPr>
        <w:t>OLC</w:t>
      </w:r>
      <w:r w:rsidRPr="002E6B28">
        <w:rPr>
          <w:highlight w:val="yellow"/>
        </w:rPr>
        <w:t xml:space="preserve"> </w:t>
      </w:r>
      <w:r w:rsidRPr="0050320E">
        <w:t xml:space="preserve">. . . </w:t>
      </w:r>
      <w:r w:rsidRPr="00394C30">
        <w:rPr>
          <w:u w:val="single"/>
        </w:rPr>
        <w:t xml:space="preserve">and in a </w:t>
      </w:r>
      <w:r w:rsidRPr="002E6B28">
        <w:rPr>
          <w:highlight w:val="yellow"/>
          <w:u w:val="single"/>
        </w:rPr>
        <w:t>President</w:t>
      </w:r>
      <w:r w:rsidRPr="0050320E">
        <w:t xml:space="preserve">,  [*74]  Congress, and public </w:t>
      </w:r>
      <w:r w:rsidRPr="00394C30">
        <w:rPr>
          <w:u w:val="single"/>
        </w:rPr>
        <w:t xml:space="preserve">that </w:t>
      </w:r>
      <w:r w:rsidRPr="002E6B28">
        <w:rPr>
          <w:highlight w:val="yellow"/>
          <w:u w:val="single"/>
        </w:rPr>
        <w:t>care whether those norms are preserved</w:t>
      </w:r>
      <w:r w:rsidRPr="0050320E">
        <w:t>." n32</w:t>
      </w:r>
    </w:p>
    <w:p w14:paraId="75C11779" w14:textId="77777777" w:rsidR="005503D2" w:rsidRDefault="005503D2" w:rsidP="005503D2"/>
    <w:p w14:paraId="0BAE6F73" w14:textId="77777777" w:rsidR="005503D2" w:rsidRDefault="005503D2" w:rsidP="005503D2">
      <w:pPr>
        <w:pStyle w:val="TagText"/>
      </w:pPr>
      <w:r>
        <w:t>That alone creates solvency</w:t>
      </w:r>
    </w:p>
    <w:p w14:paraId="3DF6573C" w14:textId="77777777" w:rsidR="005503D2" w:rsidRDefault="005503D2" w:rsidP="005503D2">
      <w:r w:rsidRPr="00384FCF">
        <w:rPr>
          <w:rStyle w:val="StyleStyleBold12pt"/>
        </w:rPr>
        <w:t>Johnsen</w:t>
      </w:r>
      <w:r>
        <w:t xml:space="preserve">, professor of law at Indiana University, August </w:t>
      </w:r>
      <w:r w:rsidRPr="00384FCF">
        <w:rPr>
          <w:rStyle w:val="StyleStyleBold12pt"/>
        </w:rPr>
        <w:t>2007</w:t>
      </w:r>
    </w:p>
    <w:p w14:paraId="2E7D6513" w14:textId="77777777" w:rsidR="005503D2" w:rsidRDefault="005503D2" w:rsidP="005503D2">
      <w:r>
        <w:t xml:space="preserve">(Dawn, “The Role of Institutional Context in Constitutional Law: Faithfully Executing the Laws: Internal Legal Constraints on Executive Power,” </w:t>
      </w:r>
      <w:r w:rsidRPr="00384FCF">
        <w:t>54 UCLA L. Rev. 1559</w:t>
      </w:r>
      <w:r>
        <w:t>, Lexis)</w:t>
      </w:r>
    </w:p>
    <w:p w14:paraId="1B9B604C" w14:textId="77777777" w:rsidR="005503D2" w:rsidRPr="00C02555" w:rsidRDefault="005503D2" w:rsidP="005503D2">
      <w:r w:rsidRPr="00C02555">
        <w:t xml:space="preserve">Public cynicism notwithstanding, </w:t>
      </w:r>
      <w:r w:rsidRPr="00263C29">
        <w:rPr>
          <w:b/>
          <w:u w:val="single"/>
        </w:rPr>
        <w:t>it is</w:t>
      </w:r>
      <w:r w:rsidRPr="00C02555">
        <w:t xml:space="preserve"> both </w:t>
      </w:r>
      <w:r w:rsidRPr="00263C29">
        <w:rPr>
          <w:b/>
          <w:u w:val="single"/>
        </w:rPr>
        <w:t>possible</w:t>
      </w:r>
      <w:r w:rsidRPr="00C02555">
        <w:t xml:space="preserve"> and necessary </w:t>
      </w:r>
      <w:r w:rsidRPr="00C02555">
        <w:rPr>
          <w:b/>
          <w:u w:val="single"/>
        </w:rPr>
        <w:t xml:space="preserve">for </w:t>
      </w:r>
      <w:r w:rsidRPr="002E6B28">
        <w:rPr>
          <w:b/>
          <w:highlight w:val="yellow"/>
          <w:u w:val="single"/>
        </w:rPr>
        <w:t xml:space="preserve">executive </w:t>
      </w:r>
      <w:r w:rsidRPr="00C02555">
        <w:rPr>
          <w:b/>
          <w:u w:val="single"/>
        </w:rPr>
        <w:t xml:space="preserve">branch </w:t>
      </w:r>
      <w:r w:rsidRPr="002E6B28">
        <w:rPr>
          <w:b/>
          <w:highlight w:val="yellow"/>
          <w:u w:val="single"/>
        </w:rPr>
        <w:t xml:space="preserve">lawyers </w:t>
      </w:r>
      <w:r w:rsidRPr="00C02555">
        <w:rPr>
          <w:b/>
          <w:u w:val="single"/>
        </w:rPr>
        <w:t xml:space="preserve">to </w:t>
      </w:r>
      <w:r w:rsidRPr="002E6B28">
        <w:rPr>
          <w:b/>
          <w:highlight w:val="yellow"/>
          <w:u w:val="single"/>
          <w:bdr w:val="single" w:sz="4" w:space="0" w:color="auto"/>
        </w:rPr>
        <w:t>constrain</w:t>
      </w:r>
      <w:r w:rsidRPr="002E6B28">
        <w:rPr>
          <w:highlight w:val="yellow"/>
        </w:rPr>
        <w:t xml:space="preserve"> </w:t>
      </w:r>
      <w:r w:rsidRPr="00C02555">
        <w:t xml:space="preserve">unlawful </w:t>
      </w:r>
      <w:r w:rsidRPr="002E6B28">
        <w:rPr>
          <w:b/>
          <w:highlight w:val="yellow"/>
          <w:u w:val="single"/>
          <w:bdr w:val="single" w:sz="4" w:space="0" w:color="auto"/>
        </w:rPr>
        <w:t>executive branch action</w:t>
      </w:r>
      <w:r w:rsidRPr="00C02555">
        <w:t xml:space="preserve">. Ultimately, though, </w:t>
      </w:r>
      <w:r w:rsidRPr="00C02555">
        <w:rPr>
          <w:b/>
          <w:u w:val="single"/>
          <w:bdr w:val="single" w:sz="4" w:space="0" w:color="auto"/>
        </w:rPr>
        <w:t xml:space="preserve">the </w:t>
      </w:r>
      <w:r w:rsidRPr="002E6B28">
        <w:rPr>
          <w:b/>
          <w:highlight w:val="yellow"/>
          <w:u w:val="single"/>
          <w:bdr w:val="single" w:sz="4" w:space="0" w:color="auto"/>
        </w:rPr>
        <w:t>President's own attitude</w:t>
      </w:r>
      <w:r w:rsidRPr="002E6B28">
        <w:rPr>
          <w:b/>
          <w:highlight w:val="yellow"/>
          <w:u w:val="single"/>
        </w:rPr>
        <w:t xml:space="preserve"> toward the rule of law will go a long way</w:t>
      </w:r>
      <w:r w:rsidRPr="00C02555">
        <w:rPr>
          <w:b/>
          <w:u w:val="single"/>
        </w:rPr>
        <w:t xml:space="preserve"> toward setting the tone for the administration</w:t>
      </w:r>
      <w:r w:rsidRPr="00C02555">
        <w:t xml:space="preserve">. If the President desires only a rubberstamp, OLC will have to struggle mightily to provide an effective check on unlawful action. In addition to being prepared to say no, therefore, the assistant attorney general for OLC and other top Department of Justice officials must also be prepared to resign in the extraordinary event the President persists in acting unlawfully or demands that OLC legitimize unlawful activity. Even from within the Bush Administration, some cause for optimism can be found in reports of internal opposition to extreme interrogation policies, as well as in the threatened resignation of up to thirty Department of Justice officials if Bush had persisted in a domestic surveillance program the Department had determined was unlawful. n169 This is as it should be: </w:t>
      </w:r>
      <w:r w:rsidRPr="00C02555">
        <w:rPr>
          <w:u w:val="single"/>
        </w:rPr>
        <w:t>Commitment to the rule of law must not be a partisan issue</w:t>
      </w:r>
      <w:r w:rsidRPr="00C02555">
        <w:t xml:space="preserve">. Congress, the courts, and the public should all work to empower </w:t>
      </w:r>
      <w:r w:rsidRPr="002E6B28">
        <w:rPr>
          <w:highlight w:val="yellow"/>
          <w:u w:val="single"/>
        </w:rPr>
        <w:t>principled executive branch legal advisors</w:t>
      </w:r>
      <w:r w:rsidRPr="002E6B28">
        <w:rPr>
          <w:highlight w:val="yellow"/>
        </w:rPr>
        <w:t xml:space="preserve"> </w:t>
      </w:r>
      <w:r w:rsidRPr="00C02555">
        <w:t xml:space="preserve">- in administrations of both political parties - to </w:t>
      </w:r>
      <w:r w:rsidRPr="002E6B28">
        <w:rPr>
          <w:highlight w:val="yellow"/>
          <w:u w:val="single"/>
        </w:rPr>
        <w:t xml:space="preserve">safeguard </w:t>
      </w:r>
      <w:r w:rsidRPr="00C02555">
        <w:rPr>
          <w:u w:val="single"/>
        </w:rPr>
        <w:t xml:space="preserve">our </w:t>
      </w:r>
      <w:r w:rsidRPr="002E6B28">
        <w:rPr>
          <w:highlight w:val="yellow"/>
          <w:u w:val="single"/>
        </w:rPr>
        <w:t>constitutional democracy</w:t>
      </w:r>
      <w:r w:rsidRPr="00C02555">
        <w:t>.</w:t>
      </w:r>
    </w:p>
    <w:p w14:paraId="32CA07A5" w14:textId="77777777" w:rsidR="005503D2" w:rsidRDefault="005503D2" w:rsidP="005503D2"/>
    <w:p w14:paraId="0B941C16" w14:textId="77777777" w:rsidR="005503D2" w:rsidRDefault="005503D2" w:rsidP="005503D2"/>
    <w:p w14:paraId="4C0634FC" w14:textId="77777777" w:rsidR="005503D2" w:rsidRPr="005676EE" w:rsidRDefault="005503D2" w:rsidP="005503D2"/>
    <w:p w14:paraId="252B7BD8" w14:textId="77777777" w:rsidR="005503D2" w:rsidRPr="000D7D17" w:rsidRDefault="005503D2" w:rsidP="005503D2"/>
    <w:p w14:paraId="103ACE36" w14:textId="1EB9B446" w:rsidR="005503D2" w:rsidRDefault="005503D2" w:rsidP="005503D2">
      <w:pPr>
        <w:pStyle w:val="Heading2"/>
      </w:pPr>
      <w:r>
        <w:t>at: cp links</w:t>
      </w:r>
      <w:r w:rsidR="00BC65DD">
        <w:t xml:space="preserve"> to politics</w:t>
      </w:r>
    </w:p>
    <w:p w14:paraId="3B059EB2" w14:textId="77777777" w:rsidR="005503D2" w:rsidRDefault="005503D2" w:rsidP="005503D2">
      <w:pPr>
        <w:pStyle w:val="TagText"/>
      </w:pPr>
      <w:r>
        <w:t xml:space="preserve">CP is executive action—obviously avoids Congressional fights </w:t>
      </w:r>
    </w:p>
    <w:p w14:paraId="61A5EB87" w14:textId="77777777" w:rsidR="005503D2" w:rsidRPr="007B13B5" w:rsidRDefault="005503D2" w:rsidP="005503D2">
      <w:pPr>
        <w:rPr>
          <w:rStyle w:val="StyleStyleBold12pt"/>
        </w:rPr>
      </w:pPr>
      <w:r w:rsidRPr="007B13B5">
        <w:rPr>
          <w:rStyle w:val="StyleStyleBold12pt"/>
        </w:rPr>
        <w:t>Fine 12</w:t>
      </w:r>
    </w:p>
    <w:p w14:paraId="35498438" w14:textId="77777777" w:rsidR="005503D2" w:rsidRDefault="005503D2" w:rsidP="005503D2">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14:paraId="60621A94" w14:textId="77777777" w:rsidR="005503D2" w:rsidRDefault="005503D2" w:rsidP="005503D2">
      <w:pPr>
        <w:rPr>
          <w:lang w:eastAsia="x-none"/>
        </w:rPr>
      </w:pPr>
    </w:p>
    <w:p w14:paraId="2EA28F7C" w14:textId="77777777" w:rsidR="005503D2" w:rsidRPr="007E437D" w:rsidRDefault="005503D2" w:rsidP="005503D2">
      <w:pPr>
        <w:rPr>
          <w:rStyle w:val="Emphasis"/>
        </w:rPr>
      </w:pPr>
      <w:r w:rsidRPr="00D55BF7">
        <w:rPr>
          <w:u w:val="single"/>
        </w:rPr>
        <w:t>We</w:t>
      </w:r>
      <w:r>
        <w:t xml:space="preserve"> also </w:t>
      </w:r>
      <w:r w:rsidRPr="00D55BF7">
        <w:rPr>
          <w:u w:val="single"/>
        </w:rPr>
        <w:t xml:space="preserve">should expect </w:t>
      </w:r>
      <w:r w:rsidRPr="00352B0B">
        <w:rPr>
          <w:highlight w:val="cyan"/>
          <w:u w:val="single"/>
        </w:rPr>
        <w:t xml:space="preserve">presidents </w:t>
      </w:r>
      <w:r w:rsidRPr="00D55BF7">
        <w:rPr>
          <w:u w:val="single"/>
        </w:rPr>
        <w:t xml:space="preserve">to </w:t>
      </w:r>
      <w:r w:rsidRPr="00352B0B">
        <w:rPr>
          <w:highlight w:val="cyan"/>
          <w:u w:val="single"/>
        </w:rPr>
        <w:t>prioritize</w:t>
      </w:r>
      <w:r w:rsidRPr="00352B0B">
        <w:rPr>
          <w:u w:val="single"/>
        </w:rPr>
        <w:t xml:space="preserve"> and be strategic in the types of</w:t>
      </w:r>
      <w:r w:rsidRPr="00352B0B">
        <w:t xml:space="preserve"> executive</w:t>
      </w:r>
      <w:r>
        <w:t xml:space="preserve"> </w:t>
      </w:r>
      <w:r w:rsidRPr="00352B0B">
        <w:rPr>
          <w:highlight w:val="cyan"/>
          <w:u w:val="single"/>
        </w:rPr>
        <w:t>orders</w:t>
      </w:r>
      <w:r w:rsidRPr="00352B0B">
        <w:rPr>
          <w:highlight w:val="cyan"/>
        </w:rPr>
        <w:t xml:space="preserve"> </w:t>
      </w:r>
      <w:r>
        <w:t xml:space="preserve">that </w:t>
      </w:r>
      <w:r w:rsidRPr="00D55BF7">
        <w:rPr>
          <w:u w:val="single"/>
        </w:rPr>
        <w:t>they create</w:t>
      </w:r>
      <w:r>
        <w:t xml:space="preserve"> </w:t>
      </w:r>
      <w:r w:rsidRPr="00F86121">
        <w:rPr>
          <w:rStyle w:val="StyleUnderline"/>
          <w:highlight w:val="cyan"/>
        </w:rPr>
        <w:t xml:space="preserve">to </w:t>
      </w:r>
      <w:r w:rsidRPr="00352B0B">
        <w:rPr>
          <w:rStyle w:val="Emphasis"/>
          <w:highlight w:val="cyan"/>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Underline"/>
          <w:b/>
        </w:rPr>
        <w:t>By doing so, presidents are able to pressure Congress to respond</w:t>
      </w:r>
      <w:r w:rsidRPr="00F86121">
        <w:rPr>
          <w:rStyle w:val="StyleUnderline"/>
        </w:rPr>
        <w:t>,</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352B0B">
        <w:rPr>
          <w:highlight w:val="cyan"/>
          <w:u w:val="single"/>
        </w:rPr>
        <w:t>While</w:t>
      </w:r>
      <w:r w:rsidRPr="00352B0B">
        <w:rPr>
          <w:highlight w:val="cyan"/>
        </w:rPr>
        <w:t xml:space="preserve"> </w:t>
      </w:r>
      <w:r>
        <w:t xml:space="preserve">it is possible that </w:t>
      </w:r>
      <w:r w:rsidRPr="00E94F10">
        <w:rPr>
          <w:u w:val="single"/>
        </w:rPr>
        <w:t xml:space="preserve">such </w:t>
      </w:r>
      <w:r w:rsidRPr="00352B0B">
        <w:rPr>
          <w:highlight w:val="cyan"/>
          <w:u w:val="single"/>
        </w:rPr>
        <w:t>unilateral actions might spur Congress to</w:t>
      </w:r>
      <w:r w:rsidRPr="00352B0B">
        <w:rPr>
          <w:u w:val="single"/>
        </w:rPr>
        <w:t xml:space="preserve"> </w:t>
      </w:r>
      <w:r w:rsidRPr="00E94F10">
        <w:rPr>
          <w:u w:val="single"/>
        </w:rPr>
        <w:t>pass a law to</w:t>
      </w:r>
      <w:r>
        <w:t xml:space="preserve"> modify or </w:t>
      </w:r>
      <w:r w:rsidRPr="00352B0B">
        <w:rPr>
          <w:highlight w:val="cyan"/>
          <w:u w:val="single"/>
        </w:rPr>
        <w:t>reverse a president’s order</w:t>
      </w:r>
      <w:r w:rsidRPr="00352B0B">
        <w:rPr>
          <w:highlight w:val="cyan"/>
        </w:rPr>
        <w:t xml:space="preserve">, </w:t>
      </w:r>
      <w:r w:rsidRPr="00352B0B">
        <w:rPr>
          <w:rStyle w:val="Emphasis"/>
          <w:highlight w:val="cyan"/>
        </w:rPr>
        <w:t>such responses</w:t>
      </w:r>
      <w:r w:rsidRPr="00E94F10">
        <w:rPr>
          <w:rStyle w:val="Emphasis"/>
        </w:rPr>
        <w:t xml:space="preserve"> by Congress </w:t>
      </w:r>
      <w:r w:rsidRPr="00352B0B">
        <w:rPr>
          <w:rStyle w:val="Emphasis"/>
          <w:highlight w:val="cyan"/>
        </w:rPr>
        <w:t>are rare</w:t>
      </w:r>
      <w:r w:rsidRPr="00352B0B">
        <w:t xml:space="preserve"> </w:t>
      </w:r>
      <w:r>
        <w:t xml:space="preserve">(Howell 2003, 113-117; Warber 2006, 119). </w:t>
      </w:r>
      <w:r w:rsidRPr="00F86121">
        <w:rPr>
          <w:rStyle w:val="StyleUnderline"/>
          <w:highlight w:val="cyan"/>
        </w:rPr>
        <w:t xml:space="preserve">Enacting </w:t>
      </w:r>
      <w:r w:rsidRPr="00F86121">
        <w:rPr>
          <w:rStyle w:val="StyleUnderline"/>
        </w:rPr>
        <w:t xml:space="preserve">a </w:t>
      </w:r>
      <w:r w:rsidRPr="00F86121">
        <w:rPr>
          <w:rStyle w:val="StyleUnderline"/>
          <w:highlight w:val="cyan"/>
        </w:rPr>
        <w:t>major policy executive order allows the president to move the equilibrium toward his</w:t>
      </w:r>
      <w:r w:rsidRPr="00F86121">
        <w:rPr>
          <w:rStyle w:val="StyleUnderline"/>
        </w:rPr>
        <w:t xml:space="preserve"> preferred </w:t>
      </w:r>
      <w:r w:rsidRPr="00F86121">
        <w:rPr>
          <w:rStyle w:val="StyleUnderline"/>
          <w:highlight w:val="cyan"/>
        </w:rPr>
        <w:t>outcome</w:t>
      </w:r>
      <w:r w:rsidRPr="00F86121">
        <w:rPr>
          <w:rStyle w:val="StyleUnderline"/>
          <w:b/>
          <w:highlight w:val="cyan"/>
        </w:rPr>
        <w:t xml:space="preserve"> </w:t>
      </w:r>
      <w:r w:rsidRPr="00F86121">
        <w:rPr>
          <w:rStyle w:val="Emphasis"/>
          <w:highlight w:val="cyan"/>
        </w:rPr>
        <w:t>without having to spend time lining up votes or forming coalitions with legislators</w:t>
      </w:r>
      <w:r w:rsidRPr="00F86121">
        <w:rPr>
          <w:rStyle w:val="StyleUnderline"/>
          <w:b/>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352B0B">
        <w:rPr>
          <w:rStyle w:val="Emphasis"/>
          <w:highlight w:val="cyan"/>
        </w:rPr>
        <w:t>to overcome legislative hurdles.</w:t>
      </w:r>
    </w:p>
    <w:p w14:paraId="2D675B38" w14:textId="77777777" w:rsidR="005503D2" w:rsidRDefault="005503D2" w:rsidP="005503D2"/>
    <w:p w14:paraId="71233EA5" w14:textId="77777777" w:rsidR="005503D2" w:rsidRDefault="005503D2" w:rsidP="005503D2">
      <w:pPr>
        <w:pStyle w:val="TagText"/>
      </w:pPr>
      <w:r>
        <w:t>Their evidence assumes we are executive action that goes through Congress—not our mechanism</w:t>
      </w:r>
    </w:p>
    <w:p w14:paraId="70272ED5" w14:textId="77777777" w:rsidR="005503D2" w:rsidRDefault="005503D2" w:rsidP="005503D2"/>
    <w:p w14:paraId="2A3C9AFD" w14:textId="77777777" w:rsidR="005503D2" w:rsidRDefault="005503D2" w:rsidP="005503D2">
      <w:pPr>
        <w:pStyle w:val="TagText"/>
      </w:pPr>
      <w:r>
        <w:t>The CP triggers Congressional follow-on and avoids confrontation</w:t>
      </w:r>
    </w:p>
    <w:p w14:paraId="7212AE41" w14:textId="77777777" w:rsidR="005503D2" w:rsidRDefault="005503D2" w:rsidP="005503D2">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51B3E55B" w14:textId="77777777" w:rsidR="005503D2" w:rsidRPr="0052764C" w:rsidRDefault="005503D2" w:rsidP="005503D2"/>
    <w:p w14:paraId="7D72A3B4" w14:textId="77777777" w:rsidR="005503D2" w:rsidRDefault="005503D2" w:rsidP="005503D2">
      <w:r w:rsidRPr="0052764C">
        <w:rPr>
          <w:rStyle w:val="StyleUnderline"/>
          <w:highlight w:val="cyan"/>
        </w:rPr>
        <w:t>In foreign affairs</w:t>
      </w:r>
      <w:r w:rsidRPr="0052764C">
        <w:rPr>
          <w:rStyle w:val="StyleUnderline"/>
        </w:rPr>
        <w:t>, the central challenge now facing President Barack Obama is how to regain</w:t>
      </w:r>
      <w:r w:rsidRPr="0052764C">
        <w:t xml:space="preserve"> some of the </w:t>
      </w:r>
      <w:r w:rsidRPr="0052764C">
        <w:rPr>
          <w:rStyle w:val="Style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52764C">
        <w:rPr>
          <w:rStyle w:val="StyleUnderline"/>
          <w:highlight w:val="cyan"/>
        </w:rPr>
        <w:t>it is the president who has the greatest leeway</w:t>
      </w:r>
      <w:r w:rsidRPr="0052764C">
        <w:rPr>
          <w:rStyle w:val="StyleUnderline"/>
        </w:rPr>
        <w:t xml:space="preserve"> for decisive action in foreign affairs</w:t>
      </w:r>
      <w:r>
        <w:t xml:space="preserve">. </w:t>
      </w:r>
      <w:r w:rsidRPr="0052764C">
        <w:rPr>
          <w:rStyle w:val="StyleUnderline"/>
          <w:highlight w:val="cyan"/>
        </w:rPr>
        <w:t>He is viewed</w:t>
      </w:r>
      <w:r w:rsidRPr="0052764C">
        <w:rPr>
          <w:rStyle w:val="StyleUnderline"/>
        </w:rPr>
        <w:t xml:space="preserve"> by the country </w:t>
      </w:r>
      <w:r w:rsidRPr="0052764C">
        <w:rPr>
          <w:rStyle w:val="StyleUnderline"/>
          <w:highlight w:val="cyan"/>
        </w:rPr>
        <w:t>as responsible</w:t>
      </w:r>
      <w:r>
        <w:t xml:space="preserve"> for Americans' safety in an increasingly turbulent world. </w:t>
      </w:r>
      <w:r w:rsidRPr="0052764C">
        <w:rPr>
          <w:rStyle w:val="StyleUnderline"/>
        </w:rPr>
        <w:t xml:space="preserve">He is seen as </w:t>
      </w:r>
      <w:r w:rsidRPr="0052764C">
        <w:rPr>
          <w:rStyle w:val="StyleUnderline"/>
          <w:highlight w:val="cyan"/>
        </w:rPr>
        <w:t xml:space="preserve">the </w:t>
      </w:r>
      <w:r w:rsidRPr="0052764C">
        <w:rPr>
          <w:rStyle w:val="Emphasis"/>
          <w:highlight w:val="cyan"/>
        </w:rPr>
        <w:t>ultimate definer</w:t>
      </w:r>
      <w:r w:rsidRPr="0052764C">
        <w:rPr>
          <w:rStyle w:val="StyleUnderline"/>
          <w:highlight w:val="cyan"/>
        </w:rPr>
        <w:t xml:space="preserve"> of</w:t>
      </w:r>
      <w:r w:rsidRPr="0052764C">
        <w:rPr>
          <w:rStyle w:val="StyleUnderline"/>
        </w:rPr>
        <w:t xml:space="preserve"> the goals that </w:t>
      </w:r>
      <w:r w:rsidRPr="0052764C">
        <w:rPr>
          <w:rStyle w:val="StyleUnderline"/>
          <w:highlight w:val="cyan"/>
        </w:rPr>
        <w:t>the U</w:t>
      </w:r>
      <w:r>
        <w:t xml:space="preserve">nited </w:t>
      </w:r>
      <w:r w:rsidRPr="0052764C">
        <w:rPr>
          <w:rStyle w:val="StyleUnderline"/>
          <w:highlight w:val="cyan"/>
        </w:rPr>
        <w:t>S</w:t>
      </w:r>
      <w:r>
        <w:t xml:space="preserve">tates </w:t>
      </w:r>
      <w:r w:rsidRPr="0052764C">
        <w:rPr>
          <w:rStyle w:val="StyleUnderline"/>
        </w:rPr>
        <w:t>should pursue</w:t>
      </w:r>
      <w:r>
        <w:t xml:space="preserve"> through its diplomacy, economic leverage, and, if need be, military compulsion. And </w:t>
      </w:r>
      <w:r w:rsidRPr="0052764C">
        <w:rPr>
          <w:rStyle w:val="StyleUnderline"/>
          <w:b/>
          <w:highlight w:val="cyan"/>
        </w:rPr>
        <w:t>the world</w:t>
      </w:r>
      <w:r w:rsidRPr="0052764C">
        <w:rPr>
          <w:rStyle w:val="StyleUnderline"/>
          <w:b/>
        </w:rPr>
        <w:t xml:space="preserve"> at large </w:t>
      </w:r>
      <w:r w:rsidRPr="004B288B">
        <w:rPr>
          <w:rStyle w:val="StyleUnderline"/>
          <w:b/>
          <w:highlight w:val="cyan"/>
        </w:rPr>
        <w:t>sees him</w:t>
      </w:r>
      <w:r>
        <w:t xml:space="preserve"> -for better or for worse -</w:t>
      </w:r>
      <w:r w:rsidRPr="0052764C">
        <w:rPr>
          <w:rStyle w:val="StyleUnderline"/>
          <w:b/>
          <w:highlight w:val="cyan"/>
        </w:rPr>
        <w:t xml:space="preserve">as the </w:t>
      </w:r>
      <w:r w:rsidRPr="0052764C">
        <w:rPr>
          <w:rStyle w:val="Emphasis"/>
          <w:highlight w:val="cyan"/>
        </w:rPr>
        <w:t>authentic voice of America</w:t>
      </w:r>
      <w:r>
        <w:t>.</w:t>
      </w:r>
    </w:p>
    <w:p w14:paraId="31FF33D1" w14:textId="77777777" w:rsidR="005503D2" w:rsidRDefault="005503D2" w:rsidP="005503D2">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52764C">
        <w:rPr>
          <w:rStyle w:val="Emphasis"/>
          <w:highlight w:val="cyan"/>
        </w:rPr>
        <w:t>no one in</w:t>
      </w:r>
      <w:r w:rsidRPr="0052764C">
        <w:rPr>
          <w:rStyle w:val="Emphasis"/>
        </w:rPr>
        <w:t xml:space="preserve"> the </w:t>
      </w:r>
      <w:r w:rsidRPr="0052764C">
        <w:rPr>
          <w:rStyle w:val="Emphasis"/>
          <w:highlight w:val="cyan"/>
        </w:rPr>
        <w:t>government</w:t>
      </w:r>
      <w:r w:rsidRPr="0052764C">
        <w:rPr>
          <w:highlight w:val="cyan"/>
        </w:rPr>
        <w:t xml:space="preserve"> </w:t>
      </w:r>
      <w:r>
        <w:t xml:space="preserve">or outside </w:t>
      </w:r>
      <w:r w:rsidRPr="0052764C">
        <w:t xml:space="preserve">it </w:t>
      </w:r>
      <w:r w:rsidRPr="0052764C">
        <w:rPr>
          <w:rStyle w:val="Emphasis"/>
          <w:highlight w:val="cyan"/>
        </w:rPr>
        <w:t>can match the president's authoritative voice when he speaks</w:t>
      </w:r>
      <w:r w:rsidRPr="0052764C">
        <w:rPr>
          <w:rStyle w:val="Emphasis"/>
        </w:rPr>
        <w:t xml:space="preserve"> and then decisively acts </w:t>
      </w:r>
      <w:r w:rsidRPr="0052764C">
        <w:rPr>
          <w:rStyle w:val="Emphasis"/>
          <w:highlight w:val="cyan"/>
        </w:rPr>
        <w:t>for America</w:t>
      </w:r>
      <w:r>
        <w:t>.</w:t>
      </w:r>
    </w:p>
    <w:p w14:paraId="2673A37B" w14:textId="77777777" w:rsidR="005503D2" w:rsidRDefault="005503D2" w:rsidP="005503D2">
      <w:r w:rsidRPr="0052764C">
        <w:rPr>
          <w:rStyle w:val="StyleUnderline"/>
        </w:rPr>
        <w:t xml:space="preserve">This is true </w:t>
      </w:r>
      <w:r w:rsidRPr="002D24D4">
        <w:rPr>
          <w:rStyle w:val="Emphasis"/>
          <w:highlight w:val="cyan"/>
        </w:rPr>
        <w:t>even in the face of</w:t>
      </w:r>
      <w:r w:rsidRPr="002D24D4">
        <w:rPr>
          <w:rStyle w:val="Emphasis"/>
        </w:rPr>
        <w:t xml:space="preserve"> determined </w:t>
      </w:r>
      <w:r w:rsidRPr="002D24D4">
        <w:rPr>
          <w:rStyle w:val="Emphasis"/>
          <w:highlight w:val="cyan"/>
        </w:rPr>
        <w:t>opposition</w:t>
      </w:r>
      <w:r>
        <w:t xml:space="preserve">. Even </w:t>
      </w:r>
      <w:r w:rsidRPr="0052764C">
        <w:rPr>
          <w:rStyle w:val="StyleUnderline"/>
        </w:rPr>
        <w:t>when some lobbies succeed in gaining congressional support for their particular foreign clients in defiance of the president</w:t>
      </w:r>
      <w:r>
        <w:t xml:space="preserve">, for instance, many </w:t>
      </w:r>
      <w:r w:rsidRPr="0052764C">
        <w:rPr>
          <w:rStyle w:val="StyleUnderline"/>
          <w:highlight w:val="cyan"/>
        </w:rPr>
        <w:t>congressional signatories still</w:t>
      </w:r>
      <w:r w:rsidRPr="0052764C">
        <w:rPr>
          <w:rStyle w:val="StyleUnderline"/>
        </w:rPr>
        <w:t xml:space="preserve"> quietly </w:t>
      </w:r>
      <w:r w:rsidRPr="0052764C">
        <w:rPr>
          <w:rStyle w:val="StyleUnderline"/>
          <w:highlight w:val="cyan"/>
        </w:rPr>
        <w:t>convey to the White House</w:t>
      </w:r>
      <w:r w:rsidRPr="0052764C">
        <w:rPr>
          <w:rStyle w:val="StyleUnderline"/>
        </w:rPr>
        <w:t xml:space="preserve"> their </w:t>
      </w:r>
      <w:r w:rsidRPr="0052764C">
        <w:rPr>
          <w:rStyle w:val="StyleUnderline"/>
          <w:highlight w:val="cyan"/>
        </w:rPr>
        <w:t>readiness to support the president</w:t>
      </w:r>
      <w:r w:rsidRPr="0052764C">
        <w:rPr>
          <w:rStyle w:val="StyleUnderline"/>
        </w:rPr>
        <w:t xml:space="preserve"> if he stands firm</w:t>
      </w:r>
      <w:r>
        <w:t xml:space="preserve"> for "the national interest." </w:t>
      </w:r>
      <w:r w:rsidRPr="0052764C">
        <w:rPr>
          <w:rStyle w:val="StyleUnderline"/>
          <w:b/>
        </w:rPr>
        <w:t xml:space="preserve">And </w:t>
      </w:r>
      <w:r w:rsidRPr="0052764C">
        <w:rPr>
          <w:rStyle w:val="StyleUnderline"/>
          <w:b/>
          <w:highlight w:val="cyan"/>
        </w:rPr>
        <w:t>a president who is willing to do so publicly</w:t>
      </w:r>
      <w:r>
        <w:t xml:space="preserve">, while skillfully cultivating friends and allies on Capitol Hill, </w:t>
      </w:r>
      <w:r w:rsidRPr="0052764C">
        <w:rPr>
          <w:rStyle w:val="StyleUnderline"/>
          <w:b/>
        </w:rPr>
        <w:t>can</w:t>
      </w:r>
      <w:r w:rsidRPr="0052764C">
        <w:t xml:space="preserve"> then</w:t>
      </w:r>
      <w:r w:rsidRPr="0052764C">
        <w:rPr>
          <w:rStyle w:val="StyleUnderline"/>
          <w:b/>
        </w:rPr>
        <w:t xml:space="preserve"> </w:t>
      </w:r>
      <w:r w:rsidRPr="0052764C">
        <w:rPr>
          <w:rStyle w:val="StyleUnderline"/>
          <w:b/>
          <w:highlight w:val="cyan"/>
        </w:rPr>
        <w:t>establish such intimidating credibility that it is politically unwise to confront him</w:t>
      </w:r>
      <w:r>
        <w:t>. This is exactly what Obama needs to do now.</w:t>
      </w:r>
    </w:p>
    <w:p w14:paraId="3D537542" w14:textId="77777777" w:rsidR="005503D2" w:rsidRPr="006E2E39" w:rsidRDefault="005503D2" w:rsidP="005503D2"/>
    <w:p w14:paraId="3C1F1C13" w14:textId="77777777" w:rsidR="005503D2" w:rsidRDefault="005503D2" w:rsidP="005503D2"/>
    <w:p w14:paraId="1084C74B" w14:textId="77777777" w:rsidR="002B77BC" w:rsidRDefault="005503D2" w:rsidP="005503D2">
      <w:pPr>
        <w:pStyle w:val="Heading1"/>
      </w:pPr>
      <w:r>
        <w:t>iran</w:t>
      </w:r>
    </w:p>
    <w:p w14:paraId="50DE392C" w14:textId="77777777" w:rsidR="005503D2" w:rsidRPr="0001693E" w:rsidRDefault="005503D2" w:rsidP="005503D2">
      <w:pPr>
        <w:pStyle w:val="Heading2"/>
      </w:pPr>
      <w:r>
        <w:t>2nc impact</w:t>
      </w:r>
      <w:r w:rsidRPr="0001693E">
        <w:t xml:space="preserve"> overview</w:t>
      </w:r>
    </w:p>
    <w:p w14:paraId="78443E46" w14:textId="77777777" w:rsidR="005503D2" w:rsidRDefault="005503D2" w:rsidP="005503D2">
      <w:pPr>
        <w:pStyle w:val="TagText"/>
      </w:pPr>
      <w:r>
        <w:t xml:space="preserve">Iran prolif outweighs – </w:t>
      </w:r>
    </w:p>
    <w:p w14:paraId="6D15F5D8" w14:textId="77777777" w:rsidR="005503D2" w:rsidRDefault="005503D2" w:rsidP="005503D2"/>
    <w:p w14:paraId="7E854764" w14:textId="77777777" w:rsidR="005503D2" w:rsidRPr="008B393E" w:rsidRDefault="005503D2" w:rsidP="005503D2">
      <w:pPr>
        <w:pStyle w:val="TagText"/>
      </w:pPr>
      <w:r>
        <w:t xml:space="preserve">Quick regional prolif ensures accidents and miscalc – that’s Edelman.  </w:t>
      </w:r>
    </w:p>
    <w:p w14:paraId="5A10C522" w14:textId="77777777" w:rsidR="005503D2" w:rsidRDefault="005503D2" w:rsidP="005503D2"/>
    <w:p w14:paraId="5067824A" w14:textId="77777777" w:rsidR="005503D2" w:rsidRDefault="005503D2" w:rsidP="005503D2">
      <w:pPr>
        <w:pStyle w:val="TagText"/>
      </w:pPr>
      <w:r>
        <w:t>Extinction</w:t>
      </w:r>
    </w:p>
    <w:p w14:paraId="2DFE4207" w14:textId="77777777" w:rsidR="005503D2" w:rsidRDefault="005503D2" w:rsidP="005503D2">
      <w:r w:rsidRPr="00E57F4F">
        <w:rPr>
          <w:rStyle w:val="Heading2Char"/>
        </w:rPr>
        <w:t>Toon</w:t>
      </w:r>
      <w:r>
        <w:t>, chair – Department of Atmospheric and Oceanic Sciences – Colorado University, 4/19/</w:t>
      </w:r>
      <w:r w:rsidRPr="00E57F4F">
        <w:rPr>
          <w:rStyle w:val="Heading2Char"/>
        </w:rPr>
        <w:t>’7</w:t>
      </w:r>
    </w:p>
    <w:p w14:paraId="0E37C4A9" w14:textId="77777777" w:rsidR="005503D2" w:rsidRPr="00E57F4F" w:rsidRDefault="005503D2" w:rsidP="005503D2">
      <w:r>
        <w:t>(Owen B, climate.envsci.rutgers.edu/pdf/acp-7-1973-2007.pdf)</w:t>
      </w:r>
    </w:p>
    <w:p w14:paraId="0C805121" w14:textId="77777777" w:rsidR="005503D2" w:rsidRPr="00E57F4F" w:rsidRDefault="005503D2" w:rsidP="005503D2"/>
    <w:p w14:paraId="31B50846" w14:textId="77777777" w:rsidR="005503D2" w:rsidRDefault="005503D2" w:rsidP="005503D2">
      <w:r>
        <w:t xml:space="preserve">To an increasing extent, </w:t>
      </w:r>
      <w:r w:rsidRPr="005E59F8">
        <w:rPr>
          <w:rStyle w:val="StyleUnderline"/>
        </w:rPr>
        <w:t>people are congregating in</w:t>
      </w:r>
      <w:r>
        <w:t xml:space="preserve"> the world’s great </w:t>
      </w:r>
      <w:r w:rsidRPr="005E59F8">
        <w:rPr>
          <w:rStyle w:val="Style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Underline"/>
          <w:highlight w:val="cyan"/>
        </w:rPr>
        <w:t>a single detonation in the 15 kiloton range can produce urban fatalities 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Underline"/>
        </w:rPr>
        <w:t>thirty-three countries control sufficient amounts</w:t>
      </w:r>
      <w:r>
        <w:rPr>
          <w:rStyle w:val="StyleUnderline"/>
        </w:rPr>
        <w:t xml:space="preserve"> </w:t>
      </w:r>
      <w:r w:rsidRPr="005E59F8">
        <w:rPr>
          <w:rStyle w:val="StyleUnderline"/>
        </w:rPr>
        <w:t>of highly enriched uranium</w:t>
      </w:r>
      <w:r>
        <w:t xml:space="preserve"> or plutonium </w:t>
      </w:r>
      <w:r w:rsidRPr="005E59F8">
        <w:rPr>
          <w:rStyle w:val="StyleUnderline"/>
        </w:rPr>
        <w:t>to assemble nuclear</w:t>
      </w:r>
      <w:r>
        <w:rPr>
          <w:rStyle w:val="StyleUnderline"/>
        </w:rPr>
        <w:t xml:space="preserve"> </w:t>
      </w:r>
      <w:r w:rsidRPr="005E59F8">
        <w:rPr>
          <w:rStyle w:val="StyleUnderline"/>
        </w:rPr>
        <w:t>explosives. A conflict</w:t>
      </w:r>
      <w:r w:rsidRPr="005E59F8">
        <w:t xml:space="preserve"> between any of these countries involving</w:t>
      </w:r>
      <w:r>
        <w:t xml:space="preserve"> 50-100 weapons with yields of 15 kt </w:t>
      </w:r>
      <w:r w:rsidRPr="005E59F8">
        <w:rPr>
          <w:rStyle w:val="StyleUnderline"/>
        </w:rPr>
        <w:t>has the potential</w:t>
      </w:r>
      <w:r>
        <w:rPr>
          <w:rStyle w:val="StyleUnderline"/>
        </w:rPr>
        <w:t xml:space="preserve"> </w:t>
      </w:r>
      <w:r w:rsidRPr="005E59F8">
        <w:rPr>
          <w:rStyle w:val="StyleUnderline"/>
        </w:rPr>
        <w:t>to create fatalities rivaling</w:t>
      </w:r>
      <w:r>
        <w:t xml:space="preserve"> those of </w:t>
      </w:r>
      <w:r w:rsidRPr="005E59F8">
        <w:rPr>
          <w:rStyle w:val="StyleUnderline"/>
        </w:rPr>
        <w:t>the Second World War.</w:t>
      </w:r>
      <w:r>
        <w:rPr>
          <w:rStyle w:val="Style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Underline"/>
          <w:highlight w:val="cyan"/>
        </w:rPr>
        <w:t>Striking effects result</w:t>
      </w:r>
      <w:r w:rsidRPr="00E57F4F">
        <w:rPr>
          <w:rStyle w:val="StyleUnderline"/>
        </w:rPr>
        <w:t xml:space="preserve"> even</w:t>
      </w:r>
      <w:r>
        <w:rPr>
          <w:rStyle w:val="StyleUnderline"/>
        </w:rPr>
        <w:t xml:space="preserve"> </w:t>
      </w:r>
      <w:r w:rsidRPr="00FA6D91">
        <w:rPr>
          <w:rStyle w:val="StyleUnderline"/>
          <w:highlight w:val="cyan"/>
        </w:rPr>
        <w:t>from</w:t>
      </w:r>
      <w:r w:rsidRPr="00E57F4F">
        <w:rPr>
          <w:rStyle w:val="StyleUnderline"/>
        </w:rPr>
        <w:t xml:space="preserve"> relatively </w:t>
      </w:r>
      <w:r w:rsidRPr="00FA6D91">
        <w:rPr>
          <w:rStyle w:val="StyleUnderline"/>
          <w:highlight w:val="cyan"/>
        </w:rPr>
        <w:t>small nuclear attacks</w:t>
      </w:r>
      <w:r w:rsidRPr="00E57F4F">
        <w:rPr>
          <w:rStyle w:val="StyleUnderline"/>
        </w:rPr>
        <w:t xml:space="preserve"> </w:t>
      </w:r>
      <w:r w:rsidRPr="00FA6D91">
        <w:rPr>
          <w:rStyle w:val="StyleUnderline"/>
          <w:highlight w:val="cyan"/>
        </w:rPr>
        <w:t>because low yield detonations are most effective against city center</w:t>
      </w:r>
      <w:r w:rsidRPr="00E57F4F">
        <w:rPr>
          <w:rStyle w:val="StyleUnderline"/>
        </w:rPr>
        <w:t>s</w:t>
      </w:r>
      <w:r>
        <w:t xml:space="preserve"> where business and social activity as well as population are concentrated. </w:t>
      </w:r>
      <w:r w:rsidRPr="00FA6D91">
        <w:rPr>
          <w:rStyle w:val="UnderlineBold"/>
          <w:highlight w:val="cyan"/>
        </w:rPr>
        <w:t>Rogue nations</w:t>
      </w:r>
      <w: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t xml:space="preserve"> Accordingly, </w:t>
      </w:r>
      <w:r w:rsidRPr="00E57F4F">
        <w:rPr>
          <w:rStyle w:val="StyleUnderline"/>
        </w:rPr>
        <w:t>an organized attack</w:t>
      </w:r>
      <w:r>
        <w:t xml:space="preserve"> on the U.S. </w:t>
      </w:r>
      <w:r w:rsidRPr="00E57F4F">
        <w:rPr>
          <w:rStyle w:val="StyleUnderline"/>
        </w:rPr>
        <w:t>by a small nuclear state</w:t>
      </w:r>
      <w:r>
        <w:t xml:space="preserve">, or terrorists supported by such a state, </w:t>
      </w:r>
      <w:r w:rsidRPr="00FA6D91">
        <w:rPr>
          <w:rStyle w:val="StyleUnderline"/>
          <w:highlight w:val="cyan"/>
        </w:rPr>
        <w:t>could generate casualties comparable to</w:t>
      </w:r>
      <w:r w:rsidRPr="00FA6D91">
        <w:rPr>
          <w:highlight w:val="cyan"/>
        </w:rPr>
        <w:t xml:space="preserve"> </w:t>
      </w:r>
      <w:r>
        <w:t xml:space="preserve">those once predicted for </w:t>
      </w:r>
      <w:r w:rsidRPr="00FA6D91">
        <w:rPr>
          <w:rStyle w:val="StyleUnderline"/>
          <w:highlight w:val="cyan"/>
        </w:rPr>
        <w:t xml:space="preserve">a full-scale nuclear “counterforce” exchange </w:t>
      </w:r>
      <w:r w:rsidRPr="00E57F4F">
        <w:rPr>
          <w:rStyle w:val="StyleUnderline"/>
        </w:rPr>
        <w:t>in</w:t>
      </w:r>
      <w:r>
        <w:rPr>
          <w:rStyle w:val="StyleUnderline"/>
        </w:rPr>
        <w:t xml:space="preserve"> </w:t>
      </w:r>
      <w:r w:rsidRPr="00E57F4F">
        <w:rPr>
          <w:rStyle w:val="StyleUnderline"/>
        </w:rPr>
        <w:t>a superpower conflict.</w:t>
      </w:r>
      <w:r>
        <w:t xml:space="preserve"> Remarkably, the </w:t>
      </w:r>
      <w:r w:rsidRPr="00FA6D91">
        <w:rPr>
          <w:rStyle w:val="UnderlineBold"/>
          <w:highlight w:val="cyan"/>
        </w:rPr>
        <w:t>estimated quantities of smoke generated</w:t>
      </w:r>
      <w:r>
        <w:t xml:space="preserve"> by attacks totaling about one megaton of nuclear explosives </w:t>
      </w:r>
      <w:r w:rsidRPr="00FA6D91">
        <w:rPr>
          <w:rStyle w:val="UnderlineBold"/>
          <w:highlight w:val="cyan"/>
        </w:rPr>
        <w:t>could lead to</w:t>
      </w:r>
      <w:r w:rsidRPr="00FA6D91">
        <w:rPr>
          <w:highlight w:val="cyan"/>
        </w:rPr>
        <w:t xml:space="preserve"> </w:t>
      </w:r>
      <w:r>
        <w:t xml:space="preserve">significant global </w:t>
      </w:r>
      <w:r w:rsidRPr="00FA6D91">
        <w:rPr>
          <w:rStyle w:val="UnderlineBold"/>
          <w:highlight w:val="cyan"/>
        </w:rPr>
        <w:t>climate perturbations</w:t>
      </w:r>
      <w:r w:rsidRPr="00FA6D91">
        <w:rPr>
          <w:highlight w:val="cyan"/>
        </w:rPr>
        <w:t xml:space="preserve"> </w:t>
      </w:r>
      <w: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90B427F" w14:textId="77777777" w:rsidR="005503D2" w:rsidRDefault="005503D2" w:rsidP="005503D2"/>
    <w:p w14:paraId="1002A62E" w14:textId="77777777" w:rsidR="005503D2" w:rsidRDefault="005503D2" w:rsidP="005503D2">
      <w:pPr>
        <w:pStyle w:val="TagText"/>
      </w:pPr>
      <w:r>
        <w:t>Most probable</w:t>
      </w:r>
    </w:p>
    <w:p w14:paraId="50ADF459" w14:textId="77777777" w:rsidR="005503D2" w:rsidRDefault="005503D2" w:rsidP="005503D2">
      <w:r>
        <w:t xml:space="preserve">James A. </w:t>
      </w:r>
      <w:r w:rsidRPr="00D33520">
        <w:rPr>
          <w:rFonts w:cs="Arial"/>
          <w:b/>
          <w:sz w:val="24"/>
          <w:u w:val="single"/>
        </w:rPr>
        <w:t>Russell,</w:t>
      </w:r>
      <w:r>
        <w:t xml:space="preserve"> Senior Lecturer, National Security Affairs, Naval Postgraduate School,</w:t>
      </w:r>
      <w:r w:rsidRPr="00D33520">
        <w:rPr>
          <w:rFonts w:cs="Arial"/>
          <w:b/>
          <w:sz w:val="24"/>
          <w:u w:val="single"/>
        </w:rPr>
        <w:t xml:space="preserve"> ‘9 </w:t>
      </w:r>
      <w:r>
        <w:t xml:space="preserve">(Spring) “Strategic Stability Reconsidered: Prospects for Escalation and Nuclear War in the Middle East” IFRI, Proliferation Papers, #26, http://www.ifri.org/downloads/PP26_Russell_2009.pdf </w:t>
      </w:r>
    </w:p>
    <w:p w14:paraId="3C83D8AB" w14:textId="77777777" w:rsidR="005503D2" w:rsidRDefault="005503D2" w:rsidP="005503D2"/>
    <w:p w14:paraId="291BE5E6" w14:textId="77777777" w:rsidR="005503D2" w:rsidRPr="00D33520" w:rsidRDefault="005503D2" w:rsidP="005503D2">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14:paraId="2E4F70DD" w14:textId="77777777" w:rsidR="005503D2" w:rsidRDefault="005503D2" w:rsidP="005503D2"/>
    <w:p w14:paraId="38A98CA0" w14:textId="77777777" w:rsidR="005503D2" w:rsidRDefault="005503D2" w:rsidP="005503D2">
      <w:pPr>
        <w:pStyle w:val="TagText"/>
      </w:pPr>
      <w:r>
        <w:t xml:space="preserve">Iran prolif is a </w:t>
      </w:r>
      <w:r w:rsidRPr="006A3FCE">
        <w:rPr>
          <w:u w:val="single"/>
        </w:rPr>
        <w:t>crisis magnifier</w:t>
      </w:r>
      <w:r>
        <w:t xml:space="preserve"> – draws in great powers to small conflicts</w:t>
      </w:r>
    </w:p>
    <w:p w14:paraId="5B84B4C2" w14:textId="77777777" w:rsidR="005503D2" w:rsidRDefault="005503D2" w:rsidP="005503D2">
      <w:r w:rsidRPr="001C0ADC">
        <w:rPr>
          <w:rStyle w:val="Heading2Char"/>
        </w:rPr>
        <w:t>Edelman</w:t>
      </w:r>
      <w:r>
        <w:t xml:space="preserve">, Fellow – Center of Strategic and Budgetary Assessments, </w:t>
      </w:r>
      <w:r w:rsidRPr="00372EB4">
        <w:rPr>
          <w:rStyle w:val="Heading2Char"/>
        </w:rPr>
        <w:t>‘11</w:t>
      </w:r>
    </w:p>
    <w:p w14:paraId="0D176021" w14:textId="77777777" w:rsidR="005503D2" w:rsidRDefault="005503D2" w:rsidP="005503D2">
      <w:r>
        <w:t>(Eric, “</w:t>
      </w:r>
      <w:r w:rsidRPr="001C0ADC">
        <w:t>Edelman, Krepinevich, and Montgomery Reply</w:t>
      </w:r>
      <w:r w:rsidRPr="006712C3">
        <w:t>,”</w:t>
      </w:r>
      <w:r>
        <w:t xml:space="preserve"> </w:t>
      </w:r>
      <w:r w:rsidRPr="00CB72AC">
        <w:rPr>
          <w:i/>
        </w:rPr>
        <w:t>Foreign Affairs</w:t>
      </w:r>
      <w:r>
        <w:t xml:space="preserve"> Vol. 9 Iss. 2, March/April)</w:t>
      </w:r>
    </w:p>
    <w:p w14:paraId="54CF89CF" w14:textId="77777777" w:rsidR="005503D2" w:rsidRDefault="005503D2" w:rsidP="005503D2"/>
    <w:p w14:paraId="38E6B067" w14:textId="77777777" w:rsidR="005503D2" w:rsidRDefault="005503D2" w:rsidP="005503D2">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Underline"/>
        </w:rPr>
        <w:t>The benefit of a</w:t>
      </w:r>
      <w:r>
        <w:t xml:space="preserve"> slightly </w:t>
      </w:r>
      <w:r w:rsidRPr="00E84A41">
        <w:rPr>
          <w:rStyle w:val="StyleUnderline"/>
        </w:rPr>
        <w:t>more credible Israeli deterrent would not outweigh the added difficulties</w:t>
      </w:r>
      <w:r>
        <w:t xml:space="preserve"> the United States would confront </w:t>
      </w:r>
      <w:r w:rsidRPr="00F02A5B">
        <w:rPr>
          <w:rStyle w:val="StyleUnderline"/>
          <w:highlight w:val="cyan"/>
        </w:rPr>
        <w:t>in seeking to limit</w:t>
      </w:r>
      <w:r w:rsidRPr="00F02A5B">
        <w:rPr>
          <w:highlight w:val="cyan"/>
        </w:rPr>
        <w:t xml:space="preserve"> </w:t>
      </w:r>
      <w:r>
        <w:t xml:space="preserve">a nuclear </w:t>
      </w:r>
      <w:r w:rsidRPr="00F02A5B">
        <w:rPr>
          <w:rStyle w:val="StyleUnderline"/>
          <w:highlight w:val="cyan"/>
        </w:rPr>
        <w:t>Iran's influence, preserve</w:t>
      </w:r>
      <w:r w:rsidRPr="00F02A5B">
        <w:rPr>
          <w:highlight w:val="cyan"/>
        </w:rPr>
        <w:t xml:space="preserve"> </w:t>
      </w:r>
      <w:r>
        <w:t xml:space="preserve">regional </w:t>
      </w:r>
      <w:r w:rsidRPr="00F02A5B">
        <w:rPr>
          <w:rStyle w:val="StyleUnderline"/>
          <w:highlight w:val="cyan"/>
        </w:rPr>
        <w:t>stability, and prevent</w:t>
      </w:r>
      <w:r w:rsidRPr="00F02A5B">
        <w:rPr>
          <w:highlight w:val="cyan"/>
        </w:rPr>
        <w:t xml:space="preserve"> </w:t>
      </w:r>
      <w:r>
        <w:t xml:space="preserve">additional </w:t>
      </w:r>
      <w:r w:rsidRPr="00F02A5B">
        <w:rPr>
          <w:rStyle w:val="StyleUnderline"/>
          <w:highlight w:val="cyan"/>
        </w:rPr>
        <w:t>prolif</w:t>
      </w:r>
      <w:r>
        <w:t>eration.</w:t>
      </w:r>
    </w:p>
    <w:p w14:paraId="050A2FF8" w14:textId="77777777" w:rsidR="005503D2" w:rsidRPr="00E84A41" w:rsidRDefault="005503D2" w:rsidP="005503D2">
      <w:pPr>
        <w:rPr>
          <w:rStyle w:val="StyleUnderline"/>
        </w:rPr>
      </w:pPr>
      <w:r>
        <w:t xml:space="preserve">A second important issue Adamsky raises is that </w:t>
      </w:r>
      <w:r w:rsidRPr="00E84A41">
        <w:rPr>
          <w:rStyle w:val="StyleUnderline"/>
        </w:rPr>
        <w:t>Iran's acquisition of nuclear weapons would increase the threat that Israel faced from Iranian proxies</w:t>
      </w:r>
      <w:r>
        <w:t xml:space="preserve"> such as Hamas and Hezbollah, either because </w:t>
      </w:r>
      <w:r w:rsidRPr="00F02A5B">
        <w:rPr>
          <w:rStyle w:val="StyleUnderline"/>
          <w:highlight w:val="cyan"/>
        </w:rPr>
        <w:t xml:space="preserve">Tehran would </w:t>
      </w:r>
      <w:r w:rsidRPr="00E84A41">
        <w:rPr>
          <w:rStyle w:val="StyleUnderline"/>
        </w:rPr>
        <w:t>provide increased assistance</w:t>
      </w:r>
      <w:r>
        <w:t xml:space="preserve"> and encouragement to these groups </w:t>
      </w:r>
      <w:r w:rsidRPr="00E84A41">
        <w:rPr>
          <w:rStyle w:val="StyleUnderline"/>
        </w:rPr>
        <w:t>or</w:t>
      </w:r>
      <w:r>
        <w:t xml:space="preserve"> because they </w:t>
      </w:r>
      <w:r w:rsidRPr="00E84A41">
        <w:rPr>
          <w:rStyle w:val="StyleUnderline"/>
        </w:rPr>
        <w:t xml:space="preserve">would </w:t>
      </w:r>
      <w:r w:rsidRPr="00F02A5B">
        <w:rPr>
          <w:rStyle w:val="StyleUnderline"/>
          <w:highlight w:val="cyan"/>
        </w:rPr>
        <w:t>become more reckless once they had a nuclear-armed patron</w:t>
      </w:r>
      <w:r w:rsidRPr="00E84A41">
        <w:rPr>
          <w:rStyle w:val="StyleUnderline"/>
        </w:rPr>
        <w:t>.</w:t>
      </w:r>
      <w:r>
        <w:t xml:space="preserve"> A premeditated </w:t>
      </w:r>
      <w:r w:rsidRPr="00F02A5B">
        <w:rPr>
          <w:rStyle w:val="StyleUnderline"/>
          <w:highlight w:val="cyan"/>
        </w:rPr>
        <w:t>attack by Iran against Israel</w:t>
      </w:r>
      <w:r w:rsidRPr="00E84A41">
        <w:rPr>
          <w:rStyle w:val="StyleUnderline"/>
        </w:rPr>
        <w:t xml:space="preserve"> </w:t>
      </w:r>
      <w:r w:rsidRPr="00F02A5B">
        <w:rPr>
          <w:rStyle w:val="StyleUnderline"/>
          <w:highlight w:val="cyan"/>
        </w:rPr>
        <w:t>is not the only scenario that could lead to</w:t>
      </w:r>
      <w:r>
        <w:t xml:space="preserve"> a </w:t>
      </w:r>
      <w:r w:rsidRPr="00F02A5B">
        <w:rPr>
          <w:rStyle w:val="StyleUnderline"/>
          <w:highlight w:val="cyan"/>
        </w:rPr>
        <w:t>nuclear</w:t>
      </w:r>
      <w:r w:rsidRPr="00E84A41">
        <w:rPr>
          <w:rStyle w:val="StyleUnderline"/>
        </w:rPr>
        <w:t xml:space="preserve"> </w:t>
      </w:r>
      <w:r w:rsidRPr="00F02A5B">
        <w:rPr>
          <w:rStyle w:val="Style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Underline"/>
          <w:highlight w:val="cyan"/>
        </w:rPr>
        <w:t>proxies could escalate</w:t>
      </w:r>
      <w:r>
        <w:t xml:space="preserve"> their </w:t>
      </w:r>
      <w:r w:rsidRPr="00E84A41">
        <w:rPr>
          <w:rStyle w:val="StyleUnderline"/>
        </w:rPr>
        <w:t>attacks against Israel</w:t>
      </w:r>
      <w:r>
        <w:t xml:space="preserve">, assuming that it would be deterred by its fear of a nuclear Iran. </w:t>
      </w:r>
      <w:r w:rsidRPr="00E84A41">
        <w:rPr>
          <w:rStyle w:val="StyleUnderline"/>
        </w:rPr>
        <w:t>Israel could</w:t>
      </w:r>
      <w:r>
        <w:t xml:space="preserve"> then defy their expectations and </w:t>
      </w:r>
      <w:r w:rsidRPr="00E84A41">
        <w:rPr>
          <w:rStyle w:val="StyleUnderline"/>
        </w:rPr>
        <w:t>conduct major reprisals</w:t>
      </w:r>
      <w:r>
        <w:t xml:space="preserve"> to demonstrate its resolve, </w:t>
      </w:r>
      <w:r w:rsidRPr="00E84A41">
        <w:rPr>
          <w:rStyle w:val="Style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Underline"/>
        </w:rPr>
        <w:t>Although debates</w:t>
      </w:r>
      <w:r>
        <w:t xml:space="preserve"> over Iran's nuclear program often </w:t>
      </w:r>
      <w:r w:rsidRPr="00E84A41">
        <w:rPr>
          <w:rStyle w:val="StyleUnderline"/>
        </w:rPr>
        <w:t>turn on</w:t>
      </w:r>
      <w:r>
        <w:t xml:space="preserve"> the issue of </w:t>
      </w:r>
      <w:r w:rsidRPr="00E84A41">
        <w:rPr>
          <w:rStyle w:val="Style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Underline"/>
        </w:rPr>
        <w:t xml:space="preserve">and the dynamics of Iranian-Israeli relations could be </w:t>
      </w:r>
      <w:r w:rsidRPr="00F02A5B">
        <w:rPr>
          <w:rStyle w:val="StyleUnderline"/>
          <w:highlight w:val="cyan"/>
        </w:rPr>
        <w:t>prone to miscalculation and escalation</w:t>
      </w:r>
      <w:r w:rsidRPr="00E84A41">
        <w:rPr>
          <w:rStyle w:val="StyleUnderline"/>
        </w:rPr>
        <w:t>.</w:t>
      </w:r>
    </w:p>
    <w:p w14:paraId="72DEFAAF" w14:textId="77777777" w:rsidR="005503D2" w:rsidRDefault="005503D2" w:rsidP="005503D2">
      <w:pPr>
        <w:rPr>
          <w:rStyle w:val="Emphasis"/>
          <w:b/>
        </w:rPr>
      </w:pPr>
    </w:p>
    <w:p w14:paraId="6F43F140" w14:textId="77777777" w:rsidR="005503D2" w:rsidRPr="00DB3960" w:rsidRDefault="005503D2" w:rsidP="005503D2">
      <w:pPr>
        <w:pStyle w:val="TagText"/>
      </w:pPr>
      <w:r w:rsidRPr="00DB3960">
        <w:t xml:space="preserve">Obama weakness </w:t>
      </w:r>
      <w:r>
        <w:t xml:space="preserve">independently </w:t>
      </w:r>
      <w:r w:rsidRPr="00DB3960">
        <w:t>causes global conflict</w:t>
      </w:r>
    </w:p>
    <w:p w14:paraId="1C8B10D3" w14:textId="77777777" w:rsidR="005503D2" w:rsidRPr="00DB3960" w:rsidRDefault="005503D2" w:rsidP="005503D2">
      <w:r w:rsidRPr="00DB3960">
        <w:rPr>
          <w:rStyle w:val="StyleStyleBold12pt"/>
        </w:rPr>
        <w:t>Coes 11</w:t>
      </w:r>
      <w:r w:rsidRPr="00DB3960">
        <w:t xml:space="preserve"> (a former speechwriter in the George H.W. Bush administration) September 30  “The disease of a weak president”, The Daily Caller, http://dailycaller.com/2011/09/30/the-disease-of-a-weak-president/)</w:t>
      </w:r>
    </w:p>
    <w:p w14:paraId="1E1129C6" w14:textId="77777777" w:rsidR="005503D2" w:rsidRPr="00DB3960" w:rsidRDefault="005503D2" w:rsidP="005503D2">
      <w:pPr>
        <w:rPr>
          <w:b/>
          <w:u w:val="single"/>
          <w:bdr w:val="single" w:sz="4" w:space="0" w:color="auto"/>
        </w:rPr>
      </w:pPr>
      <w:r w:rsidRPr="00DB3960">
        <w:t xml:space="preserve">Off case </w:t>
      </w:r>
      <w:r w:rsidRPr="00DB3960">
        <w:rPr>
          <w:sz w:val="16"/>
        </w:rPr>
        <w:t xml:space="preserve">The disease of </w:t>
      </w:r>
      <w:r w:rsidRPr="00DB3960">
        <w:rPr>
          <w:rStyle w:val="StyleUnderline"/>
          <w:highlight w:val="green"/>
        </w:rPr>
        <w:t>a weak president</w:t>
      </w:r>
      <w:r w:rsidRPr="00DB3960">
        <w:rPr>
          <w:sz w:val="16"/>
        </w:rPr>
        <w:t xml:space="preserve"> usually begins with the Achilles’ heel all politicians are born with — the desire to be popular. It leads to pandering to different audiences, people and countries and creates a sloppy, incoherent set of policies. Ironically, it ultimately </w:t>
      </w:r>
      <w:r w:rsidRPr="00DB3960">
        <w:rPr>
          <w:rStyle w:val="StyleUnderline"/>
          <w:highlight w:val="green"/>
        </w:rPr>
        <w:t>results in</w:t>
      </w:r>
      <w:r w:rsidRPr="00DB3960">
        <w:rPr>
          <w:rStyle w:val="StyleUnderline"/>
        </w:rPr>
        <w:t xml:space="preserve"> that</w:t>
      </w:r>
      <w:r w:rsidRPr="00DB3960">
        <w:rPr>
          <w:sz w:val="16"/>
        </w:rPr>
        <w:t xml:space="preserve"> very </w:t>
      </w:r>
      <w:r w:rsidRPr="00DB3960">
        <w:rPr>
          <w:rStyle w:val="StyleUnderline"/>
        </w:rPr>
        <w:t xml:space="preserve">politician </w:t>
      </w:r>
      <w:r w:rsidRPr="00DB3960">
        <w:rPr>
          <w:rStyle w:val="StyleUnderline"/>
          <w:highlight w:val="green"/>
        </w:rPr>
        <w:t>losing</w:t>
      </w:r>
      <w:r w:rsidRPr="00DB3960">
        <w:rPr>
          <w:rStyle w:val="StyleUnderline"/>
        </w:rPr>
        <w:t xml:space="preserve"> the trust and respect of </w:t>
      </w:r>
      <w:r w:rsidRPr="00DB3960">
        <w:rPr>
          <w:rStyle w:val="StyleUnderline"/>
          <w:highlight w:val="green"/>
        </w:rPr>
        <w:t>friends and foes alike</w:t>
      </w:r>
      <w:r w:rsidRPr="00DB3960">
        <w:rPr>
          <w:rStyle w:val="StyleUnderline"/>
        </w:rPr>
        <w:t>.</w:t>
      </w:r>
      <w:r w:rsidRPr="00DB3960">
        <w:rPr>
          <w:bCs/>
          <w:sz w:val="12"/>
        </w:rPr>
        <w:t>¶</w:t>
      </w:r>
      <w:r w:rsidRPr="00DB3960">
        <w:rPr>
          <w:bCs/>
          <w:u w:val="single"/>
        </w:rPr>
        <w:t xml:space="preserve"> </w:t>
      </w:r>
      <w:r w:rsidRPr="00DB3960">
        <w:rPr>
          <w:sz w:val="16"/>
          <w:szCs w:val="16"/>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r w:rsidRPr="00DB3960">
        <w:rPr>
          <w:sz w:val="12"/>
          <w:szCs w:val="16"/>
        </w:rPr>
        <w:t>¶</w:t>
      </w:r>
      <w:r w:rsidRPr="00DB3960">
        <w:rPr>
          <w:sz w:val="16"/>
          <w:szCs w:val="16"/>
        </w:rPr>
        <w:t xml:space="preserve"> </w:t>
      </w:r>
      <w:r w:rsidRPr="00DB3960">
        <w:rPr>
          <w:sz w:val="16"/>
        </w:rPr>
        <w:t xml:space="preserve">But </w:t>
      </w:r>
      <w:r w:rsidRPr="00DB3960">
        <w:rPr>
          <w:rStyle w:val="StyleUnderline"/>
          <w:highlight w:val="green"/>
        </w:rPr>
        <w:t>Obama’s weakness could</w:t>
      </w:r>
      <w:r w:rsidRPr="00DB3960">
        <w:rPr>
          <w:rStyle w:val="StyleUnderline"/>
        </w:rPr>
        <w:t xml:space="preserve"> — in other places — </w:t>
      </w:r>
      <w:r w:rsidRPr="00DB3960">
        <w:rPr>
          <w:rStyle w:val="StyleUnderline"/>
          <w:highlight w:val="green"/>
        </w:rPr>
        <w:t>have implications far</w:t>
      </w:r>
      <w:r w:rsidRPr="00DB3960">
        <w:rPr>
          <w:rStyle w:val="StyleUnderline"/>
        </w:rPr>
        <w:t>, far worse than anything that might ultimately occur in Israel.</w:t>
      </w:r>
      <w:r w:rsidRPr="00DB3960">
        <w:rPr>
          <w:sz w:val="16"/>
        </w:rPr>
        <w:t xml:space="preserve"> </w:t>
      </w:r>
      <w:r w:rsidRPr="00DB3960">
        <w:rPr>
          <w:rStyle w:val="StyleUnderline"/>
        </w:rPr>
        <w:t xml:space="preserve">The triangular plot of land that connects Pakistan, India and China </w:t>
      </w:r>
      <w:r w:rsidRPr="00DB3960">
        <w:rPr>
          <w:rStyle w:val="StyleUnderline"/>
          <w:highlight w:val="green"/>
        </w:rPr>
        <w:t>is held together with</w:t>
      </w:r>
      <w:r w:rsidRPr="00DB3960">
        <w:rPr>
          <w:rStyle w:val="StyleUnderline"/>
        </w:rPr>
        <w:t xml:space="preserve"> much more </w:t>
      </w:r>
      <w:r w:rsidRPr="00DB3960">
        <w:rPr>
          <w:rStyle w:val="StyleUnderline"/>
          <w:highlight w:val="green"/>
        </w:rPr>
        <w:t>fragility and is built upon a</w:t>
      </w:r>
      <w:r w:rsidRPr="00DB3960">
        <w:rPr>
          <w:rStyle w:val="StyleUnderline"/>
        </w:rPr>
        <w:t xml:space="preserve"> truly foreboding </w:t>
      </w:r>
      <w:r w:rsidRPr="00DB3960">
        <w:rPr>
          <w:rStyle w:val="StyleUnderline"/>
          <w:highlight w:val="green"/>
        </w:rPr>
        <w:t>foundation of</w:t>
      </w:r>
      <w:r w:rsidRPr="00DB3960">
        <w:rPr>
          <w:rStyle w:val="StyleUnderline"/>
        </w:rPr>
        <w:t xml:space="preserve"> religious hatreds</w:t>
      </w:r>
      <w:r w:rsidRPr="00DB3960">
        <w:rPr>
          <w:rStyle w:val="StyleUnderline"/>
          <w:highlight w:val="green"/>
        </w:rPr>
        <w:t>, radicalism</w:t>
      </w:r>
      <w:r w:rsidRPr="00DB3960">
        <w:rPr>
          <w:rStyle w:val="StyleUnderline"/>
        </w:rPr>
        <w:t xml:space="preserve">, resource envy </w:t>
      </w:r>
      <w:r w:rsidRPr="00DB3960">
        <w:rPr>
          <w:rStyle w:val="StyleUnderline"/>
          <w:highlight w:val="green"/>
        </w:rPr>
        <w:t>and nuclear weapons</w:t>
      </w:r>
      <w:r w:rsidRPr="00DB3960">
        <w:rPr>
          <w:rStyle w:val="StyleUnderline"/>
        </w:rPr>
        <w:t>.</w:t>
      </w:r>
      <w:r w:rsidRPr="00DB3960">
        <w:rPr>
          <w:bCs/>
          <w:sz w:val="12"/>
        </w:rPr>
        <w:t>¶</w:t>
      </w:r>
      <w:r w:rsidRPr="00DB3960">
        <w:rPr>
          <w:bCs/>
          <w:u w:val="single"/>
        </w:rPr>
        <w:t xml:space="preserve"> </w:t>
      </w:r>
      <w:r w:rsidRPr="00DB3960">
        <w:rPr>
          <w:rStyle w:val="StyleUnderline"/>
        </w:rPr>
        <w:t>If you can only worry about preventing one foreign policy disaster, worry about this one.</w:t>
      </w:r>
      <w:r w:rsidRPr="00DB3960">
        <w:rPr>
          <w:sz w:val="16"/>
        </w:rPr>
        <w:t xml:space="preserve"> Here are a few unsettling facts to think about:</w:t>
      </w:r>
      <w:r w:rsidRPr="00DB3960">
        <w:rPr>
          <w:sz w:val="12"/>
        </w:rPr>
        <w:t>¶</w:t>
      </w:r>
      <w:r w:rsidRPr="00DB3960">
        <w:rPr>
          <w:sz w:val="16"/>
        </w:rPr>
        <w:t xml:space="preserve"> First, </w:t>
      </w:r>
      <w:r w:rsidRPr="00DB3960">
        <w:rPr>
          <w:rStyle w:val="StyleUnderline"/>
        </w:rPr>
        <w:t>Pakistan and India</w:t>
      </w:r>
      <w:r w:rsidRPr="00DB3960">
        <w:rPr>
          <w:sz w:val="16"/>
        </w:rPr>
        <w:t xml:space="preserve"> have fought three wars since the British de-colonized and left the region in 1947. All three wars occurred before the two countries had nuclear weapons. Both countries now </w:t>
      </w:r>
      <w:r w:rsidRPr="00DB3960">
        <w:rPr>
          <w:rStyle w:val="StyleUnderline"/>
        </w:rPr>
        <w:t>possess hundreds of nuclear weapons, enough to wipe each other off the map many times over.</w:t>
      </w:r>
      <w:r w:rsidRPr="00DB3960">
        <w:rPr>
          <w:bCs/>
          <w:sz w:val="12"/>
        </w:rPr>
        <w:t>¶</w:t>
      </w:r>
      <w:r w:rsidRPr="00DB3960">
        <w:rPr>
          <w:bCs/>
          <w:u w:val="single"/>
        </w:rPr>
        <w:t xml:space="preserve"> </w:t>
      </w:r>
      <w:r w:rsidRPr="00DB3960">
        <w:rPr>
          <w:sz w:val="16"/>
        </w:rPr>
        <w:t xml:space="preserve">Second, </w:t>
      </w:r>
      <w:r w:rsidRPr="00DB3960">
        <w:rPr>
          <w:rStyle w:val="StyleUnderline"/>
        </w:rPr>
        <w:t xml:space="preserve">Pakistan is 97% Muslim. </w:t>
      </w:r>
      <w:r w:rsidRPr="00DB3960">
        <w:rPr>
          <w:rStyle w:val="StyleUnderline"/>
          <w:highlight w:val="green"/>
        </w:rPr>
        <w:t>It is a question of when — not if — Pakistan elects a radical Islamist</w:t>
      </w:r>
      <w:r w:rsidRPr="00DB3960">
        <w:rPr>
          <w:rStyle w:val="StyleUnderline"/>
        </w:rPr>
        <w:t xml:space="preserve"> in the mold of Ayatollah Khomeini as its president</w:t>
      </w:r>
      <w:r w:rsidRPr="00DB3960">
        <w:rPr>
          <w:sz w:val="16"/>
        </w:rPr>
        <w:t xml:space="preserve">. Make no mistake, it will happen, and when it does </w:t>
      </w:r>
      <w:r w:rsidRPr="00DB3960">
        <w:rPr>
          <w:rStyle w:val="StyleUnderline"/>
        </w:rPr>
        <w:t>the world will have a far greater concern than</w:t>
      </w:r>
      <w:r w:rsidRPr="00DB3960">
        <w:rPr>
          <w:sz w:val="16"/>
        </w:rPr>
        <w:t xml:space="preserve"> Ali Khamenei or Mahmoud </w:t>
      </w:r>
      <w:r w:rsidRPr="00DB3960">
        <w:rPr>
          <w:rStyle w:val="StyleUnderline"/>
        </w:rPr>
        <w:t>Ahmadinejad and a single nuclear device.</w:t>
      </w:r>
      <w:r w:rsidRPr="00DB3960">
        <w:rPr>
          <w:rStyle w:val="StyleUnderline"/>
          <w:sz w:val="12"/>
        </w:rPr>
        <w:t>¶</w:t>
      </w:r>
      <w:r w:rsidRPr="00DB3960">
        <w:rPr>
          <w:rStyle w:val="StyleUnderline"/>
        </w:rPr>
        <w:t xml:space="preserve"> </w:t>
      </w:r>
      <w:r w:rsidRPr="00DB3960">
        <w:rPr>
          <w:sz w:val="16"/>
        </w:rPr>
        <w:t xml:space="preserve">Third, </w:t>
      </w:r>
      <w:r w:rsidRPr="00DB3960">
        <w:rPr>
          <w:rStyle w:val="StyleUnderline"/>
        </w:rPr>
        <w:t>China sits at the northern border of both India and Pakistan</w:t>
      </w:r>
      <w:r w:rsidRPr="00DB3960">
        <w:rPr>
          <w:sz w:val="16"/>
        </w:rPr>
        <w:t xml:space="preserve">. </w:t>
      </w:r>
      <w:r w:rsidRPr="00DB3960">
        <w:rPr>
          <w:rStyle w:val="StyleUnderline"/>
        </w:rPr>
        <w:t>China is strategically aligned with Pakistan.</w:t>
      </w:r>
      <w:r w:rsidRPr="00DB3960">
        <w:rPr>
          <w:sz w:val="16"/>
        </w:rPr>
        <w:t xml:space="preserve"> </w:t>
      </w:r>
      <w:r w:rsidRPr="00DB3960">
        <w:rPr>
          <w:rStyle w:val="StyleUnderline"/>
          <w:highlight w:val="green"/>
        </w:rPr>
        <w:t>Most concerning, China covets India’s natural resources</w:t>
      </w:r>
      <w:r w:rsidRPr="00DB3960">
        <w:rPr>
          <w:sz w:val="16"/>
        </w:rPr>
        <w:t xml:space="preserve">. Over the years, </w:t>
      </w:r>
      <w:r w:rsidRPr="00DB3960">
        <w:rPr>
          <w:rStyle w:val="StyleUnderline"/>
          <w:highlight w:val="green"/>
        </w:rPr>
        <w:t>it has slowly inched its way</w:t>
      </w:r>
      <w:r w:rsidRPr="00DB3960">
        <w:rPr>
          <w:rStyle w:val="StyleUnderline"/>
        </w:rPr>
        <w:t xml:space="preserve"> in</w:t>
      </w:r>
      <w:r w:rsidRPr="00DB3960">
        <w:rPr>
          <w:rStyle w:val="StyleUnderline"/>
          <w:highlight w:val="green"/>
        </w:rPr>
        <w:t xml:space="preserve">to </w:t>
      </w:r>
      <w:r w:rsidRPr="00DB3960">
        <w:rPr>
          <w:rStyle w:val="StyleUnderline"/>
        </w:rPr>
        <w:t>the northern tier of India-controlled Kashmir</w:t>
      </w:r>
      <w:r w:rsidRPr="00DB3960">
        <w:rPr>
          <w:sz w:val="16"/>
        </w:rPr>
        <w:t xml:space="preserve"> Territory, </w:t>
      </w:r>
      <w:r w:rsidRPr="00DB3960">
        <w:rPr>
          <w:rStyle w:val="StyleUnderline"/>
        </w:rPr>
        <w:t>appropriating land and resources</w:t>
      </w:r>
      <w:r w:rsidRPr="00DB3960">
        <w:rPr>
          <w:sz w:val="16"/>
        </w:rPr>
        <w:t xml:space="preserve"> </w:t>
      </w:r>
      <w:r w:rsidRPr="00DB3960">
        <w:rPr>
          <w:rStyle w:val="StyleUnderline"/>
        </w:rPr>
        <w:t>and drawing little notice from the outside world</w:t>
      </w:r>
      <w:r w:rsidRPr="00DB3960">
        <w:rPr>
          <w:sz w:val="16"/>
        </w:rPr>
        <w:t>.</w:t>
      </w:r>
      <w:r w:rsidRPr="00DB3960">
        <w:rPr>
          <w:sz w:val="12"/>
        </w:rPr>
        <w:t>¶</w:t>
      </w:r>
      <w:r w:rsidRPr="00DB3960">
        <w:rPr>
          <w:sz w:val="16"/>
        </w:rPr>
        <w:t xml:space="preserve"> In my book, Coup D’Etat, I consider this tinderbox of colliding forces in Pakistan, India and China as a thriller writer. But thriller writers have the luxury of solving problems by </w:t>
      </w:r>
      <w:r w:rsidRPr="00DB3960">
        <w:rPr>
          <w:rStyle w:val="StyleUnderline"/>
          <w:highlight w:val="green"/>
        </w:rPr>
        <w:t>imagining solutions</w:t>
      </w:r>
      <w:r w:rsidRPr="00DB3960">
        <w:rPr>
          <w:sz w:val="16"/>
        </w:rPr>
        <w:t xml:space="preserve"> on the page. In my book, </w:t>
      </w:r>
      <w:r w:rsidRPr="00DB3960">
        <w:rPr>
          <w:rStyle w:val="StyleUnderline"/>
          <w:highlight w:val="green"/>
        </w:rPr>
        <w:t>when</w:t>
      </w:r>
      <w:r w:rsidRPr="00DB3960">
        <w:rPr>
          <w:rStyle w:val="StyleUnderline"/>
        </w:rPr>
        <w:t xml:space="preserve"> Pakistan elects </w:t>
      </w:r>
      <w:r w:rsidRPr="00DB3960">
        <w:rPr>
          <w:rStyle w:val="StyleUnderline"/>
          <w:highlight w:val="green"/>
        </w:rPr>
        <w:t>a radical Islamist</w:t>
      </w:r>
      <w:r w:rsidRPr="00DB3960">
        <w:rPr>
          <w:rStyle w:val="StyleUnderline"/>
        </w:rPr>
        <w:t xml:space="preserve"> who then </w:t>
      </w:r>
      <w:r w:rsidRPr="00DB3960">
        <w:rPr>
          <w:rStyle w:val="StyleUnderline"/>
          <w:highlight w:val="green"/>
        </w:rPr>
        <w:t xml:space="preserve">starts a war with India and </w:t>
      </w:r>
      <w:r w:rsidRPr="00DB3960">
        <w:rPr>
          <w:rStyle w:val="StyleUnderline"/>
        </w:rPr>
        <w:t xml:space="preserve">introduces nuclear weapons to the theater, </w:t>
      </w:r>
      <w:r w:rsidRPr="00DB3960">
        <w:rPr>
          <w:rStyle w:val="StyleUnderline"/>
          <w:highlight w:val="green"/>
        </w:rPr>
        <w:t>America steps in</w:t>
      </w:r>
      <w:r w:rsidRPr="00DB3960">
        <w:rPr>
          <w:rStyle w:val="StyleUnderline"/>
        </w:rPr>
        <w:t xml:space="preserve"> and removes the Pakistani leader through a coup d’état.</w:t>
      </w:r>
      <w:r w:rsidRPr="00DB3960">
        <w:rPr>
          <w:rStyle w:val="StyleUnderline"/>
          <w:sz w:val="12"/>
        </w:rPr>
        <w:t>¶</w:t>
      </w:r>
      <w:r w:rsidRPr="00DB3960">
        <w:rPr>
          <w:rStyle w:val="StyleUnderline"/>
        </w:rPr>
        <w:t xml:space="preserve"> I wish it was that simple.</w:t>
      </w:r>
      <w:r w:rsidRPr="00DB3960">
        <w:t xml:space="preserve"> </w:t>
      </w:r>
      <w:r w:rsidRPr="00DB3960">
        <w:rPr>
          <w:sz w:val="16"/>
        </w:rPr>
        <w:t xml:space="preserve">The more complicated and difficult truth is that we, as Americans, must take sides. We must be willing to be unpopular in certain places. Most important, </w:t>
      </w:r>
      <w:r w:rsidRPr="00DB3960">
        <w:rPr>
          <w:rStyle w:val="StyleUnderline"/>
        </w:rPr>
        <w:t>we must be ready and willing to threaten our military might on behalf of our allies. And our allies are Israel and India.</w:t>
      </w:r>
      <w:r w:rsidRPr="00DB3960">
        <w:rPr>
          <w:bCs/>
          <w:sz w:val="12"/>
        </w:rPr>
        <w:t>¶</w:t>
      </w:r>
      <w:r w:rsidRPr="00DB3960">
        <w:rPr>
          <w:bCs/>
          <w:u w:val="single"/>
        </w:rPr>
        <w:t xml:space="preserve"> </w:t>
      </w:r>
      <w:r w:rsidRPr="00DB3960">
        <w:rPr>
          <w:rStyle w:val="StyleUnderline"/>
        </w:rPr>
        <w:t>There are many threats out there — Islamic radicalism, Chinese technology espionage, global debt and half a dozen other things that smarter people than me are no doubt worrying about. But</w:t>
      </w:r>
      <w:r w:rsidRPr="00DB3960">
        <w:rPr>
          <w:sz w:val="16"/>
        </w:rPr>
        <w:t xml:space="preserve"> the single greatest threat to America is none of these. </w:t>
      </w:r>
      <w:r w:rsidRPr="00DB3960">
        <w:rPr>
          <w:rStyle w:val="StyleUnderline"/>
          <w:highlight w:val="green"/>
        </w:rPr>
        <w:t>The single greatest threat facing America and our allies is a weak U.S. president.</w:t>
      </w:r>
      <w:r w:rsidRPr="00DB3960">
        <w:rPr>
          <w:sz w:val="16"/>
        </w:rPr>
        <w:t xml:space="preserve"> It doesn’t have to be this way. President </w:t>
      </w:r>
      <w:r w:rsidRPr="00DB3960">
        <w:rPr>
          <w:rStyle w:val="StyleUnderline"/>
          <w:highlight w:val="green"/>
        </w:rPr>
        <w:t xml:space="preserve">Obama could — if he chose </w:t>
      </w:r>
      <w:r w:rsidRPr="00DB3960">
        <w:rPr>
          <w:rStyle w:val="StyleUnderline"/>
        </w:rPr>
        <w:t xml:space="preserve">— </w:t>
      </w:r>
      <w:r w:rsidRPr="00DB3960">
        <w:rPr>
          <w:rStyle w:val="StyleUnderline"/>
          <w:highlight w:val="green"/>
        </w:rPr>
        <w:t>develop a backbone and lead</w:t>
      </w:r>
      <w:r w:rsidRPr="00DB3960">
        <w:rPr>
          <w:rStyle w:val="StyleUnderline"/>
        </w:rPr>
        <w:t>.</w:t>
      </w:r>
      <w:r w:rsidRPr="00DB3960">
        <w:t xml:space="preserve"> </w:t>
      </w:r>
      <w:r w:rsidRPr="00DB3960">
        <w:rPr>
          <w:sz w:val="16"/>
        </w:rPr>
        <w:t xml:space="preserve">Alternatively, America could elect a new president. It has to be one or the other. </w:t>
      </w:r>
      <w:r w:rsidRPr="00DB3960">
        <w:rPr>
          <w:rStyle w:val="StyleUnderline"/>
        </w:rPr>
        <w:t>The status quo is simply not an option.</w:t>
      </w:r>
    </w:p>
    <w:p w14:paraId="137C5079" w14:textId="77777777" w:rsidR="005503D2" w:rsidRPr="009B6DA2" w:rsidRDefault="005503D2" w:rsidP="005503D2"/>
    <w:p w14:paraId="2327E6A2" w14:textId="77777777" w:rsidR="005503D2" w:rsidRPr="001F0711" w:rsidRDefault="005503D2" w:rsidP="005503D2"/>
    <w:p w14:paraId="4CC7A2ED" w14:textId="77777777" w:rsidR="005503D2" w:rsidRDefault="005503D2" w:rsidP="00BC65DD"/>
    <w:p w14:paraId="21C24247" w14:textId="77777777" w:rsidR="005503D2" w:rsidRDefault="005503D2" w:rsidP="005503D2">
      <w:pPr>
        <w:pStyle w:val="Heading2"/>
      </w:pPr>
      <w:r>
        <w:t>Inter-Branch Cooperation Now</w:t>
      </w:r>
    </w:p>
    <w:p w14:paraId="34757203" w14:textId="77777777" w:rsidR="005503D2" w:rsidRDefault="005503D2" w:rsidP="005503D2">
      <w:pPr>
        <w:pStyle w:val="TagText"/>
      </w:pPr>
      <w:r>
        <w:t>Inter-branch cooperation on war powers now</w:t>
      </w:r>
    </w:p>
    <w:p w14:paraId="18A3BD3A" w14:textId="77777777" w:rsidR="005503D2" w:rsidRDefault="005503D2" w:rsidP="005503D2">
      <w:r w:rsidRPr="008A6A84">
        <w:t xml:space="preserve">William </w:t>
      </w:r>
      <w:r w:rsidRPr="008A6A84">
        <w:rPr>
          <w:rStyle w:val="StyleStyleBold12pt"/>
        </w:rPr>
        <w:t>Howell</w:t>
      </w:r>
      <w:r w:rsidRPr="008A6A84">
        <w:t xml:space="preserve">, U Chicago American Politics Professor, Jon Rogowski, Washington U. at St. Louis Asst. Political Science Professor, </w:t>
      </w:r>
      <w:r w:rsidRPr="008A6A84">
        <w:rPr>
          <w:rStyle w:val="StyleStyleBold12pt"/>
        </w:rPr>
        <w:t>9/16</w:t>
      </w:r>
      <w:r w:rsidRPr="008A6A84">
        <w:t>/13, During wartime, Congress is more willing to defer to the president on matters both foreign and domestic, blogs.lse.ac.uk/usappblog/2013/09/16/president-congress-wartime/</w:t>
      </w:r>
    </w:p>
    <w:p w14:paraId="5C9F0F45" w14:textId="77777777" w:rsidR="005503D2" w:rsidRDefault="005503D2" w:rsidP="005503D2"/>
    <w:p w14:paraId="5D19A28E" w14:textId="77777777" w:rsidR="005503D2" w:rsidRDefault="005503D2" w:rsidP="005503D2">
      <w:pPr>
        <w:rPr>
          <w:sz w:val="16"/>
        </w:rPr>
      </w:pPr>
      <w:r w:rsidRPr="008A6A84">
        <w:rPr>
          <w:sz w:val="16"/>
        </w:rPr>
        <w:t xml:space="preserve">It is widely acknowledged that </w:t>
      </w:r>
      <w:r w:rsidRPr="00EC73AB">
        <w:rPr>
          <w:rStyle w:val="StyleUnderline"/>
        </w:rPr>
        <w:t>the president is more able to pursue their policy agenda during wartime</w:t>
      </w:r>
      <w:r w:rsidRPr="008A6A84">
        <w:rPr>
          <w:sz w:val="16"/>
        </w:rPr>
        <w:t xml:space="preserve">, but how extensive is this advantage? Based on their research, William Howell and Jon Rogowski argue that </w:t>
      </w:r>
      <w:r w:rsidRPr="00F43DE7">
        <w:rPr>
          <w:rStyle w:val="StyleUnderline"/>
          <w:highlight w:val="cyan"/>
        </w:rPr>
        <w:t>not only is Congress’s cooperation with the president</w:t>
      </w:r>
      <w:r w:rsidRPr="00F43DE7">
        <w:rPr>
          <w:rStyle w:val="StyleUnderline"/>
        </w:rPr>
        <w:t>’s</w:t>
      </w:r>
      <w:r w:rsidRPr="008A6A84">
        <w:rPr>
          <w:sz w:val="16"/>
        </w:rPr>
        <w:t xml:space="preserve"> agenda during wartime </w:t>
      </w:r>
      <w:r w:rsidRPr="00F43DE7">
        <w:rPr>
          <w:rStyle w:val="StyleUnderline"/>
          <w:highlight w:val="cyan"/>
        </w:rPr>
        <w:t>much broader</w:t>
      </w:r>
      <w:r w:rsidRPr="00F43DE7">
        <w:rPr>
          <w:sz w:val="16"/>
          <w:highlight w:val="cyan"/>
        </w:rPr>
        <w:t xml:space="preserve"> than</w:t>
      </w:r>
      <w:r w:rsidRPr="008A6A84">
        <w:rPr>
          <w:sz w:val="16"/>
        </w:rPr>
        <w:t xml:space="preserve"> has been </w:t>
      </w:r>
      <w:r w:rsidRPr="00F43DE7">
        <w:rPr>
          <w:sz w:val="16"/>
          <w:highlight w:val="cyan"/>
        </w:rPr>
        <w:t>previously thought</w:t>
      </w:r>
      <w:r w:rsidRPr="008A6A84">
        <w:rPr>
          <w:sz w:val="16"/>
        </w:rPr>
        <w:t xml:space="preserve">, but </w:t>
      </w:r>
      <w:r w:rsidRPr="00F43DE7">
        <w:rPr>
          <w:rStyle w:val="StyleUnderline"/>
          <w:highlight w:val="cyan"/>
        </w:rPr>
        <w:t>this</w:t>
      </w:r>
      <w:r w:rsidRPr="00EC73AB">
        <w:rPr>
          <w:rStyle w:val="StyleUnderline"/>
        </w:rPr>
        <w:t xml:space="preserve"> also </w:t>
      </w:r>
      <w:r w:rsidRPr="00F43DE7">
        <w:rPr>
          <w:rStyle w:val="StyleUnderline"/>
          <w:highlight w:val="cyan"/>
        </w:rPr>
        <w:t>extends to domestic policy</w:t>
      </w:r>
      <w:r w:rsidRPr="00EC73AB">
        <w:rPr>
          <w:rStyle w:val="StyleUnderline"/>
        </w:rPr>
        <w:t xml:space="preserve"> issues </w:t>
      </w:r>
      <w:r w:rsidRPr="00F43DE7">
        <w:rPr>
          <w:rStyle w:val="StyleUnderline"/>
          <w:highlight w:val="cyan"/>
        </w:rPr>
        <w:t>as well as foreign</w:t>
      </w:r>
      <w:r w:rsidRPr="00EC73AB">
        <w:rPr>
          <w:rStyle w:val="StyleUnderline"/>
        </w:rPr>
        <w:t xml:space="preserve"> ones</w:t>
      </w:r>
      <w:r w:rsidRPr="008A6A84">
        <w:rPr>
          <w:sz w:val="16"/>
        </w:rPr>
        <w:t xml:space="preserve">. They also find that this cooperation dries up as wars conclude, something that President Obama should now expect with an end to conflicts in Iraq and Afghanistan, and the scaling back of the ‘war on terror’. When all is said and done, two </w:t>
      </w:r>
      <w:r w:rsidRPr="00F43DE7">
        <w:rPr>
          <w:rStyle w:val="StyleUnderline"/>
          <w:highlight w:val="cyan"/>
        </w:rPr>
        <w:t>themes</w:t>
      </w:r>
      <w:r w:rsidRPr="008A6A84">
        <w:rPr>
          <w:sz w:val="16"/>
        </w:rPr>
        <w:t xml:space="preserve"> may </w:t>
      </w:r>
      <w:r w:rsidRPr="00F43DE7">
        <w:rPr>
          <w:rStyle w:val="StyleUnderline"/>
          <w:highlight w:val="cyan"/>
        </w:rPr>
        <w:t>define</w:t>
      </w:r>
      <w:r w:rsidRPr="00F43DE7">
        <w:rPr>
          <w:rStyle w:val="StyleUnderline"/>
        </w:rPr>
        <w:t xml:space="preserve"> the</w:t>
      </w:r>
      <w:r w:rsidRPr="00F43DE7">
        <w:rPr>
          <w:sz w:val="16"/>
        </w:rPr>
        <w:t xml:space="preserve"> story</w:t>
      </w:r>
      <w:r w:rsidRPr="008A6A84">
        <w:rPr>
          <w:sz w:val="16"/>
        </w:rPr>
        <w:t xml:space="preserve"> of </w:t>
      </w:r>
      <w:r w:rsidRPr="00F43DE7">
        <w:rPr>
          <w:rStyle w:val="StyleUnderline"/>
          <w:highlight w:val="cyan"/>
        </w:rPr>
        <w:t>Obama’s presidency</w:t>
      </w:r>
      <w:r w:rsidRPr="008A6A84">
        <w:rPr>
          <w:sz w:val="16"/>
        </w:rPr>
        <w:t xml:space="preserve">. The first involves a steady—albeit not uniform—reduction of large military commitments abroad. When Obama assumed office in 2009, he inherited two live wars in Afghanistan and Iraq and another more nebulous war on terrorism. Today, the war in Iraq has ended, Americans are slated to withdraw from Afghanistan in 2014, and the president has signaled his intention to scale back certain aspects of the fight against Islamic extremism. Meanwhile, the defining characteristics of the few new military initiatives promoted by Obama—one in Libya, another now in Syria—are their limited scope and duration. The second theme is one of declining domestic policy influence, at least within Congress. After realizing some landmark policy achievements at the outset of his first term in office—from the federal stimulus act to the Affordable Care Act—Obama’s ability to direct domestic policy within Congress has steadily waned. When trying now to advance elements of his domestic policy agenda, most recently on gun control, Obama regularly trips over opposing forces throughout our polity. Obama Congress By Lawrence Jackson [Public domain], via Wikimedia Commons These two trends—one involving the phasing out of war, the other concerning the president’s decreasing policy effectiveness at home—may be more connected than commonly acknowledged. Indeed, a venerable tradition within political science suggests as much, one that dates back at least to Alexander Hamilton who wrote in Federalist Paper #8, “it is the nature of war to increase the executive at the expense of the legislative authority.” Alexis de Tocqueville and Lord James Bryce, upon observing the American system of government, converged upon similar views, with the latter remarking that while “the direct domestic authority of the president is in time of peace very small . . . [in war] in expands with portentous speed.” At mid-Twentieth Century, the nation’s most famous presidency scholars—folks like Clinton Rossiter and Edward Corwin—wrote book-length treatises emphasizing and elaborating upon these same themes. Our recent research evaluates such claims, examining whether the presence of </w:t>
      </w:r>
      <w:r w:rsidRPr="00F43DE7">
        <w:rPr>
          <w:rStyle w:val="StyleUnderline"/>
          <w:highlight w:val="cyan"/>
        </w:rPr>
        <w:t>war leads members of Congress to</w:t>
      </w:r>
      <w:r w:rsidRPr="008A6A84">
        <w:rPr>
          <w:rStyle w:val="StyleUnderline"/>
        </w:rPr>
        <w:t xml:space="preserve"> vote in ways that </w:t>
      </w:r>
      <w:r w:rsidRPr="00F43DE7">
        <w:rPr>
          <w:rStyle w:val="StyleUnderline"/>
          <w:highlight w:val="cyan"/>
        </w:rPr>
        <w:t>better reflect the president’s preferences</w:t>
      </w:r>
      <w:r w:rsidRPr="008A6A84">
        <w:rPr>
          <w:sz w:val="16"/>
        </w:rPr>
        <w:t xml:space="preserve">. Investigating every major war since World War II, we find substantial—though not uniform—evidence of a wartime effect on congressional voting behavior. While the outbreaks of World War II and the war in Afghanistan led members of Congress to vote in ways that better reflected the sitting president’s ideological orientation, the beginnings of the Korean and Vietnam wars did not generate especially clear evidence of congressional accommodation to the president. On the other hand, when all of these wars ended, members of Congress drifted away from the president’s ideological stance. Perhaps </w:t>
      </w:r>
      <w:r w:rsidRPr="00F43DE7">
        <w:rPr>
          <w:rStyle w:val="StyleUnderline"/>
          <w:highlight w:val="cyan"/>
        </w:rPr>
        <w:t>our most striking finding concerns the breadth of congressional accommodation to the president</w:t>
      </w:r>
      <w:r w:rsidRPr="008A6A84">
        <w:rPr>
          <w:sz w:val="16"/>
        </w:rPr>
        <w:t xml:space="preserve">. </w:t>
      </w:r>
      <w:r w:rsidRPr="008A6A84">
        <w:rPr>
          <w:rStyle w:val="StyleUnderline"/>
        </w:rPr>
        <w:t xml:space="preserve">Not only do </w:t>
      </w:r>
      <w:r w:rsidRPr="00F43DE7">
        <w:rPr>
          <w:rStyle w:val="StyleUnderline"/>
          <w:highlight w:val="cyan"/>
        </w:rPr>
        <w:t>presidents wield increased success on foreign affairs</w:t>
      </w:r>
      <w:r w:rsidRPr="008A6A84">
        <w:rPr>
          <w:sz w:val="16"/>
        </w:rPr>
        <w:t xml:space="preserve"> during wartime, </w:t>
      </w:r>
      <w:r w:rsidRPr="008A6A84">
        <w:rPr>
          <w:rStyle w:val="StyleUnderline"/>
        </w:rPr>
        <w:t>but presidents also have greater success on policy matters</w:t>
      </w:r>
      <w:r w:rsidRPr="008A6A84">
        <w:rPr>
          <w:sz w:val="16"/>
        </w:rPr>
        <w:t xml:space="preserve"> that concern plainly domestic issues. Hence, when tracking voting patterns within the 107th Congress before and after the September 11 attacks on purely domestic legislation, we observe a significant and substantively large shift to the ideological right, coinciding with the ideological orientation of then-President George W. Bush. </w:t>
      </w:r>
      <w:r w:rsidRPr="00F43DE7">
        <w:rPr>
          <w:rStyle w:val="StyleUnderline"/>
          <w:highlight w:val="cyan"/>
        </w:rPr>
        <w:t>Wars</w:t>
      </w:r>
      <w:r w:rsidRPr="008A6A84">
        <w:rPr>
          <w:sz w:val="16"/>
        </w:rPr>
        <w:t xml:space="preserve">, it would seem, have the capacity to </w:t>
      </w:r>
      <w:r w:rsidRPr="00F43DE7">
        <w:rPr>
          <w:rStyle w:val="StyleUnderline"/>
          <w:highlight w:val="cyan"/>
        </w:rPr>
        <w:t>reshape inter-branch deliberations over much more than just military matters—and they do so</w:t>
      </w:r>
      <w:r w:rsidRPr="008A6A84">
        <w:rPr>
          <w:sz w:val="16"/>
        </w:rPr>
        <w:t xml:space="preserve">, nearly </w:t>
      </w:r>
      <w:r w:rsidRPr="008A6A84">
        <w:rPr>
          <w:rStyle w:val="StyleUnderline"/>
        </w:rPr>
        <w:t xml:space="preserve">always, </w:t>
      </w:r>
      <w:r w:rsidRPr="00F43DE7">
        <w:rPr>
          <w:rStyle w:val="StyleUnderline"/>
          <w:highlight w:val="cyan"/>
        </w:rPr>
        <w:t>in ways that help the president</w:t>
      </w:r>
      <w:r w:rsidRPr="008A6A84">
        <w:rPr>
          <w:sz w:val="16"/>
        </w:rPr>
        <w:t xml:space="preserve">. </w:t>
      </w:r>
    </w:p>
    <w:p w14:paraId="3B7E0F48" w14:textId="77777777" w:rsidR="005503D2" w:rsidRDefault="005503D2" w:rsidP="005503D2">
      <w:pPr>
        <w:pStyle w:val="TagText"/>
      </w:pPr>
      <w:r>
        <w:t>Russia deal is goldilocks—Obama saved face and Congress supports the negotiations, and avoided a strike that would have freaked out Iran</w:t>
      </w:r>
    </w:p>
    <w:p w14:paraId="6E1D13FF" w14:textId="77777777" w:rsidR="005503D2" w:rsidRDefault="005503D2" w:rsidP="005503D2">
      <w:r w:rsidRPr="000B14D9">
        <w:t xml:space="preserve">Aaron David </w:t>
      </w:r>
      <w:r w:rsidRPr="000B14D9">
        <w:rPr>
          <w:rStyle w:val="StyleStyleBold12pt"/>
        </w:rPr>
        <w:t>Miller</w:t>
      </w:r>
      <w:r w:rsidRPr="000B14D9">
        <w:t>,</w:t>
      </w:r>
      <w:r>
        <w:t xml:space="preserve"> Foreign Policy,</w:t>
      </w:r>
      <w:r w:rsidRPr="000B14D9">
        <w:t xml:space="preserve"> </w:t>
      </w:r>
      <w:r w:rsidRPr="000B14D9">
        <w:rPr>
          <w:rStyle w:val="StyleStyleBold12pt"/>
        </w:rPr>
        <w:t>9/16</w:t>
      </w:r>
      <w:r w:rsidRPr="000B14D9">
        <w:t>/13, The Tally , www.foreignpolicy.com/articles/2013/09/16/the_tally_winners_and_losers_syria?page=full</w:t>
      </w:r>
    </w:p>
    <w:p w14:paraId="6C950B7B" w14:textId="77777777" w:rsidR="005503D2" w:rsidRPr="000B14D9" w:rsidRDefault="005503D2" w:rsidP="005503D2"/>
    <w:p w14:paraId="2CE6529D" w14:textId="77777777" w:rsidR="005503D2" w:rsidRDefault="005503D2" w:rsidP="005503D2">
      <w:r w:rsidRPr="000B14D9">
        <w:rPr>
          <w:rStyle w:val="StyleUnderline"/>
        </w:rPr>
        <w:t xml:space="preserve">In the wake of this deal, will </w:t>
      </w:r>
      <w:r w:rsidRPr="00F43DE7">
        <w:rPr>
          <w:rStyle w:val="StyleUnderline"/>
          <w:highlight w:val="cyan"/>
        </w:rPr>
        <w:t>the president and his</w:t>
      </w:r>
      <w:r>
        <w:t xml:space="preserve"> activist </w:t>
      </w:r>
      <w:r w:rsidRPr="00F43DE7">
        <w:rPr>
          <w:rStyle w:val="StyleUnderline"/>
          <w:highlight w:val="cyan"/>
        </w:rPr>
        <w:t>secretary of state</w:t>
      </w:r>
      <w:r w:rsidRPr="000B14D9">
        <w:rPr>
          <w:rStyle w:val="StyleUnderline"/>
        </w:rPr>
        <w:t xml:space="preserve"> be viewed as strategic geniuse</w:t>
      </w:r>
      <w:r>
        <w:t xml:space="preserve">s, exquisite masters of the calibration of force and diplomacy? </w:t>
      </w:r>
      <w:r w:rsidRPr="000B14D9">
        <w:rPr>
          <w:rStyle w:val="StyleUnderline"/>
        </w:rPr>
        <w:t>I don't think so</w:t>
      </w:r>
      <w:r>
        <w:t xml:space="preserve">. It's too late for that. Too many twists and turns, ups and downs, false starts and stops, and inconsistencies in language and tactics. </w:t>
      </w:r>
      <w:r w:rsidRPr="000B14D9">
        <w:rPr>
          <w:rStyle w:val="StyleUnderline"/>
        </w:rPr>
        <w:t xml:space="preserve">But there's no doubt that the two </w:t>
      </w:r>
      <w:r w:rsidRPr="00F43DE7">
        <w:rPr>
          <w:rStyle w:val="StyleUnderline"/>
          <w:highlight w:val="cyan"/>
        </w:rPr>
        <w:t>are looking much better</w:t>
      </w:r>
      <w:r>
        <w:t xml:space="preserve"> now than they have since the crisis began. After all, </w:t>
      </w:r>
      <w:r w:rsidRPr="000B14D9">
        <w:rPr>
          <w:rStyle w:val="StyleUnderline"/>
        </w:rPr>
        <w:t xml:space="preserve">it </w:t>
      </w:r>
      <w:r w:rsidRPr="00F43DE7">
        <w:rPr>
          <w:rStyle w:val="StyleUnderline"/>
          <w:highlight w:val="cyan"/>
        </w:rPr>
        <w:t>was the president's willingness</w:t>
      </w:r>
      <w:r w:rsidRPr="000B14D9">
        <w:rPr>
          <w:rStyle w:val="StyleUnderline"/>
        </w:rPr>
        <w:t xml:space="preserve"> </w:t>
      </w:r>
      <w:r>
        <w:t xml:space="preserve">(however reluctantly) </w:t>
      </w:r>
      <w:r w:rsidRPr="00F43DE7">
        <w:rPr>
          <w:rStyle w:val="StyleUnderline"/>
          <w:highlight w:val="cyan"/>
        </w:rPr>
        <w:t>to put force on the table</w:t>
      </w:r>
      <w:r w:rsidRPr="000B14D9">
        <w:rPr>
          <w:rStyle w:val="StyleUnderline"/>
        </w:rPr>
        <w:t xml:space="preserve"> and his pivot to Congress </w:t>
      </w:r>
      <w:r>
        <w:t xml:space="preserve">(however weak it made him appear, particularly when he didn't have the votes) </w:t>
      </w:r>
      <w:r w:rsidRPr="00F43DE7">
        <w:rPr>
          <w:rStyle w:val="StyleUnderline"/>
          <w:highlight w:val="cyan"/>
        </w:rPr>
        <w:t xml:space="preserve">that opened </w:t>
      </w:r>
      <w:r w:rsidRPr="00F43DE7">
        <w:rPr>
          <w:rStyle w:val="StyleUnderline"/>
        </w:rPr>
        <w:t xml:space="preserve">up </w:t>
      </w:r>
      <w:r w:rsidRPr="00F43DE7">
        <w:rPr>
          <w:rStyle w:val="StyleUnderline"/>
          <w:highlight w:val="cyan"/>
        </w:rPr>
        <w:t>the space</w:t>
      </w:r>
      <w:r>
        <w:t xml:space="preserve"> for Putin's seizing on an idea that had been raised before.</w:t>
      </w:r>
    </w:p>
    <w:p w14:paraId="1AFC1E4A" w14:textId="77777777" w:rsidR="005503D2" w:rsidRDefault="005503D2" w:rsidP="005503D2">
      <w:r>
        <w:t>Let's also remember that the Syrian crisis has been a dog's lunch for the president from the get-go. Until now, Obama had three options on Syria, all of them bad: do nothing in the face of the largest single use of chemical weapons against civilians since Saddam Hussein used them against the Kurds; develop a comprehensive military strategy, including arming the rebels with serious weapons; or take the middle road of a limited strike. Now, the president has a fourth option: avoid military action and maybe get Assad's chemical weapons offline, weaken him, and perhaps, in cooperation with the Russians, initiate a broader process to end the civil war.</w:t>
      </w:r>
    </w:p>
    <w:p w14:paraId="5522BAC6" w14:textId="77777777" w:rsidR="005503D2" w:rsidRDefault="005503D2" w:rsidP="005503D2">
      <w:r>
        <w:t xml:space="preserve">What's more, even </w:t>
      </w:r>
      <w:r w:rsidRPr="000B14D9">
        <w:rPr>
          <w:rStyle w:val="StyleUnderline"/>
        </w:rPr>
        <w:t>if the follow-up proves fantastical</w:t>
      </w:r>
      <w:r>
        <w:t xml:space="preserve">, </w:t>
      </w:r>
      <w:r w:rsidRPr="00F43DE7">
        <w:rPr>
          <w:rStyle w:val="Emphasis"/>
          <w:highlight w:val="cyan"/>
        </w:rPr>
        <w:t>the new framework will be welcomed</w:t>
      </w:r>
      <w:r w:rsidRPr="000B14D9">
        <w:rPr>
          <w:rStyle w:val="Emphasis"/>
        </w:rPr>
        <w:t xml:space="preserve"> </w:t>
      </w:r>
      <w:r w:rsidRPr="00F43DE7">
        <w:rPr>
          <w:rStyle w:val="Emphasis"/>
          <w:highlight w:val="cyan"/>
        </w:rPr>
        <w:t>by</w:t>
      </w:r>
      <w:r w:rsidRPr="000B14D9">
        <w:rPr>
          <w:rStyle w:val="Emphasis"/>
        </w:rPr>
        <w:t xml:space="preserve"> the American public and by </w:t>
      </w:r>
      <w:r w:rsidRPr="00F43DE7">
        <w:rPr>
          <w:rStyle w:val="Emphasis"/>
          <w:highlight w:val="cyan"/>
        </w:rPr>
        <w:t>Congress</w:t>
      </w:r>
      <w:r w:rsidRPr="000B14D9">
        <w:rPr>
          <w:rStyle w:val="StyleUnderline"/>
        </w:rPr>
        <w:t>, more so than a limited strike</w:t>
      </w:r>
      <w:r>
        <w:t xml:space="preserve">. If the administration doesn't try to oversell the deal or portray themselves as a bunch of Talleyrands, Gladstones, and Metternichs, </w:t>
      </w:r>
      <w:r w:rsidRPr="00A04C96">
        <w:rPr>
          <w:rStyle w:val="StyleUnderline"/>
          <w:highlight w:val="cyan"/>
        </w:rPr>
        <w:t>it could get out of this crisis</w:t>
      </w:r>
      <w:r w:rsidRPr="00A04C96">
        <w:rPr>
          <w:rStyle w:val="StyleUnderline"/>
        </w:rPr>
        <w:t xml:space="preserve"> without any more damage to its image</w:t>
      </w:r>
      <w:r>
        <w:t xml:space="preserve"> -- which has suffered from the Keystone Cops-style handling of the situation -- </w:t>
      </w:r>
      <w:r w:rsidRPr="00A04C96">
        <w:rPr>
          <w:rStyle w:val="StyleUnderline"/>
        </w:rPr>
        <w:t xml:space="preserve">and </w:t>
      </w:r>
      <w:r w:rsidRPr="00A04C96">
        <w:rPr>
          <w:rStyle w:val="StyleUnderline"/>
          <w:highlight w:val="cyan"/>
        </w:rPr>
        <w:t>with a fair share of</w:t>
      </w:r>
      <w:r w:rsidRPr="000B14D9">
        <w:rPr>
          <w:rStyle w:val="StyleUnderline"/>
        </w:rPr>
        <w:t xml:space="preserve"> the </w:t>
      </w:r>
      <w:r w:rsidRPr="00A04C96">
        <w:rPr>
          <w:rStyle w:val="StyleUnderline"/>
          <w:highlight w:val="cyan"/>
        </w:rPr>
        <w:t>credit</w:t>
      </w:r>
      <w:r w:rsidRPr="000B14D9">
        <w:rPr>
          <w:rStyle w:val="StyleUnderline"/>
        </w:rPr>
        <w:t>,</w:t>
      </w:r>
      <w:r>
        <w:t xml:space="preserve"> too.</w:t>
      </w:r>
    </w:p>
    <w:p w14:paraId="3064191E" w14:textId="77777777" w:rsidR="005503D2" w:rsidRDefault="005503D2" w:rsidP="005503D2">
      <w:r>
        <w:t>(5) Iran</w:t>
      </w:r>
    </w:p>
    <w:p w14:paraId="0B246FEA" w14:textId="77777777" w:rsidR="005503D2" w:rsidRDefault="005503D2" w:rsidP="005503D2">
      <w:r w:rsidRPr="00A04C96">
        <w:rPr>
          <w:rStyle w:val="StyleUnderline"/>
          <w:highlight w:val="cyan"/>
        </w:rPr>
        <w:t>For Iran, a diplomatic solution</w:t>
      </w:r>
      <w:r w:rsidRPr="000B14D9">
        <w:rPr>
          <w:rStyle w:val="StyleUnderline"/>
        </w:rPr>
        <w:t xml:space="preserve"> to the chemical weapons crisis </w:t>
      </w:r>
      <w:r w:rsidRPr="00A04C96">
        <w:rPr>
          <w:rStyle w:val="StyleUnderline"/>
          <w:highlight w:val="cyan"/>
        </w:rPr>
        <w:t>is</w:t>
      </w:r>
      <w:r>
        <w:t xml:space="preserve"> far </w:t>
      </w:r>
      <w:r w:rsidRPr="00A04C96">
        <w:rPr>
          <w:rStyle w:val="StyleUnderline"/>
          <w:highlight w:val="cyan"/>
        </w:rPr>
        <w:t>preferable</w:t>
      </w:r>
      <w:r>
        <w:t xml:space="preserve"> to a military strike. </w:t>
      </w:r>
      <w:r w:rsidRPr="000B14D9">
        <w:rPr>
          <w:rStyle w:val="StyleUnderline"/>
        </w:rPr>
        <w:t>Whether</w:t>
      </w:r>
      <w:r w:rsidRPr="000B14D9">
        <w:t xml:space="preserve"> or not </w:t>
      </w:r>
      <w:r w:rsidRPr="000B14D9">
        <w:rPr>
          <w:rStyle w:val="StyleUnderline"/>
        </w:rPr>
        <w:t xml:space="preserve">congressional opposition to U.S. military action in Syria will encourage Iran </w:t>
      </w:r>
      <w:r w:rsidRPr="000B14D9">
        <w:t xml:space="preserve">to believe that Obama won't act against its nuclear program </w:t>
      </w:r>
      <w:r w:rsidRPr="000B14D9">
        <w:rPr>
          <w:rStyle w:val="StyleUnderline"/>
        </w:rPr>
        <w:t>is impossible to say. But Tehran</w:t>
      </w:r>
      <w:r>
        <w:t xml:space="preserve"> -- which is no fan of chemical weapons, given Iraq's use of gas against Iranians during the Iran-Iraq war -- </w:t>
      </w:r>
      <w:r w:rsidRPr="000B14D9">
        <w:rPr>
          <w:rStyle w:val="StyleUnderline"/>
        </w:rPr>
        <w:t>has done much to preserve the military balance</w:t>
      </w:r>
      <w:r>
        <w:t xml:space="preserve"> on the ground in Assad's favor. </w:t>
      </w:r>
      <w:r w:rsidRPr="000B14D9">
        <w:rPr>
          <w:rStyle w:val="StyleUnderline"/>
        </w:rPr>
        <w:t>A political deal keeps their man in Damascus in power</w:t>
      </w:r>
      <w:r>
        <w:t xml:space="preserve">. Also, like the Russians, </w:t>
      </w:r>
      <w:r w:rsidRPr="00A04C96">
        <w:rPr>
          <w:rStyle w:val="StyleUnderline"/>
          <w:highlight w:val="cyan"/>
        </w:rPr>
        <w:t>Iran</w:t>
      </w:r>
      <w:r>
        <w:t xml:space="preserve"> probably </w:t>
      </w:r>
      <w:r w:rsidRPr="00A04C96">
        <w:rPr>
          <w:rStyle w:val="StyleUnderline"/>
          <w:highlight w:val="cyan"/>
        </w:rPr>
        <w:t>fears</w:t>
      </w:r>
      <w:r w:rsidRPr="000B14D9">
        <w:rPr>
          <w:rStyle w:val="StyleUnderline"/>
        </w:rPr>
        <w:t xml:space="preserve"> the impact of repeated </w:t>
      </w:r>
      <w:r w:rsidRPr="00A04C96">
        <w:rPr>
          <w:rStyle w:val="StyleUnderline"/>
          <w:highlight w:val="cyan"/>
        </w:rPr>
        <w:t>strikes</w:t>
      </w:r>
      <w:r>
        <w:t xml:space="preserve">. Once the glass ceiling on military action is broken, the pressure, and even expectations, for U.S. action might rise. For now, </w:t>
      </w:r>
      <w:r w:rsidRPr="000B14D9">
        <w:rPr>
          <w:rStyle w:val="StyleUnderline"/>
        </w:rPr>
        <w:t>that's no longer a concern</w:t>
      </w:r>
      <w:r>
        <w:t>.</w:t>
      </w:r>
    </w:p>
    <w:p w14:paraId="0FE61996" w14:textId="77777777" w:rsidR="005503D2" w:rsidRPr="008A6A84" w:rsidRDefault="005503D2" w:rsidP="005503D2">
      <w:pPr>
        <w:rPr>
          <w:sz w:val="16"/>
        </w:rPr>
      </w:pPr>
    </w:p>
    <w:p w14:paraId="09703E1A" w14:textId="77777777" w:rsidR="005503D2" w:rsidRPr="00130051" w:rsidRDefault="005503D2" w:rsidP="005503D2"/>
    <w:p w14:paraId="320B1E2C" w14:textId="77777777" w:rsidR="005503D2" w:rsidRDefault="005503D2" w:rsidP="005503D2">
      <w:pPr>
        <w:pStyle w:val="Heading2"/>
      </w:pPr>
      <w:r>
        <w:t>Link 2NC – Congress</w:t>
      </w:r>
    </w:p>
    <w:p w14:paraId="6F9156B2" w14:textId="77777777" w:rsidR="005503D2" w:rsidRDefault="005503D2" w:rsidP="005503D2">
      <w:pPr>
        <w:pStyle w:val="TagText"/>
      </w:pPr>
      <w:r>
        <w:t>A negotiation is coming – but the plan ruins obama’s civil military relations because congress loses doubt when the president starts citing agregious amounts of supposed priorities – that’s waxman</w:t>
      </w:r>
    </w:p>
    <w:p w14:paraId="35B7ED44" w14:textId="77777777" w:rsidR="005503D2" w:rsidRDefault="005503D2" w:rsidP="005503D2">
      <w:pPr>
        <w:pStyle w:val="TagText"/>
      </w:pPr>
      <w:r>
        <w:t>The plan’s restriction on Obama destroys potential Iran negotiations and causes widespread backlash</w:t>
      </w:r>
    </w:p>
    <w:p w14:paraId="6C161441" w14:textId="77777777" w:rsidR="005503D2" w:rsidRDefault="005503D2" w:rsidP="005503D2">
      <w:r w:rsidRPr="003121E9">
        <w:t xml:space="preserve">Jon </w:t>
      </w:r>
      <w:r w:rsidRPr="003121E9">
        <w:rPr>
          <w:rStyle w:val="StyleStyleBold12pt"/>
        </w:rPr>
        <w:t>Alterman</w:t>
      </w:r>
      <w:r w:rsidRPr="003121E9">
        <w:t xml:space="preserve">, CSIS Global Security Chair and Middle East Program Director, </w:t>
      </w:r>
      <w:r w:rsidRPr="003121E9">
        <w:rPr>
          <w:rStyle w:val="StyleStyleBold12pt"/>
        </w:rPr>
        <w:t>9/4</w:t>
      </w:r>
      <w:r w:rsidRPr="003121E9">
        <w:t>/13, US-Iran Nuclear Deal Hinges On Syria Vote, www.al-monitor.com/pulse/originals/2013/09/us-iran-nuclear-deal-hinges-on-syria-vote.html</w:t>
      </w:r>
    </w:p>
    <w:p w14:paraId="2613F78D" w14:textId="77777777" w:rsidR="005503D2" w:rsidRPr="003121E9" w:rsidRDefault="005503D2" w:rsidP="005503D2"/>
    <w:p w14:paraId="670CB277" w14:textId="77777777" w:rsidR="005503D2" w:rsidRDefault="005503D2" w:rsidP="005503D2">
      <w:r w:rsidRPr="00130051">
        <w:rPr>
          <w:rStyle w:val="StyleUnderline"/>
          <w:highlight w:val="cyan"/>
        </w:rPr>
        <w:t>Focusing</w:t>
      </w:r>
      <w:r>
        <w:t xml:space="preserve"> solely </w:t>
      </w:r>
      <w:r w:rsidRPr="00130051">
        <w:rPr>
          <w:rStyle w:val="StyleUnderline"/>
          <w:highlight w:val="cyan"/>
        </w:rPr>
        <w:t>on</w:t>
      </w:r>
      <w:r>
        <w:t xml:space="preserve"> events in </w:t>
      </w:r>
      <w:r w:rsidRPr="00130051">
        <w:rPr>
          <w:rStyle w:val="StyleUnderline"/>
          <w:highlight w:val="cyan"/>
        </w:rPr>
        <w:t>Syria</w:t>
      </w:r>
      <w:r>
        <w:t xml:space="preserve">, </w:t>
      </w:r>
      <w:r w:rsidRPr="003121E9">
        <w:rPr>
          <w:rStyle w:val="StyleUnderline"/>
        </w:rPr>
        <w:t xml:space="preserve">however, </w:t>
      </w:r>
      <w:r w:rsidRPr="00130051">
        <w:rPr>
          <w:rStyle w:val="StyleUnderline"/>
          <w:highlight w:val="cyan"/>
        </w:rPr>
        <w:t>misses a large part of the Iranian calculus</w:t>
      </w:r>
      <w:r w:rsidRPr="003121E9">
        <w:rPr>
          <w:rStyle w:val="StyleUnderline"/>
        </w:rPr>
        <w:t>, if not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Underline"/>
          <w:highlight w:val="cyan"/>
        </w:rPr>
        <w:t>If he fails</w:t>
      </w:r>
      <w:r w:rsidRPr="003121E9">
        <w:rPr>
          <w:rStyle w:val="StyleUnderline"/>
        </w:rPr>
        <w:t>, it will deal a double blow to the president.</w:t>
      </w:r>
      <w:r>
        <w:t xml:space="preserve"> </w:t>
      </w:r>
      <w:r w:rsidRPr="003121E9">
        <w:rPr>
          <w:rStyle w:val="StyleUnderline"/>
        </w:rPr>
        <w:t xml:space="preserve">Not only will the </w:t>
      </w:r>
      <w:r w:rsidRPr="00234EF4">
        <w:rPr>
          <w:rStyle w:val="StyleUnderline"/>
          <w:highlight w:val="cyan"/>
        </w:rPr>
        <w:t>Iranian government dismiss the possibility of negotiations</w:t>
      </w:r>
      <w:r w:rsidRPr="003121E9">
        <w:rPr>
          <w:rStyle w:val="StyleUnderline"/>
        </w:rPr>
        <w:t xml:space="preserve"> with his administration, </w:t>
      </w:r>
      <w:r w:rsidRPr="00234EF4">
        <w:rPr>
          <w:rStyle w:val="StyleUnderline"/>
          <w:highlight w:val="cyan"/>
        </w:rPr>
        <w:t>it wil</w:t>
      </w:r>
      <w:r w:rsidRPr="00234EF4">
        <w:rPr>
          <w:highlight w:val="cyan"/>
        </w:rPr>
        <w:t xml:space="preserve">l </w:t>
      </w:r>
      <w:r>
        <w:t xml:space="preserve">also </w:t>
      </w:r>
      <w:r w:rsidRPr="00234EF4">
        <w:rPr>
          <w:rStyle w:val="StyleUnderline"/>
          <w:highlight w:val="cyan"/>
        </w:rPr>
        <w:t xml:space="preserve">conclude </w:t>
      </w:r>
      <w:r w:rsidRPr="003121E9">
        <w:rPr>
          <w:rStyle w:val="StyleUnderline"/>
        </w:rPr>
        <w:t xml:space="preserve">that </w:t>
      </w:r>
      <w:r w:rsidRPr="00234EF4">
        <w:rPr>
          <w:rStyle w:val="StyleUnderline"/>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p>
    <w:p w14:paraId="6D275BB1" w14:textId="77777777" w:rsidR="005503D2" w:rsidRDefault="005503D2" w:rsidP="005503D2">
      <w:r>
        <w:t xml:space="preserve">To start, it is worth noting the extent to which </w:t>
      </w:r>
      <w:r w:rsidRPr="00234EF4">
        <w:rPr>
          <w:rStyle w:val="StyleUnderline"/>
          <w:highlight w:val="cyan"/>
        </w:rPr>
        <w:t>foreign governments are sophisticated consumers of American political information</w:t>
      </w:r>
      <w:r>
        <w:t xml:space="preserve">. Decades of international cable news broadcasts and newspaper websites have brought intimate details of US politics into global capitals. </w:t>
      </w:r>
      <w:r w:rsidRPr="003121E9">
        <w:rPr>
          <w:rStyle w:val="Style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14:paraId="19F574B0" w14:textId="77777777" w:rsidR="005503D2" w:rsidRDefault="005503D2" w:rsidP="005503D2">
      <w:r w:rsidRPr="003121E9">
        <w:rPr>
          <w:rStyle w:val="StyleUnderline"/>
        </w:rPr>
        <w:t>The I</w:t>
      </w:r>
      <w:r w:rsidRPr="00234EF4">
        <w:rPr>
          <w:rStyle w:val="StyleUnderline"/>
          <w:highlight w:val="cyan"/>
        </w:rPr>
        <w:t>ran</w:t>
      </w:r>
      <w:r w:rsidRPr="003121E9">
        <w:rPr>
          <w:rStyle w:val="StyleUnderline"/>
        </w:rPr>
        <w:t xml:space="preserve">ian government </w:t>
      </w:r>
      <w:r w:rsidRPr="00234EF4">
        <w:rPr>
          <w:rStyle w:val="StyleUnderline"/>
          <w:highlight w:val="cyan"/>
        </w:rPr>
        <w:t>is no exception</w:t>
      </w:r>
      <w:r>
        <w:t xml:space="preserve">. While former president Mahmoud Ahmedinejad was emotional and shrill in his opposition to the United States, </w:t>
      </w:r>
      <w:r w:rsidRPr="00234EF4">
        <w:rPr>
          <w:rStyle w:val="StyleUnderline"/>
          <w:highlight w:val="cyan"/>
        </w:rPr>
        <w:t xml:space="preserve">there remains </w:t>
      </w:r>
      <w:r w:rsidRPr="003121E9">
        <w:rPr>
          <w:rStyle w:val="StyleUnderline"/>
        </w:rPr>
        <w:t xml:space="preserve">in Iran </w:t>
      </w:r>
      <w:r w:rsidRPr="00234EF4">
        <w:rPr>
          <w:rStyle w:val="StyleUnderline"/>
          <w:highlight w:val="cyan"/>
        </w:rPr>
        <w:t>a cadre of Western-trained technocrats</w:t>
      </w:r>
      <w:r>
        <w:t xml:space="preserve">, fluent in English and </w:t>
      </w:r>
      <w:r w:rsidRPr="00234EF4">
        <w:rPr>
          <w:rStyle w:val="StyleUnderline"/>
          <w:highlight w:val="cyan"/>
        </w:rPr>
        <w:t>nuanced in their understanding of the world</w:t>
      </w:r>
      <w:r w:rsidRPr="00234EF4">
        <w:rPr>
          <w:highlight w:val="cyan"/>
        </w:rPr>
        <w:t xml:space="preserve">. </w:t>
      </w:r>
      <w:r>
        <w:t xml:space="preserve">President Hassan </w:t>
      </w:r>
      <w:r w:rsidRPr="00234EF4">
        <w:rPr>
          <w:rStyle w:val="StyleUnderline"/>
          <w:highlight w:val="cyan"/>
        </w:rPr>
        <w:t>Rouhani has surrounded himself with such</w:t>
      </w:r>
      <w:r w:rsidRPr="003121E9">
        <w:rPr>
          <w:rStyle w:val="StyleUnderline"/>
        </w:rPr>
        <w:t xml:space="preserve"> people</w:t>
      </w:r>
      <w:r>
        <w:t xml:space="preserve">, </w:t>
      </w:r>
      <w:r w:rsidRPr="003121E9">
        <w:rPr>
          <w:rStyle w:val="StyleUnderline"/>
        </w:rPr>
        <w:t xml:space="preserve">and Supreme Leader Ayatollah Ali </w:t>
      </w:r>
      <w:r w:rsidRPr="00234EF4">
        <w:rPr>
          <w:rStyle w:val="StyleUnderline"/>
          <w:highlight w:val="cyan"/>
        </w:rPr>
        <w:t>Khamenei has charged them with investigating a different relationship between Iran and the U</w:t>
      </w:r>
      <w:r>
        <w:t xml:space="preserve">nited </w:t>
      </w:r>
      <w:r w:rsidRPr="00234EF4">
        <w:rPr>
          <w:rStyle w:val="StyleUnderline"/>
          <w:highlight w:val="cyan"/>
        </w:rPr>
        <w:t>S</w:t>
      </w:r>
      <w:r>
        <w:t>tates.</w:t>
      </w:r>
    </w:p>
    <w:p w14:paraId="788A4040" w14:textId="77777777" w:rsidR="005503D2" w:rsidRDefault="005503D2" w:rsidP="005503D2">
      <w:r>
        <w:t>As they do so, they cannot help but be aware that on the eve of Rouhani’s inauguration, the US House of Representatives voted 400–20 to impose stiff additional sanctions on Iran. The House saw Rouhani’s electoral victory as a call for toughness, not potential compromise.</w:t>
      </w:r>
    </w:p>
    <w:p w14:paraId="6ACFDFEB" w14:textId="77777777" w:rsidR="005503D2" w:rsidRDefault="005503D2" w:rsidP="005503D2">
      <w:r w:rsidRPr="003121E9">
        <w:rPr>
          <w:rStyle w:val="StyleUnderline"/>
        </w:rPr>
        <w:t xml:space="preserve">If </w:t>
      </w:r>
      <w:r w:rsidRPr="00234EF4">
        <w:rPr>
          <w:rStyle w:val="StyleUnderline"/>
          <w:highlight w:val="cyan"/>
        </w:rPr>
        <w:t>Iran were to make concessions</w:t>
      </w:r>
      <w:r w:rsidRPr="003121E9">
        <w:rPr>
          <w:rStyle w:val="StyleUnderline"/>
        </w:rPr>
        <w:t xml:space="preserve"> in a negotiation with the U</w:t>
      </w:r>
      <w:r>
        <w:t xml:space="preserve">nited </w:t>
      </w:r>
      <w:r w:rsidRPr="003121E9">
        <w:rPr>
          <w:rStyle w:val="StyleUnderline"/>
        </w:rPr>
        <w:t>S</w:t>
      </w:r>
      <w:r>
        <w:t xml:space="preserve">tates, </w:t>
      </w:r>
      <w:r w:rsidRPr="00234EF4">
        <w:rPr>
          <w:rStyle w:val="StyleUnderline"/>
          <w:highlight w:val="cyan"/>
        </w:rPr>
        <w:t xml:space="preserve">they would </w:t>
      </w:r>
      <w:r w:rsidRPr="003121E9">
        <w:rPr>
          <w:rStyle w:val="StyleUnderline"/>
        </w:rPr>
        <w:t xml:space="preserve">surely </w:t>
      </w:r>
      <w:r w:rsidRPr="00B908C9">
        <w:rPr>
          <w:rStyle w:val="StyleUnderline"/>
          <w:highlight w:val="cyan"/>
        </w:rPr>
        <w:t xml:space="preserve">seek sanctions </w:t>
      </w:r>
      <w:r w:rsidRPr="00234EF4">
        <w:rPr>
          <w:rStyle w:val="StyleUnderline"/>
          <w:highlight w:val="cyan"/>
        </w:rPr>
        <w:t xml:space="preserve">relief </w:t>
      </w:r>
      <w:r w:rsidRPr="003121E9">
        <w:rPr>
          <w:rStyle w:val="StyleUnderline"/>
        </w:rPr>
        <w:t xml:space="preserve">and other actions </w:t>
      </w:r>
      <w:r w:rsidRPr="00234EF4">
        <w:rPr>
          <w:rStyle w:val="StyleUnderline"/>
          <w:highlight w:val="cyan"/>
        </w:rPr>
        <w:t>requiring congressional approval</w:t>
      </w:r>
      <w:r w:rsidRPr="003121E9">
        <w:rPr>
          <w:rStyle w:val="StyleUnderline"/>
        </w:rPr>
        <w:t xml:space="preserve">. To make such concessions to Obama, </w:t>
      </w:r>
      <w:r w:rsidRPr="00234EF4">
        <w:rPr>
          <w:rStyle w:val="StyleUnderline"/>
          <w:highlight w:val="cyan"/>
        </w:rPr>
        <w:t xml:space="preserve">they </w:t>
      </w:r>
      <w:r w:rsidRPr="003121E9">
        <w:rPr>
          <w:rStyle w:val="StyleUnderline"/>
        </w:rPr>
        <w:t xml:space="preserve">would </w:t>
      </w:r>
      <w:r w:rsidRPr="00234EF4">
        <w:rPr>
          <w:rStyle w:val="StyleUnderline"/>
          <w:highlight w:val="cyan"/>
        </w:rPr>
        <w:t>need</w:t>
      </w:r>
      <w:r w:rsidRPr="00234EF4">
        <w:rPr>
          <w:highlight w:val="cyan"/>
        </w:rPr>
        <w:t xml:space="preserve"> </w:t>
      </w:r>
      <w:r>
        <w:t xml:space="preserve">some </w:t>
      </w:r>
      <w:r w:rsidRPr="00234EF4">
        <w:rPr>
          <w:rStyle w:val="StyleUnderline"/>
          <w:highlight w:val="cyan"/>
        </w:rPr>
        <w:t xml:space="preserve">confidence </w:t>
      </w:r>
      <w:r w:rsidRPr="003121E9">
        <w:rPr>
          <w:rStyle w:val="StyleUnderline"/>
        </w:rPr>
        <w:t xml:space="preserve">that </w:t>
      </w:r>
      <w:r w:rsidRPr="00234EF4">
        <w:rPr>
          <w:rStyle w:val="StyleUnderline"/>
          <w:highlight w:val="cyan"/>
        </w:rPr>
        <w:t>he can deliver</w:t>
      </w:r>
      <w:r>
        <w:t xml:space="preserve">. </w:t>
      </w:r>
      <w:r w:rsidRPr="00234EF4">
        <w:rPr>
          <w:rStyle w:val="StyleUnderline"/>
          <w:highlight w:val="cyan"/>
        </w:rPr>
        <w:t>A president who cannot bring around</w:t>
      </w:r>
      <w:r w:rsidRPr="00234EF4">
        <w:t xml:space="preserve"> a hostile </w:t>
      </w:r>
      <w:r w:rsidRPr="00234EF4">
        <w:rPr>
          <w:rStyle w:val="StyleUnderline"/>
          <w:highlight w:val="cyan"/>
        </w:rPr>
        <w:t>Congress is not a president with whom it is worth negotiating</w:t>
      </w:r>
      <w:r w:rsidRPr="00234EF4">
        <w:t>.</w:t>
      </w:r>
    </w:p>
    <w:p w14:paraId="43CE2033" w14:textId="77777777" w:rsidR="005503D2" w:rsidRDefault="005503D2" w:rsidP="005503D2"/>
    <w:p w14:paraId="7D06DD20" w14:textId="77777777" w:rsidR="005503D2" w:rsidRDefault="005503D2" w:rsidP="005503D2"/>
    <w:p w14:paraId="0B5E0459" w14:textId="77777777" w:rsidR="005503D2" w:rsidRDefault="005503D2" w:rsidP="005503D2">
      <w:pPr>
        <w:pStyle w:val="Heading2"/>
      </w:pPr>
      <w:r>
        <w:t>Deal Coming Now</w:t>
      </w:r>
    </w:p>
    <w:p w14:paraId="30D97737" w14:textId="77777777" w:rsidR="005503D2" w:rsidRDefault="005503D2" w:rsidP="005503D2"/>
    <w:p w14:paraId="21BF4B41" w14:textId="77777777" w:rsidR="005503D2" w:rsidRDefault="005503D2" w:rsidP="005503D2">
      <w:pPr>
        <w:pStyle w:val="TagText"/>
      </w:pPr>
      <w:r>
        <w:t xml:space="preserve">Successful Iran nuclear negotiations are coming now – Congress is key </w:t>
      </w:r>
    </w:p>
    <w:p w14:paraId="42B6C106" w14:textId="77777777" w:rsidR="005503D2" w:rsidRDefault="005503D2" w:rsidP="005503D2">
      <w:r w:rsidRPr="00690EEC">
        <w:t xml:space="preserve">Terri </w:t>
      </w:r>
      <w:r w:rsidRPr="00690EEC">
        <w:rPr>
          <w:rStyle w:val="StyleStyleBold12pt"/>
        </w:rPr>
        <w:t>Lodge</w:t>
      </w:r>
      <w:r w:rsidRPr="00690EEC">
        <w:t xml:space="preserve">, CNN, </w:t>
      </w:r>
      <w:r w:rsidRPr="00690EEC">
        <w:rPr>
          <w:rStyle w:val="StyleStyleBold12pt"/>
        </w:rPr>
        <w:t>9/19</w:t>
      </w:r>
      <w:r w:rsidRPr="00690EEC">
        <w:t>/13, Is Iran ready to deal on nukes?, www.cnn.com/2013/09/19/opinion/lodge-wallin-iran/</w:t>
      </w:r>
    </w:p>
    <w:p w14:paraId="7817D6CC" w14:textId="77777777" w:rsidR="005503D2" w:rsidRDefault="005503D2" w:rsidP="005503D2"/>
    <w:p w14:paraId="45984539" w14:textId="77777777" w:rsidR="005503D2" w:rsidRDefault="005503D2" w:rsidP="005503D2">
      <w:r>
        <w:t xml:space="preserve">As the toll of international sanctions on Iran continues to mount, </w:t>
      </w:r>
      <w:r w:rsidRPr="005C133A">
        <w:rPr>
          <w:rStyle w:val="StyleUnderline"/>
          <w:highlight w:val="cyan"/>
        </w:rPr>
        <w:t>Iran</w:t>
      </w:r>
      <w:r w:rsidRPr="00690EEC">
        <w:rPr>
          <w:rStyle w:val="StyleUnderline"/>
        </w:rPr>
        <w:t>'s new President</w:t>
      </w:r>
      <w:r>
        <w:t xml:space="preserve"> Hassan </w:t>
      </w:r>
      <w:r w:rsidRPr="005C133A">
        <w:t xml:space="preserve">Rouhani </w:t>
      </w:r>
      <w:r w:rsidRPr="005C133A">
        <w:rPr>
          <w:rStyle w:val="StyleUnderline"/>
          <w:highlight w:val="cyan"/>
        </w:rPr>
        <w:t>has signaled</w:t>
      </w:r>
      <w:r w:rsidRPr="00690EEC">
        <w:rPr>
          <w:rStyle w:val="StyleUnderline"/>
        </w:rPr>
        <w:t xml:space="preserve"> his government's </w:t>
      </w:r>
      <w:r w:rsidRPr="005C133A">
        <w:rPr>
          <w:rStyle w:val="StyleUnderline"/>
          <w:highlight w:val="cyan"/>
        </w:rPr>
        <w:t>interest in addressing the world's concerns</w:t>
      </w:r>
      <w:r w:rsidRPr="00690EEC">
        <w:rPr>
          <w:rStyle w:val="StyleUnderline"/>
        </w:rPr>
        <w:t xml:space="preserve"> over </w:t>
      </w:r>
      <w:r w:rsidRPr="005C133A">
        <w:rPr>
          <w:rStyle w:val="StyleUnderline"/>
        </w:rPr>
        <w:t>his nation's nuclear program</w:t>
      </w:r>
      <w:r>
        <w:t xml:space="preserve">, </w:t>
      </w:r>
      <w:r w:rsidRPr="00690EEC">
        <w:rPr>
          <w:rStyle w:val="StyleUnderline"/>
        </w:rPr>
        <w:t>and easing the pain on the Iranian economy</w:t>
      </w:r>
      <w:r>
        <w:t xml:space="preserve">. </w:t>
      </w:r>
      <w:r w:rsidRPr="005C133A">
        <w:rPr>
          <w:rStyle w:val="StyleUnderline"/>
          <w:highlight w:val="cyan"/>
        </w:rPr>
        <w:t>Rouhani's</w:t>
      </w:r>
      <w:r w:rsidRPr="00690EEC">
        <w:rPr>
          <w:rStyle w:val="StyleUnderline"/>
        </w:rPr>
        <w:t xml:space="preserve"> recent </w:t>
      </w:r>
      <w:r w:rsidRPr="005C133A">
        <w:rPr>
          <w:rStyle w:val="StyleUnderline"/>
          <w:highlight w:val="cyan"/>
        </w:rPr>
        <w:t>statements, tweets and appointments have underscored</w:t>
      </w:r>
      <w:r>
        <w:t xml:space="preserve"> a possible </w:t>
      </w:r>
      <w:r w:rsidRPr="005C133A">
        <w:rPr>
          <w:rStyle w:val="StyleUnderline"/>
          <w:highlight w:val="cyan"/>
        </w:rPr>
        <w:t>willingness to resolve the nuclear problem</w:t>
      </w:r>
      <w:r>
        <w:t>. He told NBC News Wednesday that Iran will never develop nuclear weapons.</w:t>
      </w:r>
    </w:p>
    <w:p w14:paraId="7DA471F2" w14:textId="77777777" w:rsidR="005503D2" w:rsidRDefault="005503D2" w:rsidP="005503D2">
      <w:r>
        <w:t>At the United Nations General Assembly meeting in New York next week, Rouhani is expected to affirm his interest in resolving the issue.</w:t>
      </w:r>
    </w:p>
    <w:p w14:paraId="28B453BE" w14:textId="77777777" w:rsidR="005503D2" w:rsidRDefault="005503D2" w:rsidP="005503D2">
      <w:r>
        <w:t xml:space="preserve">In another positive step, President Barack </w:t>
      </w:r>
      <w:r w:rsidRPr="005C133A">
        <w:rPr>
          <w:rStyle w:val="StyleUnderline"/>
          <w:highlight w:val="cyan"/>
        </w:rPr>
        <w:t>Obama and Rouhani have exchanged letters</w:t>
      </w:r>
      <w:r w:rsidRPr="005C133A">
        <w:rPr>
          <w:highlight w:val="cyan"/>
        </w:rPr>
        <w:t>—</w:t>
      </w:r>
      <w:r w:rsidRPr="005C133A">
        <w:rPr>
          <w:rStyle w:val="StyleUnderline"/>
          <w:highlight w:val="cyan"/>
        </w:rPr>
        <w:t>the first direct communication</w:t>
      </w:r>
      <w:r w:rsidRPr="00690EEC">
        <w:rPr>
          <w:rStyle w:val="StyleUnderline"/>
        </w:rPr>
        <w:t xml:space="preserve"> at this level between the two countries </w:t>
      </w:r>
      <w:r w:rsidRPr="005C133A">
        <w:rPr>
          <w:rStyle w:val="StyleUnderline"/>
          <w:highlight w:val="cyan"/>
        </w:rPr>
        <w:t>in many</w:t>
      </w:r>
      <w:r w:rsidRPr="00690EEC">
        <w:rPr>
          <w:rStyle w:val="StyleUnderline"/>
        </w:rPr>
        <w:t xml:space="preserve">, many </w:t>
      </w:r>
      <w:r w:rsidRPr="005C133A">
        <w:rPr>
          <w:rStyle w:val="StyleUnderline"/>
          <w:highlight w:val="cyan"/>
        </w:rPr>
        <w:t>years</w:t>
      </w:r>
      <w:r>
        <w:t>. Explaining that this does not yet mean there is a breakthrough, President Obama indicated that he expects negotiations to be difficult and take time.</w:t>
      </w:r>
    </w:p>
    <w:p w14:paraId="28FD5932" w14:textId="77777777" w:rsidR="005503D2" w:rsidRPr="00690EEC" w:rsidRDefault="005503D2" w:rsidP="005503D2">
      <w:pPr>
        <w:rPr>
          <w:sz w:val="12"/>
          <w:szCs w:val="12"/>
        </w:rPr>
      </w:pPr>
      <w:r w:rsidRPr="00690EEC">
        <w:rPr>
          <w:sz w:val="12"/>
          <w:szCs w:val="12"/>
        </w:rPr>
        <w:t>"Negotiations with the Iranians is always difficult," Obama said to George Stephanopoulos on Sunday. "I think this new president is not going to suddenly make it easy." Indeed, there is little reason to necessarily believe that everything has suddenly changed for the better. After years of intransigence, many wonder whether Iranian Supreme Leader Ali Khamenei, who holds overwhelming authority, is ready to make honest concessions. Furthermore, it's not yet clear whether Iran understands that a mere change in rhetoric won't mean automatic sanctions relief. In fact, only its concrete actions to resolve the nuclear questions will lead to a meaningful relief of sanctions. And when they come, those actions may initially be incremental, negotiated to test the willingness of both sides to take confidence-building actions that will lead to more comprehensive progress. The United States should not dismiss Iran's rhetoric and its apparent litmus testing as insignificant. Though a deal will be difficult, as many negotiations are, it's not impossible to reach an agreement if Iran is willing to take the steps necessary. That, of course, is still a big "if." It's no secret among diplomats and experts what a final deal will probably look like: Iran will retain a small level of enrichment capability under a very strict regimen of inspections by the International Atomic Energy Agency, which will also have ready access. So far, such a deal has never been in reach; the United States and its diplomatic partners still have a long way to go. Because of this, some would rather continue to fight for complete Iranian capitulation and zero ability to conduct nuclear activities of any sort, a result that does not allow the Iranian regime a chance to "save face." This "all-or-nothing" outcome is simply not realistically attainable by means short of a major military intervention. As a result, the United States should be exhausting all diplomatic opportunities to reach an agreement that best preserves its security and the security of the region, while allowing the Iranians a chance to reach a settlement they can live with.</w:t>
      </w:r>
    </w:p>
    <w:p w14:paraId="1A539D58" w14:textId="77777777" w:rsidR="005503D2" w:rsidRDefault="005503D2" w:rsidP="005503D2">
      <w:r w:rsidRPr="005C133A">
        <w:rPr>
          <w:rStyle w:val="Emphasis"/>
          <w:highlight w:val="cyan"/>
        </w:rPr>
        <w:t>Congress has an important role in this delicate moment</w:t>
      </w:r>
      <w:r w:rsidRPr="005C133A">
        <w:t>.</w:t>
      </w:r>
      <w:r>
        <w:t xml:space="preserve"> </w:t>
      </w:r>
      <w:r w:rsidRPr="00690EEC">
        <w:rPr>
          <w:rStyle w:val="StyleUnderline"/>
        </w:rPr>
        <w:t xml:space="preserve">Though </w:t>
      </w:r>
      <w:r w:rsidRPr="005C133A">
        <w:rPr>
          <w:rStyle w:val="StyleUnderline"/>
          <w:highlight w:val="cyan"/>
        </w:rPr>
        <w:t>the U</w:t>
      </w:r>
      <w:r>
        <w:t xml:space="preserve">nited </w:t>
      </w:r>
      <w:r w:rsidRPr="005C133A">
        <w:rPr>
          <w:rStyle w:val="StyleUnderline"/>
          <w:highlight w:val="cyan"/>
        </w:rPr>
        <w:t>S</w:t>
      </w:r>
      <w:r w:rsidRPr="00690EEC">
        <w:rPr>
          <w:rStyle w:val="StyleUnderline"/>
        </w:rPr>
        <w:t xml:space="preserve">tates should remain skeptical of Iranian intentions, it </w:t>
      </w:r>
      <w:r w:rsidRPr="005C133A">
        <w:rPr>
          <w:rStyle w:val="StyleUnderline"/>
          <w:highlight w:val="cyan"/>
        </w:rPr>
        <w:t>should not turn down an opportunity</w:t>
      </w:r>
      <w:r w:rsidRPr="00690EEC">
        <w:rPr>
          <w:rStyle w:val="StyleUnderline"/>
        </w:rPr>
        <w:t xml:space="preserve"> that may be presenting itself. One of its biggest bargaining chips is the </w:t>
      </w:r>
      <w:r w:rsidRPr="005C133A">
        <w:rPr>
          <w:rStyle w:val="StyleUnderline"/>
          <w:highlight w:val="cyan"/>
        </w:rPr>
        <w:t>congress</w:t>
      </w:r>
      <w:r w:rsidRPr="00690EEC">
        <w:rPr>
          <w:rStyle w:val="StyleUnderline"/>
        </w:rPr>
        <w:t>ional sanctions, the presence of which</w:t>
      </w:r>
      <w:r>
        <w:t xml:space="preserve">, at this point, </w:t>
      </w:r>
      <w:r w:rsidRPr="005C133A">
        <w:rPr>
          <w:rStyle w:val="StyleUnderline"/>
          <w:highlight w:val="cyan"/>
        </w:rPr>
        <w:t>could be misinterpreted as</w:t>
      </w:r>
      <w:r>
        <w:t xml:space="preserve"> an </w:t>
      </w:r>
      <w:r w:rsidRPr="005C133A">
        <w:rPr>
          <w:rStyle w:val="StyleUnderline"/>
          <w:highlight w:val="cyan"/>
        </w:rPr>
        <w:t>unwilling</w:t>
      </w:r>
      <w:r w:rsidRPr="00690EEC">
        <w:rPr>
          <w:rStyle w:val="StyleUnderline"/>
        </w:rPr>
        <w:t xml:space="preserve">ness </w:t>
      </w:r>
      <w:r w:rsidRPr="005C133A">
        <w:rPr>
          <w:rStyle w:val="StyleUnderline"/>
          <w:highlight w:val="cyan"/>
        </w:rPr>
        <w:t>to support a diplomatic solution</w:t>
      </w:r>
      <w:r w:rsidRPr="00690EEC">
        <w:rPr>
          <w:rStyle w:val="StyleUnderline"/>
        </w:rPr>
        <w:t>.</w:t>
      </w:r>
    </w:p>
    <w:p w14:paraId="14C80C11" w14:textId="77777777" w:rsidR="005503D2" w:rsidRDefault="005503D2" w:rsidP="005503D2"/>
    <w:p w14:paraId="5A1840D0" w14:textId="1EE1FA00" w:rsidR="005503D2" w:rsidRDefault="00BC65DD" w:rsidP="00BC65DD">
      <w:pPr>
        <w:pStyle w:val="Heading1"/>
      </w:pPr>
      <w:r>
        <w:t>***1NR***</w:t>
      </w:r>
    </w:p>
    <w:p w14:paraId="5E40A7DE" w14:textId="77777777" w:rsidR="00BC65DD" w:rsidRDefault="00BC65DD" w:rsidP="00BC65DD">
      <w:pPr>
        <w:pStyle w:val="Heading2"/>
      </w:pPr>
      <w:r>
        <w:t>OV</w:t>
      </w:r>
    </w:p>
    <w:p w14:paraId="7174CFA1" w14:textId="77777777" w:rsidR="00BC65DD" w:rsidRDefault="00BC65DD" w:rsidP="00BC65DD">
      <w:pPr>
        <w:pStyle w:val="Analytic"/>
      </w:pPr>
    </w:p>
    <w:p w14:paraId="294E477B" w14:textId="77777777" w:rsidR="00BC65DD" w:rsidRDefault="00BC65DD" w:rsidP="00BC65DD">
      <w:pPr>
        <w:pStyle w:val="Analytic"/>
      </w:pPr>
      <w:r>
        <w:t xml:space="preserve">Economic decline causes global instability that goes nuclear—that’s Kemp - specifically turns their Pakistan stability - crushes government capabilities and credibility. </w:t>
      </w:r>
    </w:p>
    <w:p w14:paraId="3B18F40E" w14:textId="77777777" w:rsidR="00BC65DD" w:rsidRDefault="00BC65DD" w:rsidP="00BC65DD">
      <w:pPr>
        <w:pStyle w:val="Analytic"/>
      </w:pPr>
    </w:p>
    <w:p w14:paraId="475783AB" w14:textId="77777777" w:rsidR="00BC65DD" w:rsidRDefault="00BC65DD" w:rsidP="00BC65DD">
      <w:pPr>
        <w:pStyle w:val="Analytic"/>
      </w:pPr>
      <w:r>
        <w:t>Defense doesn't assume the scale of collapse - causes government shutdown and default - that's Ornstein - they dropped it - no 1AR cards</w:t>
      </w:r>
    </w:p>
    <w:p w14:paraId="03631503" w14:textId="77777777" w:rsidR="00BC65DD" w:rsidRPr="00F12CC8" w:rsidRDefault="00BC65DD" w:rsidP="00BC65DD"/>
    <w:p w14:paraId="0B29B80F" w14:textId="77777777" w:rsidR="00BC65DD" w:rsidRDefault="00BC65DD" w:rsidP="00BC65DD">
      <w:pPr>
        <w:pStyle w:val="Tag2"/>
      </w:pPr>
      <w:r>
        <w:t>Best studies validate the impact</w:t>
      </w:r>
    </w:p>
    <w:p w14:paraId="5A86D21E" w14:textId="77777777" w:rsidR="00BC65DD" w:rsidRDefault="00BC65DD" w:rsidP="00BC65DD">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14:paraId="0137AB5C" w14:textId="77777777" w:rsidR="00BC65DD" w:rsidRDefault="00BC65DD" w:rsidP="00BC65DD"/>
    <w:p w14:paraId="4FB58F75" w14:textId="77777777" w:rsidR="00BC65DD" w:rsidRDefault="00BC65DD" w:rsidP="00BC65DD">
      <w:r>
        <w:t xml:space="preserve">Second, </w:t>
      </w:r>
      <w:r w:rsidRPr="002D4C6A">
        <w:rPr>
          <w:rStyle w:val="StyleUnderline"/>
        </w:rPr>
        <w:t>on a dyadic level</w:t>
      </w:r>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w:t>
      </w:r>
      <w:r w:rsidRPr="006060DF">
        <w:rPr>
          <w:rStyle w:val="StyleUnderline"/>
        </w:rPr>
        <w:t xml:space="preserve"> the </w:t>
      </w:r>
      <w:r w:rsidRPr="001E27D7">
        <w:rPr>
          <w:rStyle w:val="StyleUnderline"/>
          <w:highlight w:val="cyan"/>
        </w:rPr>
        <w:t xml:space="preserve">expectations of </w:t>
      </w:r>
      <w:r w:rsidRPr="006060DF">
        <w:rPr>
          <w:rStyle w:val="StyleUnderline"/>
        </w:rPr>
        <w:t xml:space="preserve">future </w:t>
      </w:r>
      <w:r w:rsidRPr="001E27D7">
        <w:rPr>
          <w:rStyle w:val="StyleUnderline"/>
          <w:highlight w:val="cyan"/>
        </w:rPr>
        <w:t>trade decline</w:t>
      </w:r>
      <w:r>
        <w:t xml:space="preserve">, particularly for difficult to replace items such as energy resources, </w:t>
      </w:r>
      <w:r w:rsidRPr="006060DF">
        <w:rPr>
          <w:rStyle w:val="StyleUnderline"/>
        </w:rPr>
        <w:t xml:space="preserve">the </w:t>
      </w:r>
      <w:r w:rsidRPr="001E27D7">
        <w:rPr>
          <w:rStyle w:val="StyleUnderline"/>
          <w:highlight w:val="cyan"/>
        </w:rPr>
        <w:t>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w:t>
      </w:r>
      <w:r w:rsidRPr="00D1712B">
        <w:rPr>
          <w:rStyle w:val="StyleUnderline"/>
        </w:rPr>
        <w:t xml:space="preserve"> for decreased trade expectations</w:t>
      </w:r>
      <w:r w:rsidRPr="002D4C6A">
        <w:rPr>
          <w:rStyle w:val="StyleUnderline"/>
        </w:rPr>
        <w:t xml:space="preserve"> either on its own or because it triggers protectionist moves by interdependent states</w:t>
      </w:r>
      <w:r>
        <w:t xml:space="preserve">.4 Third,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r w:rsidRPr="002D4C6A">
        <w:rPr>
          <w:rStyle w:val="StyleUnderline"/>
        </w:rPr>
        <w:t xml:space="preserve">The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D1712B">
        <w:rPr>
          <w:rStyle w:val="StyleUnderline"/>
          <w:highlight w:val="cyan"/>
        </w:rPr>
        <w:t>been lin</w:t>
      </w:r>
      <w:r w:rsidRPr="001E27D7">
        <w:rPr>
          <w:rStyle w:val="StyleUnderline"/>
          <w:highlight w:val="cyan"/>
        </w:rPr>
        <w:t>ked with</w:t>
      </w:r>
      <w:r w:rsidRPr="002D4C6A">
        <w:rPr>
          <w:rStyle w:val="StyleUnderline"/>
        </w:rPr>
        <w:t xml:space="preserve"> an increase in the likelihood of </w:t>
      </w:r>
      <w:r w:rsidRPr="001E27D7">
        <w:rPr>
          <w:rStyle w:val="StyleUnderline"/>
          <w:highlight w:val="cyan"/>
        </w:rPr>
        <w:t>terrorism</w:t>
      </w:r>
      <w:r>
        <w:t xml:space="preserve"> (Blomberg. Hess. &amp; Weerapana, 2004). </w:t>
      </w:r>
      <w:r w:rsidRPr="002D4C6A">
        <w:rPr>
          <w:rStyle w:val="StyleUnderline"/>
        </w:rPr>
        <w:t>which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w:t>
      </w:r>
      <w:r w:rsidRPr="00D1712B">
        <w:rPr>
          <w:rStyle w:val="StyleUnderline"/>
        </w:rPr>
        <w:t xml:space="preserve"> the </w:t>
      </w:r>
      <w:r w:rsidRPr="001E27D7">
        <w:rPr>
          <w:rStyle w:val="StyleUnderline"/>
          <w:highlight w:val="cyan"/>
        </w:rPr>
        <w:t>popularity of</w:t>
      </w:r>
      <w:r w:rsidRPr="00D1712B">
        <w:rPr>
          <w:rStyle w:val="StyleUnderline"/>
        </w:rPr>
        <w:t xml:space="preserve"> a sitting </w:t>
      </w:r>
      <w:r w:rsidRPr="001E27D7">
        <w:rPr>
          <w:rStyle w:val="StyleUnderline"/>
          <w:highlight w:val="cyan"/>
        </w:rPr>
        <w:t>government</w:t>
      </w:r>
      <w:r w:rsidRPr="002D4C6A">
        <w:rPr>
          <w:rStyle w:val="StyleUnderline"/>
        </w:rPr>
        <w:t xml:space="preserve">. "Diversionary theory" suggests that, </w:t>
      </w:r>
      <w:r w:rsidRPr="00D1712B">
        <w:rPr>
          <w:rStyle w:val="StyleUnderline"/>
        </w:rPr>
        <w:t>when facing unpopularity</w:t>
      </w:r>
      <w:r w:rsidRPr="002D4C6A">
        <w:rPr>
          <w:rStyle w:val="StyleUnderline"/>
        </w:rPr>
        <w:t xml:space="preserve"> arising </w:t>
      </w:r>
      <w:r w:rsidRPr="00D1712B">
        <w:rPr>
          <w:rStyle w:val="StyleUnderline"/>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incentives to fabricate</w:t>
      </w:r>
      <w:r w:rsidRPr="002D4C6A">
        <w:rPr>
          <w:rStyle w:val="StyleUnderline"/>
        </w:rPr>
        <w:t xml:space="preserve"> external </w:t>
      </w:r>
      <w:r w:rsidRPr="001E27D7">
        <w:rPr>
          <w:rStyle w:val="StyleUnderline"/>
          <w:highlight w:val="cyan"/>
        </w:rPr>
        <w:t>military conflicts</w:t>
      </w:r>
      <w:r w:rsidRPr="002D4C6A">
        <w:rPr>
          <w:rStyle w:val="StyleUnderline"/>
        </w:rPr>
        <w:t xml:space="preserve"> to create a 'rally around the flag' effect</w:t>
      </w:r>
      <w:r>
        <w:t xml:space="preserve">. Wang (1996), DeRouen (1995), and Blombcrg. Mess, and Thacker (2006) find supporting evidence showing that </w:t>
      </w:r>
      <w:r w:rsidRPr="00D1712B">
        <w:rPr>
          <w:rStyle w:val="StyleUnderline"/>
        </w:rPr>
        <w:t>economic decline and use of force are</w:t>
      </w:r>
      <w:r>
        <w:t xml:space="preserve"> at least indirectly </w:t>
      </w:r>
      <w:r w:rsidRPr="00D1712B">
        <w:rPr>
          <w:rStyle w:val="StyleUnderline"/>
        </w:rPr>
        <w:t>correlated</w:t>
      </w:r>
      <w:r>
        <w:t xml:space="preserve">. Gelpi (1997), Miller (1999). and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 xml:space="preserve">ods of </w:t>
      </w:r>
      <w:r w:rsidRPr="00257912">
        <w:rPr>
          <w:rStyle w:val="Emphasis"/>
          <w:highlight w:val="cyan"/>
        </w:rPr>
        <w:t>weak economic performance</w:t>
      </w:r>
      <w:r w:rsidRPr="00D1712B">
        <w:rPr>
          <w:rStyle w:val="Emphasis"/>
        </w:rPr>
        <w:t xml:space="preserve"> in the United</w:t>
      </w:r>
      <w:r w:rsidRPr="00257912">
        <w:rPr>
          <w:rStyle w:val="Emphasis"/>
        </w:rPr>
        <w:t xml:space="preserve"> </w:t>
      </w:r>
      <w:r w:rsidRPr="00D1712B">
        <w:rPr>
          <w:rStyle w:val="Emphasis"/>
        </w:rPr>
        <w:t>St</w:t>
      </w:r>
      <w:r w:rsidRPr="00257912">
        <w:rPr>
          <w:rStyle w:val="Emphasis"/>
        </w:rPr>
        <w:t>ates</w:t>
      </w:r>
      <w:r w:rsidRPr="002D4C6A">
        <w:rPr>
          <w:rStyle w:val="StyleUnderline"/>
        </w:rPr>
        <w:t xml:space="preserve">, and thus weak Presidential popularity, </w:t>
      </w:r>
      <w:r w:rsidRPr="001E27D7">
        <w:rPr>
          <w:rStyle w:val="StyleUnderline"/>
          <w:highlight w:val="cyan"/>
        </w:rPr>
        <w:t>are statistically linked to</w:t>
      </w:r>
      <w:r w:rsidRPr="002D4C6A">
        <w:rPr>
          <w:rStyle w:val="StyleUnderline"/>
        </w:rPr>
        <w:t xml:space="preserve"> an increase in </w:t>
      </w:r>
      <w:r w:rsidRPr="00D1712B">
        <w:rPr>
          <w:rStyle w:val="StyleUnderline"/>
        </w:rPr>
        <w:t xml:space="preserve">the use of </w:t>
      </w:r>
      <w:r w:rsidRPr="001E27D7">
        <w:rPr>
          <w:rStyle w:val="StyleUnderline"/>
          <w:highlight w:val="cyan"/>
        </w:rPr>
        <w:t>force</w:t>
      </w:r>
      <w:r w:rsidRPr="001E27D7">
        <w:t>.</w:t>
      </w:r>
    </w:p>
    <w:p w14:paraId="034D6DB3" w14:textId="77777777" w:rsidR="00BC65DD" w:rsidRPr="00CF5FA5" w:rsidRDefault="00BC65DD" w:rsidP="00BC65DD">
      <w:pPr>
        <w:rPr>
          <w:b/>
          <w:bCs/>
          <w:u w:val="single"/>
        </w:rPr>
      </w:pPr>
    </w:p>
    <w:p w14:paraId="4C762413" w14:textId="77777777" w:rsidR="00BC65DD" w:rsidRPr="000D4E20" w:rsidRDefault="00BC65DD" w:rsidP="00BC65DD">
      <w:pPr>
        <w:pStyle w:val="Tag2"/>
        <w:rPr>
          <w:sz w:val="20"/>
        </w:rPr>
      </w:pPr>
      <w:r>
        <w:t>Turns China war</w:t>
      </w:r>
    </w:p>
    <w:p w14:paraId="6B52C1A5" w14:textId="77777777" w:rsidR="00BC65DD" w:rsidRDefault="00BC65DD" w:rsidP="00BC65DD">
      <w:r w:rsidRPr="00D05DB2">
        <w:rPr>
          <w:rStyle w:val="Heading2Char"/>
        </w:rPr>
        <w:t xml:space="preserve">Ockham Research </w:t>
      </w:r>
      <w:r>
        <w:rPr>
          <w:rStyle w:val="Heading2Char"/>
        </w:rPr>
        <w:t>0</w:t>
      </w:r>
      <w:r w:rsidRPr="00D05DB2">
        <w:rPr>
          <w:rStyle w:val="Heading2Char"/>
        </w:rPr>
        <w:t>8</w:t>
      </w:r>
      <w:r w:rsidRPr="00BD64E3">
        <w:rPr>
          <w:b/>
        </w:rPr>
        <w:t xml:space="preserve"> </w:t>
      </w:r>
      <w:r w:rsidRPr="00BD64E3">
        <w:t>(“Economic Distress and</w:t>
      </w:r>
      <w:r>
        <w:t xml:space="preserve"> Geopolitical Risks”, November,</w:t>
      </w:r>
    </w:p>
    <w:p w14:paraId="60DBD87E" w14:textId="77777777" w:rsidR="00BC65DD" w:rsidRPr="001E390E" w:rsidRDefault="00BC65DD" w:rsidP="00BC65DD">
      <w:pPr>
        <w:rPr>
          <w:rStyle w:val="StyleUnderline"/>
        </w:rPr>
      </w:pPr>
      <w:r w:rsidRPr="00BD64E3">
        <w:t>http://seekingalpha.com/article/106562-economic-distress-and-geopolitical-risks)</w:t>
      </w:r>
    </w:p>
    <w:p w14:paraId="6D0D35DC" w14:textId="77777777" w:rsidR="00BC65DD" w:rsidRPr="00D05DB2" w:rsidRDefault="00BC65DD" w:rsidP="00BC65DD">
      <w:pPr>
        <w:rPr>
          <w:highlight w:val="green"/>
        </w:rPr>
      </w:pPr>
    </w:p>
    <w:p w14:paraId="2ED81BD4" w14:textId="77777777" w:rsidR="00BC65DD" w:rsidRPr="001E390E" w:rsidRDefault="00BC65DD" w:rsidP="00BC65DD">
      <w:pPr>
        <w:rPr>
          <w:rStyle w:val="StyleUnderline"/>
        </w:rPr>
      </w:pPr>
      <w:r w:rsidRPr="00427A5A">
        <w:rPr>
          <w:rStyle w:val="StyleUnderline"/>
          <w:highlight w:val="yellow"/>
        </w:rPr>
        <w:t>China</w:t>
      </w:r>
      <w:r w:rsidRPr="007B1842">
        <w:rPr>
          <w:rStyle w:val="StyleUnderline"/>
        </w:rPr>
        <w:t xml:space="preserve"> too </w:t>
      </w:r>
      <w:r w:rsidRPr="00427A5A">
        <w:rPr>
          <w:rStyle w:val="StyleUnderline"/>
          <w:highlight w:val="yellow"/>
        </w:rPr>
        <w:t>is threatened by</w:t>
      </w:r>
      <w:r w:rsidRPr="007B1842">
        <w:rPr>
          <w:rStyle w:val="StyleUnderline"/>
        </w:rPr>
        <w:t xml:space="preserve"> the global </w:t>
      </w:r>
      <w:r w:rsidRPr="00427A5A">
        <w:rPr>
          <w:rStyle w:val="StyleUnderline"/>
          <w:highlight w:val="yellow"/>
        </w:rPr>
        <w:t>economic downturn</w:t>
      </w:r>
      <w:r w:rsidRPr="001E390E">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7B1842">
        <w:rPr>
          <w:rStyle w:val="StyleUnderline"/>
        </w:rPr>
        <w:t>the</w:t>
      </w:r>
      <w:r w:rsidRPr="001E390E">
        <w:rPr>
          <w:rStyle w:val="StyleUnderline"/>
        </w:rPr>
        <w:t xml:space="preserve"> vast </w:t>
      </w:r>
      <w:r w:rsidRPr="007B1842">
        <w:rPr>
          <w:rStyle w:val="StyleUnderline"/>
        </w:rPr>
        <w:t xml:space="preserve">majority of </w:t>
      </w:r>
      <w:r w:rsidRPr="00427A5A">
        <w:rPr>
          <w:rStyle w:val="StyleUnderline"/>
          <w:highlight w:val="yellow"/>
        </w:rPr>
        <w:t>China’s population</w:t>
      </w:r>
      <w:r w:rsidRPr="007B1842">
        <w:rPr>
          <w:rStyle w:val="StyleUnderline"/>
        </w:rPr>
        <w:t xml:space="preserve"> did not benefit from the economic boom and </w:t>
      </w:r>
      <w:r w:rsidRPr="00427A5A">
        <w:rPr>
          <w:rStyle w:val="StyleUnderline"/>
          <w:highlight w:val="yellow"/>
        </w:rPr>
        <w:t>could become</w:t>
      </w:r>
      <w:r w:rsidRPr="001E390E">
        <w:rPr>
          <w:rStyle w:val="StyleUnderline"/>
        </w:rPr>
        <w:t xml:space="preserve"> increasingly </w:t>
      </w:r>
      <w:r w:rsidRPr="00427A5A">
        <w:rPr>
          <w:rStyle w:val="StyleUnderline"/>
          <w:highlight w:val="yellow"/>
        </w:rPr>
        <w:t>restive in an economic slowdown. Enough economic hardship could</w:t>
      </w:r>
      <w:r w:rsidRPr="001E390E">
        <w:rPr>
          <w:rStyle w:val="StyleUnderline"/>
        </w:rPr>
        <w:t xml:space="preserve"> conceivably </w:t>
      </w:r>
      <w:r w:rsidRPr="00427A5A">
        <w:rPr>
          <w:rStyle w:val="StyleUnderline"/>
          <w:highlight w:val="yellow"/>
        </w:rPr>
        <w:t>threaten the stability of the regime and</w:t>
      </w:r>
      <w:r w:rsidRPr="007B1842">
        <w:rPr>
          <w:rStyle w:val="StyleUnderline"/>
        </w:rPr>
        <w:t xml:space="preserve"> would</w:t>
      </w:r>
      <w:r w:rsidRPr="001E390E">
        <w:rPr>
          <w:rStyle w:val="StyleUnderline"/>
        </w:rPr>
        <w:t xml:space="preserve"> more than likely </w:t>
      </w:r>
      <w:r w:rsidRPr="007B1842">
        <w:rPr>
          <w:rStyle w:val="Emphasis"/>
          <w:highlight w:val="yellow"/>
          <w:bdr w:val="single" w:sz="4" w:space="0" w:color="auto"/>
        </w:rPr>
        <w:t>make China more bellicose and unpredictable</w:t>
      </w:r>
      <w:r w:rsidRPr="001E390E">
        <w:rPr>
          <w:rStyle w:val="StyleUnderline"/>
        </w:rPr>
        <w:t xml:space="preserve"> in its behavior, </w:t>
      </w:r>
      <w:r w:rsidRPr="00427A5A">
        <w:rPr>
          <w:rStyle w:val="StyleUnderline"/>
          <w:highlight w:val="yellow"/>
        </w:rPr>
        <w:t xml:space="preserve">with </w:t>
      </w:r>
      <w:r w:rsidRPr="00427A5A">
        <w:rPr>
          <w:rStyle w:val="UnderlineBold"/>
          <w:highlight w:val="yellow"/>
        </w:rPr>
        <w:t>dangerous consequences</w:t>
      </w:r>
      <w:r w:rsidRPr="00427A5A">
        <w:rPr>
          <w:rStyle w:val="StyleUnderline"/>
          <w:highlight w:val="yellow"/>
        </w:rPr>
        <w:t xml:space="preserve"> for the U.S</w:t>
      </w:r>
      <w:r w:rsidRPr="001E390E">
        <w:rPr>
          <w:rStyle w:val="StyleUnderline"/>
        </w:rPr>
        <w:t>. and the world.</w:t>
      </w:r>
    </w:p>
    <w:p w14:paraId="33B064DD" w14:textId="77777777" w:rsidR="00BC65DD" w:rsidRDefault="00BC65DD" w:rsidP="00BC65DD"/>
    <w:p w14:paraId="111A4BC1" w14:textId="77777777" w:rsidR="00BC65DD" w:rsidRDefault="00BC65DD" w:rsidP="00BC65DD">
      <w:pPr>
        <w:pStyle w:val="Tag2"/>
      </w:pPr>
      <w:r>
        <w:t>Turns terrorism</w:t>
      </w:r>
    </w:p>
    <w:p w14:paraId="38D8D9F2" w14:textId="77777777" w:rsidR="00BC65DD" w:rsidRDefault="00BC65DD" w:rsidP="00BC65DD">
      <w:r w:rsidRPr="00FF429F">
        <w:rPr>
          <w:rStyle w:val="Heading2Char"/>
        </w:rPr>
        <w:t>Becker</w:t>
      </w:r>
      <w:r>
        <w:t xml:space="preserve">, Senior Lecturer-Law @ Chicago </w:t>
      </w:r>
      <w:r w:rsidRPr="00062902">
        <w:rPr>
          <w:rStyle w:val="Heading2Char"/>
        </w:rPr>
        <w:t>and Posner</w:t>
      </w:r>
      <w:r>
        <w:t xml:space="preserve">, Prof. Business @ Chicago, </w:t>
      </w:r>
      <w:r w:rsidRPr="00FF429F">
        <w:rPr>
          <w:rStyle w:val="Heading2Char"/>
        </w:rPr>
        <w:t>‘5</w:t>
      </w:r>
    </w:p>
    <w:p w14:paraId="722DE08B" w14:textId="77777777" w:rsidR="00BC65DD" w:rsidRDefault="00BC65DD" w:rsidP="00BC65DD">
      <w:r>
        <w:t>(Gary and Richard, http://www.becker-posner-blog.com/archives/2005/05/terrorism_and_p_1.html)</w:t>
      </w:r>
    </w:p>
    <w:p w14:paraId="650C2736" w14:textId="77777777" w:rsidR="00BC65DD" w:rsidRDefault="00BC65DD" w:rsidP="00BC65DD">
      <w:pPr>
        <w:pStyle w:val="NormalText"/>
      </w:pPr>
    </w:p>
    <w:p w14:paraId="1E49200E" w14:textId="77777777" w:rsidR="00BC65DD" w:rsidRPr="0094264B" w:rsidRDefault="00BC65DD" w:rsidP="00BC65DD">
      <w:pPr>
        <w:rPr>
          <w:rFonts w:ascii="Times New Roman" w:hAnsi="Times New Roman"/>
          <w:b/>
          <w:bCs/>
          <w:szCs w:val="26"/>
          <w:u w:val="single"/>
        </w:rPr>
      </w:pPr>
      <w:r>
        <w:t xml:space="preserve">A second possible qualification would arise if the </w:t>
      </w:r>
      <w:r w:rsidRPr="00A8539F">
        <w:t xml:space="preserve">process of rapid </w:t>
      </w:r>
      <w:r w:rsidRPr="00CF5FA5">
        <w:rPr>
          <w:rStyle w:val="UnderlineBold"/>
          <w:highlight w:val="cyan"/>
        </w:rPr>
        <w:t>economic development reduces terrorism</w:t>
      </w:r>
      <w:r w:rsidRPr="00A8539F">
        <w:t xml:space="preserve"> </w:t>
      </w:r>
      <w:r w:rsidRPr="00A8539F">
        <w:rPr>
          <w:rStyle w:val="StyleUnderline"/>
        </w:rPr>
        <w:t xml:space="preserve">by </w:t>
      </w:r>
      <w:r w:rsidRPr="00CF5FA5">
        <w:rPr>
          <w:rStyle w:val="StyleUnderline"/>
          <w:highlight w:val="cyan"/>
        </w:rPr>
        <w:t>orienting more educated</w:t>
      </w:r>
      <w:r w:rsidRPr="00A8539F">
        <w:rPr>
          <w:rStyle w:val="StyleUnderline"/>
        </w:rPr>
        <w:t xml:space="preserve"> and abler </w:t>
      </w:r>
      <w:r w:rsidRPr="00CF5FA5">
        <w:rPr>
          <w:rStyle w:val="StyleUnderline"/>
          <w:highlight w:val="cyan"/>
        </w:rPr>
        <w:t>individuals toward advancing economically rather than</w:t>
      </w:r>
      <w:r w:rsidRPr="00A8539F">
        <w:rPr>
          <w:rStyle w:val="StyleUnderline"/>
        </w:rPr>
        <w:t xml:space="preserve"> toward </w:t>
      </w:r>
      <w:r w:rsidRPr="00CF5FA5">
        <w:rPr>
          <w:rStyle w:val="StyleUnderline"/>
          <w:highlight w:val="cyan"/>
        </w:rPr>
        <w:t>terror</w:t>
      </w:r>
      <w:r w:rsidRPr="00A8539F">
        <w:rPr>
          <w:rStyle w:val="StyleUnderline"/>
        </w:rPr>
        <w:t>ist activities.</w:t>
      </w:r>
      <w:r w:rsidRPr="00A8539F">
        <w:t xml:space="preserve"> I have not done a systematic study of the link between say economic growth and terrorism, but </w:t>
      </w:r>
      <w:r w:rsidRPr="00CF5FA5">
        <w:rPr>
          <w:rStyle w:val="StyleUnderline"/>
          <w:highlight w:val="cyan"/>
        </w:rPr>
        <w:t>nations</w:t>
      </w:r>
      <w:r w:rsidRPr="00A8539F">
        <w:t xml:space="preserve"> or regions </w:t>
      </w:r>
      <w:r w:rsidRPr="00A8539F">
        <w:rPr>
          <w:rStyle w:val="StyleUnderline"/>
        </w:rPr>
        <w:t xml:space="preserve">that are </w:t>
      </w:r>
      <w:r w:rsidRPr="00CF5FA5">
        <w:rPr>
          <w:rStyle w:val="StyleUnderline"/>
          <w:highlight w:val="cyan"/>
        </w:rPr>
        <w:t>experiencing</w:t>
      </w:r>
      <w:r w:rsidRPr="00A8539F">
        <w:t xml:space="preserve"> rapid </w:t>
      </w:r>
      <w:r w:rsidRPr="00CF5FA5">
        <w:rPr>
          <w:rStyle w:val="StyleUnderline"/>
          <w:highlight w:val="cyan"/>
        </w:rPr>
        <w:t>growth</w:t>
      </w:r>
      <w:r w:rsidRPr="00A8539F">
        <w:rPr>
          <w:rStyle w:val="StyleUnderline"/>
        </w:rPr>
        <w:t xml:space="preserve"> appear to </w:t>
      </w:r>
      <w:r w:rsidRPr="00CF5FA5">
        <w:rPr>
          <w:rStyle w:val="StyleUnderline"/>
          <w:highlight w:val="cyan"/>
        </w:rPr>
        <w:t>have lower</w:t>
      </w:r>
      <w:r w:rsidRPr="00A8539F">
        <w:rPr>
          <w:rStyle w:val="StyleUnderline"/>
        </w:rPr>
        <w:t xml:space="preserve"> incidences of </w:t>
      </w:r>
      <w:r w:rsidRPr="00CF5FA5">
        <w:rPr>
          <w:rStyle w:val="StyleUnderline"/>
          <w:highlight w:val="cyan"/>
        </w:rPr>
        <w:t>terror</w:t>
      </w:r>
      <w:r w:rsidRPr="00A8539F">
        <w:rPr>
          <w:rStyle w:val="StyleUnderline"/>
        </w:rPr>
        <w:t>ism.</w:t>
      </w:r>
      <w:r w:rsidRPr="00A8539F">
        <w:t xml:space="preserve">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I believe that </w:t>
      </w:r>
      <w:r w:rsidRPr="00A8539F">
        <w:rPr>
          <w:rStyle w:val="StyleUnderline"/>
        </w:rPr>
        <w:t xml:space="preserve">some of the causation runs from growth to reduced terrorism because </w:t>
      </w:r>
      <w:r w:rsidRPr="00CF5FA5">
        <w:rPr>
          <w:rStyle w:val="StyleUnderline"/>
          <w:highlight w:val="cyan"/>
        </w:rPr>
        <w:t>it becomes harder to interest</w:t>
      </w:r>
      <w:r w:rsidRPr="00A8539F">
        <w:rPr>
          <w:rStyle w:val="StyleUnderline"/>
        </w:rPr>
        <w:t xml:space="preserve"> many </w:t>
      </w:r>
      <w:r w:rsidRPr="00CF5FA5">
        <w:rPr>
          <w:rStyle w:val="StyleUnderline"/>
          <w:highlight w:val="cyan"/>
        </w:rPr>
        <w:t>individuals in risky</w:t>
      </w:r>
      <w:r w:rsidRPr="00A8539F">
        <w:rPr>
          <w:rStyle w:val="StyleUnderline"/>
        </w:rPr>
        <w:t xml:space="preserve"> terrorist </w:t>
      </w:r>
      <w:r w:rsidRPr="00CF5FA5">
        <w:rPr>
          <w:rStyle w:val="StyleUnderline"/>
          <w:highlight w:val="cyan"/>
        </w:rPr>
        <w:t>activities</w:t>
      </w:r>
      <w:r w:rsidRPr="00A8539F">
        <w:t xml:space="preserve"> (and other political activism) </w:t>
      </w:r>
      <w:r w:rsidRPr="00A8539F">
        <w:rPr>
          <w:rStyle w:val="StyleUnderline"/>
        </w:rPr>
        <w:t>when economies are expanding</w:t>
      </w:r>
      <w:r w:rsidRPr="00A8539F">
        <w:t xml:space="preserve"> rapidly </w:t>
      </w:r>
      <w:r w:rsidRPr="00A8539F">
        <w:rPr>
          <w:rStyle w:val="StyleUnderline"/>
        </w:rPr>
        <w:t>and opportunities are booming.</w:t>
      </w:r>
    </w:p>
    <w:p w14:paraId="765F7FF7" w14:textId="77777777" w:rsidR="00BC65DD" w:rsidRDefault="00BC65DD" w:rsidP="00BC65DD"/>
    <w:p w14:paraId="48BD207D" w14:textId="77777777" w:rsidR="00BC65DD" w:rsidRDefault="00BC65DD" w:rsidP="00BC65DD"/>
    <w:p w14:paraId="1A943BB2" w14:textId="77777777" w:rsidR="00BC65DD" w:rsidRDefault="00BC65DD" w:rsidP="00BC65DD"/>
    <w:p w14:paraId="43C2DECD" w14:textId="77777777" w:rsidR="00BC65DD" w:rsidRDefault="00BC65DD" w:rsidP="00BC65DD">
      <w:pPr>
        <w:pStyle w:val="Heading2"/>
      </w:pPr>
      <w:r>
        <w:t>Uniqueness</w:t>
      </w:r>
    </w:p>
    <w:p w14:paraId="25EA2EB9" w14:textId="77777777" w:rsidR="00BC65DD" w:rsidRDefault="00BC65DD" w:rsidP="00BC65DD"/>
    <w:p w14:paraId="240F374A" w14:textId="77777777" w:rsidR="00BC65DD" w:rsidRDefault="00BC65DD" w:rsidP="00BC65DD">
      <w:pPr>
        <w:pStyle w:val="Analytic"/>
      </w:pPr>
      <w:r>
        <w:t xml:space="preserve">Obama will get a deal now - our ev isn't vague -  he's in a strong negotiating position with a united democratic base - causes isolation of the extreme right wing - that's Allen. </w:t>
      </w:r>
    </w:p>
    <w:p w14:paraId="76C8E1AE" w14:textId="77777777" w:rsidR="00BC65DD" w:rsidRDefault="00BC65DD" w:rsidP="00BC65DD"/>
    <w:p w14:paraId="1386BB36" w14:textId="77777777" w:rsidR="00BC65DD" w:rsidRDefault="00BC65DD" w:rsidP="00BC65DD">
      <w:pPr>
        <w:pStyle w:val="Tag2"/>
      </w:pPr>
      <w:r>
        <w:t>Their ev is media hype—GOP opposition isn’t immovable—House GOP strategy makes a deal likely</w:t>
      </w:r>
    </w:p>
    <w:p w14:paraId="32C8C8C8" w14:textId="77777777" w:rsidR="00BC65DD" w:rsidRDefault="00BC65DD" w:rsidP="00BC65DD">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14:paraId="5BCB630B" w14:textId="77777777" w:rsidR="00BC65DD" w:rsidRDefault="00BC65DD" w:rsidP="00BC65DD"/>
    <w:p w14:paraId="24A3744A" w14:textId="77777777" w:rsidR="00BC65DD" w:rsidRPr="00DF24C9" w:rsidRDefault="00BC65DD" w:rsidP="00BC65DD">
      <w:pPr>
        <w:rPr>
          <w:sz w:val="16"/>
        </w:rPr>
      </w:pPr>
      <w:r w:rsidRPr="004D65AA">
        <w:rPr>
          <w:rStyle w:val="StyleUnderline"/>
        </w:rPr>
        <w:t xml:space="preserve">The </w:t>
      </w:r>
      <w:r w:rsidRPr="001C76FC">
        <w:rPr>
          <w:rStyle w:val="StyleUnderline"/>
          <w:highlight w:val="cyan"/>
        </w:rPr>
        <w:t>politico-media empire</w:t>
      </w:r>
      <w:r w:rsidRPr="004D65AA">
        <w:rPr>
          <w:rStyle w:val="StyleUnderline"/>
        </w:rPr>
        <w:t xml:space="preserve"> which writes the rules of the Washington</w:t>
      </w:r>
      <w:r w:rsidRPr="00DF24C9">
        <w:rPr>
          <w:sz w:val="16"/>
        </w:rPr>
        <w:t xml:space="preserve"> "What Serious People Are Saying" game </w:t>
      </w:r>
      <w:r w:rsidRPr="004D65AA">
        <w:rPr>
          <w:rStyle w:val="StyleUnderline"/>
        </w:rPr>
        <w:t xml:space="preserve">have apparently </w:t>
      </w:r>
      <w:r w:rsidRPr="001C76FC">
        <w:rPr>
          <w:rStyle w:val="StyleUnderline"/>
          <w:highlight w:val="cyan"/>
        </w:rPr>
        <w:t>decided</w:t>
      </w:r>
      <w:r w:rsidRPr="004D65AA">
        <w:rPr>
          <w:rStyle w:val="StyleUnderline"/>
        </w:rPr>
        <w:t xml:space="preserve"> that the government </w:t>
      </w:r>
      <w:r w:rsidRPr="001C76FC">
        <w:rPr>
          <w:rStyle w:val="StyleUnderline"/>
          <w:highlight w:val="cyan"/>
        </w:rPr>
        <w:t>shutdown is</w:t>
      </w:r>
      <w:r w:rsidRPr="004D65AA">
        <w:rPr>
          <w:rStyle w:val="StyleUnderline"/>
        </w:rPr>
        <w:t xml:space="preserve"> now melod</w:t>
      </w:r>
      <w:r w:rsidRPr="001C76FC">
        <w:rPr>
          <w:rStyle w:val="StyleUnderline"/>
          <w:highlight w:val="cyan"/>
        </w:rPr>
        <w:t>ramatically going to happen</w:t>
      </w:r>
      <w:r w:rsidRPr="001C76FC">
        <w:rPr>
          <w:sz w:val="16"/>
          <w:highlight w:val="cyan"/>
        </w:rPr>
        <w:t>.</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Boehner just announced that 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 xml:space="preserve">pearls were clutched and </w:t>
      </w:r>
      <w:r w:rsidRPr="001C76FC">
        <w:rPr>
          <w:rStyle w:val="StyleUnderline"/>
          <w:highlight w:val="cyan"/>
        </w:rPr>
        <w:t>editors swooned</w:t>
      </w:r>
      <w:r w:rsidRPr="00DF24C9">
        <w:rPr>
          <w:sz w:val="16"/>
        </w:rPr>
        <w:t xml:space="preserve"> (and had to be revived with smelling salts). </w:t>
      </w:r>
      <w:r w:rsidRPr="001C76FC">
        <w:rPr>
          <w:rStyle w:val="StyleUnderline"/>
          <w:highlight w:val="cyan"/>
        </w:rPr>
        <w:t>The sky is falling</w:t>
      </w:r>
      <w:r w:rsidRPr="004D65AA">
        <w:rPr>
          <w:rStyle w:val="StyleUnderline"/>
        </w:rPr>
        <w:t>!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1C76FC">
        <w:rPr>
          <w:rStyle w:val="Emphasis"/>
          <w:highlight w:val="cyan"/>
        </w:rPr>
        <w:t>I don't buy it</w:t>
      </w:r>
      <w:r w:rsidRPr="00DF24C9">
        <w:rPr>
          <w:sz w:val="16"/>
        </w:rPr>
        <w:t xml:space="preserve">. In fact, I will go so far as to say that </w:t>
      </w:r>
      <w:r w:rsidRPr="001C76FC">
        <w:rPr>
          <w:rStyle w:val="StyleUnderline"/>
          <w:b/>
          <w:highlight w:val="cyan"/>
        </w:rPr>
        <w:t xml:space="preserve">the timing of the vote increases the chances that the </w:t>
      </w:r>
      <w:r w:rsidRPr="001C76FC">
        <w:rPr>
          <w:rStyle w:val="Emphasis"/>
          <w:highlight w:val="cyan"/>
        </w:rPr>
        <w:t>government shutdown will not</w:t>
      </w:r>
      <w:r w:rsidRPr="004D65AA">
        <w:rPr>
          <w:rStyle w:val="Emphasis"/>
        </w:rPr>
        <w:t xml:space="preserve"> in fact </w:t>
      </w:r>
      <w:r w:rsidRPr="001C76FC">
        <w:rPr>
          <w:rStyle w:val="Emphasis"/>
          <w:highlight w:val="cyan"/>
        </w:rPr>
        <w:t>happen</w:t>
      </w:r>
      <w:r w:rsidRPr="00DF24C9">
        <w:rPr>
          <w:sz w:val="16"/>
        </w:rPr>
        <w:t xml:space="preserve">. </w:t>
      </w:r>
      <w:r w:rsidRPr="001C76FC">
        <w:rPr>
          <w:rStyle w:val="StyleUnderline"/>
          <w:highlight w:val="cyan"/>
        </w:rPr>
        <w:t>The vote</w:t>
      </w:r>
      <w:r w:rsidRPr="00DF24C9">
        <w:rPr>
          <w:sz w:val="16"/>
        </w:rPr>
        <w:t xml:space="preserve">, I suspect, </w:t>
      </w:r>
      <w:r w:rsidRPr="001C76FC">
        <w:rPr>
          <w:rStyle w:val="StyleUnderline"/>
          <w:highlight w:val="cyan"/>
        </w:rPr>
        <w:t>is</w:t>
      </w:r>
      <w:r w:rsidRPr="00DF24C9">
        <w:rPr>
          <w:sz w:val="16"/>
        </w:rPr>
        <w:t xml:space="preserve"> nothing more than John </w:t>
      </w:r>
      <w:r w:rsidRPr="001C76FC">
        <w:rPr>
          <w:rStyle w:val="StyleUnderline"/>
          <w:highlight w:val="cyan"/>
        </w:rPr>
        <w:t>Boehner showboating</w:t>
      </w:r>
      <w:r w:rsidRPr="004D65AA">
        <w:rPr>
          <w:rStyle w:val="StyleUnderline"/>
        </w:rPr>
        <w:t xml:space="preserve"> within his own caucus</w:t>
      </w:r>
      <w:r w:rsidRPr="00DF24C9">
        <w:rPr>
          <w:sz w:val="16"/>
        </w:rPr>
        <w:t xml:space="preserve"> -- nothing more than </w:t>
      </w:r>
      <w:r w:rsidRPr="004D65AA">
        <w:rPr>
          <w:rStyle w:val="StyleUnderline"/>
        </w:rPr>
        <w:t xml:space="preserve">a sop to the rabid Tea Party members who are demanding this </w:t>
      </w:r>
      <w:r w:rsidRPr="001C76FC">
        <w:rPr>
          <w:rStyle w:val="StyleUnderline"/>
        </w:rPr>
        <w:t>showdown.</w:t>
      </w:r>
      <w:r w:rsidRPr="00DF24C9">
        <w:rPr>
          <w:sz w:val="16"/>
        </w:rPr>
        <w:t xml:space="preserve"> The reason I reach this conclusion is that </w:t>
      </w:r>
      <w:r w:rsidRPr="004D65AA">
        <w:rPr>
          <w:rStyle w:val="StyleUnderline"/>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1C76FC">
        <w:rPr>
          <w:rStyle w:val="StyleUnderline"/>
          <w:highlight w:val="cyan"/>
        </w:rPr>
        <w:t>Boehner has</w:t>
      </w:r>
      <w:r w:rsidRPr="00DF24C9">
        <w:rPr>
          <w:rStyle w:val="StyleUnderline"/>
        </w:rPr>
        <w:t xml:space="preserve"> </w:t>
      </w:r>
      <w:r w:rsidRPr="00DF24C9">
        <w:rPr>
          <w:sz w:val="16"/>
        </w:rPr>
        <w:t xml:space="preserve">already </w:t>
      </w:r>
      <w:r w:rsidRPr="001C76FC">
        <w:rPr>
          <w:rStyle w:val="StyleUnderline"/>
          <w:highlight w:val="cyan"/>
        </w:rPr>
        <w:t>cancelled vacation days</w:t>
      </w:r>
      <w:r w:rsidRPr="00DF24C9">
        <w:rPr>
          <w:rStyle w:val="StyleUnderline"/>
        </w:rPr>
        <w:t xml:space="preserve"> scheduled for next week</w:t>
      </w:r>
      <w:r w:rsidRPr="00DF24C9">
        <w:rPr>
          <w:sz w:val="16"/>
        </w:rPr>
        <w:t xml:space="preserve">. </w:t>
      </w:r>
      <w:r w:rsidRPr="00DF24C9">
        <w:rPr>
          <w:rStyle w:val="StyleUnderline"/>
        </w:rPr>
        <w:t xml:space="preserve">The </w:t>
      </w:r>
      <w:r w:rsidRPr="001C76FC">
        <w:rPr>
          <w:rStyle w:val="StyleUnderline"/>
          <w:highlight w:val="cyan"/>
        </w:rPr>
        <w:t>House will</w:t>
      </w:r>
      <w:r w:rsidRPr="00DF24C9">
        <w:rPr>
          <w:rStyle w:val="StyleUnderline"/>
        </w:rPr>
        <w:t xml:space="preserve"> be in sessio</w:t>
      </w:r>
      <w:r w:rsidRPr="00DF24C9">
        <w:rPr>
          <w:sz w:val="16"/>
        </w:rPr>
        <w:t xml:space="preserve">n. And </w:t>
      </w:r>
      <w:r w:rsidRPr="00DF24C9">
        <w:rPr>
          <w:rStyle w:val="Emphasis"/>
        </w:rPr>
        <w:t xml:space="preserve">it'll </w:t>
      </w:r>
      <w:r w:rsidRPr="001C76FC">
        <w:rPr>
          <w:rStyle w:val="Emphasis"/>
          <w:b/>
          <w:highlight w:val="cyan"/>
        </w:rPr>
        <w:t>have enough time to act before the deadline is reached</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w:t>
      </w:r>
      <w:r w:rsidRPr="001C76FC">
        <w:rPr>
          <w:rStyle w:val="StyleUnderline"/>
          <w:highlight w:val="cyan"/>
        </w:rPr>
        <w:t>this still seems</w:t>
      </w:r>
      <w:r w:rsidRPr="00DF24C9">
        <w:rPr>
          <w:rStyle w:val="StyleUnderline"/>
        </w:rPr>
        <w:t xml:space="preserve"> </w:t>
      </w:r>
      <w:r w:rsidRPr="001C76FC">
        <w:rPr>
          <w:rStyle w:val="StyleUnderline"/>
          <w:highlight w:val="cyan"/>
        </w:rPr>
        <w:t>the</w:t>
      </w:r>
      <w:r w:rsidRPr="00DF24C9">
        <w:rPr>
          <w:rStyle w:val="StyleUnderline"/>
        </w:rPr>
        <w:t xml:space="preserve"> </w:t>
      </w:r>
      <w:r w:rsidRPr="001C76FC">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DF24C9">
        <w:rPr>
          <w:rStyle w:val="Emphasis"/>
        </w:rPr>
        <w:t>we will have a budget, and the government will not shut down</w:t>
      </w:r>
      <w:r w:rsidRPr="00DF24C9">
        <w:rPr>
          <w:sz w:val="16"/>
        </w:rPr>
        <w:t>.</w:t>
      </w:r>
    </w:p>
    <w:p w14:paraId="2DB105D0" w14:textId="77777777" w:rsidR="00BC65DD" w:rsidRDefault="00BC65DD" w:rsidP="00BC65DD"/>
    <w:p w14:paraId="7B38C89D" w14:textId="77777777" w:rsidR="00BC65DD" w:rsidRPr="004D65AA" w:rsidRDefault="00BC65DD" w:rsidP="00BC65DD">
      <w:pPr>
        <w:pStyle w:val="TagText"/>
      </w:pPr>
      <w:r>
        <w:t>Trends go neg—GOP crazies are uniting under Boehner</w:t>
      </w:r>
    </w:p>
    <w:p w14:paraId="4C7516E3" w14:textId="77777777" w:rsidR="00BC65DD" w:rsidRDefault="00BC65DD" w:rsidP="00BC65DD">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Ted Cruz, Liberal Hero, May Have Just Bailed Washington Out Of The Shutdown Crisis , www.huffingtonpost.com/2013/09/19/ted-cruz-shutdown-house-republicans_n_3954461.html?utm_hp_ref=politics</w:t>
      </w:r>
    </w:p>
    <w:p w14:paraId="42FBD303" w14:textId="77777777" w:rsidR="00BC65DD" w:rsidRDefault="00BC65DD" w:rsidP="00BC65DD"/>
    <w:p w14:paraId="51DAFE0B" w14:textId="77777777" w:rsidR="00BC65DD" w:rsidRDefault="00BC65DD" w:rsidP="00BC65DD">
      <w:r>
        <w:t xml:space="preserve">In one moment, with one statement, Sen. Ted </w:t>
      </w:r>
      <w:r w:rsidRPr="001C76FC">
        <w:rPr>
          <w:rStyle w:val="StyleUnderline"/>
          <w:highlight w:val="cyan"/>
        </w:rPr>
        <w:t>Cruz</w:t>
      </w:r>
      <w:r>
        <w:t xml:space="preserve"> (R-Texas) </w:t>
      </w:r>
      <w:r w:rsidRPr="001C76FC">
        <w:rPr>
          <w:rStyle w:val="StyleUnderline"/>
          <w:highlight w:val="cyan"/>
        </w:rPr>
        <w:t>managed</w:t>
      </w:r>
      <w:r>
        <w:t xml:space="preserve"> Wednesday </w:t>
      </w:r>
      <w:r w:rsidRPr="001C76FC">
        <w:rPr>
          <w:rStyle w:val="StyleUnderline"/>
          <w:highlight w:val="cyan"/>
        </w:rPr>
        <w:t>to accomplish what House GOP leaders</w:t>
      </w:r>
      <w:r w:rsidRPr="004D65AA">
        <w:rPr>
          <w:rStyle w:val="StyleUnderline"/>
        </w:rPr>
        <w:t>,</w:t>
      </w:r>
      <w:r>
        <w:t xml:space="preserve"> Republican senators and the Wall Street Journal editorial page </w:t>
      </w:r>
      <w:r w:rsidRPr="001C76FC">
        <w:rPr>
          <w:rStyle w:val="StyleUnderline"/>
          <w:highlight w:val="cyan"/>
        </w:rPr>
        <w:t>had failed to do for months</w:t>
      </w:r>
      <w:r>
        <w:t xml:space="preserve">: </w:t>
      </w:r>
      <w:r w:rsidRPr="001C76FC">
        <w:rPr>
          <w:rStyle w:val="StyleUnderline"/>
          <w:highlight w:val="cyan"/>
        </w:rPr>
        <w:t>Persuade</w:t>
      </w:r>
      <w:r w:rsidRPr="004D65AA">
        <w:rPr>
          <w:rStyle w:val="StyleUnderline"/>
        </w:rPr>
        <w:t xml:space="preserve"> rank-and-file House </w:t>
      </w:r>
      <w:r w:rsidRPr="001C76FC">
        <w:rPr>
          <w:rStyle w:val="StyleUnderline"/>
          <w:highlight w:val="cyan"/>
        </w:rPr>
        <w:t>Republicans that shutting down the government in an attempt to defund Obamacare was simply impossible</w:t>
      </w:r>
      <w:r>
        <w:t>.</w:t>
      </w:r>
    </w:p>
    <w:p w14:paraId="5950D1AC" w14:textId="77777777" w:rsidR="00BC65DD" w:rsidRDefault="00BC65DD" w:rsidP="00BC65DD">
      <w:r>
        <w:t>On Wednesday, after House leaders said they'd go forward with the defund strategy Cruz had been pitching with ads on Fox News, his response boiled down to 'Thanks, you're on your own.'</w:t>
      </w:r>
    </w:p>
    <w:p w14:paraId="0C889FFC" w14:textId="77777777" w:rsidR="00BC65DD" w:rsidRDefault="00BC65DD" w:rsidP="00BC65DD">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14:paraId="706E3A9F" w14:textId="77777777" w:rsidR="00BC65DD" w:rsidRDefault="00BC65DD" w:rsidP="00BC65DD">
      <w:r>
        <w:t>On the surface, House Republicans were seething. Members openly accused Cruz and his allies, Sens. Mike Lee (R-Utah) and Marco Rubio (R-Fla.), of waving the white flag before the fight had even begun. One House GOP aide even called Cruz a "joke, plain and simple."</w:t>
      </w:r>
    </w:p>
    <w:p w14:paraId="4FCBC8D1" w14:textId="77777777" w:rsidR="00BC65DD" w:rsidRDefault="00BC65DD" w:rsidP="00BC65DD">
      <w:r>
        <w:t xml:space="preserve">But </w:t>
      </w:r>
      <w:r w:rsidRPr="001C76FC">
        <w:rPr>
          <w:rStyle w:val="StyleUnderline"/>
          <w:highlight w:val="cyan"/>
        </w:rPr>
        <w:t>by admitting that he had no ability</w:t>
      </w:r>
      <w:r w:rsidRPr="004D65AA">
        <w:rPr>
          <w:rStyle w:val="StyleUnderline"/>
        </w:rPr>
        <w:t xml:space="preserve"> in the Senate </w:t>
      </w:r>
      <w:r w:rsidRPr="001C76FC">
        <w:rPr>
          <w:rStyle w:val="StyleUnderline"/>
          <w:highlight w:val="cyan"/>
        </w:rPr>
        <w:t>to back up the House effort</w:t>
      </w:r>
      <w:r w:rsidRPr="004D65AA">
        <w:rPr>
          <w:rStyle w:val="StyleUnderline"/>
        </w:rPr>
        <w:t xml:space="preserve"> to defund Obamacare, and saying so </w:t>
      </w:r>
      <w:r w:rsidRPr="001C76FC">
        <w:rPr>
          <w:rStyle w:val="StyleUnderline"/>
          <w:highlight w:val="cyan"/>
        </w:rPr>
        <w:t>on the same day</w:t>
      </w:r>
      <w:r w:rsidRPr="004D65AA">
        <w:rPr>
          <w:rStyle w:val="StyleUnderline"/>
        </w:rPr>
        <w:t xml:space="preserve"> that </w:t>
      </w:r>
      <w:r w:rsidRPr="001C76FC">
        <w:rPr>
          <w:rStyle w:val="StyleUnderline"/>
          <w:highlight w:val="cyan"/>
        </w:rPr>
        <w:t>House Republicans</w:t>
      </w:r>
      <w:r w:rsidRPr="004D65AA">
        <w:rPr>
          <w:rStyle w:val="StyleUnderline"/>
        </w:rPr>
        <w:t xml:space="preserve"> had </w:t>
      </w:r>
      <w:r w:rsidRPr="001C76FC">
        <w:rPr>
          <w:rStyle w:val="StyleUnderline"/>
          <w:highlight w:val="cyan"/>
        </w:rPr>
        <w:t>announced they would support the Cruz-inspired strategy</w:t>
      </w:r>
      <w:r w:rsidRPr="004D65AA">
        <w:rPr>
          <w:rStyle w:val="StyleUnderline"/>
        </w:rPr>
        <w:t>, Cruz has inadvertently done more than any other lawmaker to avert a government shutdown</w:t>
      </w:r>
      <w:r>
        <w:t>.</w:t>
      </w:r>
    </w:p>
    <w:p w14:paraId="57E3D8DC" w14:textId="77777777" w:rsidR="00BC65DD" w:rsidRDefault="00BC65DD" w:rsidP="00BC65DD">
      <w:r>
        <w:t>"</w:t>
      </w:r>
      <w:r w:rsidRPr="004D65AA">
        <w:rPr>
          <w:rStyle w:val="StyleUnderline"/>
        </w:rPr>
        <w:t>Cruz officially jumped the shark</w:t>
      </w:r>
      <w:r>
        <w:t xml:space="preserve"> this week," said one GOP operative allied with House leadership, who, like others, requested anonymity to speak critically about fellow Republicans. "</w:t>
      </w:r>
      <w:r w:rsidRPr="004D65AA">
        <w:rPr>
          <w:rStyle w:val="StyleUnderline"/>
        </w:rPr>
        <w:t xml:space="preserve">He's doing for the House Leaders what they couldn't do for themselves. </w:t>
      </w:r>
      <w:r w:rsidRPr="001C76FC">
        <w:rPr>
          <w:rStyle w:val="Emphasis"/>
          <w:highlight w:val="cyan"/>
        </w:rPr>
        <w:t>House rank-and-file members are uniting with Boehner</w:t>
      </w:r>
      <w:r>
        <w:t xml:space="preserve">, Cantor </w:t>
      </w:r>
      <w:r w:rsidRPr="001C76FC">
        <w:rPr>
          <w:rStyle w:val="StyleUnderline"/>
          <w:highlight w:val="cyan"/>
        </w:rPr>
        <w:t xml:space="preserve">over Ted Cruz's </w:t>
      </w:r>
      <w:r w:rsidRPr="001C76FC">
        <w:rPr>
          <w:rStyle w:val="StyleUnderline"/>
        </w:rPr>
        <w:t xml:space="preserve">idiotic </w:t>
      </w:r>
      <w:r w:rsidRPr="001C76FC">
        <w:rPr>
          <w:rStyle w:val="StyleUnderline"/>
          <w:highlight w:val="cyan"/>
        </w:rPr>
        <w:t>position</w:t>
      </w:r>
      <w:r>
        <w:t>."</w:t>
      </w:r>
    </w:p>
    <w:p w14:paraId="5B034F14" w14:textId="77777777" w:rsidR="00BC65DD" w:rsidRPr="002277DF" w:rsidRDefault="00BC65DD" w:rsidP="00BC65DD"/>
    <w:p w14:paraId="28FDA655" w14:textId="77777777" w:rsidR="00BC65DD" w:rsidRDefault="00BC65DD" w:rsidP="00BC65DD">
      <w:pPr>
        <w:pStyle w:val="TagText"/>
      </w:pPr>
      <w:r>
        <w:t xml:space="preserve">There’s </w:t>
      </w:r>
      <w:r w:rsidRPr="00CC09DB">
        <w:rPr>
          <w:u w:val="single"/>
        </w:rPr>
        <w:t>sufficient</w:t>
      </w:r>
      <w:r>
        <w:t xml:space="preserve"> negotiating room now</w:t>
      </w:r>
    </w:p>
    <w:p w14:paraId="25E2CC38" w14:textId="77777777" w:rsidR="00BC65DD" w:rsidRDefault="00BC65DD" w:rsidP="00BC65DD">
      <w:r w:rsidRPr="007014A2">
        <w:t xml:space="preserve">Matthew </w:t>
      </w:r>
      <w:r w:rsidRPr="007014A2">
        <w:rPr>
          <w:rStyle w:val="StyleStyleBold12pt"/>
        </w:rPr>
        <w:t>Yglesias</w:t>
      </w:r>
      <w:r w:rsidRPr="007014A2">
        <w:t xml:space="preserve">, </w:t>
      </w:r>
      <w:r>
        <w:t xml:space="preserve">Slate, </w:t>
      </w:r>
      <w:r w:rsidRPr="007014A2">
        <w:rPr>
          <w:rStyle w:val="StyleStyleBold12pt"/>
        </w:rPr>
        <w:t>9/18</w:t>
      </w:r>
      <w:r w:rsidRPr="007014A2">
        <w:t>/13, The Odds of a Government Shutdown Are Falling, Not Rising, www.slate.com/blogs/moneybox/2013/09/18/government_shutdown_odds_falling_not_rising.html</w:t>
      </w:r>
    </w:p>
    <w:p w14:paraId="08C142CF" w14:textId="77777777" w:rsidR="00BC65DD" w:rsidRDefault="00BC65DD" w:rsidP="00BC65DD"/>
    <w:p w14:paraId="792CB718" w14:textId="77777777" w:rsidR="00BC65DD" w:rsidRDefault="00BC65DD" w:rsidP="00BC65DD">
      <w:r>
        <w:t xml:space="preserve">A Jonathan Weisman Ashley Parker piece headlined "House Bill Cuts Health Funds, </w:t>
      </w:r>
      <w:r w:rsidRPr="007014A2">
        <w:rPr>
          <w:rStyle w:val="StyleUnderline"/>
        </w:rPr>
        <w:t>Raising Odds of U.S. Shutdown" is going to alarm</w:t>
      </w:r>
      <w:r>
        <w:t xml:space="preserve"> a lot of New York Times </w:t>
      </w:r>
      <w:r w:rsidRPr="007014A2">
        <w:rPr>
          <w:rStyle w:val="StyleUnderline"/>
        </w:rPr>
        <w:t>readers</w:t>
      </w:r>
      <w:r>
        <w:t xml:space="preserve"> tomorrow morning.</w:t>
      </w:r>
    </w:p>
    <w:p w14:paraId="437900E4" w14:textId="77777777" w:rsidR="00BC65DD" w:rsidRDefault="00BC65DD" w:rsidP="00BC65DD">
      <w:r w:rsidRPr="007014A2">
        <w:rPr>
          <w:rStyle w:val="StyleUnderline"/>
        </w:rPr>
        <w:t>But</w:t>
      </w:r>
      <w:r>
        <w:t xml:space="preserve"> read on to the second graf of the piece and you'll see that the </w:t>
      </w:r>
      <w:r w:rsidRPr="00F54282">
        <w:rPr>
          <w:rStyle w:val="StyleUnderline"/>
          <w:highlight w:val="cyan"/>
        </w:rPr>
        <w:t>odds are not rising</w:t>
      </w:r>
      <w:r w:rsidRPr="007014A2">
        <w:rPr>
          <w:rStyle w:val="StyleUnderline"/>
        </w:rPr>
        <w:t xml:space="preserve"> at all</w:t>
      </w:r>
      <w:r>
        <w:t xml:space="preserve">. </w:t>
      </w:r>
      <w:r w:rsidRPr="007014A2">
        <w:rPr>
          <w:rStyle w:val="StyleUnderline"/>
        </w:rPr>
        <w:t>What's happening is that</w:t>
      </w:r>
      <w:r>
        <w:t xml:space="preserve"> John </w:t>
      </w:r>
      <w:r w:rsidRPr="00F54282">
        <w:rPr>
          <w:rStyle w:val="StyleUnderline"/>
          <w:highlight w:val="cyan"/>
        </w:rPr>
        <w:t>Boehner is preparing to pass an appropriations bill</w:t>
      </w:r>
      <w:r w:rsidRPr="007014A2">
        <w:rPr>
          <w:rStyle w:val="StyleUnderline"/>
        </w:rPr>
        <w:t xml:space="preserve"> that</w:t>
      </w:r>
      <w:r>
        <w:t xml:space="preserve"> also </w:t>
      </w:r>
      <w:r w:rsidRPr="007014A2">
        <w:rPr>
          <w:rStyle w:val="StyleUnderline"/>
        </w:rPr>
        <w:t xml:space="preserve">defunds Obamacare </w:t>
      </w:r>
      <w:r w:rsidRPr="00F54282">
        <w:rPr>
          <w:rStyle w:val="StyleUnderline"/>
          <w:highlight w:val="cyan"/>
        </w:rPr>
        <w:t>that he knows</w:t>
      </w:r>
      <w:r>
        <w:t xml:space="preserve"> perfectly </w:t>
      </w:r>
      <w:r w:rsidRPr="007014A2">
        <w:rPr>
          <w:rStyle w:val="StyleUnderline"/>
        </w:rPr>
        <w:t xml:space="preserve">well </w:t>
      </w:r>
      <w:r w:rsidRPr="00F54282">
        <w:rPr>
          <w:rStyle w:val="StyleUnderline"/>
          <w:highlight w:val="cyan"/>
        </w:rPr>
        <w:t>stands no chance</w:t>
      </w:r>
      <w:r w:rsidRPr="007014A2">
        <w:rPr>
          <w:rStyle w:val="StyleUnderline"/>
        </w:rPr>
        <w:t xml:space="preserve"> of passing</w:t>
      </w:r>
      <w:r>
        <w:t xml:space="preserve">, and </w:t>
      </w:r>
      <w:r w:rsidRPr="007014A2">
        <w:rPr>
          <w:rStyle w:val="StyleUnderline"/>
        </w:rPr>
        <w:t xml:space="preserve">he's hoping that doing </w:t>
      </w:r>
      <w:r w:rsidRPr="00F54282">
        <w:rPr>
          <w:rStyle w:val="StyleUnderline"/>
          <w:highlight w:val="cyan"/>
        </w:rPr>
        <w:t>this will placate the right wing</w:t>
      </w:r>
      <w:r w:rsidRPr="007014A2">
        <w:rPr>
          <w:rStyle w:val="StyleUnderline"/>
        </w:rPr>
        <w:t xml:space="preserve"> of the his caucus</w:t>
      </w:r>
      <w:r>
        <w:t xml:space="preserve"> for when he surrenders.</w:t>
      </w:r>
    </w:p>
    <w:p w14:paraId="1423F755" w14:textId="77777777" w:rsidR="00BC65DD" w:rsidRDefault="00BC65DD" w:rsidP="00BC65DD">
      <w:r>
        <w:t>Here they explain:</w:t>
      </w:r>
    </w:p>
    <w:p w14:paraId="42D43CD0" w14:textId="77777777" w:rsidR="00BC65DD" w:rsidRDefault="00BC65DD" w:rsidP="00BC65DD">
      <w: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p>
    <w:p w14:paraId="632DD598" w14:textId="77777777" w:rsidR="00BC65DD" w:rsidRDefault="00BC65DD" w:rsidP="00BC65DD">
      <w:r w:rsidRPr="007014A2">
        <w:rPr>
          <w:rStyle w:val="StyleUnderline"/>
        </w:rPr>
        <w:t>The key thing to remember here is that the House</w:t>
      </w:r>
      <w:r>
        <w:t xml:space="preserve">, as a discretionary decision, </w:t>
      </w:r>
      <w:r w:rsidRPr="007014A2">
        <w:rPr>
          <w:rStyle w:val="StyleUnderline"/>
        </w:rPr>
        <w:t>operates by the "Hastert Rule</w:t>
      </w:r>
      <w:r>
        <w:t xml:space="preserve">" in which </w:t>
      </w:r>
      <w:r w:rsidRPr="007014A2">
        <w:rPr>
          <w:rStyle w:val="StyleUnderline"/>
        </w:rPr>
        <w:t>only bills that are supported by a majority of GOP members can be brought to the floor for a vote</w:t>
      </w:r>
      <w:r w:rsidRPr="007014A2">
        <w:t>. There is no</w:t>
      </w:r>
      <w:r>
        <w:t xml:space="preserve"> Hastert-compliant appropriations bill that can pass the Senate. </w:t>
      </w:r>
      <w:r w:rsidRPr="007014A2">
        <w:rPr>
          <w:rStyle w:val="StyleUnderline"/>
        </w:rPr>
        <w:t>But there very likely is majority support in the House for the kind of "clean" funding bill that can also pass the Senate</w:t>
      </w:r>
      <w:r>
        <w:t xml:space="preserve">. </w:t>
      </w:r>
      <w:r w:rsidRPr="007014A2">
        <w:rPr>
          <w:rStyle w:val="StyleUnderline"/>
        </w:rPr>
        <w:t>All that has to happen is for</w:t>
      </w:r>
      <w:r>
        <w:t xml:space="preserve"> John </w:t>
      </w:r>
      <w:r w:rsidRPr="007014A2">
        <w:rPr>
          <w:rStyle w:val="StyleUnderline"/>
        </w:rPr>
        <w:t>Boehner to violate the Hastert Rule</w:t>
      </w:r>
      <w:r>
        <w:t xml:space="preserve">. And the Hastert Rule isn't actually a rule, it's something </w:t>
      </w:r>
      <w:r w:rsidRPr="007014A2">
        <w:rPr>
          <w:rStyle w:val="StyleUnderline"/>
        </w:rPr>
        <w:t>Boehner has put aside many times</w:t>
      </w:r>
      <w:r>
        <w:t xml:space="preserve">. </w:t>
      </w:r>
      <w:r w:rsidRPr="007014A2">
        <w:rPr>
          <w:rStyle w:val="StyleUnderline"/>
        </w:rPr>
        <w:t>But it's also a rule he can't flagrantly ignore, lest his caucus</w:t>
      </w:r>
      <w:r>
        <w:t xml:space="preserve"> get too grumpy and </w:t>
      </w:r>
      <w:r w:rsidRPr="007014A2">
        <w:rPr>
          <w:rStyle w:val="StyleUnderline"/>
        </w:rPr>
        <w:t>depose him</w:t>
      </w:r>
      <w:r>
        <w:t xml:space="preserve">. The operating theory here is </w:t>
      </w:r>
      <w:r w:rsidRPr="007014A2">
        <w:rPr>
          <w:rStyle w:val="StyleUnderline"/>
        </w:rPr>
        <w:t>that if Boehner has the whole House GOP indulge the maximalist faction by all passing a defuding bill</w:t>
      </w:r>
      <w:r>
        <w:t xml:space="preserve">, </w:t>
      </w:r>
      <w:r w:rsidRPr="00F54282">
        <w:rPr>
          <w:rStyle w:val="StyleUnderline"/>
          <w:b/>
          <w:highlight w:val="cyan"/>
        </w:rPr>
        <w:t xml:space="preserve">that </w:t>
      </w:r>
      <w:r w:rsidRPr="00F54282">
        <w:rPr>
          <w:rStyle w:val="Emphasis"/>
          <w:highlight w:val="cyan"/>
        </w:rPr>
        <w:t>creates enough room</w:t>
      </w:r>
      <w:r w:rsidRPr="00F54282">
        <w:rPr>
          <w:rStyle w:val="StyleUnderline"/>
          <w:b/>
          <w:highlight w:val="cyan"/>
        </w:rPr>
        <w:t xml:space="preserve"> to move to later violate the Hastert Rule and pass a continuing resolution.</w:t>
      </w:r>
    </w:p>
    <w:p w14:paraId="706826D8" w14:textId="77777777" w:rsidR="00BC65DD" w:rsidRPr="007014A2" w:rsidRDefault="00BC65DD" w:rsidP="00BC65DD">
      <w:r w:rsidRPr="00F54282">
        <w:rPr>
          <w:rStyle w:val="StyleUnderline"/>
          <w:highlight w:val="cyan"/>
        </w:rPr>
        <w:t>If anything</w:t>
      </w:r>
      <w:r w:rsidRPr="007014A2">
        <w:rPr>
          <w:rStyle w:val="StyleUnderline"/>
        </w:rPr>
        <w:t xml:space="preserve"> is happening to </w:t>
      </w:r>
      <w:r w:rsidRPr="00F54282">
        <w:rPr>
          <w:rStyle w:val="StyleUnderline"/>
          <w:highlight w:val="cyan"/>
        </w:rPr>
        <w:t>the odds of a shutdown</w:t>
      </w:r>
      <w:r>
        <w:t xml:space="preserve">, in other words, </w:t>
      </w:r>
      <w:r w:rsidRPr="00F54282">
        <w:rPr>
          <w:rStyle w:val="Emphasis"/>
          <w:highlight w:val="cyan"/>
        </w:rPr>
        <w:t>they're falling, not rising</w:t>
      </w:r>
      <w:r>
        <w:t>.</w:t>
      </w:r>
    </w:p>
    <w:p w14:paraId="66A72B9F" w14:textId="77777777" w:rsidR="00BC65DD" w:rsidRPr="007014A2" w:rsidRDefault="00BC65DD" w:rsidP="00BC65DD"/>
    <w:p w14:paraId="3641560B" w14:textId="77777777" w:rsidR="00BC65DD" w:rsidRDefault="00BC65DD" w:rsidP="00BC65DD">
      <w:pPr>
        <w:pStyle w:val="TagText"/>
      </w:pPr>
      <w:r>
        <w:t>Obama has enough capital post-Syria for a budget deal</w:t>
      </w:r>
    </w:p>
    <w:p w14:paraId="038EB153" w14:textId="77777777" w:rsidR="00BC65DD" w:rsidRDefault="00BC65DD" w:rsidP="00BC65DD">
      <w:r w:rsidRPr="00683D80">
        <w:t xml:space="preserve">Paul </w:t>
      </w:r>
      <w:r w:rsidRPr="00683D80">
        <w:rPr>
          <w:rStyle w:val="StyleStyleBold12pt"/>
        </w:rPr>
        <w:t>Koring</w:t>
      </w:r>
      <w:r w:rsidRPr="00683D80">
        <w:t xml:space="preserve">, Globe and Mail, </w:t>
      </w:r>
      <w:r w:rsidRPr="00683D80">
        <w:rPr>
          <w:rStyle w:val="StyleStyleBold12pt"/>
        </w:rPr>
        <w:t>9/16</w:t>
      </w:r>
      <w:r>
        <w:t>/13,</w:t>
      </w:r>
      <w:r w:rsidRPr="00683D80">
        <w:t xml:space="preserve"> Obama faces fall showdown with Congress , www.theglobeandmail.com/news/world/obama-faces-fall-showdown-with-congress/article14329090/</w:t>
      </w:r>
    </w:p>
    <w:p w14:paraId="14358204" w14:textId="77777777" w:rsidR="00BC65DD" w:rsidRDefault="00BC65DD" w:rsidP="00BC65DD"/>
    <w:p w14:paraId="63C98428" w14:textId="77777777" w:rsidR="00BC65DD" w:rsidRDefault="00BC65DD" w:rsidP="00BC65DD">
      <w:r w:rsidRPr="00E676B0">
        <w:rPr>
          <w:rStyle w:val="StyleUnderline"/>
        </w:rPr>
        <w:t>With war against Syria averted</w:t>
      </w:r>
      <w:r>
        <w:t xml:space="preserve">, or perhaps postponed, U.S. President Barack </w:t>
      </w:r>
      <w:r w:rsidRPr="00F54282">
        <w:rPr>
          <w:rStyle w:val="StyleUnderline"/>
          <w:highlight w:val="cyan"/>
        </w:rPr>
        <w:t xml:space="preserve">Obama can turn </w:t>
      </w:r>
      <w:r w:rsidRPr="00E676B0">
        <w:rPr>
          <w:rStyle w:val="StyleUnderline"/>
        </w:rPr>
        <w:t xml:space="preserve">again </w:t>
      </w:r>
      <w:r w:rsidRPr="00F54282">
        <w:rPr>
          <w:rStyle w:val="StyleUnderline"/>
          <w:highlight w:val="cyan"/>
        </w:rPr>
        <w:t xml:space="preserve">to September’s </w:t>
      </w:r>
      <w:r w:rsidRPr="00E676B0">
        <w:rPr>
          <w:rStyle w:val="StyleUnderline"/>
        </w:rPr>
        <w:t xml:space="preserve">anticipated </w:t>
      </w:r>
      <w:r w:rsidRPr="00F54282">
        <w:rPr>
          <w:rStyle w:val="StyleUnderline"/>
          <w:highlight w:val="cyan"/>
        </w:rPr>
        <w:t xml:space="preserve">battles against </w:t>
      </w:r>
      <w:r w:rsidRPr="00E676B0">
        <w:rPr>
          <w:rStyle w:val="StyleUnderline"/>
        </w:rPr>
        <w:t>his</w:t>
      </w:r>
      <w:r>
        <w:t xml:space="preserve"> still-implacable </w:t>
      </w:r>
      <w:r w:rsidRPr="00F54282">
        <w:rPr>
          <w:rStyle w:val="StyleUnderline"/>
          <w:highlight w:val="cyan"/>
        </w:rPr>
        <w:t>Republican opponents</w:t>
      </w:r>
      <w:r>
        <w:t>.</w:t>
      </w:r>
    </w:p>
    <w:p w14:paraId="44DFCEEB" w14:textId="77777777" w:rsidR="00BC65DD" w:rsidRDefault="00BC65DD" w:rsidP="00BC65DD">
      <w:r w:rsidRPr="00F54282">
        <w:rPr>
          <w:rStyle w:val="StyleUnderline"/>
          <w:highlight w:val="cyan"/>
        </w:rPr>
        <w:t>Looming is a Sept. 30 deadline</w:t>
      </w:r>
      <w:r w:rsidRPr="00E676B0">
        <w:rPr>
          <w:rStyle w:val="StyleUnderline"/>
        </w:rPr>
        <w:t xml:space="preserve"> for Congress to fund</w:t>
      </w:r>
      <w:r w:rsidRPr="00E676B0">
        <w:t xml:space="preserve"> </w:t>
      </w:r>
      <w:r>
        <w:t xml:space="preserve">ongoing </w:t>
      </w:r>
      <w:r w:rsidRPr="00E676B0">
        <w:rPr>
          <w:rStyle w:val="StyleUnderline"/>
        </w:rPr>
        <w:t>government operations</w:t>
      </w:r>
      <w:r>
        <w:t xml:space="preserve"> – everything from food stamps to new bullets – </w:t>
      </w:r>
      <w:r w:rsidRPr="00E676B0">
        <w:rPr>
          <w:rStyle w:val="StyleUnderline"/>
        </w:rPr>
        <w:t>and a showdown is shaping up between a weakened President and Republicans riven by their own divisions.</w:t>
      </w:r>
    </w:p>
    <w:p w14:paraId="5911E5C9" w14:textId="77777777" w:rsidR="00BC65DD" w:rsidRDefault="00BC65DD" w:rsidP="00BC65DD">
      <w:r w:rsidRPr="00E676B0">
        <w:rPr>
          <w:rStyle w:val="StyleUnderline"/>
        </w:rPr>
        <w:t>Then</w:t>
      </w:r>
      <w:r>
        <w:t xml:space="preserve">, some time in October, </w:t>
      </w:r>
      <w:r w:rsidRPr="00E676B0">
        <w:rPr>
          <w:rStyle w:val="StyleUnderline"/>
        </w:rPr>
        <w:t>the U.S. Treasury will face another crisis</w:t>
      </w:r>
      <w:r>
        <w:t xml:space="preserve"> as it reaches its borrowing limit. Without an increase, which some Republicans want to block, </w:t>
      </w:r>
      <w:r w:rsidRPr="00F54282">
        <w:rPr>
          <w:rStyle w:val="StyleUnderline"/>
          <w:b/>
          <w:highlight w:val="cyan"/>
        </w:rPr>
        <w:t xml:space="preserve">the U.S. </w:t>
      </w:r>
      <w:r w:rsidRPr="00E676B0">
        <w:rPr>
          <w:rStyle w:val="StyleUnderline"/>
          <w:b/>
        </w:rPr>
        <w:t xml:space="preserve">government </w:t>
      </w:r>
      <w:r w:rsidRPr="00F54282">
        <w:rPr>
          <w:rStyle w:val="StyleUnderline"/>
          <w:b/>
          <w:highlight w:val="cyan"/>
        </w:rPr>
        <w:t>could face default</w:t>
      </w:r>
      <w:r w:rsidRPr="00F54282">
        <w:rPr>
          <w:highlight w:val="cyan"/>
        </w:rPr>
        <w:t>.</w:t>
      </w:r>
      <w:r>
        <w:t xml:space="preserve"> Meanwhile, hopes for progress on major policy initiatives such immigration reform, long expected to be the big legislative issue this fall, are fading.</w:t>
      </w:r>
    </w:p>
    <w:p w14:paraId="1EA936C0" w14:textId="77777777" w:rsidR="00BC65DD" w:rsidRDefault="00BC65DD" w:rsidP="00BC65DD">
      <w:r w:rsidRPr="00683D80">
        <w:rPr>
          <w:rStyle w:val="StyleUnderline"/>
        </w:rPr>
        <w:t xml:space="preserve">As </w:t>
      </w:r>
      <w:r w:rsidRPr="00F54282">
        <w:rPr>
          <w:rStyle w:val="StyleUnderline"/>
          <w:highlight w:val="cyan"/>
        </w:rPr>
        <w:t>hostile as relations are</w:t>
      </w:r>
      <w:r>
        <w:t xml:space="preserve">, some observers suggest </w:t>
      </w:r>
      <w:r w:rsidRPr="00F54282">
        <w:rPr>
          <w:rStyle w:val="StyleUnderline"/>
          <w:highlight w:val="cyan"/>
        </w:rPr>
        <w:t xml:space="preserve">the </w:t>
      </w:r>
      <w:r w:rsidRPr="00F54282">
        <w:rPr>
          <w:rStyle w:val="Emphasis"/>
          <w:highlight w:val="cyan"/>
        </w:rPr>
        <w:t>averted</w:t>
      </w:r>
      <w:r w:rsidRPr="00F54282">
        <w:rPr>
          <w:rStyle w:val="StyleUnderline"/>
          <w:highlight w:val="cyan"/>
        </w:rPr>
        <w:t xml:space="preserve"> showdown over Syria</w:t>
      </w:r>
      <w:r>
        <w:t xml:space="preserve"> – it’s now widely accepted that Congress would have rejected Mr. Obama’s call for an authorization of force had it gone to a vote – </w:t>
      </w:r>
      <w:r w:rsidRPr="00F54282">
        <w:rPr>
          <w:rStyle w:val="StyleUnderline"/>
          <w:b/>
          <w:highlight w:val="cyan"/>
        </w:rPr>
        <w:t>didn’t make things</w:t>
      </w:r>
      <w:r w:rsidRPr="00683D80">
        <w:t xml:space="preserve"> any </w:t>
      </w:r>
      <w:r w:rsidRPr="00F54282">
        <w:rPr>
          <w:rStyle w:val="StyleUnderline"/>
          <w:b/>
          <w:highlight w:val="cyan"/>
        </w:rPr>
        <w:t>worse</w:t>
      </w:r>
      <w:r>
        <w:t>.</w:t>
      </w:r>
    </w:p>
    <w:p w14:paraId="5CA61859" w14:textId="77777777" w:rsidR="00BC65DD" w:rsidRDefault="00BC65DD" w:rsidP="00BC65DD">
      <w:r>
        <w:t>“</w:t>
      </w:r>
      <w:r w:rsidRPr="00F54282">
        <w:rPr>
          <w:rStyle w:val="StyleUnderline"/>
          <w:b/>
          <w:highlight w:val="cyan"/>
        </w:rPr>
        <w:t>We don’t know what September would have looked like in the absence of the Syria</w:t>
      </w:r>
      <w:r w:rsidRPr="00F54282">
        <w:rPr>
          <w:highlight w:val="cyan"/>
        </w:rPr>
        <w:t xml:space="preserve"> </w:t>
      </w:r>
      <w:r>
        <w:t xml:space="preserve">issue </w:t>
      </w:r>
      <w:r w:rsidRPr="00F54282">
        <w:rPr>
          <w:rStyle w:val="StyleUnderline"/>
          <w:b/>
          <w:highlight w:val="cyan"/>
        </w:rPr>
        <w:t>but</w:t>
      </w:r>
      <w:r w:rsidRPr="00F54282">
        <w:rPr>
          <w:highlight w:val="cyan"/>
        </w:rPr>
        <w:t xml:space="preserve"> </w:t>
      </w:r>
      <w:r>
        <w:t xml:space="preserve">my guess is that </w:t>
      </w:r>
      <w:r w:rsidRPr="00F54282">
        <w:rPr>
          <w:rStyle w:val="StyleUnderline"/>
          <w:b/>
          <w:highlight w:val="cyan"/>
        </w:rPr>
        <w:t>it would have looked an awful lot like it looks today</w:t>
      </w:r>
      <w:r>
        <w:t>,” said Sarah Binder, a senior fellow at the Brookings Institution who watches Congress closely.</w:t>
      </w:r>
    </w:p>
    <w:p w14:paraId="6B00FBCD" w14:textId="77777777" w:rsidR="00BC65DD" w:rsidRPr="00683D80" w:rsidRDefault="00BC65DD" w:rsidP="00BC65DD">
      <w:pPr>
        <w:rPr>
          <w:sz w:val="12"/>
          <w:szCs w:val="12"/>
        </w:rPr>
      </w:pPr>
      <w:r w:rsidRPr="00683D80">
        <w:rPr>
          <w:sz w:val="12"/>
          <w:szCs w:val="12"/>
        </w:rPr>
        <w:t>“These divisions over spending and size of government have been with us all along and the [Republican] opposition to Obama has been quite strong all along. … Set aside the issue of Syria and really nothing has changed.”</w:t>
      </w:r>
    </w:p>
    <w:p w14:paraId="1FC8CFC6" w14:textId="77777777" w:rsidR="00BC65DD" w:rsidRPr="00683D80" w:rsidRDefault="00BC65DD" w:rsidP="00BC65DD">
      <w:pPr>
        <w:rPr>
          <w:sz w:val="12"/>
          <w:szCs w:val="12"/>
        </w:rPr>
      </w:pPr>
      <w:r w:rsidRPr="00683D80">
        <w:rPr>
          <w:sz w:val="12"/>
          <w:szCs w:val="12"/>
        </w:rPr>
        <w:t>The President’s handling of Syria has hurt him, according to some. Mr. Obama “seems to be very uncomfortable being commander-in-chief of this nation,” said Senator Bob Corker, a Tennessee Republican, adding it left the President “ a diminished figure here on Capitol Hill.”</w:t>
      </w:r>
    </w:p>
    <w:p w14:paraId="75D7B2C6" w14:textId="77777777" w:rsidR="00BC65DD" w:rsidRPr="00683D80" w:rsidRDefault="00BC65DD" w:rsidP="00BC65DD">
      <w:pPr>
        <w:rPr>
          <w:sz w:val="12"/>
          <w:szCs w:val="12"/>
        </w:rPr>
      </w:pPr>
      <w:r w:rsidRPr="00683D80">
        <w:rPr>
          <w:sz w:val="12"/>
          <w:szCs w:val="12"/>
        </w:rP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14:paraId="6EF23995" w14:textId="77777777" w:rsidR="00BC65DD" w:rsidRPr="00683D80" w:rsidRDefault="00BC65DD" w:rsidP="00BC65DD">
      <w:pPr>
        <w:rPr>
          <w:sz w:val="12"/>
          <w:szCs w:val="12"/>
        </w:rPr>
      </w:pPr>
      <w:r w:rsidRPr="00683D80">
        <w:rPr>
          <w:sz w:val="12"/>
          <w:szCs w:val="12"/>
        </w:rPr>
        <w:t>In turn, despite the President’s impressive oratory, he may be wearing out his bully pulpit. Powerful speeches have failed, so far – on gun control, budget reform and immigration – and now the President has spent more scarce second-term political capital wooing congressional leaders on Syrian strikes that may never materialize.</w:t>
      </w:r>
    </w:p>
    <w:p w14:paraId="5D97F972" w14:textId="77777777" w:rsidR="00BC65DD" w:rsidRPr="00683D80" w:rsidRDefault="00BC65DD" w:rsidP="00BC65DD">
      <w:pPr>
        <w:rPr>
          <w:sz w:val="12"/>
          <w:szCs w:val="12"/>
        </w:rPr>
      </w:pPr>
      <w:r w:rsidRPr="00683D80">
        <w:rPr>
          <w:sz w:val="12"/>
          <w:szCs w:val="12"/>
        </w:rPr>
        <w:t>The mood is ugly on Capitol Hill and it’s made worse by warnings that delays and the time spent talking about Syria may cost members the week off they had planned starting Sept 23.</w:t>
      </w:r>
    </w:p>
    <w:p w14:paraId="2A496F0B" w14:textId="77777777" w:rsidR="00BC65DD" w:rsidRPr="00683D80" w:rsidRDefault="00BC65DD" w:rsidP="00BC65DD">
      <w:pPr>
        <w:rPr>
          <w:sz w:val="12"/>
          <w:szCs w:val="12"/>
        </w:rPr>
      </w:pPr>
      <w:r w:rsidRPr="00683D80">
        <w:rPr>
          <w:sz w:val="12"/>
          <w:szCs w:val="12"/>
        </w:rPr>
        <w:t>With the President’s approval rating plunging – and backing for “Obamacare” slipping below 40 per cent – the right wing of the Republican party is seeking ways to “defund” the ambitious health-care program. The most recent Pew Research Center poll, published last week, put the President’s approval at 44 per cent, down 11 points over a year ago.</w:t>
      </w:r>
    </w:p>
    <w:p w14:paraId="5E35D0A9" w14:textId="77777777" w:rsidR="00BC65DD" w:rsidRDefault="00BC65DD" w:rsidP="00BC65DD">
      <w:r>
        <w:t xml:space="preserve">On Capitol Hill, </w:t>
      </w:r>
      <w:r w:rsidRPr="00683D80">
        <w:rPr>
          <w:rStyle w:val="StyleUnderline"/>
        </w:rPr>
        <w:t>it’s a three-cornered fight, with</w:t>
      </w:r>
      <w:r>
        <w:t xml:space="preserve"> Mr. </w:t>
      </w:r>
      <w:r w:rsidRPr="00683D80">
        <w:rPr>
          <w:rStyle w:val="StyleUnderline"/>
        </w:rPr>
        <w:t>Obama facing off against the Republican-dominated House</w:t>
      </w:r>
      <w:r>
        <w:t xml:space="preserve"> of Representatives </w:t>
      </w:r>
      <w:r w:rsidRPr="00683D80">
        <w:rPr>
          <w:rStyle w:val="StyleUnderline"/>
        </w:rPr>
        <w:t>and the Republicans in Congress</w:t>
      </w:r>
      <w:r>
        <w:t xml:space="preserve"> bitterly </w:t>
      </w:r>
      <w:r w:rsidRPr="00683D80">
        <w:rPr>
          <w:rStyle w:val="StyleUnderline"/>
        </w:rPr>
        <w:t>divided over whether it’s worth pushing the nation over a fiscal cliff</w:t>
      </w:r>
      <w:r>
        <w:t xml:space="preserve"> to drive a stake into the President’s health-care program.</w:t>
      </w:r>
    </w:p>
    <w:p w14:paraId="5192D12A" w14:textId="77777777" w:rsidR="00BC65DD" w:rsidRPr="00683D80" w:rsidRDefault="00BC65DD" w:rsidP="00BC65DD">
      <w:pPr>
        <w:rPr>
          <w:sz w:val="12"/>
          <w:szCs w:val="12"/>
        </w:rPr>
      </w:pPr>
      <w:r w:rsidRPr="00683D80">
        <w:rPr>
          <w:sz w:val="12"/>
          <w:szCs w:val="12"/>
        </w:rPr>
        <w:t>One grand plan that would have funded the government, raised the debt ceiling and delayed Obamacare for a year seems dead on arrival The President “will never accept anything that delays or defunds” health care, White House spokesman Jay Carney said last week.</w:t>
      </w:r>
    </w:p>
    <w:p w14:paraId="086F1612" w14:textId="77777777" w:rsidR="00BC65DD" w:rsidRPr="00683D80" w:rsidRDefault="00BC65DD" w:rsidP="00BC65DD">
      <w:pPr>
        <w:rPr>
          <w:sz w:val="12"/>
          <w:szCs w:val="12"/>
        </w:rPr>
      </w:pPr>
      <w:r w:rsidRPr="00683D80">
        <w:rPr>
          <w:sz w:val="12"/>
          <w:szCs w:val="12"/>
        </w:rPr>
        <w:t>Everyone has an eye on the 2014 elections and frustrations are threatening to boil.</w:t>
      </w:r>
    </w:p>
    <w:p w14:paraId="28AE73E7" w14:textId="77777777" w:rsidR="00BC65DD" w:rsidRPr="00683D80" w:rsidRDefault="00BC65DD" w:rsidP="00BC65DD">
      <w:pPr>
        <w:rPr>
          <w:sz w:val="12"/>
          <w:szCs w:val="12"/>
        </w:rPr>
      </w:pPr>
      <w:r w:rsidRPr="00683D80">
        <w:rPr>
          <w:sz w:val="12"/>
          <w:szCs w:val="12"/>
        </w:rPr>
        <w:t xml:space="preserve"> “The anarchists have taken over,” railed Senator Harry Reid, the Nevada Democrat and Majority leader. He accused the Republican leadership of allowing the party’s right wing to block efforts at finding a deal.</w:t>
      </w:r>
    </w:p>
    <w:p w14:paraId="47A123B5" w14:textId="77777777" w:rsidR="00BC65DD" w:rsidRPr="00683D80" w:rsidRDefault="00BC65DD" w:rsidP="00BC65DD">
      <w:pPr>
        <w:rPr>
          <w:sz w:val="12"/>
          <w:szCs w:val="12"/>
        </w:rPr>
      </w:pPr>
      <w:r w:rsidRPr="00683D80">
        <w:rPr>
          <w:sz w:val="12"/>
          <w:szCs w:val="12"/>
        </w:rPr>
        <w:t>“We’re in a position here where people who don’t believe in government – and that’s what the Tea Party is all about – are winning,” Mr. Reid said.</w:t>
      </w:r>
    </w:p>
    <w:p w14:paraId="0BE3B8D7" w14:textId="77777777" w:rsidR="00BC65DD" w:rsidRDefault="00BC65DD" w:rsidP="00BC65DD">
      <w:r>
        <w:t xml:space="preserve">Republican Leader Speaker John </w:t>
      </w:r>
      <w:r w:rsidRPr="00F54282">
        <w:rPr>
          <w:rStyle w:val="StyleUnderline"/>
          <w:b/>
          <w:highlight w:val="cyan"/>
        </w:rPr>
        <w:t>Boehner</w:t>
      </w:r>
      <w:r>
        <w:t xml:space="preserve">, who backed the President on Syria and irked those in his party who want Mr. Obama opposed on everything, </w:t>
      </w:r>
      <w:r w:rsidRPr="00683D80">
        <w:rPr>
          <w:rStyle w:val="StyleUnderline"/>
          <w:b/>
        </w:rPr>
        <w:t xml:space="preserve">still </w:t>
      </w:r>
      <w:r w:rsidRPr="00F54282">
        <w:rPr>
          <w:rStyle w:val="StyleUnderline"/>
          <w:b/>
          <w:highlight w:val="cyan"/>
        </w:rPr>
        <w:t>says that a deal can be found</w:t>
      </w:r>
      <w:r>
        <w:t>.</w:t>
      </w:r>
    </w:p>
    <w:p w14:paraId="3A36BAAA" w14:textId="77777777" w:rsidR="00BC65DD" w:rsidRDefault="00BC65DD" w:rsidP="00BC65DD">
      <w:r>
        <w:t xml:space="preserve">“I think </w:t>
      </w:r>
      <w:r w:rsidRPr="00683D80">
        <w:rPr>
          <w:rStyle w:val="Emphasis"/>
        </w:rPr>
        <w:t>there’s a way to get there</w:t>
      </w:r>
      <w:r>
        <w:t>,” he said late last week, before droves of legislators headed home for a three-day weekend. “There are a million options,” he added.</w:t>
      </w:r>
    </w:p>
    <w:p w14:paraId="60A3EC30" w14:textId="77777777" w:rsidR="00BC65DD" w:rsidRDefault="00BC65DD" w:rsidP="00BC65DD">
      <w:r>
        <w:t xml:space="preserve">But </w:t>
      </w:r>
      <w:r w:rsidRPr="00683D80">
        <w:rPr>
          <w:rStyle w:val="StyleUnderline"/>
          <w:b/>
        </w:rPr>
        <w:t xml:space="preserve">even as Mr. Obama’s approval ratings have dropped </w:t>
      </w:r>
      <w:r>
        <w:t xml:space="preserve">sharply, </w:t>
      </w:r>
      <w:r w:rsidRPr="00683D80">
        <w:rPr>
          <w:rStyle w:val="StyleUnderline"/>
          <w:b/>
        </w:rPr>
        <w:t>they still remain well above the abysmal levels recorded by Congress</w:t>
      </w:r>
      <w:r>
        <w:t>.</w:t>
      </w:r>
    </w:p>
    <w:p w14:paraId="0BA8E4E0" w14:textId="77777777" w:rsidR="00BC65DD" w:rsidRDefault="00BC65DD" w:rsidP="00BC65DD"/>
    <w:p w14:paraId="69612D61" w14:textId="77777777" w:rsidR="00BC65DD" w:rsidRDefault="00BC65DD" w:rsidP="00BC65DD">
      <w:pPr>
        <w:pStyle w:val="Heading2"/>
      </w:pPr>
      <w:r>
        <w:t>--Capital Determines Uniqueness</w:t>
      </w:r>
    </w:p>
    <w:p w14:paraId="5016D16E" w14:textId="77777777" w:rsidR="00BC65DD" w:rsidRDefault="00BC65DD" w:rsidP="00BC65DD">
      <w:pPr>
        <w:pStyle w:val="TagText"/>
      </w:pPr>
      <w:r>
        <w:t>Capital key determines uniqueness—overcomes House GOP opposition</w:t>
      </w:r>
    </w:p>
    <w:p w14:paraId="166D5815" w14:textId="77777777" w:rsidR="00BC65DD" w:rsidRDefault="00BC65DD" w:rsidP="00BC65DD">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14:paraId="7BD8DF6A" w14:textId="77777777" w:rsidR="00BC65DD" w:rsidRPr="0053613F" w:rsidRDefault="00BC65DD" w:rsidP="00BC65DD"/>
    <w:p w14:paraId="49FFD1C7" w14:textId="77777777" w:rsidR="00BC65DD" w:rsidRDefault="00BC65DD" w:rsidP="00BC65DD">
      <w:r w:rsidRPr="00F54282">
        <w:rPr>
          <w:rStyle w:val="Emphasis"/>
          <w:highlight w:val="cyan"/>
        </w:rPr>
        <w:t>Political capital</w:t>
      </w:r>
      <w:r w:rsidRPr="00F54282">
        <w:rPr>
          <w:highlight w:val="cyan"/>
        </w:rPr>
        <w:t xml:space="preserve"> </w:t>
      </w:r>
      <w:r>
        <w:t xml:space="preserve">– </w:t>
      </w:r>
      <w:r w:rsidRPr="0053613F">
        <w:rPr>
          <w:rStyle w:val="StyleUnderline"/>
          <w:b/>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Underline"/>
        </w:rPr>
        <w:t>Pursuing misguided policies takes up time</w:t>
      </w:r>
      <w:r>
        <w:t xml:space="preserve">, but </w:t>
      </w:r>
      <w:r w:rsidRPr="0053613F">
        <w:rPr>
          <w:rStyle w:val="StyleUnderline"/>
        </w:rPr>
        <w:t>it</w:t>
      </w:r>
      <w:r>
        <w:t xml:space="preserve"> also </w:t>
      </w:r>
      <w:r w:rsidRPr="0053613F">
        <w:rPr>
          <w:rStyle w:val="StyleUnderline"/>
        </w:rPr>
        <w:t>eats up credibility in asking for the next favo</w:t>
      </w:r>
      <w:r>
        <w:t xml:space="preserve">r. It's fair to say that </w:t>
      </w:r>
      <w:r w:rsidRPr="0053613F">
        <w:rPr>
          <w:rStyle w:val="StyleUnderline"/>
        </w:rPr>
        <w:t>congressional Republicans</w:t>
      </w:r>
      <w:r>
        <w:t xml:space="preserve">, particularly </w:t>
      </w:r>
      <w:r w:rsidRPr="0053613F">
        <w:rPr>
          <w:rStyle w:val="StyleUnderline"/>
        </w:rPr>
        <w:t>in the House, have no love for Obama</w:t>
      </w:r>
      <w:r>
        <w:t xml:space="preserve"> and are likely to oppose anything he supports. </w:t>
      </w:r>
      <w:r w:rsidRPr="00F54282">
        <w:rPr>
          <w:rStyle w:val="StyleUnderline"/>
          <w:b/>
          <w:highlight w:val="cyan"/>
        </w:rPr>
        <w:t>That's exactly the reason</w:t>
      </w:r>
      <w:r w:rsidRPr="0053613F">
        <w:rPr>
          <w:rStyle w:val="StyleUnderline"/>
          <w:b/>
        </w:rPr>
        <w:t xml:space="preserve"> the </w:t>
      </w:r>
      <w:r w:rsidRPr="00F54282">
        <w:rPr>
          <w:rStyle w:val="StyleUnderline"/>
          <w:b/>
          <w:highlight w:val="cyan"/>
        </w:rPr>
        <w:t>White House should stop</w:t>
      </w:r>
      <w:r>
        <w:t xml:space="preserve"> proposing policies as if it is </w:t>
      </w:r>
      <w:r w:rsidRPr="00F54282">
        <w:rPr>
          <w:rStyle w:val="StyleUnderline"/>
          <w:b/>
          <w:highlight w:val="cyan"/>
        </w:rPr>
        <w:t>scattering</w:t>
      </w:r>
      <w:r w:rsidRPr="0053613F">
        <w:rPr>
          <w:rStyle w:val="StyleUnderline"/>
          <w:b/>
        </w:rPr>
        <w:t xml:space="preserve"> </w:t>
      </w:r>
      <w:r w:rsidRPr="00F54282">
        <w:rPr>
          <w:rStyle w:val="StyleUnderline"/>
          <w:b/>
          <w:highlight w:val="cyan"/>
        </w:rPr>
        <w:t>buckshot and focus with intensity on</w:t>
      </w:r>
      <w:r w:rsidRPr="0053613F">
        <w:rPr>
          <w:rStyle w:val="StyleUnderline"/>
          <w:b/>
        </w:rPr>
        <w:t xml:space="preserve"> the </w:t>
      </w:r>
      <w:r w:rsidRPr="00F54282">
        <w:rPr>
          <w:rStyle w:val="StyleUnderline"/>
          <w:b/>
          <w:highlight w:val="cyan"/>
        </w:rPr>
        <w:t>domestic tasks</w:t>
      </w:r>
      <w:r w:rsidRPr="0053613F">
        <w:rPr>
          <w:rStyle w:val="StyleUnderline"/>
          <w:b/>
        </w:rPr>
        <w:t xml:space="preserve"> it wants to accomplish, one at a time</w:t>
      </w:r>
      <w:r>
        <w:t>.</w:t>
      </w:r>
    </w:p>
    <w:p w14:paraId="761FAB43" w14:textId="77777777" w:rsidR="00BC65DD" w:rsidRDefault="00BC65DD" w:rsidP="00BC65DD">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14:paraId="37FA1FBA" w14:textId="77777777" w:rsidR="00BC65DD" w:rsidRDefault="00BC65DD" w:rsidP="00BC65DD">
      <w:r w:rsidRPr="0053613F">
        <w:rPr>
          <w:rStyle w:val="StyleUnderline"/>
        </w:rPr>
        <w:t>It would be a treat to see White House aides lobbying</w:t>
      </w:r>
      <w:r>
        <w:t xml:space="preserve"> as </w:t>
      </w:r>
      <w:r w:rsidRPr="0053613F">
        <w:rPr>
          <w:rStyle w:val="StyleUnderline"/>
        </w:rPr>
        <w:t>aggressively</w:t>
      </w:r>
      <w:r>
        <w:t xml:space="preserve"> – and on as many talk shows – </w:t>
      </w:r>
      <w:r w:rsidRPr="0053613F">
        <w:rPr>
          <w:rStyle w:val="StyleUnderline"/>
        </w:rPr>
        <w:t>for</w:t>
      </w:r>
      <w:r>
        <w:t xml:space="preserve"> a better food stamp bill, </w:t>
      </w:r>
      <w:r w:rsidRPr="0053613F">
        <w:rPr>
          <w:rStyle w:val="StyleUnderline"/>
        </w:rPr>
        <w:t>an end to the debt-ceiling drama</w:t>
      </w:r>
      <w:r w:rsidRPr="0053613F">
        <w:t xml:space="preserve">, or a solution to the senseless sequestration cuts, </w:t>
      </w:r>
      <w:r w:rsidRPr="0053613F">
        <w:rPr>
          <w:rStyle w:val="StyleUnderline"/>
        </w:rPr>
        <w:t>as it is on what is clearly a useless boondoggle in Syria</w:t>
      </w:r>
      <w:r>
        <w:t>.</w:t>
      </w:r>
    </w:p>
    <w:p w14:paraId="119FFC1D" w14:textId="77777777" w:rsidR="00BC65DD" w:rsidRDefault="00BC65DD" w:rsidP="00BC65DD">
      <w:r w:rsidRPr="0053613F">
        <w:rPr>
          <w:rStyle w:val="StyleUnderline"/>
        </w:rPr>
        <w:t xml:space="preserve">There's </w:t>
      </w:r>
      <w:r w:rsidRPr="00F54282">
        <w:rPr>
          <w:rStyle w:val="StyleUnderline"/>
          <w:highlight w:val="cyan"/>
        </w:rPr>
        <w:t xml:space="preserve">no reason to believe </w:t>
      </w:r>
      <w:r w:rsidRPr="0053613F">
        <w:rPr>
          <w:rStyle w:val="StyleUnderline"/>
        </w:rPr>
        <w:t xml:space="preserve">that </w:t>
      </w:r>
      <w:r w:rsidRPr="00F54282">
        <w:rPr>
          <w:rStyle w:val="StyleUnderline"/>
          <w:highlight w:val="cyan"/>
        </w:rPr>
        <w:t>Congress can have an all-consuming debate about Syria and then</w:t>
      </w:r>
      <w:r>
        <w:t xml:space="preserve">, somehow refreshed, </w:t>
      </w:r>
      <w:r w:rsidRPr="00F54282">
        <w:rPr>
          <w:rStyle w:val="StyleUnderline"/>
          <w:highlight w:val="cyan"/>
        </w:rPr>
        <w:t xml:space="preserve">return to a domestic agenda </w:t>
      </w:r>
      <w:r w:rsidRPr="0053613F">
        <w:rPr>
          <w:rStyle w:val="StyleUnderline"/>
        </w:rPr>
        <w:t>that has been as chaotic and urgent as any in recent memory</w:t>
      </w:r>
      <w:r w:rsidRPr="0053613F">
        <w:t>. The</w:t>
      </w:r>
      <w:r>
        <w:t xml:space="preserve"> President should have judged his options better. As it is, he should now judge his actions better.</w:t>
      </w:r>
    </w:p>
    <w:p w14:paraId="41979A55" w14:textId="77777777" w:rsidR="00BC65DD" w:rsidRDefault="00BC65DD" w:rsidP="00BC65DD"/>
    <w:p w14:paraId="700898C0" w14:textId="77777777" w:rsidR="00BC65DD" w:rsidRDefault="00BC65DD" w:rsidP="00BC65DD"/>
    <w:p w14:paraId="14D8F0D8" w14:textId="77777777" w:rsidR="00BC65DD" w:rsidRDefault="00BC65DD" w:rsidP="00BC65DD">
      <w:pPr>
        <w:pStyle w:val="Heading2"/>
      </w:pPr>
      <w:r>
        <w:t>Link</w:t>
      </w:r>
    </w:p>
    <w:p w14:paraId="619C41F1" w14:textId="77777777" w:rsidR="00BC65DD" w:rsidRDefault="00BC65DD" w:rsidP="00BC65DD"/>
    <w:p w14:paraId="429AB296" w14:textId="77777777" w:rsidR="00BC65DD" w:rsidRPr="009B7407" w:rsidRDefault="00BC65DD" w:rsidP="00BC65DD">
      <w:pPr>
        <w:rPr>
          <w:rStyle w:val="StyleStyleBold12pt"/>
        </w:rPr>
      </w:pPr>
      <w:r w:rsidRPr="009B7407">
        <w:rPr>
          <w:rStyle w:val="StyleStyleBold12pt"/>
        </w:rPr>
        <w:t xml:space="preserve">Limiting drone authority causes a congressional-executive turf war. </w:t>
      </w:r>
    </w:p>
    <w:p w14:paraId="43C1FDE2" w14:textId="77777777" w:rsidR="00BC65DD" w:rsidRPr="009B7407" w:rsidRDefault="00BC65DD" w:rsidP="00BC65DD">
      <w:r w:rsidRPr="009B7407">
        <w:rPr>
          <w:b/>
        </w:rPr>
        <w:t>Berger 8/12/13</w:t>
      </w:r>
      <w:r w:rsidRPr="009B7407">
        <w:t xml:space="preserve"> (Judson, Fox, “Yemen drone strikes may revive war-powers battle between administration, Congress”, </w:t>
      </w:r>
      <w:hyperlink r:id="rId10" w:history="1">
        <w:r w:rsidRPr="009B7407">
          <w:rPr>
            <w:rStyle w:val="Hyperlink"/>
          </w:rPr>
          <w:t>http://www.foxnews.com/politics/2013/08/12/yemen-drone-strikes-could-revive-war-powers-battle-between-administration/</w:t>
        </w:r>
      </w:hyperlink>
      <w:r w:rsidRPr="009B7407">
        <w:t>, ZBurdette)</w:t>
      </w:r>
    </w:p>
    <w:p w14:paraId="04359555" w14:textId="77777777" w:rsidR="00BC65DD" w:rsidRPr="009B7407" w:rsidRDefault="00BC65DD" w:rsidP="00BC65DD"/>
    <w:p w14:paraId="16AE8345" w14:textId="77777777" w:rsidR="00BC65DD" w:rsidRPr="009B7407" w:rsidRDefault="00BC65DD" w:rsidP="00BC65DD">
      <w:r w:rsidRPr="009B7407">
        <w:rPr>
          <w:rStyle w:val="StyleUnderline"/>
          <w:highlight w:val="yellow"/>
        </w:rPr>
        <w:t>The escalation of drone strikes</w:t>
      </w:r>
      <w:r w:rsidRPr="009B7407">
        <w:rPr>
          <w:rStyle w:val="StyleUnderline"/>
        </w:rPr>
        <w:t xml:space="preserve"> in Yemen</w:t>
      </w:r>
      <w:r w:rsidRPr="009B7407">
        <w:t xml:space="preserve">, presumably in response to the ongoing Al Qaeda threat, and other technology-based military options </w:t>
      </w:r>
      <w:r w:rsidRPr="009B7407">
        <w:rPr>
          <w:rStyle w:val="StyleUnderline"/>
          <w:highlight w:val="yellow"/>
        </w:rPr>
        <w:t>could fuel calls to re-write laws that govern such actions to give Congress greater oversight</w:t>
      </w:r>
      <w:r w:rsidRPr="009B7407">
        <w:rPr>
          <w:rStyle w:val="StyleUnderline"/>
        </w:rPr>
        <w:t xml:space="preserve"> over the administration</w:t>
      </w:r>
      <w:r w:rsidRPr="009B7407">
        <w:t xml:space="preserve">'s remote-controlled warfare. </w:t>
      </w:r>
    </w:p>
    <w:p w14:paraId="3FEEBA0B" w14:textId="77777777" w:rsidR="00BC65DD" w:rsidRPr="009B7407" w:rsidRDefault="00BC65DD" w:rsidP="00BC65DD">
      <w:r w:rsidRPr="009B7407">
        <w:t xml:space="preserve">"Some of these campaigns by the administration clearly constitute an act of war," said Jonathan Turley, an attorney and professor at George Washington University Law School. </w:t>
      </w:r>
    </w:p>
    <w:p w14:paraId="446418E1" w14:textId="77777777" w:rsidR="00BC65DD" w:rsidRPr="009B7407" w:rsidRDefault="00BC65DD" w:rsidP="00BC65DD">
      <w:r w:rsidRPr="009B7407">
        <w:t xml:space="preserve">To date, </w:t>
      </w:r>
      <w:r w:rsidRPr="009B7407">
        <w:rPr>
          <w:rStyle w:val="StyleUnderline"/>
          <w:highlight w:val="yellow"/>
        </w:rPr>
        <w:t>the administration</w:t>
      </w:r>
      <w:r w:rsidRPr="009B7407">
        <w:rPr>
          <w:rStyle w:val="StyleUnderline"/>
        </w:rPr>
        <w:t xml:space="preserve"> has </w:t>
      </w:r>
      <w:r w:rsidRPr="009B7407">
        <w:rPr>
          <w:rStyle w:val="StyleUnderline"/>
          <w:highlight w:val="yellow"/>
        </w:rPr>
        <w:t>claimed broad latitude in</w:t>
      </w:r>
      <w:r w:rsidRPr="009B7407">
        <w:rPr>
          <w:rStyle w:val="StyleUnderline"/>
        </w:rPr>
        <w:t xml:space="preserve"> its </w:t>
      </w:r>
      <w:r w:rsidRPr="009B7407">
        <w:rPr>
          <w:rStyle w:val="StyleUnderline"/>
          <w:highlight w:val="yellow"/>
        </w:rPr>
        <w:t>authority</w:t>
      </w:r>
      <w:r w:rsidRPr="009B7407">
        <w:t xml:space="preserve"> to launch limited military operations -- including drone strikes -- without congressional authorization. There's no indication this time will be any different. </w:t>
      </w:r>
    </w:p>
    <w:p w14:paraId="4F1B4442" w14:textId="77777777" w:rsidR="00BC65DD" w:rsidRPr="009B7407" w:rsidRDefault="00BC65DD" w:rsidP="00BC65DD">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14:paraId="64166D9E" w14:textId="77777777" w:rsidR="00BC65DD" w:rsidRPr="009B7407" w:rsidRDefault="00BC65DD" w:rsidP="00BC65DD">
      <w:pPr>
        <w:rPr>
          <w:bCs/>
          <w:u w:val="single"/>
        </w:rPr>
      </w:pPr>
      <w:r w:rsidRPr="009B7407">
        <w:rPr>
          <w:rStyle w:val="StyleUnderline"/>
          <w:highlight w:val="yellow"/>
        </w:rPr>
        <w:t>If challenged on</w:t>
      </w:r>
      <w:r w:rsidRPr="009B7407">
        <w:rPr>
          <w:rStyle w:val="StyleUnderline"/>
        </w:rPr>
        <w:t xml:space="preserve"> the </w:t>
      </w:r>
      <w:r w:rsidRPr="009B7407">
        <w:rPr>
          <w:rStyle w:val="StyleUnderline"/>
          <w:highlight w:val="yellow"/>
        </w:rPr>
        <w:t>strikes, the president is likely to argue</w:t>
      </w:r>
      <w:r w:rsidRPr="009B7407">
        <w:rPr>
          <w:rStyle w:val="StyleUnderline"/>
        </w:rPr>
        <w:t xml:space="preserve"> that </w:t>
      </w:r>
      <w:r w:rsidRPr="009B7407">
        <w:rPr>
          <w:rStyle w:val="StyleUnderline"/>
          <w:highlight w:val="yellow"/>
        </w:rPr>
        <w:t>the operation is contained and does not require congressional authorization. He has in the past.</w:t>
      </w:r>
      <w:r w:rsidRPr="009B7407">
        <w:rPr>
          <w:rStyle w:val="StyleUnderline"/>
        </w:rPr>
        <w:t xml:space="preserve"> </w:t>
      </w:r>
    </w:p>
    <w:p w14:paraId="4B7837D7" w14:textId="77777777" w:rsidR="00BC65DD" w:rsidRPr="009B7407" w:rsidRDefault="00BC65DD" w:rsidP="00BC65DD">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14:paraId="5E030D18" w14:textId="77777777" w:rsidR="00BC65DD" w:rsidRPr="009B7407" w:rsidRDefault="00BC65DD" w:rsidP="00BC65DD"/>
    <w:p w14:paraId="361A3154" w14:textId="77777777" w:rsidR="00BC65DD" w:rsidRDefault="00BC65DD" w:rsidP="00BC65DD">
      <w:pPr>
        <w:pStyle w:val="TagText"/>
      </w:pPr>
      <w:r>
        <w:t>Obama would fight to retain authority, even if he supported the plan’s practice</w:t>
      </w:r>
    </w:p>
    <w:p w14:paraId="25E334AA" w14:textId="77777777" w:rsidR="00BC65DD" w:rsidRDefault="00BC65DD" w:rsidP="00BC65DD">
      <w:r>
        <w:t xml:space="preserve">Gordon </w:t>
      </w:r>
      <w:r w:rsidRPr="002B1F39">
        <w:rPr>
          <w:rStyle w:val="StyleStyleBold12pt"/>
        </w:rPr>
        <w:t>Silverstein</w:t>
      </w:r>
      <w:r>
        <w:t>, UC Berkeley Assistant Professor, December 200</w:t>
      </w:r>
      <w:r w:rsidRPr="002B1F39">
        <w:rPr>
          <w:rStyle w:val="StyleStyleBold12pt"/>
        </w:rPr>
        <w:t>9</w:t>
      </w:r>
      <w:r>
        <w:t xml:space="preserve">, </w:t>
      </w:r>
      <w:r w:rsidRPr="002B1F39">
        <w:t>Bush, Cheney, and the Separation of Powers: A Lasting Legal Legacy?</w:t>
      </w:r>
      <w:r>
        <w:t xml:space="preserve">, </w:t>
      </w:r>
      <w:r w:rsidRPr="002B1F39">
        <w:t>http://digitalcommons.law.umaryland.edu/cgi/viewcontent.cgi?article=1161&amp;context=schmooze_papers</w:t>
      </w:r>
    </w:p>
    <w:p w14:paraId="18682CBC" w14:textId="77777777" w:rsidR="00BC65DD" w:rsidRDefault="00BC65DD" w:rsidP="00BC65DD"/>
    <w:p w14:paraId="6F88ED01" w14:textId="77777777" w:rsidR="00BC65DD" w:rsidRDefault="00BC65DD" w:rsidP="00BC65DD">
      <w:r>
        <w:t xml:space="preserve">Less than six months into the new administration, many of Obama’s staunch supporters have been surprised—even appalled—that </w:t>
      </w:r>
      <w:r w:rsidRPr="002B1F39">
        <w:rPr>
          <w:rStyle w:val="StyleUnderline"/>
          <w:highlight w:val="cyan"/>
        </w:rPr>
        <w:t>the new president not only had failed to</w:t>
      </w:r>
      <w:r>
        <w:t xml:space="preserve"> fully </w:t>
      </w:r>
      <w:r w:rsidRPr="002B1F39">
        <w:rPr>
          <w:rStyle w:val="StyleUnderline"/>
          <w:highlight w:val="cyan"/>
        </w:rPr>
        <w:t>repudiate</w:t>
      </w:r>
      <w:r w:rsidRPr="002B1F39">
        <w:rPr>
          <w:highlight w:val="cyan"/>
        </w:rPr>
        <w:t xml:space="preserve"> </w:t>
      </w:r>
      <w:r>
        <w:t xml:space="preserve">many of the </w:t>
      </w:r>
      <w:r w:rsidRPr="002B1F39">
        <w:rPr>
          <w:rStyle w:val="StyleUnderline"/>
          <w:highlight w:val="cyan"/>
        </w:rPr>
        <w:t>Bush</w:t>
      </w:r>
      <w:r>
        <w:t xml:space="preserve">-Cheney </w:t>
      </w:r>
      <w:r w:rsidRPr="002B1F39">
        <w:rPr>
          <w:rStyle w:val="Emphasis"/>
          <w:highlight w:val="cyan"/>
        </w:rPr>
        <w:t>legal</w:t>
      </w:r>
      <w:r w:rsidRPr="002B1F39">
        <w:rPr>
          <w:rStyle w:val="StyleUnderline"/>
          <w:highlight w:val="cyan"/>
        </w:rPr>
        <w:t xml:space="preserve"> policies, but</w:t>
      </w:r>
      <w:r>
        <w:t xml:space="preserve"> in some instances, actually </w:t>
      </w:r>
      <w:r w:rsidRPr="002B1F39">
        <w:rPr>
          <w:rStyle w:val="StyleUnderline"/>
          <w:highlight w:val="cyan"/>
        </w:rPr>
        <w:t>seems to be embracing</w:t>
      </w:r>
      <w:r w:rsidRPr="00B64135">
        <w:rPr>
          <w:rStyle w:val="StyleUnderline"/>
        </w:rPr>
        <w:t xml:space="preserve"> and extending </w:t>
      </w:r>
      <w:r w:rsidRPr="002B1F39">
        <w:rPr>
          <w:rStyle w:val="StyleUnderline"/>
          <w:highlight w:val="cyan"/>
        </w:rPr>
        <w:t>those</w:t>
      </w:r>
      <w:r w:rsidRPr="002B1F39">
        <w:t xml:space="preserve"> </w:t>
      </w:r>
      <w:r>
        <w:t xml:space="preserve">policy </w:t>
      </w:r>
      <w:r w:rsidRPr="00844D0D">
        <w:rPr>
          <w:rStyle w:val="StyleUnderline"/>
        </w:rPr>
        <w:t>choices</w:t>
      </w:r>
      <w:r w:rsidRPr="00844D0D">
        <w:t xml:space="preserve"> </w:t>
      </w:r>
      <w:r>
        <w:t xml:space="preserve">(Gerstein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B64135">
        <w:rPr>
          <w:rStyle w:val="StyleUnderline"/>
        </w:rPr>
        <w:t>the new Obama administration’s policies in a number of areas that were of intense interest during the campaign</w:t>
      </w:r>
      <w:r>
        <w:t xml:space="preserve"> certainly do </w:t>
      </w:r>
      <w:r w:rsidRPr="00B64135">
        <w:rPr>
          <w:rStyle w:val="StyleUnderline"/>
        </w:rPr>
        <w:t>appear less</w:t>
      </w:r>
      <w:r>
        <w:t xml:space="preserve"> dramatically </w:t>
      </w:r>
      <w:r w:rsidRPr="00B64135">
        <w:rPr>
          <w:rStyle w:val="StyleUnderline"/>
        </w:rPr>
        <w:t>different than one might have expected</w:t>
      </w:r>
      <w:r>
        <w:t>. Does this suggest that Obama actually will salvage and enhance the Bush-Cheney legal legacy?</w:t>
      </w:r>
    </w:p>
    <w:p w14:paraId="72F92EDB" w14:textId="77777777" w:rsidR="00BC65DD" w:rsidRDefault="00BC65DD" w:rsidP="00BC65DD">
      <w:r>
        <w:t xml:space="preserve">Early evidence suggests the answer is no. </w:t>
      </w:r>
      <w:r w:rsidRPr="002B1F39">
        <w:rPr>
          <w:rStyle w:val="Emphasis"/>
          <w:highlight w:val="cyan"/>
        </w:rPr>
        <w:t>There is a critical difference between policy and the legal foundation</w:t>
      </w:r>
      <w: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2B1F39">
        <w:rPr>
          <w:rStyle w:val="StyleUnderline"/>
          <w:highlight w:val="cyan"/>
        </w:rPr>
        <w:t>Obama</w:t>
      </w:r>
      <w:r>
        <w:t xml:space="preserve"> and Bush. </w:t>
      </w:r>
      <w:r w:rsidRPr="00B64135">
        <w:rPr>
          <w:rStyle w:val="StyleUnderline"/>
        </w:rPr>
        <w:t xml:space="preserve">Both are </w:t>
      </w:r>
      <w:r w:rsidRPr="002B1F39">
        <w:rPr>
          <w:rStyle w:val="Emphasis"/>
          <w:highlight w:val="cyan"/>
        </w:rPr>
        <w:t>clearly interested in maintaining strong executive power</w:t>
      </w:r>
      <w:r>
        <w:t xml:space="preserve">, but </w:t>
      </w:r>
      <w:r w:rsidRPr="00B64135">
        <w:rPr>
          <w:rStyle w:val="StyleUnderline"/>
        </w:rPr>
        <w:t>whereas Bush built his claims on broad constitutional arguments</w:t>
      </w:r>
      <w:r>
        <w:t xml:space="preserve">, </w:t>
      </w:r>
      <w:r w:rsidRPr="00B64135">
        <w:rPr>
          <w:rStyle w:val="StyleUnderline"/>
        </w:rPr>
        <w:t>insisting that the executive could act</w:t>
      </w:r>
      <w:r>
        <w:t xml:space="preserve"> largely </w:t>
      </w:r>
      <w:r w:rsidRPr="00B64135">
        <w:rPr>
          <w:rStyle w:val="StyleUnderline"/>
        </w:rPr>
        <w:t>unhampered by the other branches of government</w:t>
      </w:r>
      <w:r>
        <w:t xml:space="preserve">, the </w:t>
      </w:r>
      <w:r w:rsidRPr="002B1F39">
        <w:rPr>
          <w:rStyle w:val="StyleUnderline"/>
          <w:highlight w:val="cyan"/>
        </w:rPr>
        <w:t>Obama</w:t>
      </w:r>
      <w:r>
        <w:t xml:space="preserve"> administration </w:t>
      </w:r>
      <w:r w:rsidRPr="002B1F39">
        <w:rPr>
          <w:rStyle w:val="StyleUnderline"/>
          <w:highlight w:val="cyan"/>
        </w:rPr>
        <w:t>has made clear</w:t>
      </w:r>
      <w:r w:rsidRPr="002B1F39">
        <w:rPr>
          <w:rStyle w:val="StyleUnderline"/>
        </w:rPr>
        <w:t xml:space="preserve"> that its </w:t>
      </w:r>
      <w:r w:rsidRPr="002B1F39">
        <w:rPr>
          <w:rStyle w:val="StyleUnderline"/>
          <w:highlight w:val="cyan"/>
        </w:rPr>
        <w:t>claims to power are built on statutes</w:t>
      </w:r>
      <w:r>
        <w:t xml:space="preserve"> passed by Congress, along with interpretations and applications of existing judicial doctrines. It may be the case, as one of the Bush administration’s leading Office of Legal Counsel attorneys argued, that far from reversing Bush-era policies, </w:t>
      </w:r>
      <w:r w:rsidRPr="00B64135">
        <w:rPr>
          <w:rStyle w:val="StyleUnderline"/>
        </w:rPr>
        <w:t>the new administration “has copied most of the Bush program</w:t>
      </w:r>
      <w:r>
        <w:t xml:space="preserve">, has expanded some of it, and has narrowed only a bit” (Goldsmith 2009a). </w:t>
      </w:r>
      <w:r w:rsidRPr="00B64135">
        <w:rPr>
          <w:rStyle w:val="StyleUnderline"/>
        </w:rPr>
        <w:t>But what is profoundly different are the</w:t>
      </w:r>
      <w:r>
        <w:t xml:space="preserve"> constitutional and </w:t>
      </w:r>
      <w:r w:rsidRPr="00B64135">
        <w:rPr>
          <w:rStyle w:val="StyleUnderline"/>
        </w:rPr>
        <w:t>legal default foundations</w:t>
      </w:r>
      <w:r>
        <w:t xml:space="preserve"> on which these policies, </w:t>
      </w:r>
      <w:r w:rsidRPr="00B64135">
        <w:rPr>
          <w:rStyle w:val="StyleUnderline"/>
        </w:rPr>
        <w:t>and the assertions of executive power to enforce them, are built</w:t>
      </w:r>
      <w:r>
        <w:t>.</w:t>
      </w:r>
    </w:p>
    <w:p w14:paraId="5C876C30" w14:textId="77777777" w:rsidR="00BC65DD" w:rsidRDefault="00BC65DD" w:rsidP="00BC65DD">
      <w:r w:rsidRPr="002B1F39">
        <w:rPr>
          <w:rStyle w:val="Emphasis"/>
          <w:highlight w:val="cyan"/>
        </w:rPr>
        <w:t>Obama</w:t>
      </w:r>
      <w:r>
        <w:t xml:space="preserve">, like virtually every chief executive in American History, </w:t>
      </w:r>
      <w:r w:rsidRPr="002B1F39">
        <w:rPr>
          <w:rStyle w:val="Emphasis"/>
          <w:highlight w:val="cyan"/>
        </w:rPr>
        <w:t>seems committed to building and holding executive power</w:t>
      </w:r>
      <w: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14:paraId="524E452E" w14:textId="77777777" w:rsidR="00BC65DD" w:rsidRDefault="00BC65DD" w:rsidP="00BC65DD"/>
    <w:p w14:paraId="1FC0C417" w14:textId="77777777" w:rsidR="00BC65DD" w:rsidRDefault="00BC65DD" w:rsidP="00BC65DD">
      <w:pPr>
        <w:pStyle w:val="TagText"/>
      </w:pPr>
      <w:r>
        <w:t>Obama will backlash to assert executive war powers</w:t>
      </w:r>
    </w:p>
    <w:p w14:paraId="412F59AE" w14:textId="77777777" w:rsidR="00BC65DD" w:rsidRDefault="00BC65DD" w:rsidP="00BC65DD">
      <w:r>
        <w:t xml:space="preserve">Ryan </w:t>
      </w:r>
      <w:r w:rsidRPr="00DD6D7B">
        <w:rPr>
          <w:rStyle w:val="StyleStyleBold12pt"/>
        </w:rPr>
        <w:t>Hendrickson</w:t>
      </w:r>
      <w:r>
        <w:t xml:space="preserve">, Ph.D., </w:t>
      </w:r>
      <w:r w:rsidRPr="00DD6D7B">
        <w:t>Eastern Illinois University</w:t>
      </w:r>
      <w:r>
        <w:t xml:space="preserve"> Professor</w:t>
      </w:r>
      <w:r w:rsidRPr="00DD6D7B">
        <w:t>,</w:t>
      </w:r>
      <w:r>
        <w:t xml:space="preserve"> 20</w:t>
      </w:r>
      <w:r w:rsidRPr="00DD6D7B">
        <w:rPr>
          <w:rStyle w:val="StyleStyleBold12pt"/>
        </w:rPr>
        <w:t>10</w:t>
      </w:r>
      <w:r>
        <w:t xml:space="preserve">, </w:t>
      </w:r>
      <w:r w:rsidRPr="00DD6D7B">
        <w:t>War Powers in the Obama Administration</w:t>
      </w:r>
      <w:r>
        <w:t xml:space="preserve">, </w:t>
      </w:r>
      <w:r w:rsidRPr="00DD6D7B">
        <w:t>http://thekeep.eiu.edu/cgi/viewcontent.cgi?article=1001&amp;context=polisci_fac</w:t>
      </w:r>
    </w:p>
    <w:p w14:paraId="5090524F" w14:textId="77777777" w:rsidR="00BC65DD" w:rsidRDefault="00BC65DD" w:rsidP="00BC65DD"/>
    <w:p w14:paraId="4BB28255" w14:textId="77777777" w:rsidR="00BC65DD" w:rsidRDefault="00BC65DD" w:rsidP="00BC65DD">
      <w:r>
        <w:t xml:space="preserve">Although it is early in the Obama administration, these first military actions indicate that </w:t>
      </w:r>
      <w:r w:rsidRPr="00844D0D">
        <w:rPr>
          <w:rStyle w:val="StyleUnderline"/>
          <w:highlight w:val="cyan"/>
        </w:rPr>
        <w:t>despite</w:t>
      </w:r>
      <w:r w:rsidRPr="00844D0D">
        <w:rPr>
          <w:highlight w:val="cyan"/>
        </w:rPr>
        <w:t xml:space="preserve"> </w:t>
      </w:r>
      <w:r w:rsidRPr="00844D0D">
        <w:rPr>
          <w:rStyle w:val="StyleUnderline"/>
          <w:highlight w:val="cyan"/>
        </w:rPr>
        <w:t>Obama’s</w:t>
      </w:r>
      <w:r w:rsidRPr="00844D0D">
        <w:rPr>
          <w:highlight w:val="cyan"/>
        </w:rPr>
        <w:t xml:space="preserve"> </w:t>
      </w:r>
      <w:r>
        <w:t xml:space="preserve">and Biden’s </w:t>
      </w:r>
      <w:r w:rsidRPr="00844D0D">
        <w:rPr>
          <w:rStyle w:val="StyleUnderline"/>
          <w:highlight w:val="cyan"/>
        </w:rPr>
        <w:t xml:space="preserve">records in </w:t>
      </w:r>
      <w:r w:rsidRPr="000962B5">
        <w:rPr>
          <w:rStyle w:val="StyleUnderline"/>
        </w:rPr>
        <w:t xml:space="preserve">the Senate of </w:t>
      </w:r>
      <w:r w:rsidRPr="00844D0D">
        <w:rPr>
          <w:rStyle w:val="StyleUnderline"/>
          <w:highlight w:val="cyan"/>
        </w:rPr>
        <w:t xml:space="preserve">supporting </w:t>
      </w:r>
      <w:r w:rsidRPr="000962B5">
        <w:rPr>
          <w:rStyle w:val="StyleUnderline"/>
        </w:rPr>
        <w:t xml:space="preserve">meaningful </w:t>
      </w:r>
      <w:r w:rsidRPr="00844D0D">
        <w:rPr>
          <w:rStyle w:val="StyleUnderline"/>
          <w:highlight w:val="cyan"/>
        </w:rPr>
        <w:t>congressional checks</w:t>
      </w:r>
      <w:r w:rsidRPr="00844D0D">
        <w:rPr>
          <w:highlight w:val="cyan"/>
        </w:rPr>
        <w:t xml:space="preserve"> </w:t>
      </w:r>
      <w:r>
        <w:t xml:space="preserve">on the commander in chief, that </w:t>
      </w:r>
      <w:r w:rsidRPr="00844D0D">
        <w:rPr>
          <w:rStyle w:val="StyleUnderline"/>
          <w:highlight w:val="cyan"/>
        </w:rPr>
        <w:t>old patterns are difficult to break</w:t>
      </w:r>
      <w:r w:rsidRPr="000962B5">
        <w:rPr>
          <w:rStyle w:val="StyleUnderline"/>
        </w:rPr>
        <w:t>; the commander in chief is leading</w:t>
      </w:r>
      <w:r>
        <w:t xml:space="preserve">, with limited engagement from Congress. </w:t>
      </w:r>
      <w:r w:rsidRPr="000962B5">
        <w:rPr>
          <w:rStyle w:val="StyleUnderline"/>
        </w:rPr>
        <w:t>Obama’s</w:t>
      </w:r>
      <w:r>
        <w:t xml:space="preserve"> and Biden’s </w:t>
      </w:r>
      <w:r w:rsidRPr="00844D0D">
        <w:rPr>
          <w:rStyle w:val="StyleUnderline"/>
          <w:highlight w:val="cyan"/>
        </w:rPr>
        <w:t>past actions</w:t>
      </w:r>
      <w:r w:rsidRPr="000962B5">
        <w:rPr>
          <w:rStyle w:val="StyleUnderline"/>
        </w:rPr>
        <w:t xml:space="preserve"> in the Senate </w:t>
      </w:r>
      <w:r w:rsidRPr="00844D0D">
        <w:rPr>
          <w:rStyle w:val="StyleUnderline"/>
          <w:highlight w:val="cyan"/>
        </w:rPr>
        <w:t>do not appear to be good indicators</w:t>
      </w:r>
      <w:r w:rsidRPr="000962B5">
        <w:rPr>
          <w:rStyle w:val="StyleUnderline"/>
        </w:rPr>
        <w:t xml:space="preserve"> of their current practices in the White House</w:t>
      </w:r>
      <w:r>
        <w:t xml:space="preserve">. </w:t>
      </w:r>
      <w:r w:rsidRPr="000962B5">
        <w:rPr>
          <w:rStyle w:val="StyleUnderline"/>
        </w:rPr>
        <w:t>Their previous views on congressional war powers are not</w:t>
      </w:r>
      <w:r>
        <w:t xml:space="preserve">, at least from these first military decisions, </w:t>
      </w:r>
      <w:r w:rsidRPr="000962B5">
        <w:rPr>
          <w:rStyle w:val="StyleUnderline"/>
        </w:rPr>
        <w:t xml:space="preserve">the guiding constitutional principles </w:t>
      </w:r>
      <w:r w:rsidRPr="00844D0D">
        <w:rPr>
          <w:rStyle w:val="StyleUnderline"/>
          <w:highlight w:val="cyan"/>
        </w:rPr>
        <w:t>that shape their relationship with</w:t>
      </w:r>
      <w:r w:rsidRPr="000962B5">
        <w:rPr>
          <w:rStyle w:val="StyleUnderline"/>
        </w:rPr>
        <w:t xml:space="preserve"> the </w:t>
      </w:r>
      <w:r w:rsidRPr="00844D0D">
        <w:rPr>
          <w:rStyle w:val="StyleUnderline"/>
          <w:highlight w:val="cyan"/>
        </w:rPr>
        <w:t>Congress</w:t>
      </w:r>
      <w:r>
        <w:t xml:space="preserve">. Much as for previous presidents, </w:t>
      </w:r>
      <w:r w:rsidRPr="00844D0D">
        <w:rPr>
          <w:rStyle w:val="Emphasis"/>
          <w:highlight w:val="cyan"/>
        </w:rPr>
        <w:t>assertiveness as commander in chief is an institutional pattern</w:t>
      </w:r>
      <w:r w:rsidRPr="00844D0D">
        <w:rPr>
          <w:highlight w:val="cyan"/>
        </w:rPr>
        <w:t xml:space="preserve"> </w:t>
      </w:r>
      <w:r w:rsidRPr="00844D0D">
        <w:rPr>
          <w:rStyle w:val="StyleUnderline"/>
          <w:highlight w:val="cyan"/>
        </w:rPr>
        <w:t>in the conduct of the executive branch</w:t>
      </w:r>
      <w:r>
        <w:t>.</w:t>
      </w:r>
    </w:p>
    <w:p w14:paraId="1A3EC45B" w14:textId="77777777" w:rsidR="00BC65DD" w:rsidRDefault="00BC65DD" w:rsidP="00BC65DD">
      <w:r>
        <w:t xml:space="preserve">Moreover, Congress generally continues to defer to the commander in chief, and partisan politics do not capture this element of executive legislative relations. In the era following the Second World War, </w:t>
      </w:r>
      <w:r w:rsidRPr="00844D0D">
        <w:rPr>
          <w:rStyle w:val="StyleUnderline"/>
          <w:b/>
          <w:highlight w:val="cyan"/>
        </w:rPr>
        <w:t>American presidents have increasingly asserted wide military powers</w:t>
      </w:r>
      <w:r>
        <w:t xml:space="preserve">, as Congress has ceded much of its war powers authority to the president, </w:t>
      </w:r>
      <w:r w:rsidRPr="00844D0D">
        <w:rPr>
          <w:rStyle w:val="StyleUnderline"/>
          <w:highlight w:val="cyan"/>
        </w:rPr>
        <w:t>which</w:t>
      </w:r>
      <w:r w:rsidRPr="00844D0D">
        <w:rPr>
          <w:highlight w:val="cyan"/>
        </w:rPr>
        <w:t xml:space="preserve"> </w:t>
      </w:r>
      <w:r>
        <w:t xml:space="preserve">the American public seems to often accept and </w:t>
      </w:r>
      <w:r w:rsidRPr="00844D0D">
        <w:rPr>
          <w:rStyle w:val="StyleUnderline"/>
          <w:highlight w:val="cyan"/>
        </w:rPr>
        <w:t>is evident again in the Obama presidency</w:t>
      </w:r>
      <w:r>
        <w:t xml:space="preserve">. These patterns </w:t>
      </w:r>
      <w:r w:rsidRPr="000962B5">
        <w:rPr>
          <w:rStyle w:val="StyleUnderline"/>
        </w:rPr>
        <w:t>comport with</w:t>
      </w:r>
      <w:r>
        <w:t xml:space="preserve"> most </w:t>
      </w:r>
      <w:r w:rsidRPr="000962B5">
        <w:rPr>
          <w:rStyle w:val="StyleUnderline"/>
        </w:rPr>
        <w:t>literature on presidential war powers, and</w:t>
      </w:r>
      <w:r>
        <w:t xml:space="preserve"> also </w:t>
      </w:r>
      <w:r w:rsidRPr="000962B5">
        <w:rPr>
          <w:rStyle w:val="StyleUnderline"/>
        </w:rPr>
        <w:t>indicate</w:t>
      </w:r>
      <w:r>
        <w:t xml:space="preserve"> that similar to the Bush presidency, </w:t>
      </w:r>
      <w:r w:rsidRPr="000962B5">
        <w:rPr>
          <w:rStyle w:val="StyleUnderline"/>
        </w:rPr>
        <w:t>the centre of decisionmaking for American military policy is the White House</w:t>
      </w:r>
      <w:r>
        <w:t xml:space="preserve"> and not the American Congress.</w:t>
      </w:r>
    </w:p>
    <w:p w14:paraId="74FFA9DA" w14:textId="77777777" w:rsidR="00BC65DD" w:rsidRDefault="00BC65DD" w:rsidP="00BC65DD"/>
    <w:p w14:paraId="0F240563" w14:textId="77777777" w:rsidR="00BC65DD" w:rsidRPr="009822BE" w:rsidRDefault="00BC65DD" w:rsidP="00BC65DD"/>
    <w:p w14:paraId="73EF5DBC" w14:textId="77777777" w:rsidR="00BC65DD" w:rsidRDefault="00BC65DD" w:rsidP="00BC65DD">
      <w:pPr>
        <w:pStyle w:val="Heading2"/>
      </w:pPr>
      <w:r>
        <w:t>Focus</w:t>
      </w:r>
    </w:p>
    <w:p w14:paraId="40EBED08" w14:textId="77777777" w:rsidR="00BC65DD" w:rsidRDefault="00BC65DD" w:rsidP="00BC65DD"/>
    <w:p w14:paraId="35F12FF0" w14:textId="77777777" w:rsidR="00BC65DD" w:rsidRDefault="00BC65DD" w:rsidP="00BC65DD">
      <w:pPr>
        <w:pStyle w:val="TagText"/>
      </w:pPr>
      <w:r>
        <w:t>Every hour spent arguing over the plan matters</w:t>
      </w:r>
    </w:p>
    <w:p w14:paraId="00C8D079" w14:textId="77777777" w:rsidR="00BC65DD" w:rsidRDefault="00BC65DD" w:rsidP="00BC65DD">
      <w:r w:rsidRPr="00C3055B">
        <w:t xml:space="preserve">Frank </w:t>
      </w:r>
      <w:r w:rsidRPr="00C3055B">
        <w:rPr>
          <w:rStyle w:val="StyleStyleBold12pt"/>
        </w:rPr>
        <w:t>James</w:t>
      </w:r>
      <w:r w:rsidRPr="00C3055B">
        <w:t xml:space="preserve">, NPR, </w:t>
      </w:r>
      <w:r w:rsidRPr="00C3055B">
        <w:rPr>
          <w:rStyle w:val="StyleStyleBold12pt"/>
        </w:rPr>
        <w:t>9/13</w:t>
      </w:r>
      <w:r w:rsidRPr="00C3055B">
        <w:t>/13, Tynan Coffee &amp; Tea, www.npr.org/blogs/itsallpolitics/2013/09/13/221809062/congress-searches-for-a-shutdown-free-future</w:t>
      </w:r>
    </w:p>
    <w:p w14:paraId="32F273F8" w14:textId="77777777" w:rsidR="00BC65DD" w:rsidRDefault="00BC65DD" w:rsidP="00BC65DD"/>
    <w:p w14:paraId="1A57CBE9" w14:textId="77777777" w:rsidR="00BC65DD" w:rsidRDefault="00BC65DD" w:rsidP="00BC65DD">
      <w:r w:rsidRPr="00412241">
        <w:rPr>
          <w:rStyle w:val="StyleUnderline"/>
          <w:highlight w:val="cyan"/>
        </w:rPr>
        <w:t>There's</w:t>
      </w:r>
      <w:r w:rsidRPr="0032067A">
        <w:rPr>
          <w:rStyle w:val="StyleUnderline"/>
        </w:rPr>
        <w:t xml:space="preserve"> a lot of searching</w:t>
      </w:r>
      <w:r>
        <w:t xml:space="preserve"> on Capitol Hill </w:t>
      </w:r>
      <w:r w:rsidRPr="0032067A">
        <w:rPr>
          <w:rStyle w:val="StyleUnderline"/>
        </w:rPr>
        <w:t xml:space="preserve">but </w:t>
      </w:r>
      <w:r w:rsidRPr="00412241">
        <w:rPr>
          <w:rStyle w:val="StyleUnderline"/>
          <w:highlight w:val="cyan"/>
        </w:rPr>
        <w:t>no discovery yet of a way to avoid a federal government shutdown</w:t>
      </w:r>
      <w:r>
        <w:t xml:space="preserve"> at the start of next month.</w:t>
      </w:r>
    </w:p>
    <w:p w14:paraId="35366E51" w14:textId="77777777" w:rsidR="00BC65DD" w:rsidRDefault="00BC65DD" w:rsidP="00BC65DD">
      <w:r>
        <w:t>Speaker John Boehner and Majority Leader Eric Cantor are searching for enough House GOP votes for a spending bill that could pass in the Democratic-controlled Senate and keep the government open past Sept. 30.</w:t>
      </w:r>
    </w:p>
    <w:p w14:paraId="0432F242" w14:textId="77777777" w:rsidR="00BC65DD" w:rsidRDefault="00BC65DD" w:rsidP="00BC65DD">
      <w:r>
        <w:t>Tea Party-affiliated lawmakers are searching for a way to repeal the Affordable Care Act with the help of the Democratic-controlled Senate and President Obama.</w:t>
      </w:r>
    </w:p>
    <w:p w14:paraId="31847B1F" w14:textId="77777777" w:rsidR="00BC65DD" w:rsidRDefault="00BC65DD" w:rsidP="00BC65DD">
      <w:r>
        <w:t>Democrats are searching for a way to end the sequester budget cuts, or failing that, to pass a spending bill for the new fiscal year starting Oct. 1 that funds the government at a higher level than Republicans want.</w:t>
      </w:r>
    </w:p>
    <w:p w14:paraId="42742BBE" w14:textId="77777777" w:rsidR="00BC65DD" w:rsidRDefault="00BC65DD" w:rsidP="00BC65DD">
      <w:r w:rsidRPr="0032067A">
        <w:rPr>
          <w:rStyle w:val="StyleUnderline"/>
        </w:rPr>
        <w:t xml:space="preserve">The </w:t>
      </w:r>
      <w:r w:rsidRPr="00412241">
        <w:rPr>
          <w:rStyle w:val="StyleUnderline"/>
          <w:highlight w:val="cyan"/>
        </w:rPr>
        <w:t>only thing</w:t>
      </w:r>
      <w:r w:rsidRPr="0032067A">
        <w:rPr>
          <w:rStyle w:val="StyleUnderline"/>
        </w:rPr>
        <w:t xml:space="preserve"> found</w:t>
      </w:r>
      <w:r>
        <w:t xml:space="preserve"> Thursday </w:t>
      </w:r>
      <w:r w:rsidRPr="00412241">
        <w:rPr>
          <w:rStyle w:val="StyleUnderline"/>
          <w:highlight w:val="cyan"/>
        </w:rPr>
        <w:t>seemed to be more time for negotiations</w:t>
      </w:r>
      <w:r w:rsidRPr="0032067A">
        <w:rPr>
          <w:rStyle w:val="StyleUnderline"/>
        </w:rPr>
        <w:t xml:space="preserve"> and vote-wrangling</w:t>
      </w:r>
      <w:r>
        <w:t xml:space="preserve">. </w:t>
      </w:r>
      <w:r w:rsidRPr="00412241">
        <w:rPr>
          <w:rStyle w:val="StyleUnderline"/>
          <w:highlight w:val="cyan"/>
        </w:rPr>
        <w:t>Republican leaders recall how their party was blamed</w:t>
      </w:r>
      <w:r w:rsidRPr="0032067A">
        <w:rPr>
          <w:rStyle w:val="StyleUnderline"/>
        </w:rPr>
        <w:t xml:space="preserve"> </w:t>
      </w:r>
      <w:r w:rsidRPr="00412241">
        <w:rPr>
          <w:rStyle w:val="StyleUnderline"/>
          <w:highlight w:val="cyan"/>
        </w:rPr>
        <w:t>for</w:t>
      </w:r>
      <w:r w:rsidRPr="0032067A">
        <w:rPr>
          <w:rStyle w:val="StyleUnderline"/>
        </w:rPr>
        <w:t xml:space="preserve"> the shutdowns</w:t>
      </w:r>
      <w:r>
        <w:t xml:space="preserve"> of the </w:t>
      </w:r>
      <w:r w:rsidRPr="00412241">
        <w:rPr>
          <w:rStyle w:val="StyleUnderline"/>
          <w:highlight w:val="cyan"/>
        </w:rPr>
        <w:t>mid</w:t>
      </w:r>
      <w:r>
        <w:t>-19</w:t>
      </w:r>
      <w:r w:rsidRPr="00412241">
        <w:rPr>
          <w:rStyle w:val="StyleUnderline"/>
          <w:highlight w:val="cyan"/>
        </w:rPr>
        <w:t>90s</w:t>
      </w:r>
      <w:r>
        <w:t xml:space="preserve"> and </w:t>
      </w:r>
      <w:r w:rsidRPr="0032067A">
        <w:rPr>
          <w:rStyle w:val="StyleUnderline"/>
        </w:rPr>
        <w:t>earnestly want to avoid a repeat, especially heading into a midterm election year</w:t>
      </w:r>
      <w:r>
        <w:t>.</w:t>
      </w:r>
    </w:p>
    <w:p w14:paraId="7DBEE130" w14:textId="77777777" w:rsidR="00BC65DD" w:rsidRDefault="00BC65DD" w:rsidP="00BC65DD">
      <w:r>
        <w:t>Cantor alerted members Thursday that during the last week of September, when they are supposed to be on recess, they will now most likely find themselves in Washington voting on a continuing resolution to fund the government into October.</w:t>
      </w:r>
    </w:p>
    <w:p w14:paraId="1ED1E9C6" w14:textId="77777777" w:rsidR="00BC65DD" w:rsidRDefault="00BC65DD" w:rsidP="00BC65DD">
      <w:r>
        <w:t xml:space="preserve">It looks like </w:t>
      </w:r>
      <w:r w:rsidRPr="00412241">
        <w:rPr>
          <w:rStyle w:val="Emphasis"/>
          <w:b/>
          <w:highlight w:val="cyan"/>
        </w:rPr>
        <w:t>lawmakers will need every hour of that additional time</w:t>
      </w:r>
      <w:r>
        <w:t>. While talking to reporters Thursday, Boehner strongly suggested that House Republicans weren't exactly coalescing around any one legislative strategy.</w:t>
      </w:r>
    </w:p>
    <w:p w14:paraId="760203CE" w14:textId="77777777" w:rsidR="00BC65DD" w:rsidRDefault="00BC65DD" w:rsidP="00BC65DD"/>
    <w:p w14:paraId="4658DC7D" w14:textId="77777777" w:rsidR="00BC65DD" w:rsidRDefault="00BC65DD" w:rsidP="00BC65DD">
      <w:pPr>
        <w:pStyle w:val="Heading2"/>
      </w:pPr>
      <w:r>
        <w:t>Focus 2.0</w:t>
      </w:r>
    </w:p>
    <w:p w14:paraId="5A0F7B8E" w14:textId="77777777" w:rsidR="00BC65DD" w:rsidRDefault="00BC65DD" w:rsidP="00BC65DD"/>
    <w:p w14:paraId="1F03CFC1" w14:textId="77777777" w:rsidR="00BC65DD" w:rsidRDefault="00BC65DD" w:rsidP="00BC65DD">
      <w:pPr>
        <w:pStyle w:val="Analytic"/>
      </w:pPr>
      <w:r>
        <w:t>Ev written by a former house rep who is nostalgic for the past</w:t>
      </w:r>
    </w:p>
    <w:p w14:paraId="7045D86E" w14:textId="77777777" w:rsidR="00BC65DD" w:rsidRPr="008E44E9" w:rsidRDefault="00BC65DD" w:rsidP="00BC65DD">
      <w:pPr>
        <w:pStyle w:val="Heading4"/>
        <w:rPr>
          <w:lang w:eastAsia="ko-KR"/>
        </w:rPr>
      </w:pPr>
      <w:r>
        <w:rPr>
          <w:lang w:eastAsia="ko-KR"/>
        </w:rPr>
        <w:t>Says yes deal</w:t>
      </w:r>
    </w:p>
    <w:p w14:paraId="428CF271" w14:textId="77777777" w:rsidR="00BC65DD" w:rsidRDefault="00BC65DD" w:rsidP="00BC65DD">
      <w:pPr>
        <w:rPr>
          <w:lang w:eastAsia="ko-KR"/>
        </w:rPr>
      </w:pPr>
      <w:r>
        <w:rPr>
          <w:rStyle w:val="StyleStyleBold12pt"/>
          <w:rFonts w:cs="Times New Roman"/>
        </w:rPr>
        <w:t>Hoekstra 9/16</w:t>
      </w:r>
      <w:r>
        <w:rPr>
          <w:lang w:eastAsia="ko-KR"/>
        </w:rPr>
        <w:t xml:space="preserve"> Republican Pete Hoekstra represented Michigan's 2nd congressional district from 1993 to 2011 in the House of Representatives. He is the former chairman of the House Permanent Select Committee on Intelligence. “Why can't Congress master the simple art of multi-tasking?” 9-16-13, </w:t>
      </w:r>
      <w:hyperlink r:id="rId11" w:anchor="ixzz2f4J3IupC" w:history="1">
        <w:r>
          <w:rPr>
            <w:rStyle w:val="Hyperlink"/>
            <w:lang w:eastAsia="ko-KR"/>
          </w:rPr>
          <w:t>http://www.foxnews.com/opinion/2013/09/16/why-cant-congress-master-simple-art-multi-tasking/#ixzz2f4J3IupC</w:t>
        </w:r>
      </w:hyperlink>
      <w:r>
        <w:rPr>
          <w:lang w:eastAsia="ko-KR"/>
        </w:rPr>
        <w:t>, DOA: 9-16-13, y2k</w:t>
      </w:r>
    </w:p>
    <w:p w14:paraId="343DA3E8" w14:textId="77777777" w:rsidR="00BC65DD" w:rsidRDefault="00BC65DD" w:rsidP="00BC65DD">
      <w:pPr>
        <w:rPr>
          <w:lang w:eastAsia="ko-KR"/>
        </w:rPr>
      </w:pPr>
    </w:p>
    <w:p w14:paraId="3BC5C05E" w14:textId="77777777" w:rsidR="00BC65DD" w:rsidRDefault="00BC65DD" w:rsidP="00BC65DD">
      <w:pPr>
        <w:rPr>
          <w:sz w:val="12"/>
          <w:lang w:eastAsia="ko-KR"/>
        </w:rPr>
      </w:pPr>
      <w:r>
        <w:rPr>
          <w:rStyle w:val="StyleUnderline"/>
          <w:rFonts w:cs="Times New Roman"/>
        </w:rPr>
        <w:t>It’s</w:t>
      </w:r>
      <w:r>
        <w:rPr>
          <w:sz w:val="12"/>
          <w:lang w:eastAsia="ko-KR"/>
        </w:rPr>
        <w:t xml:space="preserve"> almost </w:t>
      </w:r>
      <w:r>
        <w:rPr>
          <w:rStyle w:val="StyleUnderline"/>
          <w:rFonts w:cs="Times New Roman"/>
        </w:rPr>
        <w:t xml:space="preserve">surreal to imagine a time when </w:t>
      </w:r>
      <w:r w:rsidRPr="008E44E9">
        <w:rPr>
          <w:rStyle w:val="StyleUnderline"/>
          <w:rFonts w:cs="Times New Roman"/>
        </w:rPr>
        <w:t xml:space="preserve">a government </w:t>
      </w:r>
      <w:r w:rsidRPr="008E44E9">
        <w:rPr>
          <w:rStyle w:val="Emphasis"/>
          <w:rFonts w:cs="Times New Roman"/>
        </w:rPr>
        <w:t>so sharply divided</w:t>
      </w:r>
      <w:r w:rsidRPr="008E44E9">
        <w:rPr>
          <w:sz w:val="12"/>
          <w:lang w:eastAsia="ko-KR"/>
        </w:rPr>
        <w:t xml:space="preserve"> between Republicans and Democrats </w:t>
      </w:r>
      <w:r w:rsidRPr="008E44E9">
        <w:rPr>
          <w:rStyle w:val="Emphasis"/>
          <w:rFonts w:cs="Times New Roman"/>
        </w:rPr>
        <w:t xml:space="preserve">could still </w:t>
      </w:r>
      <w:r w:rsidRPr="008E44E9">
        <w:rPr>
          <w:rStyle w:val="Box"/>
          <w:rFonts w:cs="Times New Roman"/>
        </w:rPr>
        <w:t>get things done</w:t>
      </w:r>
      <w:r w:rsidRPr="008E44E9">
        <w:rPr>
          <w:rStyle w:val="Emphasis"/>
          <w:rFonts w:cs="Times New Roman"/>
        </w:rPr>
        <w:t xml:space="preserve"> in Washington. </w:t>
      </w:r>
      <w:r w:rsidRPr="008E44E9">
        <w:rPr>
          <w:sz w:val="12"/>
          <w:lang w:eastAsia="ko-KR"/>
        </w:rPr>
        <w:t>Right now Americans see their elected officials lunging from one crisis to the next without ever seeming to accomplish much of anything.</w:t>
      </w:r>
      <w:r>
        <w:rPr>
          <w:sz w:val="12"/>
          <w:lang w:eastAsia="ko-KR"/>
        </w:rPr>
        <w:t xml:space="preserve"> </w:t>
      </w:r>
      <w:r>
        <w:rPr>
          <w:rStyle w:val="StyleUnderline"/>
          <w:rFonts w:cs="Times New Roman"/>
        </w:rPr>
        <w:t xml:space="preserve">It’s true that </w:t>
      </w:r>
      <w:r w:rsidRPr="008E44E9">
        <w:rPr>
          <w:rStyle w:val="StyleUnderline"/>
          <w:rFonts w:cs="Times New Roman"/>
          <w:highlight w:val="yellow"/>
        </w:rPr>
        <w:t>political leaders</w:t>
      </w:r>
      <w:r>
        <w:rPr>
          <w:rStyle w:val="StyleUnderline"/>
          <w:rFonts w:cs="Times New Roman"/>
        </w:rPr>
        <w:t xml:space="preserve"> are in a difficult time</w:t>
      </w:r>
      <w:r>
        <w:rPr>
          <w:sz w:val="12"/>
          <w:lang w:eastAsia="ko-KR"/>
        </w:rPr>
        <w:t xml:space="preserve">. </w:t>
      </w:r>
      <w:r w:rsidRPr="008E44E9">
        <w:rPr>
          <w:rStyle w:val="Emphasis"/>
          <w:rFonts w:cs="Times New Roman"/>
        </w:rPr>
        <w:t xml:space="preserve">They </w:t>
      </w:r>
      <w:r w:rsidRPr="008E44E9">
        <w:rPr>
          <w:rStyle w:val="Emphasis"/>
          <w:rFonts w:cs="Times New Roman"/>
          <w:highlight w:val="yellow"/>
        </w:rPr>
        <w:t>face</w:t>
      </w:r>
      <w:r>
        <w:rPr>
          <w:sz w:val="12"/>
          <w:lang w:eastAsia="ko-KR"/>
        </w:rPr>
        <w:t xml:space="preserve"> a deteriorating conflict in </w:t>
      </w:r>
      <w:r w:rsidRPr="008E44E9">
        <w:rPr>
          <w:rStyle w:val="Emphasis"/>
          <w:rFonts w:cs="Times New Roman"/>
          <w:highlight w:val="yellow"/>
        </w:rPr>
        <w:t>Syria</w:t>
      </w:r>
      <w:r>
        <w:rPr>
          <w:sz w:val="12"/>
          <w:lang w:eastAsia="ko-KR"/>
        </w:rPr>
        <w:t xml:space="preserve">, </w:t>
      </w:r>
      <w:r w:rsidRPr="008E44E9">
        <w:rPr>
          <w:rStyle w:val="Emphasis"/>
          <w:rFonts w:cs="Times New Roman"/>
          <w:highlight w:val="yellow"/>
        </w:rPr>
        <w:t>a</w:t>
      </w:r>
      <w:r>
        <w:rPr>
          <w:sz w:val="12"/>
          <w:lang w:eastAsia="ko-KR"/>
        </w:rPr>
        <w:t xml:space="preserve"> potential </w:t>
      </w:r>
      <w:r>
        <w:rPr>
          <w:rStyle w:val="Emphasis"/>
          <w:rFonts w:cs="Times New Roman"/>
        </w:rPr>
        <w:t xml:space="preserve">government </w:t>
      </w:r>
      <w:r w:rsidRPr="008E44E9">
        <w:rPr>
          <w:rStyle w:val="Emphasis"/>
          <w:rFonts w:cs="Times New Roman"/>
          <w:highlight w:val="yellow"/>
        </w:rPr>
        <w:t>shutdown</w:t>
      </w:r>
      <w:r>
        <w:rPr>
          <w:sz w:val="12"/>
          <w:lang w:eastAsia="ko-KR"/>
        </w:rPr>
        <w:t xml:space="preserve"> over the budget, </w:t>
      </w:r>
      <w:r>
        <w:rPr>
          <w:rStyle w:val="Emphasis"/>
          <w:rFonts w:cs="Times New Roman"/>
        </w:rPr>
        <w:t>entitlements</w:t>
      </w:r>
      <w:r>
        <w:rPr>
          <w:sz w:val="12"/>
          <w:lang w:eastAsia="ko-KR"/>
        </w:rPr>
        <w:t xml:space="preserve"> in desperate need of reform </w:t>
      </w:r>
      <w:r w:rsidRPr="008E44E9">
        <w:rPr>
          <w:rStyle w:val="Emphasis"/>
          <w:highlight w:val="yellow"/>
        </w:rPr>
        <w:t>and finding</w:t>
      </w:r>
      <w:r w:rsidRPr="008E44E9">
        <w:rPr>
          <w:rStyle w:val="Emphasis"/>
        </w:rPr>
        <w:t xml:space="preserve"> </w:t>
      </w:r>
      <w:r w:rsidRPr="008E44E9">
        <w:rPr>
          <w:rStyle w:val="Emphasis"/>
          <w:highlight w:val="yellow"/>
        </w:rPr>
        <w:t>solutions for poor economic conditions</w:t>
      </w:r>
      <w:r>
        <w:rPr>
          <w:sz w:val="12"/>
          <w:lang w:eastAsia="ko-KR"/>
        </w:rPr>
        <w:t xml:space="preserve">. Taken all together, </w:t>
      </w:r>
      <w:r w:rsidRPr="008E44E9">
        <w:rPr>
          <w:rStyle w:val="Emphasis"/>
          <w:highlight w:val="yellow"/>
        </w:rPr>
        <w:t>it makes for a tough workload</w:t>
      </w:r>
      <w:r>
        <w:rPr>
          <w:rStyle w:val="StyleUnderline"/>
          <w:rFonts w:cs="Times New Roman"/>
        </w:rPr>
        <w:t xml:space="preserve">. </w:t>
      </w:r>
      <w:r>
        <w:rPr>
          <w:sz w:val="12"/>
          <w:lang w:eastAsia="ko-KR"/>
        </w:rPr>
        <w:t>The Wa</w:t>
      </w:r>
      <w:r w:rsidRPr="008E44E9">
        <w:rPr>
          <w:sz w:val="12"/>
          <w:lang w:eastAsia="ko-KR"/>
        </w:rPr>
        <w:t xml:space="preserve">shington we see today doesn’t need to be this way. But as hard as it might be to believe, </w:t>
      </w:r>
      <w:r w:rsidRPr="008E44E9">
        <w:rPr>
          <w:rStyle w:val="Box"/>
          <w:rFonts w:cs="Times New Roman"/>
          <w:highlight w:val="yellow"/>
        </w:rPr>
        <w:t>it isn’t anything that we haven’t seen before</w:t>
      </w:r>
      <w:r w:rsidRPr="008E44E9">
        <w:rPr>
          <w:rStyle w:val="Box"/>
          <w:rFonts w:cs="Times New Roman"/>
        </w:rPr>
        <w:t xml:space="preserve">. </w:t>
      </w:r>
      <w:r w:rsidRPr="008E44E9">
        <w:rPr>
          <w:sz w:val="12"/>
          <w:lang w:eastAsia="ko-KR"/>
        </w:rPr>
        <w:t xml:space="preserve">Governing has always been hard. I recently left Congress after 18 years. Throughout that time </w:t>
      </w:r>
      <w:r w:rsidRPr="008E44E9">
        <w:rPr>
          <w:rStyle w:val="StyleUnderline"/>
          <w:rFonts w:cs="Times New Roman"/>
        </w:rPr>
        <w:t xml:space="preserve">I experienced </w:t>
      </w:r>
      <w:r w:rsidRPr="008E44E9">
        <w:rPr>
          <w:rStyle w:val="Box"/>
          <w:rFonts w:cs="Times New Roman"/>
        </w:rPr>
        <w:t>the ebbs and flows</w:t>
      </w:r>
      <w:r w:rsidRPr="008E44E9">
        <w:rPr>
          <w:sz w:val="12"/>
          <w:lang w:eastAsia="ko-KR"/>
        </w:rPr>
        <w:t xml:space="preserve"> </w:t>
      </w:r>
      <w:r w:rsidRPr="008E44E9">
        <w:rPr>
          <w:rStyle w:val="StyleUnderline"/>
          <w:rFonts w:cs="Times New Roman"/>
        </w:rPr>
        <w:t xml:space="preserve">of a government divided between Republicans and Democrats. </w:t>
      </w:r>
      <w:r w:rsidRPr="008E44E9">
        <w:rPr>
          <w:sz w:val="12"/>
          <w:lang w:eastAsia="ko-KR"/>
        </w:rPr>
        <w:t xml:space="preserve">I </w:t>
      </w:r>
      <w:r w:rsidRPr="008E44E9">
        <w:rPr>
          <w:rStyle w:val="StyleUnderline"/>
          <w:rFonts w:cs="Times New Roman"/>
        </w:rPr>
        <w:t>look back</w:t>
      </w:r>
      <w:r w:rsidRPr="008E44E9">
        <w:rPr>
          <w:sz w:val="12"/>
          <w:lang w:eastAsia="ko-KR"/>
        </w:rPr>
        <w:t xml:space="preserve"> now on </w:t>
      </w:r>
      <w:r w:rsidRPr="008E44E9">
        <w:rPr>
          <w:rStyle w:val="StyleUnderline"/>
          <w:rFonts w:cs="Times New Roman"/>
        </w:rPr>
        <w:t>the period between 1995 and 2000</w:t>
      </w:r>
      <w:r w:rsidRPr="008E44E9">
        <w:rPr>
          <w:sz w:val="12"/>
          <w:lang w:eastAsia="ko-KR"/>
        </w:rPr>
        <w:t xml:space="preserve"> as perhaps </w:t>
      </w:r>
      <w:r w:rsidRPr="008E44E9">
        <w:rPr>
          <w:rStyle w:val="Emphasis"/>
          <w:rFonts w:cs="Times New Roman"/>
        </w:rPr>
        <w:t>the most similar to Washington today</w:t>
      </w:r>
      <w:r w:rsidRPr="008E44E9">
        <w:rPr>
          <w:sz w:val="12"/>
          <w:lang w:eastAsia="ko-KR"/>
        </w:rPr>
        <w:t xml:space="preserve">, </w:t>
      </w:r>
      <w:r w:rsidRPr="008E44E9">
        <w:rPr>
          <w:rStyle w:val="StyleUnderline"/>
          <w:rFonts w:cs="Times New Roman"/>
        </w:rPr>
        <w:t>when a Republican House was paired with</w:t>
      </w:r>
      <w:r>
        <w:rPr>
          <w:rStyle w:val="StyleUnderline"/>
          <w:rFonts w:cs="Times New Roman"/>
        </w:rPr>
        <w:t xml:space="preserve"> a Democratic president. </w:t>
      </w:r>
      <w:r>
        <w:rPr>
          <w:sz w:val="12"/>
          <w:lang w:eastAsia="ko-KR"/>
        </w:rPr>
        <w:t xml:space="preserve">We faced conflicts in difficult areas of the world, government shutdowns, entitlement programs in need of repair and an uncertain economy. </w:t>
      </w:r>
      <w:r>
        <w:rPr>
          <w:rStyle w:val="StyleUnderline"/>
          <w:rFonts w:cs="Times New Roman"/>
        </w:rPr>
        <w:t>The difference</w:t>
      </w:r>
      <w:r>
        <w:rPr>
          <w:sz w:val="12"/>
          <w:lang w:eastAsia="ko-KR"/>
        </w:rPr>
        <w:t xml:space="preserve"> between then and now </w:t>
      </w:r>
      <w:r>
        <w:rPr>
          <w:rStyle w:val="StyleUnderline"/>
          <w:rFonts w:cs="Times New Roman"/>
        </w:rPr>
        <w:t xml:space="preserve">is that political leaders </w:t>
      </w:r>
      <w:r>
        <w:rPr>
          <w:rStyle w:val="Emphasis"/>
          <w:rFonts w:cs="Times New Roman"/>
        </w:rPr>
        <w:t>knew when to hold them, when to fold them and when to cut a deal.</w:t>
      </w:r>
      <w:r>
        <w:rPr>
          <w:sz w:val="12"/>
          <w:lang w:eastAsia="ko-KR"/>
        </w:rPr>
        <w:t xml:space="preserve"> </w:t>
      </w:r>
      <w:r>
        <w:rPr>
          <w:rStyle w:val="StyleUnderline"/>
          <w:rFonts w:cs="Times New Roman"/>
        </w:rPr>
        <w:t xml:space="preserve">Together we reached agreements on how to create a more robust economy by cutting taxes, reforming welfare and balancing the budget. </w:t>
      </w:r>
      <w:r>
        <w:rPr>
          <w:sz w:val="12"/>
          <w:lang w:eastAsia="ko-KR"/>
        </w:rPr>
        <w:t xml:space="preserve">These accomplishments were reached through the consensus of two political polar opposites –Republican House Speaker Newt Gingrich and Democratic President Bill Clinton – who were considered extreme partisans by many. Gingrich used his partisan political acumen to lead House Republicans to their first majority status in 40 years. Clinton used his deft political skills to win reelection in 1996 after a difficult first four years in office, and then went on to lead Democrats to electoral success in 1998 even under the dark cloud of impeachment. Yes, </w:t>
      </w:r>
      <w:r w:rsidRPr="008E44E9">
        <w:rPr>
          <w:rStyle w:val="StyleUnderline"/>
          <w:rFonts w:cs="Times New Roman"/>
          <w:highlight w:val="yellow"/>
        </w:rPr>
        <w:t xml:space="preserve">the government did shut down in </w:t>
      </w:r>
      <w:r w:rsidRPr="008E44E9">
        <w:rPr>
          <w:rStyle w:val="StyleUnderline"/>
          <w:rFonts w:cs="Times New Roman"/>
        </w:rPr>
        <w:t>19</w:t>
      </w:r>
      <w:r w:rsidRPr="008E44E9">
        <w:rPr>
          <w:rStyle w:val="StyleUnderline"/>
          <w:rFonts w:cs="Times New Roman"/>
          <w:highlight w:val="yellow"/>
        </w:rPr>
        <w:t>95,</w:t>
      </w:r>
      <w:r>
        <w:rPr>
          <w:sz w:val="12"/>
          <w:lang w:eastAsia="ko-KR"/>
        </w:rPr>
        <w:t xml:space="preserve"> and yes, </w:t>
      </w:r>
      <w:r>
        <w:rPr>
          <w:rStyle w:val="StyleUnderline"/>
          <w:rFonts w:cs="Times New Roman"/>
        </w:rPr>
        <w:t>Congress impeached Clinton,</w:t>
      </w:r>
      <w:r>
        <w:rPr>
          <w:sz w:val="12"/>
          <w:lang w:eastAsia="ko-KR"/>
        </w:rPr>
        <w:t xml:space="preserve"> </w:t>
      </w:r>
      <w:r w:rsidRPr="008E44E9">
        <w:rPr>
          <w:rStyle w:val="Emphasis"/>
          <w:rFonts w:cs="Times New Roman"/>
          <w:highlight w:val="yellow"/>
        </w:rPr>
        <w:t>but Rep</w:t>
      </w:r>
      <w:r w:rsidRPr="008E44E9">
        <w:rPr>
          <w:rStyle w:val="Emphasis"/>
          <w:rFonts w:cs="Times New Roman"/>
        </w:rPr>
        <w:t>ublican</w:t>
      </w:r>
      <w:r w:rsidRPr="008E44E9">
        <w:rPr>
          <w:rStyle w:val="Emphasis"/>
          <w:rFonts w:cs="Times New Roman"/>
          <w:highlight w:val="yellow"/>
        </w:rPr>
        <w:t>s and Dem</w:t>
      </w:r>
      <w:r w:rsidRPr="008E44E9">
        <w:rPr>
          <w:rStyle w:val="Emphasis"/>
          <w:rFonts w:cs="Times New Roman"/>
        </w:rPr>
        <w:t>ocrat</w:t>
      </w:r>
      <w:r w:rsidRPr="008E44E9">
        <w:rPr>
          <w:rStyle w:val="Emphasis"/>
          <w:rFonts w:cs="Times New Roman"/>
          <w:highlight w:val="yellow"/>
        </w:rPr>
        <w:t>s</w:t>
      </w:r>
      <w:r>
        <w:rPr>
          <w:rStyle w:val="Emphasis"/>
          <w:rFonts w:cs="Times New Roman"/>
        </w:rPr>
        <w:t xml:space="preserve"> in Washington </w:t>
      </w:r>
      <w:r w:rsidRPr="008E44E9">
        <w:rPr>
          <w:rStyle w:val="Emphasis"/>
          <w:rFonts w:cs="Times New Roman"/>
          <w:highlight w:val="yellow"/>
        </w:rPr>
        <w:t>found a way to overcome</w:t>
      </w:r>
      <w:r>
        <w:rPr>
          <w:rStyle w:val="Emphasis"/>
          <w:rFonts w:cs="Times New Roman"/>
        </w:rPr>
        <w:t xml:space="preserve"> their political </w:t>
      </w:r>
      <w:r w:rsidRPr="008E44E9">
        <w:rPr>
          <w:rStyle w:val="Emphasis"/>
          <w:rFonts w:cs="Times New Roman"/>
          <w:highlight w:val="yellow"/>
        </w:rPr>
        <w:t xml:space="preserve">differences </w:t>
      </w:r>
      <w:r w:rsidRPr="008E44E9">
        <w:rPr>
          <w:rStyle w:val="Emphasis"/>
          <w:rFonts w:cs="Times New Roman"/>
        </w:rPr>
        <w:t>and govern</w:t>
      </w:r>
      <w:r>
        <w:rPr>
          <w:sz w:val="12"/>
          <w:lang w:eastAsia="ko-KR"/>
        </w:rPr>
        <w:t xml:space="preserve">. </w:t>
      </w:r>
      <w:r w:rsidRPr="008E44E9">
        <w:rPr>
          <w:rStyle w:val="Box"/>
          <w:rFonts w:cs="Times New Roman"/>
        </w:rPr>
        <w:t xml:space="preserve">Talk about multitasking! </w:t>
      </w:r>
      <w:r w:rsidRPr="008E44E9">
        <w:rPr>
          <w:sz w:val="12"/>
          <w:lang w:eastAsia="ko-KR"/>
        </w:rPr>
        <w:t xml:space="preserve">It wasn’t easy and it wasn’t perfect, but </w:t>
      </w:r>
      <w:r w:rsidRPr="008E44E9">
        <w:rPr>
          <w:rStyle w:val="StyleUnderline"/>
          <w:rFonts w:cs="Times New Roman"/>
        </w:rPr>
        <w:t xml:space="preserve">Congress and the president found solutions to our nation’s problems without succumbing to </w:t>
      </w:r>
      <w:r w:rsidRPr="008E44E9">
        <w:rPr>
          <w:rStyle w:val="Emphasis"/>
          <w:rFonts w:cs="Times New Roman"/>
        </w:rPr>
        <w:t>political</w:t>
      </w:r>
      <w:r>
        <w:rPr>
          <w:rStyle w:val="Emphasis"/>
          <w:rFonts w:cs="Times New Roman"/>
        </w:rPr>
        <w:t xml:space="preserve"> gridlock</w:t>
      </w:r>
      <w:r>
        <w:rPr>
          <w:rStyle w:val="StyleUnderline"/>
          <w:rFonts w:cs="Times New Roman"/>
        </w:rPr>
        <w:t>. The Washington</w:t>
      </w:r>
      <w:r>
        <w:rPr>
          <w:sz w:val="12"/>
          <w:lang w:eastAsia="ko-KR"/>
        </w:rPr>
        <w:t xml:space="preserve"> we see today </w:t>
      </w:r>
      <w:r>
        <w:rPr>
          <w:rStyle w:val="StyleUnderline"/>
          <w:rFonts w:cs="Times New Roman"/>
        </w:rPr>
        <w:t>doesn’t need to be this way.</w:t>
      </w:r>
      <w:r>
        <w:rPr>
          <w:sz w:val="12"/>
          <w:lang w:eastAsia="ko-KR"/>
        </w:rPr>
        <w:t xml:space="preserve"> </w:t>
      </w:r>
      <w:r>
        <w:rPr>
          <w:rStyle w:val="Box"/>
          <w:rFonts w:cs="Times New Roman"/>
        </w:rPr>
        <w:t>Congress and the White House can and should reach a grand bargain</w:t>
      </w:r>
      <w:r>
        <w:rPr>
          <w:sz w:val="12"/>
          <w:lang w:eastAsia="ko-KR"/>
        </w:rPr>
        <w:t xml:space="preserve"> on spending restraint, tax reform, entitlement modernization and a path to a balanced budget. Just think about how the American people would respond if the grand bargain that everyone knows needs to happen actually happened. It certainly wouldn’t be perfect, but it would provide certainty to an economy that is struggling. It would enable employers to focus on growing their business and creating job opportunities, and not trying to anticipate how Washington will impact their viability. </w:t>
      </w:r>
      <w:r w:rsidRPr="008E44E9">
        <w:rPr>
          <w:rStyle w:val="Emphasis"/>
          <w:rFonts w:cs="Times New Roman"/>
          <w:highlight w:val="yellow"/>
        </w:rPr>
        <w:t>Washington’s leaders were capable of multitasking then</w:t>
      </w:r>
      <w:r w:rsidRPr="008E44E9">
        <w:rPr>
          <w:sz w:val="12"/>
          <w:highlight w:val="yellow"/>
          <w:lang w:eastAsia="ko-KR"/>
        </w:rPr>
        <w:t xml:space="preserve">. </w:t>
      </w:r>
      <w:r w:rsidRPr="008E44E9">
        <w:rPr>
          <w:rStyle w:val="Box"/>
          <w:rFonts w:cs="Times New Roman"/>
          <w:highlight w:val="yellow"/>
        </w:rPr>
        <w:t>They can multi-task now</w:t>
      </w:r>
      <w:r w:rsidRPr="008E44E9">
        <w:rPr>
          <w:sz w:val="12"/>
          <w:highlight w:val="yellow"/>
          <w:lang w:eastAsia="ko-KR"/>
        </w:rPr>
        <w:t>.</w:t>
      </w:r>
      <w:r>
        <w:rPr>
          <w:sz w:val="12"/>
          <w:lang w:eastAsia="ko-KR"/>
        </w:rPr>
        <w:t xml:space="preserve"> And Americans should demand that they do so. I hope that Republican House Speaker John </w:t>
      </w:r>
      <w:r w:rsidRPr="008E44E9">
        <w:rPr>
          <w:rStyle w:val="StyleUnderline"/>
          <w:rFonts w:cs="Times New Roman"/>
          <w:highlight w:val="yellow"/>
        </w:rPr>
        <w:t>Boehner</w:t>
      </w:r>
      <w:r>
        <w:rPr>
          <w:sz w:val="12"/>
          <w:lang w:eastAsia="ko-KR"/>
        </w:rPr>
        <w:t xml:space="preserve">, Democratic Senate Majority Leader Harry </w:t>
      </w:r>
      <w:r w:rsidRPr="008E44E9">
        <w:rPr>
          <w:rStyle w:val="StyleUnderline"/>
          <w:rFonts w:cs="Times New Roman"/>
          <w:highlight w:val="yellow"/>
        </w:rPr>
        <w:t>Reid and</w:t>
      </w:r>
      <w:r>
        <w:rPr>
          <w:sz w:val="12"/>
          <w:lang w:eastAsia="ko-KR"/>
        </w:rPr>
        <w:t xml:space="preserve"> President </w:t>
      </w:r>
      <w:r w:rsidRPr="008E44E9">
        <w:rPr>
          <w:rStyle w:val="StyleUnderline"/>
          <w:rFonts w:cs="Times New Roman"/>
          <w:highlight w:val="yellow"/>
        </w:rPr>
        <w:t>Obama can</w:t>
      </w:r>
      <w:r w:rsidRPr="008E44E9">
        <w:rPr>
          <w:sz w:val="12"/>
          <w:highlight w:val="yellow"/>
          <w:lang w:eastAsia="ko-KR"/>
        </w:rPr>
        <w:t xml:space="preserve"> </w:t>
      </w:r>
      <w:r w:rsidRPr="008E44E9">
        <w:rPr>
          <w:rStyle w:val="Emphasis"/>
          <w:rFonts w:cs="Times New Roman"/>
          <w:highlight w:val="yellow"/>
        </w:rPr>
        <w:t>leverage</w:t>
      </w:r>
      <w:r>
        <w:rPr>
          <w:sz w:val="12"/>
          <w:lang w:eastAsia="ko-KR"/>
        </w:rPr>
        <w:t xml:space="preserve"> their </w:t>
      </w:r>
      <w:r w:rsidRPr="008E44E9">
        <w:rPr>
          <w:rStyle w:val="Box"/>
          <w:rFonts w:cs="Times New Roman"/>
          <w:highlight w:val="yellow"/>
        </w:rPr>
        <w:t xml:space="preserve">political abilities </w:t>
      </w:r>
      <w:r w:rsidRPr="008E44E9">
        <w:rPr>
          <w:rStyle w:val="Emphasis"/>
          <w:rFonts w:cs="Times New Roman"/>
          <w:highlight w:val="yellow"/>
        </w:rPr>
        <w:t>to reach a consensus</w:t>
      </w:r>
      <w:r>
        <w:rPr>
          <w:sz w:val="12"/>
          <w:lang w:eastAsia="ko-KR"/>
        </w:rPr>
        <w:t xml:space="preserve"> on the issues of our time</w:t>
      </w:r>
      <w:r>
        <w:rPr>
          <w:rStyle w:val="StyleUnderline"/>
          <w:rFonts w:cs="Times New Roman"/>
        </w:rPr>
        <w:t>. They all share the responsibilities of leadership, to their</w:t>
      </w:r>
      <w:r>
        <w:rPr>
          <w:sz w:val="12"/>
          <w:lang w:eastAsia="ko-KR"/>
        </w:rPr>
        <w:t xml:space="preserve"> </w:t>
      </w:r>
      <w:r>
        <w:rPr>
          <w:rStyle w:val="Emphasis"/>
          <w:rFonts w:cs="Times New Roman"/>
        </w:rPr>
        <w:t>political parties</w:t>
      </w:r>
      <w:r>
        <w:rPr>
          <w:sz w:val="12"/>
          <w:lang w:eastAsia="ko-KR"/>
        </w:rPr>
        <w:t xml:space="preserve"> and to the American people. </w:t>
      </w:r>
      <w:r w:rsidRPr="000D1F92">
        <w:rPr>
          <w:rStyle w:val="StyleStyleBold12pt"/>
          <w:highlight w:val="green"/>
        </w:rPr>
        <w:t>Over the coming</w:t>
      </w:r>
      <w:r w:rsidRPr="000D1F92">
        <w:rPr>
          <w:rStyle w:val="StyleStyleBold12pt"/>
        </w:rPr>
        <w:t xml:space="preserve"> days and </w:t>
      </w:r>
      <w:r w:rsidRPr="000D1F92">
        <w:rPr>
          <w:rStyle w:val="StyleStyleBold12pt"/>
          <w:highlight w:val="green"/>
        </w:rPr>
        <w:t>weeks they will be given the opportunity to maintain their political differences and still govern in a way that leads to a more prosperous America. It happened before, and it can happen again.</w:t>
      </w:r>
    </w:p>
    <w:p w14:paraId="2C719BC2" w14:textId="77777777" w:rsidR="00BC65DD" w:rsidRPr="00D87DC8" w:rsidRDefault="00BC65DD" w:rsidP="00BC65DD"/>
    <w:p w14:paraId="1D713181" w14:textId="77777777" w:rsidR="00BC65DD" w:rsidRDefault="00BC65DD" w:rsidP="00BC65DD">
      <w:pPr>
        <w:pStyle w:val="Heading2"/>
      </w:pPr>
      <w:r>
        <w:t>Econ Defense</w:t>
      </w:r>
    </w:p>
    <w:p w14:paraId="1A84D50B" w14:textId="77777777" w:rsidR="00BC65DD" w:rsidRDefault="00BC65DD" w:rsidP="00BC65DD"/>
    <w:p w14:paraId="74EDBCCB" w14:textId="77777777" w:rsidR="00BC65DD" w:rsidRDefault="00BC65DD" w:rsidP="00BC65DD">
      <w:pPr>
        <w:pStyle w:val="Analytic"/>
      </w:pPr>
      <w:r>
        <w:t>Jervis card assumes the recession - not close to our internal link magnitude</w:t>
      </w:r>
    </w:p>
    <w:p w14:paraId="5F70A19E" w14:textId="77777777" w:rsidR="00BC65DD" w:rsidRDefault="00BC65DD" w:rsidP="00BC65DD"/>
    <w:p w14:paraId="7EF51D8F" w14:textId="77777777" w:rsidR="00BC65DD" w:rsidRDefault="00BC65DD" w:rsidP="00BC65DD">
      <w:pPr>
        <w:pStyle w:val="Analytic"/>
      </w:pPr>
      <w:r>
        <w:t>The resiliency card says it's referring to "oil price increases" and "natural disasters" in the unhighlighted portion and says us citizens work hard</w:t>
      </w:r>
    </w:p>
    <w:p w14:paraId="1C7BFE1F" w14:textId="77777777" w:rsidR="00BC65DD" w:rsidRPr="0094264B" w:rsidRDefault="00BC65DD" w:rsidP="00BC65DD"/>
    <w:p w14:paraId="63DFE1B0" w14:textId="77777777" w:rsidR="00BC65DD" w:rsidRPr="00BC65DD" w:rsidRDefault="00BC65DD" w:rsidP="00BC65DD"/>
    <w:sectPr w:rsidR="00BC65DD" w:rsidRPr="00BC65D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24D10" w14:textId="77777777" w:rsidR="00FE20C1" w:rsidRDefault="00FE20C1" w:rsidP="00E46E7E">
      <w:r>
        <w:separator/>
      </w:r>
    </w:p>
  </w:endnote>
  <w:endnote w:type="continuationSeparator" w:id="0">
    <w:p w14:paraId="035F898C" w14:textId="77777777" w:rsidR="00FE20C1" w:rsidRDefault="00FE20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inion Pro Med">
    <w:altName w:val="Cambri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B4E9D" w14:textId="77777777" w:rsidR="00FE20C1" w:rsidRDefault="00FE20C1" w:rsidP="00E46E7E">
      <w:r>
        <w:separator/>
      </w:r>
    </w:p>
  </w:footnote>
  <w:footnote w:type="continuationSeparator" w:id="0">
    <w:p w14:paraId="2688F660" w14:textId="77777777" w:rsidR="00FE20C1" w:rsidRDefault="00FE20C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0C1"/>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503D2"/>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C65DD"/>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20C1"/>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AA8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Cite Char"/>
    <w:basedOn w:val="DefaultParagraphFont"/>
    <w:link w:val="Heading2"/>
    <w:qFormat/>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Style,Underline Char,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5503D2"/>
    <w:rPr>
      <w:rFonts w:ascii="Arial" w:hAnsi="Arial"/>
      <w:b/>
      <w:sz w:val="24"/>
      <w:u w:val="single"/>
    </w:rPr>
  </w:style>
  <w:style w:type="character" w:customStyle="1" w:styleId="UnderlineBold">
    <w:name w:val="Underline + Bold"/>
    <w:uiPriority w:val="1"/>
    <w:qFormat/>
    <w:rsid w:val="005503D2"/>
    <w:rPr>
      <w:b/>
      <w:sz w:val="20"/>
      <w:u w:val="single"/>
    </w:rPr>
  </w:style>
  <w:style w:type="paragraph" w:customStyle="1" w:styleId="Analytic">
    <w:name w:val="Analytic"/>
    <w:basedOn w:val="Normal"/>
    <w:link w:val="AnalyticChar"/>
    <w:qFormat/>
    <w:rsid w:val="00BC65DD"/>
    <w:rPr>
      <w:rFonts w:eastAsia="Calibri" w:cs="Times New Roman"/>
      <w:b/>
      <w:sz w:val="24"/>
    </w:rPr>
  </w:style>
  <w:style w:type="character" w:customStyle="1" w:styleId="AnalyticChar">
    <w:name w:val="Analytic Char"/>
    <w:basedOn w:val="DefaultParagraphFont"/>
    <w:link w:val="Analytic"/>
    <w:rsid w:val="00BC65DD"/>
    <w:rPr>
      <w:rFonts w:ascii="Arial" w:eastAsia="Calibri" w:hAnsi="Arial" w:cs="Times New Roman"/>
      <w:b/>
    </w:rPr>
  </w:style>
  <w:style w:type="paragraph" w:customStyle="1" w:styleId="Tag2">
    <w:name w:val="Tag2"/>
    <w:basedOn w:val="Normal"/>
    <w:qFormat/>
    <w:rsid w:val="00BC65DD"/>
    <w:rPr>
      <w:rFonts w:eastAsia="Calibri" w:cs="Arial"/>
      <w:b/>
      <w:sz w:val="24"/>
      <w:szCs w:val="22"/>
    </w:rPr>
  </w:style>
  <w:style w:type="paragraph" w:customStyle="1" w:styleId="NormalText">
    <w:name w:val="Normal Text"/>
    <w:basedOn w:val="Normal"/>
    <w:autoRedefine/>
    <w:rsid w:val="00BC65DD"/>
    <w:pPr>
      <w:jc w:val="both"/>
    </w:pPr>
    <w:rPr>
      <w:rFonts w:ascii="Times New Roman" w:eastAsia="Times New Roman" w:hAnsi="Times New Roman" w:cs="Times New Roman"/>
      <w:szCs w:val="22"/>
      <w:u w:color="3174B6"/>
    </w:rPr>
  </w:style>
  <w:style w:type="character" w:customStyle="1" w:styleId="Box">
    <w:name w:val="Box"/>
    <w:aliases w:val="Style1"/>
    <w:basedOn w:val="DefaultParagraphFont"/>
    <w:uiPriority w:val="1"/>
    <w:qFormat/>
    <w:rsid w:val="00BC65DD"/>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BC65DD"/>
    <w:rPr>
      <w:b/>
      <w:bCs/>
    </w:rPr>
  </w:style>
  <w:style w:type="character" w:styleId="FollowedHyperlink">
    <w:name w:val="FollowedHyperlink"/>
    <w:basedOn w:val="DefaultParagraphFont"/>
    <w:uiPriority w:val="99"/>
    <w:semiHidden/>
    <w:rsid w:val="00BC65DD"/>
    <w:rPr>
      <w:color w:val="auto"/>
      <w:u w:val="none"/>
    </w:rPr>
  </w:style>
  <w:style w:type="character" w:customStyle="1" w:styleId="BoldUnderline">
    <w:name w:val="BoldUnderline"/>
    <w:basedOn w:val="DefaultParagraphFont"/>
    <w:uiPriority w:val="1"/>
    <w:qFormat/>
    <w:rsid w:val="00BC65DD"/>
    <w:rPr>
      <w:rFonts w:ascii="Arial" w:hAnsi="Arial"/>
      <w:b/>
      <w:sz w:val="20"/>
      <w:u w:val="single"/>
    </w:rPr>
  </w:style>
  <w:style w:type="paragraph" w:customStyle="1" w:styleId="Tagtemplate">
    <w:name w:val="Tagtemplate"/>
    <w:basedOn w:val="Normal"/>
    <w:link w:val="TagtemplateChar"/>
    <w:autoRedefine/>
    <w:qFormat/>
    <w:rsid w:val="00BC65DD"/>
    <w:pPr>
      <w:keepNext/>
      <w:keepLines/>
    </w:pPr>
    <w:rPr>
      <w:rFonts w:eastAsia="Calibri" w:cs="Times New Roman"/>
      <w:b/>
      <w:sz w:val="24"/>
      <w:szCs w:val="22"/>
      <w:lang w:val="x-none" w:eastAsia="x-none"/>
    </w:rPr>
  </w:style>
  <w:style w:type="character" w:customStyle="1" w:styleId="TagtemplateChar">
    <w:name w:val="Tagtemplate Char"/>
    <w:link w:val="Tagtemplate"/>
    <w:rsid w:val="00BC65DD"/>
    <w:rPr>
      <w:rFonts w:ascii="Arial" w:eastAsia="Calibri" w:hAnsi="Arial" w:cs="Times New Roman"/>
      <w:b/>
      <w:szCs w:val="22"/>
      <w:lang w:val="x-none" w:eastAsia="x-none"/>
    </w:rPr>
  </w:style>
  <w:style w:type="paragraph" w:customStyle="1" w:styleId="card">
    <w:name w:val="card"/>
    <w:basedOn w:val="Normal"/>
    <w:next w:val="Normal"/>
    <w:uiPriority w:val="6"/>
    <w:qFormat/>
    <w:rsid w:val="00BC65DD"/>
    <w:pPr>
      <w:ind w:left="288" w:right="288"/>
    </w:pPr>
    <w:rPr>
      <w:rFonts w:ascii="Calibri" w:eastAsia="Calibri" w:hAnsi="Calibri" w:cs="Times New Roman"/>
      <w:b/>
      <w:bCs/>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Cite Char"/>
    <w:basedOn w:val="DefaultParagraphFont"/>
    <w:link w:val="Heading2"/>
    <w:qFormat/>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Style,Underline Char,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5503D2"/>
    <w:rPr>
      <w:rFonts w:ascii="Arial" w:hAnsi="Arial"/>
      <w:b/>
      <w:sz w:val="24"/>
      <w:u w:val="single"/>
    </w:rPr>
  </w:style>
  <w:style w:type="character" w:customStyle="1" w:styleId="UnderlineBold">
    <w:name w:val="Underline + Bold"/>
    <w:uiPriority w:val="1"/>
    <w:qFormat/>
    <w:rsid w:val="005503D2"/>
    <w:rPr>
      <w:b/>
      <w:sz w:val="20"/>
      <w:u w:val="single"/>
    </w:rPr>
  </w:style>
  <w:style w:type="paragraph" w:customStyle="1" w:styleId="Analytic">
    <w:name w:val="Analytic"/>
    <w:basedOn w:val="Normal"/>
    <w:link w:val="AnalyticChar"/>
    <w:qFormat/>
    <w:rsid w:val="00BC65DD"/>
    <w:rPr>
      <w:rFonts w:eastAsia="Calibri" w:cs="Times New Roman"/>
      <w:b/>
      <w:sz w:val="24"/>
    </w:rPr>
  </w:style>
  <w:style w:type="character" w:customStyle="1" w:styleId="AnalyticChar">
    <w:name w:val="Analytic Char"/>
    <w:basedOn w:val="DefaultParagraphFont"/>
    <w:link w:val="Analytic"/>
    <w:rsid w:val="00BC65DD"/>
    <w:rPr>
      <w:rFonts w:ascii="Arial" w:eastAsia="Calibri" w:hAnsi="Arial" w:cs="Times New Roman"/>
      <w:b/>
    </w:rPr>
  </w:style>
  <w:style w:type="paragraph" w:customStyle="1" w:styleId="Tag2">
    <w:name w:val="Tag2"/>
    <w:basedOn w:val="Normal"/>
    <w:qFormat/>
    <w:rsid w:val="00BC65DD"/>
    <w:rPr>
      <w:rFonts w:eastAsia="Calibri" w:cs="Arial"/>
      <w:b/>
      <w:sz w:val="24"/>
      <w:szCs w:val="22"/>
    </w:rPr>
  </w:style>
  <w:style w:type="paragraph" w:customStyle="1" w:styleId="NormalText">
    <w:name w:val="Normal Text"/>
    <w:basedOn w:val="Normal"/>
    <w:autoRedefine/>
    <w:rsid w:val="00BC65DD"/>
    <w:pPr>
      <w:jc w:val="both"/>
    </w:pPr>
    <w:rPr>
      <w:rFonts w:ascii="Times New Roman" w:eastAsia="Times New Roman" w:hAnsi="Times New Roman" w:cs="Times New Roman"/>
      <w:szCs w:val="22"/>
      <w:u w:color="3174B6"/>
    </w:rPr>
  </w:style>
  <w:style w:type="character" w:customStyle="1" w:styleId="Box">
    <w:name w:val="Box"/>
    <w:aliases w:val="Style1"/>
    <w:basedOn w:val="DefaultParagraphFont"/>
    <w:uiPriority w:val="1"/>
    <w:qFormat/>
    <w:rsid w:val="00BC65DD"/>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BC65DD"/>
    <w:rPr>
      <w:b/>
      <w:bCs/>
    </w:rPr>
  </w:style>
  <w:style w:type="character" w:styleId="FollowedHyperlink">
    <w:name w:val="FollowedHyperlink"/>
    <w:basedOn w:val="DefaultParagraphFont"/>
    <w:uiPriority w:val="99"/>
    <w:semiHidden/>
    <w:rsid w:val="00BC65DD"/>
    <w:rPr>
      <w:color w:val="auto"/>
      <w:u w:val="none"/>
    </w:rPr>
  </w:style>
  <w:style w:type="character" w:customStyle="1" w:styleId="BoldUnderline">
    <w:name w:val="BoldUnderline"/>
    <w:basedOn w:val="DefaultParagraphFont"/>
    <w:uiPriority w:val="1"/>
    <w:qFormat/>
    <w:rsid w:val="00BC65DD"/>
    <w:rPr>
      <w:rFonts w:ascii="Arial" w:hAnsi="Arial"/>
      <w:b/>
      <w:sz w:val="20"/>
      <w:u w:val="single"/>
    </w:rPr>
  </w:style>
  <w:style w:type="paragraph" w:customStyle="1" w:styleId="Tagtemplate">
    <w:name w:val="Tagtemplate"/>
    <w:basedOn w:val="Normal"/>
    <w:link w:val="TagtemplateChar"/>
    <w:autoRedefine/>
    <w:qFormat/>
    <w:rsid w:val="00BC65DD"/>
    <w:pPr>
      <w:keepNext/>
      <w:keepLines/>
    </w:pPr>
    <w:rPr>
      <w:rFonts w:eastAsia="Calibri" w:cs="Times New Roman"/>
      <w:b/>
      <w:sz w:val="24"/>
      <w:szCs w:val="22"/>
      <w:lang w:val="x-none" w:eastAsia="x-none"/>
    </w:rPr>
  </w:style>
  <w:style w:type="character" w:customStyle="1" w:styleId="TagtemplateChar">
    <w:name w:val="Tagtemplate Char"/>
    <w:link w:val="Tagtemplate"/>
    <w:rsid w:val="00BC65DD"/>
    <w:rPr>
      <w:rFonts w:ascii="Arial" w:eastAsia="Calibri" w:hAnsi="Arial" w:cs="Times New Roman"/>
      <w:b/>
      <w:szCs w:val="22"/>
      <w:lang w:val="x-none" w:eastAsia="x-none"/>
    </w:rPr>
  </w:style>
  <w:style w:type="paragraph" w:customStyle="1" w:styleId="card">
    <w:name w:val="card"/>
    <w:basedOn w:val="Normal"/>
    <w:next w:val="Normal"/>
    <w:uiPriority w:val="6"/>
    <w:qFormat/>
    <w:rsid w:val="00BC65DD"/>
    <w:pPr>
      <w:ind w:left="288" w:right="288"/>
    </w:pPr>
    <w:rPr>
      <w:rFonts w:ascii="Calibri" w:eastAsia="Calibri" w:hAnsi="Calibri" w:cs="Times New Roman"/>
      <w:b/>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xnews.com/opinion/2013/09/16/why-cant-congress-master-simple-art-multi-task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icagomanualofstyle.org/qanda/data/faq/topics/CapitalizationTitles/faq0015.html" TargetMode="External"/><Relationship Id="rId9" Type="http://schemas.openxmlformats.org/officeDocument/2006/relationships/hyperlink" Target="http://www.asiasentinel.com/index.php?option=com_content&amp;task=view&amp;id=5672&amp;Itemid=188" TargetMode="External"/><Relationship Id="rId10" Type="http://schemas.openxmlformats.org/officeDocument/2006/relationships/hyperlink" Target="http://www.foxnews.com/politics/2013/08/12/yemen-drone-strikes-could-revive-war-powers-battle-between-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63</Pages>
  <Words>27705</Words>
  <Characters>157922</Characters>
  <Application>Microsoft Macintosh Word</Application>
  <DocSecurity>0</DocSecurity>
  <Lines>1316</Lines>
  <Paragraphs>370</Paragraphs>
  <ScaleCrop>false</ScaleCrop>
  <Company>Whitman College</Company>
  <LinksUpToDate>false</LinksUpToDate>
  <CharactersWithSpaces>185257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2013-09-22T13:51:00Z</dcterms:created>
  <dcterms:modified xsi:type="dcterms:W3CDTF">2013-09-22T13:51:00Z</dcterms:modified>
</cp:coreProperties>
</file>