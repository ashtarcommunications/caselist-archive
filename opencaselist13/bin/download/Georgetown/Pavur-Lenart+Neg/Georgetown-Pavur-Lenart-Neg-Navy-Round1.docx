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62" w:rsidRDefault="00D76E62" w:rsidP="00D76E62">
      <w:pPr>
        <w:pStyle w:val="Heading1"/>
      </w:pPr>
      <w:r>
        <w:t>1NC</w:t>
      </w:r>
    </w:p>
    <w:p w:rsidR="00D76E62" w:rsidRDefault="00D76E62" w:rsidP="00D76E62">
      <w:pPr>
        <w:pStyle w:val="Heading2"/>
      </w:pPr>
      <w:r>
        <w:lastRenderedPageBreak/>
        <w:t>1nc</w:t>
      </w:r>
    </w:p>
    <w:p w:rsidR="00D76E62" w:rsidRDefault="00D76E62" w:rsidP="00D76E62"/>
    <w:p w:rsidR="00D76E62" w:rsidRDefault="00D76E62" w:rsidP="00D76E62">
      <w:pPr>
        <w:pStyle w:val="TagText"/>
      </w:pPr>
      <w:r w:rsidRPr="00CA79B4">
        <w:t xml:space="preserve">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D76E62" w:rsidRDefault="00D76E62" w:rsidP="00D76E62"/>
    <w:p w:rsidR="00D76E62" w:rsidRDefault="00D76E62" w:rsidP="00D76E62">
      <w:pPr>
        <w:pStyle w:val="TagText"/>
      </w:pPr>
      <w:r w:rsidRPr="00CA79B4">
        <w:t>1. “Resolved” before a colon reflects a legislative forum</w:t>
      </w:r>
    </w:p>
    <w:p w:rsidR="00D76E62" w:rsidRPr="001E6E56" w:rsidRDefault="00D76E62" w:rsidP="00D76E62">
      <w:pPr>
        <w:rPr>
          <w:rStyle w:val="Citation"/>
        </w:rPr>
      </w:pPr>
      <w:r w:rsidRPr="001E6E56">
        <w:rPr>
          <w:rStyle w:val="Citation"/>
        </w:rPr>
        <w:t>Army Officer School ‘04</w:t>
      </w:r>
    </w:p>
    <w:p w:rsidR="00D76E62" w:rsidRPr="006C34A6" w:rsidRDefault="00D76E62" w:rsidP="00D76E62">
      <w:r>
        <w:tab/>
        <w:t>(5-12, “</w:t>
      </w:r>
      <w:r w:rsidRPr="00FB3115">
        <w:t># 12</w:t>
      </w:r>
      <w:r>
        <w:t>,</w:t>
      </w:r>
      <w:r w:rsidRPr="00FB3115">
        <w:t xml:space="preserve"> Punctuat</w:t>
      </w:r>
      <w:r>
        <w:t>ion – The Colon and Semicolon”,</w:t>
      </w:r>
      <w:r w:rsidRPr="00FB3115">
        <w:t xml:space="preserve"> http://usawocc.army.mil/IMI/wg12.htm)</w:t>
      </w:r>
    </w:p>
    <w:p w:rsidR="00D76E62" w:rsidRPr="00EB4EE9" w:rsidRDefault="00D76E62" w:rsidP="00D76E62">
      <w:pPr>
        <w:rPr>
          <w:rStyle w:val="StyleBoldUnderline"/>
        </w:rPr>
      </w:pPr>
      <w:r w:rsidRPr="00342A01">
        <w:rPr>
          <w:rStyle w:val="StyleBoldUnderline"/>
          <w:highlight w:val="yellow"/>
        </w:rPr>
        <w:t>The colon introduces</w:t>
      </w:r>
      <w:r w:rsidRPr="00EB4EE9">
        <w:rPr>
          <w:sz w:val="16"/>
        </w:rPr>
        <w:t xml:space="preserve"> the following: a.</w:t>
      </w:r>
      <w:proofErr w:type="gramStart"/>
      <w:r w:rsidRPr="00EB4EE9">
        <w:rPr>
          <w:sz w:val="16"/>
        </w:rPr>
        <w:t>  A</w:t>
      </w:r>
      <w:proofErr w:type="gramEnd"/>
      <w:r w:rsidRPr="00EB4EE9">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EB4EE9">
        <w:rPr>
          <w:sz w:val="16"/>
        </w:rPr>
        <w:t>  A</w:t>
      </w:r>
      <w:proofErr w:type="gramEnd"/>
      <w:r w:rsidRPr="00EB4EE9">
        <w:rPr>
          <w:sz w:val="16"/>
        </w:rPr>
        <w:t xml:space="preserve"> long quotation (one or more paragraphs): In The Killer Angels Michael </w:t>
      </w:r>
      <w:proofErr w:type="spellStart"/>
      <w:r w:rsidRPr="00EB4EE9">
        <w:rPr>
          <w:sz w:val="16"/>
        </w:rPr>
        <w:t>Shaara</w:t>
      </w:r>
      <w:proofErr w:type="spellEnd"/>
      <w:r w:rsidRPr="00EB4EE9">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EB4EE9">
        <w:rPr>
          <w:sz w:val="16"/>
        </w:rPr>
        <w:t>  A</w:t>
      </w:r>
      <w:proofErr w:type="gramEnd"/>
      <w:r w:rsidRPr="00EB4EE9">
        <w:rPr>
          <w:sz w:val="16"/>
        </w:rPr>
        <w:t xml:space="preserve"> formal quotation or question: The President declared: (colon) "The only thing we have to fear is fear itself."  The question is: (colon) what can we do about it? d.</w:t>
      </w:r>
      <w:proofErr w:type="gramStart"/>
      <w:r w:rsidRPr="00EB4EE9">
        <w:rPr>
          <w:sz w:val="16"/>
        </w:rPr>
        <w:t>  A</w:t>
      </w:r>
      <w:proofErr w:type="gramEnd"/>
      <w:r w:rsidRPr="00EB4EE9">
        <w:rPr>
          <w:sz w:val="16"/>
        </w:rPr>
        <w:t xml:space="preserve"> second independent clause which explains the first: Potter's motive is clear: (colon) he wants the assignment. e.</w:t>
      </w:r>
      <w:proofErr w:type="gramStart"/>
      <w:r w:rsidRPr="00EB4EE9">
        <w:rPr>
          <w:sz w:val="16"/>
        </w:rPr>
        <w:t>  After</w:t>
      </w:r>
      <w:proofErr w:type="gramEnd"/>
      <w:r w:rsidRPr="00EB4EE9">
        <w:rPr>
          <w:sz w:val="16"/>
        </w:rPr>
        <w:t xml:space="preserve"> the introduction of a business letter: Dear Sirs: (colon) Dear Madam: (colon) f.  The details following an announcement </w:t>
      </w:r>
      <w:proofErr w:type="gramStart"/>
      <w:r w:rsidRPr="00EB4EE9">
        <w:rPr>
          <w:sz w:val="16"/>
        </w:rPr>
        <w:t>For</w:t>
      </w:r>
      <w:proofErr w:type="gramEnd"/>
      <w:r w:rsidRPr="00EB4EE9">
        <w:rPr>
          <w:sz w:val="16"/>
        </w:rPr>
        <w:t xml:space="preserve"> sale: (colon) large lakeside cabin with dock g.  </w:t>
      </w:r>
      <w:r w:rsidRPr="00342A01">
        <w:rPr>
          <w:rStyle w:val="StyleBoldUnderline"/>
          <w:highlight w:val="yellow"/>
        </w:rPr>
        <w:t xml:space="preserve">A </w:t>
      </w:r>
      <w:r w:rsidRPr="00342A01">
        <w:rPr>
          <w:rStyle w:val="StyleBoldUnderline"/>
          <w:i/>
          <w:highlight w:val="yellow"/>
        </w:rPr>
        <w:t>formal</w:t>
      </w:r>
      <w:r w:rsidRPr="00342A01">
        <w:rPr>
          <w:rStyle w:val="StyleBoldUnderline"/>
          <w:highlight w:val="yellow"/>
        </w:rPr>
        <w:t xml:space="preserve"> resolution, after the word "resolved:"</w:t>
      </w:r>
    </w:p>
    <w:p w:rsidR="00D76E62" w:rsidRPr="001E6E56" w:rsidRDefault="00D76E62" w:rsidP="00D76E62">
      <w:pPr>
        <w:rPr>
          <w:rStyle w:val="StyleBoldUnderline"/>
        </w:rPr>
      </w:pPr>
      <w:r w:rsidRPr="00342A01">
        <w:rPr>
          <w:rStyle w:val="StyleBoldUnderline"/>
          <w:highlight w:val="yellow"/>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342A01">
        <w:rPr>
          <w:rStyle w:val="StyleBoldUnderline"/>
          <w:highlight w:val="yellow"/>
        </w:rPr>
        <w:t>this council petition the mayor.</w:t>
      </w:r>
    </w:p>
    <w:p w:rsidR="00D76E62" w:rsidRDefault="00D76E62" w:rsidP="00D76E62"/>
    <w:p w:rsidR="00D76E62" w:rsidRDefault="00D76E62" w:rsidP="00D76E62">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D76E62" w:rsidRPr="001E6E56" w:rsidRDefault="00D76E62" w:rsidP="00D76E62">
      <w:pPr>
        <w:rPr>
          <w:rStyle w:val="Citation"/>
        </w:rPr>
      </w:pPr>
      <w:r w:rsidRPr="001E6E56">
        <w:rPr>
          <w:rStyle w:val="Citation"/>
        </w:rPr>
        <w:t>Ericson ‘03</w:t>
      </w:r>
    </w:p>
    <w:p w:rsidR="00D76E62" w:rsidRPr="00C17D88" w:rsidRDefault="00D76E62" w:rsidP="00D76E62">
      <w:r>
        <w:t xml:space="preserve">(Jon M., Dean Emeritus of the College of Liberal Arts – California Polytechnic U., et al., </w:t>
      </w:r>
      <w:r>
        <w:rPr>
          <w:u w:val="single"/>
        </w:rPr>
        <w:t>The Debater’s Guide</w:t>
      </w:r>
      <w:r>
        <w:t>, Third Edition, p. 4)</w:t>
      </w:r>
    </w:p>
    <w:p w:rsidR="00D76E62" w:rsidRPr="00EB4EE9" w:rsidRDefault="00D76E62" w:rsidP="00D76E62">
      <w:pPr>
        <w:rPr>
          <w:sz w:val="16"/>
        </w:rPr>
      </w:pPr>
      <w:r w:rsidRPr="00EB4EE9">
        <w:rPr>
          <w:sz w:val="16"/>
        </w:rPr>
        <w:t xml:space="preserve">The Proposition of Policy: Urging Future Action In policy propositions, </w:t>
      </w:r>
      <w:r w:rsidRPr="00342A01">
        <w:rPr>
          <w:rStyle w:val="StyleBoldUnderline"/>
          <w:highlight w:val="yellow"/>
        </w:rPr>
        <w:t>each topic contains</w:t>
      </w:r>
      <w:r w:rsidRPr="00EB4EE9">
        <w:rPr>
          <w:rStyle w:val="StyleBoldUnderline"/>
        </w:rPr>
        <w:t xml:space="preserve"> certain key elements</w:t>
      </w:r>
      <w:r w:rsidRPr="00EB4EE9">
        <w:rPr>
          <w:sz w:val="16"/>
        </w:rPr>
        <w:t>, although they have slightly different functions from comparable elements of value-oriented propositions</w:t>
      </w:r>
      <w:r w:rsidRPr="00EB4EE9">
        <w:rPr>
          <w:rStyle w:val="Style4Char"/>
        </w:rPr>
        <w:t xml:space="preserve">. </w:t>
      </w:r>
      <w:r w:rsidRPr="00EB4EE9">
        <w:rPr>
          <w:rStyle w:val="StyleBoldUnderline"/>
        </w:rPr>
        <w:t xml:space="preserve">1. </w:t>
      </w:r>
      <w:r w:rsidRPr="00342A01">
        <w:rPr>
          <w:rStyle w:val="StyleBoldUnderline"/>
          <w:highlight w:val="yellow"/>
        </w:rPr>
        <w:t>An agent doing the acting</w:t>
      </w:r>
      <w:r w:rsidRPr="00EB4EE9">
        <w:rPr>
          <w:rStyle w:val="StyleBoldUnderline"/>
        </w:rPr>
        <w:t xml:space="preserve"> ---“The United States” in “</w:t>
      </w:r>
      <w:r w:rsidRPr="00342A01">
        <w:rPr>
          <w:rStyle w:val="StyleBoldUnderline"/>
          <w:highlight w:val="yellow"/>
        </w:rPr>
        <w:t>The U</w:t>
      </w:r>
      <w:r w:rsidRPr="00EB4EE9">
        <w:rPr>
          <w:rStyle w:val="StyleBoldUnderline"/>
        </w:rPr>
        <w:t xml:space="preserve">nited </w:t>
      </w:r>
      <w:r w:rsidRPr="00342A01">
        <w:rPr>
          <w:rStyle w:val="StyleBoldUnderline"/>
          <w:highlight w:val="yellow"/>
        </w:rPr>
        <w:t>S</w:t>
      </w:r>
      <w:r w:rsidRPr="00EB4EE9">
        <w:rPr>
          <w:rStyle w:val="StyleBoldUnderline"/>
        </w:rPr>
        <w:t xml:space="preserve">tates </w:t>
      </w:r>
      <w:r w:rsidRPr="00342A01">
        <w:rPr>
          <w:rStyle w:val="StyleBoldUnderline"/>
          <w:highlight w:val="yellow"/>
        </w:rPr>
        <w:t>should adopt</w:t>
      </w:r>
      <w:r w:rsidRPr="00EB4EE9">
        <w:rPr>
          <w:sz w:val="16"/>
        </w:rPr>
        <w:t xml:space="preserve"> a policy of free trade.” Like the object of evaluation in a proposition of value, </w:t>
      </w:r>
      <w:r w:rsidRPr="00EB4EE9">
        <w:rPr>
          <w:u w:val="single"/>
        </w:rPr>
        <w:t xml:space="preserve">the agent is the subject of the sentence. 2. </w:t>
      </w:r>
      <w:r w:rsidRPr="00342A01">
        <w:rPr>
          <w:highlight w:val="yellow"/>
          <w:u w:val="single"/>
        </w:rPr>
        <w:t xml:space="preserve">The verb </w:t>
      </w:r>
      <w:r w:rsidRPr="00342A01">
        <w:rPr>
          <w:i/>
          <w:highlight w:val="yellow"/>
          <w:u w:val="single"/>
        </w:rPr>
        <w:t>should</w:t>
      </w:r>
      <w:r w:rsidRPr="00EB4EE9">
        <w:rPr>
          <w:sz w:val="16"/>
        </w:rPr>
        <w:t xml:space="preserve">—the first part of a verb phrase </w:t>
      </w:r>
      <w:r w:rsidRPr="00EB4EE9">
        <w:rPr>
          <w:rStyle w:val="StyleBoldUnderline"/>
        </w:rPr>
        <w:t xml:space="preserve">that </w:t>
      </w:r>
      <w:r w:rsidRPr="00342A01">
        <w:rPr>
          <w:rStyle w:val="StyleBoldUnderline"/>
          <w:highlight w:val="yellow"/>
        </w:rPr>
        <w:t>urges action</w:t>
      </w:r>
      <w:r w:rsidRPr="00EB4EE9">
        <w:rPr>
          <w:sz w:val="16"/>
        </w:rPr>
        <w:t xml:space="preserve">. 3. An action verb to follow </w:t>
      </w:r>
      <w:r w:rsidRPr="00EB4EE9">
        <w:rPr>
          <w:i/>
          <w:sz w:val="16"/>
        </w:rPr>
        <w:t>should</w:t>
      </w:r>
      <w:r w:rsidRPr="00EB4EE9">
        <w:rPr>
          <w:sz w:val="16"/>
        </w:rPr>
        <w:t xml:space="preserve"> in the </w:t>
      </w:r>
      <w:r w:rsidRPr="00EB4EE9">
        <w:rPr>
          <w:i/>
          <w:sz w:val="16"/>
        </w:rPr>
        <w:t>should</w:t>
      </w:r>
      <w:r w:rsidRPr="00EB4EE9">
        <w:rPr>
          <w:sz w:val="16"/>
        </w:rPr>
        <w:t xml:space="preserve">-verb combination. </w:t>
      </w:r>
      <w:r w:rsidRPr="00EB4EE9">
        <w:rPr>
          <w:u w:val="single"/>
        </w:rPr>
        <w:t xml:space="preserve">For example, </w:t>
      </w:r>
      <w:r w:rsidRPr="00342A01">
        <w:rPr>
          <w:i/>
          <w:highlight w:val="yellow"/>
          <w:u w:val="single"/>
        </w:rPr>
        <w:t>should</w:t>
      </w:r>
      <w:r w:rsidRPr="00EB4EE9">
        <w:rPr>
          <w:i/>
          <w:u w:val="single"/>
        </w:rPr>
        <w:t xml:space="preserve"> adopt</w:t>
      </w:r>
      <w:r w:rsidRPr="00EB4EE9">
        <w:rPr>
          <w:sz w:val="16"/>
        </w:rPr>
        <w:t xml:space="preserve"> here </w:t>
      </w:r>
      <w:r w:rsidRPr="00342A01">
        <w:rPr>
          <w:b/>
          <w:highlight w:val="yellow"/>
          <w:u w:val="single"/>
        </w:rPr>
        <w:t>means to put a</w:t>
      </w:r>
      <w:r w:rsidRPr="00EB4EE9">
        <w:rPr>
          <w:sz w:val="16"/>
        </w:rPr>
        <w:t xml:space="preserve"> program or </w:t>
      </w:r>
      <w:r w:rsidRPr="00342A01">
        <w:rPr>
          <w:b/>
          <w:highlight w:val="yellow"/>
          <w:u w:val="single"/>
        </w:rPr>
        <w:t>policy into action though governmental means</w:t>
      </w:r>
      <w:r w:rsidRPr="00EB4EE9">
        <w:rPr>
          <w:sz w:val="16"/>
        </w:rPr>
        <w:t xml:space="preserve">. 4. A specification of directions or a limitation of the action desired. The phrase </w:t>
      </w:r>
      <w:r w:rsidRPr="00EB4EE9">
        <w:rPr>
          <w:i/>
          <w:sz w:val="16"/>
        </w:rPr>
        <w:t>free trade</w:t>
      </w:r>
      <w:r w:rsidRPr="00EB4EE9">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42A01">
        <w:rPr>
          <w:rStyle w:val="StyleBoldUnderline"/>
          <w:highlight w:val="yellow"/>
        </w:rPr>
        <w:t xml:space="preserve">The </w:t>
      </w:r>
      <w:r w:rsidRPr="00342A01">
        <w:rPr>
          <w:rStyle w:val="Emphasis"/>
          <w:highlight w:val="yellow"/>
        </w:rPr>
        <w:t>entire debate</w:t>
      </w:r>
      <w:r w:rsidRPr="00342A01">
        <w:rPr>
          <w:rStyle w:val="StyleBoldUnderline"/>
          <w:highlight w:val="yellow"/>
        </w:rPr>
        <w:t xml:space="preserve"> is about whether something ought to occur</w:t>
      </w:r>
      <w:r w:rsidRPr="00EB4EE9">
        <w:rPr>
          <w:rStyle w:val="Style4Char"/>
        </w:rPr>
        <w:t>.</w:t>
      </w:r>
      <w:r w:rsidRPr="00EB4EE9">
        <w:rPr>
          <w:sz w:val="16"/>
        </w:rPr>
        <w:t xml:space="preserve"> What you agree to do, then, when you accept the </w:t>
      </w:r>
      <w:r w:rsidRPr="00EB4EE9">
        <w:rPr>
          <w:i/>
          <w:sz w:val="16"/>
        </w:rPr>
        <w:t>affirmative side</w:t>
      </w:r>
      <w:r w:rsidRPr="00EB4EE9">
        <w:rPr>
          <w:sz w:val="16"/>
        </w:rPr>
        <w:t xml:space="preserve"> in such a debate is to offer sufficient and compelling reasons for an audience to perform the future action that you propose. </w:t>
      </w:r>
    </w:p>
    <w:p w:rsidR="00D76E62" w:rsidRDefault="00D76E62" w:rsidP="00D76E62"/>
    <w:p w:rsidR="00D76E62" w:rsidRPr="00CA79B4" w:rsidRDefault="00D76E62" w:rsidP="00D76E62">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w:t>
      </w:r>
      <w:proofErr w:type="spellStart"/>
      <w:r>
        <w:t>uneducational</w:t>
      </w:r>
      <w:proofErr w:type="spellEnd"/>
      <w:r>
        <w:t xml:space="preserve">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D76E62" w:rsidRDefault="00D76E62" w:rsidP="00D76E62">
      <w:pPr>
        <w:pStyle w:val="TagText"/>
      </w:pPr>
    </w:p>
    <w:p w:rsidR="00D76E62" w:rsidRDefault="00D76E62" w:rsidP="00D76E62">
      <w:pPr>
        <w:pStyle w:val="TagText"/>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D76E62" w:rsidRDefault="00D76E62" w:rsidP="00D76E62">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D76E62" w:rsidRDefault="00D76E62" w:rsidP="00D76E62"/>
    <w:p w:rsidR="00D76E62" w:rsidRPr="00EB4EE9" w:rsidRDefault="00D76E62" w:rsidP="00D76E62">
      <w:pPr>
        <w:rPr>
          <w:sz w:val="16"/>
        </w:rPr>
      </w:pPr>
      <w:r w:rsidRPr="00EB4EE9">
        <w:rPr>
          <w:rStyle w:val="StyleBoldUnderline"/>
        </w:rPr>
        <w:t>The concept of simulations</w:t>
      </w:r>
      <w:r w:rsidRPr="00EB4EE9">
        <w:rPr>
          <w:sz w:val="16"/>
        </w:rPr>
        <w:t xml:space="preserve"> as an aspect of higher education, or in the law school environment, </w:t>
      </w:r>
      <w:r w:rsidRPr="00EB4EE9">
        <w:rPr>
          <w:rStyle w:val="StyleBoldUnderline"/>
        </w:rPr>
        <w:t>is not new</w:t>
      </w:r>
      <w:r w:rsidRPr="00EB4EE9">
        <w:rPr>
          <w:sz w:val="16"/>
        </w:rPr>
        <w:t xml:space="preserve">.164 Moot court, after all, is a form of simulation and one of the oldest teaching devices in the law. </w:t>
      </w:r>
      <w:r w:rsidRPr="00EB4EE9">
        <w:rPr>
          <w:rStyle w:val="StyleBoldUnderline"/>
        </w:rPr>
        <w:t>What is new, however, is the idea of designing</w:t>
      </w:r>
      <w:r w:rsidRPr="00EB4EE9">
        <w:rPr>
          <w:sz w:val="16"/>
        </w:rPr>
        <w:t xml:space="preserve"> a </w:t>
      </w:r>
      <w:r w:rsidRPr="00EB4EE9">
        <w:rPr>
          <w:rStyle w:val="StyleBoldUnderline"/>
        </w:rPr>
        <w:t>civilian national security</w:t>
      </w:r>
      <w:r w:rsidRPr="00EB4EE9">
        <w:rPr>
          <w:sz w:val="16"/>
        </w:rPr>
        <w:t xml:space="preserve"> course </w:t>
      </w:r>
      <w:r w:rsidRPr="00EB4EE9">
        <w:rPr>
          <w:rStyle w:val="StyleBoldUnderline"/>
        </w:rPr>
        <w:t>that takes advantage of</w:t>
      </w:r>
      <w:r w:rsidRPr="00EB4EE9">
        <w:rPr>
          <w:sz w:val="16"/>
        </w:rPr>
        <w:t xml:space="preserve"> the doctrinal and experiential components of law school education and integrates the experience through </w:t>
      </w:r>
      <w:r w:rsidRPr="00EB4EE9">
        <w:rPr>
          <w:rStyle w:val="StyleBoldUnderline"/>
        </w:rPr>
        <w:t>a multi-day simulation</w:t>
      </w:r>
      <w:r w:rsidRPr="00EB4EE9">
        <w:rPr>
          <w:sz w:val="16"/>
        </w:rPr>
        <w:t xml:space="preserve">. In 2009, I taught the first module based on this </w:t>
      </w:r>
      <w:r w:rsidRPr="00EB4EE9">
        <w:rPr>
          <w:sz w:val="16"/>
        </w:rPr>
        <w:lastRenderedPageBreak/>
        <w:t>design at Stanford Law, which I developed the following year into a full course at Georgetown Law. It has since gone through multiple iterations.</w:t>
      </w:r>
    </w:p>
    <w:p w:rsidR="00D76E62" w:rsidRPr="00EB4EE9" w:rsidRDefault="00D76E62" w:rsidP="00D76E62">
      <w:pPr>
        <w:rPr>
          <w:sz w:val="16"/>
          <w:szCs w:val="12"/>
        </w:rPr>
      </w:pPr>
      <w:r w:rsidRPr="00EB4EE9">
        <w:rPr>
          <w:sz w:val="16"/>
          <w:szCs w:val="12"/>
        </w:rPr>
        <w:t>The initial concept followed on the federal full-scale Top Official (“</w:t>
      </w:r>
      <w:proofErr w:type="spellStart"/>
      <w:r w:rsidRPr="00EB4EE9">
        <w:rPr>
          <w:sz w:val="16"/>
          <w:szCs w:val="12"/>
        </w:rPr>
        <w:t>TopOff</w:t>
      </w:r>
      <w:proofErr w:type="spellEnd"/>
      <w:r w:rsidRPr="00EB4EE9">
        <w:rPr>
          <w:sz w:val="16"/>
          <w:szCs w:val="12"/>
        </w:rPr>
        <w:t xml:space="preserve">”) exercises, used to train government officials to respond to domestic crises.165 </w:t>
      </w:r>
      <w:proofErr w:type="gramStart"/>
      <w:r w:rsidRPr="00EB4EE9">
        <w:rPr>
          <w:sz w:val="16"/>
          <w:szCs w:val="12"/>
        </w:rPr>
        <w:t>It</w:t>
      </w:r>
      <w:proofErr w:type="gramEnd"/>
      <w:r w:rsidRPr="00EB4EE9">
        <w:rPr>
          <w:sz w:val="16"/>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D76E62" w:rsidRPr="00EB4EE9" w:rsidRDefault="00D76E62" w:rsidP="00D76E62">
      <w:pPr>
        <w:rPr>
          <w:sz w:val="16"/>
          <w:szCs w:val="12"/>
        </w:rPr>
      </w:pPr>
      <w:r w:rsidRPr="00EB4EE9">
        <w:rPr>
          <w:sz w:val="16"/>
          <w:szCs w:val="12"/>
        </w:rPr>
        <w:t xml:space="preserve">The problem with the Tabletop Exercise was that it was too static, and the rigidity of the format left little room, or time, for student agency. Unlike the government’s </w:t>
      </w:r>
      <w:proofErr w:type="spellStart"/>
      <w:r w:rsidRPr="00EB4EE9">
        <w:rPr>
          <w:sz w:val="16"/>
          <w:szCs w:val="12"/>
        </w:rPr>
        <w:t>TopOff</w:t>
      </w:r>
      <w:proofErr w:type="spellEnd"/>
      <w:r w:rsidRPr="00EB4EE9">
        <w:rPr>
          <w:sz w:val="16"/>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D76E62" w:rsidRPr="00EB4EE9" w:rsidRDefault="00D76E62" w:rsidP="00D76E62">
      <w:pPr>
        <w:rPr>
          <w:sz w:val="16"/>
          <w:szCs w:val="12"/>
        </w:rPr>
      </w:pPr>
      <w:r w:rsidRPr="00EB4EE9">
        <w:rPr>
          <w:sz w:val="16"/>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D76E62" w:rsidRPr="00EB4EE9" w:rsidRDefault="00D76E62" w:rsidP="00D76E62">
      <w:pPr>
        <w:rPr>
          <w:sz w:val="16"/>
          <w:szCs w:val="12"/>
        </w:rPr>
      </w:pPr>
      <w:r w:rsidRPr="00EB4EE9">
        <w:rPr>
          <w:sz w:val="16"/>
          <w:szCs w:val="12"/>
        </w:rPr>
        <w:t>A. Course Design</w:t>
      </w:r>
    </w:p>
    <w:p w:rsidR="00D76E62" w:rsidRPr="00EB4EE9" w:rsidRDefault="00D76E62" w:rsidP="00D76E62">
      <w:pPr>
        <w:rPr>
          <w:sz w:val="16"/>
        </w:rPr>
      </w:pPr>
      <w:r w:rsidRPr="00EB4EE9">
        <w:rPr>
          <w:rStyle w:val="StyleBoldUnderline"/>
        </w:rPr>
        <w:t xml:space="preserve">The </w:t>
      </w:r>
      <w:r w:rsidRPr="00342A01">
        <w:rPr>
          <w:rStyle w:val="StyleBoldUnderline"/>
          <w:highlight w:val="yellow"/>
        </w:rPr>
        <w:t>central idea</w:t>
      </w:r>
      <w:r w:rsidRPr="00EB4EE9">
        <w:rPr>
          <w:sz w:val="16"/>
        </w:rPr>
        <w:t xml:space="preserve"> in structuring the NSL </w:t>
      </w:r>
      <w:proofErr w:type="spellStart"/>
      <w:r w:rsidRPr="00EB4EE9">
        <w:rPr>
          <w:sz w:val="16"/>
        </w:rPr>
        <w:t>Sim</w:t>
      </w:r>
      <w:proofErr w:type="spellEnd"/>
      <w:r w:rsidRPr="00EB4EE9">
        <w:rPr>
          <w:sz w:val="16"/>
        </w:rPr>
        <w:t xml:space="preserve"> 2.0 course </w:t>
      </w:r>
      <w:r w:rsidRPr="00342A01">
        <w:rPr>
          <w:rStyle w:val="StyleBoldUnderline"/>
          <w:b/>
          <w:highlight w:val="yellow"/>
        </w:rPr>
        <w:t>was to bridge the gap between theory and practice by conveying</w:t>
      </w:r>
      <w:r w:rsidRPr="00EB4EE9">
        <w:rPr>
          <w:sz w:val="16"/>
        </w:rPr>
        <w:t xml:space="preserve"> doctrinal </w:t>
      </w:r>
      <w:r w:rsidRPr="00342A01">
        <w:rPr>
          <w:rStyle w:val="StyleBoldUnderline"/>
          <w:b/>
          <w:highlight w:val="yellow"/>
        </w:rPr>
        <w:t xml:space="preserve">material and </w:t>
      </w:r>
      <w:r w:rsidRPr="00342A01">
        <w:rPr>
          <w:rStyle w:val="Emphasis"/>
          <w:highlight w:val="yellow"/>
        </w:rPr>
        <w:t>creating an alternative reality in which students would be forced to act upon legal concerns</w:t>
      </w:r>
      <w:r w:rsidRPr="00EB4EE9">
        <w:rPr>
          <w:sz w:val="16"/>
        </w:rPr>
        <w:t xml:space="preserve">.167 </w:t>
      </w:r>
      <w:proofErr w:type="gramStart"/>
      <w:r w:rsidRPr="00EB4EE9">
        <w:rPr>
          <w:rStyle w:val="StyleBoldUnderline"/>
        </w:rPr>
        <w:t>The</w:t>
      </w:r>
      <w:proofErr w:type="gramEnd"/>
      <w:r w:rsidRPr="00EB4EE9">
        <w:rPr>
          <w:rStyle w:val="StyleBoldUnderline"/>
        </w:rPr>
        <w:t xml:space="preserve"> exercise itself is a form of problem-based learning, wherein </w:t>
      </w:r>
      <w:r w:rsidRPr="00342A01">
        <w:rPr>
          <w:rStyle w:val="Emphasis"/>
          <w:highlight w:val="yellow"/>
        </w:rPr>
        <w:t>students are given both agency and responsibility</w:t>
      </w:r>
      <w:r w:rsidRPr="00342A01">
        <w:rPr>
          <w:rStyle w:val="StyleBoldUnderline"/>
          <w:highlight w:val="yellow"/>
        </w:rPr>
        <w:t xml:space="preserve"> for the results</w:t>
      </w:r>
      <w:r w:rsidRPr="00EB4EE9">
        <w:rPr>
          <w:sz w:val="16"/>
        </w:rPr>
        <w:t xml:space="preserve">. Towards this end, </w:t>
      </w:r>
      <w:r w:rsidRPr="00EB4EE9">
        <w:rPr>
          <w:rStyle w:val="StyleBoldUnderline"/>
        </w:rPr>
        <w:t xml:space="preserve">the structure must be at once bounded </w:t>
      </w:r>
      <w:r w:rsidRPr="00EB4EE9">
        <w:rPr>
          <w:sz w:val="16"/>
        </w:rPr>
        <w:t xml:space="preserve">(directed and focused on certain areas of the law and legal education) </w:t>
      </w:r>
      <w:r w:rsidRPr="00EB4EE9">
        <w:rPr>
          <w:rStyle w:val="StyleBoldUnderline"/>
        </w:rPr>
        <w:t xml:space="preserve">and flexible </w:t>
      </w:r>
      <w:r w:rsidRPr="00EB4EE9">
        <w:rPr>
          <w:sz w:val="16"/>
        </w:rPr>
        <w:t>(</w:t>
      </w:r>
      <w:r w:rsidRPr="00EB4EE9">
        <w:rPr>
          <w:rStyle w:val="StyleBoldUnderline"/>
        </w:rPr>
        <w:t xml:space="preserve">responsive to student input and </w:t>
      </w:r>
      <w:proofErr w:type="spellStart"/>
      <w:r w:rsidRPr="00EB4EE9">
        <w:rPr>
          <w:rStyle w:val="StyleBoldUnderline"/>
        </w:rPr>
        <w:t>decisionmaking</w:t>
      </w:r>
      <w:proofErr w:type="spellEnd"/>
      <w:r w:rsidRPr="00EB4EE9">
        <w:rPr>
          <w:sz w:val="16"/>
        </w:rPr>
        <w:t>).</w:t>
      </w:r>
    </w:p>
    <w:p w:rsidR="00D76E62" w:rsidRPr="00EB4EE9" w:rsidRDefault="00D76E62" w:rsidP="00D76E62">
      <w:pPr>
        <w:rPr>
          <w:sz w:val="16"/>
        </w:rPr>
      </w:pPr>
      <w:r w:rsidRPr="00EB4EE9">
        <w:rPr>
          <w:sz w:val="16"/>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EB4EE9">
        <w:rPr>
          <w:rStyle w:val="StyleBoldUnderline"/>
        </w:rPr>
        <w:t xml:space="preserve">The </w:t>
      </w:r>
      <w:r w:rsidRPr="00342A01">
        <w:rPr>
          <w:rStyle w:val="StyleBoldUnderline"/>
          <w:highlight w:val="yellow"/>
        </w:rPr>
        <w:t>scenarios with which students grapple</w:t>
      </w:r>
      <w:r w:rsidRPr="00EB4EE9">
        <w:rPr>
          <w:rStyle w:val="StyleBoldUnderline"/>
        </w:rPr>
        <w:t xml:space="preserve"> and the structural design of the simulation </w:t>
      </w:r>
      <w:r w:rsidRPr="00342A01">
        <w:rPr>
          <w:rStyle w:val="StyleBoldUnderline"/>
          <w:highlight w:val="yellow"/>
        </w:rPr>
        <w:t>must reflect the national security realm</w:t>
      </w:r>
      <w:r w:rsidRPr="00EB4EE9">
        <w:rPr>
          <w:rStyle w:val="StyleBoldUnderline"/>
        </w:rPr>
        <w:t>, even as students themselves must make choices that carry consequences</w:t>
      </w:r>
      <w:r w:rsidRPr="00EB4EE9">
        <w:rPr>
          <w:sz w:val="16"/>
        </w:rPr>
        <w:t xml:space="preserve">. Indeed, to some extent, </w:t>
      </w:r>
      <w:r w:rsidRPr="00EB4EE9">
        <w:rPr>
          <w:rStyle w:val="StyleBoldUnderline"/>
        </w:rPr>
        <w:t>student decisions</w:t>
      </w:r>
      <w:r w:rsidRPr="00EB4EE9">
        <w:rPr>
          <w:sz w:val="16"/>
        </w:rPr>
        <w:t xml:space="preserve"> themselves must </w:t>
      </w:r>
      <w:r w:rsidRPr="00EB4EE9">
        <w:rPr>
          <w:rStyle w:val="StyleBoldUnderline"/>
        </w:rPr>
        <w:t>drive the</w:t>
      </w:r>
      <w:r w:rsidRPr="00EB4EE9">
        <w:rPr>
          <w:sz w:val="16"/>
        </w:rPr>
        <w:t xml:space="preserve"> evolution of events within the </w:t>
      </w:r>
      <w:r w:rsidRPr="00EB4EE9">
        <w:rPr>
          <w:rStyle w:val="StyleBoldUnderline"/>
        </w:rPr>
        <w:t>simulation</w:t>
      </w:r>
      <w:r w:rsidRPr="00EB4EE9">
        <w:rPr>
          <w:sz w:val="16"/>
        </w:rPr>
        <w:t>.168</w:t>
      </w:r>
    </w:p>
    <w:p w:rsidR="00D76E62" w:rsidRPr="00EB4EE9" w:rsidRDefault="00D76E62" w:rsidP="00D76E62">
      <w:pPr>
        <w:rPr>
          <w:sz w:val="16"/>
        </w:rPr>
      </w:pPr>
      <w:r w:rsidRPr="00EB4EE9">
        <w:rPr>
          <w:sz w:val="16"/>
        </w:rPr>
        <w:t xml:space="preserve">Additionally, </w:t>
      </w:r>
      <w:r w:rsidRPr="00342A01">
        <w:rPr>
          <w:rStyle w:val="StyleBoldUnderline"/>
          <w:b/>
          <w:highlight w:val="yellow"/>
        </w:rPr>
        <w:t>while authenticity matters</w:t>
      </w:r>
      <w:r w:rsidRPr="00EB4EE9">
        <w:rPr>
          <w:rStyle w:val="StyleBoldUnderline"/>
          <w:b/>
        </w:rPr>
        <w:t xml:space="preserve">, it is worth noting that </w:t>
      </w:r>
      <w:r w:rsidRPr="00342A01">
        <w:rPr>
          <w:rStyle w:val="StyleBoldUnderline"/>
          <w:b/>
          <w:highlight w:val="yellow"/>
        </w:rPr>
        <w:t>at some level the fact that the incident does not take place in a real-world setting can be a great advantage</w:t>
      </w:r>
      <w:r w:rsidRPr="00EB4EE9">
        <w:rPr>
          <w:sz w:val="16"/>
        </w:rPr>
        <w:t xml:space="preserve">. That is, </w:t>
      </w:r>
      <w:r w:rsidRPr="00EB4EE9">
        <w:rPr>
          <w:rStyle w:val="StyleBoldUnderline"/>
        </w:rPr>
        <w:t xml:space="preserve">the </w:t>
      </w:r>
      <w:r w:rsidRPr="00342A01">
        <w:rPr>
          <w:rStyle w:val="StyleBoldUnderline"/>
          <w:highlight w:val="yellow"/>
        </w:rPr>
        <w:t>simulation creates an environment where students can make mistakes and learn from these mistakes</w:t>
      </w:r>
      <w:r w:rsidRPr="00342A01">
        <w:rPr>
          <w:sz w:val="16"/>
          <w:highlight w:val="yellow"/>
        </w:rPr>
        <w:t xml:space="preserve"> – </w:t>
      </w:r>
      <w:r w:rsidRPr="00342A01">
        <w:rPr>
          <w:rStyle w:val="StyleBoldUnderline"/>
          <w:highlight w:val="yellow"/>
        </w:rPr>
        <w:t>without</w:t>
      </w:r>
      <w:r w:rsidRPr="00EB4EE9">
        <w:rPr>
          <w:rStyle w:val="StyleBoldUnderline"/>
        </w:rPr>
        <w:t xml:space="preserve"> what might otherwise be </w:t>
      </w:r>
      <w:r w:rsidRPr="00342A01">
        <w:rPr>
          <w:rStyle w:val="StyleBoldUnderline"/>
          <w:highlight w:val="yellow"/>
        </w:rPr>
        <w:t>devastating consequences</w:t>
      </w:r>
      <w:r w:rsidRPr="00EB4EE9">
        <w:rPr>
          <w:sz w:val="16"/>
        </w:rPr>
        <w:t xml:space="preserve">. </w:t>
      </w:r>
      <w:r w:rsidRPr="00EB4EE9">
        <w:rPr>
          <w:rStyle w:val="StyleBoldUnderline"/>
        </w:rPr>
        <w:t xml:space="preserve">It </w:t>
      </w:r>
      <w:r w:rsidRPr="00EB4EE9">
        <w:rPr>
          <w:sz w:val="16"/>
        </w:rPr>
        <w:t xml:space="preserve">also </w:t>
      </w:r>
      <w:r w:rsidRPr="00EB4EE9">
        <w:rPr>
          <w:rStyle w:val="StyleBoldUnderline"/>
        </w:rPr>
        <w:t>allows instructors to develop</w:t>
      </w:r>
      <w:r w:rsidRPr="00EB4EE9">
        <w:rPr>
          <w:sz w:val="16"/>
        </w:rPr>
        <w:t xml:space="preserve"> multiple points of </w:t>
      </w:r>
      <w:r w:rsidRPr="00EB4EE9">
        <w:rPr>
          <w:rStyle w:val="StyleBoldUnderline"/>
        </w:rPr>
        <w:t>feedback to enrich student learning</w:t>
      </w:r>
      <w:r w:rsidRPr="00EB4EE9">
        <w:rPr>
          <w:sz w:val="16"/>
        </w:rPr>
        <w:t xml:space="preserve"> in a way that would be much more difficult to do in a regular practice setting.</w:t>
      </w:r>
    </w:p>
    <w:p w:rsidR="00D76E62" w:rsidRPr="00EB4EE9" w:rsidRDefault="00D76E62" w:rsidP="00D76E62">
      <w:pPr>
        <w:rPr>
          <w:sz w:val="16"/>
          <w:szCs w:val="12"/>
        </w:rPr>
      </w:pPr>
      <w:r w:rsidRPr="00EB4EE9">
        <w:rPr>
          <w:sz w:val="16"/>
          <w:szCs w:val="12"/>
        </w:rPr>
        <w:t xml:space="preserve">NSL </w:t>
      </w:r>
      <w:proofErr w:type="spellStart"/>
      <w:r w:rsidRPr="00EB4EE9">
        <w:rPr>
          <w:sz w:val="16"/>
          <w:szCs w:val="12"/>
        </w:rPr>
        <w:t>Sim</w:t>
      </w:r>
      <w:proofErr w:type="spellEnd"/>
      <w:r w:rsidRPr="00EB4EE9">
        <w:rPr>
          <w:sz w:val="16"/>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D76E62" w:rsidRPr="00EB4EE9" w:rsidRDefault="00D76E62" w:rsidP="00D76E62">
      <w:pPr>
        <w:rPr>
          <w:sz w:val="16"/>
          <w:szCs w:val="12"/>
        </w:rPr>
      </w:pPr>
      <w:r w:rsidRPr="00EB4EE9">
        <w:rPr>
          <w:sz w:val="16"/>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D76E62" w:rsidRPr="00EB4EE9" w:rsidRDefault="00D76E62" w:rsidP="00D76E62">
      <w:pPr>
        <w:rPr>
          <w:sz w:val="16"/>
          <w:szCs w:val="12"/>
        </w:rPr>
      </w:pPr>
      <w:r w:rsidRPr="00EB4EE9">
        <w:rPr>
          <w:sz w:val="16"/>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EB4EE9">
        <w:rPr>
          <w:sz w:val="16"/>
          <w:szCs w:val="12"/>
        </w:rPr>
        <w:t>It</w:t>
      </w:r>
      <w:proofErr w:type="gramEnd"/>
      <w:r w:rsidRPr="00EB4EE9">
        <w:rPr>
          <w:sz w:val="16"/>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EB4EE9">
        <w:rPr>
          <w:sz w:val="16"/>
          <w:szCs w:val="12"/>
        </w:rPr>
        <w:t>Sim</w:t>
      </w:r>
      <w:proofErr w:type="spellEnd"/>
      <w:r w:rsidRPr="00EB4EE9">
        <w:rPr>
          <w:sz w:val="16"/>
          <w:szCs w:val="12"/>
        </w:rPr>
        <w:t xml:space="preserve"> 2.0.</w:t>
      </w:r>
    </w:p>
    <w:p w:rsidR="00D76E62" w:rsidRPr="00EB4EE9" w:rsidRDefault="00D76E62" w:rsidP="00D76E62">
      <w:pPr>
        <w:rPr>
          <w:sz w:val="16"/>
          <w:szCs w:val="12"/>
        </w:rPr>
      </w:pPr>
      <w:r w:rsidRPr="00EB4EE9">
        <w:rPr>
          <w:sz w:val="16"/>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D76E62" w:rsidRPr="00EB4EE9" w:rsidRDefault="00D76E62" w:rsidP="00D76E62">
      <w:pPr>
        <w:rPr>
          <w:sz w:val="16"/>
          <w:szCs w:val="12"/>
        </w:rPr>
      </w:pPr>
      <w:r w:rsidRPr="00EB4EE9">
        <w:rPr>
          <w:sz w:val="16"/>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D76E62" w:rsidRPr="00EB4EE9" w:rsidRDefault="00D76E62" w:rsidP="00D76E62">
      <w:pPr>
        <w:rPr>
          <w:sz w:val="16"/>
        </w:rPr>
      </w:pPr>
      <w:r w:rsidRPr="00EB4EE9">
        <w:rPr>
          <w:sz w:val="16"/>
        </w:rPr>
        <w:t xml:space="preserve">A total </w:t>
      </w:r>
      <w:r w:rsidRPr="00EB4EE9">
        <w:rPr>
          <w:rStyle w:val="StyleBoldUnderline"/>
        </w:rPr>
        <w:t>immersion simulation involves</w:t>
      </w:r>
      <w:r w:rsidRPr="00EB4EE9">
        <w:rPr>
          <w:sz w:val="16"/>
        </w:rPr>
        <w:t xml:space="preserve"> a number of </w:t>
      </w:r>
      <w:r w:rsidRPr="00EB4EE9">
        <w:rPr>
          <w:rStyle w:val="StyleBoldUnderline"/>
        </w:rPr>
        <w:t>scenarios</w:t>
      </w:r>
      <w:r w:rsidRPr="00EB4EE9">
        <w:rPr>
          <w:sz w:val="16"/>
        </w:rPr>
        <w:t xml:space="preserve">, as well as systemic noise, </w:t>
      </w:r>
      <w:r w:rsidRPr="00EB4EE9">
        <w:rPr>
          <w:rStyle w:val="StyleBoldUnderline"/>
        </w:rPr>
        <w:t>to give students experience in dealing with</w:t>
      </w:r>
      <w:r w:rsidRPr="00EB4EE9">
        <w:rPr>
          <w:sz w:val="16"/>
        </w:rPr>
        <w:t xml:space="preserve"> the second pedagogical goal: </w:t>
      </w:r>
      <w:r w:rsidRPr="00EB4EE9">
        <w:rPr>
          <w:rStyle w:val="StyleBoldUnderline"/>
        </w:rPr>
        <w:t>factual chaos and information overload</w:t>
      </w:r>
      <w:r w:rsidRPr="00EB4EE9">
        <w:rPr>
          <w:sz w:val="16"/>
        </w:rPr>
        <w:t xml:space="preserve">. </w:t>
      </w:r>
      <w:r w:rsidRPr="00EB4EE9">
        <w:rPr>
          <w:rStyle w:val="StyleBoldUnderline"/>
        </w:rPr>
        <w:t>The driving aim here is to teach students how to manage information more effectively</w:t>
      </w:r>
      <w:r w:rsidRPr="00EB4EE9">
        <w:rPr>
          <w:sz w:val="16"/>
        </w:rPr>
        <w:t xml:space="preserve">. Five to six storylines are thus </w:t>
      </w:r>
      <w:r w:rsidRPr="00EB4EE9">
        <w:rPr>
          <w:sz w:val="16"/>
        </w:rPr>
        <w:lastRenderedPageBreak/>
        <w:t>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D76E62" w:rsidRPr="00EB4EE9" w:rsidRDefault="00D76E62" w:rsidP="00D76E62">
      <w:pPr>
        <w:rPr>
          <w:sz w:val="16"/>
        </w:rPr>
      </w:pPr>
      <w:r w:rsidRPr="00EB4EE9">
        <w:rPr>
          <w:rStyle w:val="StyleBoldUnderline"/>
        </w:rPr>
        <w:t xml:space="preserve">The </w:t>
      </w:r>
      <w:r w:rsidRPr="00342A01">
        <w:rPr>
          <w:rStyle w:val="StyleBoldUnderline"/>
          <w:highlight w:val="yellow"/>
        </w:rPr>
        <w:t>simulation</w:t>
      </w:r>
      <w:r w:rsidRPr="00EB4EE9">
        <w:rPr>
          <w:rStyle w:val="StyleBoldUnderline"/>
        </w:rPr>
        <w:t xml:space="preserve"> itself </w:t>
      </w:r>
      <w:r w:rsidRPr="00342A01">
        <w:rPr>
          <w:rStyle w:val="StyleBoldUnderline"/>
          <w:highlight w:val="yellow"/>
        </w:rPr>
        <w:t xml:space="preserve">is problem-based, giving </w:t>
      </w:r>
      <w:proofErr w:type="gramStart"/>
      <w:r w:rsidRPr="00342A01">
        <w:rPr>
          <w:rStyle w:val="StyleBoldUnderline"/>
          <w:highlight w:val="yellow"/>
        </w:rPr>
        <w:t>players</w:t>
      </w:r>
      <w:proofErr w:type="gramEnd"/>
      <w:r w:rsidRPr="00342A01">
        <w:rPr>
          <w:rStyle w:val="StyleBoldUnderline"/>
          <w:highlight w:val="yellow"/>
        </w:rPr>
        <w:t xml:space="preserve"> agency in driving the evolution of the experience</w:t>
      </w:r>
      <w:r w:rsidRPr="00EB4EE9">
        <w:rPr>
          <w:sz w:val="16"/>
        </w:rPr>
        <w:t xml:space="preserve"> – thus addressing goal [2(c)]. This requires a </w:t>
      </w:r>
      <w:proofErr w:type="spellStart"/>
      <w:r w:rsidRPr="00EB4EE9">
        <w:rPr>
          <w:sz w:val="16"/>
        </w:rPr>
        <w:t>realtime</w:t>
      </w:r>
      <w:proofErr w:type="spellEnd"/>
      <w:r w:rsidRPr="00EB4EE9">
        <w:rPr>
          <w:sz w:val="16"/>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D76E62" w:rsidRPr="00EB4EE9" w:rsidRDefault="00D76E62" w:rsidP="00D76E62">
      <w:pPr>
        <w:rPr>
          <w:sz w:val="16"/>
          <w:szCs w:val="12"/>
        </w:rPr>
      </w:pPr>
      <w:r w:rsidRPr="00EB4EE9">
        <w:rPr>
          <w:sz w:val="16"/>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D76E62" w:rsidRPr="00EB4EE9" w:rsidRDefault="00D76E62" w:rsidP="00D76E62">
      <w:pPr>
        <w:rPr>
          <w:sz w:val="16"/>
          <w:szCs w:val="12"/>
        </w:rPr>
      </w:pPr>
      <w:r w:rsidRPr="00EB4EE9">
        <w:rPr>
          <w:sz w:val="16"/>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EB4EE9">
        <w:rPr>
          <w:sz w:val="16"/>
          <w:szCs w:val="12"/>
        </w:rPr>
        <w:t>DoD</w:t>
      </w:r>
      <w:proofErr w:type="spellEnd"/>
      <w:proofErr w:type="gramEnd"/>
      <w:r w:rsidRPr="00EB4EE9">
        <w:rPr>
          <w:sz w:val="16"/>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EB4EE9">
        <w:rPr>
          <w:sz w:val="16"/>
          <w:szCs w:val="12"/>
        </w:rPr>
        <w:t>decisionmakers</w:t>
      </w:r>
      <w:proofErr w:type="spellEnd"/>
      <w:r w:rsidRPr="00EB4EE9">
        <w:rPr>
          <w:sz w:val="16"/>
          <w:szCs w:val="12"/>
        </w:rPr>
        <w:t xml:space="preserve"> take into account in the national security domain.</w:t>
      </w:r>
    </w:p>
    <w:p w:rsidR="00D76E62" w:rsidRPr="00EB4EE9" w:rsidRDefault="00D76E62" w:rsidP="00D76E62">
      <w:pPr>
        <w:rPr>
          <w:sz w:val="16"/>
        </w:rPr>
      </w:pPr>
      <w:r w:rsidRPr="00EB4EE9">
        <w:rPr>
          <w:rStyle w:val="StyleBoldUnderline"/>
        </w:rPr>
        <w:t>Scenarios are selected with high consequence events in mind, to ensure that students recognize</w:t>
      </w:r>
      <w:r w:rsidRPr="00EB4EE9">
        <w:rPr>
          <w:sz w:val="16"/>
        </w:rPr>
        <w:t xml:space="preserve"> both </w:t>
      </w:r>
      <w:r w:rsidRPr="00EB4EE9">
        <w:rPr>
          <w:rStyle w:val="StyleBoldUnderline"/>
        </w:rPr>
        <w:t>the domestic and international dimensions of national security law</w:t>
      </w:r>
      <w:r w:rsidRPr="00EB4EE9">
        <w:rPr>
          <w:sz w:val="16"/>
        </w:rPr>
        <w:t xml:space="preserve">. Further </w:t>
      </w:r>
      <w:r w:rsidRPr="00EB4EE9">
        <w:rPr>
          <w:rStyle w:val="StyleBoldUnderline"/>
        </w:rPr>
        <w:t>alterations to the simulation provide for the broader political context</w:t>
      </w:r>
      <w:r w:rsidRPr="00EB4EE9">
        <w:rPr>
          <w:sz w:val="16"/>
        </w:rPr>
        <w:t xml:space="preserve"> – </w:t>
      </w:r>
      <w:r w:rsidRPr="00EB4EE9">
        <w:rPr>
          <w:rStyle w:val="StyleBoldUnderline"/>
        </w:rPr>
        <w:t>for instance</w:t>
      </w:r>
      <w:r w:rsidRPr="00EB4EE9">
        <w:rPr>
          <w:sz w:val="16"/>
        </w:rPr>
        <w:t xml:space="preserve">, whether it is an election year, </w:t>
      </w:r>
      <w:r w:rsidRPr="00EB4EE9">
        <w:rPr>
          <w:rStyle w:val="StyleBoldUnderline"/>
        </w:rPr>
        <w:t>which parties control different branches</w:t>
      </w:r>
      <w:r w:rsidRPr="00EB4EE9">
        <w:rPr>
          <w:sz w:val="16"/>
        </w:rPr>
        <w:t xml:space="preserve">, and state </w:t>
      </w:r>
      <w:r w:rsidRPr="00EB4EE9">
        <w:rPr>
          <w:rStyle w:val="StyleBoldUnderline"/>
        </w:rPr>
        <w:t>and</w:t>
      </w:r>
      <w:r w:rsidRPr="00EB4EE9">
        <w:rPr>
          <w:sz w:val="16"/>
        </w:rPr>
        <w:t xml:space="preserve"> local </w:t>
      </w:r>
      <w:r w:rsidRPr="00EB4EE9">
        <w:rPr>
          <w:rStyle w:val="StyleBoldUnderline"/>
        </w:rPr>
        <w:t>issues in related but distinct areas</w:t>
      </w:r>
      <w:r w:rsidRPr="00EB4EE9">
        <w:rPr>
          <w:sz w:val="16"/>
        </w:rPr>
        <w:t xml:space="preserve">. </w:t>
      </w:r>
      <w:r w:rsidRPr="00EB4EE9">
        <w:rPr>
          <w:rStyle w:val="StyleBoldUnderline"/>
        </w:rPr>
        <w:t>The media is given a particularly prominent role</w:t>
      </w:r>
      <w:r w:rsidRPr="00EB4EE9">
        <w:rPr>
          <w:sz w:val="16"/>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D76E62" w:rsidRPr="00EB4EE9" w:rsidRDefault="00D76E62" w:rsidP="00D76E62">
      <w:pPr>
        <w:rPr>
          <w:sz w:val="16"/>
        </w:rPr>
      </w:pPr>
      <w:r w:rsidRPr="00EB4EE9">
        <w:rPr>
          <w:sz w:val="16"/>
        </w:rPr>
        <w:t xml:space="preserve">Both anticipated and unanticipated </w:t>
      </w:r>
      <w:r w:rsidRPr="00EB4EE9">
        <w:rPr>
          <w:rStyle w:val="StyleBoldUnderline"/>
        </w:rPr>
        <w:t>decisions give rise to ethical questions and matters related to</w:t>
      </w:r>
      <w:r w:rsidRPr="00EB4EE9">
        <w:rPr>
          <w:sz w:val="16"/>
        </w:rPr>
        <w:t xml:space="preserve"> the fifth goal: professional </w:t>
      </w:r>
      <w:r w:rsidRPr="00EB4EE9">
        <w:rPr>
          <w:rStyle w:val="StyleBoldUnderline"/>
        </w:rPr>
        <w:t>responsibility</w:t>
      </w:r>
      <w:r w:rsidRPr="00EB4EE9">
        <w:rPr>
          <w:sz w:val="16"/>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D76E62" w:rsidRPr="00EB4EE9" w:rsidRDefault="00D76E62" w:rsidP="00D76E62">
      <w:pPr>
        <w:rPr>
          <w:sz w:val="16"/>
          <w:szCs w:val="12"/>
        </w:rPr>
      </w:pPr>
      <w:r w:rsidRPr="00EB4EE9">
        <w:rPr>
          <w:sz w:val="16"/>
          <w:szCs w:val="12"/>
        </w:rPr>
        <w:t xml:space="preserve">Finally, there are multiple layers of feedback that players receive prior to, during, and following the simulation to help them to gauge their effectiveness. The Socratic </w:t>
      </w:r>
      <w:proofErr w:type="gramStart"/>
      <w:r w:rsidRPr="00EB4EE9">
        <w:rPr>
          <w:sz w:val="16"/>
          <w:szCs w:val="12"/>
        </w:rPr>
        <w:t>method</w:t>
      </w:r>
      <w:proofErr w:type="gramEnd"/>
      <w:r w:rsidRPr="00EB4EE9">
        <w:rPr>
          <w:sz w:val="16"/>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D76E62" w:rsidRPr="00EB4EE9" w:rsidRDefault="00D76E62" w:rsidP="00D76E62">
      <w:pPr>
        <w:rPr>
          <w:sz w:val="16"/>
          <w:szCs w:val="12"/>
        </w:rPr>
      </w:pPr>
      <w:r w:rsidRPr="00EB4EE9">
        <w:rPr>
          <w:sz w:val="16"/>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D76E62" w:rsidRPr="00EB4EE9" w:rsidRDefault="00D76E62" w:rsidP="00D76E62">
      <w:pPr>
        <w:rPr>
          <w:sz w:val="16"/>
          <w:szCs w:val="12"/>
        </w:rPr>
      </w:pPr>
      <w:r w:rsidRPr="00EB4EE9">
        <w:rPr>
          <w:sz w:val="16"/>
          <w:szCs w:val="12"/>
        </w:rPr>
        <w:t>B. Substantive Areas: Interstices and Threats</w:t>
      </w:r>
    </w:p>
    <w:p w:rsidR="00D76E62" w:rsidRPr="00EB4EE9" w:rsidRDefault="00D76E62" w:rsidP="00D76E62">
      <w:pPr>
        <w:rPr>
          <w:sz w:val="16"/>
        </w:rPr>
      </w:pPr>
      <w:r w:rsidRPr="00EB4EE9">
        <w:rPr>
          <w:rStyle w:val="StyleBoldUnderline"/>
        </w:rPr>
        <w:t>As a substantive matter</w:t>
      </w:r>
      <w:r w:rsidRPr="00EB4EE9">
        <w:rPr>
          <w:sz w:val="16"/>
        </w:rPr>
        <w:t xml:space="preserve">, NSL </w:t>
      </w:r>
      <w:proofErr w:type="spellStart"/>
      <w:r w:rsidRPr="00342A01">
        <w:rPr>
          <w:rStyle w:val="StyleBoldUnderline"/>
          <w:highlight w:val="yellow"/>
        </w:rPr>
        <w:t>Sim</w:t>
      </w:r>
      <w:proofErr w:type="spellEnd"/>
      <w:r w:rsidRPr="00EB4EE9">
        <w:rPr>
          <w:sz w:val="16"/>
        </w:rPr>
        <w:t xml:space="preserve"> 2.0 is designed to take account of areas of the law central to national security. It </w:t>
      </w:r>
      <w:r w:rsidRPr="00342A01">
        <w:rPr>
          <w:rStyle w:val="StyleBoldUnderline"/>
          <w:highlight w:val="yellow"/>
        </w:rPr>
        <w:t xml:space="preserve">focuses on </w:t>
      </w:r>
      <w:r w:rsidRPr="00342A01">
        <w:rPr>
          <w:rStyle w:val="Emphasis"/>
          <w:highlight w:val="yellow"/>
        </w:rPr>
        <w:t>specific authorities</w:t>
      </w:r>
      <w:r w:rsidRPr="00EB4EE9">
        <w:rPr>
          <w:sz w:val="16"/>
        </w:rPr>
        <w:t xml:space="preserve"> that may be brought to bear in the course of a crisis. </w:t>
      </w:r>
      <w:r w:rsidRPr="00342A01">
        <w:rPr>
          <w:rStyle w:val="Emphasis"/>
          <w:highlight w:val="yellow"/>
        </w:rPr>
        <w:t>The decision of which areas to explore is made well in advance of the course</w:t>
      </w:r>
      <w:r w:rsidRPr="00EB4EE9">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EB4EE9">
        <w:rPr>
          <w:sz w:val="16"/>
        </w:rPr>
        <w:t>cyberterrorism</w:t>
      </w:r>
      <w:proofErr w:type="spellEnd"/>
      <w:r w:rsidRPr="00EB4EE9">
        <w:rPr>
          <w:sz w:val="16"/>
        </w:rPr>
        <w:t xml:space="preserve">. </w:t>
      </w:r>
      <w:r w:rsidRPr="00EB4EE9">
        <w:rPr>
          <w:rStyle w:val="StyleBoldUnderline"/>
          <w:b/>
        </w:rPr>
        <w:t xml:space="preserve">This is the most important determination, because the </w:t>
      </w:r>
      <w:r w:rsidRPr="00342A01">
        <w:rPr>
          <w:rStyle w:val="StyleBoldUnderline"/>
          <w:b/>
          <w:highlight w:val="yellow"/>
        </w:rPr>
        <w:t>substance of the</w:t>
      </w:r>
      <w:r w:rsidRPr="00EB4EE9">
        <w:rPr>
          <w:rStyle w:val="StyleBoldUnderline"/>
          <w:b/>
        </w:rPr>
        <w:t xml:space="preserve"> </w:t>
      </w:r>
      <w:r w:rsidRPr="00EB4EE9">
        <w:rPr>
          <w:sz w:val="16"/>
        </w:rPr>
        <w:t xml:space="preserve">doctrinal portion of the course and the </w:t>
      </w:r>
      <w:r w:rsidRPr="00342A01">
        <w:rPr>
          <w:rStyle w:val="StyleBoldUnderline"/>
          <w:b/>
          <w:highlight w:val="yellow"/>
        </w:rPr>
        <w:t>simulation follows from this decision</w:t>
      </w:r>
      <w:r w:rsidRPr="00EB4EE9">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EB4EE9">
        <w:rPr>
          <w:sz w:val="16"/>
        </w:rPr>
        <w:t>comitatus</w:t>
      </w:r>
      <w:proofErr w:type="spellEnd"/>
      <w:r w:rsidRPr="00EB4EE9">
        <w:rPr>
          <w:sz w:val="16"/>
        </w:rPr>
        <w:t xml:space="preserve">, eminent domain and appropriation of land/property, takings, contact tracing, thermal imaging and surveillance, electronic tagging, vaccination, and </w:t>
      </w:r>
      <w:r w:rsidRPr="00EB4EE9">
        <w:rPr>
          <w:sz w:val="16"/>
        </w:rPr>
        <w:lastRenderedPageBreak/>
        <w:t xml:space="preserve">intelligence-gathering. The critical areas can then be divided according to the dominant constitutional authority, statutory authorities, regulations, key cases, general rules, and constitutional questions. </w:t>
      </w:r>
      <w:r w:rsidRPr="00EB4EE9">
        <w:rPr>
          <w:rStyle w:val="StyleBoldUnderline"/>
          <w:b/>
        </w:rPr>
        <w:t>This</w:t>
      </w:r>
      <w:r w:rsidRPr="00EB4EE9">
        <w:rPr>
          <w:sz w:val="16"/>
        </w:rPr>
        <w:t xml:space="preserve">, then, </w:t>
      </w:r>
      <w:r w:rsidRPr="00EB4EE9">
        <w:rPr>
          <w:rStyle w:val="StyleBoldUnderline"/>
          <w:b/>
        </w:rPr>
        <w:t>becomes a guide for the</w:t>
      </w:r>
      <w:r w:rsidRPr="00EB4EE9">
        <w:rPr>
          <w:sz w:val="16"/>
        </w:rPr>
        <w:t xml:space="preserve"> doctrinal part of the </w:t>
      </w:r>
      <w:r w:rsidRPr="00EB4EE9">
        <w:rPr>
          <w:rStyle w:val="StyleBoldUnderline"/>
          <w:b/>
        </w:rPr>
        <w:t>course, as well as the grounds on which the specific scenarios developed for the simulation</w:t>
      </w:r>
      <w:r w:rsidRPr="00EB4EE9">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D76E62" w:rsidRPr="00EB4EE9" w:rsidRDefault="00D76E62" w:rsidP="00D76E62">
      <w:pPr>
        <w:rPr>
          <w:sz w:val="16"/>
          <w:szCs w:val="12"/>
        </w:rPr>
      </w:pPr>
      <w:r w:rsidRPr="00EB4EE9">
        <w:rPr>
          <w:sz w:val="16"/>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D76E62" w:rsidRPr="00EB4EE9" w:rsidRDefault="00D76E62" w:rsidP="00D76E62">
      <w:pPr>
        <w:rPr>
          <w:sz w:val="16"/>
          <w:szCs w:val="12"/>
        </w:rPr>
      </w:pPr>
      <w:r w:rsidRPr="00EB4EE9">
        <w:rPr>
          <w:sz w:val="16"/>
          <w:szCs w:val="12"/>
        </w:rPr>
        <w:t xml:space="preserve">For the biological weapons and pandemic disease emphasis, for example, one narrative might relate to the presentation of a patient suspected of carrying </w:t>
      </w:r>
      <w:proofErr w:type="spellStart"/>
      <w:r w:rsidRPr="00EB4EE9">
        <w:rPr>
          <w:sz w:val="16"/>
          <w:szCs w:val="12"/>
        </w:rPr>
        <w:t>yersinia</w:t>
      </w:r>
      <w:proofErr w:type="spellEnd"/>
      <w:r w:rsidRPr="00EB4EE9">
        <w:rPr>
          <w:sz w:val="16"/>
          <w:szCs w:val="12"/>
        </w:rPr>
        <w:t xml:space="preserve"> </w:t>
      </w:r>
      <w:proofErr w:type="spellStart"/>
      <w:r w:rsidRPr="00EB4EE9">
        <w:rPr>
          <w:sz w:val="16"/>
          <w:szCs w:val="12"/>
        </w:rPr>
        <w:t>pestis</w:t>
      </w:r>
      <w:proofErr w:type="spellEnd"/>
      <w:r w:rsidRPr="00EB4EE9">
        <w:rPr>
          <w:sz w:val="16"/>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D76E62" w:rsidRPr="00EB4EE9" w:rsidRDefault="00D76E62" w:rsidP="00D76E62">
      <w:pPr>
        <w:rPr>
          <w:sz w:val="16"/>
          <w:szCs w:val="12"/>
        </w:rPr>
      </w:pPr>
      <w:r w:rsidRPr="00EB4EE9">
        <w:rPr>
          <w:sz w:val="16"/>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D76E62" w:rsidRPr="00EB4EE9" w:rsidRDefault="00D76E62" w:rsidP="00D76E62">
      <w:pPr>
        <w:rPr>
          <w:sz w:val="16"/>
          <w:szCs w:val="12"/>
        </w:rPr>
      </w:pPr>
      <w:r w:rsidRPr="00EB4EE9">
        <w:rPr>
          <w:sz w:val="16"/>
          <w:szCs w:val="12"/>
        </w:rPr>
        <w:t>C. How It Works</w:t>
      </w:r>
    </w:p>
    <w:p w:rsidR="00D76E62" w:rsidRPr="00EB4EE9" w:rsidRDefault="00D76E62" w:rsidP="00D76E62">
      <w:pPr>
        <w:rPr>
          <w:sz w:val="16"/>
          <w:szCs w:val="12"/>
        </w:rPr>
      </w:pPr>
      <w:r w:rsidRPr="00EB4EE9">
        <w:rPr>
          <w:sz w:val="16"/>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D76E62" w:rsidRPr="00EB4EE9" w:rsidRDefault="00D76E62" w:rsidP="00D76E62">
      <w:pPr>
        <w:rPr>
          <w:sz w:val="16"/>
          <w:szCs w:val="12"/>
        </w:rPr>
      </w:pPr>
      <w:r w:rsidRPr="00EB4EE9">
        <w:rPr>
          <w:sz w:val="16"/>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D76E62" w:rsidRPr="00EB4EE9" w:rsidRDefault="00D76E62" w:rsidP="00D76E62">
      <w:pPr>
        <w:rPr>
          <w:sz w:val="16"/>
          <w:szCs w:val="12"/>
        </w:rPr>
      </w:pPr>
      <w:r w:rsidRPr="00EB4EE9">
        <w:rPr>
          <w:sz w:val="16"/>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D76E62" w:rsidRPr="00EB4EE9" w:rsidRDefault="00D76E62" w:rsidP="00D76E62">
      <w:pPr>
        <w:rPr>
          <w:sz w:val="16"/>
          <w:szCs w:val="12"/>
        </w:rPr>
      </w:pPr>
      <w:r w:rsidRPr="00EB4EE9">
        <w:rPr>
          <w:sz w:val="16"/>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D76E62" w:rsidRPr="00EB4EE9" w:rsidRDefault="00D76E62" w:rsidP="00D76E62">
      <w:pPr>
        <w:rPr>
          <w:sz w:val="16"/>
          <w:szCs w:val="12"/>
        </w:rPr>
      </w:pPr>
      <w:r w:rsidRPr="00EB4EE9">
        <w:rPr>
          <w:sz w:val="16"/>
          <w:szCs w:val="12"/>
        </w:rPr>
        <w:t xml:space="preserve">As the storylines unfold, the Control Team takes on a variety of roles, such as that of the President, Vice President, </w:t>
      </w:r>
      <w:proofErr w:type="gramStart"/>
      <w:r w:rsidRPr="00EB4EE9">
        <w:rPr>
          <w:sz w:val="16"/>
          <w:szCs w:val="12"/>
        </w:rPr>
        <w:t>President’s</w:t>
      </w:r>
      <w:proofErr w:type="gramEnd"/>
      <w:r w:rsidRPr="00EB4EE9">
        <w:rPr>
          <w:sz w:val="16"/>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D76E62" w:rsidRPr="00EB4EE9" w:rsidRDefault="00D76E62" w:rsidP="00D76E62">
      <w:pPr>
        <w:rPr>
          <w:sz w:val="16"/>
          <w:szCs w:val="12"/>
        </w:rPr>
      </w:pPr>
      <w:r w:rsidRPr="00EB4EE9">
        <w:rPr>
          <w:sz w:val="16"/>
          <w:szCs w:val="12"/>
        </w:rPr>
        <w:t xml:space="preserve">At the end of the day, the exercise terminates and an immediate </w:t>
      </w:r>
      <w:proofErr w:type="spellStart"/>
      <w:r w:rsidRPr="00EB4EE9">
        <w:rPr>
          <w:sz w:val="16"/>
          <w:szCs w:val="12"/>
        </w:rPr>
        <w:t>hotwash</w:t>
      </w:r>
      <w:proofErr w:type="spellEnd"/>
      <w:r w:rsidRPr="00EB4EE9">
        <w:rPr>
          <w:sz w:val="16"/>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D76E62" w:rsidRPr="00EB4EE9" w:rsidRDefault="00D76E62" w:rsidP="00D76E62">
      <w:pPr>
        <w:rPr>
          <w:sz w:val="16"/>
          <w:szCs w:val="12"/>
        </w:rPr>
      </w:pPr>
      <w:r w:rsidRPr="00EB4EE9">
        <w:rPr>
          <w:sz w:val="16"/>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w:t>
      </w:r>
      <w:r w:rsidRPr="00EB4EE9">
        <w:rPr>
          <w:sz w:val="16"/>
          <w:szCs w:val="12"/>
        </w:rPr>
        <w:lastRenderedPageBreak/>
        <w:t xml:space="preserve">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D76E62" w:rsidRPr="00EB4EE9" w:rsidRDefault="00D76E62" w:rsidP="00D76E62">
      <w:pPr>
        <w:rPr>
          <w:sz w:val="16"/>
          <w:szCs w:val="12"/>
        </w:rPr>
      </w:pPr>
      <w:r w:rsidRPr="00EB4EE9">
        <w:rPr>
          <w:sz w:val="16"/>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D76E62" w:rsidRPr="00EB4EE9" w:rsidRDefault="00D76E62" w:rsidP="00D76E62">
      <w:pPr>
        <w:rPr>
          <w:sz w:val="16"/>
          <w:szCs w:val="12"/>
        </w:rPr>
      </w:pPr>
      <w:r w:rsidRPr="00EB4EE9">
        <w:rPr>
          <w:sz w:val="16"/>
          <w:szCs w:val="12"/>
        </w:rPr>
        <w:t>CONCLUSION</w:t>
      </w:r>
    </w:p>
    <w:p w:rsidR="00D76E62" w:rsidRPr="00EB4EE9" w:rsidRDefault="00D76E62" w:rsidP="00D76E62">
      <w:pPr>
        <w:rPr>
          <w:sz w:val="16"/>
        </w:rPr>
      </w:pPr>
      <w:r w:rsidRPr="00EB4EE9">
        <w:rPr>
          <w:rStyle w:val="StyleBoldUnderline"/>
        </w:rPr>
        <w:t>The legal academy has</w:t>
      </w:r>
      <w:r w:rsidRPr="00EB4EE9">
        <w:rPr>
          <w:sz w:val="16"/>
        </w:rPr>
        <w:t xml:space="preserve">, of late, </w:t>
      </w:r>
      <w:r w:rsidRPr="00EB4EE9">
        <w:rPr>
          <w:rStyle w:val="StyleBoldUnderline"/>
        </w:rPr>
        <w:t>been swept up in concern about</w:t>
      </w:r>
      <w:r w:rsidRPr="00EB4EE9">
        <w:rPr>
          <w:sz w:val="16"/>
        </w:rPr>
        <w:t xml:space="preserve"> the economic </w:t>
      </w:r>
      <w:r w:rsidRPr="00EB4EE9">
        <w:rPr>
          <w:rStyle w:val="StyleBoldUnderline"/>
        </w:rPr>
        <w:t>conditions that affect the placement of</w:t>
      </w:r>
      <w:r w:rsidRPr="00EB4EE9">
        <w:rPr>
          <w:sz w:val="16"/>
        </w:rPr>
        <w:t xml:space="preserve"> law school </w:t>
      </w:r>
      <w:r w:rsidRPr="00EB4EE9">
        <w:rPr>
          <w:rStyle w:val="StyleBoldUnderline"/>
        </w:rPr>
        <w:t>graduates</w:t>
      </w:r>
      <w:r w:rsidRPr="00EB4EE9">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EB4EE9">
        <w:rPr>
          <w:rStyle w:val="StyleBoldUnderline"/>
        </w:rPr>
        <w:t xml:space="preserve">It makes sense: </w:t>
      </w:r>
      <w:r w:rsidRPr="00342A01">
        <w:rPr>
          <w:rStyle w:val="StyleBoldUnderline"/>
          <w:highlight w:val="yellow"/>
        </w:rPr>
        <w:t>law overlaps substantially with political power, being</w:t>
      </w:r>
      <w:r w:rsidRPr="00EB4EE9">
        <w:rPr>
          <w:rStyle w:val="StyleBoldUnderline"/>
        </w:rPr>
        <w:t xml:space="preserve"> at once both </w:t>
      </w:r>
      <w:r w:rsidRPr="00342A01">
        <w:rPr>
          <w:rStyle w:val="StyleBoldUnderline"/>
          <w:highlight w:val="yellow"/>
        </w:rPr>
        <w:t>the expression of government authority and the effort to limit the same</w:t>
      </w:r>
      <w:r w:rsidRPr="00342A01">
        <w:rPr>
          <w:sz w:val="16"/>
          <w:highlight w:val="yellow"/>
        </w:rPr>
        <w:t>.</w:t>
      </w:r>
    </w:p>
    <w:p w:rsidR="00D76E62" w:rsidRPr="00EB4EE9" w:rsidRDefault="00D76E62" w:rsidP="00D76E62">
      <w:pPr>
        <w:rPr>
          <w:sz w:val="16"/>
        </w:rPr>
      </w:pPr>
      <w:r w:rsidRPr="00EB4EE9">
        <w:rPr>
          <w:rStyle w:val="StyleBoldUnderline"/>
          <w:b/>
        </w:rPr>
        <w:t xml:space="preserve">The </w:t>
      </w:r>
      <w:r w:rsidRPr="00342A01">
        <w:rPr>
          <w:rStyle w:val="StyleBoldUnderline"/>
          <w:b/>
          <w:highlight w:val="yellow"/>
        </w:rPr>
        <w:t>one-size fits all approach</w:t>
      </w:r>
      <w:r w:rsidRPr="00EB4EE9">
        <w:rPr>
          <w:sz w:val="16"/>
        </w:rPr>
        <w:t xml:space="preserve"> currently </w:t>
      </w:r>
      <w:r w:rsidRPr="00EB4EE9">
        <w:rPr>
          <w:rStyle w:val="StyleBoldUnderline"/>
          <w:b/>
        </w:rPr>
        <w:t xml:space="preserve">dominating the conversation in legal education, however, </w:t>
      </w:r>
      <w:r w:rsidRPr="00342A01">
        <w:rPr>
          <w:rStyle w:val="StyleBoldUnderline"/>
          <w:b/>
          <w:highlight w:val="yellow"/>
        </w:rPr>
        <w:t>appears ill-suited to address the concerns raised</w:t>
      </w:r>
      <w:r w:rsidRPr="00EB4EE9">
        <w:rPr>
          <w:sz w:val="16"/>
        </w:rPr>
        <w:t xml:space="preserve"> in the current conversation. </w:t>
      </w:r>
      <w:r w:rsidRPr="00EB4EE9">
        <w:rPr>
          <w:rStyle w:val="StyleBoldUnderline"/>
          <w:b/>
        </w:rPr>
        <w:t xml:space="preserve">Instead of looking at law across the board, </w:t>
      </w:r>
      <w:r w:rsidRPr="00342A01">
        <w:rPr>
          <w:rStyle w:val="StyleBoldUnderline"/>
          <w:b/>
          <w:highlight w:val="yellow"/>
        </w:rPr>
        <w:t>greater insight can be gleaned by looking at</w:t>
      </w:r>
      <w:r w:rsidRPr="00EB4EE9">
        <w:rPr>
          <w:sz w:val="16"/>
        </w:rPr>
        <w:t xml:space="preserve"> the </w:t>
      </w:r>
      <w:r w:rsidRPr="00342A01">
        <w:rPr>
          <w:rStyle w:val="Emphasis"/>
          <w:highlight w:val="yellow"/>
        </w:rPr>
        <w:t>specific demands</w:t>
      </w:r>
      <w:r w:rsidRPr="00EB4EE9">
        <w:rPr>
          <w:sz w:val="16"/>
        </w:rPr>
        <w:t xml:space="preserve"> of the different fields themselves. This does not mean that the goals identified will be exclusive to, for instance, national security law, but it does suggest </w:t>
      </w:r>
      <w:r w:rsidRPr="00EB4EE9">
        <w:rPr>
          <w:rStyle w:val="StyleBoldUnderline"/>
        </w:rPr>
        <w:t>there will be greater nuance in the discussion of the adequacy of the</w:t>
      </w:r>
      <w:r w:rsidRPr="00EB4EE9">
        <w:rPr>
          <w:sz w:val="16"/>
        </w:rPr>
        <w:t xml:space="preserve"> current </w:t>
      </w:r>
      <w:r w:rsidRPr="00EB4EE9">
        <w:rPr>
          <w:rStyle w:val="StyleBoldUnderline"/>
        </w:rPr>
        <w:t>pedagogical approach</w:t>
      </w:r>
      <w:r w:rsidRPr="00EB4EE9">
        <w:rPr>
          <w:sz w:val="16"/>
        </w:rPr>
        <w:t>.</w:t>
      </w:r>
    </w:p>
    <w:p w:rsidR="00D76E62" w:rsidRPr="00EB4EE9" w:rsidRDefault="00D76E62" w:rsidP="00D76E62">
      <w:pPr>
        <w:rPr>
          <w:sz w:val="16"/>
        </w:rPr>
      </w:pPr>
      <w:r w:rsidRPr="00EB4EE9">
        <w:rPr>
          <w:sz w:val="16"/>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D76E62" w:rsidRPr="00EB4EE9" w:rsidRDefault="00D76E62" w:rsidP="00D76E62">
      <w:pPr>
        <w:rPr>
          <w:sz w:val="16"/>
        </w:rPr>
      </w:pPr>
      <w:r w:rsidRPr="00EB4EE9">
        <w:rPr>
          <w:sz w:val="16"/>
        </w:rPr>
        <w:t xml:space="preserve">The problem with the </w:t>
      </w:r>
      <w:r w:rsidRPr="00EB4EE9">
        <w:rPr>
          <w:rStyle w:val="StyleBoldUnderline"/>
        </w:rPr>
        <w:t xml:space="preserve">current structures in legal education </w:t>
      </w:r>
      <w:r w:rsidRPr="00EB4EE9">
        <w:rPr>
          <w:sz w:val="16"/>
        </w:rPr>
        <w:t xml:space="preserve">is that they </w:t>
      </w:r>
      <w:r w:rsidRPr="00EB4EE9">
        <w:rPr>
          <w:rStyle w:val="StyleBoldUnderline"/>
        </w:rPr>
        <w:t>fall short, in important ways, from helping students</w:t>
      </w:r>
      <w:r w:rsidRPr="00EB4EE9">
        <w:rPr>
          <w:sz w:val="16"/>
        </w:rPr>
        <w:t xml:space="preserve"> to meet these goals. </w:t>
      </w:r>
      <w:r w:rsidRPr="00EB4EE9">
        <w:rPr>
          <w:rStyle w:val="StyleBoldUnderline"/>
        </w:rPr>
        <w:t>Doctrinal courses</w:t>
      </w:r>
      <w:r w:rsidRPr="00EB4EE9">
        <w:rPr>
          <w:sz w:val="16"/>
        </w:rPr>
        <w:t xml:space="preserve"> may </w:t>
      </w:r>
      <w:r w:rsidRPr="00EB4EE9">
        <w:rPr>
          <w:rStyle w:val="StyleBoldUnderline"/>
        </w:rPr>
        <w:t>incorporate a range of experiential learning components</w:t>
      </w:r>
      <w:r w:rsidRPr="00EB4EE9">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EB4EE9">
        <w:rPr>
          <w:rStyle w:val="StyleBoldUnderline"/>
        </w:rPr>
        <w:t>But where they fall short is in providing a</w:t>
      </w:r>
      <w:r w:rsidRPr="00EB4EE9">
        <w:rPr>
          <w:sz w:val="16"/>
        </w:rPr>
        <w:t xml:space="preserve"> more </w:t>
      </w:r>
      <w:r w:rsidRPr="00EB4EE9">
        <w:rPr>
          <w:rStyle w:val="StyleBoldUnderline"/>
        </w:rPr>
        <w:t>holistic approach to national security law which will allow for the maximum conveyance of required skills</w:t>
      </w:r>
      <w:r w:rsidRPr="00EB4EE9">
        <w:rPr>
          <w:sz w:val="16"/>
        </w:rPr>
        <w:t xml:space="preserve">. Total immersion </w:t>
      </w:r>
      <w:r w:rsidRPr="00342A01">
        <w:rPr>
          <w:rStyle w:val="StyleBoldUnderline"/>
          <w:b/>
          <w:highlight w:val="yellow"/>
        </w:rPr>
        <w:t>simulations</w:t>
      </w:r>
      <w:r w:rsidRPr="00EB4EE9">
        <w:rPr>
          <w:sz w:val="16"/>
        </w:rPr>
        <w:t xml:space="preserve">, which have not yet been addressed in the secondary literature for civilian education in national security law, may </w:t>
      </w:r>
      <w:r w:rsidRPr="00EB4EE9">
        <w:rPr>
          <w:rStyle w:val="StyleBoldUnderline"/>
          <w:b/>
        </w:rPr>
        <w:t>provide an important way forward</w:t>
      </w:r>
      <w:r w:rsidRPr="00EB4EE9">
        <w:rPr>
          <w:sz w:val="16"/>
        </w:rPr>
        <w:t xml:space="preserve">. Such </w:t>
      </w:r>
      <w:r w:rsidRPr="00EB4EE9">
        <w:rPr>
          <w:rStyle w:val="StyleBoldUnderline"/>
          <w:b/>
        </w:rPr>
        <w:t>simulations</w:t>
      </w:r>
      <w:r w:rsidRPr="00EB4EE9">
        <w:rPr>
          <w:sz w:val="16"/>
        </w:rPr>
        <w:t xml:space="preserve"> also </w:t>
      </w:r>
      <w:r w:rsidRPr="00342A01">
        <w:rPr>
          <w:rStyle w:val="StyleBoldUnderline"/>
          <w:b/>
          <w:highlight w:val="yellow"/>
        </w:rPr>
        <w:t>cure shortcomings in other areas of</w:t>
      </w:r>
      <w:r w:rsidRPr="00EB4EE9">
        <w:rPr>
          <w:rStyle w:val="StyleBoldUnderline"/>
          <w:b/>
        </w:rPr>
        <w:t xml:space="preserve"> experiential </w:t>
      </w:r>
      <w:r w:rsidRPr="00342A01">
        <w:rPr>
          <w:rStyle w:val="StyleBoldUnderline"/>
          <w:b/>
          <w:highlight w:val="yellow"/>
        </w:rPr>
        <w:t>education</w:t>
      </w:r>
      <w:r w:rsidRPr="00EB4EE9">
        <w:rPr>
          <w:sz w:val="16"/>
        </w:rPr>
        <w:t>, such as clinics and moot court.</w:t>
      </w:r>
    </w:p>
    <w:p w:rsidR="00D76E62" w:rsidRPr="00EB4EE9" w:rsidRDefault="00D76E62" w:rsidP="00D76E62">
      <w:pPr>
        <w:rPr>
          <w:sz w:val="16"/>
        </w:rPr>
      </w:pPr>
      <w:r w:rsidRPr="00EB4EE9">
        <w:rPr>
          <w:sz w:val="16"/>
        </w:rPr>
        <w:t xml:space="preserve">It is in an effort to address these concerns that I developed </w:t>
      </w:r>
      <w:r w:rsidRPr="00EB4EE9">
        <w:rPr>
          <w:rStyle w:val="StyleBoldUnderline"/>
          <w:b/>
        </w:rPr>
        <w:t xml:space="preserve">the </w:t>
      </w:r>
      <w:r w:rsidRPr="00342A01">
        <w:rPr>
          <w:rStyle w:val="StyleBoldUnderline"/>
          <w:b/>
          <w:highlight w:val="yellow"/>
        </w:rPr>
        <w:t>simulation model</w:t>
      </w:r>
      <w:r w:rsidRPr="00EB4EE9">
        <w:rPr>
          <w:sz w:val="16"/>
        </w:rPr>
        <w:t xml:space="preserve"> above. NSL </w:t>
      </w:r>
      <w:proofErr w:type="spellStart"/>
      <w:r w:rsidRPr="00EB4EE9">
        <w:rPr>
          <w:sz w:val="16"/>
        </w:rPr>
        <w:t>Sim</w:t>
      </w:r>
      <w:proofErr w:type="spellEnd"/>
      <w:r w:rsidRPr="00EB4EE9">
        <w:rPr>
          <w:sz w:val="16"/>
        </w:rPr>
        <w:t xml:space="preserve"> 2.0 certainly is not the only solution, but it </w:t>
      </w:r>
      <w:r w:rsidRPr="00342A01">
        <w:rPr>
          <w:rStyle w:val="StyleBoldUnderline"/>
          <w:b/>
          <w:highlight w:val="yellow"/>
        </w:rPr>
        <w:t>does provide a</w:t>
      </w:r>
      <w:r w:rsidRPr="00342A01">
        <w:rPr>
          <w:rStyle w:val="StyleBoldUnderline"/>
          <w:highlight w:val="yellow"/>
        </w:rPr>
        <w:t xml:space="preserve"> </w:t>
      </w:r>
      <w:r w:rsidRPr="00342A01">
        <w:rPr>
          <w:rStyle w:val="Emphasis"/>
          <w:highlight w:val="yellow"/>
        </w:rPr>
        <w:t>starting point for moving forward</w:t>
      </w:r>
      <w:r w:rsidRPr="00EB4EE9">
        <w:rPr>
          <w:sz w:val="16"/>
        </w:rPr>
        <w:t xml:space="preserve">. The approach draws on the strengths of doctrinal courses and embeds a total immersion simulation within a course. </w:t>
      </w:r>
      <w:r w:rsidRPr="00342A01">
        <w:rPr>
          <w:rStyle w:val="StyleBoldUnderline"/>
          <w:b/>
          <w:highlight w:val="yellow"/>
        </w:rPr>
        <w:t>It makes use of technology</w:t>
      </w:r>
      <w:r w:rsidRPr="00EB4EE9">
        <w:rPr>
          <w:rStyle w:val="StyleBoldUnderline"/>
          <w:b/>
        </w:rPr>
        <w:t xml:space="preserve"> and physical space </w:t>
      </w:r>
      <w:r w:rsidRPr="00342A01">
        <w:rPr>
          <w:rStyle w:val="StyleBoldUnderline"/>
          <w:b/>
          <w:highlight w:val="yellow"/>
        </w:rPr>
        <w:t>to engage students</w:t>
      </w:r>
      <w:r w:rsidRPr="00EB4EE9">
        <w:rPr>
          <w:rStyle w:val="StyleBoldUnderline"/>
          <w:b/>
        </w:rPr>
        <w:t xml:space="preserve"> in a multi-day exercise, </w:t>
      </w:r>
      <w:r w:rsidRPr="00342A01">
        <w:rPr>
          <w:rStyle w:val="StyleBoldUnderline"/>
          <w:b/>
          <w:highlight w:val="yellow"/>
        </w:rPr>
        <w:t xml:space="preserve">in which </w:t>
      </w:r>
      <w:r w:rsidRPr="00342A01">
        <w:rPr>
          <w:rStyle w:val="Emphasis"/>
          <w:highlight w:val="yellow"/>
        </w:rPr>
        <w:t>they are given agency and responsibility for their decision making</w:t>
      </w:r>
      <w:r w:rsidRPr="00EB4EE9">
        <w:rPr>
          <w:sz w:val="16"/>
        </w:rPr>
        <w:t xml:space="preserve">, </w:t>
      </w:r>
      <w:r w:rsidRPr="00EB4EE9">
        <w:rPr>
          <w:rStyle w:val="StyleBoldUnderline"/>
        </w:rPr>
        <w:t>resulting in a steep learning curve</w:t>
      </w:r>
      <w:r w:rsidRPr="00EB4EE9">
        <w:rPr>
          <w:sz w:val="16"/>
        </w:rPr>
        <w:t>. While further adaptation of this model is undoubtedly necessary, it suggests one potential direction for the years to come.</w:t>
      </w:r>
    </w:p>
    <w:p w:rsidR="00D76E62" w:rsidRDefault="00D76E62" w:rsidP="00D76E62"/>
    <w:p w:rsidR="00D76E62" w:rsidRPr="00C60173" w:rsidRDefault="00D76E62" w:rsidP="00D76E62">
      <w:pPr>
        <w:pStyle w:val="Tag2"/>
      </w:pPr>
      <w:r w:rsidRPr="00C60173">
        <w:t>Decision making—</w:t>
      </w:r>
    </w:p>
    <w:p w:rsidR="00D76E62" w:rsidRPr="00C60173" w:rsidRDefault="00D76E62" w:rsidP="00D76E62"/>
    <w:p w:rsidR="00D76E62" w:rsidRPr="00C60173" w:rsidRDefault="00D76E62" w:rsidP="00D76E62">
      <w:pPr>
        <w:pStyle w:val="TagText"/>
      </w:pPr>
      <w:r w:rsidRPr="00C60173">
        <w:t xml:space="preserve">Linking the ballot to a </w:t>
      </w:r>
      <w:r w:rsidRPr="00C60173">
        <w:rPr>
          <w:i/>
        </w:rPr>
        <w:t>should</w:t>
      </w:r>
      <w:r w:rsidRPr="00C60173">
        <w:t xml:space="preserve"> question in combination with USFG </w:t>
      </w:r>
      <w:r w:rsidRPr="00C60173">
        <w:rPr>
          <w:u w:val="single"/>
        </w:rPr>
        <w:t>simulation</w:t>
      </w:r>
      <w:r w:rsidRPr="00C60173">
        <w:t xml:space="preserve"> teaches the skills to organize pragmatic consequences </w:t>
      </w:r>
      <w:r w:rsidRPr="00C60173">
        <w:rPr>
          <w:i/>
        </w:rPr>
        <w:t xml:space="preserve">and </w:t>
      </w:r>
      <w:r w:rsidRPr="00C60173">
        <w:t>philosophical values into a course of action</w:t>
      </w:r>
    </w:p>
    <w:p w:rsidR="00D76E62" w:rsidRPr="00DA1BA0" w:rsidRDefault="00D76E62" w:rsidP="00D76E62">
      <w:pPr>
        <w:rPr>
          <w:rStyle w:val="StyleStyleBold12pt"/>
        </w:rPr>
      </w:pPr>
      <w:proofErr w:type="spellStart"/>
      <w:r w:rsidRPr="00DA1BA0">
        <w:rPr>
          <w:rStyle w:val="StyleStyleBold12pt"/>
        </w:rPr>
        <w:t>Hanghoj</w:t>
      </w:r>
      <w:proofErr w:type="spellEnd"/>
      <w:r w:rsidRPr="00DA1BA0">
        <w:rPr>
          <w:rStyle w:val="StyleStyleBold12pt"/>
        </w:rPr>
        <w:t xml:space="preserve"> 8</w:t>
      </w:r>
    </w:p>
    <w:p w:rsidR="00D76E62" w:rsidRPr="00C60173" w:rsidRDefault="00D76E62" w:rsidP="00D76E62">
      <w:r w:rsidRPr="00C60173">
        <w:t xml:space="preserve">http://static.sdu.dk/mediafiles/Files/Information_til/Studerende_ved_SDU/Din_uddannelse/phd_hum/afhandlinger/2009/ThorkilHanghoej.pdf </w:t>
      </w:r>
      <w:proofErr w:type="spellStart"/>
      <w:r w:rsidRPr="00C60173">
        <w:t>Thorkild</w:t>
      </w:r>
      <w:proofErr w:type="spellEnd"/>
      <w:r w:rsidRPr="00C60173">
        <w:t xml:space="preserve"> </w:t>
      </w:r>
      <w:proofErr w:type="spellStart"/>
      <w:r w:rsidRPr="00C60173">
        <w:t>Hanghøj</w:t>
      </w:r>
      <w:proofErr w:type="spellEnd"/>
      <w:r w:rsidRPr="00C60173">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D76E62" w:rsidRPr="00C60173" w:rsidRDefault="00D76E62" w:rsidP="00D76E62"/>
    <w:p w:rsidR="00D76E62" w:rsidRPr="00C60173" w:rsidRDefault="00D76E62" w:rsidP="00D76E62">
      <w:pPr>
        <w:rPr>
          <w:sz w:val="16"/>
        </w:rPr>
      </w:pPr>
      <w:r w:rsidRPr="00C60173">
        <w:rPr>
          <w:sz w:val="16"/>
        </w:rPr>
        <w:lastRenderedPageBreak/>
        <w:t xml:space="preserve"> </w:t>
      </w:r>
      <w:proofErr w:type="spellStart"/>
      <w:r w:rsidRPr="00C60173">
        <w:rPr>
          <w:sz w:val="16"/>
        </w:rPr>
        <w:t>Joas</w:t>
      </w:r>
      <w:proofErr w:type="spellEnd"/>
      <w:r w:rsidRPr="00C60173">
        <w:rPr>
          <w:sz w:val="16"/>
        </w:rPr>
        <w:t xml:space="preserve">’ re-interpretation of Dewey’s pragmatism as a “theory of situated creativity” raises a critique of humans as purely rational agents that navigate instrumentally through </w:t>
      </w:r>
      <w:proofErr w:type="spellStart"/>
      <w:r w:rsidRPr="00C60173">
        <w:rPr>
          <w:sz w:val="16"/>
        </w:rPr>
        <w:t>meansends</w:t>
      </w:r>
      <w:proofErr w:type="spellEnd"/>
      <w:r w:rsidRPr="00C60173">
        <w:rPr>
          <w:sz w:val="16"/>
        </w:rPr>
        <w:t>- schemes (</w:t>
      </w:r>
      <w:proofErr w:type="spellStart"/>
      <w:r w:rsidRPr="00C60173">
        <w:rPr>
          <w:sz w:val="16"/>
        </w:rPr>
        <w:t>Joas</w:t>
      </w:r>
      <w:proofErr w:type="spellEnd"/>
      <w:r w:rsidRPr="00C60173">
        <w:rPr>
          <w:sz w:val="16"/>
        </w:rPr>
        <w:t xml:space="preserve">, 1996: 133f). This critique is particularly important when trying to understand how </w:t>
      </w:r>
      <w:r w:rsidRPr="00C60173">
        <w:rPr>
          <w:rStyle w:val="StyleBoldUnderline"/>
        </w:rPr>
        <w:t>games</w:t>
      </w:r>
      <w:r w:rsidRPr="00C60173">
        <w:rPr>
          <w:sz w:val="16"/>
        </w:rPr>
        <w:t xml:space="preserve"> are enacted and validated </w:t>
      </w:r>
      <w:r w:rsidRPr="00C60173">
        <w:rPr>
          <w:rStyle w:val="StyleBoldUnderline"/>
        </w:rPr>
        <w:t>within</w:t>
      </w:r>
      <w:r w:rsidRPr="00C60173">
        <w:rPr>
          <w:sz w:val="16"/>
        </w:rPr>
        <w:t xml:space="preserve"> the realm of </w:t>
      </w:r>
      <w:r w:rsidRPr="00C60173">
        <w:rPr>
          <w:rStyle w:val="StyleBoldUnderline"/>
        </w:rPr>
        <w:t>educational institutions</w:t>
      </w:r>
      <w:r w:rsidRPr="00C60173">
        <w:rPr>
          <w:sz w:val="16"/>
        </w:rPr>
        <w:t xml:space="preserve"> that by definition are inscribed in the great modernistic narrative of “progress” where nation states, teachers and parents expect students to acquire specific skills and competencies (</w:t>
      </w:r>
      <w:proofErr w:type="spellStart"/>
      <w:r w:rsidRPr="00C60173">
        <w:rPr>
          <w:sz w:val="16"/>
        </w:rPr>
        <w:t>Popkewitz</w:t>
      </w:r>
      <w:proofErr w:type="spellEnd"/>
      <w:r w:rsidRPr="00C60173">
        <w:rPr>
          <w:sz w:val="16"/>
        </w:rPr>
        <w:t xml:space="preserve">, 1998; cf. chapter 3). However, as Dewey argues, </w:t>
      </w:r>
      <w:r w:rsidRPr="00C60173">
        <w:rPr>
          <w:rStyle w:val="StyleBoldUnderline"/>
        </w:rPr>
        <w:t xml:space="preserve">the actual doings of </w:t>
      </w:r>
      <w:r w:rsidRPr="00342A01">
        <w:rPr>
          <w:rStyle w:val="UnderlineBold"/>
          <w:highlight w:val="yellow"/>
        </w:rPr>
        <w:t>educational gaming</w:t>
      </w:r>
      <w:r w:rsidRPr="00342A01">
        <w:rPr>
          <w:sz w:val="16"/>
          <w:highlight w:val="yellow"/>
        </w:rPr>
        <w:t xml:space="preserve"> </w:t>
      </w:r>
      <w:r w:rsidRPr="00342A01">
        <w:rPr>
          <w:rStyle w:val="StyleBoldUnderline"/>
          <w:highlight w:val="yellow"/>
        </w:rPr>
        <w:t xml:space="preserve">cannot be reduced to </w:t>
      </w:r>
      <w:r w:rsidRPr="00C60173">
        <w:rPr>
          <w:rStyle w:val="StyleBoldUnderline"/>
        </w:rPr>
        <w:t xml:space="preserve">rational </w:t>
      </w:r>
      <w:r w:rsidRPr="00342A01">
        <w:rPr>
          <w:rStyle w:val="StyleBoldUnderline"/>
          <w:highlight w:val="yellow"/>
        </w:rPr>
        <w:t>means-ends schemes.</w:t>
      </w:r>
      <w:r w:rsidRPr="00C60173">
        <w:rPr>
          <w:rStyle w:val="StyleBoldUnderline"/>
        </w:rPr>
        <w:t xml:space="preserve"> </w:t>
      </w:r>
      <w:r w:rsidRPr="00C60173">
        <w:rPr>
          <w:sz w:val="16"/>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C60173">
        <w:rPr>
          <w:sz w:val="16"/>
        </w:rPr>
        <w:t>Barab</w:t>
      </w:r>
      <w:proofErr w:type="spellEnd"/>
      <w:r w:rsidRPr="00C60173">
        <w:rPr>
          <w:sz w:val="16"/>
        </w:rPr>
        <w:t xml:space="preserve"> &amp; Squire, 2004). 4.2.3. </w:t>
      </w:r>
      <w:r w:rsidRPr="00C60173">
        <w:rPr>
          <w:rStyle w:val="UnderlineBold"/>
        </w:rPr>
        <w:t>Dramatic rehearsal</w:t>
      </w:r>
      <w:r w:rsidRPr="00C60173">
        <w:rPr>
          <w:sz w:val="16"/>
        </w:rPr>
        <w:t xml:space="preserve"> </w:t>
      </w:r>
      <w:proofErr w:type="gramStart"/>
      <w:r w:rsidRPr="00C60173">
        <w:rPr>
          <w:sz w:val="16"/>
        </w:rPr>
        <w:t>The</w:t>
      </w:r>
      <w:proofErr w:type="gramEnd"/>
      <w:r w:rsidRPr="00C60173">
        <w:rPr>
          <w:sz w:val="16"/>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342A01">
        <w:rPr>
          <w:rStyle w:val="StyleBoldUnderline"/>
          <w:highlight w:val="yellow"/>
        </w:rPr>
        <w:t xml:space="preserve">social actors deliberate by </w:t>
      </w:r>
      <w:r w:rsidRPr="00342A01">
        <w:rPr>
          <w:rStyle w:val="UnderlineBold"/>
          <w:highlight w:val="yellow"/>
        </w:rPr>
        <w:t>projecting</w:t>
      </w:r>
      <w:r w:rsidRPr="00342A01">
        <w:rPr>
          <w:rStyle w:val="StyleBoldUnderline"/>
          <w:highlight w:val="yellow"/>
        </w:rPr>
        <w:t xml:space="preserve"> and </w:t>
      </w:r>
      <w:r w:rsidRPr="00342A01">
        <w:rPr>
          <w:rStyle w:val="UnderlineBold"/>
          <w:highlight w:val="yellow"/>
        </w:rPr>
        <w:t>choosing between</w:t>
      </w:r>
      <w:r w:rsidRPr="00342A01">
        <w:rPr>
          <w:sz w:val="16"/>
          <w:highlight w:val="yellow"/>
        </w:rPr>
        <w:t xml:space="preserve"> </w:t>
      </w:r>
      <w:r w:rsidRPr="00C60173">
        <w:rPr>
          <w:rStyle w:val="StyleBoldUnderline"/>
        </w:rPr>
        <w:t xml:space="preserve">various </w:t>
      </w:r>
      <w:r w:rsidRPr="00342A01">
        <w:rPr>
          <w:rStyle w:val="StyleBoldUnderline"/>
          <w:highlight w:val="yellow"/>
        </w:rPr>
        <w:t xml:space="preserve">scenarios for </w:t>
      </w:r>
      <w:r w:rsidRPr="00EB4EE9">
        <w:rPr>
          <w:rStyle w:val="StyleBoldUnderline"/>
        </w:rPr>
        <w:t xml:space="preserve">future </w:t>
      </w:r>
      <w:r w:rsidRPr="00342A01">
        <w:rPr>
          <w:rStyle w:val="StyleBoldUnderline"/>
          <w:highlight w:val="yellow"/>
        </w:rPr>
        <w:t>action.</w:t>
      </w:r>
      <w:r w:rsidRPr="00C60173">
        <w:rPr>
          <w:sz w:val="16"/>
        </w:rPr>
        <w:t xml:space="preserve"> Dewey uses the concept dramatic rehearsal several times in his work but presents the most extensive elaboration in Human Nature and Conduct: </w:t>
      </w:r>
      <w:r w:rsidRPr="00342A01">
        <w:rPr>
          <w:rStyle w:val="StyleBoldUnderline"/>
          <w:highlight w:val="yellow"/>
        </w:rPr>
        <w:t xml:space="preserve">Deliberation is </w:t>
      </w:r>
      <w:r w:rsidRPr="00EB4EE9">
        <w:rPr>
          <w:rStyle w:val="StyleBoldUnderline"/>
        </w:rPr>
        <w:t>a dramatic rehearsal (</w:t>
      </w:r>
      <w:r w:rsidRPr="00EB4EE9">
        <w:rPr>
          <w:rStyle w:val="UnderlineBold"/>
        </w:rPr>
        <w:t xml:space="preserve">in </w:t>
      </w:r>
      <w:r w:rsidRPr="00342A01">
        <w:rPr>
          <w:rStyle w:val="UnderlineBold"/>
          <w:highlight w:val="yellow"/>
        </w:rPr>
        <w:t>imagination</w:t>
      </w:r>
      <w:r w:rsidRPr="00342A01">
        <w:rPr>
          <w:rStyle w:val="StyleBoldUnderline"/>
          <w:highlight w:val="yellow"/>
        </w:rPr>
        <w:t xml:space="preserve">) of </w:t>
      </w:r>
      <w:r w:rsidRPr="00C60173">
        <w:rPr>
          <w:rStyle w:val="StyleBoldUnderline"/>
        </w:rPr>
        <w:t xml:space="preserve">various competing </w:t>
      </w:r>
      <w:r w:rsidRPr="00342A01">
        <w:rPr>
          <w:rStyle w:val="StyleBoldUnderline"/>
          <w:highlight w:val="yellow"/>
        </w:rPr>
        <w:t xml:space="preserve">possible </w:t>
      </w:r>
      <w:r w:rsidRPr="00342A01">
        <w:rPr>
          <w:rStyle w:val="UnderlineBold"/>
          <w:highlight w:val="yellow"/>
        </w:rPr>
        <w:t>lines of action</w:t>
      </w:r>
      <w:r w:rsidRPr="00C60173">
        <w:rPr>
          <w:sz w:val="16"/>
        </w:rPr>
        <w:t xml:space="preserve">… [It] is an experiment in finding out what the various lines of possible action are really like (...) </w:t>
      </w:r>
      <w:r w:rsidRPr="00342A01">
        <w:rPr>
          <w:rStyle w:val="StyleBoldUnderline"/>
          <w:highlight w:val="yellow"/>
        </w:rPr>
        <w:t xml:space="preserve">Thought </w:t>
      </w:r>
      <w:r w:rsidRPr="00C60173">
        <w:rPr>
          <w:rStyle w:val="StyleBoldUnderline"/>
        </w:rPr>
        <w:t xml:space="preserve">runs ahead and </w:t>
      </w:r>
      <w:r w:rsidRPr="00342A01">
        <w:rPr>
          <w:rStyle w:val="StyleBoldUnderline"/>
          <w:highlight w:val="yellow"/>
        </w:rPr>
        <w:t xml:space="preserve">foresees outcomes, and </w:t>
      </w:r>
      <w:r w:rsidRPr="00EB4EE9">
        <w:rPr>
          <w:rStyle w:val="StyleBoldUnderline"/>
        </w:rPr>
        <w:t xml:space="preserve">thereby </w:t>
      </w:r>
      <w:r w:rsidRPr="00342A01">
        <w:rPr>
          <w:rStyle w:val="StyleBoldUnderline"/>
          <w:highlight w:val="yellow"/>
        </w:rPr>
        <w:t xml:space="preserve">avoids having to await </w:t>
      </w:r>
      <w:r w:rsidRPr="00C60173">
        <w:rPr>
          <w:rStyle w:val="StyleBoldUnderline"/>
        </w:rPr>
        <w:t xml:space="preserve">the instruction of </w:t>
      </w:r>
      <w:r w:rsidRPr="00342A01">
        <w:rPr>
          <w:rStyle w:val="StyleBoldUnderline"/>
          <w:highlight w:val="yellow"/>
        </w:rPr>
        <w:t>actual failure</w:t>
      </w:r>
      <w:r w:rsidRPr="00C60173">
        <w:rPr>
          <w:sz w:val="16"/>
        </w:rPr>
        <w:t xml:space="preserve"> and disaster. An act overtly tried out is </w:t>
      </w:r>
      <w:proofErr w:type="gramStart"/>
      <w:r w:rsidRPr="00C60173">
        <w:rPr>
          <w:sz w:val="16"/>
        </w:rPr>
        <w:t>irrevocable,</w:t>
      </w:r>
      <w:proofErr w:type="gramEnd"/>
      <w:r w:rsidRPr="00C60173">
        <w:rPr>
          <w:sz w:val="16"/>
        </w:rPr>
        <w:t xml:space="preserve"> its consequences cannot be blotted out. </w:t>
      </w:r>
      <w:r w:rsidRPr="00342A01">
        <w:rPr>
          <w:rStyle w:val="StyleBoldUnderline"/>
          <w:highlight w:val="yellow"/>
        </w:rPr>
        <w:t xml:space="preserve">An act tried out in imagination is not final </w:t>
      </w:r>
      <w:r w:rsidRPr="00C60173">
        <w:rPr>
          <w:rStyle w:val="StyleBoldUnderline"/>
        </w:rPr>
        <w:t>or fatal. It is retrievable</w:t>
      </w:r>
      <w:r w:rsidRPr="00C60173">
        <w:rPr>
          <w:sz w:val="16"/>
        </w:rPr>
        <w:t xml:space="preserve"> (Dewey, 1922: 132-3).    </w:t>
      </w:r>
      <w:r w:rsidRPr="00C60173">
        <w:rPr>
          <w:rStyle w:val="StyleBoldUnderline"/>
        </w:rPr>
        <w:t>This excerpt illustrates how Dewey views the process of decision making (deliberation) through the lens of an imaginative drama metaphor. Thus, decisions are made through the imag</w:t>
      </w:r>
      <w:r w:rsidRPr="00C60173">
        <w:rPr>
          <w:sz w:val="16"/>
        </w:rPr>
        <w:t>inative projection of outcomes, where the “</w:t>
      </w:r>
      <w:r w:rsidRPr="00342A01">
        <w:rPr>
          <w:rStyle w:val="UnderlineBold"/>
          <w:highlight w:val="yellow"/>
        </w:rPr>
        <w:t>possible competing lines of action” are resolved through a thought experiment</w:t>
      </w:r>
      <w:r w:rsidRPr="00C60173">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sidRPr="00C60173">
        <w:rPr>
          <w:rStyle w:val="StyleBoldUnderline"/>
        </w:rPr>
        <w:t>Schütz</w:t>
      </w:r>
      <w:proofErr w:type="spellEnd"/>
      <w:r w:rsidRPr="00C60173">
        <w:rPr>
          <w:rStyle w:val="StyleBoldUnderline"/>
        </w:rPr>
        <w:t>,</w:t>
      </w:r>
      <w:r w:rsidRPr="00C60173">
        <w:rPr>
          <w:sz w:val="16"/>
        </w:rPr>
        <w:t xml:space="preserve"> who </w:t>
      </w:r>
      <w:r w:rsidRPr="00C60173">
        <w:rPr>
          <w:rStyle w:val="StyleBoldUnderline"/>
        </w:rPr>
        <w:t xml:space="preserve">praises Dewey’s concept as </w:t>
      </w:r>
      <w:r w:rsidRPr="00342A01">
        <w:rPr>
          <w:rStyle w:val="StyleBoldUnderline"/>
          <w:highlight w:val="yellow"/>
        </w:rPr>
        <w:t xml:space="preserve">a “fortunate image” for understanding </w:t>
      </w:r>
      <w:r w:rsidRPr="00342A01">
        <w:rPr>
          <w:rStyle w:val="UnderlineBold"/>
          <w:highlight w:val="yellow"/>
        </w:rPr>
        <w:t>everyday rationality</w:t>
      </w:r>
      <w:r w:rsidRPr="00C60173">
        <w:rPr>
          <w:sz w:val="16"/>
        </w:rPr>
        <w:t xml:space="preserve"> (</w:t>
      </w:r>
      <w:proofErr w:type="spellStart"/>
      <w:r w:rsidRPr="00C60173">
        <w:rPr>
          <w:sz w:val="16"/>
        </w:rPr>
        <w:t>Schütz</w:t>
      </w:r>
      <w:proofErr w:type="spellEnd"/>
      <w:r w:rsidRPr="00C60173">
        <w:rPr>
          <w:sz w:val="16"/>
        </w:rPr>
        <w:t>, 1943: 140). Other attempts are primarily related to overall discussions on moral or ethical deliberation (</w:t>
      </w:r>
      <w:proofErr w:type="spellStart"/>
      <w:r w:rsidRPr="00C60173">
        <w:rPr>
          <w:sz w:val="16"/>
        </w:rPr>
        <w:t>Caspary</w:t>
      </w:r>
      <w:proofErr w:type="spellEnd"/>
      <w:r w:rsidRPr="00C60173">
        <w:rPr>
          <w:sz w:val="16"/>
        </w:rPr>
        <w:t xml:space="preserve">, 1991, 2000, 2006; </w:t>
      </w:r>
      <w:proofErr w:type="spellStart"/>
      <w:r w:rsidRPr="00C60173">
        <w:rPr>
          <w:sz w:val="16"/>
        </w:rPr>
        <w:t>Fesmire</w:t>
      </w:r>
      <w:proofErr w:type="spellEnd"/>
      <w:r w:rsidRPr="00C60173">
        <w:rPr>
          <w:sz w:val="16"/>
        </w:rPr>
        <w:t xml:space="preserve">, 1995, 2003; </w:t>
      </w:r>
      <w:proofErr w:type="spellStart"/>
      <w:r w:rsidRPr="00C60173">
        <w:rPr>
          <w:sz w:val="16"/>
        </w:rPr>
        <w:t>Rönssön</w:t>
      </w:r>
      <w:proofErr w:type="spellEnd"/>
      <w:r w:rsidRPr="00C60173">
        <w:rPr>
          <w:sz w:val="16"/>
        </w:rPr>
        <w:t xml:space="preserve">, 2003; </w:t>
      </w:r>
      <w:proofErr w:type="spellStart"/>
      <w:r w:rsidRPr="00C60173">
        <w:rPr>
          <w:sz w:val="16"/>
        </w:rPr>
        <w:t>McVea</w:t>
      </w:r>
      <w:proofErr w:type="spellEnd"/>
      <w:r w:rsidRPr="00C60173">
        <w:rPr>
          <w:sz w:val="16"/>
        </w:rPr>
        <w:t xml:space="preserve">, 2006). As </w:t>
      </w:r>
      <w:proofErr w:type="spellStart"/>
      <w:r w:rsidRPr="00C60173">
        <w:rPr>
          <w:sz w:val="16"/>
        </w:rPr>
        <w:t>Fesmire</w:t>
      </w:r>
      <w:proofErr w:type="spellEnd"/>
      <w:r w:rsidRPr="00C60173">
        <w:rPr>
          <w:sz w:val="16"/>
        </w:rPr>
        <w:t xml:space="preserve"> points out, dramatic rehearsal is intended to describe an important phase of deliberation that does not </w:t>
      </w:r>
      <w:proofErr w:type="spellStart"/>
      <w:r w:rsidRPr="00C60173">
        <w:rPr>
          <w:sz w:val="16"/>
        </w:rPr>
        <w:t>characterise</w:t>
      </w:r>
      <w:proofErr w:type="spellEnd"/>
      <w:r w:rsidRPr="00C60173">
        <w:rPr>
          <w:sz w:val="16"/>
        </w:rPr>
        <w:t xml:space="preserve"> the whole process of making moral decisions, which includes “duties and contractual obligations, short and long-term consequences, traits of character to be affected, and rights” (</w:t>
      </w:r>
      <w:proofErr w:type="spellStart"/>
      <w:r w:rsidRPr="00C60173">
        <w:rPr>
          <w:sz w:val="16"/>
        </w:rPr>
        <w:t>Fesmire</w:t>
      </w:r>
      <w:proofErr w:type="spellEnd"/>
      <w:r w:rsidRPr="00C60173">
        <w:rPr>
          <w:sz w:val="16"/>
        </w:rPr>
        <w:t xml:space="preserve">, 2003: 70). Instead, </w:t>
      </w:r>
      <w:r w:rsidRPr="00C60173">
        <w:rPr>
          <w:rStyle w:val="StyleBoldUnderline"/>
        </w:rPr>
        <w:t xml:space="preserve">dramatic </w:t>
      </w:r>
      <w:r w:rsidRPr="00342A01">
        <w:rPr>
          <w:rStyle w:val="StyleBoldUnderline"/>
          <w:highlight w:val="yellow"/>
        </w:rPr>
        <w:t xml:space="preserve">rehearsal should be seen as </w:t>
      </w:r>
      <w:r w:rsidRPr="00C60173">
        <w:rPr>
          <w:rStyle w:val="StyleBoldUnderline"/>
        </w:rPr>
        <w:t xml:space="preserve">the process of </w:t>
      </w:r>
      <w:r w:rsidRPr="00342A01">
        <w:rPr>
          <w:rStyle w:val="StyleBoldUnderline"/>
          <w:highlight w:val="yellow"/>
        </w:rPr>
        <w:t xml:space="preserve">“crystallizing possibilities </w:t>
      </w:r>
      <w:r w:rsidRPr="00B73370">
        <w:rPr>
          <w:rStyle w:val="StyleBoldUnderline"/>
        </w:rPr>
        <w:t xml:space="preserve">and transforming them </w:t>
      </w:r>
      <w:r w:rsidRPr="00342A01">
        <w:rPr>
          <w:rStyle w:val="StyleBoldUnderline"/>
          <w:highlight w:val="yellow"/>
        </w:rPr>
        <w:t>into</w:t>
      </w:r>
      <w:r w:rsidRPr="00C60173">
        <w:rPr>
          <w:sz w:val="16"/>
        </w:rPr>
        <w:t xml:space="preserve"> directive </w:t>
      </w:r>
      <w:r w:rsidRPr="00342A01">
        <w:rPr>
          <w:rStyle w:val="StyleBoldUnderline"/>
          <w:highlight w:val="yellow"/>
        </w:rPr>
        <w:t>hypotheses”</w:t>
      </w:r>
      <w:r w:rsidRPr="00C60173">
        <w:rPr>
          <w:sz w:val="16"/>
        </w:rPr>
        <w:t xml:space="preserve"> (</w:t>
      </w:r>
      <w:proofErr w:type="spellStart"/>
      <w:r w:rsidRPr="00C60173">
        <w:rPr>
          <w:sz w:val="16"/>
        </w:rPr>
        <w:t>Fesmire</w:t>
      </w:r>
      <w:proofErr w:type="spellEnd"/>
      <w:r w:rsidRPr="00C60173">
        <w:rPr>
          <w:sz w:val="16"/>
        </w:rPr>
        <w:t xml:space="preserve">, 2003: 70). Thus, </w:t>
      </w:r>
      <w:r w:rsidRPr="00342A01">
        <w:rPr>
          <w:rStyle w:val="StyleBoldUnderline"/>
          <w:highlight w:val="yellow"/>
        </w:rPr>
        <w:t xml:space="preserve">deliberation </w:t>
      </w:r>
      <w:r w:rsidRPr="00C60173">
        <w:rPr>
          <w:rStyle w:val="StyleBoldUnderline"/>
        </w:rPr>
        <w:t>can in no way guarantee</w:t>
      </w:r>
      <w:r w:rsidRPr="00C60173">
        <w:rPr>
          <w:sz w:val="16"/>
        </w:rPr>
        <w:t xml:space="preserve"> that </w:t>
      </w:r>
      <w:r w:rsidRPr="00C60173">
        <w:rPr>
          <w:rStyle w:val="StyleBoldUnderline"/>
        </w:rPr>
        <w:t>the response of a “</w:t>
      </w:r>
      <w:r w:rsidRPr="00C60173">
        <w:rPr>
          <w:rStyle w:val="UnderlineBold"/>
        </w:rPr>
        <w:t>thought experiment</w:t>
      </w:r>
      <w:r w:rsidRPr="00C60173">
        <w:rPr>
          <w:sz w:val="16"/>
        </w:rPr>
        <w:t xml:space="preserve">” will be successful. But </w:t>
      </w:r>
      <w:r w:rsidRPr="00C60173">
        <w:rPr>
          <w:rStyle w:val="UnderlineBold"/>
        </w:rPr>
        <w:t xml:space="preserve">what it </w:t>
      </w:r>
      <w:r w:rsidRPr="00342A01">
        <w:rPr>
          <w:rStyle w:val="UnderlineBold"/>
          <w:highlight w:val="yellow"/>
        </w:rPr>
        <w:t xml:space="preserve">can </w:t>
      </w:r>
      <w:r w:rsidRPr="00C60173">
        <w:rPr>
          <w:rStyle w:val="UnderlineBold"/>
        </w:rPr>
        <w:t>do</w:t>
      </w:r>
      <w:r w:rsidRPr="00C60173">
        <w:rPr>
          <w:sz w:val="16"/>
        </w:rPr>
        <w:t xml:space="preserve"> </w:t>
      </w:r>
      <w:r w:rsidRPr="00C60173">
        <w:rPr>
          <w:rStyle w:val="StyleBoldUnderline"/>
        </w:rPr>
        <w:t xml:space="preserve">is </w:t>
      </w:r>
      <w:r w:rsidRPr="00342A01">
        <w:rPr>
          <w:rStyle w:val="StyleBoldUnderline"/>
          <w:highlight w:val="yellow"/>
        </w:rPr>
        <w:t xml:space="preserve">make the </w:t>
      </w:r>
      <w:r w:rsidRPr="00342A01">
        <w:rPr>
          <w:rStyle w:val="UnderlineBold"/>
          <w:highlight w:val="yellow"/>
        </w:rPr>
        <w:t>process</w:t>
      </w:r>
      <w:r w:rsidRPr="00342A01">
        <w:rPr>
          <w:rStyle w:val="StyleBoldUnderline"/>
          <w:highlight w:val="yellow"/>
        </w:rPr>
        <w:t xml:space="preserve"> of choosing more </w:t>
      </w:r>
      <w:r w:rsidRPr="00342A01">
        <w:rPr>
          <w:rStyle w:val="UnderlineBold"/>
          <w:highlight w:val="yellow"/>
        </w:rPr>
        <w:t>intelligent</w:t>
      </w:r>
      <w:r w:rsidRPr="00C60173">
        <w:rPr>
          <w:sz w:val="16"/>
        </w:rPr>
        <w:t xml:space="preserve"> than would be the case with “blind” trial-and-error (</w:t>
      </w:r>
      <w:proofErr w:type="spellStart"/>
      <w:r w:rsidRPr="00C60173">
        <w:rPr>
          <w:sz w:val="16"/>
        </w:rPr>
        <w:t>Biesta</w:t>
      </w:r>
      <w:proofErr w:type="spellEnd"/>
      <w:r w:rsidRPr="00C60173">
        <w:rPr>
          <w:sz w:val="16"/>
        </w:rPr>
        <w:t xml:space="preserve">, 2006: 8). The notion of </w:t>
      </w:r>
      <w:r w:rsidRPr="00C60173">
        <w:rPr>
          <w:rStyle w:val="StyleBoldUnderline"/>
        </w:rPr>
        <w:t xml:space="preserve">dramatic </w:t>
      </w:r>
      <w:r w:rsidRPr="00B73370">
        <w:rPr>
          <w:rStyle w:val="StyleBoldUnderline"/>
        </w:rPr>
        <w:t>rehearsal provides a valuable perspective for understanding educational gaming as</w:t>
      </w:r>
      <w:r w:rsidRPr="00B73370">
        <w:rPr>
          <w:sz w:val="16"/>
        </w:rPr>
        <w:t xml:space="preserve"> a simultaneously </w:t>
      </w:r>
      <w:r w:rsidRPr="00B73370">
        <w:rPr>
          <w:rStyle w:val="StyleBoldUnderline"/>
        </w:rPr>
        <w:t>real and imagined inquiry into domain-specific scenarios.</w:t>
      </w:r>
      <w:r w:rsidRPr="00B73370">
        <w:rPr>
          <w:sz w:val="16"/>
        </w:rPr>
        <w:t xml:space="preserve"> Dewey defines dramatic rehearsal as the capacity to stage and evaluate “acts”, which implies an “irrevocable</w:t>
      </w:r>
      <w:r w:rsidRPr="00C60173">
        <w:rPr>
          <w:sz w:val="16"/>
        </w:rPr>
        <w:t xml:space="preserve">” difference between acts that are “tried out in imagination” and acts that are “overtly tried out” with real-life consequences (Dewey, 1922: 132-3). </w:t>
      </w:r>
      <w:r w:rsidRPr="00C60173">
        <w:rPr>
          <w:rStyle w:val="StyleBoldUnderline"/>
        </w:rPr>
        <w:t xml:space="preserve">This </w:t>
      </w:r>
      <w:r w:rsidRPr="00C60173">
        <w:rPr>
          <w:sz w:val="16"/>
        </w:rPr>
        <w:t xml:space="preserve">description shares obvious </w:t>
      </w:r>
      <w:r w:rsidRPr="00B73370">
        <w:rPr>
          <w:sz w:val="16"/>
        </w:rPr>
        <w:t xml:space="preserve">similarities with </w:t>
      </w:r>
      <w:r w:rsidRPr="00B73370">
        <w:rPr>
          <w:rStyle w:val="StyleBoldUnderline"/>
        </w:rPr>
        <w:t>games</w:t>
      </w:r>
      <w:r w:rsidRPr="00B73370">
        <w:rPr>
          <w:sz w:val="16"/>
        </w:rPr>
        <w:t xml:space="preserve"> as they </w:t>
      </w:r>
      <w:r w:rsidRPr="00B73370">
        <w:rPr>
          <w:rStyle w:val="StyleBoldUnderline"/>
        </w:rPr>
        <w:t xml:space="preserve">require participants to </w:t>
      </w:r>
      <w:r w:rsidRPr="00B73370">
        <w:rPr>
          <w:rStyle w:val="UnderlineBold"/>
        </w:rPr>
        <w:t>inquire into</w:t>
      </w:r>
      <w:r w:rsidRPr="00B73370">
        <w:rPr>
          <w:sz w:val="16"/>
        </w:rPr>
        <w:t xml:space="preserve"> </w:t>
      </w:r>
      <w:r w:rsidRPr="00B73370">
        <w:rPr>
          <w:rStyle w:val="StyleBoldUnderline"/>
        </w:rPr>
        <w:t xml:space="preserve">and resolve </w:t>
      </w:r>
      <w:r w:rsidRPr="00B73370">
        <w:rPr>
          <w:rStyle w:val="UnderlineBold"/>
        </w:rPr>
        <w:t>scenario-specific problems</w:t>
      </w:r>
      <w:r w:rsidRPr="00B73370">
        <w:rPr>
          <w:sz w:val="16"/>
        </w:rPr>
        <w:t xml:space="preserve"> (cf</w:t>
      </w:r>
      <w:r w:rsidRPr="00C60173">
        <w:rPr>
          <w:sz w:val="16"/>
        </w:rPr>
        <w:t xml:space="preserve">. chapter 2). On the other hand, </w:t>
      </w:r>
      <w:r w:rsidRPr="00342A01">
        <w:rPr>
          <w:rStyle w:val="StyleBoldUnderline"/>
          <w:highlight w:val="yellow"/>
        </w:rPr>
        <w:t>there is</w:t>
      </w:r>
      <w:r w:rsidRPr="00C60173">
        <w:rPr>
          <w:sz w:val="16"/>
        </w:rPr>
        <w:t xml:space="preserve"> also </w:t>
      </w:r>
      <w:r w:rsidRPr="00342A01">
        <w:rPr>
          <w:rStyle w:val="StyleBoldUnderline"/>
          <w:highlight w:val="yellow"/>
        </w:rPr>
        <w:t xml:space="preserve">a </w:t>
      </w:r>
      <w:r w:rsidRPr="00342A01">
        <w:rPr>
          <w:rStyle w:val="UnderlineBold"/>
          <w:highlight w:val="yellow"/>
        </w:rPr>
        <w:t>striking difference</w:t>
      </w:r>
      <w:r w:rsidRPr="00342A01">
        <w:rPr>
          <w:sz w:val="16"/>
          <w:highlight w:val="yellow"/>
        </w:rPr>
        <w:t xml:space="preserve"> </w:t>
      </w:r>
      <w:r w:rsidRPr="00342A01">
        <w:rPr>
          <w:rStyle w:val="StyleBoldUnderline"/>
          <w:highlight w:val="yellow"/>
        </w:rPr>
        <w:t xml:space="preserve">between </w:t>
      </w:r>
      <w:r w:rsidRPr="00342A01">
        <w:rPr>
          <w:rStyle w:val="StyleBoldUnderline"/>
          <w:b/>
          <w:highlight w:val="yellow"/>
        </w:rPr>
        <w:t>moral deliberation</w:t>
      </w:r>
      <w:r w:rsidRPr="00342A01">
        <w:rPr>
          <w:rStyle w:val="StyleBoldUnderline"/>
          <w:highlight w:val="yellow"/>
        </w:rPr>
        <w:t xml:space="preserve"> and educational </w:t>
      </w:r>
      <w:r w:rsidRPr="00C60173">
        <w:rPr>
          <w:rStyle w:val="StyleBoldUnderline"/>
        </w:rPr>
        <w:t xml:space="preserve">game </w:t>
      </w:r>
      <w:r w:rsidRPr="00342A01">
        <w:rPr>
          <w:rStyle w:val="StyleBoldUnderline"/>
          <w:highlight w:val="yellow"/>
        </w:rPr>
        <w:t xml:space="preserve">activities in terms of </w:t>
      </w:r>
      <w:r w:rsidRPr="00C60173">
        <w:rPr>
          <w:rStyle w:val="StyleBoldUnderline"/>
        </w:rPr>
        <w:t xml:space="preserve">the </w:t>
      </w:r>
      <w:r w:rsidRPr="00C60173">
        <w:rPr>
          <w:rStyle w:val="UnderlineBold"/>
        </w:rPr>
        <w:t xml:space="preserve">actual </w:t>
      </w:r>
      <w:r w:rsidRPr="00342A01">
        <w:rPr>
          <w:rStyle w:val="UnderlineBold"/>
          <w:highlight w:val="yellow"/>
        </w:rPr>
        <w:t>consequences</w:t>
      </w:r>
      <w:r w:rsidRPr="00C60173">
        <w:rPr>
          <w:sz w:val="16"/>
        </w:rPr>
        <w:t xml:space="preserve"> that follow particular actions. Thus, when it comes to educational games, </w:t>
      </w:r>
      <w:r w:rsidRPr="00342A01">
        <w:rPr>
          <w:rStyle w:val="StyleBoldUnderline"/>
          <w:highlight w:val="yellow"/>
        </w:rPr>
        <w:t>acts are</w:t>
      </w:r>
      <w:r w:rsidRPr="00C60173">
        <w:rPr>
          <w:sz w:val="16"/>
        </w:rPr>
        <w:t xml:space="preserve"> both </w:t>
      </w:r>
      <w:r w:rsidRPr="00342A01">
        <w:rPr>
          <w:rStyle w:val="StyleBoldUnderline"/>
          <w:highlight w:val="yellow"/>
        </w:rPr>
        <w:t xml:space="preserve">imagined and tried out, </w:t>
      </w:r>
      <w:r w:rsidRPr="00C60173">
        <w:rPr>
          <w:rStyle w:val="StyleBoldUnderline"/>
        </w:rPr>
        <w:t xml:space="preserve">but </w:t>
      </w:r>
      <w:r w:rsidRPr="00342A01">
        <w:rPr>
          <w:rStyle w:val="StyleBoldUnderline"/>
          <w:highlight w:val="yellow"/>
        </w:rPr>
        <w:t>without all the real-life consequences</w:t>
      </w:r>
      <w:r w:rsidRPr="00C60173">
        <w:rPr>
          <w:sz w:val="16"/>
        </w:rPr>
        <w:t xml:space="preserve"> </w:t>
      </w:r>
      <w:r w:rsidRPr="00342A01">
        <w:rPr>
          <w:rStyle w:val="StyleBoldUnderline"/>
          <w:highlight w:val="yellow"/>
        </w:rPr>
        <w:t>of the</w:t>
      </w:r>
      <w:r w:rsidRPr="00C60173">
        <w:rPr>
          <w:sz w:val="16"/>
        </w:rPr>
        <w:t xml:space="preserve"> practices, </w:t>
      </w:r>
      <w:r w:rsidRPr="00342A01">
        <w:rPr>
          <w:rStyle w:val="StyleBoldUnderline"/>
          <w:highlight w:val="yellow"/>
        </w:rPr>
        <w:t>knowledge forms</w:t>
      </w:r>
      <w:r w:rsidRPr="00C60173">
        <w:rPr>
          <w:sz w:val="16"/>
        </w:rPr>
        <w:t xml:space="preserve"> and outcomes that are being simulated in the game world. Simply put, there is a difference in realism between the dramatic rehearsals of everyday life </w:t>
      </w:r>
      <w:r w:rsidRPr="00B73370">
        <w:rPr>
          <w:sz w:val="16"/>
        </w:rPr>
        <w:t xml:space="preserve">and in </w:t>
      </w:r>
      <w:r w:rsidRPr="00B73370">
        <w:rPr>
          <w:rStyle w:val="StyleBoldUnderline"/>
        </w:rPr>
        <w:t>games,</w:t>
      </w:r>
      <w:r w:rsidRPr="00B73370">
        <w:rPr>
          <w:sz w:val="16"/>
        </w:rPr>
        <w:t xml:space="preserve"> which only “play at” or </w:t>
      </w:r>
      <w:r w:rsidRPr="00B73370">
        <w:rPr>
          <w:rStyle w:val="UnderlineBold"/>
        </w:rPr>
        <w:t>simulate</w:t>
      </w:r>
      <w:r w:rsidRPr="00B73370">
        <w:rPr>
          <w:sz w:val="16"/>
        </w:rPr>
        <w:t xml:space="preserve"> the stakes and   risks that </w:t>
      </w:r>
      <w:proofErr w:type="spellStart"/>
      <w:r w:rsidRPr="00B73370">
        <w:rPr>
          <w:sz w:val="16"/>
        </w:rPr>
        <w:t>characterise</w:t>
      </w:r>
      <w:proofErr w:type="spellEnd"/>
      <w:r w:rsidRPr="00B73370">
        <w:rPr>
          <w:sz w:val="16"/>
        </w:rPr>
        <w:t xml:space="preserve"> the “serious” nature of </w:t>
      </w:r>
      <w:r w:rsidRPr="00B73370">
        <w:rPr>
          <w:rStyle w:val="StyleBoldUnderline"/>
        </w:rPr>
        <w:t>moral deliberation</w:t>
      </w:r>
      <w:r w:rsidRPr="00B73370">
        <w:rPr>
          <w:sz w:val="16"/>
        </w:rPr>
        <w:t>, i.e. a real-life politician trying to win a parliamentary election experiences more personal and emotional risk than students trying to win the election scenario</w:t>
      </w:r>
      <w:r w:rsidRPr="00C60173">
        <w:rPr>
          <w:sz w:val="16"/>
        </w:rPr>
        <w:t xml:space="preserve"> of The Power Game. At the same time, </w:t>
      </w:r>
      <w:r w:rsidRPr="00342A01">
        <w:rPr>
          <w:rStyle w:val="StyleBoldUnderline"/>
          <w:highlight w:val="yellow"/>
        </w:rPr>
        <w:t>the lack of real-life consequences</w:t>
      </w:r>
      <w:r w:rsidRPr="00C60173">
        <w:rPr>
          <w:sz w:val="16"/>
        </w:rPr>
        <w:t xml:space="preserve"> in educational games </w:t>
      </w:r>
      <w:r w:rsidRPr="00342A01">
        <w:rPr>
          <w:rStyle w:val="StyleBoldUnderline"/>
          <w:highlight w:val="yellow"/>
        </w:rPr>
        <w:t>makes it possible to design a</w:t>
      </w:r>
      <w:r w:rsidRPr="00C60173">
        <w:rPr>
          <w:sz w:val="16"/>
        </w:rPr>
        <w:t xml:space="preserve"> relatively </w:t>
      </w:r>
      <w:r w:rsidRPr="00342A01">
        <w:rPr>
          <w:rStyle w:val="StyleBoldUnderline"/>
          <w:highlight w:val="yellow"/>
        </w:rPr>
        <w:t xml:space="preserve">safe learning environment, </w:t>
      </w:r>
      <w:r w:rsidRPr="00B73370">
        <w:rPr>
          <w:rStyle w:val="StyleBoldUnderline"/>
        </w:rPr>
        <w:t>w</w:t>
      </w:r>
      <w:r w:rsidRPr="00B73370">
        <w:rPr>
          <w:sz w:val="16"/>
        </w:rPr>
        <w:t>here teachers</w:t>
      </w:r>
      <w:r w:rsidRPr="00C60173">
        <w:rPr>
          <w:sz w:val="16"/>
        </w:rPr>
        <w:t xml:space="preserve"> can stage particular game scenarios to be enacted and validated for educational purposes. In this sense, educational games are able </w:t>
      </w:r>
      <w:r w:rsidRPr="00342A01">
        <w:rPr>
          <w:rStyle w:val="StyleBoldUnderline"/>
          <w:highlight w:val="yellow"/>
        </w:rPr>
        <w:t>to</w:t>
      </w:r>
      <w:r w:rsidRPr="00C60173">
        <w:rPr>
          <w:sz w:val="16"/>
        </w:rPr>
        <w:t xml:space="preserve"> provide a safe but meaningful way of letting teachers and students make mistakes (e.g. by giving a poor political presentation) and </w:t>
      </w:r>
      <w:r w:rsidRPr="00B73370">
        <w:rPr>
          <w:rStyle w:val="StyleBoldUnderline"/>
        </w:rPr>
        <w:t xml:space="preserve">dramatically </w:t>
      </w:r>
      <w:r w:rsidRPr="00342A01">
        <w:rPr>
          <w:rStyle w:val="StyleBoldUnderline"/>
          <w:highlight w:val="yellow"/>
        </w:rPr>
        <w:t xml:space="preserve">rehearse </w:t>
      </w:r>
      <w:r w:rsidRPr="00B73370">
        <w:rPr>
          <w:rStyle w:val="StyleBoldUnderline"/>
        </w:rPr>
        <w:t xml:space="preserve">particular </w:t>
      </w:r>
      <w:r w:rsidRPr="00342A01">
        <w:rPr>
          <w:rStyle w:val="StyleBoldUnderline"/>
          <w:highlight w:val="yellow"/>
        </w:rPr>
        <w:t>“</w:t>
      </w:r>
      <w:r w:rsidRPr="00342A01">
        <w:rPr>
          <w:rStyle w:val="UnderlineBold"/>
          <w:highlight w:val="yellow"/>
        </w:rPr>
        <w:t xml:space="preserve">competing </w:t>
      </w:r>
      <w:r w:rsidRPr="00B73370">
        <w:rPr>
          <w:rStyle w:val="StyleBoldUnderline"/>
        </w:rPr>
        <w:t xml:space="preserve">possible </w:t>
      </w:r>
      <w:r w:rsidRPr="00342A01">
        <w:rPr>
          <w:rStyle w:val="UnderlineBold"/>
          <w:highlight w:val="yellow"/>
        </w:rPr>
        <w:t>lines of action”</w:t>
      </w:r>
      <w:r w:rsidRPr="00C60173">
        <w:rPr>
          <w:sz w:val="16"/>
        </w:rPr>
        <w:t xml:space="preserve"> that are relevant to particular educational goals (Dewey, 1922: 132). Seen from this pragmatist perspective, </w:t>
      </w:r>
      <w:r w:rsidRPr="00342A01">
        <w:rPr>
          <w:rStyle w:val="StyleBoldUnderline"/>
          <w:highlight w:val="yellow"/>
        </w:rPr>
        <w:t>the educational value</w:t>
      </w:r>
      <w:r w:rsidRPr="00C60173">
        <w:rPr>
          <w:sz w:val="16"/>
        </w:rPr>
        <w:t xml:space="preserve"> of games </w:t>
      </w:r>
      <w:r w:rsidRPr="00342A01">
        <w:rPr>
          <w:rStyle w:val="StyleBoldUnderline"/>
          <w:highlight w:val="yellow"/>
        </w:rPr>
        <w:t xml:space="preserve">is </w:t>
      </w:r>
      <w:r w:rsidRPr="00C60173">
        <w:rPr>
          <w:rStyle w:val="StyleBoldUnderline"/>
        </w:rPr>
        <w:t>not</w:t>
      </w:r>
      <w:r w:rsidRPr="00C60173">
        <w:rPr>
          <w:sz w:val="16"/>
        </w:rPr>
        <w:t xml:space="preserve"> so much a question of learning facts or giving </w:t>
      </w:r>
      <w:r w:rsidRPr="00C60173">
        <w:rPr>
          <w:rStyle w:val="UnderlineBold"/>
        </w:rPr>
        <w:t>the “right” answers, but</w:t>
      </w:r>
      <w:r w:rsidRPr="00C60173">
        <w:rPr>
          <w:sz w:val="16"/>
        </w:rPr>
        <w:t xml:space="preserve"> more a question of </w:t>
      </w:r>
      <w:r w:rsidRPr="00342A01">
        <w:rPr>
          <w:rStyle w:val="StyleBoldUnderline"/>
          <w:highlight w:val="yellow"/>
        </w:rPr>
        <w:t xml:space="preserve">exploring the </w:t>
      </w:r>
      <w:r w:rsidRPr="00B73370">
        <w:rPr>
          <w:rStyle w:val="UnderlineBold"/>
          <w:highlight w:val="yellow"/>
        </w:rPr>
        <w:t>contingent outcomes</w:t>
      </w:r>
      <w:r w:rsidRPr="00B73370">
        <w:rPr>
          <w:sz w:val="16"/>
        </w:rPr>
        <w:t xml:space="preserve"> </w:t>
      </w:r>
      <w:r w:rsidRPr="00C60173">
        <w:rPr>
          <w:rStyle w:val="StyleBoldUnderline"/>
        </w:rPr>
        <w:t xml:space="preserve">and </w:t>
      </w:r>
      <w:r w:rsidRPr="00C60173">
        <w:rPr>
          <w:rStyle w:val="UnderlineBold"/>
        </w:rPr>
        <w:t>domain-</w:t>
      </w:r>
      <w:r w:rsidRPr="00B73370">
        <w:rPr>
          <w:rStyle w:val="UnderlineBold"/>
        </w:rPr>
        <w:t>specific processes</w:t>
      </w:r>
      <w:r w:rsidRPr="00B73370">
        <w:rPr>
          <w:rStyle w:val="StyleBoldUnderline"/>
        </w:rPr>
        <w:t xml:space="preserve"> of </w:t>
      </w:r>
      <w:r w:rsidRPr="00B73370">
        <w:rPr>
          <w:rStyle w:val="UnderlineBold"/>
        </w:rPr>
        <w:t>problem-based scenarios</w:t>
      </w:r>
      <w:r w:rsidRPr="00C60173">
        <w:rPr>
          <w:rStyle w:val="UnderlineBold"/>
        </w:rPr>
        <w:t>.</w:t>
      </w:r>
      <w:r w:rsidRPr="00C60173">
        <w:rPr>
          <w:sz w:val="16"/>
        </w:rPr>
        <w:t xml:space="preserve">  </w:t>
      </w:r>
    </w:p>
    <w:p w:rsidR="00D76E62" w:rsidRPr="00C60173" w:rsidRDefault="00D76E62" w:rsidP="00D76E62">
      <w:pPr>
        <w:jc w:val="center"/>
      </w:pPr>
    </w:p>
    <w:p w:rsidR="00D76E62" w:rsidRPr="00C60173" w:rsidRDefault="00D76E62" w:rsidP="00D76E62">
      <w:pPr>
        <w:pStyle w:val="TagText"/>
      </w:pPr>
      <w:r w:rsidRPr="00C60173">
        <w:t xml:space="preserve">Debate over a controversial </w:t>
      </w:r>
      <w:r w:rsidRPr="00C60173">
        <w:rPr>
          <w:u w:val="single"/>
        </w:rPr>
        <w:t>point of action</w:t>
      </w:r>
      <w:r w:rsidRPr="00C60173">
        <w:t xml:space="preserve"> creates argumentative stasis—that’s key to avoid a devolution of debate into competing truth claims, which destroys the </w:t>
      </w:r>
      <w:r w:rsidRPr="00C60173">
        <w:rPr>
          <w:u w:val="single"/>
        </w:rPr>
        <w:t>decision-making</w:t>
      </w:r>
      <w:r w:rsidRPr="00C60173">
        <w:t xml:space="preserve"> benefits of the activity</w:t>
      </w:r>
    </w:p>
    <w:p w:rsidR="00D76E62" w:rsidRPr="00C60173" w:rsidRDefault="00D76E62" w:rsidP="00D76E62">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D76E62" w:rsidRPr="00C60173" w:rsidRDefault="00D76E62" w:rsidP="00D76E62">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w:t>
      </w:r>
      <w:r w:rsidRPr="00C60173">
        <w:rPr>
          <w:color w:val="222222"/>
          <w:szCs w:val="20"/>
        </w:rPr>
        <w:lastRenderedPageBreak/>
        <w:t xml:space="preserve">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D76E62" w:rsidRPr="00C60173" w:rsidRDefault="00D76E62" w:rsidP="00D76E62">
      <w:pPr>
        <w:rPr>
          <w:lang w:eastAsia="x-none"/>
        </w:rPr>
      </w:pPr>
      <w:r w:rsidRPr="00C60173">
        <w:rPr>
          <w:i/>
        </w:rPr>
        <w:t>Critical Thinking for Reasoned Decision Making</w:t>
      </w:r>
      <w:r w:rsidRPr="00C60173">
        <w:t xml:space="preserve">, Thirteen </w:t>
      </w:r>
      <w:proofErr w:type="gramStart"/>
      <w:r w:rsidRPr="00C60173">
        <w:t>Edition</w:t>
      </w:r>
      <w:proofErr w:type="gramEnd"/>
    </w:p>
    <w:p w:rsidR="00D76E62" w:rsidRPr="00C60173" w:rsidRDefault="00D76E62" w:rsidP="00D76E62">
      <w:pPr>
        <w:rPr>
          <w:lang w:eastAsia="x-none"/>
        </w:rPr>
      </w:pPr>
    </w:p>
    <w:p w:rsidR="00D76E62" w:rsidRPr="00C60173" w:rsidRDefault="00D76E62" w:rsidP="00D76E62">
      <w:pPr>
        <w:rPr>
          <w:rStyle w:val="BodyText1"/>
          <w:rFonts w:eastAsia="Calibri"/>
          <w:sz w:val="16"/>
        </w:rPr>
      </w:pPr>
      <w:r w:rsidRPr="00C60173">
        <w:rPr>
          <w:rStyle w:val="StyleBoldUnderline"/>
        </w:rPr>
        <w:t>Debate is a means of settling differences</w:t>
      </w:r>
      <w:r w:rsidRPr="00C60173">
        <w:rPr>
          <w:rStyle w:val="BodyText1"/>
          <w:rFonts w:eastAsia="Calibri"/>
          <w:sz w:val="16"/>
        </w:rPr>
        <w:t xml:space="preserve">, </w:t>
      </w:r>
      <w:r w:rsidRPr="00C60173">
        <w:rPr>
          <w:rStyle w:val="StyleBoldUnderline"/>
        </w:rPr>
        <w:t xml:space="preserve">so there must be a </w:t>
      </w:r>
      <w:r w:rsidRPr="00C60173">
        <w:rPr>
          <w:rStyle w:val="BoldUnderline"/>
        </w:rPr>
        <w:t>controversy</w:t>
      </w:r>
      <w:r w:rsidRPr="00C60173">
        <w:rPr>
          <w:rStyle w:val="BodyText1"/>
          <w:rFonts w:eastAsia="Calibri"/>
          <w:sz w:val="16"/>
        </w:rPr>
        <w:t xml:space="preserve">, a difference of opinion or a conflict of interest before there can be </w:t>
      </w:r>
      <w:r w:rsidRPr="00C60173">
        <w:rPr>
          <w:rStyle w:val="BodyText2"/>
          <w:rFonts w:eastAsia="Calibri"/>
          <w:sz w:val="16"/>
          <w:szCs w:val="20"/>
        </w:rPr>
        <w:t xml:space="preserve">a </w:t>
      </w:r>
      <w:r w:rsidRPr="00C60173">
        <w:rPr>
          <w:rStyle w:val="BodyText1"/>
          <w:rFonts w:eastAsia="Calibri"/>
          <w:sz w:val="16"/>
        </w:rPr>
        <w:t xml:space="preserve">debate. </w:t>
      </w:r>
      <w:r w:rsidRPr="00C60173">
        <w:rPr>
          <w:rStyle w:val="StyleBoldUnderline"/>
        </w:rPr>
        <w:t>If everyone is in agreement</w:t>
      </w:r>
      <w:r w:rsidRPr="00C60173">
        <w:rPr>
          <w:rStyle w:val="BodyText1"/>
          <w:rFonts w:eastAsia="Calibri"/>
          <w:sz w:val="16"/>
        </w:rPr>
        <w:t xml:space="preserve"> on </w:t>
      </w:r>
      <w:r w:rsidRPr="00C60173">
        <w:rPr>
          <w:rStyle w:val="BodyText2"/>
          <w:rFonts w:eastAsia="Calibri"/>
          <w:sz w:val="16"/>
          <w:szCs w:val="20"/>
        </w:rPr>
        <w:t xml:space="preserve">a </w:t>
      </w:r>
      <w:r w:rsidRPr="00C60173">
        <w:rPr>
          <w:rStyle w:val="BodyText1"/>
          <w:rFonts w:eastAsia="Calibri"/>
          <w:sz w:val="16"/>
        </w:rPr>
        <w:t xml:space="preserve">feet or value or policy, there is no need or opportunity for debate; </w:t>
      </w:r>
      <w:r w:rsidRPr="00C60173">
        <w:rPr>
          <w:rStyle w:val="BodyText2"/>
          <w:rFonts w:eastAsia="Calibri"/>
          <w:sz w:val="16"/>
          <w:szCs w:val="20"/>
        </w:rPr>
        <w:t xml:space="preserve">the </w:t>
      </w:r>
      <w:r w:rsidRPr="00C60173">
        <w:rPr>
          <w:rStyle w:val="BodyText1"/>
          <w:rFonts w:eastAsia="Calibri"/>
          <w:sz w:val="16"/>
        </w:rPr>
        <w:t xml:space="preserve">matter can </w:t>
      </w:r>
      <w:r w:rsidRPr="00C60173">
        <w:rPr>
          <w:rStyle w:val="BodyText2"/>
          <w:rFonts w:eastAsia="Calibri"/>
          <w:sz w:val="16"/>
          <w:szCs w:val="20"/>
        </w:rPr>
        <w:t xml:space="preserve">be settled </w:t>
      </w:r>
      <w:r w:rsidRPr="00C60173">
        <w:rPr>
          <w:rStyle w:val="BodyText1"/>
          <w:rFonts w:eastAsia="Calibri"/>
          <w:sz w:val="16"/>
        </w:rPr>
        <w:t xml:space="preserve">by unanimous consent. Thus, </w:t>
      </w:r>
      <w:r w:rsidRPr="00C60173">
        <w:rPr>
          <w:rStyle w:val="BodyText2"/>
          <w:rFonts w:eastAsia="Calibri"/>
          <w:sz w:val="16"/>
          <w:szCs w:val="20"/>
        </w:rPr>
        <w:t xml:space="preserve">for </w:t>
      </w:r>
      <w:r w:rsidRPr="00B73370">
        <w:rPr>
          <w:rStyle w:val="BodyText1"/>
          <w:rFonts w:eastAsia="Calibri"/>
          <w:sz w:val="16"/>
        </w:rPr>
        <w:t xml:space="preserve">example, </w:t>
      </w:r>
      <w:r w:rsidRPr="00B73370">
        <w:rPr>
          <w:rStyle w:val="StyleBoldUnderline"/>
        </w:rPr>
        <w:t xml:space="preserve">it would be </w:t>
      </w:r>
      <w:r w:rsidRPr="00B73370">
        <w:rPr>
          <w:rStyle w:val="BoldUnderline"/>
        </w:rPr>
        <w:t>pointless</w:t>
      </w:r>
      <w:r w:rsidRPr="00B73370">
        <w:rPr>
          <w:rStyle w:val="StyleBoldUnderline"/>
        </w:rPr>
        <w:t xml:space="preserve"> to attempt to </w:t>
      </w:r>
      <w:r w:rsidRPr="00B73370">
        <w:rPr>
          <w:rStyle w:val="BoldUnderline"/>
        </w:rPr>
        <w:t>debate "Resolved: That two plus two equals four,”</w:t>
      </w:r>
      <w:r w:rsidRPr="00B73370">
        <w:rPr>
          <w:rStyle w:val="BodyText2"/>
          <w:rFonts w:eastAsia="Calibri"/>
          <w:sz w:val="16"/>
          <w:szCs w:val="20"/>
        </w:rPr>
        <w:t xml:space="preserve"> </w:t>
      </w:r>
      <w:r w:rsidRPr="00B73370">
        <w:rPr>
          <w:rStyle w:val="BodyText1"/>
          <w:rFonts w:eastAsia="Calibri"/>
          <w:sz w:val="16"/>
        </w:rPr>
        <w:t>because there is</w:t>
      </w:r>
      <w:r w:rsidRPr="00C60173">
        <w:rPr>
          <w:rStyle w:val="BodyText1"/>
          <w:rFonts w:eastAsia="Calibri"/>
          <w:sz w:val="16"/>
        </w:rPr>
        <w:t xml:space="preserve"> simply </w:t>
      </w:r>
      <w:r w:rsidRPr="00C60173">
        <w:rPr>
          <w:rStyle w:val="BodyText2"/>
          <w:rFonts w:eastAsia="Calibri"/>
          <w:sz w:val="16"/>
          <w:szCs w:val="20"/>
        </w:rPr>
        <w:t xml:space="preserve">no </w:t>
      </w:r>
      <w:r w:rsidRPr="00C60173">
        <w:rPr>
          <w:rStyle w:val="BodyText1"/>
          <w:rFonts w:eastAsia="Calibri"/>
          <w:sz w:val="16"/>
        </w:rPr>
        <w:t xml:space="preserve">controversy </w:t>
      </w:r>
      <w:r w:rsidRPr="00C60173">
        <w:rPr>
          <w:rStyle w:val="BodyText2"/>
          <w:rFonts w:eastAsia="Calibri"/>
          <w:sz w:val="16"/>
          <w:szCs w:val="20"/>
        </w:rPr>
        <w:t xml:space="preserve">about </w:t>
      </w:r>
      <w:r w:rsidRPr="00C60173">
        <w:rPr>
          <w:rStyle w:val="BodyText1"/>
          <w:rFonts w:eastAsia="Calibri"/>
          <w:sz w:val="16"/>
        </w:rPr>
        <w:t>this state</w:t>
      </w:r>
      <w:r w:rsidRPr="00C60173">
        <w:rPr>
          <w:rStyle w:val="BodyText1"/>
          <w:rFonts w:eastAsia="Calibri"/>
          <w:sz w:val="16"/>
        </w:rPr>
        <w:softHyphen/>
        <w:t xml:space="preserve">ment. </w:t>
      </w:r>
      <w:r w:rsidRPr="00342A01">
        <w:rPr>
          <w:rStyle w:val="BoldUnderline"/>
          <w:highlight w:val="yellow"/>
        </w:rPr>
        <w:t>Controversy is</w:t>
      </w:r>
      <w:r w:rsidRPr="00C60173">
        <w:rPr>
          <w:rStyle w:val="BoldUnderline"/>
        </w:rPr>
        <w:t xml:space="preserve"> </w:t>
      </w:r>
      <w:r w:rsidRPr="00342A01">
        <w:rPr>
          <w:rStyle w:val="BoldUnderline"/>
          <w:highlight w:val="yellow"/>
        </w:rPr>
        <w:t xml:space="preserve">an </w:t>
      </w:r>
      <w:r w:rsidRPr="00342A01">
        <w:rPr>
          <w:rStyle w:val="Emphasis"/>
          <w:highlight w:val="yellow"/>
        </w:rPr>
        <w:t>essential prerequisite</w:t>
      </w:r>
      <w:r w:rsidRPr="00342A01">
        <w:rPr>
          <w:rStyle w:val="BoldUnderline"/>
          <w:highlight w:val="yellow"/>
        </w:rPr>
        <w:t xml:space="preserve"> of debate</w:t>
      </w:r>
      <w:r w:rsidRPr="00C60173">
        <w:rPr>
          <w:rStyle w:val="BoldUnderline"/>
        </w:rPr>
        <w:t xml:space="preserve">. </w:t>
      </w:r>
      <w:r w:rsidRPr="00C60173">
        <w:rPr>
          <w:rStyle w:val="BodyText1"/>
          <w:rFonts w:eastAsia="Calibri"/>
          <w:sz w:val="16"/>
        </w:rPr>
        <w:t xml:space="preserve">Where there is no </w:t>
      </w:r>
      <w:r w:rsidRPr="00C60173">
        <w:rPr>
          <w:rStyle w:val="BodytextItalic"/>
          <w:rFonts w:eastAsia="Calibri"/>
          <w:sz w:val="16"/>
          <w:szCs w:val="20"/>
        </w:rPr>
        <w:t>clash</w:t>
      </w:r>
      <w:r w:rsidRPr="00C60173">
        <w:rPr>
          <w:rStyle w:val="BodyText1"/>
          <w:rFonts w:eastAsia="Calibri"/>
          <w:sz w:val="16"/>
        </w:rPr>
        <w:t xml:space="preserve"> of ideas, proposals, interests, or expressed positions of issues, there is </w:t>
      </w:r>
      <w:r w:rsidRPr="00C60173">
        <w:rPr>
          <w:rStyle w:val="BodyText2"/>
          <w:rFonts w:eastAsia="Calibri"/>
          <w:sz w:val="16"/>
          <w:szCs w:val="20"/>
        </w:rPr>
        <w:t xml:space="preserve">no </w:t>
      </w:r>
      <w:r w:rsidRPr="00C60173">
        <w:rPr>
          <w:rStyle w:val="BodyText1"/>
          <w:rFonts w:eastAsia="Calibri"/>
          <w:sz w:val="16"/>
        </w:rPr>
        <w:t xml:space="preserve">debate. </w:t>
      </w:r>
      <w:r w:rsidRPr="00C60173">
        <w:rPr>
          <w:rStyle w:val="StyleBoldUnderline"/>
        </w:rPr>
        <w:t>Controversy invites decisive choice between competing positions</w:t>
      </w:r>
      <w:r w:rsidRPr="00C60173">
        <w:rPr>
          <w:rStyle w:val="BodyText1"/>
          <w:rFonts w:eastAsia="Calibri"/>
          <w:sz w:val="16"/>
        </w:rPr>
        <w:t xml:space="preserve">. </w:t>
      </w:r>
      <w:r w:rsidRPr="00342A01">
        <w:rPr>
          <w:rStyle w:val="StyleBoldUnderline"/>
          <w:highlight w:val="yellow"/>
        </w:rPr>
        <w:t>Debate</w:t>
      </w:r>
      <w:r w:rsidRPr="00342A01">
        <w:rPr>
          <w:rStyle w:val="BodyText1"/>
          <w:rFonts w:eastAsia="Calibri"/>
          <w:sz w:val="16"/>
          <w:highlight w:val="yellow"/>
        </w:rPr>
        <w:t xml:space="preserve"> </w:t>
      </w:r>
      <w:r w:rsidRPr="00342A01">
        <w:rPr>
          <w:rStyle w:val="Emphasis"/>
          <w:highlight w:val="yellow"/>
        </w:rPr>
        <w:t>cannot</w:t>
      </w:r>
      <w:r w:rsidRPr="00342A01">
        <w:rPr>
          <w:rStyle w:val="BodyText1"/>
          <w:rFonts w:eastAsia="Calibri"/>
          <w:sz w:val="16"/>
          <w:highlight w:val="yellow"/>
        </w:rPr>
        <w:t xml:space="preserve"> </w:t>
      </w:r>
      <w:r w:rsidRPr="00342A01">
        <w:rPr>
          <w:rStyle w:val="StyleBoldUnderline"/>
          <w:highlight w:val="yellow"/>
        </w:rPr>
        <w:t>produce</w:t>
      </w:r>
      <w:r w:rsidRPr="00C60173">
        <w:rPr>
          <w:rStyle w:val="StyleBoldUnderline"/>
        </w:rPr>
        <w:t xml:space="preserve"> </w:t>
      </w:r>
      <w:r w:rsidRPr="00B73370">
        <w:rPr>
          <w:rStyle w:val="StyleBoldUnderline"/>
        </w:rPr>
        <w:t xml:space="preserve">effective </w:t>
      </w:r>
      <w:r w:rsidRPr="00342A01">
        <w:rPr>
          <w:rStyle w:val="StyleBoldUnderline"/>
          <w:highlight w:val="yellow"/>
        </w:rPr>
        <w:t>decisions</w:t>
      </w:r>
      <w:r w:rsidRPr="00342A01">
        <w:rPr>
          <w:rStyle w:val="BodyText1"/>
          <w:rFonts w:eastAsia="Calibri"/>
          <w:sz w:val="16"/>
          <w:highlight w:val="yellow"/>
        </w:rPr>
        <w:t xml:space="preserve"> </w:t>
      </w:r>
      <w:r w:rsidRPr="00342A01">
        <w:rPr>
          <w:rStyle w:val="StyleBoldUnderline"/>
          <w:highlight w:val="yellow"/>
        </w:rPr>
        <w:t>without</w:t>
      </w:r>
      <w:r w:rsidRPr="00342A01">
        <w:rPr>
          <w:rStyle w:val="BodyText1"/>
          <w:rFonts w:eastAsia="Calibri"/>
          <w:sz w:val="16"/>
          <w:highlight w:val="yellow"/>
        </w:rPr>
        <w:t xml:space="preserve"> </w:t>
      </w:r>
      <w:r w:rsidRPr="00C60173">
        <w:rPr>
          <w:rStyle w:val="StyleBoldUnderline"/>
        </w:rPr>
        <w:t xml:space="preserve">clear </w:t>
      </w:r>
      <w:r w:rsidRPr="00342A01">
        <w:rPr>
          <w:rStyle w:val="StyleBoldUnderline"/>
          <w:highlight w:val="yellow"/>
        </w:rPr>
        <w:t xml:space="preserve">identification of a question </w:t>
      </w:r>
      <w:r w:rsidRPr="00C60173">
        <w:rPr>
          <w:rStyle w:val="StyleBoldUnderline"/>
        </w:rPr>
        <w:t>or questions</w:t>
      </w:r>
      <w:r w:rsidRPr="00342A01">
        <w:rPr>
          <w:rStyle w:val="StyleBoldUnderline"/>
          <w:highlight w:val="yellow"/>
        </w:rPr>
        <w:t xml:space="preserve"> to be answered</w:t>
      </w:r>
      <w:r w:rsidRPr="00342A01">
        <w:rPr>
          <w:rStyle w:val="BodyText1"/>
          <w:rFonts w:eastAsia="Calibri"/>
          <w:sz w:val="16"/>
          <w:highlight w:val="yellow"/>
        </w:rPr>
        <w:t>.</w:t>
      </w:r>
      <w:r w:rsidRPr="00C60173">
        <w:rPr>
          <w:rStyle w:val="BodyText1"/>
          <w:rFonts w:eastAsia="Calibri"/>
          <w:sz w:val="16"/>
        </w:rPr>
        <w:t xml:space="preserve"> For example, </w:t>
      </w:r>
      <w:r w:rsidRPr="00C60173">
        <w:rPr>
          <w:rStyle w:val="StyleBoldUnderline"/>
        </w:rPr>
        <w:t>general argument may occur about</w:t>
      </w:r>
      <w:r w:rsidRPr="00C60173">
        <w:rPr>
          <w:rStyle w:val="BodyText1"/>
          <w:rFonts w:eastAsia="Calibri"/>
          <w:sz w:val="16"/>
        </w:rPr>
        <w:t xml:space="preserve"> the broad topic of illegal </w:t>
      </w:r>
      <w:r w:rsidRPr="00C60173">
        <w:rPr>
          <w:rStyle w:val="StyleBoldUnderline"/>
        </w:rPr>
        <w:t>immigration</w:t>
      </w:r>
      <w:r w:rsidRPr="00C60173">
        <w:rPr>
          <w:rStyle w:val="BodyText1"/>
          <w:rFonts w:eastAsia="Calibri"/>
          <w:sz w:val="16"/>
        </w:rPr>
        <w:t xml:space="preserve">. How many illegal immigrants live in the United States? What </w:t>
      </w:r>
      <w:r w:rsidRPr="00C60173">
        <w:rPr>
          <w:rStyle w:val="BodyText2"/>
          <w:rFonts w:eastAsia="Calibri"/>
          <w:sz w:val="16"/>
          <w:szCs w:val="20"/>
        </w:rPr>
        <w:t xml:space="preserve">is the </w:t>
      </w:r>
      <w:r w:rsidRPr="00C60173">
        <w:rPr>
          <w:rStyle w:val="BodyText1"/>
          <w:rFonts w:eastAsia="Calibri"/>
          <w:sz w:val="16"/>
        </w:rPr>
        <w:t xml:space="preserve">impact of illegal immigration </w:t>
      </w:r>
      <w:r w:rsidRPr="00C60173">
        <w:rPr>
          <w:rStyle w:val="BodyText2"/>
          <w:rFonts w:eastAsia="Calibri"/>
          <w:sz w:val="16"/>
          <w:szCs w:val="20"/>
        </w:rPr>
        <w:t xml:space="preserve">and </w:t>
      </w:r>
      <w:r w:rsidRPr="00C60173">
        <w:rPr>
          <w:rStyle w:val="BodyText1"/>
          <w:rFonts w:eastAsia="Calibri"/>
          <w:sz w:val="16"/>
        </w:rPr>
        <w:t xml:space="preserve">immigrants on </w:t>
      </w:r>
      <w:r w:rsidRPr="00C60173">
        <w:rPr>
          <w:rStyle w:val="BodyText3"/>
          <w:rFonts w:ascii="Arial" w:eastAsia="Calibri" w:hAnsi="Arial" w:cs="Arial"/>
          <w:sz w:val="16"/>
          <w:szCs w:val="20"/>
        </w:rPr>
        <w:t xml:space="preserve">our </w:t>
      </w:r>
      <w:r w:rsidRPr="00C60173">
        <w:rPr>
          <w:rStyle w:val="BodyText1"/>
          <w:rFonts w:eastAsia="Calibri"/>
          <w:sz w:val="16"/>
        </w:rPr>
        <w:t xml:space="preserve">economy? What </w:t>
      </w:r>
      <w:r w:rsidRPr="00C60173">
        <w:rPr>
          <w:rStyle w:val="BodyText2"/>
          <w:rFonts w:eastAsia="Calibri"/>
          <w:sz w:val="16"/>
          <w:szCs w:val="20"/>
        </w:rPr>
        <w:t xml:space="preserve">is </w:t>
      </w:r>
      <w:r w:rsidRPr="00C60173">
        <w:rPr>
          <w:rStyle w:val="BodyText1"/>
          <w:rFonts w:eastAsia="Calibri"/>
          <w:sz w:val="16"/>
        </w:rPr>
        <w:t xml:space="preserve">their impact </w:t>
      </w:r>
      <w:r w:rsidRPr="00C60173">
        <w:rPr>
          <w:rStyle w:val="BodyText3"/>
          <w:rFonts w:ascii="Arial" w:eastAsia="Calibri" w:hAnsi="Arial" w:cs="Arial"/>
          <w:sz w:val="16"/>
          <w:szCs w:val="20"/>
        </w:rPr>
        <w:t xml:space="preserve">on </w:t>
      </w:r>
      <w:r w:rsidRPr="00C60173">
        <w:rPr>
          <w:rStyle w:val="BodyText1"/>
          <w:rFonts w:eastAsia="Calibri"/>
          <w:sz w:val="16"/>
        </w:rPr>
        <w:t xml:space="preserve">our communities? Do </w:t>
      </w:r>
      <w:r w:rsidRPr="00C60173">
        <w:rPr>
          <w:rStyle w:val="BodyText2"/>
          <w:rFonts w:eastAsia="Calibri"/>
          <w:sz w:val="16"/>
          <w:szCs w:val="20"/>
        </w:rPr>
        <w:t xml:space="preserve">they commit </w:t>
      </w:r>
      <w:r w:rsidRPr="00C60173">
        <w:rPr>
          <w:rStyle w:val="BodyText1"/>
          <w:rFonts w:eastAsia="Calibri"/>
          <w:sz w:val="16"/>
        </w:rPr>
        <w:t xml:space="preserve">crimes? </w:t>
      </w:r>
      <w:r w:rsidRPr="00C60173">
        <w:rPr>
          <w:rStyle w:val="BodyText2"/>
          <w:rFonts w:eastAsia="Calibri"/>
          <w:sz w:val="16"/>
          <w:szCs w:val="20"/>
        </w:rPr>
        <w:t xml:space="preserve">Do </w:t>
      </w:r>
      <w:r w:rsidRPr="00C60173">
        <w:rPr>
          <w:rStyle w:val="BodyText1"/>
          <w:rFonts w:eastAsia="Calibri"/>
          <w:sz w:val="16"/>
        </w:rPr>
        <w:t xml:space="preserve">they take jobs </w:t>
      </w:r>
      <w:r w:rsidRPr="00C60173">
        <w:rPr>
          <w:rStyle w:val="BodyText2"/>
          <w:rFonts w:eastAsia="Calibri"/>
          <w:sz w:val="16"/>
          <w:szCs w:val="20"/>
        </w:rPr>
        <w:t xml:space="preserve">from </w:t>
      </w:r>
      <w:r w:rsidRPr="00C60173">
        <w:rPr>
          <w:rStyle w:val="BodyText1"/>
          <w:rFonts w:eastAsia="Calibri"/>
          <w:sz w:val="16"/>
        </w:rPr>
        <w:t xml:space="preserve">American workers? </w:t>
      </w:r>
      <w:r w:rsidRPr="00C60173">
        <w:rPr>
          <w:rStyle w:val="BodyText2"/>
          <w:rFonts w:eastAsia="Calibri"/>
          <w:sz w:val="16"/>
          <w:szCs w:val="20"/>
        </w:rPr>
        <w:t xml:space="preserve">Do </w:t>
      </w:r>
      <w:r w:rsidRPr="00C60173">
        <w:rPr>
          <w:rStyle w:val="BodyText1"/>
          <w:rFonts w:eastAsia="Calibri"/>
          <w:sz w:val="16"/>
        </w:rPr>
        <w:t xml:space="preserve">they pay taxes? Do they require social services? </w:t>
      </w:r>
      <w:r w:rsidRPr="00C60173">
        <w:rPr>
          <w:rStyle w:val="BodyText2"/>
          <w:rFonts w:eastAsia="Calibri"/>
          <w:sz w:val="16"/>
          <w:szCs w:val="20"/>
        </w:rPr>
        <w:t xml:space="preserve">Is </w:t>
      </w:r>
      <w:r w:rsidRPr="00C60173">
        <w:rPr>
          <w:rStyle w:val="BodyText1"/>
          <w:rFonts w:eastAsia="Calibri"/>
          <w:sz w:val="16"/>
        </w:rPr>
        <w:t xml:space="preserve">it </w:t>
      </w:r>
      <w:r w:rsidRPr="00C60173">
        <w:rPr>
          <w:rStyle w:val="BodyText2"/>
          <w:rFonts w:eastAsia="Calibri"/>
          <w:sz w:val="16"/>
          <w:szCs w:val="20"/>
        </w:rPr>
        <w:t xml:space="preserve">a </w:t>
      </w:r>
      <w:r w:rsidRPr="00C60173">
        <w:rPr>
          <w:rStyle w:val="BodyText1"/>
          <w:rFonts w:eastAsia="Calibri"/>
          <w:sz w:val="16"/>
        </w:rPr>
        <w:t xml:space="preserve">problem </w:t>
      </w:r>
      <w:r w:rsidRPr="00C60173">
        <w:rPr>
          <w:rStyle w:val="BodyText2"/>
          <w:rFonts w:eastAsia="Calibri"/>
          <w:sz w:val="16"/>
          <w:szCs w:val="20"/>
        </w:rPr>
        <w:t xml:space="preserve">that </w:t>
      </w:r>
      <w:r w:rsidRPr="00C60173">
        <w:rPr>
          <w:rStyle w:val="BodyText1"/>
          <w:rFonts w:eastAsia="Calibri"/>
          <w:sz w:val="16"/>
        </w:rPr>
        <w:t xml:space="preserve">some do not </w:t>
      </w:r>
      <w:r w:rsidRPr="00C60173">
        <w:rPr>
          <w:rStyle w:val="BodyText2"/>
          <w:rFonts w:eastAsia="Calibri"/>
          <w:sz w:val="16"/>
          <w:szCs w:val="20"/>
        </w:rPr>
        <w:t xml:space="preserve">speak </w:t>
      </w:r>
      <w:r w:rsidRPr="00C60173">
        <w:rPr>
          <w:rStyle w:val="BodyText1"/>
          <w:rFonts w:eastAsia="Calibri"/>
          <w:sz w:val="16"/>
        </w:rPr>
        <w:t xml:space="preserve">English? </w:t>
      </w:r>
      <w:r w:rsidRPr="00C60173">
        <w:rPr>
          <w:rStyle w:val="BodyText2"/>
          <w:rFonts w:eastAsia="Calibri"/>
          <w:sz w:val="16"/>
          <w:szCs w:val="20"/>
        </w:rPr>
        <w:t xml:space="preserve">Is </w:t>
      </w:r>
      <w:r w:rsidRPr="00C60173">
        <w:rPr>
          <w:rStyle w:val="BodyText1"/>
          <w:rFonts w:eastAsia="Calibri"/>
          <w:sz w:val="16"/>
        </w:rPr>
        <w:t xml:space="preserve">it </w:t>
      </w:r>
      <w:r w:rsidRPr="00C60173">
        <w:rPr>
          <w:rStyle w:val="BodyText2"/>
          <w:rFonts w:eastAsia="Calibri"/>
          <w:sz w:val="16"/>
          <w:szCs w:val="20"/>
        </w:rPr>
        <w:t xml:space="preserve">the </w:t>
      </w:r>
      <w:r w:rsidRPr="00C60173">
        <w:rPr>
          <w:rStyle w:val="BodyText1"/>
          <w:rFonts w:eastAsia="Calibri"/>
          <w:sz w:val="16"/>
        </w:rPr>
        <w:t xml:space="preserve">responsibility of employers to discourage illegal immigration by not </w:t>
      </w:r>
      <w:r w:rsidRPr="00C60173">
        <w:rPr>
          <w:rStyle w:val="BodyText2"/>
          <w:rFonts w:eastAsia="Calibri"/>
          <w:sz w:val="16"/>
          <w:szCs w:val="20"/>
        </w:rPr>
        <w:t xml:space="preserve">hiring </w:t>
      </w:r>
      <w:r w:rsidRPr="00C60173">
        <w:rPr>
          <w:rStyle w:val="BodyText1"/>
          <w:rFonts w:eastAsia="Calibri"/>
          <w:sz w:val="16"/>
        </w:rPr>
        <w:t xml:space="preserve">undocumented workers? </w:t>
      </w:r>
      <w:r w:rsidRPr="00C60173">
        <w:rPr>
          <w:rStyle w:val="BodyText2"/>
          <w:rFonts w:eastAsia="Calibri"/>
          <w:sz w:val="16"/>
          <w:szCs w:val="20"/>
        </w:rPr>
        <w:t xml:space="preserve">Should </w:t>
      </w:r>
      <w:r w:rsidRPr="00C60173">
        <w:rPr>
          <w:rStyle w:val="BodyText1"/>
          <w:rFonts w:eastAsia="Calibri"/>
          <w:sz w:val="16"/>
        </w:rPr>
        <w:t xml:space="preserve">they have the opportunity </w:t>
      </w:r>
      <w:r w:rsidRPr="00C60173">
        <w:rPr>
          <w:rStyle w:val="BodyText2"/>
          <w:rFonts w:eastAsia="Calibri"/>
          <w:sz w:val="16"/>
          <w:szCs w:val="20"/>
        </w:rPr>
        <w:t xml:space="preserve">to </w:t>
      </w:r>
      <w:r w:rsidRPr="00C60173">
        <w:rPr>
          <w:rStyle w:val="BodyText1"/>
          <w:rFonts w:eastAsia="Calibri"/>
          <w:sz w:val="16"/>
        </w:rPr>
        <w:t xml:space="preserve">gain citizenship? Does illegal immigration pose a security threat to our country? </w:t>
      </w:r>
      <w:r w:rsidRPr="00C60173">
        <w:rPr>
          <w:rStyle w:val="BodyText2"/>
          <w:rFonts w:eastAsia="Calibri"/>
          <w:sz w:val="16"/>
          <w:szCs w:val="20"/>
        </w:rPr>
        <w:t xml:space="preserve">Do </w:t>
      </w:r>
      <w:r w:rsidRPr="00C60173">
        <w:rPr>
          <w:rStyle w:val="BodyText1"/>
          <w:rFonts w:eastAsia="Calibri"/>
          <w:sz w:val="16"/>
        </w:rPr>
        <w:t xml:space="preserve">illegal immigrants do work that American workers are unwilling to do? Are their rights as workers and as human beings at risk due to their status? Are they abused </w:t>
      </w:r>
      <w:r w:rsidRPr="00C60173">
        <w:rPr>
          <w:rStyle w:val="BodyText2"/>
          <w:rFonts w:eastAsia="Calibri"/>
          <w:sz w:val="16"/>
          <w:szCs w:val="20"/>
        </w:rPr>
        <w:t xml:space="preserve">by </w:t>
      </w:r>
      <w:r w:rsidRPr="00C60173">
        <w:rPr>
          <w:rStyle w:val="BodyText1"/>
          <w:rFonts w:eastAsia="Calibri"/>
          <w:sz w:val="16"/>
        </w:rPr>
        <w:t xml:space="preserve">employers, law enforcement, housing, and businesses? How are their families impacted by </w:t>
      </w:r>
      <w:r w:rsidRPr="00C60173">
        <w:rPr>
          <w:rStyle w:val="BodyText2"/>
          <w:rFonts w:eastAsia="Calibri"/>
          <w:sz w:val="16"/>
          <w:szCs w:val="20"/>
        </w:rPr>
        <w:t xml:space="preserve">their </w:t>
      </w:r>
      <w:r w:rsidRPr="00C60173">
        <w:rPr>
          <w:rStyle w:val="BodyText1"/>
          <w:rFonts w:eastAsia="Calibri"/>
          <w:sz w:val="16"/>
        </w:rPr>
        <w:t xml:space="preserve">status? What is the moral </w:t>
      </w:r>
      <w:r w:rsidRPr="00C60173">
        <w:rPr>
          <w:rStyle w:val="BodyText2"/>
          <w:rFonts w:eastAsia="Calibri"/>
          <w:sz w:val="16"/>
          <w:szCs w:val="20"/>
        </w:rPr>
        <w:t xml:space="preserve">and </w:t>
      </w:r>
      <w:r w:rsidRPr="00C60173">
        <w:rPr>
          <w:rStyle w:val="BodyText1"/>
          <w:rFonts w:eastAsia="Calibri"/>
          <w:sz w:val="16"/>
        </w:rPr>
        <w:t xml:space="preserve">philosophical obligation of a nation state </w:t>
      </w:r>
      <w:r w:rsidRPr="00C60173">
        <w:rPr>
          <w:rStyle w:val="BodyText2"/>
          <w:rFonts w:eastAsia="Calibri"/>
          <w:sz w:val="16"/>
          <w:szCs w:val="20"/>
        </w:rPr>
        <w:t xml:space="preserve">to maintain its </w:t>
      </w:r>
      <w:r w:rsidRPr="00C60173">
        <w:rPr>
          <w:rStyle w:val="BodyText1"/>
          <w:rFonts w:eastAsia="Calibri"/>
          <w:sz w:val="16"/>
        </w:rPr>
        <w:t xml:space="preserve">borders? </w:t>
      </w:r>
      <w:r w:rsidRPr="00C60173">
        <w:rPr>
          <w:rStyle w:val="BodyText2"/>
          <w:rFonts w:eastAsia="Calibri"/>
          <w:sz w:val="16"/>
          <w:szCs w:val="20"/>
        </w:rPr>
        <w:t xml:space="preserve">Should </w:t>
      </w:r>
      <w:r w:rsidRPr="00C60173">
        <w:rPr>
          <w:rStyle w:val="BodyText1"/>
          <w:rFonts w:eastAsia="Calibri"/>
          <w:sz w:val="16"/>
        </w:rPr>
        <w:t xml:space="preserve">we </w:t>
      </w:r>
      <w:r w:rsidRPr="00C60173">
        <w:rPr>
          <w:rStyle w:val="BodyText2"/>
          <w:rFonts w:eastAsia="Calibri"/>
          <w:sz w:val="16"/>
          <w:szCs w:val="20"/>
        </w:rPr>
        <w:t xml:space="preserve">build a </w:t>
      </w:r>
      <w:r w:rsidRPr="00C60173">
        <w:rPr>
          <w:rStyle w:val="BodyText1"/>
          <w:rFonts w:eastAsia="Calibri"/>
          <w:sz w:val="16"/>
        </w:rPr>
        <w:t xml:space="preserve">wall on </w:t>
      </w:r>
      <w:r w:rsidRPr="00C60173">
        <w:rPr>
          <w:rStyle w:val="BodyText2"/>
          <w:rFonts w:eastAsia="Calibri"/>
          <w:sz w:val="16"/>
          <w:szCs w:val="20"/>
        </w:rPr>
        <w:t xml:space="preserve">the </w:t>
      </w:r>
      <w:r w:rsidRPr="00C60173">
        <w:rPr>
          <w:rStyle w:val="BodyText1"/>
          <w:rFonts w:eastAsia="Calibri"/>
          <w:sz w:val="16"/>
        </w:rPr>
        <w:t xml:space="preserve">Mexican border, establish </w:t>
      </w:r>
      <w:r w:rsidRPr="00C60173">
        <w:rPr>
          <w:rStyle w:val="BodyText2"/>
          <w:rFonts w:eastAsia="Calibri"/>
          <w:sz w:val="16"/>
          <w:szCs w:val="20"/>
        </w:rPr>
        <w:t xml:space="preserve">a national identification card, </w:t>
      </w:r>
      <w:r w:rsidRPr="00C60173">
        <w:rPr>
          <w:rStyle w:val="BodyText3"/>
          <w:rFonts w:ascii="Arial" w:eastAsia="Calibri" w:hAnsi="Arial" w:cs="Arial"/>
          <w:sz w:val="16"/>
          <w:szCs w:val="20"/>
        </w:rPr>
        <w:t xml:space="preserve">or </w:t>
      </w:r>
      <w:r w:rsidRPr="00C60173">
        <w:rPr>
          <w:rStyle w:val="BodyText1"/>
          <w:rFonts w:eastAsia="Calibri"/>
          <w:sz w:val="16"/>
        </w:rPr>
        <w:t xml:space="preserve">enforce existing </w:t>
      </w:r>
      <w:r w:rsidRPr="00C60173">
        <w:rPr>
          <w:rStyle w:val="BodyText2"/>
          <w:rFonts w:eastAsia="Calibri"/>
          <w:sz w:val="16"/>
          <w:szCs w:val="20"/>
        </w:rPr>
        <w:t xml:space="preserve">laws </w:t>
      </w:r>
      <w:r w:rsidRPr="00C60173">
        <w:rPr>
          <w:rStyle w:val="BodyText1"/>
          <w:rFonts w:eastAsia="Calibri"/>
          <w:sz w:val="16"/>
        </w:rPr>
        <w:t xml:space="preserve">against </w:t>
      </w:r>
      <w:r w:rsidRPr="00C60173">
        <w:rPr>
          <w:rStyle w:val="BodyText2"/>
          <w:rFonts w:eastAsia="Calibri"/>
          <w:sz w:val="16"/>
          <w:szCs w:val="20"/>
        </w:rPr>
        <w:t xml:space="preserve">employers? Should we </w:t>
      </w:r>
      <w:r w:rsidRPr="00C60173">
        <w:rPr>
          <w:rStyle w:val="BodyText1"/>
          <w:rFonts w:eastAsia="Calibri"/>
          <w:sz w:val="16"/>
        </w:rPr>
        <w:t xml:space="preserve">invite immigrants to become U.S. citizens? Surely you </w:t>
      </w:r>
      <w:r w:rsidRPr="00C60173">
        <w:rPr>
          <w:rStyle w:val="BodyText2"/>
          <w:rFonts w:eastAsia="Calibri"/>
          <w:sz w:val="16"/>
          <w:szCs w:val="20"/>
        </w:rPr>
        <w:t xml:space="preserve">can </w:t>
      </w:r>
      <w:r w:rsidRPr="00C60173">
        <w:rPr>
          <w:rStyle w:val="BodyText1"/>
          <w:rFonts w:eastAsia="Calibri"/>
          <w:sz w:val="16"/>
        </w:rPr>
        <w:t xml:space="preserve">think of many more concerns to be addressed by a conversation </w:t>
      </w:r>
      <w:r w:rsidRPr="00C60173">
        <w:rPr>
          <w:rStyle w:val="BodyText2"/>
          <w:rFonts w:eastAsia="Calibri"/>
          <w:sz w:val="16"/>
          <w:szCs w:val="20"/>
        </w:rPr>
        <w:t xml:space="preserve">about </w:t>
      </w:r>
      <w:r w:rsidRPr="00C60173">
        <w:rPr>
          <w:rStyle w:val="BodyText1"/>
          <w:rFonts w:eastAsia="Calibri"/>
          <w:sz w:val="16"/>
        </w:rPr>
        <w:t xml:space="preserve">the topic area of illegal immigration. </w:t>
      </w:r>
      <w:r w:rsidRPr="00C60173">
        <w:rPr>
          <w:rStyle w:val="StyleBoldUnderline"/>
        </w:rPr>
        <w:t>Participation in this “debate” is likely to be emotional and intense.</w:t>
      </w:r>
      <w:r w:rsidRPr="00C60173">
        <w:rPr>
          <w:sz w:val="16"/>
        </w:rPr>
        <w:t xml:space="preserve"> </w:t>
      </w:r>
      <w:r w:rsidRPr="00C60173">
        <w:rPr>
          <w:rStyle w:val="StyleBoldUnderline"/>
        </w:rPr>
        <w:t>However</w:t>
      </w:r>
      <w:r w:rsidRPr="00C60173">
        <w:rPr>
          <w:rStyle w:val="BodyText1"/>
          <w:rFonts w:eastAsia="Calibri"/>
          <w:sz w:val="16"/>
        </w:rPr>
        <w:t xml:space="preserve">, </w:t>
      </w:r>
      <w:r w:rsidRPr="00C60173">
        <w:rPr>
          <w:rStyle w:val="BoldUnderline"/>
        </w:rPr>
        <w:t xml:space="preserve">it is not likely to be productive or useful </w:t>
      </w:r>
      <w:r w:rsidRPr="00C60173">
        <w:rPr>
          <w:rStyle w:val="StyleBoldUnderline"/>
        </w:rPr>
        <w:t>without focus on a</w:t>
      </w:r>
      <w:r w:rsidRPr="00C60173">
        <w:rPr>
          <w:rStyle w:val="BodyText2"/>
          <w:rFonts w:eastAsia="Calibri"/>
          <w:sz w:val="16"/>
          <w:szCs w:val="20"/>
        </w:rPr>
        <w:t xml:space="preserve"> </w:t>
      </w:r>
      <w:r w:rsidRPr="00C60173">
        <w:rPr>
          <w:rStyle w:val="BoldUnderline"/>
        </w:rPr>
        <w:t>particular question</w:t>
      </w:r>
      <w:r w:rsidRPr="00C60173">
        <w:rPr>
          <w:rStyle w:val="BodyText1"/>
          <w:rFonts w:eastAsia="Calibri"/>
          <w:sz w:val="16"/>
        </w:rPr>
        <w:t xml:space="preserve"> </w:t>
      </w:r>
      <w:r w:rsidRPr="00C60173">
        <w:rPr>
          <w:rStyle w:val="BoldUnderline"/>
        </w:rPr>
        <w:t xml:space="preserve">and identification of a </w:t>
      </w:r>
      <w:r w:rsidRPr="00C60173">
        <w:rPr>
          <w:rStyle w:val="Emphasis"/>
        </w:rPr>
        <w:t>line demarcating sides</w:t>
      </w:r>
      <w:r w:rsidRPr="00C60173">
        <w:rPr>
          <w:rStyle w:val="BoldUnderline"/>
        </w:rPr>
        <w:t xml:space="preserve"> in the controversy.</w:t>
      </w:r>
      <w:r w:rsidRPr="00C60173">
        <w:rPr>
          <w:rStyle w:val="BodyText1"/>
          <w:rFonts w:eastAsia="Calibri"/>
          <w:sz w:val="16"/>
        </w:rPr>
        <w:t xml:space="preserve"> To be discussed and resolved effectively, </w:t>
      </w:r>
      <w:r w:rsidRPr="00342A01">
        <w:rPr>
          <w:rStyle w:val="StyleBoldUnderline"/>
          <w:highlight w:val="yellow"/>
        </w:rPr>
        <w:t>controversies are best understood</w:t>
      </w:r>
      <w:r w:rsidRPr="00342A01">
        <w:rPr>
          <w:rStyle w:val="BodyText1"/>
          <w:rFonts w:eastAsia="Calibri"/>
          <w:sz w:val="16"/>
          <w:highlight w:val="yellow"/>
        </w:rPr>
        <w:t xml:space="preserve"> </w:t>
      </w:r>
      <w:r w:rsidRPr="00342A01">
        <w:rPr>
          <w:rStyle w:val="StyleBoldUnderline"/>
          <w:highlight w:val="yellow"/>
        </w:rPr>
        <w:t>when</w:t>
      </w:r>
      <w:r w:rsidRPr="00C60173">
        <w:rPr>
          <w:rStyle w:val="BodyText1"/>
          <w:rFonts w:eastAsia="Calibri"/>
          <w:sz w:val="16"/>
        </w:rPr>
        <w:t xml:space="preserve"> seated clearly </w:t>
      </w:r>
      <w:r w:rsidRPr="00C60173">
        <w:rPr>
          <w:rStyle w:val="BodyText2"/>
          <w:rFonts w:eastAsia="Calibri"/>
          <w:sz w:val="16"/>
          <w:szCs w:val="20"/>
        </w:rPr>
        <w:t xml:space="preserve">such that </w:t>
      </w:r>
      <w:r w:rsidRPr="00342A01">
        <w:rPr>
          <w:rStyle w:val="StyleBoldUnderline"/>
          <w:highlight w:val="yellow"/>
        </w:rPr>
        <w:t>all parties</w:t>
      </w:r>
      <w:r w:rsidRPr="00C60173">
        <w:rPr>
          <w:rStyle w:val="BodyText1"/>
          <w:rFonts w:eastAsia="Calibri"/>
          <w:sz w:val="16"/>
        </w:rPr>
        <w:t xml:space="preserve"> to the debate </w:t>
      </w:r>
      <w:r w:rsidRPr="00C60173">
        <w:rPr>
          <w:rStyle w:val="BoldUnderline"/>
        </w:rPr>
        <w:t xml:space="preserve">share an </w:t>
      </w:r>
      <w:r w:rsidRPr="00342A01">
        <w:rPr>
          <w:rStyle w:val="BoldUnderline"/>
          <w:highlight w:val="yellow"/>
        </w:rPr>
        <w:t>understand</w:t>
      </w:r>
      <w:r w:rsidRPr="00C60173">
        <w:rPr>
          <w:rStyle w:val="BoldUnderline"/>
        </w:rPr>
        <w:t>ing</w:t>
      </w:r>
      <w:r w:rsidRPr="00C60173">
        <w:rPr>
          <w:rStyle w:val="BodyText1"/>
          <w:rFonts w:eastAsia="Calibri"/>
          <w:sz w:val="16"/>
        </w:rPr>
        <w:t xml:space="preserve"> </w:t>
      </w:r>
      <w:r w:rsidRPr="00C60173">
        <w:rPr>
          <w:rStyle w:val="StyleBoldUnderline"/>
        </w:rPr>
        <w:t xml:space="preserve">about </w:t>
      </w:r>
      <w:r w:rsidRPr="00342A01">
        <w:rPr>
          <w:rStyle w:val="StyleBoldUnderline"/>
          <w:highlight w:val="yellow"/>
        </w:rPr>
        <w:t>the objec</w:t>
      </w:r>
      <w:r w:rsidRPr="00342A01">
        <w:rPr>
          <w:rStyle w:val="StyleBoldUnderline"/>
          <w:highlight w:val="yellow"/>
        </w:rPr>
        <w:softHyphen/>
        <w:t xml:space="preserve">tive </w:t>
      </w:r>
      <w:r w:rsidRPr="00B73370">
        <w:rPr>
          <w:rStyle w:val="StyleBoldUnderline"/>
        </w:rPr>
        <w:t>of the debate.</w:t>
      </w:r>
      <w:r w:rsidRPr="00C60173">
        <w:rPr>
          <w:rStyle w:val="BodyText1"/>
          <w:rFonts w:eastAsia="Calibri"/>
          <w:sz w:val="16"/>
        </w:rPr>
        <w:t xml:space="preserve"> </w:t>
      </w:r>
      <w:r w:rsidRPr="00342A01">
        <w:rPr>
          <w:rStyle w:val="StyleBoldUnderline"/>
          <w:highlight w:val="yellow"/>
        </w:rPr>
        <w:t xml:space="preserve">This </w:t>
      </w:r>
      <w:r w:rsidRPr="00B73370">
        <w:rPr>
          <w:rStyle w:val="StyleBoldUnderline"/>
          <w:highlight w:val="yellow"/>
        </w:rPr>
        <w:t>enables focus on substantive</w:t>
      </w:r>
      <w:r w:rsidRPr="00C60173">
        <w:rPr>
          <w:rStyle w:val="StyleBoldUnderline"/>
        </w:rPr>
        <w:t xml:space="preserve"> and objectively identifiable </w:t>
      </w:r>
      <w:r w:rsidRPr="00342A01">
        <w:rPr>
          <w:rStyle w:val="StyleBoldUnderline"/>
          <w:highlight w:val="yellow"/>
        </w:rPr>
        <w:t>issues</w:t>
      </w:r>
      <w:r w:rsidRPr="00C60173">
        <w:rPr>
          <w:rStyle w:val="BodyText1"/>
          <w:rFonts w:eastAsia="Calibri"/>
          <w:sz w:val="16"/>
        </w:rPr>
        <w:t xml:space="preserve"> </w:t>
      </w:r>
      <w:r w:rsidRPr="00342A01">
        <w:rPr>
          <w:rStyle w:val="StyleBoldUnderline"/>
          <w:highlight w:val="yellow"/>
        </w:rPr>
        <w:t>facilitating</w:t>
      </w:r>
      <w:r w:rsidRPr="00C60173">
        <w:rPr>
          <w:rStyle w:val="BodyText1"/>
          <w:rFonts w:eastAsia="Calibri"/>
          <w:sz w:val="16"/>
        </w:rPr>
        <w:t xml:space="preserve"> </w:t>
      </w:r>
      <w:r w:rsidRPr="00C60173">
        <w:rPr>
          <w:rStyle w:val="BodyText2"/>
          <w:rFonts w:eastAsia="Calibri"/>
          <w:sz w:val="16"/>
          <w:szCs w:val="20"/>
        </w:rPr>
        <w:t xml:space="preserve">comparison </w:t>
      </w:r>
      <w:r w:rsidRPr="00C60173">
        <w:rPr>
          <w:rStyle w:val="BodyText1"/>
          <w:rFonts w:eastAsia="Calibri"/>
          <w:sz w:val="16"/>
        </w:rPr>
        <w:t xml:space="preserve">of </w:t>
      </w:r>
      <w:r w:rsidRPr="00C60173">
        <w:rPr>
          <w:rStyle w:val="BodyText3"/>
          <w:rFonts w:ascii="Arial" w:eastAsia="Calibri" w:hAnsi="Arial" w:cs="Arial"/>
          <w:sz w:val="16"/>
          <w:szCs w:val="20"/>
        </w:rPr>
        <w:t xml:space="preserve">competing </w:t>
      </w:r>
      <w:r w:rsidRPr="00C60173">
        <w:rPr>
          <w:rStyle w:val="BodyText1"/>
          <w:rFonts w:eastAsia="Calibri"/>
          <w:sz w:val="16"/>
        </w:rPr>
        <w:t xml:space="preserve">argumentation leading </w:t>
      </w:r>
      <w:r w:rsidRPr="00C60173">
        <w:rPr>
          <w:rStyle w:val="BodyText2"/>
          <w:rFonts w:eastAsia="Calibri"/>
          <w:sz w:val="16"/>
          <w:szCs w:val="20"/>
        </w:rPr>
        <w:t xml:space="preserve">to </w:t>
      </w:r>
      <w:r w:rsidRPr="00342A01">
        <w:rPr>
          <w:rStyle w:val="BoldUnderline"/>
          <w:highlight w:val="yellow"/>
        </w:rPr>
        <w:t>effective decisions</w:t>
      </w:r>
      <w:r w:rsidRPr="00342A01">
        <w:rPr>
          <w:rStyle w:val="BodyText1"/>
          <w:rFonts w:eastAsia="Calibri"/>
          <w:sz w:val="16"/>
          <w:highlight w:val="yellow"/>
        </w:rPr>
        <w:t xml:space="preserve">. </w:t>
      </w:r>
      <w:r w:rsidRPr="00342A01">
        <w:rPr>
          <w:rStyle w:val="StyleBoldUnderline"/>
          <w:highlight w:val="yellow"/>
        </w:rPr>
        <w:t>Vague understanding results in</w:t>
      </w:r>
      <w:r w:rsidRPr="00C60173">
        <w:rPr>
          <w:rStyle w:val="BodyText2"/>
          <w:rFonts w:eastAsia="Calibri"/>
          <w:sz w:val="16"/>
          <w:szCs w:val="20"/>
        </w:rPr>
        <w:t xml:space="preserve"> </w:t>
      </w:r>
      <w:r w:rsidRPr="00342A01">
        <w:rPr>
          <w:rStyle w:val="BoldUnderline"/>
          <w:highlight w:val="yellow"/>
        </w:rPr>
        <w:t>unfocused deliberation and poor deci</w:t>
      </w:r>
      <w:r w:rsidRPr="00342A01">
        <w:rPr>
          <w:rStyle w:val="BoldUnderline"/>
          <w:highlight w:val="yellow"/>
        </w:rPr>
        <w:softHyphen/>
        <w:t>sions</w:t>
      </w:r>
      <w:r w:rsidRPr="00C60173">
        <w:rPr>
          <w:rStyle w:val="BodyText1"/>
          <w:rFonts w:eastAsia="Calibri"/>
          <w:sz w:val="16"/>
        </w:rPr>
        <w:t xml:space="preserve">, general </w:t>
      </w:r>
      <w:r w:rsidRPr="00C60173">
        <w:rPr>
          <w:rStyle w:val="StyleBoldUnderline"/>
        </w:rPr>
        <w:t>feelings of tension</w:t>
      </w:r>
      <w:r w:rsidRPr="00C60173">
        <w:rPr>
          <w:rStyle w:val="BodyText1"/>
          <w:rFonts w:eastAsia="Calibri"/>
          <w:sz w:val="16"/>
        </w:rPr>
        <w:t xml:space="preserve"> </w:t>
      </w:r>
      <w:r w:rsidRPr="00C60173">
        <w:rPr>
          <w:rStyle w:val="StyleBoldUnderline"/>
        </w:rPr>
        <w:t>without opportunity for resolution,</w:t>
      </w:r>
      <w:r w:rsidRPr="00C60173">
        <w:rPr>
          <w:rStyle w:val="BodyText1"/>
          <w:rFonts w:eastAsia="Calibri"/>
          <w:sz w:val="16"/>
        </w:rPr>
        <w:t xml:space="preserve"> frustration, </w:t>
      </w:r>
      <w:r w:rsidRPr="00C60173">
        <w:rPr>
          <w:rStyle w:val="StyleBoldUnderline"/>
        </w:rPr>
        <w:t>and emotional distress,</w:t>
      </w:r>
      <w:r w:rsidRPr="00C60173">
        <w:rPr>
          <w:rStyle w:val="BodyText1"/>
          <w:rFonts w:eastAsia="Calibri"/>
          <w:sz w:val="16"/>
        </w:rPr>
        <w:t xml:space="preserve"> as evidenced by the failure of the U.S. Congress to make substantial progress </w:t>
      </w:r>
      <w:r w:rsidRPr="00C60173">
        <w:rPr>
          <w:rStyle w:val="BodyText2"/>
          <w:rFonts w:eastAsia="Calibri"/>
          <w:sz w:val="16"/>
          <w:szCs w:val="20"/>
        </w:rPr>
        <w:t xml:space="preserve">on </w:t>
      </w:r>
      <w:r w:rsidRPr="00C60173">
        <w:rPr>
          <w:rStyle w:val="BodyText1"/>
          <w:rFonts w:eastAsia="Calibri"/>
          <w:sz w:val="16"/>
        </w:rPr>
        <w:t>the immigration debate.</w:t>
      </w:r>
      <w:r w:rsidRPr="00C60173">
        <w:rPr>
          <w:sz w:val="16"/>
        </w:rPr>
        <w:t xml:space="preserve"> </w:t>
      </w:r>
      <w:r w:rsidRPr="00C60173">
        <w:rPr>
          <w:rStyle w:val="BodyText2"/>
          <w:rFonts w:eastAsia="Calibri"/>
          <w:sz w:val="16"/>
          <w:szCs w:val="20"/>
        </w:rPr>
        <w:t xml:space="preserve">Of </w:t>
      </w:r>
      <w:r w:rsidRPr="00C60173">
        <w:rPr>
          <w:rStyle w:val="BodyText1"/>
          <w:rFonts w:eastAsia="Calibri"/>
          <w:sz w:val="16"/>
        </w:rPr>
        <w:t xml:space="preserve">course, </w:t>
      </w:r>
      <w:r w:rsidRPr="00C60173">
        <w:rPr>
          <w:rStyle w:val="BodyText2"/>
          <w:rFonts w:eastAsia="Calibri"/>
          <w:sz w:val="16"/>
          <w:szCs w:val="20"/>
        </w:rPr>
        <w:t xml:space="preserve">arguments </w:t>
      </w:r>
      <w:r w:rsidRPr="00C60173">
        <w:rPr>
          <w:rStyle w:val="BodyText1"/>
          <w:rFonts w:eastAsia="Calibri"/>
          <w:sz w:val="16"/>
        </w:rPr>
        <w:t>may be presented without disagreement. For exam</w:t>
      </w:r>
      <w:r w:rsidRPr="00C60173">
        <w:rPr>
          <w:rStyle w:val="BodyText1"/>
          <w:rFonts w:eastAsia="Calibri"/>
          <w:sz w:val="16"/>
        </w:rPr>
        <w:softHyphen/>
        <w:t xml:space="preserve">ple, claims are presented </w:t>
      </w:r>
      <w:r w:rsidRPr="00C60173">
        <w:rPr>
          <w:rStyle w:val="BodyText2"/>
          <w:rFonts w:eastAsia="Calibri"/>
          <w:sz w:val="16"/>
          <w:szCs w:val="20"/>
        </w:rPr>
        <w:t xml:space="preserve">and </w:t>
      </w:r>
      <w:r w:rsidRPr="00C60173">
        <w:rPr>
          <w:rStyle w:val="BodyText1"/>
          <w:rFonts w:eastAsia="Calibri"/>
          <w:sz w:val="16"/>
        </w:rPr>
        <w:t xml:space="preserve">supported within speeches, editorials, </w:t>
      </w:r>
      <w:r w:rsidRPr="00C60173">
        <w:rPr>
          <w:rStyle w:val="BodyText2"/>
          <w:rFonts w:eastAsia="Calibri"/>
          <w:sz w:val="16"/>
          <w:szCs w:val="20"/>
        </w:rPr>
        <w:t xml:space="preserve">and </w:t>
      </w:r>
      <w:r w:rsidRPr="00C60173">
        <w:rPr>
          <w:rStyle w:val="BodyText1"/>
          <w:rFonts w:eastAsia="Calibri"/>
          <w:sz w:val="16"/>
        </w:rPr>
        <w:t>advertise</w:t>
      </w:r>
      <w:r w:rsidRPr="00C60173">
        <w:rPr>
          <w:rStyle w:val="BodyText1"/>
          <w:rFonts w:eastAsia="Calibri"/>
          <w:sz w:val="16"/>
        </w:rPr>
        <w:softHyphen/>
        <w:t xml:space="preserve">ments even without opposing or </w:t>
      </w:r>
      <w:proofErr w:type="spellStart"/>
      <w:r w:rsidRPr="00C60173">
        <w:rPr>
          <w:rStyle w:val="BodyText1"/>
          <w:rFonts w:eastAsia="Calibri"/>
          <w:sz w:val="16"/>
        </w:rPr>
        <w:t>refutational</w:t>
      </w:r>
      <w:proofErr w:type="spellEnd"/>
      <w:r w:rsidRPr="00C60173">
        <w:rPr>
          <w:sz w:val="16"/>
        </w:rPr>
        <w:t xml:space="preserve"> </w:t>
      </w:r>
      <w:r w:rsidRPr="00C60173">
        <w:rPr>
          <w:rStyle w:val="BodyText1"/>
          <w:rFonts w:eastAsia="Calibri"/>
          <w:sz w:val="16"/>
        </w:rPr>
        <w:t xml:space="preserve">response. </w:t>
      </w:r>
      <w:r w:rsidRPr="00C60173">
        <w:rPr>
          <w:rStyle w:val="BodyText2"/>
          <w:rFonts w:eastAsia="Calibri"/>
          <w:sz w:val="16"/>
          <w:szCs w:val="20"/>
        </w:rPr>
        <w:t xml:space="preserve">Argumentation </w:t>
      </w:r>
      <w:r w:rsidRPr="00C60173">
        <w:rPr>
          <w:rStyle w:val="BodyText1"/>
          <w:rFonts w:eastAsia="Calibri"/>
          <w:sz w:val="16"/>
        </w:rPr>
        <w:t xml:space="preserve">occurs in a range of settings </w:t>
      </w:r>
      <w:r w:rsidRPr="00C60173">
        <w:rPr>
          <w:rStyle w:val="BodyText2"/>
          <w:rFonts w:eastAsia="Calibri"/>
          <w:sz w:val="16"/>
          <w:szCs w:val="20"/>
        </w:rPr>
        <w:t xml:space="preserve">from </w:t>
      </w:r>
      <w:r w:rsidRPr="00C60173">
        <w:rPr>
          <w:rStyle w:val="BodyText1"/>
          <w:rFonts w:eastAsia="Calibri"/>
          <w:sz w:val="16"/>
        </w:rPr>
        <w:t xml:space="preserve">informal to formal, and may not call </w:t>
      </w:r>
      <w:r w:rsidRPr="00C60173">
        <w:rPr>
          <w:rStyle w:val="BodyText2"/>
          <w:rFonts w:eastAsia="Calibri"/>
          <w:sz w:val="16"/>
          <w:szCs w:val="20"/>
        </w:rPr>
        <w:t xml:space="preserve">upon </w:t>
      </w:r>
      <w:r w:rsidRPr="00C60173">
        <w:rPr>
          <w:rStyle w:val="BodyText1"/>
          <w:rFonts w:eastAsia="Calibri"/>
          <w:sz w:val="16"/>
        </w:rPr>
        <w:t>an audi</w:t>
      </w:r>
      <w:r w:rsidRPr="00C60173">
        <w:rPr>
          <w:rStyle w:val="BodyText1"/>
          <w:rFonts w:eastAsia="Calibri"/>
          <w:sz w:val="16"/>
        </w:rPr>
        <w:softHyphen/>
        <w:t xml:space="preserve">ence or judge </w:t>
      </w:r>
      <w:r w:rsidRPr="00C60173">
        <w:rPr>
          <w:rStyle w:val="BodyText2"/>
          <w:rFonts w:eastAsia="Calibri"/>
          <w:sz w:val="16"/>
          <w:szCs w:val="20"/>
        </w:rPr>
        <w:t xml:space="preserve">to </w:t>
      </w:r>
      <w:r w:rsidRPr="00C60173">
        <w:rPr>
          <w:rStyle w:val="BodyText1"/>
          <w:rFonts w:eastAsia="Calibri"/>
          <w:sz w:val="16"/>
        </w:rPr>
        <w:t xml:space="preserve">make a forced choice among competing claims. Informal </w:t>
      </w:r>
      <w:r w:rsidRPr="00C60173">
        <w:rPr>
          <w:rStyle w:val="BodyText2"/>
          <w:rFonts w:eastAsia="Calibri"/>
          <w:sz w:val="16"/>
          <w:szCs w:val="20"/>
        </w:rPr>
        <w:t>dis</w:t>
      </w:r>
      <w:r w:rsidRPr="00C60173">
        <w:rPr>
          <w:rStyle w:val="BodyText2"/>
          <w:rFonts w:eastAsia="Calibri"/>
          <w:sz w:val="16"/>
          <w:szCs w:val="20"/>
        </w:rPr>
        <w:softHyphen/>
      </w:r>
      <w:r w:rsidRPr="00C60173">
        <w:rPr>
          <w:rStyle w:val="BodyText1"/>
          <w:rFonts w:eastAsia="Calibri"/>
          <w:sz w:val="16"/>
        </w:rPr>
        <w:t xml:space="preserve">course occurs as conversation </w:t>
      </w:r>
      <w:r w:rsidRPr="00C60173">
        <w:rPr>
          <w:rStyle w:val="BodyText2"/>
          <w:rFonts w:eastAsia="Calibri"/>
          <w:sz w:val="16"/>
          <w:szCs w:val="20"/>
        </w:rPr>
        <w:t xml:space="preserve">or panel </w:t>
      </w:r>
      <w:r w:rsidRPr="00C60173">
        <w:rPr>
          <w:rStyle w:val="BodyText1"/>
          <w:rFonts w:eastAsia="Calibri"/>
          <w:sz w:val="16"/>
        </w:rPr>
        <w:t xml:space="preserve">discussion </w:t>
      </w:r>
      <w:r w:rsidRPr="00C60173">
        <w:rPr>
          <w:rStyle w:val="BodyText2"/>
          <w:rFonts w:eastAsia="Calibri"/>
          <w:sz w:val="16"/>
          <w:szCs w:val="20"/>
        </w:rPr>
        <w:t xml:space="preserve">without </w:t>
      </w:r>
      <w:r w:rsidRPr="00C60173">
        <w:rPr>
          <w:rStyle w:val="BodyText1"/>
          <w:rFonts w:eastAsia="Calibri"/>
          <w:sz w:val="16"/>
        </w:rPr>
        <w:t xml:space="preserve">demanding a </w:t>
      </w:r>
      <w:r w:rsidRPr="00C60173">
        <w:rPr>
          <w:rStyle w:val="BodyText2"/>
          <w:rFonts w:eastAsia="Calibri"/>
          <w:sz w:val="16"/>
          <w:szCs w:val="20"/>
        </w:rPr>
        <w:t xml:space="preserve">decision </w:t>
      </w:r>
      <w:r w:rsidRPr="00C60173">
        <w:rPr>
          <w:rStyle w:val="BodyText1"/>
          <w:rFonts w:eastAsia="Calibri"/>
          <w:sz w:val="16"/>
        </w:rPr>
        <w:t xml:space="preserve">about a dichotomous or yes/no </w:t>
      </w:r>
      <w:r w:rsidRPr="00C60173">
        <w:rPr>
          <w:rStyle w:val="BodyText2"/>
          <w:rFonts w:eastAsia="Calibri"/>
          <w:sz w:val="16"/>
          <w:szCs w:val="20"/>
        </w:rPr>
        <w:t xml:space="preserve">question. </w:t>
      </w:r>
      <w:r w:rsidRPr="00C60173">
        <w:rPr>
          <w:rStyle w:val="BodyText1"/>
          <w:rFonts w:eastAsia="Calibri"/>
          <w:sz w:val="16"/>
        </w:rPr>
        <w:t xml:space="preserve">However, </w:t>
      </w:r>
      <w:r w:rsidRPr="00C60173">
        <w:rPr>
          <w:rStyle w:val="BoldUnderline"/>
        </w:rPr>
        <w:t>by definition</w:t>
      </w:r>
      <w:r w:rsidRPr="00C60173">
        <w:rPr>
          <w:rStyle w:val="BodyText1"/>
          <w:rFonts w:eastAsia="Calibri"/>
          <w:sz w:val="16"/>
        </w:rPr>
        <w:t xml:space="preserve">, </w:t>
      </w:r>
      <w:r w:rsidRPr="00C60173">
        <w:rPr>
          <w:rStyle w:val="StyleBoldUnderline"/>
        </w:rPr>
        <w:t>debate requires "reasoned judgment on a proposition.</w:t>
      </w:r>
      <w:r w:rsidRPr="00C60173">
        <w:rPr>
          <w:sz w:val="16"/>
        </w:rPr>
        <w:t xml:space="preserve"> </w:t>
      </w:r>
      <w:r w:rsidRPr="00C60173">
        <w:rPr>
          <w:rStyle w:val="StyleBoldUnderline"/>
        </w:rPr>
        <w:t>The proposition is a statement about which competing advocates will offer alternative</w:t>
      </w:r>
      <w:r w:rsidRPr="00C60173">
        <w:rPr>
          <w:rStyle w:val="BodyText1"/>
          <w:rFonts w:eastAsia="Calibri"/>
          <w:sz w:val="16"/>
        </w:rPr>
        <w:t xml:space="preserve"> (pro </w:t>
      </w:r>
      <w:r w:rsidRPr="00C60173">
        <w:rPr>
          <w:rStyle w:val="BodyText2"/>
          <w:rFonts w:eastAsia="Calibri"/>
          <w:sz w:val="16"/>
          <w:szCs w:val="20"/>
        </w:rPr>
        <w:t xml:space="preserve">or </w:t>
      </w:r>
      <w:r w:rsidRPr="00C60173">
        <w:rPr>
          <w:rStyle w:val="BodyText1"/>
          <w:rFonts w:eastAsia="Calibri"/>
          <w:sz w:val="16"/>
        </w:rPr>
        <w:t xml:space="preserve">con) </w:t>
      </w:r>
      <w:r w:rsidRPr="00C60173">
        <w:rPr>
          <w:rStyle w:val="StyleBoldUnderline"/>
        </w:rPr>
        <w:t>argumenta</w:t>
      </w:r>
      <w:r w:rsidRPr="00C60173">
        <w:rPr>
          <w:rStyle w:val="StyleBoldUnderline"/>
        </w:rPr>
        <w:softHyphen/>
        <w:t>tion calling upon their audience or adjudicator to decide</w:t>
      </w:r>
      <w:r w:rsidRPr="00C60173">
        <w:rPr>
          <w:rStyle w:val="BodyText2"/>
          <w:rFonts w:eastAsia="Calibri"/>
          <w:sz w:val="16"/>
          <w:szCs w:val="20"/>
        </w:rPr>
        <w:t xml:space="preserve">. </w:t>
      </w:r>
      <w:r w:rsidRPr="00B73370">
        <w:rPr>
          <w:rStyle w:val="StyleBoldUnderline"/>
        </w:rPr>
        <w:t>The proposition pro</w:t>
      </w:r>
      <w:r w:rsidRPr="00B73370">
        <w:rPr>
          <w:rStyle w:val="StyleBoldUnderline"/>
        </w:rPr>
        <w:softHyphen/>
        <w:t xml:space="preserve">vides </w:t>
      </w:r>
      <w:r w:rsidRPr="00B73370">
        <w:rPr>
          <w:rStyle w:val="BoldUnderline"/>
        </w:rPr>
        <w:t>focus for the discourse</w:t>
      </w:r>
      <w:r w:rsidRPr="00B73370">
        <w:rPr>
          <w:rStyle w:val="BodyText1"/>
          <w:rFonts w:eastAsia="Calibri"/>
          <w:sz w:val="16"/>
        </w:rPr>
        <w:t xml:space="preserve"> </w:t>
      </w:r>
      <w:r w:rsidRPr="00B73370">
        <w:rPr>
          <w:rStyle w:val="BoldUnderline"/>
        </w:rPr>
        <w:t>and guides the decision process</w:t>
      </w:r>
      <w:r w:rsidRPr="00B73370">
        <w:rPr>
          <w:rStyle w:val="BodyText1"/>
          <w:rFonts w:eastAsia="Calibri"/>
          <w:sz w:val="16"/>
        </w:rPr>
        <w:t xml:space="preserve">. </w:t>
      </w:r>
      <w:proofErr w:type="gramStart"/>
      <w:r w:rsidRPr="00B73370">
        <w:rPr>
          <w:rStyle w:val="StyleBoldUnderline"/>
        </w:rPr>
        <w:t>Even</w:t>
      </w:r>
      <w:r w:rsidRPr="00C60173">
        <w:rPr>
          <w:rStyle w:val="StyleBoldUnderline"/>
        </w:rPr>
        <w:t xml:space="preserve"> when a decision will be made through</w:t>
      </w:r>
      <w:r w:rsidRPr="00C60173">
        <w:rPr>
          <w:rStyle w:val="BodyText1"/>
          <w:rFonts w:eastAsia="Calibri"/>
          <w:sz w:val="16"/>
        </w:rPr>
        <w:t xml:space="preserve"> a process of </w:t>
      </w:r>
      <w:r w:rsidRPr="00C60173">
        <w:rPr>
          <w:rStyle w:val="StyleBoldUnderline"/>
        </w:rPr>
        <w:t>compromise</w:t>
      </w:r>
      <w:r w:rsidRPr="00C60173">
        <w:rPr>
          <w:rStyle w:val="BodyText1"/>
          <w:rFonts w:eastAsia="Calibri"/>
          <w:sz w:val="16"/>
        </w:rPr>
        <w:t xml:space="preserve">, </w:t>
      </w:r>
      <w:r w:rsidRPr="00C60173">
        <w:rPr>
          <w:rStyle w:val="StyleBoldUnderline"/>
        </w:rPr>
        <w:t>it is important to iden</w:t>
      </w:r>
      <w:r w:rsidRPr="00C60173">
        <w:rPr>
          <w:rStyle w:val="StyleBoldUnderline"/>
        </w:rPr>
        <w:softHyphen/>
        <w:t>tify the beginning positions of competing advocates to</w:t>
      </w:r>
      <w:r w:rsidRPr="00C60173">
        <w:rPr>
          <w:rStyle w:val="BodyText1"/>
          <w:rFonts w:eastAsia="Calibri"/>
          <w:sz w:val="16"/>
        </w:rPr>
        <w:t xml:space="preserve"> </w:t>
      </w:r>
      <w:r w:rsidRPr="00C60173">
        <w:rPr>
          <w:rStyle w:val="StyleBoldUnderline"/>
        </w:rPr>
        <w:t>begin negotiation and movement toward a</w:t>
      </w:r>
      <w:r w:rsidRPr="00C60173">
        <w:rPr>
          <w:rStyle w:val="BodyText2"/>
          <w:rFonts w:eastAsia="Calibri"/>
          <w:sz w:val="16"/>
          <w:szCs w:val="20"/>
        </w:rPr>
        <w:t xml:space="preserve"> </w:t>
      </w:r>
      <w:r w:rsidRPr="00C60173">
        <w:rPr>
          <w:rStyle w:val="BodyText1"/>
          <w:rFonts w:eastAsia="Calibri"/>
          <w:sz w:val="16"/>
        </w:rPr>
        <w:t xml:space="preserve">center, or </w:t>
      </w:r>
      <w:r w:rsidRPr="00C60173">
        <w:rPr>
          <w:rStyle w:val="StyleBoldUnderline"/>
        </w:rPr>
        <w:t>consensus position</w:t>
      </w:r>
      <w:r w:rsidRPr="00C60173">
        <w:rPr>
          <w:rStyle w:val="BodyText1"/>
          <w:rFonts w:eastAsia="Calibri"/>
          <w:sz w:val="16"/>
        </w:rPr>
        <w:t>.</w:t>
      </w:r>
      <w:proofErr w:type="gramEnd"/>
      <w:r w:rsidRPr="00C60173">
        <w:rPr>
          <w:rStyle w:val="BodyText1"/>
          <w:rFonts w:eastAsia="Calibri"/>
          <w:sz w:val="16"/>
        </w:rPr>
        <w:t xml:space="preserve"> </w:t>
      </w:r>
      <w:r w:rsidRPr="00342A01">
        <w:rPr>
          <w:rStyle w:val="StyleBoldUnderline"/>
          <w:highlight w:val="yellow"/>
        </w:rPr>
        <w:t>It is</w:t>
      </w:r>
      <w:r w:rsidRPr="00C60173">
        <w:rPr>
          <w:rStyle w:val="StyleBoldUnderline"/>
        </w:rPr>
        <w:t xml:space="preserve"> </w:t>
      </w:r>
      <w:r w:rsidRPr="00C60173">
        <w:rPr>
          <w:rStyle w:val="BodyText1"/>
          <w:rFonts w:eastAsia="Calibri"/>
          <w:sz w:val="16"/>
        </w:rPr>
        <w:t xml:space="preserve">frustrating and usually </w:t>
      </w:r>
      <w:r w:rsidRPr="00342A01">
        <w:rPr>
          <w:rStyle w:val="Emphasis"/>
          <w:highlight w:val="yellow"/>
        </w:rPr>
        <w:t>unproductive</w:t>
      </w:r>
      <w:r w:rsidRPr="00C60173">
        <w:rPr>
          <w:rStyle w:val="BodyText1"/>
          <w:rFonts w:eastAsia="Calibri"/>
          <w:sz w:val="16"/>
        </w:rPr>
        <w:t xml:space="preserve"> </w:t>
      </w:r>
      <w:r w:rsidRPr="00342A01">
        <w:rPr>
          <w:rStyle w:val="BodyText1"/>
          <w:rFonts w:eastAsia="Calibri"/>
          <w:highlight w:val="yellow"/>
          <w:u w:val="single"/>
        </w:rPr>
        <w:t>to</w:t>
      </w:r>
      <w:r w:rsidRPr="00342A01">
        <w:rPr>
          <w:rStyle w:val="BodyText1"/>
          <w:rFonts w:eastAsia="Calibri"/>
          <w:sz w:val="16"/>
          <w:highlight w:val="yellow"/>
        </w:rPr>
        <w:t xml:space="preserve"> </w:t>
      </w:r>
      <w:r w:rsidRPr="00342A01">
        <w:rPr>
          <w:rStyle w:val="StyleBoldUnderline"/>
          <w:highlight w:val="yellow"/>
        </w:rPr>
        <w:t>attempt to make a decision when deciders are unclear</w:t>
      </w:r>
      <w:r w:rsidRPr="00C60173">
        <w:rPr>
          <w:rStyle w:val="BodyText1"/>
          <w:rFonts w:eastAsia="Calibri"/>
          <w:sz w:val="16"/>
        </w:rPr>
        <w:t xml:space="preserve"> as </w:t>
      </w:r>
      <w:r w:rsidRPr="00C60173">
        <w:rPr>
          <w:rStyle w:val="BodyText2"/>
          <w:rFonts w:eastAsia="Calibri"/>
          <w:sz w:val="16"/>
          <w:szCs w:val="20"/>
        </w:rPr>
        <w:t xml:space="preserve">to </w:t>
      </w:r>
      <w:r w:rsidRPr="00342A01">
        <w:rPr>
          <w:rStyle w:val="StyleBoldUnderline"/>
          <w:highlight w:val="yellow"/>
        </w:rPr>
        <w:t>what</w:t>
      </w:r>
      <w:r w:rsidRPr="00C60173">
        <w:rPr>
          <w:rStyle w:val="StyleBoldUnderline"/>
        </w:rPr>
        <w:t xml:space="preserve"> the decision is </w:t>
      </w:r>
      <w:r w:rsidRPr="00342A01">
        <w:rPr>
          <w:rStyle w:val="StyleBoldUnderline"/>
          <w:highlight w:val="yellow"/>
        </w:rPr>
        <w:t>about</w:t>
      </w:r>
      <w:r w:rsidRPr="00C60173">
        <w:rPr>
          <w:rStyle w:val="BodytextItalic"/>
          <w:rFonts w:eastAsia="Calibri"/>
          <w:sz w:val="16"/>
          <w:szCs w:val="20"/>
        </w:rPr>
        <w:t>.</w:t>
      </w:r>
      <w:r w:rsidRPr="00C60173">
        <w:rPr>
          <w:rStyle w:val="BodyText1"/>
          <w:rFonts w:eastAsia="Calibri"/>
          <w:sz w:val="16"/>
        </w:rPr>
        <w:t xml:space="preserve"> The proposition may be implicit in some applied debates (“Vote for me!</w:t>
      </w:r>
      <w:r w:rsidRPr="00C60173">
        <w:rPr>
          <w:rStyle w:val="BodyText1"/>
          <w:rFonts w:eastAsia="Calibri"/>
          <w:sz w:val="16"/>
          <w:vertAlign w:val="superscript"/>
        </w:rPr>
        <w:t>”</w:t>
      </w:r>
      <w:r w:rsidRPr="00C60173">
        <w:rPr>
          <w:rStyle w:val="BodyText1"/>
          <w:rFonts w:eastAsia="Calibri"/>
          <w:sz w:val="16"/>
        </w:rPr>
        <w:t xml:space="preserve">); however, when a vote or consequential decision is called for (as </w:t>
      </w:r>
      <w:r w:rsidRPr="00C60173">
        <w:rPr>
          <w:rStyle w:val="BodyText2"/>
          <w:rFonts w:eastAsia="Calibri"/>
          <w:sz w:val="16"/>
          <w:szCs w:val="20"/>
        </w:rPr>
        <w:t xml:space="preserve">in </w:t>
      </w:r>
      <w:r w:rsidRPr="00C60173">
        <w:rPr>
          <w:rStyle w:val="BodyText1"/>
          <w:rFonts w:eastAsia="Calibri"/>
          <w:sz w:val="16"/>
        </w:rPr>
        <w:t xml:space="preserve">the courtroom or </w:t>
      </w:r>
      <w:r w:rsidRPr="00C60173">
        <w:rPr>
          <w:rStyle w:val="BodyText2"/>
          <w:rFonts w:eastAsia="Calibri"/>
          <w:sz w:val="16"/>
          <w:szCs w:val="20"/>
        </w:rPr>
        <w:t xml:space="preserve">in </w:t>
      </w:r>
      <w:r w:rsidRPr="00C60173">
        <w:rPr>
          <w:rStyle w:val="BodyText1"/>
          <w:rFonts w:eastAsia="Calibri"/>
          <w:sz w:val="16"/>
        </w:rPr>
        <w:t xml:space="preserve">applied parliamentary debate) it </w:t>
      </w:r>
      <w:r w:rsidRPr="00C60173">
        <w:rPr>
          <w:sz w:val="16"/>
        </w:rPr>
        <w:t xml:space="preserve">is </w:t>
      </w:r>
      <w:r w:rsidRPr="00C60173">
        <w:rPr>
          <w:rStyle w:val="BodyText1"/>
          <w:rFonts w:eastAsia="Calibri"/>
          <w:sz w:val="16"/>
        </w:rPr>
        <w:t xml:space="preserve">essential that </w:t>
      </w:r>
      <w:r w:rsidRPr="00C60173">
        <w:rPr>
          <w:rStyle w:val="BodyText2"/>
          <w:rFonts w:eastAsia="Calibri"/>
          <w:sz w:val="16"/>
          <w:szCs w:val="20"/>
        </w:rPr>
        <w:t xml:space="preserve">the </w:t>
      </w:r>
      <w:r w:rsidRPr="00C60173">
        <w:rPr>
          <w:rStyle w:val="BodyText1"/>
          <w:rFonts w:eastAsia="Calibri"/>
          <w:sz w:val="16"/>
        </w:rPr>
        <w:t xml:space="preserve">proposition be explicitly </w:t>
      </w:r>
      <w:r w:rsidRPr="00C60173">
        <w:rPr>
          <w:rStyle w:val="BodyText2"/>
          <w:rFonts w:eastAsia="Calibri"/>
          <w:sz w:val="16"/>
          <w:szCs w:val="20"/>
        </w:rPr>
        <w:t xml:space="preserve">expressed </w:t>
      </w:r>
      <w:r w:rsidRPr="00C60173">
        <w:rPr>
          <w:rStyle w:val="BodyText1"/>
          <w:rFonts w:eastAsia="Calibri"/>
          <w:sz w:val="16"/>
        </w:rPr>
        <w:t>(</w:t>
      </w:r>
      <w:r w:rsidRPr="00C60173">
        <w:rPr>
          <w:rStyle w:val="BodyText1"/>
          <w:rFonts w:eastAsia="Calibri"/>
          <w:sz w:val="16"/>
          <w:vertAlign w:val="superscript"/>
        </w:rPr>
        <w:t>“</w:t>
      </w:r>
      <w:r w:rsidRPr="00C60173">
        <w:rPr>
          <w:rStyle w:val="BodyText1"/>
          <w:rFonts w:eastAsia="Calibri"/>
          <w:sz w:val="16"/>
        </w:rPr>
        <w:t xml:space="preserve">the </w:t>
      </w:r>
      <w:r w:rsidRPr="00C60173">
        <w:rPr>
          <w:rStyle w:val="BodyText2"/>
          <w:rFonts w:eastAsia="Calibri"/>
          <w:sz w:val="16"/>
          <w:szCs w:val="20"/>
        </w:rPr>
        <w:t xml:space="preserve">defendant </w:t>
      </w:r>
      <w:r w:rsidRPr="00C60173">
        <w:rPr>
          <w:rStyle w:val="BodyText1"/>
          <w:rFonts w:eastAsia="Calibri"/>
          <w:sz w:val="16"/>
        </w:rPr>
        <w:t>is guilty!</w:t>
      </w:r>
      <w:r w:rsidRPr="00C60173">
        <w:rPr>
          <w:rStyle w:val="BodyText1"/>
          <w:rFonts w:eastAsia="Calibri"/>
          <w:sz w:val="16"/>
          <w:vertAlign w:val="superscript"/>
        </w:rPr>
        <w:t>”</w:t>
      </w:r>
      <w:r w:rsidRPr="00C60173">
        <w:rPr>
          <w:rStyle w:val="BodyText1"/>
          <w:rFonts w:eastAsia="Calibri"/>
          <w:sz w:val="16"/>
        </w:rPr>
        <w:t xml:space="preserve">). </w:t>
      </w:r>
      <w:r w:rsidRPr="00342A01">
        <w:rPr>
          <w:rStyle w:val="StyleBoldUnderline"/>
          <w:highlight w:val="yellow"/>
        </w:rPr>
        <w:t>In</w:t>
      </w:r>
      <w:r w:rsidRPr="00C60173">
        <w:rPr>
          <w:rStyle w:val="StyleBoldUnderline"/>
        </w:rPr>
        <w:t xml:space="preserve"> aca</w:t>
      </w:r>
      <w:r w:rsidRPr="00C60173">
        <w:rPr>
          <w:rStyle w:val="StyleBoldUnderline"/>
        </w:rPr>
        <w:softHyphen/>
        <w:t xml:space="preserve">demic </w:t>
      </w:r>
      <w:r w:rsidRPr="00342A01">
        <w:rPr>
          <w:rStyle w:val="StyleBoldUnderline"/>
          <w:highlight w:val="yellow"/>
        </w:rPr>
        <w:t>debate, the</w:t>
      </w:r>
      <w:r w:rsidRPr="00C60173">
        <w:rPr>
          <w:rStyle w:val="StyleBoldUnderline"/>
        </w:rPr>
        <w:t xml:space="preserve"> </w:t>
      </w:r>
      <w:r w:rsidRPr="00342A01">
        <w:rPr>
          <w:rStyle w:val="StyleBoldUnderline"/>
          <w:highlight w:val="yellow"/>
        </w:rPr>
        <w:t>proposition provides</w:t>
      </w:r>
      <w:r w:rsidRPr="00342A01">
        <w:rPr>
          <w:rStyle w:val="BodyText1"/>
          <w:rFonts w:eastAsia="Calibri"/>
          <w:sz w:val="16"/>
          <w:highlight w:val="yellow"/>
        </w:rPr>
        <w:t xml:space="preserve"> </w:t>
      </w:r>
      <w:r w:rsidRPr="00342A01">
        <w:rPr>
          <w:rStyle w:val="Emphasis"/>
          <w:highlight w:val="yellow"/>
        </w:rPr>
        <w:t>essential guidance</w:t>
      </w:r>
      <w:r w:rsidRPr="00342A01">
        <w:rPr>
          <w:rStyle w:val="BodyText1"/>
          <w:rFonts w:eastAsia="Calibri"/>
          <w:sz w:val="16"/>
          <w:highlight w:val="yellow"/>
        </w:rPr>
        <w:t xml:space="preserve"> </w:t>
      </w:r>
      <w:r w:rsidRPr="00342A01">
        <w:rPr>
          <w:rStyle w:val="StyleBoldUnderline"/>
          <w:highlight w:val="yellow"/>
        </w:rPr>
        <w:t>for</w:t>
      </w:r>
      <w:r w:rsidRPr="00C60173">
        <w:rPr>
          <w:rStyle w:val="StyleBoldUnderline"/>
        </w:rPr>
        <w:t xml:space="preserve"> the </w:t>
      </w:r>
      <w:r w:rsidRPr="00342A01">
        <w:rPr>
          <w:rStyle w:val="Emphasis"/>
          <w:highlight w:val="yellow"/>
        </w:rPr>
        <w:t>preparation</w:t>
      </w:r>
      <w:r w:rsidRPr="00C60173">
        <w:rPr>
          <w:rStyle w:val="StyleBoldUnderline"/>
        </w:rPr>
        <w:t xml:space="preserve"> of the debaters </w:t>
      </w:r>
      <w:r w:rsidRPr="00342A01">
        <w:rPr>
          <w:rStyle w:val="StyleBoldUnderline"/>
          <w:highlight w:val="yellow"/>
        </w:rPr>
        <w:t>prior</w:t>
      </w:r>
      <w:r w:rsidRPr="00C60173">
        <w:rPr>
          <w:rStyle w:val="StyleBoldUnderline"/>
        </w:rPr>
        <w:t xml:space="preserve"> to the debate</w:t>
      </w:r>
      <w:r w:rsidRPr="00C60173">
        <w:rPr>
          <w:rStyle w:val="BodyText1"/>
          <w:rFonts w:eastAsia="Calibri"/>
          <w:sz w:val="16"/>
        </w:rPr>
        <w:t xml:space="preserve">, </w:t>
      </w:r>
      <w:r w:rsidRPr="00C60173">
        <w:rPr>
          <w:rStyle w:val="StyleBoldUnderline"/>
        </w:rPr>
        <w:t xml:space="preserve">the case building and </w:t>
      </w:r>
      <w:r w:rsidRPr="00342A01">
        <w:rPr>
          <w:rStyle w:val="StyleBoldUnderline"/>
          <w:highlight w:val="yellow"/>
        </w:rPr>
        <w:t xml:space="preserve">discourse </w:t>
      </w:r>
      <w:r w:rsidRPr="00C60173">
        <w:rPr>
          <w:rStyle w:val="StyleBoldUnderline"/>
        </w:rPr>
        <w:t xml:space="preserve">presented </w:t>
      </w:r>
      <w:r w:rsidRPr="00342A01">
        <w:rPr>
          <w:rStyle w:val="StyleBoldUnderline"/>
          <w:highlight w:val="yellow"/>
        </w:rPr>
        <w:t xml:space="preserve">during </w:t>
      </w:r>
      <w:r w:rsidRPr="00C60173">
        <w:rPr>
          <w:rStyle w:val="StyleBoldUnderline"/>
        </w:rPr>
        <w:t>the debate</w:t>
      </w:r>
      <w:r w:rsidRPr="00C60173">
        <w:rPr>
          <w:rStyle w:val="BodyText1"/>
          <w:rFonts w:eastAsia="Calibri"/>
          <w:sz w:val="16"/>
        </w:rPr>
        <w:t xml:space="preserve">, </w:t>
      </w:r>
      <w:r w:rsidRPr="00C60173">
        <w:rPr>
          <w:rStyle w:val="StyleBoldUnderline"/>
        </w:rPr>
        <w:t xml:space="preserve">and </w:t>
      </w:r>
      <w:r w:rsidRPr="00342A01">
        <w:rPr>
          <w:rStyle w:val="StyleBoldUnderline"/>
          <w:highlight w:val="yellow"/>
        </w:rPr>
        <w:t>the decision</w:t>
      </w:r>
      <w:r w:rsidRPr="00C60173">
        <w:rPr>
          <w:rStyle w:val="StyleBoldUnderline"/>
        </w:rPr>
        <w:t xml:space="preserve"> to be </w:t>
      </w:r>
      <w:r w:rsidRPr="00342A01">
        <w:rPr>
          <w:rStyle w:val="StyleBoldUnderline"/>
          <w:highlight w:val="yellow"/>
        </w:rPr>
        <w:t xml:space="preserve">made </w:t>
      </w:r>
      <w:r w:rsidRPr="00C60173">
        <w:rPr>
          <w:rStyle w:val="StyleBoldUnderline"/>
        </w:rPr>
        <w:t>by the</w:t>
      </w:r>
      <w:r w:rsidRPr="00C60173">
        <w:rPr>
          <w:rStyle w:val="BodyText1"/>
          <w:rFonts w:eastAsia="Calibri"/>
          <w:sz w:val="16"/>
        </w:rPr>
        <w:t xml:space="preserve"> debate </w:t>
      </w:r>
      <w:r w:rsidRPr="00C60173">
        <w:rPr>
          <w:rStyle w:val="StyleBoldUnderline"/>
        </w:rPr>
        <w:t>judge</w:t>
      </w:r>
      <w:r w:rsidRPr="00342A01">
        <w:rPr>
          <w:rStyle w:val="StyleBoldUnderline"/>
          <w:highlight w:val="yellow"/>
        </w:rPr>
        <w:t xml:space="preserve"> after</w:t>
      </w:r>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BodyText1"/>
          <w:rFonts w:eastAsia="Calibri"/>
          <w:sz w:val="16"/>
        </w:rPr>
        <w:t>debate</w:t>
      </w:r>
      <w:r w:rsidRPr="00B73370">
        <w:rPr>
          <w:rStyle w:val="BodyText1"/>
          <w:rFonts w:eastAsia="Calibri"/>
          <w:sz w:val="16"/>
        </w:rPr>
        <w:t xml:space="preserve">. </w:t>
      </w:r>
      <w:r w:rsidRPr="00B73370">
        <w:rPr>
          <w:rStyle w:val="StyleBoldUnderline"/>
        </w:rPr>
        <w:t>Someone disturbed by the</w:t>
      </w:r>
      <w:r w:rsidRPr="00B73370">
        <w:rPr>
          <w:rStyle w:val="BodyText1"/>
          <w:rFonts w:eastAsia="Calibri"/>
          <w:sz w:val="16"/>
        </w:rPr>
        <w:t xml:space="preserve"> problem of a </w:t>
      </w:r>
      <w:r w:rsidRPr="00B73370">
        <w:rPr>
          <w:rStyle w:val="StyleBoldUnderline"/>
        </w:rPr>
        <w:t>growing underclass of</w:t>
      </w:r>
      <w:r w:rsidRPr="00B73370">
        <w:rPr>
          <w:rStyle w:val="BodyText1"/>
          <w:rFonts w:eastAsia="Calibri"/>
          <w:sz w:val="16"/>
        </w:rPr>
        <w:t xml:space="preserve"> </w:t>
      </w:r>
      <w:r w:rsidRPr="00B73370">
        <w:rPr>
          <w:rStyle w:val="BodyText2"/>
          <w:rFonts w:eastAsia="Calibri"/>
          <w:sz w:val="16"/>
          <w:szCs w:val="20"/>
        </w:rPr>
        <w:t xml:space="preserve">poorly </w:t>
      </w:r>
      <w:r w:rsidRPr="00B73370">
        <w:rPr>
          <w:rStyle w:val="BodyText1"/>
          <w:rFonts w:eastAsia="Calibri"/>
          <w:sz w:val="16"/>
        </w:rPr>
        <w:t xml:space="preserve">educated, socially </w:t>
      </w:r>
      <w:r w:rsidRPr="00B73370">
        <w:rPr>
          <w:rStyle w:val="StyleBoldUnderline"/>
        </w:rPr>
        <w:t>disenfranchised youths might observe</w:t>
      </w:r>
      <w:r w:rsidRPr="00B73370">
        <w:rPr>
          <w:rStyle w:val="BodyText1"/>
          <w:rFonts w:eastAsia="Calibri"/>
          <w:sz w:val="16"/>
        </w:rPr>
        <w:t>, “</w:t>
      </w:r>
      <w:r w:rsidRPr="00B73370">
        <w:rPr>
          <w:rStyle w:val="StyleBoldUnderline"/>
        </w:rPr>
        <w:t>Public schools are doing a terri</w:t>
      </w:r>
      <w:r w:rsidRPr="00B73370">
        <w:rPr>
          <w:rStyle w:val="StyleBoldUnderline"/>
        </w:rPr>
        <w:softHyphen/>
        <w:t>ble job!</w:t>
      </w:r>
      <w:r w:rsidRPr="00B73370">
        <w:rPr>
          <w:rStyle w:val="BodyText1"/>
          <w:rFonts w:eastAsia="Calibri"/>
          <w:sz w:val="16"/>
        </w:rPr>
        <w:t xml:space="preserve"> They' are overcrowded, </w:t>
      </w:r>
      <w:r w:rsidRPr="00B73370">
        <w:rPr>
          <w:rStyle w:val="BodyText2"/>
          <w:rFonts w:eastAsia="Calibri"/>
          <w:sz w:val="16"/>
          <w:szCs w:val="20"/>
        </w:rPr>
        <w:t xml:space="preserve">and </w:t>
      </w:r>
      <w:r w:rsidRPr="00B73370">
        <w:rPr>
          <w:rStyle w:val="BodyText1"/>
          <w:rFonts w:eastAsia="Calibri"/>
          <w:sz w:val="16"/>
        </w:rPr>
        <w:t xml:space="preserve">many teachers are poorly qualified </w:t>
      </w:r>
      <w:r w:rsidRPr="00B73370">
        <w:rPr>
          <w:rStyle w:val="BodyText2"/>
          <w:rFonts w:eastAsia="Calibri"/>
          <w:sz w:val="16"/>
          <w:szCs w:val="20"/>
        </w:rPr>
        <w:t xml:space="preserve">in their </w:t>
      </w:r>
      <w:r w:rsidRPr="00B73370">
        <w:rPr>
          <w:rStyle w:val="BodyText1"/>
          <w:rFonts w:eastAsia="Calibri"/>
          <w:sz w:val="16"/>
        </w:rPr>
        <w:t>subject areas. Even the best teachers can</w:t>
      </w:r>
      <w:r w:rsidRPr="00C60173">
        <w:rPr>
          <w:rStyle w:val="BodyText1"/>
          <w:rFonts w:eastAsia="Calibri"/>
          <w:sz w:val="16"/>
        </w:rPr>
        <w:t xml:space="preserve"> do little more than struggle to maintain order </w:t>
      </w:r>
      <w:r w:rsidRPr="00C60173">
        <w:rPr>
          <w:rStyle w:val="BodyText2"/>
          <w:rFonts w:eastAsia="Calibri"/>
          <w:sz w:val="16"/>
          <w:szCs w:val="20"/>
        </w:rPr>
        <w:t xml:space="preserve">in </w:t>
      </w:r>
      <w:r w:rsidRPr="00C60173">
        <w:rPr>
          <w:rStyle w:val="BodyText1"/>
          <w:rFonts w:eastAsia="Calibri"/>
          <w:sz w:val="16"/>
        </w:rPr>
        <w:t xml:space="preserve">their classrooms." </w:t>
      </w:r>
      <w:r w:rsidRPr="00C60173">
        <w:rPr>
          <w:rStyle w:val="StyleBoldUnderline"/>
        </w:rPr>
        <w:t>That same concerned citizen</w:t>
      </w:r>
      <w:r w:rsidRPr="00C60173">
        <w:rPr>
          <w:rStyle w:val="BodyText1"/>
          <w:rFonts w:eastAsia="Calibri"/>
          <w:sz w:val="16"/>
        </w:rPr>
        <w:t>, facing a complex range of issues</w:t>
      </w:r>
      <w:r w:rsidRPr="00B73370">
        <w:rPr>
          <w:rStyle w:val="BodyText1"/>
          <w:rFonts w:eastAsia="Calibri"/>
          <w:sz w:val="16"/>
        </w:rPr>
        <w:t xml:space="preserve">, </w:t>
      </w:r>
      <w:r w:rsidRPr="00B73370">
        <w:rPr>
          <w:rStyle w:val="StyleBoldUnderline"/>
        </w:rPr>
        <w:t>might arrive at an unhelpful decision, such as "We ought to do some</w:t>
      </w:r>
      <w:r w:rsidRPr="00B73370">
        <w:rPr>
          <w:rStyle w:val="StyleBoldUnderline"/>
        </w:rPr>
        <w:softHyphen/>
        <w:t>thing about this”</w:t>
      </w:r>
      <w:r w:rsidRPr="00B73370">
        <w:rPr>
          <w:rStyle w:val="BodyText2"/>
          <w:rFonts w:eastAsia="Calibri"/>
          <w:sz w:val="16"/>
          <w:szCs w:val="20"/>
        </w:rPr>
        <w:t xml:space="preserve"> or, </w:t>
      </w:r>
      <w:r w:rsidRPr="00B73370">
        <w:rPr>
          <w:rStyle w:val="BodyText1"/>
          <w:rFonts w:eastAsia="Calibri"/>
          <w:sz w:val="16"/>
        </w:rPr>
        <w:t xml:space="preserve">worse, “It’s too complicated a </w:t>
      </w:r>
      <w:r w:rsidRPr="00B73370">
        <w:rPr>
          <w:rStyle w:val="BodyText2"/>
          <w:rFonts w:eastAsia="Calibri"/>
          <w:sz w:val="16"/>
          <w:szCs w:val="20"/>
        </w:rPr>
        <w:t xml:space="preserve">problem </w:t>
      </w:r>
      <w:r w:rsidRPr="00B73370">
        <w:rPr>
          <w:rStyle w:val="BodyText1"/>
          <w:rFonts w:eastAsia="Calibri"/>
          <w:sz w:val="16"/>
        </w:rPr>
        <w:t xml:space="preserve">to </w:t>
      </w:r>
      <w:r w:rsidRPr="00B73370">
        <w:rPr>
          <w:rStyle w:val="BodyText2"/>
          <w:rFonts w:eastAsia="Calibri"/>
          <w:sz w:val="16"/>
          <w:szCs w:val="20"/>
        </w:rPr>
        <w:t xml:space="preserve">deal </w:t>
      </w:r>
      <w:r w:rsidRPr="00B73370">
        <w:rPr>
          <w:rStyle w:val="BodyText1"/>
          <w:rFonts w:eastAsia="Calibri"/>
          <w:sz w:val="16"/>
        </w:rPr>
        <w:t xml:space="preserve">with." Groups of concerned citizens </w:t>
      </w:r>
      <w:r w:rsidRPr="00B73370">
        <w:rPr>
          <w:rStyle w:val="BodyText2"/>
          <w:rFonts w:eastAsia="Calibri"/>
          <w:sz w:val="16"/>
          <w:szCs w:val="20"/>
        </w:rPr>
        <w:t xml:space="preserve">worried about the </w:t>
      </w:r>
      <w:r w:rsidRPr="00B73370">
        <w:rPr>
          <w:rStyle w:val="BodyText1"/>
          <w:rFonts w:eastAsia="Calibri"/>
          <w:sz w:val="16"/>
        </w:rPr>
        <w:t xml:space="preserve">state of </w:t>
      </w:r>
      <w:r w:rsidRPr="00B73370">
        <w:rPr>
          <w:rStyle w:val="BodyText2"/>
          <w:rFonts w:eastAsia="Calibri"/>
          <w:sz w:val="16"/>
          <w:szCs w:val="20"/>
        </w:rPr>
        <w:t xml:space="preserve">public </w:t>
      </w:r>
      <w:r w:rsidRPr="00B73370">
        <w:rPr>
          <w:rStyle w:val="BodyText1"/>
          <w:rFonts w:eastAsia="Calibri"/>
          <w:sz w:val="16"/>
        </w:rPr>
        <w:t xml:space="preserve">education could join together to express their frustrations, anger, disillusionment, </w:t>
      </w:r>
      <w:r w:rsidRPr="00B73370">
        <w:rPr>
          <w:rStyle w:val="BodyText2"/>
          <w:rFonts w:eastAsia="Calibri"/>
          <w:sz w:val="16"/>
          <w:szCs w:val="20"/>
        </w:rPr>
        <w:t xml:space="preserve">and </w:t>
      </w:r>
      <w:r w:rsidRPr="00B73370">
        <w:rPr>
          <w:rStyle w:val="BodyText1"/>
          <w:rFonts w:eastAsia="Calibri"/>
          <w:sz w:val="16"/>
        </w:rPr>
        <w:t xml:space="preserve">emotions regarding the schools, but without a focus for their discussions, they could easily agree about </w:t>
      </w:r>
      <w:r w:rsidRPr="00B73370">
        <w:rPr>
          <w:rStyle w:val="BodyText2"/>
          <w:rFonts w:eastAsia="Calibri"/>
          <w:sz w:val="16"/>
          <w:szCs w:val="20"/>
        </w:rPr>
        <w:t xml:space="preserve">the </w:t>
      </w:r>
      <w:r w:rsidRPr="00B73370">
        <w:rPr>
          <w:rStyle w:val="BodyText1"/>
          <w:rFonts w:eastAsia="Calibri"/>
          <w:sz w:val="16"/>
        </w:rPr>
        <w:t xml:space="preserve">sorry state of education without finding points of clarity or </w:t>
      </w:r>
      <w:r w:rsidRPr="00B73370">
        <w:rPr>
          <w:rStyle w:val="BodyText2"/>
          <w:rFonts w:eastAsia="Calibri"/>
          <w:sz w:val="16"/>
          <w:szCs w:val="20"/>
        </w:rPr>
        <w:t xml:space="preserve">potential </w:t>
      </w:r>
      <w:r w:rsidRPr="00B73370">
        <w:rPr>
          <w:rStyle w:val="BodyText1"/>
          <w:rFonts w:eastAsia="Calibri"/>
          <w:sz w:val="16"/>
        </w:rPr>
        <w:t xml:space="preserve">solutions. </w:t>
      </w:r>
      <w:r w:rsidRPr="00B73370">
        <w:rPr>
          <w:rStyle w:val="StyleBoldUnderline"/>
        </w:rPr>
        <w:t xml:space="preserve">A </w:t>
      </w:r>
      <w:r w:rsidRPr="00B73370">
        <w:rPr>
          <w:rStyle w:val="BoldUnderline"/>
        </w:rPr>
        <w:t>gripe session</w:t>
      </w:r>
      <w:r w:rsidRPr="00B73370">
        <w:rPr>
          <w:rStyle w:val="StyleBoldUnderline"/>
        </w:rPr>
        <w:t xml:space="preserve"> would follow</w:t>
      </w:r>
      <w:r w:rsidRPr="00B73370">
        <w:rPr>
          <w:rStyle w:val="BodyText2"/>
          <w:rFonts w:eastAsia="Calibri"/>
          <w:sz w:val="16"/>
          <w:szCs w:val="20"/>
        </w:rPr>
        <w:t xml:space="preserve">. </w:t>
      </w:r>
      <w:proofErr w:type="gramStart"/>
      <w:r w:rsidRPr="00B73370">
        <w:rPr>
          <w:rStyle w:val="StyleBoldUnderline"/>
        </w:rPr>
        <w:t xml:space="preserve">But </w:t>
      </w:r>
      <w:r w:rsidRPr="00342A01">
        <w:rPr>
          <w:rStyle w:val="StyleBoldUnderline"/>
          <w:highlight w:val="yellow"/>
        </w:rPr>
        <w:t>if a precise question is posed</w:t>
      </w:r>
      <w:r w:rsidRPr="00C60173">
        <w:rPr>
          <w:rStyle w:val="BodyText1"/>
          <w:rFonts w:eastAsia="Calibri"/>
          <w:sz w:val="16"/>
        </w:rPr>
        <w:t xml:space="preserve">—such as </w:t>
      </w:r>
      <w:r w:rsidRPr="00C60173">
        <w:rPr>
          <w:rStyle w:val="BodytextItalic"/>
          <w:rFonts w:eastAsia="Calibri"/>
          <w:sz w:val="16"/>
          <w:szCs w:val="20"/>
        </w:rPr>
        <w:t>“What</w:t>
      </w:r>
      <w:r w:rsidRPr="00C60173">
        <w:rPr>
          <w:rStyle w:val="BodyText1"/>
          <w:rFonts w:eastAsia="Calibri"/>
          <w:sz w:val="16"/>
        </w:rPr>
        <w:t xml:space="preserve"> can be done </w:t>
      </w:r>
      <w:r w:rsidRPr="00C60173">
        <w:rPr>
          <w:rStyle w:val="BodyText2"/>
          <w:rFonts w:eastAsia="Calibri"/>
          <w:sz w:val="16"/>
          <w:szCs w:val="20"/>
        </w:rPr>
        <w:t xml:space="preserve">to </w:t>
      </w:r>
      <w:r w:rsidRPr="00C60173">
        <w:rPr>
          <w:rStyle w:val="BodytextItalic"/>
          <w:rFonts w:eastAsia="Calibri"/>
          <w:sz w:val="16"/>
          <w:szCs w:val="20"/>
        </w:rPr>
        <w:t>improve</w:t>
      </w:r>
      <w:r w:rsidRPr="00C60173">
        <w:rPr>
          <w:rStyle w:val="BodyText1"/>
          <w:rFonts w:eastAsia="Calibri"/>
          <w:sz w:val="16"/>
        </w:rPr>
        <w:t xml:space="preserve"> </w:t>
      </w:r>
      <w:r w:rsidRPr="00C60173">
        <w:rPr>
          <w:rStyle w:val="BodyText2"/>
          <w:rFonts w:eastAsia="Calibri"/>
          <w:sz w:val="16"/>
          <w:szCs w:val="20"/>
        </w:rPr>
        <w:t xml:space="preserve">public </w:t>
      </w:r>
      <w:r w:rsidRPr="00C60173">
        <w:rPr>
          <w:rStyle w:val="BodyText1"/>
          <w:rFonts w:eastAsia="Calibri"/>
          <w:sz w:val="16"/>
        </w:rPr>
        <w:t>education?</w:t>
      </w:r>
      <w:r w:rsidRPr="00C60173">
        <w:rPr>
          <w:rStyle w:val="BodyText1"/>
          <w:rFonts w:eastAsia="Calibri"/>
          <w:sz w:val="16"/>
          <w:vertAlign w:val="superscript"/>
        </w:rPr>
        <w:t>”</w:t>
      </w:r>
      <w:proofErr w:type="gramEnd"/>
      <w:r w:rsidRPr="00C60173">
        <w:rPr>
          <w:rStyle w:val="BodyText1"/>
          <w:rFonts w:eastAsia="Calibri"/>
          <w:sz w:val="16"/>
        </w:rPr>
        <w:t>—</w:t>
      </w:r>
      <w:r w:rsidRPr="00C60173">
        <w:rPr>
          <w:rStyle w:val="StyleBoldUnderline"/>
        </w:rPr>
        <w:t xml:space="preserve">then </w:t>
      </w:r>
      <w:r w:rsidRPr="00342A01">
        <w:rPr>
          <w:rStyle w:val="StyleBoldUnderline"/>
          <w:highlight w:val="yellow"/>
        </w:rPr>
        <w:t>a more profitable</w:t>
      </w:r>
      <w:r w:rsidRPr="00C60173">
        <w:rPr>
          <w:rStyle w:val="StyleBoldUnderline"/>
        </w:rPr>
        <w:t xml:space="preserve"> area of </w:t>
      </w:r>
      <w:r w:rsidRPr="00342A01">
        <w:rPr>
          <w:rStyle w:val="StyleBoldUnderline"/>
          <w:highlight w:val="yellow"/>
        </w:rPr>
        <w:t>discussion is opened</w:t>
      </w:r>
      <w:r w:rsidRPr="00C60173">
        <w:rPr>
          <w:rStyle w:val="StyleBoldUnderline"/>
        </w:rPr>
        <w:t xml:space="preserve"> up simply </w:t>
      </w:r>
      <w:r w:rsidRPr="00342A01">
        <w:rPr>
          <w:rStyle w:val="StyleBoldUnderline"/>
          <w:highlight w:val="yellow"/>
        </w:rPr>
        <w:t xml:space="preserve">by placing a focus on </w:t>
      </w:r>
      <w:r w:rsidRPr="00C60173">
        <w:rPr>
          <w:rStyle w:val="StyleBoldUnderline"/>
        </w:rPr>
        <w:t xml:space="preserve">the search for </w:t>
      </w:r>
      <w:r w:rsidRPr="00342A01">
        <w:rPr>
          <w:rStyle w:val="StyleBoldUnderline"/>
          <w:highlight w:val="yellow"/>
        </w:rPr>
        <w:t>a</w:t>
      </w:r>
      <w:r w:rsidRPr="00342A01">
        <w:rPr>
          <w:rStyle w:val="BodyText1"/>
          <w:rFonts w:eastAsia="Calibri"/>
          <w:sz w:val="16"/>
          <w:highlight w:val="yellow"/>
        </w:rPr>
        <w:t xml:space="preserve"> </w:t>
      </w:r>
      <w:r w:rsidRPr="00342A01">
        <w:rPr>
          <w:rStyle w:val="Emphasis"/>
          <w:highlight w:val="yellow"/>
        </w:rPr>
        <w:t xml:space="preserve">concrete solution </w:t>
      </w:r>
      <w:r w:rsidRPr="00C60173">
        <w:rPr>
          <w:rStyle w:val="Emphasis"/>
        </w:rPr>
        <w:t>step.</w:t>
      </w:r>
      <w:r w:rsidRPr="00C60173">
        <w:rPr>
          <w:rStyle w:val="BodyText1"/>
          <w:rFonts w:eastAsia="Calibri"/>
          <w:sz w:val="16"/>
        </w:rPr>
        <w:t xml:space="preserve"> One or more judgments can be phrased </w:t>
      </w:r>
      <w:r w:rsidRPr="00C60173">
        <w:rPr>
          <w:rStyle w:val="BodyText2"/>
          <w:rFonts w:eastAsia="Calibri"/>
          <w:sz w:val="16"/>
          <w:szCs w:val="20"/>
        </w:rPr>
        <w:t xml:space="preserve">in </w:t>
      </w:r>
      <w:r w:rsidRPr="00C60173">
        <w:rPr>
          <w:rStyle w:val="BodyText1"/>
          <w:rFonts w:eastAsia="Calibri"/>
          <w:sz w:val="16"/>
        </w:rPr>
        <w:t xml:space="preserve">the form of debate propositions, motions for parliamentary debate, or </w:t>
      </w:r>
      <w:r w:rsidRPr="00C60173">
        <w:rPr>
          <w:rStyle w:val="BodyText2"/>
          <w:rFonts w:eastAsia="Calibri"/>
          <w:sz w:val="16"/>
          <w:szCs w:val="20"/>
        </w:rPr>
        <w:t xml:space="preserve">bills </w:t>
      </w:r>
      <w:r w:rsidRPr="00C60173">
        <w:rPr>
          <w:rStyle w:val="BodyText1"/>
          <w:rFonts w:eastAsia="Calibri"/>
          <w:sz w:val="16"/>
        </w:rPr>
        <w:t>for legislative assemblies, The statements "</w:t>
      </w:r>
      <w:r w:rsidRPr="00C60173">
        <w:rPr>
          <w:rStyle w:val="StyleBoldUnderline"/>
        </w:rPr>
        <w:t>Resolved: That the federal government should implement a program of charter schools in at-risk communities”</w:t>
      </w:r>
      <w:r w:rsidRPr="00C60173">
        <w:rPr>
          <w:rStyle w:val="BodyText1"/>
          <w:rFonts w:eastAsia="Calibri"/>
          <w:sz w:val="16"/>
        </w:rPr>
        <w:t xml:space="preserve"> and “Resolved; That the state of Florida </w:t>
      </w:r>
      <w:r w:rsidRPr="00C60173">
        <w:rPr>
          <w:rStyle w:val="BodyText2"/>
          <w:rFonts w:eastAsia="Calibri"/>
          <w:sz w:val="16"/>
          <w:szCs w:val="20"/>
        </w:rPr>
        <w:t xml:space="preserve">should </w:t>
      </w:r>
      <w:r w:rsidRPr="00C60173">
        <w:rPr>
          <w:rStyle w:val="BodyText1"/>
          <w:rFonts w:eastAsia="Calibri"/>
          <w:sz w:val="16"/>
        </w:rPr>
        <w:t xml:space="preserve">adopt a school voucher program" </w:t>
      </w:r>
      <w:r w:rsidRPr="00C60173">
        <w:rPr>
          <w:rStyle w:val="StyleBoldUnderline"/>
        </w:rPr>
        <w:t xml:space="preserve">more clearly identify specific ways of dealing with educational problems in a manageable form, </w:t>
      </w:r>
      <w:r w:rsidRPr="00C60173">
        <w:rPr>
          <w:rStyle w:val="BoldUnderline"/>
        </w:rPr>
        <w:t>suitable for debate</w:t>
      </w:r>
      <w:r w:rsidRPr="00C60173">
        <w:rPr>
          <w:rStyle w:val="BodyText1"/>
          <w:rFonts w:eastAsia="Calibri"/>
          <w:sz w:val="16"/>
        </w:rPr>
        <w:t xml:space="preserve">. They provide specific policies </w:t>
      </w:r>
      <w:r w:rsidRPr="00C60173">
        <w:rPr>
          <w:rStyle w:val="BodyText2"/>
          <w:rFonts w:eastAsia="Calibri"/>
          <w:sz w:val="16"/>
          <w:szCs w:val="20"/>
        </w:rPr>
        <w:t xml:space="preserve">to be </w:t>
      </w:r>
      <w:r w:rsidRPr="00C60173">
        <w:rPr>
          <w:rStyle w:val="BodyText1"/>
          <w:rFonts w:eastAsia="Calibri"/>
          <w:sz w:val="16"/>
        </w:rPr>
        <w:t xml:space="preserve">investigated and </w:t>
      </w:r>
      <w:r w:rsidRPr="00C60173">
        <w:rPr>
          <w:rStyle w:val="BodyText2"/>
          <w:rFonts w:eastAsia="Calibri"/>
          <w:sz w:val="16"/>
          <w:szCs w:val="20"/>
        </w:rPr>
        <w:t xml:space="preserve">aid </w:t>
      </w:r>
      <w:r w:rsidRPr="00C60173">
        <w:rPr>
          <w:rStyle w:val="BodyText1"/>
          <w:rFonts w:eastAsia="Calibri"/>
          <w:sz w:val="16"/>
        </w:rPr>
        <w:t xml:space="preserve">discussants </w:t>
      </w:r>
      <w:r w:rsidRPr="00C60173">
        <w:rPr>
          <w:rStyle w:val="BodyText2"/>
          <w:rFonts w:eastAsia="Calibri"/>
          <w:sz w:val="16"/>
          <w:szCs w:val="20"/>
        </w:rPr>
        <w:t xml:space="preserve">in </w:t>
      </w:r>
      <w:r w:rsidRPr="00C60173">
        <w:rPr>
          <w:rStyle w:val="BodyText1"/>
          <w:rFonts w:eastAsia="Calibri"/>
          <w:sz w:val="16"/>
        </w:rPr>
        <w:t>identifying points of difference</w:t>
      </w:r>
      <w:r w:rsidRPr="00B73370">
        <w:rPr>
          <w:rStyle w:val="BodyText1"/>
          <w:rFonts w:eastAsia="Calibri"/>
          <w:sz w:val="16"/>
        </w:rPr>
        <w:t xml:space="preserve">. </w:t>
      </w:r>
      <w:r w:rsidRPr="00B73370">
        <w:rPr>
          <w:rStyle w:val="StyleBoldUnderline"/>
        </w:rPr>
        <w:t xml:space="preserve">This </w:t>
      </w:r>
      <w:r w:rsidRPr="00B73370">
        <w:rPr>
          <w:rStyle w:val="StyleBoldUnderline"/>
          <w:highlight w:val="yellow"/>
        </w:rPr>
        <w:t>focus</w:t>
      </w:r>
      <w:r w:rsidRPr="00B73370">
        <w:rPr>
          <w:rStyle w:val="StyleBoldUnderline"/>
        </w:rPr>
        <w:t xml:space="preserve"> contributes to better</w:t>
      </w:r>
      <w:r w:rsidRPr="00C60173">
        <w:rPr>
          <w:rStyle w:val="StyleBoldUnderline"/>
        </w:rPr>
        <w:t xml:space="preserve"> and more informed decision making with</w:t>
      </w:r>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StyleBoldUnderline"/>
          <w:sz w:val="16"/>
        </w:rPr>
        <w:t>potential</w:t>
      </w:r>
      <w:r w:rsidRPr="00C60173">
        <w:rPr>
          <w:rStyle w:val="BodytextBold"/>
          <w:rFonts w:ascii="Arial" w:eastAsia="Calibri" w:hAnsi="Arial" w:cs="Arial"/>
          <w:szCs w:val="20"/>
        </w:rPr>
        <w:t xml:space="preserve"> </w:t>
      </w:r>
      <w:r w:rsidRPr="00C60173">
        <w:rPr>
          <w:rStyle w:val="BodyText1"/>
          <w:rFonts w:eastAsia="Calibri"/>
          <w:sz w:val="16"/>
        </w:rPr>
        <w:t xml:space="preserve">for </w:t>
      </w:r>
      <w:r w:rsidRPr="00C60173">
        <w:rPr>
          <w:rStyle w:val="BoldUnderline"/>
        </w:rPr>
        <w:t>better results</w:t>
      </w:r>
      <w:r w:rsidRPr="00B73370">
        <w:rPr>
          <w:rStyle w:val="BoldUnderline"/>
        </w:rPr>
        <w:t>.</w:t>
      </w:r>
      <w:r w:rsidRPr="00B73370">
        <w:rPr>
          <w:rStyle w:val="BodyText1"/>
          <w:rFonts w:eastAsia="Calibri"/>
          <w:sz w:val="16"/>
        </w:rPr>
        <w:t xml:space="preserve"> </w:t>
      </w:r>
      <w:r w:rsidRPr="00B73370">
        <w:rPr>
          <w:rStyle w:val="StyleBoldUnderline"/>
        </w:rPr>
        <w:t>In aca</w:t>
      </w:r>
      <w:r w:rsidRPr="00B73370">
        <w:rPr>
          <w:rStyle w:val="StyleBoldUnderline"/>
        </w:rPr>
        <w:softHyphen/>
        <w:t>demic debate</w:t>
      </w:r>
      <w:r w:rsidRPr="00B73370">
        <w:rPr>
          <w:rStyle w:val="BodyText1"/>
          <w:rFonts w:eastAsia="Calibri"/>
          <w:sz w:val="16"/>
        </w:rPr>
        <w:t xml:space="preserve">, </w:t>
      </w:r>
      <w:r w:rsidRPr="00B73370">
        <w:rPr>
          <w:rStyle w:val="BodyText2"/>
          <w:rFonts w:eastAsia="Calibri"/>
          <w:sz w:val="16"/>
          <w:szCs w:val="20"/>
        </w:rPr>
        <w:t>it</w:t>
      </w:r>
      <w:r w:rsidRPr="00C60173">
        <w:rPr>
          <w:rStyle w:val="BodyText2"/>
          <w:rFonts w:eastAsia="Calibri"/>
          <w:sz w:val="16"/>
          <w:szCs w:val="20"/>
        </w:rPr>
        <w:t xml:space="preserve"> </w:t>
      </w:r>
      <w:r w:rsidRPr="00342A01">
        <w:rPr>
          <w:rStyle w:val="StyleBoldUnderline"/>
          <w:highlight w:val="yellow"/>
        </w:rPr>
        <w:lastRenderedPageBreak/>
        <w:t>provides</w:t>
      </w:r>
      <w:r w:rsidRPr="00C60173">
        <w:rPr>
          <w:rStyle w:val="StyleBoldUnderline"/>
        </w:rPr>
        <w:t xml:space="preserve"> </w:t>
      </w:r>
      <w:r w:rsidRPr="00342A01">
        <w:rPr>
          <w:rStyle w:val="BoldUnderline"/>
          <w:highlight w:val="yellow"/>
        </w:rPr>
        <w:t xml:space="preserve">better depth </w:t>
      </w:r>
      <w:r w:rsidRPr="00B73370">
        <w:rPr>
          <w:rStyle w:val="BoldUnderline"/>
        </w:rPr>
        <w:t>of argumentation</w:t>
      </w:r>
      <w:r w:rsidRPr="00B73370">
        <w:rPr>
          <w:rStyle w:val="BodyText1"/>
          <w:rFonts w:eastAsia="Calibri"/>
          <w:sz w:val="16"/>
        </w:rPr>
        <w:t xml:space="preserve"> </w:t>
      </w:r>
      <w:r w:rsidRPr="00342A01">
        <w:rPr>
          <w:rStyle w:val="StyleBoldUnderline"/>
          <w:highlight w:val="yellow"/>
        </w:rPr>
        <w:t xml:space="preserve">and enhanced </w:t>
      </w:r>
      <w:r w:rsidRPr="00B73370">
        <w:rPr>
          <w:rStyle w:val="StyleBoldUnderline"/>
        </w:rPr>
        <w:t>opportu</w:t>
      </w:r>
      <w:r w:rsidRPr="00B73370">
        <w:rPr>
          <w:rStyle w:val="StyleBoldUnderline"/>
        </w:rPr>
        <w:softHyphen/>
        <w:t>nity for</w:t>
      </w:r>
      <w:r w:rsidRPr="00C60173">
        <w:rPr>
          <w:rStyle w:val="StyleBoldUnderline"/>
        </w:rPr>
        <w:t xml:space="preserve"> reaping</w:t>
      </w:r>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BodyText1"/>
          <w:rFonts w:eastAsia="Calibri"/>
          <w:sz w:val="16"/>
        </w:rPr>
        <w:t xml:space="preserve">educational </w:t>
      </w:r>
      <w:r w:rsidRPr="00B73370">
        <w:rPr>
          <w:rStyle w:val="StyleBoldUnderline"/>
          <w:highlight w:val="yellow"/>
        </w:rPr>
        <w:t>benefits of participation</w:t>
      </w:r>
      <w:r w:rsidRPr="00C60173">
        <w:rPr>
          <w:rStyle w:val="StyleBoldUnderline"/>
        </w:rPr>
        <w:t>.</w:t>
      </w:r>
      <w:r w:rsidRPr="00C60173">
        <w:rPr>
          <w:rStyle w:val="BodyText2"/>
          <w:rFonts w:eastAsia="Calibri"/>
          <w:sz w:val="16"/>
          <w:szCs w:val="20"/>
        </w:rPr>
        <w:t xml:space="preserve"> In </w:t>
      </w:r>
      <w:r w:rsidRPr="00C60173">
        <w:rPr>
          <w:rStyle w:val="BodyText1"/>
          <w:rFonts w:eastAsia="Calibri"/>
          <w:sz w:val="16"/>
        </w:rPr>
        <w:t xml:space="preserve">the </w:t>
      </w:r>
      <w:r w:rsidRPr="00C60173">
        <w:rPr>
          <w:rStyle w:val="BodyText2"/>
          <w:rFonts w:eastAsia="Calibri"/>
          <w:sz w:val="16"/>
          <w:szCs w:val="20"/>
        </w:rPr>
        <w:t xml:space="preserve">next </w:t>
      </w:r>
      <w:r w:rsidRPr="00C60173">
        <w:rPr>
          <w:rStyle w:val="BodyText1"/>
          <w:rFonts w:eastAsia="Calibri"/>
          <w:sz w:val="16"/>
        </w:rPr>
        <w:t xml:space="preserve">section, we will consider the challenge of framing the proposition for debate, and its role in </w:t>
      </w:r>
      <w:r w:rsidRPr="00C60173">
        <w:rPr>
          <w:rStyle w:val="BodyText2"/>
          <w:rFonts w:eastAsia="Calibri"/>
          <w:sz w:val="16"/>
          <w:szCs w:val="20"/>
        </w:rPr>
        <w:t xml:space="preserve">the </w:t>
      </w:r>
      <w:r w:rsidRPr="00C60173">
        <w:rPr>
          <w:rStyle w:val="BodyText1"/>
          <w:rFonts w:eastAsia="Calibri"/>
          <w:sz w:val="16"/>
        </w:rPr>
        <w:t xml:space="preserve">debate. </w:t>
      </w:r>
      <w:r w:rsidRPr="00C60173">
        <w:rPr>
          <w:rStyle w:val="BoldUnderline"/>
        </w:rPr>
        <w:t>To have a productive debate</w:t>
      </w:r>
      <w:r w:rsidRPr="00C60173">
        <w:rPr>
          <w:rStyle w:val="StyleBoldUnderline"/>
        </w:rPr>
        <w:t xml:space="preserve">, which facilitates effective decision making </w:t>
      </w:r>
      <w:r w:rsidRPr="00342A01">
        <w:rPr>
          <w:rStyle w:val="StyleBoldUnderline"/>
          <w:highlight w:val="yellow"/>
        </w:rPr>
        <w:t>by</w:t>
      </w:r>
      <w:r w:rsidRPr="00C60173">
        <w:rPr>
          <w:rStyle w:val="BodyText2"/>
          <w:rFonts w:eastAsia="Calibri"/>
          <w:sz w:val="16"/>
          <w:szCs w:val="20"/>
        </w:rPr>
        <w:t xml:space="preserve"> </w:t>
      </w:r>
      <w:r w:rsidRPr="00C60173">
        <w:rPr>
          <w:rStyle w:val="Emphasis"/>
        </w:rPr>
        <w:t xml:space="preserve">directing and </w:t>
      </w:r>
      <w:r w:rsidRPr="00342A01">
        <w:rPr>
          <w:rStyle w:val="Emphasis"/>
          <w:highlight w:val="yellow"/>
        </w:rPr>
        <w:t>placing limits on</w:t>
      </w:r>
      <w:r w:rsidRPr="00C60173">
        <w:rPr>
          <w:rStyle w:val="Emphasis"/>
        </w:rPr>
        <w:t xml:space="preserve"> </w:t>
      </w:r>
      <w:r w:rsidRPr="00342A01">
        <w:rPr>
          <w:rStyle w:val="Emphasis"/>
          <w:highlight w:val="yellow"/>
        </w:rPr>
        <w:t>the decision to be made</w:t>
      </w:r>
      <w:r w:rsidRPr="00342A01">
        <w:rPr>
          <w:rStyle w:val="BodyText1"/>
          <w:rFonts w:eastAsia="Calibri"/>
          <w:sz w:val="16"/>
          <w:highlight w:val="yellow"/>
        </w:rPr>
        <w:t xml:space="preserve">, </w:t>
      </w:r>
      <w:r w:rsidRPr="00B73370">
        <w:rPr>
          <w:rStyle w:val="StyleBoldUnderline"/>
        </w:rPr>
        <w:t xml:space="preserve">the basis for argument should be </w:t>
      </w:r>
      <w:r w:rsidRPr="00B73370">
        <w:rPr>
          <w:rStyle w:val="BoldUnderline"/>
          <w:highlight w:val="yellow"/>
        </w:rPr>
        <w:t>clearly defined</w:t>
      </w:r>
      <w:r w:rsidRPr="00C60173">
        <w:rPr>
          <w:rStyle w:val="BodyText2"/>
          <w:rFonts w:eastAsia="Calibri"/>
          <w:sz w:val="16"/>
          <w:szCs w:val="20"/>
        </w:rPr>
        <w:t xml:space="preserve">. </w:t>
      </w:r>
      <w:r w:rsidRPr="00C60173">
        <w:rPr>
          <w:rStyle w:val="StyleBoldUnderline"/>
        </w:rPr>
        <w:t>If we merely talk about a topic,</w:t>
      </w:r>
      <w:r w:rsidRPr="00C60173">
        <w:rPr>
          <w:rStyle w:val="BodyText2"/>
          <w:rFonts w:eastAsia="Calibri"/>
          <w:sz w:val="16"/>
          <w:szCs w:val="20"/>
        </w:rPr>
        <w:t xml:space="preserve"> </w:t>
      </w:r>
      <w:r w:rsidRPr="00C60173">
        <w:rPr>
          <w:rStyle w:val="StyleBoldUnderline"/>
        </w:rPr>
        <w:t>such as ‘"homeless</w:t>
      </w:r>
      <w:r w:rsidRPr="00C60173">
        <w:rPr>
          <w:rStyle w:val="StyleBoldUnderline"/>
        </w:rPr>
        <w:softHyphen/>
        <w:t>ness,”</w:t>
      </w:r>
      <w:r w:rsidRPr="00C60173">
        <w:rPr>
          <w:rStyle w:val="BodyText1"/>
          <w:rFonts w:eastAsia="Calibri"/>
          <w:sz w:val="16"/>
        </w:rPr>
        <w:t xml:space="preserve"> </w:t>
      </w:r>
      <w:r w:rsidRPr="00C60173">
        <w:rPr>
          <w:rStyle w:val="BodyText2"/>
          <w:rFonts w:eastAsia="Calibri"/>
          <w:sz w:val="16"/>
          <w:szCs w:val="20"/>
        </w:rPr>
        <w:t xml:space="preserve">or </w:t>
      </w:r>
      <w:r w:rsidRPr="00C60173">
        <w:rPr>
          <w:rStyle w:val="BodyText1"/>
          <w:rFonts w:eastAsia="Calibri"/>
          <w:sz w:val="16"/>
        </w:rPr>
        <w:t xml:space="preserve">“abortion,” </w:t>
      </w:r>
      <w:r w:rsidRPr="00C60173">
        <w:rPr>
          <w:rStyle w:val="StyleBoldUnderline"/>
        </w:rPr>
        <w:t>Or “crime,” or</w:t>
      </w:r>
      <w:r w:rsidRPr="00C60173">
        <w:rPr>
          <w:rStyle w:val="BodyText2"/>
          <w:rFonts w:eastAsia="Calibri"/>
          <w:sz w:val="16"/>
          <w:szCs w:val="20"/>
        </w:rPr>
        <w:t xml:space="preserve"> </w:t>
      </w:r>
      <w:r w:rsidRPr="00C60173">
        <w:rPr>
          <w:rStyle w:val="BodyText1"/>
          <w:rFonts w:eastAsia="Calibri"/>
          <w:sz w:val="16"/>
        </w:rPr>
        <w:t>“global warm</w:t>
      </w:r>
      <w:r w:rsidRPr="00C60173">
        <w:rPr>
          <w:rStyle w:val="StyleBoldUnderline"/>
        </w:rPr>
        <w:t>i</w:t>
      </w:r>
      <w:r w:rsidRPr="00C60173">
        <w:rPr>
          <w:rStyle w:val="BodyText1"/>
          <w:rFonts w:eastAsia="Calibri"/>
          <w:sz w:val="16"/>
        </w:rPr>
        <w:t xml:space="preserve">ng,” </w:t>
      </w:r>
      <w:r w:rsidRPr="00C60173">
        <w:rPr>
          <w:rStyle w:val="StyleBoldUnderline"/>
        </w:rPr>
        <w:t>we are likely to have an interesting discussion but not to establish a profitable basis for argument</w:t>
      </w:r>
      <w:r w:rsidRPr="00C60173">
        <w:rPr>
          <w:rStyle w:val="BodyText1"/>
          <w:rFonts w:eastAsia="Calibri"/>
          <w:sz w:val="16"/>
        </w:rPr>
        <w:t>. For</w:t>
      </w:r>
      <w:r w:rsidRPr="00C60173">
        <w:rPr>
          <w:rStyle w:val="BodyText2"/>
          <w:rFonts w:eastAsia="Calibri"/>
          <w:sz w:val="16"/>
          <w:szCs w:val="20"/>
        </w:rPr>
        <w:t xml:space="preserve"> </w:t>
      </w:r>
      <w:r w:rsidRPr="00C60173">
        <w:rPr>
          <w:rStyle w:val="BodyText1"/>
          <w:rFonts w:eastAsia="Calibri"/>
          <w:sz w:val="16"/>
        </w:rPr>
        <w:t xml:space="preserve">example, </w:t>
      </w:r>
      <w:r w:rsidRPr="00C60173">
        <w:rPr>
          <w:rStyle w:val="BodyText2"/>
          <w:rFonts w:eastAsia="Calibri"/>
          <w:sz w:val="16"/>
          <w:szCs w:val="20"/>
        </w:rPr>
        <w:t xml:space="preserve">the statement </w:t>
      </w:r>
      <w:r w:rsidRPr="00C60173">
        <w:rPr>
          <w:rStyle w:val="BodyText2"/>
          <w:rFonts w:eastAsia="Calibri"/>
          <w:sz w:val="16"/>
          <w:szCs w:val="20"/>
          <w:vertAlign w:val="superscript"/>
        </w:rPr>
        <w:t>“</w:t>
      </w:r>
      <w:r w:rsidRPr="00C60173">
        <w:rPr>
          <w:rStyle w:val="BodyText2"/>
          <w:rFonts w:eastAsia="Calibri"/>
          <w:sz w:val="16"/>
          <w:szCs w:val="20"/>
        </w:rPr>
        <w:t xml:space="preserve">Resolved: That the pen </w:t>
      </w:r>
      <w:r w:rsidRPr="00C60173">
        <w:rPr>
          <w:rStyle w:val="BodyText1"/>
          <w:rFonts w:eastAsia="Calibri"/>
          <w:sz w:val="16"/>
        </w:rPr>
        <w:t xml:space="preserve">is mightier than the sword” </w:t>
      </w:r>
      <w:r w:rsidRPr="00C60173">
        <w:rPr>
          <w:rStyle w:val="BodyText2"/>
          <w:rFonts w:eastAsia="Calibri"/>
          <w:sz w:val="16"/>
          <w:szCs w:val="20"/>
        </w:rPr>
        <w:t xml:space="preserve">is debatable, </w:t>
      </w:r>
      <w:r w:rsidRPr="00C60173">
        <w:rPr>
          <w:rStyle w:val="BodyText1"/>
          <w:rFonts w:eastAsia="Calibri"/>
          <w:sz w:val="16"/>
        </w:rPr>
        <w:t xml:space="preserve">yet by itself fails to provide </w:t>
      </w:r>
      <w:r w:rsidRPr="00C60173">
        <w:rPr>
          <w:rStyle w:val="BodyText2"/>
          <w:rFonts w:eastAsia="Calibri"/>
          <w:sz w:val="16"/>
          <w:szCs w:val="20"/>
        </w:rPr>
        <w:t xml:space="preserve">much basis for </w:t>
      </w:r>
      <w:r w:rsidRPr="00C60173">
        <w:rPr>
          <w:rStyle w:val="BodyText1"/>
          <w:rFonts w:eastAsia="Calibri"/>
          <w:sz w:val="16"/>
        </w:rPr>
        <w:t xml:space="preserve">dear </w:t>
      </w:r>
      <w:r w:rsidRPr="00C60173">
        <w:rPr>
          <w:rStyle w:val="BodyText2"/>
          <w:rFonts w:eastAsia="Calibri"/>
          <w:sz w:val="16"/>
          <w:szCs w:val="20"/>
        </w:rPr>
        <w:t>argumen</w:t>
      </w:r>
      <w:r w:rsidRPr="00C60173">
        <w:rPr>
          <w:rStyle w:val="BodyText2"/>
          <w:rFonts w:eastAsia="Calibri"/>
          <w:sz w:val="16"/>
          <w:szCs w:val="20"/>
        </w:rPr>
        <w:softHyphen/>
      </w:r>
      <w:r w:rsidRPr="00C60173">
        <w:rPr>
          <w:rStyle w:val="BodyText1"/>
          <w:rFonts w:eastAsia="Calibri"/>
          <w:sz w:val="16"/>
        </w:rPr>
        <w:t xml:space="preserve">tation. </w:t>
      </w:r>
      <w:r w:rsidRPr="00C60173">
        <w:rPr>
          <w:rStyle w:val="BodyText2"/>
          <w:rFonts w:eastAsia="Calibri"/>
          <w:sz w:val="16"/>
          <w:szCs w:val="20"/>
        </w:rPr>
        <w:t xml:space="preserve">If </w:t>
      </w:r>
      <w:r w:rsidRPr="00C60173">
        <w:rPr>
          <w:rStyle w:val="BodyText1"/>
          <w:rFonts w:eastAsia="Calibri"/>
          <w:sz w:val="16"/>
        </w:rPr>
        <w:t xml:space="preserve">we take </w:t>
      </w:r>
      <w:r w:rsidRPr="00C60173">
        <w:rPr>
          <w:rStyle w:val="BodyText2"/>
          <w:rFonts w:eastAsia="Calibri"/>
          <w:sz w:val="16"/>
          <w:szCs w:val="20"/>
        </w:rPr>
        <w:t xml:space="preserve">this statement </w:t>
      </w:r>
      <w:r w:rsidRPr="00C60173">
        <w:rPr>
          <w:rStyle w:val="BodyText1"/>
          <w:rFonts w:eastAsia="Calibri"/>
          <w:sz w:val="16"/>
        </w:rPr>
        <w:t xml:space="preserve">to mean </w:t>
      </w:r>
      <w:r w:rsidRPr="00C60173">
        <w:rPr>
          <w:rStyle w:val="BodyText1"/>
          <w:rFonts w:eastAsia="Calibri"/>
          <w:i/>
          <w:sz w:val="16"/>
        </w:rPr>
        <w:t>Iliad</w:t>
      </w:r>
      <w:r w:rsidRPr="00C60173">
        <w:rPr>
          <w:rStyle w:val="BodyText1"/>
          <w:rFonts w:eastAsia="Calibri"/>
          <w:sz w:val="16"/>
        </w:rPr>
        <w:t xml:space="preserve"> the </w:t>
      </w:r>
      <w:r w:rsidRPr="00C60173">
        <w:rPr>
          <w:rStyle w:val="BodyText2"/>
          <w:rFonts w:eastAsia="Calibri"/>
          <w:sz w:val="16"/>
          <w:szCs w:val="20"/>
        </w:rPr>
        <w:t xml:space="preserve">written </w:t>
      </w:r>
      <w:r w:rsidRPr="00C60173">
        <w:rPr>
          <w:rStyle w:val="BodyText1"/>
          <w:rFonts w:eastAsia="Calibri"/>
          <w:sz w:val="16"/>
        </w:rPr>
        <w:t xml:space="preserve">word </w:t>
      </w:r>
      <w:r w:rsidRPr="00C60173">
        <w:rPr>
          <w:rStyle w:val="BodyText2"/>
          <w:rFonts w:eastAsia="Calibri"/>
          <w:sz w:val="16"/>
          <w:szCs w:val="20"/>
        </w:rPr>
        <w:t xml:space="preserve">is </w:t>
      </w:r>
      <w:r w:rsidRPr="00C60173">
        <w:rPr>
          <w:rStyle w:val="BodyText1"/>
          <w:rFonts w:eastAsia="Calibri"/>
          <w:sz w:val="16"/>
        </w:rPr>
        <w:t>more effec</w:t>
      </w:r>
      <w:r w:rsidRPr="00C60173">
        <w:rPr>
          <w:rStyle w:val="BodyText1"/>
          <w:rFonts w:eastAsia="Calibri"/>
          <w:sz w:val="16"/>
        </w:rPr>
        <w:softHyphen/>
        <w:t xml:space="preserve">tive than </w:t>
      </w:r>
      <w:r w:rsidRPr="00C60173">
        <w:rPr>
          <w:rStyle w:val="BodyText2"/>
          <w:rFonts w:eastAsia="Calibri"/>
          <w:sz w:val="16"/>
          <w:szCs w:val="20"/>
        </w:rPr>
        <w:t xml:space="preserve">physical </w:t>
      </w:r>
      <w:r w:rsidRPr="00C60173">
        <w:rPr>
          <w:rStyle w:val="BodyText1"/>
          <w:rFonts w:eastAsia="Calibri"/>
          <w:sz w:val="16"/>
        </w:rPr>
        <w:t xml:space="preserve">force </w:t>
      </w:r>
      <w:r w:rsidRPr="00C60173">
        <w:rPr>
          <w:rStyle w:val="BodyText2"/>
          <w:rFonts w:eastAsia="Calibri"/>
          <w:sz w:val="16"/>
          <w:szCs w:val="20"/>
        </w:rPr>
        <w:t xml:space="preserve">for </w:t>
      </w:r>
      <w:r w:rsidRPr="00C60173">
        <w:rPr>
          <w:rStyle w:val="BodyText1"/>
          <w:rFonts w:eastAsia="Calibri"/>
          <w:sz w:val="16"/>
        </w:rPr>
        <w:t xml:space="preserve">some purposes, we can identify </w:t>
      </w:r>
      <w:r w:rsidRPr="00C60173">
        <w:rPr>
          <w:rStyle w:val="BodyText2"/>
          <w:rFonts w:eastAsia="Calibri"/>
          <w:sz w:val="16"/>
          <w:szCs w:val="20"/>
        </w:rPr>
        <w:t xml:space="preserve">a problem area: </w:t>
      </w:r>
      <w:r w:rsidRPr="00C60173">
        <w:rPr>
          <w:rStyle w:val="BodyText1"/>
          <w:rFonts w:eastAsia="Calibri"/>
          <w:sz w:val="16"/>
        </w:rPr>
        <w:t xml:space="preserve">the comparative effectiveness of writing or physical force for a specific purpose, </w:t>
      </w:r>
      <w:r w:rsidRPr="00C60173">
        <w:rPr>
          <w:rStyle w:val="BodyText2"/>
          <w:rFonts w:eastAsia="Calibri"/>
          <w:sz w:val="16"/>
          <w:szCs w:val="20"/>
        </w:rPr>
        <w:t xml:space="preserve">perhaps </w:t>
      </w:r>
      <w:r w:rsidRPr="00C60173">
        <w:rPr>
          <w:rStyle w:val="BodyText1"/>
          <w:rFonts w:eastAsia="Calibri"/>
          <w:sz w:val="16"/>
        </w:rPr>
        <w:t xml:space="preserve">promoting positive social </w:t>
      </w:r>
      <w:r w:rsidRPr="00C60173">
        <w:rPr>
          <w:rStyle w:val="BodyText2"/>
          <w:rFonts w:eastAsia="Calibri"/>
          <w:sz w:val="16"/>
          <w:szCs w:val="20"/>
        </w:rPr>
        <w:t xml:space="preserve">change. </w:t>
      </w:r>
      <w:r w:rsidRPr="00C60173">
        <w:rPr>
          <w:rStyle w:val="BodyText1"/>
          <w:rFonts w:eastAsia="Calibri"/>
          <w:sz w:val="16"/>
        </w:rPr>
        <w:t>(Note that “loose</w:t>
      </w:r>
      <w:r w:rsidRPr="00C60173">
        <w:rPr>
          <w:rStyle w:val="BodyText1"/>
          <w:rFonts w:eastAsia="Calibri"/>
          <w:sz w:val="16"/>
          <w:vertAlign w:val="superscript"/>
        </w:rPr>
        <w:t>”</w:t>
      </w:r>
      <w:r w:rsidRPr="00C60173">
        <w:rPr>
          <w:rStyle w:val="BodyText1"/>
          <w:rFonts w:eastAsia="Calibri"/>
          <w:sz w:val="16"/>
        </w:rPr>
        <w:t xml:space="preserve"> propositions, such as </w:t>
      </w:r>
      <w:r w:rsidRPr="00C60173">
        <w:rPr>
          <w:rStyle w:val="BodyText2"/>
          <w:rFonts w:eastAsia="Calibri"/>
          <w:sz w:val="16"/>
          <w:szCs w:val="20"/>
        </w:rPr>
        <w:t xml:space="preserve">the </w:t>
      </w:r>
      <w:r w:rsidRPr="00C60173">
        <w:rPr>
          <w:rStyle w:val="BodyText1"/>
          <w:rFonts w:eastAsia="Calibri"/>
          <w:sz w:val="16"/>
        </w:rPr>
        <w:t xml:space="preserve">example above, may </w:t>
      </w:r>
      <w:r w:rsidRPr="00C60173">
        <w:rPr>
          <w:rStyle w:val="BodyText2"/>
          <w:rFonts w:eastAsia="Calibri"/>
          <w:sz w:val="16"/>
          <w:szCs w:val="20"/>
        </w:rPr>
        <w:t xml:space="preserve">be </w:t>
      </w:r>
      <w:r w:rsidRPr="00C60173">
        <w:rPr>
          <w:rStyle w:val="BodyText1"/>
          <w:rFonts w:eastAsia="Calibri"/>
          <w:sz w:val="16"/>
        </w:rPr>
        <w:t xml:space="preserve">defined </w:t>
      </w:r>
      <w:r w:rsidRPr="00C60173">
        <w:rPr>
          <w:rStyle w:val="BodyText2"/>
          <w:rFonts w:eastAsia="Calibri"/>
          <w:sz w:val="16"/>
          <w:szCs w:val="20"/>
        </w:rPr>
        <w:t xml:space="preserve">by </w:t>
      </w:r>
      <w:r w:rsidRPr="00C60173">
        <w:rPr>
          <w:rStyle w:val="BodyText1"/>
          <w:rFonts w:eastAsia="Calibri"/>
          <w:sz w:val="16"/>
        </w:rPr>
        <w:t xml:space="preserve">their advocates </w:t>
      </w:r>
      <w:r w:rsidRPr="00C60173">
        <w:rPr>
          <w:rStyle w:val="BodyText2"/>
          <w:rFonts w:eastAsia="Calibri"/>
          <w:sz w:val="16"/>
          <w:szCs w:val="20"/>
        </w:rPr>
        <w:t xml:space="preserve">in such </w:t>
      </w:r>
      <w:r w:rsidRPr="00C60173">
        <w:rPr>
          <w:rStyle w:val="BodyText1"/>
          <w:rFonts w:eastAsia="Calibri"/>
          <w:sz w:val="16"/>
        </w:rPr>
        <w:t xml:space="preserve">a way as </w:t>
      </w:r>
      <w:r w:rsidRPr="00C60173">
        <w:rPr>
          <w:rStyle w:val="BodyText2"/>
          <w:rFonts w:eastAsia="Calibri"/>
          <w:sz w:val="16"/>
          <w:szCs w:val="20"/>
        </w:rPr>
        <w:t xml:space="preserve">to </w:t>
      </w:r>
      <w:r w:rsidRPr="00C60173">
        <w:rPr>
          <w:rStyle w:val="BodyText1"/>
          <w:rFonts w:eastAsia="Calibri"/>
          <w:sz w:val="16"/>
        </w:rPr>
        <w:t xml:space="preserve">facilitate a clear </w:t>
      </w:r>
      <w:r w:rsidRPr="00C60173">
        <w:rPr>
          <w:rStyle w:val="BodyText2"/>
          <w:rFonts w:eastAsia="Calibri"/>
          <w:sz w:val="16"/>
          <w:szCs w:val="20"/>
        </w:rPr>
        <w:t xml:space="preserve">contrast </w:t>
      </w:r>
      <w:r w:rsidRPr="00C60173">
        <w:rPr>
          <w:rStyle w:val="BodyText1"/>
          <w:rFonts w:eastAsia="Calibri"/>
          <w:sz w:val="16"/>
        </w:rPr>
        <w:t xml:space="preserve">of competing sides; through definitions and debate </w:t>
      </w:r>
      <w:r w:rsidRPr="00C60173">
        <w:rPr>
          <w:rStyle w:val="BodyText2"/>
          <w:rFonts w:eastAsia="Calibri"/>
          <w:sz w:val="16"/>
          <w:szCs w:val="20"/>
        </w:rPr>
        <w:t>th</w:t>
      </w:r>
      <w:r w:rsidRPr="00C60173">
        <w:rPr>
          <w:rStyle w:val="BodyText1"/>
          <w:rFonts w:eastAsia="Calibri"/>
          <w:sz w:val="16"/>
        </w:rPr>
        <w:t xml:space="preserve">ey </w:t>
      </w:r>
      <w:r w:rsidRPr="00C60173">
        <w:rPr>
          <w:rStyle w:val="BodyText2"/>
          <w:rFonts w:eastAsia="Calibri"/>
          <w:sz w:val="16"/>
          <w:szCs w:val="20"/>
        </w:rPr>
        <w:t xml:space="preserve">“become” </w:t>
      </w:r>
      <w:r w:rsidRPr="00C60173">
        <w:rPr>
          <w:rStyle w:val="BodyText1"/>
          <w:rFonts w:eastAsia="Calibri"/>
          <w:sz w:val="16"/>
        </w:rPr>
        <w:t xml:space="preserve">clearly understood statements </w:t>
      </w:r>
      <w:r w:rsidRPr="00C60173">
        <w:rPr>
          <w:rStyle w:val="BodyText2"/>
          <w:rFonts w:eastAsia="Calibri"/>
          <w:sz w:val="16"/>
          <w:szCs w:val="20"/>
        </w:rPr>
        <w:t xml:space="preserve">even though they may not begin as such. There </w:t>
      </w:r>
      <w:r w:rsidRPr="00C60173">
        <w:rPr>
          <w:rStyle w:val="BodyText1"/>
          <w:rFonts w:eastAsia="Calibri"/>
          <w:sz w:val="16"/>
        </w:rPr>
        <w:t xml:space="preserve">are </w:t>
      </w:r>
      <w:r w:rsidRPr="00C60173">
        <w:rPr>
          <w:rStyle w:val="BodyText2"/>
          <w:rFonts w:eastAsia="Calibri"/>
          <w:sz w:val="16"/>
          <w:szCs w:val="20"/>
        </w:rPr>
        <w:t xml:space="preserve">formats for </w:t>
      </w:r>
      <w:r w:rsidRPr="00C60173">
        <w:rPr>
          <w:rStyle w:val="BodyText1"/>
          <w:rFonts w:eastAsia="Calibri"/>
          <w:sz w:val="16"/>
        </w:rPr>
        <w:t xml:space="preserve">debate that </w:t>
      </w:r>
      <w:r w:rsidRPr="00C60173">
        <w:rPr>
          <w:rStyle w:val="BodyText2"/>
          <w:rFonts w:eastAsia="Calibri"/>
          <w:sz w:val="16"/>
          <w:szCs w:val="20"/>
        </w:rPr>
        <w:t xml:space="preserve">often begin with </w:t>
      </w:r>
      <w:r w:rsidRPr="00C60173">
        <w:rPr>
          <w:rStyle w:val="BodyText1"/>
          <w:rFonts w:eastAsia="Calibri"/>
          <w:sz w:val="16"/>
        </w:rPr>
        <w:t xml:space="preserve">this </w:t>
      </w:r>
      <w:r w:rsidRPr="00C60173">
        <w:rPr>
          <w:rStyle w:val="BodyText2"/>
          <w:rFonts w:eastAsia="Calibri"/>
          <w:sz w:val="16"/>
          <w:szCs w:val="20"/>
        </w:rPr>
        <w:t xml:space="preserve">sort of proposition. However, </w:t>
      </w:r>
      <w:r w:rsidRPr="00C60173">
        <w:rPr>
          <w:rStyle w:val="StyleBoldUnderline"/>
        </w:rPr>
        <w:t xml:space="preserve">in </w:t>
      </w:r>
      <w:r w:rsidRPr="00C60173">
        <w:rPr>
          <w:rStyle w:val="BoldUnderline"/>
        </w:rPr>
        <w:t>any debate</w:t>
      </w:r>
      <w:r w:rsidRPr="00C60173">
        <w:rPr>
          <w:rStyle w:val="StyleBoldUnderline"/>
        </w:rPr>
        <w:t>, at some point</w:t>
      </w:r>
      <w:r w:rsidRPr="00C60173">
        <w:rPr>
          <w:rStyle w:val="BodyText2"/>
          <w:rFonts w:eastAsia="Calibri"/>
          <w:sz w:val="16"/>
          <w:szCs w:val="20"/>
        </w:rPr>
        <w:t xml:space="preserve">, </w:t>
      </w:r>
      <w:r w:rsidRPr="00C60173">
        <w:rPr>
          <w:rStyle w:val="StyleBoldUnderline"/>
        </w:rPr>
        <w:t>effective and meaningful discussion relies on</w:t>
      </w:r>
      <w:r w:rsidRPr="00C60173">
        <w:rPr>
          <w:rStyle w:val="BodyText1"/>
          <w:rFonts w:eastAsia="Calibri"/>
          <w:sz w:val="16"/>
        </w:rPr>
        <w:t xml:space="preserve"> </w:t>
      </w:r>
      <w:r w:rsidRPr="00C60173">
        <w:rPr>
          <w:rStyle w:val="StyleBoldUnderline"/>
        </w:rPr>
        <w:t>identification of a clearly</w:t>
      </w:r>
      <w:r w:rsidRPr="00C60173">
        <w:rPr>
          <w:rStyle w:val="BodyText1"/>
          <w:rFonts w:eastAsia="Calibri"/>
          <w:sz w:val="16"/>
        </w:rPr>
        <w:t xml:space="preserve"> </w:t>
      </w:r>
      <w:r w:rsidRPr="00C60173">
        <w:rPr>
          <w:rStyle w:val="StyleBoldUnderline"/>
        </w:rPr>
        <w:t>stated or understood proposition</w:t>
      </w:r>
      <w:r w:rsidRPr="00C60173">
        <w:rPr>
          <w:rStyle w:val="BodyText2"/>
          <w:rFonts w:eastAsia="Calibri"/>
          <w:sz w:val="16"/>
          <w:szCs w:val="20"/>
        </w:rPr>
        <w:t>.)</w:t>
      </w:r>
      <w:r w:rsidRPr="00C60173">
        <w:rPr>
          <w:sz w:val="16"/>
        </w:rPr>
        <w:t xml:space="preserve"> </w:t>
      </w:r>
      <w:proofErr w:type="gramStart"/>
      <w:r w:rsidRPr="00C60173">
        <w:rPr>
          <w:rStyle w:val="BodyText2"/>
          <w:rFonts w:eastAsia="Calibri"/>
          <w:sz w:val="16"/>
          <w:szCs w:val="20"/>
        </w:rPr>
        <w:t xml:space="preserve">Back to </w:t>
      </w:r>
      <w:r w:rsidRPr="00C60173">
        <w:rPr>
          <w:rStyle w:val="BodyText1"/>
          <w:rFonts w:eastAsia="Calibri"/>
          <w:sz w:val="16"/>
        </w:rPr>
        <w:t xml:space="preserve">the example of </w:t>
      </w:r>
      <w:r w:rsidRPr="00C60173">
        <w:rPr>
          <w:rStyle w:val="BodyText2"/>
          <w:rFonts w:eastAsia="Calibri"/>
          <w:sz w:val="16"/>
          <w:szCs w:val="20"/>
        </w:rPr>
        <w:t xml:space="preserve">the written </w:t>
      </w:r>
      <w:r w:rsidRPr="00C60173">
        <w:rPr>
          <w:rStyle w:val="BodyText1"/>
          <w:rFonts w:eastAsia="Calibri"/>
          <w:sz w:val="16"/>
        </w:rPr>
        <w:t>word versus physical force.</w:t>
      </w:r>
      <w:proofErr w:type="gramEnd"/>
      <w:r w:rsidRPr="00C60173">
        <w:rPr>
          <w:rStyle w:val="BodyText1"/>
          <w:rFonts w:eastAsia="Calibri"/>
          <w:sz w:val="16"/>
        </w:rPr>
        <w:t xml:space="preserve"> </w:t>
      </w:r>
      <w:r w:rsidRPr="00C60173">
        <w:rPr>
          <w:rStyle w:val="BodyText1"/>
          <w:rFonts w:eastAsia="Calibri"/>
          <w:u w:val="single"/>
        </w:rPr>
        <w:t xml:space="preserve">Although we </w:t>
      </w:r>
      <w:r w:rsidRPr="00C60173">
        <w:rPr>
          <w:rStyle w:val="BodyText2"/>
          <w:rFonts w:eastAsia="Calibri"/>
          <w:szCs w:val="20"/>
          <w:u w:val="single"/>
        </w:rPr>
        <w:t xml:space="preserve">now </w:t>
      </w:r>
      <w:r w:rsidRPr="00C60173">
        <w:rPr>
          <w:rStyle w:val="BodyText1"/>
          <w:rFonts w:eastAsia="Calibri"/>
          <w:u w:val="single"/>
        </w:rPr>
        <w:t xml:space="preserve">have </w:t>
      </w:r>
      <w:r w:rsidRPr="00342A01">
        <w:rPr>
          <w:rStyle w:val="BodyText1"/>
          <w:rFonts w:eastAsia="Calibri"/>
          <w:highlight w:val="yellow"/>
          <w:u w:val="single"/>
        </w:rPr>
        <w:t>a general subject</w:t>
      </w:r>
      <w:r w:rsidRPr="00C60173">
        <w:rPr>
          <w:rStyle w:val="BodyText1"/>
          <w:rFonts w:eastAsia="Calibri"/>
          <w:u w:val="single"/>
        </w:rPr>
        <w:t xml:space="preserve">, we have not yet stated a problem. </w:t>
      </w:r>
      <w:r w:rsidRPr="00C60173">
        <w:rPr>
          <w:rStyle w:val="BodyText2"/>
          <w:rFonts w:eastAsia="Calibri"/>
          <w:szCs w:val="20"/>
          <w:u w:val="single"/>
        </w:rPr>
        <w:t xml:space="preserve">It </w:t>
      </w:r>
      <w:r w:rsidRPr="00342A01">
        <w:rPr>
          <w:rStyle w:val="Emphasis"/>
          <w:highlight w:val="yellow"/>
        </w:rPr>
        <w:t>is</w:t>
      </w:r>
      <w:r w:rsidRPr="00C60173">
        <w:rPr>
          <w:rStyle w:val="BodyText2"/>
          <w:rFonts w:eastAsia="Calibri"/>
          <w:szCs w:val="20"/>
          <w:u w:val="single"/>
        </w:rPr>
        <w:t xml:space="preserve"> </w:t>
      </w:r>
      <w:r w:rsidRPr="00C60173">
        <w:rPr>
          <w:rStyle w:val="BodyText1"/>
          <w:rFonts w:eastAsia="Calibri"/>
          <w:u w:val="single"/>
        </w:rPr>
        <w:t xml:space="preserve">still </w:t>
      </w:r>
      <w:r w:rsidRPr="00342A01">
        <w:rPr>
          <w:rStyle w:val="Emphasis"/>
          <w:highlight w:val="yellow"/>
        </w:rPr>
        <w:t>too broad</w:t>
      </w:r>
      <w:r w:rsidRPr="00C60173">
        <w:rPr>
          <w:rStyle w:val="BodyText1"/>
          <w:rFonts w:eastAsia="Calibri"/>
          <w:u w:val="single"/>
        </w:rPr>
        <w:t xml:space="preserve">, too loosely worded </w:t>
      </w:r>
      <w:r w:rsidRPr="00342A01">
        <w:rPr>
          <w:rStyle w:val="BodyText1"/>
          <w:rFonts w:eastAsia="Calibri"/>
          <w:highlight w:val="yellow"/>
          <w:u w:val="single"/>
        </w:rPr>
        <w:t xml:space="preserve">to promote </w:t>
      </w:r>
      <w:proofErr w:type="spellStart"/>
      <w:r w:rsidRPr="00342A01">
        <w:rPr>
          <w:rStyle w:val="BodyText1"/>
          <w:rFonts w:eastAsia="Calibri"/>
          <w:highlight w:val="yellow"/>
          <w:u w:val="single"/>
        </w:rPr>
        <w:t>weII</w:t>
      </w:r>
      <w:proofErr w:type="spellEnd"/>
      <w:r w:rsidRPr="00342A01">
        <w:rPr>
          <w:rStyle w:val="BodyText1"/>
          <w:rFonts w:eastAsia="Calibri"/>
          <w:highlight w:val="yellow"/>
          <w:u w:val="single"/>
        </w:rPr>
        <w:t>-organized argument</w:t>
      </w:r>
      <w:r w:rsidRPr="00C60173">
        <w:rPr>
          <w:rStyle w:val="BodyText1"/>
          <w:rFonts w:eastAsia="Calibri"/>
          <w:sz w:val="16"/>
        </w:rPr>
        <w:t xml:space="preserve">. What </w:t>
      </w:r>
      <w:r w:rsidRPr="00C60173">
        <w:rPr>
          <w:rStyle w:val="BodyText2"/>
          <w:rFonts w:eastAsia="Calibri"/>
          <w:sz w:val="16"/>
          <w:szCs w:val="20"/>
        </w:rPr>
        <w:t xml:space="preserve">sort </w:t>
      </w:r>
      <w:r w:rsidRPr="00C60173">
        <w:rPr>
          <w:rStyle w:val="BodyText1"/>
          <w:rFonts w:eastAsia="Calibri"/>
          <w:sz w:val="16"/>
        </w:rPr>
        <w:t xml:space="preserve">of writing are we concerned </w:t>
      </w:r>
      <w:r w:rsidRPr="00C60173">
        <w:rPr>
          <w:rStyle w:val="BodyText2"/>
          <w:rFonts w:eastAsia="Calibri"/>
          <w:sz w:val="16"/>
          <w:szCs w:val="20"/>
        </w:rPr>
        <w:t>with</w:t>
      </w:r>
      <w:r w:rsidRPr="00C60173">
        <w:rPr>
          <w:rStyle w:val="BodyText1"/>
          <w:rFonts w:eastAsia="Calibri"/>
          <w:sz w:val="16"/>
        </w:rPr>
        <w:t>—poems, novels, government documents, web</w:t>
      </w:r>
      <w:r w:rsidRPr="00C60173">
        <w:rPr>
          <w:rStyle w:val="BodyText1"/>
          <w:rFonts w:eastAsia="Calibri"/>
          <w:sz w:val="16"/>
        </w:rPr>
        <w:softHyphen/>
      </w:r>
      <w:r w:rsidRPr="00C60173">
        <w:rPr>
          <w:rStyle w:val="BodyText2"/>
          <w:rFonts w:eastAsia="Calibri"/>
          <w:sz w:val="16"/>
          <w:szCs w:val="20"/>
        </w:rPr>
        <w:t xml:space="preserve">site </w:t>
      </w:r>
      <w:r w:rsidRPr="00C60173">
        <w:rPr>
          <w:rStyle w:val="BodyText1"/>
          <w:rFonts w:eastAsia="Calibri"/>
          <w:sz w:val="16"/>
        </w:rPr>
        <w:t xml:space="preserve">development, advertising, cyber-warfare, disinformation, or </w:t>
      </w:r>
      <w:r w:rsidRPr="00C60173">
        <w:rPr>
          <w:rStyle w:val="BodyText2"/>
          <w:rFonts w:eastAsia="Calibri"/>
          <w:sz w:val="16"/>
          <w:szCs w:val="20"/>
        </w:rPr>
        <w:t xml:space="preserve">what? What </w:t>
      </w:r>
      <w:r w:rsidRPr="00C60173">
        <w:rPr>
          <w:rStyle w:val="BodyText1"/>
          <w:rFonts w:eastAsia="Calibri"/>
          <w:sz w:val="16"/>
        </w:rPr>
        <w:t xml:space="preserve">does </w:t>
      </w:r>
      <w:r w:rsidRPr="00C60173">
        <w:rPr>
          <w:rStyle w:val="BodyText2"/>
          <w:rFonts w:eastAsia="Calibri"/>
          <w:sz w:val="16"/>
          <w:szCs w:val="20"/>
        </w:rPr>
        <w:t xml:space="preserve">it mean </w:t>
      </w:r>
      <w:r w:rsidRPr="00C60173">
        <w:rPr>
          <w:rStyle w:val="BodyText1"/>
          <w:rFonts w:eastAsia="Calibri"/>
          <w:sz w:val="16"/>
        </w:rPr>
        <w:t xml:space="preserve">to </w:t>
      </w:r>
      <w:r w:rsidRPr="00C60173">
        <w:rPr>
          <w:rStyle w:val="BodyText2"/>
          <w:rFonts w:eastAsia="Calibri"/>
          <w:sz w:val="16"/>
          <w:szCs w:val="20"/>
        </w:rPr>
        <w:t xml:space="preserve">be “mightier" in </w:t>
      </w:r>
      <w:r w:rsidRPr="00C60173">
        <w:rPr>
          <w:rStyle w:val="BodyText1"/>
          <w:rFonts w:eastAsia="Calibri"/>
          <w:sz w:val="16"/>
        </w:rPr>
        <w:t xml:space="preserve">this context? </w:t>
      </w:r>
      <w:r w:rsidRPr="00C60173">
        <w:rPr>
          <w:rStyle w:val="BodyText2"/>
          <w:rFonts w:eastAsia="Calibri"/>
          <w:sz w:val="16"/>
          <w:szCs w:val="20"/>
        </w:rPr>
        <w:t xml:space="preserve">What kind </w:t>
      </w:r>
      <w:r w:rsidRPr="00C60173">
        <w:rPr>
          <w:rStyle w:val="BodyText1"/>
          <w:rFonts w:eastAsia="Calibri"/>
          <w:sz w:val="16"/>
        </w:rPr>
        <w:t xml:space="preserve">of </w:t>
      </w:r>
      <w:r w:rsidRPr="00C60173">
        <w:rPr>
          <w:rStyle w:val="BodyText2"/>
          <w:rFonts w:eastAsia="Calibri"/>
          <w:sz w:val="16"/>
          <w:szCs w:val="20"/>
        </w:rPr>
        <w:t xml:space="preserve">physical </w:t>
      </w:r>
      <w:r w:rsidRPr="00C60173">
        <w:rPr>
          <w:rStyle w:val="BodyText1"/>
          <w:rFonts w:eastAsia="Calibri"/>
          <w:sz w:val="16"/>
        </w:rPr>
        <w:t xml:space="preserve">force </w:t>
      </w:r>
      <w:r w:rsidRPr="00C60173">
        <w:rPr>
          <w:rStyle w:val="BodyText2"/>
          <w:rFonts w:eastAsia="Calibri"/>
          <w:sz w:val="16"/>
          <w:szCs w:val="20"/>
        </w:rPr>
        <w:t>is being compared</w:t>
      </w:r>
      <w:r w:rsidRPr="00C60173">
        <w:rPr>
          <w:rStyle w:val="BodyText1"/>
          <w:rFonts w:eastAsia="Calibri"/>
          <w:sz w:val="16"/>
        </w:rPr>
        <w:t>—</w:t>
      </w:r>
      <w:r w:rsidRPr="00C60173">
        <w:rPr>
          <w:rStyle w:val="BodyText2"/>
          <w:rFonts w:eastAsia="Calibri"/>
          <w:sz w:val="16"/>
          <w:szCs w:val="20"/>
        </w:rPr>
        <w:t xml:space="preserve">fists, </w:t>
      </w:r>
      <w:r w:rsidRPr="00C60173">
        <w:rPr>
          <w:rStyle w:val="BodyText1"/>
          <w:rFonts w:eastAsia="Calibri"/>
          <w:sz w:val="16"/>
        </w:rPr>
        <w:t xml:space="preserve">dueling </w:t>
      </w:r>
      <w:r w:rsidRPr="00C60173">
        <w:rPr>
          <w:rStyle w:val="BodyText2"/>
          <w:rFonts w:eastAsia="Calibri"/>
          <w:sz w:val="16"/>
          <w:szCs w:val="20"/>
        </w:rPr>
        <w:t xml:space="preserve">swords, bazookas, nuclear weapons, or </w:t>
      </w:r>
      <w:r w:rsidRPr="00C60173">
        <w:rPr>
          <w:rStyle w:val="BodyText1"/>
          <w:rFonts w:eastAsia="Calibri"/>
          <w:sz w:val="16"/>
        </w:rPr>
        <w:t xml:space="preserve">what? </w:t>
      </w:r>
      <w:r w:rsidRPr="00C60173">
        <w:rPr>
          <w:rStyle w:val="BodyText2"/>
          <w:rFonts w:eastAsia="Calibri"/>
          <w:sz w:val="16"/>
          <w:szCs w:val="20"/>
        </w:rPr>
        <w:t xml:space="preserve">A more </w:t>
      </w:r>
      <w:r w:rsidRPr="00C60173">
        <w:rPr>
          <w:rStyle w:val="BodyText1"/>
          <w:rFonts w:eastAsia="Calibri"/>
          <w:sz w:val="16"/>
        </w:rPr>
        <w:t xml:space="preserve">specific </w:t>
      </w:r>
      <w:r w:rsidRPr="00C60173">
        <w:rPr>
          <w:rStyle w:val="BodyText2"/>
          <w:rFonts w:eastAsia="Calibri"/>
          <w:sz w:val="16"/>
          <w:szCs w:val="20"/>
        </w:rPr>
        <w:t xml:space="preserve">question might be, “Would a mutual </w:t>
      </w:r>
      <w:r w:rsidRPr="00C60173">
        <w:rPr>
          <w:rStyle w:val="BodyText1"/>
          <w:rFonts w:eastAsia="Calibri"/>
          <w:sz w:val="16"/>
        </w:rPr>
        <w:t xml:space="preserve">defense </w:t>
      </w:r>
      <w:r w:rsidRPr="00C60173">
        <w:rPr>
          <w:rStyle w:val="BodyText2"/>
          <w:rFonts w:eastAsia="Calibri"/>
          <w:sz w:val="16"/>
          <w:szCs w:val="20"/>
        </w:rPr>
        <w:t xml:space="preserve">treaty or a visit by </w:t>
      </w:r>
      <w:r w:rsidRPr="00C60173">
        <w:rPr>
          <w:rStyle w:val="Bodytext6pt"/>
          <w:rFonts w:ascii="Arial" w:eastAsia="Calibri" w:hAnsi="Arial" w:cs="Arial"/>
          <w:sz w:val="16"/>
        </w:rPr>
        <w:t xml:space="preserve">our </w:t>
      </w:r>
      <w:r w:rsidRPr="00C60173">
        <w:rPr>
          <w:rStyle w:val="BodyText2"/>
          <w:rFonts w:eastAsia="Calibri"/>
          <w:sz w:val="16"/>
          <w:szCs w:val="20"/>
        </w:rPr>
        <w:t xml:space="preserve">fleet </w:t>
      </w:r>
      <w:r w:rsidRPr="00C60173">
        <w:rPr>
          <w:rStyle w:val="BodyText1"/>
          <w:rFonts w:eastAsia="Calibri"/>
          <w:sz w:val="16"/>
        </w:rPr>
        <w:t xml:space="preserve">be more effective </w:t>
      </w:r>
      <w:r w:rsidRPr="00C60173">
        <w:rPr>
          <w:rStyle w:val="BodyText2"/>
          <w:rFonts w:eastAsia="Calibri"/>
          <w:sz w:val="16"/>
          <w:szCs w:val="20"/>
        </w:rPr>
        <w:t xml:space="preserve">in </w:t>
      </w:r>
      <w:r w:rsidRPr="00C60173">
        <w:rPr>
          <w:rStyle w:val="BodyText1"/>
          <w:rFonts w:eastAsia="Calibri"/>
          <w:sz w:val="16"/>
        </w:rPr>
        <w:t xml:space="preserve">assuring </w:t>
      </w:r>
      <w:proofErr w:type="spellStart"/>
      <w:r w:rsidRPr="00C60173">
        <w:rPr>
          <w:rStyle w:val="BodyText2"/>
          <w:rFonts w:eastAsia="Calibri"/>
          <w:sz w:val="16"/>
          <w:szCs w:val="20"/>
        </w:rPr>
        <w:t>Laurania</w:t>
      </w:r>
      <w:proofErr w:type="spellEnd"/>
      <w:r w:rsidRPr="00C60173">
        <w:rPr>
          <w:rStyle w:val="BodyText2"/>
          <w:rFonts w:eastAsia="Calibri"/>
          <w:sz w:val="16"/>
          <w:szCs w:val="20"/>
        </w:rPr>
        <w:t xml:space="preserve"> </w:t>
      </w:r>
      <w:r w:rsidRPr="00C60173">
        <w:rPr>
          <w:rStyle w:val="BodyText1"/>
          <w:rFonts w:eastAsia="Calibri"/>
          <w:sz w:val="16"/>
        </w:rPr>
        <w:t xml:space="preserve">of </w:t>
      </w:r>
      <w:r w:rsidRPr="00C60173">
        <w:rPr>
          <w:rStyle w:val="BodyText2"/>
          <w:rFonts w:eastAsia="Calibri"/>
          <w:sz w:val="16"/>
          <w:szCs w:val="20"/>
        </w:rPr>
        <w:t xml:space="preserve">our </w:t>
      </w:r>
      <w:r w:rsidRPr="00C60173">
        <w:rPr>
          <w:rStyle w:val="BodyText1"/>
          <w:rFonts w:eastAsia="Calibri"/>
          <w:sz w:val="16"/>
        </w:rPr>
        <w:t xml:space="preserve">support </w:t>
      </w:r>
      <w:r w:rsidRPr="00C60173">
        <w:rPr>
          <w:rStyle w:val="BodyText2"/>
          <w:rFonts w:eastAsia="Calibri"/>
          <w:sz w:val="16"/>
          <w:szCs w:val="20"/>
        </w:rPr>
        <w:t xml:space="preserve">in a </w:t>
      </w:r>
      <w:r w:rsidRPr="00C60173">
        <w:rPr>
          <w:rStyle w:val="BodyText1"/>
          <w:rFonts w:eastAsia="Calibri"/>
          <w:sz w:val="16"/>
        </w:rPr>
        <w:t xml:space="preserve">certain crisis?” The basis </w:t>
      </w:r>
      <w:r w:rsidRPr="00C60173">
        <w:rPr>
          <w:rStyle w:val="BodyText2"/>
          <w:rFonts w:eastAsia="Calibri"/>
          <w:sz w:val="16"/>
          <w:szCs w:val="20"/>
        </w:rPr>
        <w:t xml:space="preserve">for </w:t>
      </w:r>
      <w:r w:rsidRPr="00C60173">
        <w:rPr>
          <w:rStyle w:val="BodyText1"/>
          <w:rFonts w:eastAsia="Calibri"/>
          <w:sz w:val="16"/>
        </w:rPr>
        <w:t xml:space="preserve">argument </w:t>
      </w:r>
      <w:r w:rsidRPr="00C60173">
        <w:rPr>
          <w:rStyle w:val="BodyText2"/>
          <w:rFonts w:eastAsia="Calibri"/>
          <w:sz w:val="16"/>
          <w:szCs w:val="20"/>
        </w:rPr>
        <w:t xml:space="preserve">could </w:t>
      </w:r>
      <w:r w:rsidRPr="00C60173">
        <w:rPr>
          <w:rStyle w:val="BodyText1"/>
          <w:rFonts w:eastAsia="Calibri"/>
          <w:sz w:val="16"/>
        </w:rPr>
        <w:t xml:space="preserve">be phrased in a debate proposition such as “Resolved: That the United States </w:t>
      </w:r>
      <w:r w:rsidRPr="00C60173">
        <w:rPr>
          <w:rStyle w:val="BodyText2"/>
          <w:rFonts w:eastAsia="Calibri"/>
          <w:sz w:val="16"/>
          <w:szCs w:val="20"/>
        </w:rPr>
        <w:t xml:space="preserve">should </w:t>
      </w:r>
      <w:r w:rsidRPr="00C60173">
        <w:rPr>
          <w:rStyle w:val="BodyText1"/>
          <w:rFonts w:eastAsia="Calibri"/>
          <w:sz w:val="16"/>
        </w:rPr>
        <w:t xml:space="preserve">enter </w:t>
      </w:r>
      <w:r w:rsidRPr="00C60173">
        <w:rPr>
          <w:rStyle w:val="BodyText2"/>
          <w:rFonts w:eastAsia="Calibri"/>
          <w:sz w:val="16"/>
          <w:szCs w:val="20"/>
        </w:rPr>
        <w:t xml:space="preserve">into a </w:t>
      </w:r>
      <w:r w:rsidRPr="00C60173">
        <w:rPr>
          <w:rStyle w:val="BodyText1"/>
          <w:rFonts w:eastAsia="Calibri"/>
          <w:sz w:val="16"/>
        </w:rPr>
        <w:t xml:space="preserve">mutual defense treaty </w:t>
      </w:r>
      <w:r w:rsidRPr="00C60173">
        <w:rPr>
          <w:rStyle w:val="BodyText2"/>
          <w:rFonts w:eastAsia="Calibri"/>
          <w:sz w:val="16"/>
          <w:szCs w:val="20"/>
        </w:rPr>
        <w:t xml:space="preserve">with </w:t>
      </w:r>
      <w:proofErr w:type="spellStart"/>
      <w:r w:rsidRPr="00C60173">
        <w:rPr>
          <w:rStyle w:val="BodyText1"/>
          <w:rFonts w:eastAsia="Calibri"/>
          <w:sz w:val="16"/>
        </w:rPr>
        <w:t>Laurania</w:t>
      </w:r>
      <w:proofErr w:type="spellEnd"/>
      <w:r w:rsidRPr="00C60173">
        <w:rPr>
          <w:rStyle w:val="BodyText1"/>
          <w:rFonts w:eastAsia="Calibri"/>
          <w:sz w:val="16"/>
        </w:rPr>
        <w:t xml:space="preserve">.” Negative advocates might oppose this proposition </w:t>
      </w:r>
      <w:r w:rsidRPr="00C60173">
        <w:rPr>
          <w:rStyle w:val="BodyText2"/>
          <w:rFonts w:eastAsia="Calibri"/>
          <w:sz w:val="16"/>
          <w:szCs w:val="20"/>
        </w:rPr>
        <w:t xml:space="preserve">by </w:t>
      </w:r>
      <w:r w:rsidRPr="00C60173">
        <w:rPr>
          <w:rStyle w:val="BodyText1"/>
          <w:rFonts w:eastAsia="Calibri"/>
          <w:sz w:val="16"/>
        </w:rPr>
        <w:t xml:space="preserve">arguing </w:t>
      </w:r>
      <w:r w:rsidRPr="00C60173">
        <w:rPr>
          <w:rStyle w:val="BodyText2"/>
          <w:rFonts w:eastAsia="Calibri"/>
          <w:sz w:val="16"/>
          <w:szCs w:val="20"/>
        </w:rPr>
        <w:t xml:space="preserve">that </w:t>
      </w:r>
      <w:r w:rsidRPr="00C60173">
        <w:rPr>
          <w:rStyle w:val="BodyText1"/>
          <w:rFonts w:eastAsia="Calibri"/>
          <w:sz w:val="16"/>
        </w:rPr>
        <w:t xml:space="preserve">fleet maneuvers would be </w:t>
      </w:r>
      <w:r w:rsidRPr="00C60173">
        <w:rPr>
          <w:rStyle w:val="BodyText2"/>
          <w:rFonts w:eastAsia="Calibri"/>
          <w:sz w:val="16"/>
          <w:szCs w:val="20"/>
        </w:rPr>
        <w:t xml:space="preserve">a </w:t>
      </w:r>
      <w:r w:rsidRPr="00C60173">
        <w:rPr>
          <w:rStyle w:val="BodyText1"/>
          <w:rFonts w:eastAsia="Calibri"/>
          <w:sz w:val="16"/>
        </w:rPr>
        <w:t xml:space="preserve">better solution. </w:t>
      </w:r>
      <w:r w:rsidRPr="00C60173">
        <w:rPr>
          <w:rStyle w:val="StyleBoldUnderline"/>
          <w:sz w:val="16"/>
        </w:rPr>
        <w:t>This is not to say that debates should completely avoid creative interpretation of the</w:t>
      </w:r>
      <w:r w:rsidRPr="00C60173">
        <w:rPr>
          <w:rStyle w:val="BodyText2"/>
          <w:rFonts w:eastAsia="Calibri"/>
          <w:sz w:val="16"/>
          <w:szCs w:val="20"/>
        </w:rPr>
        <w:t xml:space="preserve"> </w:t>
      </w:r>
      <w:r w:rsidRPr="00C60173">
        <w:rPr>
          <w:rStyle w:val="StyleBoldUnderline"/>
          <w:sz w:val="16"/>
        </w:rPr>
        <w:t>controversy</w:t>
      </w:r>
      <w:r w:rsidRPr="00C60173">
        <w:rPr>
          <w:rStyle w:val="BodyText1"/>
          <w:rFonts w:eastAsia="Calibri"/>
          <w:sz w:val="16"/>
        </w:rPr>
        <w:t xml:space="preserve"> by advo</w:t>
      </w:r>
      <w:r w:rsidRPr="00C60173">
        <w:rPr>
          <w:rStyle w:val="BodyText1"/>
          <w:rFonts w:eastAsia="Calibri"/>
          <w:sz w:val="16"/>
        </w:rPr>
        <w:softHyphen/>
        <w:t xml:space="preserve">cates, or that good </w:t>
      </w:r>
      <w:r w:rsidRPr="00C60173">
        <w:rPr>
          <w:rStyle w:val="BodyText2"/>
          <w:rFonts w:eastAsia="Calibri"/>
          <w:sz w:val="16"/>
          <w:szCs w:val="20"/>
        </w:rPr>
        <w:t xml:space="preserve">debates </w:t>
      </w:r>
      <w:r w:rsidRPr="00C60173">
        <w:rPr>
          <w:rStyle w:val="BodyText1"/>
          <w:rFonts w:eastAsia="Calibri"/>
          <w:sz w:val="16"/>
        </w:rPr>
        <w:t xml:space="preserve">cannot occur over competing interpretations of </w:t>
      </w:r>
      <w:r w:rsidRPr="00C60173">
        <w:rPr>
          <w:sz w:val="16"/>
        </w:rPr>
        <w:t xml:space="preserve">the </w:t>
      </w:r>
      <w:r w:rsidRPr="00C60173">
        <w:rPr>
          <w:rStyle w:val="BodyText1"/>
          <w:rFonts w:eastAsia="Calibri"/>
          <w:sz w:val="16"/>
        </w:rPr>
        <w:t xml:space="preserve">controversy; in fact, </w:t>
      </w:r>
      <w:r w:rsidRPr="00C60173">
        <w:rPr>
          <w:rStyle w:val="BodyText2"/>
          <w:rFonts w:eastAsia="Calibri"/>
          <w:sz w:val="16"/>
          <w:szCs w:val="20"/>
        </w:rPr>
        <w:t xml:space="preserve">these sorts </w:t>
      </w:r>
      <w:r w:rsidRPr="00C60173">
        <w:rPr>
          <w:rStyle w:val="BodyText1"/>
          <w:rFonts w:eastAsia="Calibri"/>
          <w:sz w:val="16"/>
        </w:rPr>
        <w:t xml:space="preserve">of debates </w:t>
      </w:r>
      <w:r w:rsidRPr="00C60173">
        <w:rPr>
          <w:rStyle w:val="BodyText2"/>
          <w:rFonts w:eastAsia="Calibri"/>
          <w:sz w:val="16"/>
          <w:szCs w:val="20"/>
        </w:rPr>
        <w:t xml:space="preserve">may </w:t>
      </w:r>
      <w:r w:rsidRPr="00C60173">
        <w:rPr>
          <w:rStyle w:val="BodyText1"/>
          <w:rFonts w:eastAsia="Calibri"/>
          <w:sz w:val="16"/>
        </w:rPr>
        <w:t xml:space="preserve">be </w:t>
      </w:r>
      <w:r w:rsidRPr="00C60173">
        <w:rPr>
          <w:rStyle w:val="BodyText2"/>
          <w:rFonts w:eastAsia="Calibri"/>
          <w:sz w:val="16"/>
          <w:szCs w:val="20"/>
        </w:rPr>
        <w:t xml:space="preserve">very </w:t>
      </w:r>
      <w:r w:rsidRPr="00C60173">
        <w:rPr>
          <w:rStyle w:val="BodyText1"/>
          <w:rFonts w:eastAsia="Calibri"/>
          <w:sz w:val="16"/>
        </w:rPr>
        <w:t>engaging</w:t>
      </w:r>
      <w:r w:rsidRPr="00C60173">
        <w:rPr>
          <w:rStyle w:val="StyleBoldUnderline"/>
        </w:rPr>
        <w:t xml:space="preserve">. The point is that </w:t>
      </w:r>
      <w:r w:rsidRPr="00342A01">
        <w:rPr>
          <w:rStyle w:val="StyleBoldUnderline"/>
          <w:highlight w:val="yellow"/>
        </w:rPr>
        <w:t xml:space="preserve">debate is </w:t>
      </w:r>
      <w:r w:rsidRPr="00342A01">
        <w:rPr>
          <w:rStyle w:val="Emphasis"/>
          <w:highlight w:val="yellow"/>
        </w:rPr>
        <w:t>best facilitated by</w:t>
      </w:r>
      <w:r w:rsidRPr="00C60173">
        <w:rPr>
          <w:rStyle w:val="Emphasis"/>
        </w:rPr>
        <w:t xml:space="preserve"> the </w:t>
      </w:r>
      <w:r w:rsidRPr="00342A01">
        <w:rPr>
          <w:rStyle w:val="Emphasis"/>
          <w:highlight w:val="yellow"/>
        </w:rPr>
        <w:t>guidance provided by focus on a particular point of difference</w:t>
      </w:r>
      <w:r w:rsidRPr="00342A01">
        <w:rPr>
          <w:rStyle w:val="BodyText2"/>
          <w:rFonts w:eastAsia="Calibri"/>
          <w:sz w:val="16"/>
          <w:szCs w:val="20"/>
          <w:highlight w:val="yellow"/>
        </w:rPr>
        <w:t>,</w:t>
      </w:r>
      <w:r w:rsidRPr="00C60173">
        <w:rPr>
          <w:rStyle w:val="BodyText2"/>
          <w:rFonts w:eastAsia="Calibri"/>
          <w:sz w:val="16"/>
          <w:szCs w:val="20"/>
        </w:rPr>
        <w:t xml:space="preserve"> which will be </w:t>
      </w:r>
      <w:r w:rsidRPr="00C60173">
        <w:rPr>
          <w:rStyle w:val="BodyText1"/>
          <w:rFonts w:eastAsia="Calibri"/>
          <w:sz w:val="16"/>
        </w:rPr>
        <w:t xml:space="preserve">outlined </w:t>
      </w:r>
      <w:r w:rsidRPr="00C60173">
        <w:rPr>
          <w:rStyle w:val="BodyText2"/>
          <w:rFonts w:eastAsia="Calibri"/>
          <w:sz w:val="16"/>
          <w:szCs w:val="20"/>
        </w:rPr>
        <w:t xml:space="preserve">in </w:t>
      </w:r>
      <w:r w:rsidRPr="00C60173">
        <w:rPr>
          <w:rStyle w:val="BodyText1"/>
          <w:rFonts w:eastAsia="Calibri"/>
          <w:sz w:val="16"/>
        </w:rPr>
        <w:t xml:space="preserve">the </w:t>
      </w:r>
      <w:r w:rsidRPr="00C60173">
        <w:rPr>
          <w:rStyle w:val="BodyText2"/>
          <w:rFonts w:eastAsia="Calibri"/>
          <w:sz w:val="16"/>
          <w:szCs w:val="20"/>
        </w:rPr>
        <w:t xml:space="preserve">following </w:t>
      </w:r>
      <w:r w:rsidRPr="00C60173">
        <w:rPr>
          <w:rStyle w:val="BodyText1"/>
          <w:rFonts w:eastAsia="Calibri"/>
          <w:sz w:val="16"/>
        </w:rPr>
        <w:t>discussion.</w:t>
      </w:r>
    </w:p>
    <w:p w:rsidR="00D76E62" w:rsidRPr="00C60173" w:rsidRDefault="00D76E62" w:rsidP="00D76E62"/>
    <w:p w:rsidR="00D76E62" w:rsidRPr="00C60173" w:rsidRDefault="00D76E62" w:rsidP="00D76E62">
      <w:pPr>
        <w:pStyle w:val="Tag2"/>
      </w:pPr>
      <w:proofErr w:type="spellStart"/>
      <w:r w:rsidRPr="00C60173">
        <w:t>Decisionmaking</w:t>
      </w:r>
      <w:proofErr w:type="spellEnd"/>
      <w:r w:rsidRPr="00C60173">
        <w:t xml:space="preserve"> is the most portable and flexible skill—key to all facets of life and advocacy</w:t>
      </w:r>
    </w:p>
    <w:p w:rsidR="00D76E62" w:rsidRPr="00C60173" w:rsidRDefault="00D76E62" w:rsidP="00D76E62">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D76E62" w:rsidRPr="00C60173" w:rsidRDefault="00D76E62" w:rsidP="00D76E62">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D76E62" w:rsidRPr="00C60173" w:rsidRDefault="00D76E62" w:rsidP="00D76E62">
      <w:pPr>
        <w:rPr>
          <w:lang w:eastAsia="x-none"/>
        </w:rPr>
      </w:pPr>
      <w:r w:rsidRPr="00C60173">
        <w:rPr>
          <w:i/>
        </w:rPr>
        <w:t>Critical Thinking for Reasoned Decision Making</w:t>
      </w:r>
      <w:r w:rsidRPr="00C60173">
        <w:t xml:space="preserve">, Thirteen </w:t>
      </w:r>
      <w:proofErr w:type="gramStart"/>
      <w:r w:rsidRPr="00C60173">
        <w:t>Edition</w:t>
      </w:r>
      <w:proofErr w:type="gramEnd"/>
    </w:p>
    <w:p w:rsidR="00D76E62" w:rsidRPr="00C60173" w:rsidRDefault="00D76E62" w:rsidP="00D76E62">
      <w:pPr>
        <w:rPr>
          <w:lang w:eastAsia="x-none"/>
        </w:rPr>
      </w:pPr>
    </w:p>
    <w:p w:rsidR="00D76E62" w:rsidRPr="00C60173" w:rsidRDefault="00D76E62" w:rsidP="00D76E62">
      <w:pPr>
        <w:rPr>
          <w:rStyle w:val="BodyText2"/>
          <w:rFonts w:eastAsia="Calibri"/>
          <w:sz w:val="16"/>
          <w:szCs w:val="20"/>
        </w:rPr>
      </w:pPr>
      <w:r w:rsidRPr="00C60173">
        <w:rPr>
          <w:rStyle w:val="StyleBoldUnderline"/>
        </w:rPr>
        <w:t xml:space="preserve">In the spring </w:t>
      </w:r>
      <w:r w:rsidRPr="00B73370">
        <w:rPr>
          <w:rStyle w:val="StyleBoldUnderline"/>
          <w:sz w:val="16"/>
        </w:rPr>
        <w:t>of 2011</w:t>
      </w:r>
      <w:r w:rsidRPr="00B73370">
        <w:rPr>
          <w:rStyle w:val="BodyText3"/>
          <w:rFonts w:ascii="Arial" w:eastAsia="Calibri" w:hAnsi="Arial" w:cs="Arial"/>
          <w:sz w:val="16"/>
          <w:szCs w:val="20"/>
        </w:rPr>
        <w:t xml:space="preserve">, </w:t>
      </w:r>
      <w:r w:rsidRPr="00B73370">
        <w:rPr>
          <w:rStyle w:val="Bodytext85pt"/>
          <w:rFonts w:ascii="Arial" w:eastAsia="Calibri" w:hAnsi="Arial" w:cs="Arial"/>
          <w:sz w:val="16"/>
          <w:szCs w:val="20"/>
        </w:rPr>
        <w:t xml:space="preserve">facing </w:t>
      </w:r>
      <w:r w:rsidRPr="00B73370">
        <w:rPr>
          <w:rStyle w:val="BodyText2"/>
          <w:rFonts w:eastAsia="Calibri"/>
          <w:sz w:val="16"/>
          <w:szCs w:val="20"/>
        </w:rPr>
        <w:t xml:space="preserve">a legacy of problematic U.S, military </w:t>
      </w:r>
      <w:r w:rsidRPr="00B73370">
        <w:rPr>
          <w:rStyle w:val="Bodytext85pt"/>
          <w:rFonts w:ascii="Arial" w:eastAsia="Calibri" w:hAnsi="Arial" w:cs="Arial"/>
          <w:sz w:val="16"/>
          <w:szCs w:val="20"/>
        </w:rPr>
        <w:t xml:space="preserve">involvement </w:t>
      </w:r>
      <w:r w:rsidRPr="00B73370">
        <w:rPr>
          <w:rStyle w:val="BodyText2"/>
          <w:rFonts w:eastAsia="Calibri"/>
          <w:sz w:val="16"/>
          <w:szCs w:val="20"/>
        </w:rPr>
        <w:t xml:space="preserve">in Bosnia, Iraq, and Afghanistan, and </w:t>
      </w:r>
      <w:r w:rsidRPr="00B73370">
        <w:rPr>
          <w:rStyle w:val="BodyText3"/>
          <w:rFonts w:ascii="Arial" w:eastAsia="Calibri" w:hAnsi="Arial" w:cs="Arial"/>
          <w:sz w:val="16"/>
          <w:szCs w:val="20"/>
        </w:rPr>
        <w:t xml:space="preserve">criticism </w:t>
      </w:r>
      <w:r w:rsidRPr="00B73370">
        <w:rPr>
          <w:rStyle w:val="BodyText2"/>
          <w:rFonts w:eastAsia="Calibri"/>
          <w:sz w:val="16"/>
          <w:szCs w:val="20"/>
        </w:rPr>
        <w:t xml:space="preserve">for what some </w:t>
      </w:r>
      <w:r w:rsidRPr="00B73370">
        <w:rPr>
          <w:rStyle w:val="BodyText3"/>
          <w:rFonts w:ascii="Arial" w:eastAsia="Calibri" w:hAnsi="Arial" w:cs="Arial"/>
          <w:sz w:val="16"/>
          <w:szCs w:val="20"/>
        </w:rPr>
        <w:t xml:space="preserve">saw as </w:t>
      </w:r>
      <w:r w:rsidRPr="00B73370">
        <w:rPr>
          <w:rStyle w:val="BodyText2"/>
          <w:rFonts w:eastAsia="Calibri"/>
          <w:sz w:val="16"/>
          <w:szCs w:val="20"/>
        </w:rPr>
        <w:t>slow sup</w:t>
      </w:r>
      <w:r w:rsidRPr="00B73370">
        <w:rPr>
          <w:rStyle w:val="BodyText2"/>
          <w:rFonts w:eastAsia="Calibri"/>
          <w:sz w:val="16"/>
          <w:szCs w:val="20"/>
        </w:rPr>
        <w:softHyphen/>
        <w:t xml:space="preserve">port of the United States for </w:t>
      </w:r>
      <w:r w:rsidRPr="00B73370">
        <w:rPr>
          <w:rStyle w:val="BodyText1"/>
          <w:rFonts w:eastAsia="Calibri"/>
          <w:sz w:val="16"/>
        </w:rPr>
        <w:t xml:space="preserve">the </w:t>
      </w:r>
      <w:r w:rsidRPr="00B73370">
        <w:rPr>
          <w:rStyle w:val="BodyText3"/>
          <w:rFonts w:ascii="Arial" w:eastAsia="Calibri" w:hAnsi="Arial" w:cs="Arial"/>
          <w:sz w:val="16"/>
          <w:szCs w:val="20"/>
        </w:rPr>
        <w:t xml:space="preserve">people </w:t>
      </w:r>
      <w:r w:rsidRPr="00B73370">
        <w:rPr>
          <w:rStyle w:val="BodyText2"/>
          <w:rFonts w:eastAsia="Calibri"/>
          <w:sz w:val="16"/>
          <w:szCs w:val="20"/>
        </w:rPr>
        <w:t xml:space="preserve">of Egypt and </w:t>
      </w:r>
      <w:r w:rsidRPr="00B73370">
        <w:rPr>
          <w:rStyle w:val="BodyText3"/>
          <w:rFonts w:ascii="Arial" w:eastAsia="Calibri" w:hAnsi="Arial" w:cs="Arial"/>
          <w:sz w:val="16"/>
          <w:szCs w:val="20"/>
        </w:rPr>
        <w:t xml:space="preserve">Tunisia </w:t>
      </w:r>
      <w:r w:rsidRPr="00B73370">
        <w:rPr>
          <w:rStyle w:val="BodyText2"/>
          <w:rFonts w:eastAsia="Calibri"/>
          <w:sz w:val="16"/>
          <w:szCs w:val="20"/>
        </w:rPr>
        <w:t xml:space="preserve">as citizens of </w:t>
      </w:r>
      <w:r w:rsidRPr="00B73370">
        <w:rPr>
          <w:rStyle w:val="Bodytext85pt"/>
          <w:rFonts w:ascii="Arial" w:eastAsia="Calibri" w:hAnsi="Arial" w:cs="Arial"/>
          <w:sz w:val="16"/>
          <w:szCs w:val="20"/>
        </w:rPr>
        <w:t xml:space="preserve">those </w:t>
      </w:r>
      <w:r w:rsidRPr="00B73370">
        <w:rPr>
          <w:rStyle w:val="BodyText2"/>
          <w:rFonts w:eastAsia="Calibri"/>
          <w:sz w:val="16"/>
          <w:szCs w:val="20"/>
        </w:rPr>
        <w:t xml:space="preserve">nations ousted their formerly American-backed dictators, the administration of </w:t>
      </w:r>
      <w:r w:rsidRPr="00B73370">
        <w:rPr>
          <w:rStyle w:val="BodyText3"/>
          <w:rFonts w:ascii="Arial" w:eastAsia="Calibri" w:hAnsi="Arial" w:cs="Arial"/>
          <w:sz w:val="16"/>
          <w:szCs w:val="20"/>
        </w:rPr>
        <w:t xml:space="preserve">President </w:t>
      </w:r>
      <w:r w:rsidRPr="00B73370">
        <w:rPr>
          <w:rStyle w:val="BodyText2"/>
          <w:rFonts w:eastAsia="Calibri"/>
          <w:sz w:val="16"/>
          <w:szCs w:val="20"/>
        </w:rPr>
        <w:t xml:space="preserve">Barack </w:t>
      </w:r>
      <w:r w:rsidRPr="00B73370">
        <w:rPr>
          <w:rStyle w:val="StyleBoldUnderline"/>
          <w:sz w:val="16"/>
        </w:rPr>
        <w:t>Obama considered</w:t>
      </w:r>
      <w:r w:rsidRPr="00B73370">
        <w:rPr>
          <w:rStyle w:val="BodyText2"/>
          <w:rFonts w:eastAsia="Calibri"/>
          <w:sz w:val="16"/>
          <w:szCs w:val="20"/>
        </w:rPr>
        <w:t xml:space="preserve"> its </w:t>
      </w:r>
      <w:r w:rsidRPr="00B73370">
        <w:rPr>
          <w:rStyle w:val="StyleBoldUnderline"/>
          <w:sz w:val="16"/>
        </w:rPr>
        <w:t>options</w:t>
      </w:r>
      <w:r w:rsidRPr="00B73370">
        <w:rPr>
          <w:rStyle w:val="StyleBoldUnderline"/>
        </w:rPr>
        <w:t xml:space="preserve"> </w:t>
      </w:r>
      <w:r w:rsidRPr="00342A01">
        <w:rPr>
          <w:rStyle w:val="StyleBoldUnderline"/>
          <w:highlight w:val="yellow"/>
        </w:rPr>
        <w:t>in</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providing support for rebels seeking </w:t>
      </w:r>
      <w:r w:rsidRPr="00C60173">
        <w:rPr>
          <w:rStyle w:val="Bodytext85pt"/>
          <w:rFonts w:ascii="Arial" w:eastAsia="Calibri" w:hAnsi="Arial" w:cs="Arial"/>
          <w:sz w:val="16"/>
          <w:szCs w:val="20"/>
        </w:rPr>
        <w:t xml:space="preserve">to </w:t>
      </w:r>
      <w:r w:rsidRPr="00C60173">
        <w:rPr>
          <w:rStyle w:val="BodyText2"/>
          <w:rFonts w:eastAsia="Calibri"/>
          <w:sz w:val="16"/>
          <w:szCs w:val="20"/>
        </w:rPr>
        <w:t xml:space="preserve">overthrow </w:t>
      </w:r>
      <w:r w:rsidRPr="00C60173">
        <w:rPr>
          <w:rStyle w:val="Bodytext85pt"/>
          <w:rFonts w:ascii="Arial" w:eastAsia="Calibri" w:hAnsi="Arial" w:cs="Arial"/>
          <w:sz w:val="16"/>
          <w:szCs w:val="20"/>
        </w:rPr>
        <w:t xml:space="preserve">the government </w:t>
      </w:r>
      <w:r w:rsidRPr="00C60173">
        <w:rPr>
          <w:rStyle w:val="BodyText2"/>
          <w:rFonts w:eastAsia="Calibri"/>
          <w:sz w:val="16"/>
          <w:szCs w:val="20"/>
        </w:rPr>
        <w:t xml:space="preserve">of Muammar el-Qaddafi </w:t>
      </w:r>
      <w:r w:rsidRPr="00C60173">
        <w:rPr>
          <w:rStyle w:val="Bodytext85pt"/>
          <w:rFonts w:ascii="Arial" w:eastAsia="Calibri" w:hAnsi="Arial" w:cs="Arial"/>
          <w:sz w:val="16"/>
          <w:szCs w:val="20"/>
        </w:rPr>
        <w:t xml:space="preserve">in </w:t>
      </w:r>
      <w:r w:rsidRPr="00342A01">
        <w:rPr>
          <w:rStyle w:val="StyleBoldUnderline"/>
          <w:highlight w:val="yellow"/>
        </w:rPr>
        <w:t>Libya</w:t>
      </w:r>
      <w:r w:rsidRPr="00B73370">
        <w:rPr>
          <w:rStyle w:val="BodyText2"/>
          <w:rFonts w:eastAsia="Calibri"/>
          <w:szCs w:val="20"/>
          <w:highlight w:val="yellow"/>
          <w:u w:val="single"/>
        </w:rPr>
        <w:t xml:space="preserve">. </w:t>
      </w:r>
      <w:r w:rsidRPr="00B73370">
        <w:rPr>
          <w:rStyle w:val="BodyText1"/>
          <w:rFonts w:eastAsia="Calibri"/>
          <w:highlight w:val="yellow"/>
          <w:u w:val="single"/>
        </w:rPr>
        <w:t xml:space="preserve">Public </w:t>
      </w:r>
      <w:r w:rsidRPr="00B73370">
        <w:rPr>
          <w:rStyle w:val="Emphasis"/>
          <w:highlight w:val="yellow"/>
        </w:rPr>
        <w:t>debate was robust</w:t>
      </w:r>
      <w:r w:rsidRPr="00C60173">
        <w:rPr>
          <w:rStyle w:val="BodyText2"/>
          <w:rFonts w:eastAsia="Calibri"/>
          <w:sz w:val="16"/>
          <w:szCs w:val="20"/>
        </w:rPr>
        <w:t xml:space="preserve"> </w:t>
      </w:r>
      <w:r w:rsidRPr="00C60173">
        <w:rPr>
          <w:rStyle w:val="StyleBoldUnderline"/>
        </w:rPr>
        <w:t>as the administration sought to determine its most appropriate action</w:t>
      </w:r>
      <w:r w:rsidRPr="00C60173">
        <w:rPr>
          <w:rStyle w:val="BodyText3"/>
          <w:rFonts w:ascii="Arial" w:eastAsia="Calibri" w:hAnsi="Arial" w:cs="Arial"/>
          <w:sz w:val="16"/>
          <w:szCs w:val="20"/>
        </w:rPr>
        <w:t xml:space="preserve">. </w:t>
      </w:r>
      <w:r w:rsidRPr="00C60173">
        <w:rPr>
          <w:rStyle w:val="StyleBoldUnderline"/>
        </w:rPr>
        <w:t>The president ultimately decided to engage in an international coalition,</w:t>
      </w:r>
      <w:r w:rsidRPr="00C60173">
        <w:rPr>
          <w:rStyle w:val="BodyText2"/>
          <w:rFonts w:eastAsia="Calibri"/>
          <w:sz w:val="16"/>
          <w:szCs w:val="20"/>
        </w:rPr>
        <w:t xml:space="preserve"> enforcing United Nations Security Council Resolution </w:t>
      </w:r>
      <w:r w:rsidRPr="00C60173">
        <w:rPr>
          <w:rStyle w:val="BodyText3"/>
          <w:rFonts w:ascii="Arial" w:eastAsia="Calibri" w:hAnsi="Arial" w:cs="Arial"/>
          <w:sz w:val="16"/>
          <w:szCs w:val="20"/>
        </w:rPr>
        <w:t xml:space="preserve">1973 </w:t>
      </w:r>
      <w:r w:rsidRPr="00C60173">
        <w:rPr>
          <w:rStyle w:val="BodyText2"/>
          <w:rFonts w:eastAsia="Calibri"/>
          <w:sz w:val="16"/>
          <w:szCs w:val="20"/>
        </w:rPr>
        <w:t xml:space="preserve">through a number </w:t>
      </w:r>
      <w:r w:rsidRPr="00C60173">
        <w:rPr>
          <w:rStyle w:val="BodyText1"/>
          <w:rFonts w:eastAsia="Calibri"/>
          <w:sz w:val="16"/>
        </w:rPr>
        <w:t xml:space="preserve">of </w:t>
      </w:r>
      <w:r w:rsidRPr="00C60173">
        <w:rPr>
          <w:rStyle w:val="BodyText2"/>
          <w:rFonts w:eastAsia="Calibri"/>
          <w:sz w:val="16"/>
          <w:szCs w:val="20"/>
        </w:rPr>
        <w:t xml:space="preserve">measures </w:t>
      </w:r>
      <w:r w:rsidRPr="00C60173">
        <w:rPr>
          <w:rStyle w:val="Bodytext85pt"/>
          <w:rFonts w:ascii="Arial" w:eastAsia="Calibri" w:hAnsi="Arial" w:cs="Arial"/>
          <w:sz w:val="16"/>
          <w:szCs w:val="20"/>
        </w:rPr>
        <w:t xml:space="preserve">including </w:t>
      </w:r>
      <w:r w:rsidRPr="00C60173">
        <w:rPr>
          <w:rStyle w:val="BodyText2"/>
          <w:rFonts w:eastAsia="Calibri"/>
          <w:sz w:val="16"/>
          <w:szCs w:val="20"/>
        </w:rPr>
        <w:t xml:space="preserve">establishment </w:t>
      </w:r>
      <w:r w:rsidRPr="00C60173">
        <w:rPr>
          <w:rStyle w:val="BodyText1"/>
          <w:rFonts w:eastAsia="Calibri"/>
          <w:sz w:val="16"/>
        </w:rPr>
        <w:t xml:space="preserve">of </w:t>
      </w:r>
      <w:r w:rsidRPr="00C60173">
        <w:rPr>
          <w:rStyle w:val="BodyText2"/>
          <w:rFonts w:eastAsia="Calibri"/>
          <w:sz w:val="16"/>
          <w:szCs w:val="20"/>
        </w:rPr>
        <w:t xml:space="preserve">a </w:t>
      </w:r>
      <w:r w:rsidRPr="00C60173">
        <w:rPr>
          <w:rStyle w:val="Bodytext85pt"/>
          <w:rFonts w:ascii="Arial" w:eastAsia="Calibri" w:hAnsi="Arial" w:cs="Arial"/>
          <w:sz w:val="16"/>
          <w:szCs w:val="20"/>
        </w:rPr>
        <w:t xml:space="preserve">no-fly zone </w:t>
      </w:r>
      <w:r w:rsidRPr="00C60173">
        <w:rPr>
          <w:rStyle w:val="BodyText2"/>
          <w:rFonts w:eastAsia="Calibri"/>
          <w:sz w:val="16"/>
          <w:szCs w:val="20"/>
        </w:rPr>
        <w:t xml:space="preserve">through air and </w:t>
      </w:r>
      <w:r w:rsidRPr="00C60173">
        <w:rPr>
          <w:rStyle w:val="Bodytext85pt"/>
          <w:rFonts w:ascii="Arial" w:eastAsia="Calibri" w:hAnsi="Arial" w:cs="Arial"/>
          <w:sz w:val="16"/>
          <w:szCs w:val="20"/>
        </w:rPr>
        <w:t xml:space="preserve">missile </w:t>
      </w:r>
      <w:r w:rsidRPr="00C60173">
        <w:rPr>
          <w:rStyle w:val="BodyText2"/>
          <w:rFonts w:eastAsia="Calibri"/>
          <w:sz w:val="16"/>
          <w:szCs w:val="20"/>
        </w:rPr>
        <w:t xml:space="preserve">strikes </w:t>
      </w:r>
      <w:r w:rsidRPr="00C60173">
        <w:rPr>
          <w:rStyle w:val="Bodytext85pt"/>
          <w:rFonts w:ascii="Arial" w:eastAsia="Calibri" w:hAnsi="Arial" w:cs="Arial"/>
          <w:sz w:val="16"/>
          <w:szCs w:val="20"/>
        </w:rPr>
        <w:t xml:space="preserve">to </w:t>
      </w:r>
      <w:r w:rsidRPr="00C60173">
        <w:rPr>
          <w:rStyle w:val="BodyText2"/>
          <w:rFonts w:eastAsia="Calibri"/>
          <w:sz w:val="16"/>
          <w:szCs w:val="20"/>
        </w:rPr>
        <w:t xml:space="preserve">support </w:t>
      </w:r>
      <w:r w:rsidRPr="00C60173">
        <w:rPr>
          <w:rStyle w:val="BodyText3"/>
          <w:rFonts w:ascii="Arial" w:eastAsia="Calibri" w:hAnsi="Arial" w:cs="Arial"/>
          <w:sz w:val="16"/>
          <w:szCs w:val="20"/>
        </w:rPr>
        <w:t xml:space="preserve">rebels in Libya, </w:t>
      </w:r>
      <w:r w:rsidRPr="00C60173">
        <w:rPr>
          <w:rStyle w:val="BodyText2"/>
          <w:rFonts w:eastAsia="Calibri"/>
          <w:sz w:val="16"/>
          <w:szCs w:val="20"/>
        </w:rPr>
        <w:t xml:space="preserve">but </w:t>
      </w:r>
      <w:r w:rsidRPr="00C60173">
        <w:rPr>
          <w:rStyle w:val="Bodytext85pt"/>
          <w:rFonts w:ascii="Arial" w:eastAsia="Calibri" w:hAnsi="Arial" w:cs="Arial"/>
          <w:sz w:val="16"/>
          <w:szCs w:val="20"/>
        </w:rPr>
        <w:t xml:space="preserve">stopping </w:t>
      </w:r>
      <w:r w:rsidRPr="00C60173">
        <w:rPr>
          <w:rStyle w:val="BodyText2"/>
          <w:rFonts w:eastAsia="Calibri"/>
          <w:sz w:val="16"/>
          <w:szCs w:val="20"/>
        </w:rPr>
        <w:t xml:space="preserve">short </w:t>
      </w:r>
      <w:r w:rsidRPr="00C60173">
        <w:rPr>
          <w:rStyle w:val="BodyText1"/>
          <w:rFonts w:eastAsia="Calibri"/>
          <w:sz w:val="16"/>
        </w:rPr>
        <w:t xml:space="preserve">of </w:t>
      </w:r>
      <w:r w:rsidRPr="00C60173">
        <w:rPr>
          <w:rStyle w:val="BodyText2"/>
          <w:rFonts w:eastAsia="Calibri"/>
          <w:sz w:val="16"/>
          <w:szCs w:val="20"/>
        </w:rPr>
        <w:t xml:space="preserve">direct U.S. intervention with ground </w:t>
      </w:r>
      <w:r w:rsidRPr="00C60173">
        <w:rPr>
          <w:rStyle w:val="BodyText3"/>
          <w:rFonts w:ascii="Arial" w:eastAsia="Calibri" w:hAnsi="Arial" w:cs="Arial"/>
          <w:sz w:val="16"/>
          <w:szCs w:val="20"/>
        </w:rPr>
        <w:t xml:space="preserve">forces </w:t>
      </w:r>
      <w:r w:rsidRPr="00C60173">
        <w:rPr>
          <w:rStyle w:val="Bodytext95pt"/>
          <w:rFonts w:ascii="Arial" w:eastAsia="Calibri" w:hAnsi="Arial" w:cs="Arial"/>
          <w:szCs w:val="20"/>
        </w:rPr>
        <w:t xml:space="preserve">or </w:t>
      </w:r>
      <w:r w:rsidRPr="00C60173">
        <w:rPr>
          <w:rStyle w:val="BodyText2"/>
          <w:rFonts w:eastAsia="Calibri"/>
          <w:sz w:val="16"/>
          <w:szCs w:val="20"/>
        </w:rPr>
        <w:t xml:space="preserve">any occupation of Libya. While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action seemed to </w:t>
      </w:r>
      <w:r w:rsidRPr="00C60173">
        <w:rPr>
          <w:rStyle w:val="BodyText3"/>
          <w:rFonts w:ascii="Arial" w:eastAsia="Calibri" w:hAnsi="Arial" w:cs="Arial"/>
          <w:sz w:val="16"/>
          <w:szCs w:val="20"/>
        </w:rPr>
        <w:t xml:space="preserve">achieve </w:t>
      </w:r>
      <w:r w:rsidRPr="00C60173">
        <w:rPr>
          <w:rStyle w:val="BodyText2"/>
          <w:rFonts w:eastAsia="Calibri"/>
          <w:sz w:val="16"/>
          <w:szCs w:val="20"/>
        </w:rPr>
        <w:t xml:space="preserve">its immediate </w:t>
      </w:r>
      <w:r w:rsidRPr="00C60173">
        <w:rPr>
          <w:rStyle w:val="BodyText3"/>
          <w:rFonts w:ascii="Arial" w:eastAsia="Calibri" w:hAnsi="Arial" w:cs="Arial"/>
          <w:sz w:val="16"/>
          <w:szCs w:val="20"/>
        </w:rPr>
        <w:t xml:space="preserve">objectives, </w:t>
      </w:r>
      <w:r w:rsidRPr="00C60173">
        <w:rPr>
          <w:rStyle w:val="BodyText2"/>
          <w:rFonts w:eastAsia="Calibri"/>
          <w:sz w:val="16"/>
          <w:szCs w:val="20"/>
        </w:rPr>
        <w:t xml:space="preserve">most notably the </w:t>
      </w:r>
      <w:r w:rsidRPr="00C60173">
        <w:rPr>
          <w:rStyle w:val="BodyText3"/>
          <w:rFonts w:ascii="Arial" w:eastAsia="Calibri" w:hAnsi="Arial" w:cs="Arial"/>
          <w:sz w:val="16"/>
          <w:szCs w:val="20"/>
        </w:rPr>
        <w:t xml:space="preserve">defeat </w:t>
      </w:r>
      <w:r w:rsidRPr="00C60173">
        <w:rPr>
          <w:rStyle w:val="BodyText2"/>
          <w:rFonts w:eastAsia="Calibri"/>
          <w:sz w:val="16"/>
          <w:szCs w:val="20"/>
        </w:rPr>
        <w:t xml:space="preserve">of Qaddafi and </w:t>
      </w:r>
      <w:r w:rsidRPr="00C60173">
        <w:rPr>
          <w:rStyle w:val="BodyText1"/>
          <w:rFonts w:eastAsia="Calibri"/>
          <w:sz w:val="16"/>
        </w:rPr>
        <w:t xml:space="preserve">his </w:t>
      </w:r>
      <w:r w:rsidRPr="00C60173">
        <w:rPr>
          <w:rStyle w:val="BodyText2"/>
          <w:rFonts w:eastAsia="Calibri"/>
          <w:sz w:val="16"/>
          <w:szCs w:val="20"/>
        </w:rPr>
        <w:t xml:space="preserve">regime, the American president received both criticism and </w:t>
      </w:r>
      <w:r w:rsidRPr="00C60173">
        <w:rPr>
          <w:rStyle w:val="BodyText3"/>
          <w:rFonts w:ascii="Arial" w:eastAsia="Calibri" w:hAnsi="Arial" w:cs="Arial"/>
          <w:sz w:val="16"/>
          <w:szCs w:val="20"/>
        </w:rPr>
        <w:t xml:space="preserve">praise for </w:t>
      </w:r>
      <w:r w:rsidRPr="00C60173">
        <w:rPr>
          <w:rStyle w:val="BodyText2"/>
          <w:rFonts w:eastAsia="Calibri"/>
          <w:sz w:val="16"/>
          <w:szCs w:val="20"/>
        </w:rPr>
        <w:t>his mea</w:t>
      </w:r>
      <w:r w:rsidRPr="00C60173">
        <w:rPr>
          <w:rStyle w:val="BodyText2"/>
          <w:rFonts w:eastAsia="Calibri"/>
          <w:sz w:val="16"/>
          <w:szCs w:val="20"/>
        </w:rPr>
        <w:softHyphen/>
        <w:t xml:space="preserve">sured </w:t>
      </w:r>
      <w:r w:rsidRPr="00C60173">
        <w:rPr>
          <w:rStyle w:val="BodyText3"/>
          <w:rFonts w:ascii="Arial" w:eastAsia="Calibri" w:hAnsi="Arial" w:cs="Arial"/>
          <w:sz w:val="16"/>
          <w:szCs w:val="20"/>
        </w:rPr>
        <w:t xml:space="preserve">yet assertive </w:t>
      </w:r>
      <w:r w:rsidRPr="00C60173">
        <w:rPr>
          <w:rStyle w:val="BodyText2"/>
          <w:rFonts w:eastAsia="Calibri"/>
          <w:sz w:val="16"/>
          <w:szCs w:val="20"/>
        </w:rPr>
        <w:t>decision.</w:t>
      </w:r>
      <w:r w:rsidRPr="00C60173">
        <w:rPr>
          <w:sz w:val="16"/>
          <w:szCs w:val="20"/>
        </w:rPr>
        <w:t xml:space="preserve"> </w:t>
      </w:r>
      <w:r w:rsidRPr="00C60173">
        <w:rPr>
          <w:rStyle w:val="BodyText2"/>
          <w:rFonts w:eastAsia="Calibri"/>
          <w:sz w:val="16"/>
          <w:szCs w:val="20"/>
        </w:rPr>
        <w:t xml:space="preserve">In fact, </w:t>
      </w:r>
      <w:r w:rsidRPr="00342A01">
        <w:rPr>
          <w:rStyle w:val="StyleBoldUnderline"/>
          <w:highlight w:val="yellow"/>
        </w:rPr>
        <w:t>the past decade has challenged American leaders to make</w:t>
      </w:r>
      <w:r w:rsidRPr="00C60173">
        <w:rPr>
          <w:rStyle w:val="BodyText2"/>
          <w:rFonts w:eastAsia="Calibri"/>
          <w:sz w:val="16"/>
          <w:szCs w:val="20"/>
        </w:rPr>
        <w:t xml:space="preserve"> many </w:t>
      </w:r>
      <w:r w:rsidRPr="00C60173">
        <w:rPr>
          <w:rStyle w:val="StyleBoldUnderline"/>
        </w:rPr>
        <w:t xml:space="preserve">difficult </w:t>
      </w:r>
      <w:r w:rsidRPr="00342A01">
        <w:rPr>
          <w:rStyle w:val="StyleBoldUnderline"/>
          <w:highlight w:val="yellow"/>
        </w:rPr>
        <w:t>decisions in</w:t>
      </w:r>
      <w:r w:rsidRPr="00342A01">
        <w:rPr>
          <w:rStyle w:val="BodyText2"/>
          <w:rFonts w:eastAsia="Calibri"/>
          <w:sz w:val="16"/>
          <w:szCs w:val="20"/>
          <w:highlight w:val="yellow"/>
        </w:rPr>
        <w:t xml:space="preserve"> </w:t>
      </w:r>
      <w:r w:rsidRPr="00342A01">
        <w:rPr>
          <w:rStyle w:val="StyleBoldUnderline"/>
          <w:highlight w:val="yellow"/>
        </w:rPr>
        <w:t>response to</w:t>
      </w:r>
      <w:r w:rsidRPr="00C60173">
        <w:rPr>
          <w:rStyle w:val="BodyText2"/>
          <w:rFonts w:eastAsia="Calibri"/>
          <w:sz w:val="16"/>
          <w:szCs w:val="20"/>
        </w:rPr>
        <w:t xml:space="preserve"> potentially </w:t>
      </w:r>
      <w:r w:rsidRPr="00342A01">
        <w:rPr>
          <w:rStyle w:val="StyleBoldUnderline"/>
          <w:highlight w:val="yellow"/>
        </w:rPr>
        <w:t>catastrophic problems</w:t>
      </w:r>
      <w:r w:rsidRPr="00C60173">
        <w:rPr>
          <w:rStyle w:val="BodyText2"/>
          <w:rFonts w:eastAsia="Calibri"/>
          <w:sz w:val="16"/>
          <w:szCs w:val="20"/>
        </w:rPr>
        <w:t xml:space="preserve">. Public </w:t>
      </w:r>
      <w:r w:rsidRPr="00C60173">
        <w:rPr>
          <w:rStyle w:val="StyleBoldUnderline"/>
        </w:rPr>
        <w:t>debate has raged in chaotic environment of political division</w:t>
      </w:r>
      <w:r w:rsidRPr="00C60173">
        <w:rPr>
          <w:rStyle w:val="BodyText2"/>
          <w:rFonts w:eastAsia="Calibri"/>
          <w:sz w:val="16"/>
          <w:szCs w:val="20"/>
        </w:rPr>
        <w:t xml:space="preserve"> </w:t>
      </w:r>
      <w:r w:rsidRPr="00C60173">
        <w:rPr>
          <w:rStyle w:val="StyleBoldUnderline"/>
        </w:rPr>
        <w:t>and</w:t>
      </w:r>
      <w:r w:rsidRPr="00C60173">
        <w:rPr>
          <w:rStyle w:val="BodyText2"/>
          <w:rFonts w:eastAsia="Calibri"/>
          <w:sz w:val="16"/>
          <w:szCs w:val="20"/>
        </w:rPr>
        <w:t xml:space="preserve"> apparent </w:t>
      </w:r>
      <w:r w:rsidRPr="00C60173">
        <w:rPr>
          <w:rStyle w:val="StyleBoldUnderline"/>
        </w:rPr>
        <w:t>animosity</w:t>
      </w:r>
      <w:r w:rsidRPr="00C60173">
        <w:rPr>
          <w:rStyle w:val="BodyText3"/>
          <w:rFonts w:ascii="Arial" w:eastAsia="Calibri" w:hAnsi="Arial" w:cs="Arial"/>
          <w:sz w:val="16"/>
          <w:szCs w:val="20"/>
        </w:rPr>
        <w:t xml:space="preserve">, </w:t>
      </w:r>
      <w:proofErr w:type="gramStart"/>
      <w:r w:rsidRPr="00C60173">
        <w:rPr>
          <w:sz w:val="16"/>
          <w:szCs w:val="20"/>
        </w:rPr>
        <w:t>The</w:t>
      </w:r>
      <w:proofErr w:type="gramEnd"/>
      <w:r w:rsidRPr="00C60173">
        <w:rPr>
          <w:rStyle w:val="BodyText2"/>
          <w:rFonts w:eastAsia="Calibri"/>
          <w:sz w:val="16"/>
          <w:szCs w:val="20"/>
        </w:rPr>
        <w:t xml:space="preserve"> process of public decision making may have </w:t>
      </w:r>
      <w:r w:rsidRPr="00C60173">
        <w:rPr>
          <w:rStyle w:val="BodyText3"/>
          <w:rFonts w:ascii="Arial" w:eastAsia="Calibri" w:hAnsi="Arial" w:cs="Arial"/>
          <w:sz w:val="16"/>
          <w:szCs w:val="20"/>
        </w:rPr>
        <w:t xml:space="preserve">never </w:t>
      </w:r>
      <w:r w:rsidRPr="00C60173">
        <w:rPr>
          <w:rStyle w:val="BodyText2"/>
          <w:rFonts w:eastAsia="Calibri"/>
          <w:sz w:val="16"/>
          <w:szCs w:val="20"/>
        </w:rPr>
        <w:t>been so consequential or difficult</w:t>
      </w:r>
      <w:r w:rsidRPr="00C60173">
        <w:rPr>
          <w:rStyle w:val="BodyText1"/>
          <w:rFonts w:eastAsia="Calibri"/>
          <w:sz w:val="16"/>
        </w:rPr>
        <w:t xml:space="preserve">. </w:t>
      </w:r>
      <w:r w:rsidRPr="00C60173">
        <w:rPr>
          <w:rStyle w:val="BodyText2"/>
          <w:rFonts w:eastAsia="Calibri"/>
          <w:sz w:val="16"/>
          <w:szCs w:val="20"/>
        </w:rPr>
        <w:t xml:space="preserve">Beginning in the fall </w:t>
      </w:r>
      <w:r w:rsidRPr="00C60173">
        <w:rPr>
          <w:rStyle w:val="BodyText1"/>
          <w:rFonts w:eastAsia="Calibri"/>
          <w:sz w:val="16"/>
        </w:rPr>
        <w:t>of 2008</w:t>
      </w:r>
      <w:r w:rsidRPr="00C60173">
        <w:rPr>
          <w:rStyle w:val="BodyText2"/>
          <w:rFonts w:eastAsia="Calibri"/>
          <w:sz w:val="16"/>
          <w:szCs w:val="20"/>
        </w:rPr>
        <w:t>, Presidents Bush and Obama faced a growing eco</w:t>
      </w:r>
      <w:r w:rsidRPr="00C60173">
        <w:rPr>
          <w:rStyle w:val="BodyText2"/>
          <w:rFonts w:eastAsia="Calibri"/>
          <w:sz w:val="16"/>
          <w:szCs w:val="20"/>
        </w:rPr>
        <w:softHyphen/>
        <w:t xml:space="preserve">nomic </w:t>
      </w:r>
      <w:r w:rsidRPr="00C60173">
        <w:rPr>
          <w:rStyle w:val="BodyText3"/>
          <w:rFonts w:ascii="Arial" w:eastAsia="Calibri" w:hAnsi="Arial" w:cs="Arial"/>
          <w:sz w:val="16"/>
          <w:szCs w:val="20"/>
        </w:rPr>
        <w:t xml:space="preserve">crisis </w:t>
      </w:r>
      <w:r w:rsidRPr="00C60173">
        <w:rPr>
          <w:rStyle w:val="BodyText2"/>
          <w:rFonts w:eastAsia="Calibri"/>
          <w:sz w:val="16"/>
          <w:szCs w:val="20"/>
        </w:rPr>
        <w:t xml:space="preserve">and responded in part with '’bailouts'' of certain Wall </w:t>
      </w:r>
      <w:r w:rsidRPr="00C60173">
        <w:rPr>
          <w:rStyle w:val="BodyText3"/>
          <w:rFonts w:ascii="Arial" w:eastAsia="Calibri" w:hAnsi="Arial" w:cs="Arial"/>
          <w:sz w:val="16"/>
          <w:szCs w:val="20"/>
        </w:rPr>
        <w:t xml:space="preserve">Street </w:t>
      </w:r>
      <w:r w:rsidRPr="00C60173">
        <w:rPr>
          <w:rStyle w:val="BodyText2"/>
          <w:rFonts w:eastAsia="Calibri"/>
          <w:sz w:val="16"/>
          <w:szCs w:val="20"/>
        </w:rPr>
        <w:t>financial entities, additional bailouts of Detroit automakers, and a major economic stimu</w:t>
      </w:r>
      <w:r w:rsidRPr="00C60173">
        <w:rPr>
          <w:rStyle w:val="BodyText2"/>
          <w:rFonts w:eastAsia="Calibri"/>
          <w:sz w:val="16"/>
          <w:szCs w:val="20"/>
        </w:rPr>
        <w:softHyphen/>
        <w:t xml:space="preserve">lus package. </w:t>
      </w:r>
      <w:r w:rsidRPr="00C60173">
        <w:rPr>
          <w:rStyle w:val="BodyText1"/>
          <w:rFonts w:eastAsia="Calibri"/>
          <w:sz w:val="16"/>
        </w:rPr>
        <w:t xml:space="preserve">All </w:t>
      </w:r>
      <w:r w:rsidRPr="00C60173">
        <w:rPr>
          <w:rStyle w:val="BodyText2"/>
          <w:rFonts w:eastAsia="Calibri"/>
          <w:sz w:val="16"/>
          <w:szCs w:val="20"/>
        </w:rPr>
        <w:t xml:space="preserve">these actions generated substantial public discourse regarding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necessity, wisdom, and consequences of </w:t>
      </w:r>
      <w:r w:rsidRPr="00C60173">
        <w:rPr>
          <w:rStyle w:val="BodyText3"/>
          <w:rFonts w:ascii="Arial" w:eastAsia="Calibri" w:hAnsi="Arial" w:cs="Arial"/>
          <w:sz w:val="16"/>
          <w:szCs w:val="20"/>
        </w:rPr>
        <w:t xml:space="preserve">acting </w:t>
      </w:r>
      <w:r w:rsidRPr="00C60173">
        <w:rPr>
          <w:rStyle w:val="BodyText2"/>
          <w:rFonts w:eastAsia="Calibri"/>
          <w:sz w:val="16"/>
          <w:szCs w:val="20"/>
        </w:rPr>
        <w:t xml:space="preserve">(or not acting). </w:t>
      </w:r>
      <w:r w:rsidRPr="00C60173">
        <w:rPr>
          <w:rStyle w:val="BodyText1"/>
          <w:rFonts w:eastAsia="Calibri"/>
          <w:sz w:val="16"/>
        </w:rPr>
        <w:t xml:space="preserve">In the </w:t>
      </w:r>
      <w:r w:rsidRPr="00C60173">
        <w:rPr>
          <w:rStyle w:val="BodyText2"/>
          <w:rFonts w:eastAsia="Calibri"/>
          <w:sz w:val="16"/>
          <w:szCs w:val="20"/>
        </w:rPr>
        <w:t xml:space="preserve">summer </w:t>
      </w:r>
      <w:r w:rsidRPr="00C60173">
        <w:rPr>
          <w:rStyle w:val="BodyText1"/>
          <w:rFonts w:eastAsia="Calibri"/>
          <w:sz w:val="16"/>
        </w:rPr>
        <w:t xml:space="preserve">of </w:t>
      </w:r>
      <w:r w:rsidRPr="00C60173">
        <w:rPr>
          <w:rStyle w:val="Bodytext95pt"/>
          <w:rFonts w:ascii="Arial" w:eastAsia="Calibri" w:hAnsi="Arial" w:cs="Arial"/>
          <w:szCs w:val="20"/>
        </w:rPr>
        <w:t>2011</w:t>
      </w:r>
      <w:r w:rsidRPr="00C60173">
        <w:rPr>
          <w:rStyle w:val="BodyText2"/>
          <w:rFonts w:eastAsia="Calibri"/>
          <w:sz w:val="16"/>
          <w:szCs w:val="20"/>
        </w:rPr>
        <w:t xml:space="preserve">,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president </w:t>
      </w:r>
      <w:r w:rsidRPr="00C60173">
        <w:rPr>
          <w:rStyle w:val="BodyText3"/>
          <w:rFonts w:ascii="Arial" w:eastAsia="Calibri" w:hAnsi="Arial" w:cs="Arial"/>
          <w:sz w:val="16"/>
          <w:szCs w:val="20"/>
        </w:rPr>
        <w:t xml:space="preserve">and the </w:t>
      </w:r>
      <w:r w:rsidRPr="00C60173">
        <w:rPr>
          <w:rStyle w:val="BodyText2"/>
          <w:rFonts w:eastAsia="Calibri"/>
          <w:sz w:val="16"/>
          <w:szCs w:val="20"/>
        </w:rPr>
        <w:t xml:space="preserve">Congress participated in heated </w:t>
      </w:r>
      <w:r w:rsidRPr="00C60173">
        <w:rPr>
          <w:rStyle w:val="BodyText3"/>
          <w:rFonts w:ascii="Arial" w:eastAsia="Calibri" w:hAnsi="Arial" w:cs="Arial"/>
          <w:sz w:val="16"/>
          <w:szCs w:val="20"/>
        </w:rPr>
        <w:t xml:space="preserve">debates </w:t>
      </w:r>
      <w:r w:rsidRPr="00C60173">
        <w:rPr>
          <w:rStyle w:val="BodyText2"/>
          <w:rFonts w:eastAsia="Calibri"/>
          <w:sz w:val="16"/>
          <w:szCs w:val="20"/>
        </w:rPr>
        <w:t xml:space="preserve">(and </w:t>
      </w:r>
      <w:r w:rsidRPr="00C60173">
        <w:rPr>
          <w:rStyle w:val="BodyText3"/>
          <w:rFonts w:ascii="Arial" w:eastAsia="Calibri" w:hAnsi="Arial" w:cs="Arial"/>
          <w:sz w:val="16"/>
          <w:szCs w:val="20"/>
        </w:rPr>
        <w:t xml:space="preserve">attempted </w:t>
      </w:r>
      <w:r w:rsidRPr="00C60173">
        <w:rPr>
          <w:rStyle w:val="BodyText2"/>
          <w:rFonts w:eastAsia="Calibri"/>
          <w:sz w:val="16"/>
          <w:szCs w:val="20"/>
        </w:rPr>
        <w:t xml:space="preserve">negotiations) to raise the nation's debt </w:t>
      </w:r>
      <w:r w:rsidRPr="00C60173">
        <w:rPr>
          <w:rStyle w:val="BodyText3"/>
          <w:rFonts w:ascii="Arial" w:eastAsia="Calibri" w:hAnsi="Arial" w:cs="Arial"/>
          <w:sz w:val="16"/>
          <w:szCs w:val="20"/>
        </w:rPr>
        <w:t xml:space="preserve">ceiling </w:t>
      </w:r>
      <w:r w:rsidRPr="00C60173">
        <w:rPr>
          <w:rStyle w:val="BodyText1"/>
          <w:rFonts w:eastAsia="Calibri"/>
          <w:sz w:val="16"/>
        </w:rPr>
        <w:t xml:space="preserve">such </w:t>
      </w:r>
      <w:r w:rsidRPr="00C60173">
        <w:rPr>
          <w:rStyle w:val="BodyText2"/>
          <w:rFonts w:eastAsia="Calibri"/>
          <w:sz w:val="16"/>
          <w:szCs w:val="20"/>
        </w:rPr>
        <w:t xml:space="preserve">that </w:t>
      </w:r>
      <w:r w:rsidRPr="00C60173">
        <w:rPr>
          <w:rStyle w:val="BodyText3"/>
          <w:rFonts w:ascii="Arial" w:eastAsia="Calibri" w:hAnsi="Arial" w:cs="Arial"/>
          <w:sz w:val="16"/>
          <w:szCs w:val="20"/>
        </w:rPr>
        <w:t xml:space="preserve">the </w:t>
      </w:r>
      <w:r w:rsidRPr="00C60173">
        <w:rPr>
          <w:rStyle w:val="BodyText2"/>
          <w:rFonts w:eastAsia="Calibri"/>
          <w:sz w:val="16"/>
          <w:szCs w:val="20"/>
        </w:rPr>
        <w:t>U.S. Federal Govern</w:t>
      </w:r>
      <w:r w:rsidRPr="00C60173">
        <w:rPr>
          <w:rStyle w:val="BodyText2"/>
          <w:rFonts w:eastAsia="Calibri"/>
          <w:sz w:val="16"/>
          <w:szCs w:val="20"/>
        </w:rPr>
        <w:softHyphen/>
        <w:t xml:space="preserve">ment could pay </w:t>
      </w:r>
      <w:r w:rsidRPr="00C60173">
        <w:rPr>
          <w:rStyle w:val="BodyText3"/>
          <w:rFonts w:ascii="Arial" w:eastAsia="Calibri" w:hAnsi="Arial" w:cs="Arial"/>
          <w:sz w:val="16"/>
          <w:szCs w:val="20"/>
        </w:rPr>
        <w:t xml:space="preserve">its </w:t>
      </w:r>
      <w:r w:rsidRPr="00C60173">
        <w:rPr>
          <w:rStyle w:val="BodyText2"/>
          <w:rFonts w:eastAsia="Calibri"/>
          <w:sz w:val="16"/>
          <w:szCs w:val="20"/>
        </w:rPr>
        <w:t xml:space="preserve">debts and continue government operations. This discussion was linked </w:t>
      </w:r>
      <w:r w:rsidRPr="00C60173">
        <w:rPr>
          <w:rStyle w:val="BodyText3"/>
          <w:rFonts w:ascii="Arial" w:eastAsia="Calibri" w:hAnsi="Arial" w:cs="Arial"/>
          <w:sz w:val="16"/>
          <w:szCs w:val="20"/>
        </w:rPr>
        <w:t xml:space="preserve">to </w:t>
      </w:r>
      <w:r w:rsidRPr="00C60173">
        <w:rPr>
          <w:rStyle w:val="BodyText2"/>
          <w:rFonts w:eastAsia="Calibri"/>
          <w:sz w:val="16"/>
          <w:szCs w:val="20"/>
        </w:rPr>
        <w:t xml:space="preserve">a debate about </w:t>
      </w:r>
      <w:r w:rsidRPr="00C60173">
        <w:rPr>
          <w:rStyle w:val="BodyText1"/>
          <w:rFonts w:eastAsia="Calibri"/>
          <w:sz w:val="16"/>
        </w:rPr>
        <w:t xml:space="preserve">the size </w:t>
      </w:r>
      <w:r w:rsidRPr="00C60173">
        <w:rPr>
          <w:rStyle w:val="BodyText2"/>
          <w:rFonts w:eastAsia="Calibri"/>
          <w:sz w:val="16"/>
          <w:szCs w:val="20"/>
        </w:rPr>
        <w:t xml:space="preserve">of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exponentially </w:t>
      </w:r>
      <w:r w:rsidRPr="00C60173">
        <w:rPr>
          <w:rStyle w:val="BodyText3"/>
          <w:rFonts w:ascii="Arial" w:eastAsia="Calibri" w:hAnsi="Arial" w:cs="Arial"/>
          <w:sz w:val="16"/>
          <w:szCs w:val="20"/>
        </w:rPr>
        <w:t xml:space="preserve">growing national </w:t>
      </w:r>
      <w:r w:rsidRPr="00C60173">
        <w:rPr>
          <w:rStyle w:val="BodyText2"/>
          <w:rFonts w:eastAsia="Calibri"/>
          <w:sz w:val="16"/>
          <w:szCs w:val="20"/>
        </w:rPr>
        <w:t>debt, gov</w:t>
      </w:r>
      <w:r w:rsidRPr="00C60173">
        <w:rPr>
          <w:rStyle w:val="BodyText2"/>
          <w:rFonts w:eastAsia="Calibri"/>
          <w:sz w:val="16"/>
          <w:szCs w:val="20"/>
        </w:rPr>
        <w:softHyphen/>
        <w:t xml:space="preserve">ernment spending, and taxation. Further, in the spring of 2012, U.S. </w:t>
      </w:r>
      <w:r w:rsidRPr="00C60173">
        <w:rPr>
          <w:rStyle w:val="BodyText3"/>
          <w:rFonts w:ascii="Arial" w:eastAsia="Calibri" w:hAnsi="Arial" w:cs="Arial"/>
          <w:sz w:val="16"/>
          <w:szCs w:val="20"/>
        </w:rPr>
        <w:t xml:space="preserve">leaders </w:t>
      </w:r>
      <w:r w:rsidRPr="00C60173">
        <w:rPr>
          <w:rStyle w:val="BodyText2"/>
          <w:rFonts w:eastAsia="Calibri"/>
          <w:sz w:val="16"/>
          <w:szCs w:val="20"/>
        </w:rPr>
        <w:t xml:space="preserve">sought to prevent Iran from developing nuclear </w:t>
      </w:r>
      <w:r w:rsidRPr="00C60173">
        <w:rPr>
          <w:rStyle w:val="BodyText3"/>
          <w:rFonts w:ascii="Arial" w:eastAsia="Calibri" w:hAnsi="Arial" w:cs="Arial"/>
          <w:sz w:val="16"/>
          <w:szCs w:val="20"/>
        </w:rPr>
        <w:t xml:space="preserve">weapon capability </w:t>
      </w:r>
      <w:r w:rsidRPr="00C60173">
        <w:rPr>
          <w:rStyle w:val="BodyText2"/>
          <w:rFonts w:eastAsia="Calibri"/>
          <w:sz w:val="16"/>
          <w:szCs w:val="20"/>
        </w:rPr>
        <w:t xml:space="preserve">while gas prices in </w:t>
      </w:r>
      <w:r w:rsidRPr="00C60173">
        <w:rPr>
          <w:rStyle w:val="BodyText1"/>
          <w:rFonts w:eastAsia="Calibri"/>
          <w:sz w:val="16"/>
        </w:rPr>
        <w:t xml:space="preserve">the </w:t>
      </w:r>
      <w:r w:rsidRPr="00C60173">
        <w:rPr>
          <w:rStyle w:val="BodyText3"/>
          <w:rFonts w:ascii="Arial" w:eastAsia="Calibri" w:hAnsi="Arial" w:cs="Arial"/>
          <w:sz w:val="16"/>
          <w:szCs w:val="20"/>
        </w:rPr>
        <w:t xml:space="preserve">United </w:t>
      </w:r>
      <w:r w:rsidRPr="00C60173">
        <w:rPr>
          <w:rStyle w:val="BodyText2"/>
          <w:rFonts w:eastAsia="Calibri"/>
          <w:sz w:val="16"/>
          <w:szCs w:val="20"/>
        </w:rPr>
        <w:t xml:space="preserve">States rose, The United States considered its ongoing </w:t>
      </w:r>
      <w:r w:rsidRPr="00C60173">
        <w:rPr>
          <w:rStyle w:val="BodyText3"/>
          <w:rFonts w:ascii="Arial" w:eastAsia="Calibri" w:hAnsi="Arial" w:cs="Arial"/>
          <w:sz w:val="16"/>
          <w:szCs w:val="20"/>
        </w:rPr>
        <w:t xml:space="preserve">military </w:t>
      </w:r>
      <w:r w:rsidRPr="00C60173">
        <w:rPr>
          <w:rStyle w:val="BodyText2"/>
          <w:rFonts w:eastAsia="Calibri"/>
          <w:sz w:val="16"/>
          <w:szCs w:val="20"/>
        </w:rPr>
        <w:t xml:space="preserve">involvement in Afghanistan in the face of nationwide protests and violence </w:t>
      </w:r>
      <w:r w:rsidRPr="00C60173">
        <w:rPr>
          <w:rStyle w:val="BodyText1"/>
          <w:rFonts w:eastAsia="Calibri"/>
          <w:sz w:val="16"/>
        </w:rPr>
        <w:t xml:space="preserve">in </w:t>
      </w:r>
      <w:r w:rsidRPr="00C60173">
        <w:rPr>
          <w:rStyle w:val="BodyText2"/>
          <w:rFonts w:eastAsia="Calibri"/>
          <w:sz w:val="16"/>
          <w:szCs w:val="20"/>
        </w:rPr>
        <w:t xml:space="preserve">that </w:t>
      </w:r>
      <w:r w:rsidRPr="00C60173">
        <w:rPr>
          <w:rStyle w:val="BodyText3"/>
          <w:rFonts w:ascii="Arial" w:eastAsia="Calibri" w:hAnsi="Arial" w:cs="Arial"/>
          <w:sz w:val="16"/>
          <w:szCs w:val="20"/>
        </w:rPr>
        <w:t>country</w:t>
      </w:r>
      <w:r w:rsidRPr="00C60173">
        <w:rPr>
          <w:rStyle w:val="BodyText3"/>
          <w:rFonts w:ascii="Arial" w:eastAsia="Calibri" w:hAnsi="Arial" w:cs="Arial"/>
          <w:sz w:val="16"/>
          <w:szCs w:val="20"/>
          <w:vertAlign w:val="superscript"/>
        </w:rPr>
        <w:t>1</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sparked by the alleged </w:t>
      </w:r>
      <w:r w:rsidRPr="00C60173">
        <w:rPr>
          <w:rStyle w:val="BodyText1"/>
          <w:rFonts w:eastAsia="Calibri"/>
          <w:sz w:val="16"/>
        </w:rPr>
        <w:t xml:space="preserve">burning </w:t>
      </w:r>
      <w:r w:rsidRPr="00C60173">
        <w:rPr>
          <w:rStyle w:val="BodyText2"/>
          <w:rFonts w:eastAsia="Calibri"/>
          <w:sz w:val="16"/>
          <w:szCs w:val="20"/>
        </w:rPr>
        <w:t xml:space="preserve">of Korans by American soldiers, and Americans observed </w:t>
      </w:r>
      <w:r w:rsidRPr="00C60173">
        <w:rPr>
          <w:rStyle w:val="BodyText1"/>
          <w:rFonts w:eastAsia="Calibri"/>
          <w:sz w:val="16"/>
        </w:rPr>
        <w:t xml:space="preserve">the </w:t>
      </w:r>
      <w:r w:rsidRPr="00C60173">
        <w:rPr>
          <w:rStyle w:val="BodyText3"/>
          <w:rFonts w:ascii="Arial" w:eastAsia="Calibri" w:hAnsi="Arial" w:cs="Arial"/>
          <w:sz w:val="16"/>
          <w:szCs w:val="20"/>
        </w:rPr>
        <w:t xml:space="preserve">actions </w:t>
      </w:r>
      <w:r w:rsidRPr="00C60173">
        <w:rPr>
          <w:rStyle w:val="BodyText2"/>
          <w:rFonts w:eastAsia="Calibri"/>
          <w:sz w:val="16"/>
          <w:szCs w:val="20"/>
        </w:rPr>
        <w:t xml:space="preserve">of President Bashir </w:t>
      </w:r>
      <w:r w:rsidRPr="00C60173">
        <w:rPr>
          <w:rStyle w:val="BodyText1"/>
          <w:rFonts w:eastAsia="Calibri"/>
          <w:sz w:val="16"/>
        </w:rPr>
        <w:t>Al-</w:t>
      </w:r>
      <w:r w:rsidRPr="00C60173">
        <w:rPr>
          <w:rStyle w:val="BodyText2"/>
          <w:rFonts w:eastAsia="Calibri"/>
          <w:sz w:val="16"/>
          <w:szCs w:val="20"/>
        </w:rPr>
        <w:t xml:space="preserve">Assad and Syrian forces as they </w:t>
      </w:r>
      <w:r w:rsidRPr="00C60173">
        <w:rPr>
          <w:rStyle w:val="BodyText3"/>
          <w:rFonts w:ascii="Arial" w:eastAsia="Calibri" w:hAnsi="Arial" w:cs="Arial"/>
          <w:sz w:val="16"/>
          <w:szCs w:val="20"/>
        </w:rPr>
        <w:t xml:space="preserve">killed </w:t>
      </w:r>
      <w:r w:rsidRPr="00C60173">
        <w:rPr>
          <w:rStyle w:val="BodyText2"/>
          <w:rFonts w:eastAsia="Calibri"/>
          <w:sz w:val="16"/>
          <w:szCs w:val="20"/>
        </w:rPr>
        <w:t xml:space="preserve">Syrian citizens in response to a </w:t>
      </w:r>
      <w:r w:rsidRPr="00C60173">
        <w:rPr>
          <w:rStyle w:val="BodyText3"/>
          <w:rFonts w:ascii="Arial" w:eastAsia="Calibri" w:hAnsi="Arial" w:cs="Arial"/>
          <w:sz w:val="16"/>
          <w:szCs w:val="20"/>
        </w:rPr>
        <w:t xml:space="preserve">rebel uprising </w:t>
      </w:r>
      <w:r w:rsidRPr="00C60173">
        <w:rPr>
          <w:rStyle w:val="BodyText1"/>
          <w:rFonts w:eastAsia="Calibri"/>
          <w:sz w:val="16"/>
        </w:rPr>
        <w:t xml:space="preserve">in that </w:t>
      </w:r>
      <w:r w:rsidRPr="00C60173">
        <w:rPr>
          <w:rStyle w:val="BodyText2"/>
          <w:rFonts w:eastAsia="Calibri"/>
          <w:sz w:val="16"/>
          <w:szCs w:val="20"/>
        </w:rPr>
        <w:t xml:space="preserve">nation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considered the role of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United States </w:t>
      </w:r>
      <w:r w:rsidRPr="00C60173">
        <w:rPr>
          <w:rStyle w:val="BodyText3"/>
          <w:rFonts w:ascii="Arial" w:eastAsia="Calibri" w:hAnsi="Arial" w:cs="Arial"/>
          <w:sz w:val="16"/>
          <w:szCs w:val="20"/>
        </w:rPr>
        <w:t xml:space="preserve">in </w:t>
      </w:r>
      <w:r w:rsidRPr="00C60173">
        <w:rPr>
          <w:rStyle w:val="BodyText1"/>
          <w:rFonts w:eastAsia="Calibri"/>
          <w:sz w:val="16"/>
        </w:rPr>
        <w:t xml:space="preserve">that </w:t>
      </w:r>
      <w:r w:rsidRPr="00C60173">
        <w:rPr>
          <w:rStyle w:val="BodyText2"/>
          <w:rFonts w:eastAsia="Calibri"/>
          <w:sz w:val="16"/>
          <w:szCs w:val="20"/>
        </w:rPr>
        <w:t>action.</w:t>
      </w:r>
      <w:r w:rsidRPr="00C60173">
        <w:rPr>
          <w:sz w:val="16"/>
          <w:szCs w:val="20"/>
        </w:rPr>
        <w:t xml:space="preserve"> </w:t>
      </w:r>
      <w:r w:rsidRPr="00C60173">
        <w:rPr>
          <w:rStyle w:val="BodyText2"/>
          <w:rFonts w:eastAsia="Calibri"/>
          <w:sz w:val="16"/>
          <w:szCs w:val="20"/>
        </w:rPr>
        <w:t xml:space="preserve">Meanwhile, </w:t>
      </w:r>
      <w:r w:rsidRPr="00C60173">
        <w:rPr>
          <w:rStyle w:val="StyleBoldUnderline"/>
        </w:rPr>
        <w:t>public discourse</w:t>
      </w:r>
      <w:r w:rsidRPr="00C60173">
        <w:rPr>
          <w:rStyle w:val="BodyText2"/>
          <w:rFonts w:eastAsia="Calibri"/>
          <w:sz w:val="16"/>
          <w:szCs w:val="20"/>
        </w:rPr>
        <w:t xml:space="preserve">, </w:t>
      </w:r>
      <w:r w:rsidRPr="00C60173">
        <w:rPr>
          <w:rStyle w:val="BodyText4"/>
          <w:rFonts w:ascii="Arial" w:eastAsia="Calibri" w:hAnsi="Arial" w:cs="Arial"/>
          <w:sz w:val="16"/>
          <w:szCs w:val="20"/>
        </w:rPr>
        <w:t xml:space="preserve">in </w:t>
      </w:r>
      <w:r w:rsidRPr="00C60173">
        <w:rPr>
          <w:rStyle w:val="BodyText2"/>
          <w:rFonts w:eastAsia="Calibri"/>
          <w:sz w:val="16"/>
          <w:szCs w:val="20"/>
        </w:rPr>
        <w:t xml:space="preserve">part generated and intensified by </w:t>
      </w:r>
      <w:r w:rsidRPr="00C60173">
        <w:rPr>
          <w:rStyle w:val="BodyText3"/>
          <w:rFonts w:ascii="Arial" w:eastAsia="Calibri" w:hAnsi="Arial" w:cs="Arial"/>
          <w:sz w:val="16"/>
          <w:szCs w:val="20"/>
        </w:rPr>
        <w:t>the cam</w:t>
      </w:r>
      <w:r w:rsidRPr="00C60173">
        <w:rPr>
          <w:rStyle w:val="BodyText3"/>
          <w:rFonts w:ascii="Arial" w:eastAsia="Calibri" w:hAnsi="Arial" w:cs="Arial"/>
          <w:sz w:val="16"/>
          <w:szCs w:val="20"/>
        </w:rPr>
        <w:softHyphen/>
      </w:r>
      <w:r w:rsidRPr="00C60173">
        <w:rPr>
          <w:rStyle w:val="BodyText2"/>
          <w:rFonts w:eastAsia="Calibri"/>
          <w:sz w:val="16"/>
          <w:szCs w:val="20"/>
        </w:rPr>
        <w:t xml:space="preserve">paigns </w:t>
      </w:r>
      <w:r w:rsidRPr="00C60173">
        <w:rPr>
          <w:rStyle w:val="BodyText1"/>
          <w:rFonts w:eastAsia="Calibri"/>
          <w:sz w:val="16"/>
        </w:rPr>
        <w:t xml:space="preserve">of </w:t>
      </w:r>
      <w:r w:rsidRPr="00C60173">
        <w:rPr>
          <w:rStyle w:val="BodyText2"/>
          <w:rFonts w:eastAsia="Calibri"/>
          <w:sz w:val="16"/>
          <w:szCs w:val="20"/>
        </w:rPr>
        <w:t xml:space="preserve">the GOP </w:t>
      </w:r>
      <w:r w:rsidRPr="00C60173">
        <w:rPr>
          <w:rStyle w:val="BodyText3"/>
          <w:rFonts w:ascii="Arial" w:eastAsia="Calibri" w:hAnsi="Arial" w:cs="Arial"/>
          <w:sz w:val="16"/>
          <w:szCs w:val="20"/>
        </w:rPr>
        <w:t xml:space="preserve">candidates </w:t>
      </w:r>
      <w:r w:rsidRPr="00C60173">
        <w:rPr>
          <w:rStyle w:val="BodyText1"/>
          <w:rFonts w:eastAsia="Calibri"/>
          <w:sz w:val="16"/>
        </w:rPr>
        <w:t xml:space="preserve">for </w:t>
      </w:r>
      <w:r w:rsidRPr="00C60173">
        <w:rPr>
          <w:rStyle w:val="BodyText2"/>
          <w:rFonts w:eastAsia="Calibri"/>
          <w:sz w:val="16"/>
          <w:szCs w:val="20"/>
        </w:rPr>
        <w:t xml:space="preserve">president and consequent media </w:t>
      </w:r>
      <w:r w:rsidRPr="00C60173">
        <w:rPr>
          <w:rStyle w:val="BodyText3"/>
          <w:rFonts w:ascii="Arial" w:eastAsia="Calibri" w:hAnsi="Arial" w:cs="Arial"/>
          <w:sz w:val="16"/>
          <w:szCs w:val="20"/>
        </w:rPr>
        <w:t xml:space="preserve">coverage, </w:t>
      </w:r>
      <w:r w:rsidRPr="00C60173">
        <w:rPr>
          <w:rStyle w:val="BodyText2"/>
          <w:rFonts w:eastAsia="Calibri"/>
          <w:szCs w:val="20"/>
          <w:u w:val="single"/>
        </w:rPr>
        <w:t>ad</w:t>
      </w:r>
      <w:r w:rsidRPr="00C60173">
        <w:rPr>
          <w:rStyle w:val="StyleBoldUnderline"/>
        </w:rPr>
        <w:t xml:space="preserve">dressed issues dividing Americans, including health care, women's rights </w:t>
      </w:r>
      <w:r w:rsidRPr="00C60173">
        <w:rPr>
          <w:rStyle w:val="BodyText2"/>
          <w:rFonts w:eastAsia="Calibri"/>
          <w:sz w:val="16"/>
          <w:szCs w:val="20"/>
        </w:rPr>
        <w:t xml:space="preserve">to </w:t>
      </w:r>
      <w:r w:rsidRPr="00C60173">
        <w:rPr>
          <w:rStyle w:val="BodyText3"/>
          <w:rFonts w:ascii="Arial" w:eastAsia="Calibri" w:hAnsi="Arial" w:cs="Arial"/>
          <w:sz w:val="16"/>
          <w:szCs w:val="20"/>
        </w:rPr>
        <w:t xml:space="preserve">reproductive </w:t>
      </w:r>
      <w:r w:rsidRPr="00C60173">
        <w:rPr>
          <w:rStyle w:val="BodyText2"/>
          <w:rFonts w:eastAsia="Calibri"/>
          <w:sz w:val="16"/>
          <w:szCs w:val="20"/>
        </w:rPr>
        <w:t>health services, the freedom of churches and church-run organiza</w:t>
      </w:r>
      <w:r w:rsidRPr="00C60173">
        <w:rPr>
          <w:rStyle w:val="BodyText2"/>
          <w:rFonts w:eastAsia="Calibri"/>
          <w:sz w:val="16"/>
          <w:szCs w:val="20"/>
        </w:rPr>
        <w:softHyphen/>
      </w:r>
      <w:r w:rsidRPr="00C60173">
        <w:rPr>
          <w:rStyle w:val="BodyText3"/>
          <w:rFonts w:ascii="Arial" w:eastAsia="Calibri" w:hAnsi="Arial" w:cs="Arial"/>
          <w:sz w:val="16"/>
          <w:szCs w:val="20"/>
        </w:rPr>
        <w:t xml:space="preserve">tions </w:t>
      </w:r>
      <w:r w:rsidRPr="00C60173">
        <w:rPr>
          <w:rStyle w:val="BodyText2"/>
          <w:rFonts w:eastAsia="Calibri"/>
          <w:sz w:val="16"/>
          <w:szCs w:val="20"/>
        </w:rPr>
        <w:t xml:space="preserve">to </w:t>
      </w:r>
      <w:r w:rsidRPr="00C60173">
        <w:rPr>
          <w:rStyle w:val="BodyText3"/>
          <w:rFonts w:ascii="Arial" w:eastAsia="Calibri" w:hAnsi="Arial" w:cs="Arial"/>
          <w:sz w:val="16"/>
          <w:szCs w:val="20"/>
        </w:rPr>
        <w:t xml:space="preserve">remain </w:t>
      </w:r>
      <w:r w:rsidRPr="00C60173">
        <w:rPr>
          <w:rStyle w:val="BodyText2"/>
          <w:rFonts w:eastAsia="Calibri"/>
          <w:sz w:val="16"/>
          <w:szCs w:val="20"/>
        </w:rPr>
        <w:t xml:space="preserve">true </w:t>
      </w:r>
      <w:r w:rsidRPr="00C60173">
        <w:rPr>
          <w:rStyle w:val="BodyText3"/>
          <w:rFonts w:ascii="Arial" w:eastAsia="Calibri" w:hAnsi="Arial" w:cs="Arial"/>
          <w:sz w:val="16"/>
          <w:szCs w:val="20"/>
        </w:rPr>
        <w:t xml:space="preserve">to </w:t>
      </w:r>
      <w:r w:rsidRPr="00C60173">
        <w:rPr>
          <w:rStyle w:val="BodyText2"/>
          <w:rFonts w:eastAsia="Calibri"/>
          <w:sz w:val="16"/>
          <w:szCs w:val="20"/>
        </w:rPr>
        <w:t xml:space="preserve">their beliefs in </w:t>
      </w:r>
      <w:r w:rsidRPr="00C60173">
        <w:rPr>
          <w:rStyle w:val="BodyText3"/>
          <w:rFonts w:ascii="Arial" w:eastAsia="Calibri" w:hAnsi="Arial" w:cs="Arial"/>
          <w:sz w:val="16"/>
          <w:szCs w:val="20"/>
        </w:rPr>
        <w:t xml:space="preserve">providing </w:t>
      </w:r>
      <w:r w:rsidRPr="00C60173">
        <w:rPr>
          <w:rStyle w:val="BodyText2"/>
          <w:rFonts w:eastAsia="Calibri"/>
          <w:sz w:val="16"/>
          <w:szCs w:val="20"/>
        </w:rPr>
        <w:t xml:space="preserve">(or </w:t>
      </w:r>
      <w:r w:rsidRPr="00C60173">
        <w:rPr>
          <w:rStyle w:val="BodyText3"/>
          <w:rFonts w:ascii="Arial" w:eastAsia="Calibri" w:hAnsi="Arial" w:cs="Arial"/>
          <w:sz w:val="16"/>
          <w:szCs w:val="20"/>
        </w:rPr>
        <w:t xml:space="preserve">electing </w:t>
      </w:r>
      <w:r w:rsidRPr="00C60173">
        <w:rPr>
          <w:rStyle w:val="BodyText2"/>
          <w:rFonts w:eastAsia="Calibri"/>
          <w:sz w:val="16"/>
          <w:szCs w:val="20"/>
        </w:rPr>
        <w:t xml:space="preserve">not to provide) </w:t>
      </w:r>
      <w:r w:rsidRPr="00C60173">
        <w:rPr>
          <w:rStyle w:val="BodyText3"/>
          <w:rFonts w:ascii="Arial" w:eastAsia="Calibri" w:hAnsi="Arial" w:cs="Arial"/>
          <w:sz w:val="16"/>
          <w:szCs w:val="20"/>
        </w:rPr>
        <w:t xml:space="preserve">health care services </w:t>
      </w:r>
      <w:r w:rsidRPr="00C60173">
        <w:rPr>
          <w:rStyle w:val="BodyText2"/>
          <w:rFonts w:eastAsia="Calibri"/>
          <w:sz w:val="16"/>
          <w:szCs w:val="20"/>
        </w:rPr>
        <w:t xml:space="preserve">which </w:t>
      </w:r>
      <w:r w:rsidRPr="00C60173">
        <w:rPr>
          <w:rStyle w:val="BodyText3"/>
          <w:rFonts w:ascii="Arial" w:eastAsia="Calibri" w:hAnsi="Arial" w:cs="Arial"/>
          <w:sz w:val="16"/>
          <w:szCs w:val="20"/>
        </w:rPr>
        <w:t xml:space="preserve">they oppose, </w:t>
      </w:r>
      <w:r w:rsidRPr="00C60173">
        <w:rPr>
          <w:rStyle w:val="BodyText2"/>
          <w:rFonts w:eastAsia="Calibri"/>
          <w:sz w:val="16"/>
          <w:szCs w:val="20"/>
        </w:rPr>
        <w:t xml:space="preserve">the </w:t>
      </w:r>
      <w:r w:rsidRPr="00C60173">
        <w:rPr>
          <w:rStyle w:val="StyleBoldUnderline"/>
        </w:rPr>
        <w:t xml:space="preserve">growing gap between the wealthiest 1 percent of Americans and the rest of </w:t>
      </w:r>
      <w:r w:rsidRPr="00C60173">
        <w:rPr>
          <w:rStyle w:val="StyleBoldUnderline"/>
        </w:rPr>
        <w:lastRenderedPageBreak/>
        <w:t>the American population, and</w:t>
      </w:r>
      <w:r w:rsidRPr="00C60173">
        <w:rPr>
          <w:rStyle w:val="BodyText1"/>
          <w:rFonts w:eastAsia="Calibri"/>
          <w:sz w:val="16"/>
        </w:rPr>
        <w:t xml:space="preserve"> </w:t>
      </w:r>
      <w:r w:rsidRPr="00C60173">
        <w:rPr>
          <w:rStyle w:val="BodyText2"/>
          <w:rFonts w:eastAsia="Calibri"/>
          <w:sz w:val="16"/>
          <w:szCs w:val="20"/>
        </w:rPr>
        <w:t xml:space="preserve">continued high levels </w:t>
      </w:r>
      <w:r w:rsidRPr="00C60173">
        <w:rPr>
          <w:rStyle w:val="BodyText3"/>
          <w:rFonts w:ascii="Arial" w:eastAsia="Calibri" w:hAnsi="Arial" w:cs="Arial"/>
          <w:sz w:val="16"/>
          <w:szCs w:val="20"/>
        </w:rPr>
        <w:t xml:space="preserve">of </w:t>
      </w:r>
      <w:r w:rsidRPr="00C60173">
        <w:rPr>
          <w:rStyle w:val="StyleBoldUnderline"/>
        </w:rPr>
        <w:t>unemployment</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More division among </w:t>
      </w:r>
      <w:r w:rsidRPr="00C60173">
        <w:rPr>
          <w:rStyle w:val="BodyText1"/>
          <w:rFonts w:eastAsia="Calibri"/>
          <w:sz w:val="16"/>
        </w:rPr>
        <w:t xml:space="preserve">the </w:t>
      </w:r>
      <w:r w:rsidRPr="00C60173">
        <w:rPr>
          <w:rStyle w:val="BodyText2"/>
          <w:rFonts w:eastAsia="Calibri"/>
          <w:sz w:val="16"/>
          <w:szCs w:val="20"/>
        </w:rPr>
        <w:t xml:space="preserve">American public would </w:t>
      </w:r>
      <w:r w:rsidRPr="00C60173">
        <w:rPr>
          <w:rStyle w:val="BodyText3"/>
          <w:rFonts w:ascii="Arial" w:eastAsia="Calibri" w:hAnsi="Arial" w:cs="Arial"/>
          <w:sz w:val="16"/>
          <w:szCs w:val="20"/>
        </w:rPr>
        <w:t xml:space="preserve">be </w:t>
      </w:r>
      <w:r w:rsidRPr="00C60173">
        <w:rPr>
          <w:rStyle w:val="BodyText2"/>
          <w:rFonts w:eastAsia="Calibri"/>
          <w:sz w:val="16"/>
          <w:szCs w:val="20"/>
        </w:rPr>
        <w:t xml:space="preserve">hard to imagine. </w:t>
      </w:r>
      <w:r w:rsidRPr="00C60173">
        <w:rPr>
          <w:rStyle w:val="StyleBoldUnderline"/>
        </w:rPr>
        <w:t>Yet through all the tension, conflict was almost entirely ver</w:t>
      </w:r>
      <w:r w:rsidRPr="00C60173">
        <w:rPr>
          <w:rStyle w:val="StyleBoldUnderline"/>
        </w:rPr>
        <w:softHyphen/>
        <w:t>bal</w:t>
      </w:r>
      <w:r w:rsidRPr="00C60173">
        <w:rPr>
          <w:rStyle w:val="BodyText1"/>
          <w:rFonts w:eastAsia="Calibri"/>
          <w:sz w:val="16"/>
        </w:rPr>
        <w:t xml:space="preserve"> in </w:t>
      </w:r>
      <w:r w:rsidRPr="00C60173">
        <w:rPr>
          <w:rStyle w:val="BodyText2"/>
          <w:rFonts w:eastAsia="Calibri"/>
          <w:sz w:val="16"/>
          <w:szCs w:val="20"/>
        </w:rPr>
        <w:t xml:space="preserve">nature, aimed at discovering </w:t>
      </w:r>
      <w:r w:rsidRPr="00C60173">
        <w:rPr>
          <w:rStyle w:val="BodyText1"/>
          <w:rFonts w:eastAsia="Calibri"/>
          <w:sz w:val="16"/>
        </w:rPr>
        <w:t xml:space="preserve">or </w:t>
      </w:r>
      <w:r w:rsidRPr="00C60173">
        <w:rPr>
          <w:rStyle w:val="BodyText2"/>
          <w:rFonts w:eastAsia="Calibri"/>
          <w:sz w:val="16"/>
          <w:szCs w:val="20"/>
        </w:rPr>
        <w:t>advocating solutions to growin</w:t>
      </w:r>
      <w:r w:rsidRPr="00C60173">
        <w:rPr>
          <w:rStyle w:val="StyleBoldUnderline"/>
        </w:rPr>
        <w:t xml:space="preserve">g problems. </w:t>
      </w:r>
      <w:r w:rsidRPr="00342A01">
        <w:rPr>
          <w:rStyle w:val="StyleBoldUnderline"/>
          <w:highlight w:val="yellow"/>
        </w:rPr>
        <w:t>Individuals also faced</w:t>
      </w:r>
      <w:r w:rsidRPr="00C60173">
        <w:rPr>
          <w:rStyle w:val="StyleBoldUnderline"/>
        </w:rPr>
        <w:t xml:space="preserve"> daunting </w:t>
      </w:r>
      <w:r w:rsidRPr="00342A01">
        <w:rPr>
          <w:rStyle w:val="StyleBoldUnderline"/>
          <w:highlight w:val="yellow"/>
        </w:rPr>
        <w:t>decisions. A</w:t>
      </w:r>
      <w:r w:rsidRPr="00C60173">
        <w:rPr>
          <w:rStyle w:val="StyleBoldUnderline"/>
        </w:rPr>
        <w:t xml:space="preserve"> </w:t>
      </w:r>
      <w:r w:rsidRPr="00C60173">
        <w:rPr>
          <w:rStyle w:val="BodyText2"/>
          <w:rFonts w:eastAsia="Calibri"/>
          <w:sz w:val="16"/>
          <w:szCs w:val="20"/>
        </w:rPr>
        <w:t xml:space="preserve">young </w:t>
      </w:r>
      <w:r w:rsidRPr="00342A01">
        <w:rPr>
          <w:rStyle w:val="BodyText2"/>
          <w:rFonts w:eastAsia="Calibri"/>
          <w:szCs w:val="20"/>
          <w:highlight w:val="yellow"/>
          <w:u w:val="single"/>
        </w:rPr>
        <w:t>couple</w:t>
      </w:r>
      <w:r w:rsidRPr="00C60173">
        <w:rPr>
          <w:rStyle w:val="BodyText2"/>
          <w:rFonts w:eastAsia="Calibri"/>
          <w:sz w:val="16"/>
          <w:szCs w:val="20"/>
        </w:rPr>
        <w:t xml:space="preserve">, underwater </w:t>
      </w:r>
      <w:r w:rsidRPr="00C60173">
        <w:rPr>
          <w:rStyle w:val="BodyText1"/>
          <w:rFonts w:eastAsia="Calibri"/>
          <w:sz w:val="16"/>
        </w:rPr>
        <w:t xml:space="preserve">with </w:t>
      </w:r>
      <w:r w:rsidRPr="00C60173">
        <w:rPr>
          <w:rStyle w:val="BodyText2"/>
          <w:rFonts w:eastAsia="Calibri"/>
          <w:sz w:val="16"/>
          <w:szCs w:val="20"/>
        </w:rPr>
        <w:t xml:space="preserve">their mortgage and struggling to </w:t>
      </w:r>
      <w:r w:rsidRPr="00C60173">
        <w:rPr>
          <w:rStyle w:val="BodyText3"/>
          <w:rFonts w:ascii="Arial" w:eastAsia="Calibri" w:hAnsi="Arial" w:cs="Arial"/>
          <w:sz w:val="16"/>
          <w:szCs w:val="20"/>
        </w:rPr>
        <w:t xml:space="preserve">make </w:t>
      </w:r>
      <w:r w:rsidRPr="00C60173">
        <w:rPr>
          <w:rStyle w:val="BodyText2"/>
          <w:rFonts w:eastAsia="Calibri"/>
          <w:sz w:val="16"/>
          <w:szCs w:val="20"/>
        </w:rPr>
        <w:t xml:space="preserve">their </w:t>
      </w:r>
      <w:r w:rsidRPr="00C60173">
        <w:rPr>
          <w:rStyle w:val="BodyText3"/>
          <w:rFonts w:ascii="Arial" w:eastAsia="Calibri" w:hAnsi="Arial" w:cs="Arial"/>
          <w:sz w:val="16"/>
          <w:szCs w:val="20"/>
        </w:rPr>
        <w:t xml:space="preserve">monthly payments, </w:t>
      </w:r>
      <w:r w:rsidRPr="00342A01">
        <w:rPr>
          <w:rStyle w:val="StyleBoldUnderline"/>
          <w:highlight w:val="yellow"/>
        </w:rPr>
        <w:t>considered walking away from their loan</w:t>
      </w:r>
      <w:r w:rsidRPr="00C60173">
        <w:rPr>
          <w:rStyle w:val="StyleBoldUnderline"/>
        </w:rPr>
        <w:t xml:space="preserve">; </w:t>
      </w:r>
      <w:r w:rsidRPr="00C60173">
        <w:rPr>
          <w:rStyle w:val="StyleBoldUnderline"/>
          <w:sz w:val="16"/>
        </w:rPr>
        <w:t>elsewhere</w:t>
      </w:r>
      <w:r w:rsidRPr="00C60173">
        <w:rPr>
          <w:rStyle w:val="BodyText2"/>
          <w:rFonts w:eastAsia="Calibri"/>
          <w:sz w:val="16"/>
          <w:szCs w:val="20"/>
        </w:rPr>
        <w:t xml:space="preserve"> </w:t>
      </w:r>
      <w:r w:rsidRPr="00342A01">
        <w:rPr>
          <w:rStyle w:val="StyleBoldUnderline"/>
          <w:highlight w:val="yellow"/>
        </w:rPr>
        <w:t>a</w:t>
      </w:r>
      <w:r w:rsidRPr="00C60173">
        <w:rPr>
          <w:rStyle w:val="StyleBoldUnderline"/>
        </w:rPr>
        <w:t xml:space="preserve"> college </w:t>
      </w:r>
      <w:r w:rsidRPr="00342A01">
        <w:rPr>
          <w:rStyle w:val="StyleBoldUnderline"/>
          <w:highlight w:val="yellow"/>
        </w:rPr>
        <w:t>sophomore</w:t>
      </w:r>
      <w:r w:rsidRPr="00C60173">
        <w:rPr>
          <w:rStyle w:val="StyleBoldUnderline"/>
        </w:rPr>
        <w:t xml:space="preserve"> </w:t>
      </w:r>
      <w:r w:rsidRPr="00342A01">
        <w:rPr>
          <w:rStyle w:val="StyleBoldUnderline"/>
          <w:highlight w:val="yellow"/>
        </w:rPr>
        <w:t>reconsidered his major</w:t>
      </w:r>
      <w:r w:rsidRPr="00C60173">
        <w:rPr>
          <w:rStyle w:val="BodyText2"/>
          <w:rFonts w:eastAsia="Calibri"/>
          <w:sz w:val="16"/>
          <w:szCs w:val="20"/>
        </w:rPr>
        <w:t xml:space="preserve"> </w:t>
      </w:r>
      <w:r w:rsidRPr="00342A01">
        <w:rPr>
          <w:rStyle w:val="StyleBoldUnderline"/>
          <w:highlight w:val="yellow"/>
        </w:rPr>
        <w:t>and a senior her choice of</w:t>
      </w:r>
      <w:r w:rsidRPr="00C60173">
        <w:rPr>
          <w:rStyle w:val="StyleBoldUnderline"/>
        </w:rPr>
        <w:t xml:space="preserve"> </w:t>
      </w:r>
      <w:r w:rsidRPr="00C60173">
        <w:rPr>
          <w:rStyle w:val="BodyText2"/>
          <w:rFonts w:eastAsia="Calibri"/>
          <w:sz w:val="16"/>
          <w:szCs w:val="20"/>
        </w:rPr>
        <w:t xml:space="preserve">law school, </w:t>
      </w:r>
      <w:r w:rsidRPr="00C60173">
        <w:rPr>
          <w:rStyle w:val="StyleBoldUnderline"/>
        </w:rPr>
        <w:t>grad</w:t>
      </w:r>
      <w:r w:rsidRPr="00C60173">
        <w:rPr>
          <w:rStyle w:val="BodyText2"/>
          <w:rFonts w:eastAsia="Calibri"/>
          <w:sz w:val="16"/>
          <w:szCs w:val="20"/>
        </w:rPr>
        <w:t xml:space="preserve">uate </w:t>
      </w:r>
      <w:r w:rsidRPr="00342A01">
        <w:rPr>
          <w:rStyle w:val="StyleBoldUnderline"/>
          <w:highlight w:val="yellow"/>
        </w:rPr>
        <w:t>school</w:t>
      </w:r>
      <w:r w:rsidRPr="00C60173">
        <w:rPr>
          <w:rStyle w:val="BodyText2"/>
          <w:rFonts w:eastAsia="Calibri"/>
          <w:sz w:val="16"/>
          <w:szCs w:val="20"/>
        </w:rPr>
        <w:t xml:space="preserve">, or a job and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teenager decided between </w:t>
      </w:r>
      <w:r w:rsidRPr="00C60173">
        <w:rPr>
          <w:rStyle w:val="BodyText3"/>
          <w:rFonts w:ascii="Arial" w:eastAsia="Calibri" w:hAnsi="Arial" w:cs="Arial"/>
          <w:sz w:val="16"/>
          <w:szCs w:val="20"/>
        </w:rPr>
        <w:t xml:space="preserve">an iPhone and an </w:t>
      </w:r>
      <w:proofErr w:type="spellStart"/>
      <w:r w:rsidRPr="00C60173">
        <w:rPr>
          <w:rStyle w:val="BodyText3"/>
          <w:rFonts w:ascii="Arial" w:eastAsia="Calibri" w:hAnsi="Arial" w:cs="Arial"/>
          <w:sz w:val="16"/>
          <w:szCs w:val="20"/>
        </w:rPr>
        <w:t>iPad</w:t>
      </w:r>
      <w:proofErr w:type="spellEnd"/>
      <w:r w:rsidRPr="00C60173">
        <w:rPr>
          <w:rStyle w:val="BodyText2"/>
          <w:rFonts w:eastAsia="Calibri"/>
          <w:sz w:val="16"/>
          <w:szCs w:val="20"/>
        </w:rPr>
        <w:t xml:space="preserve">. </w:t>
      </w:r>
      <w:r w:rsidRPr="00342A01">
        <w:rPr>
          <w:rStyle w:val="BoldUnderline"/>
          <w:highlight w:val="yellow"/>
        </w:rPr>
        <w:t>Each of these</w:t>
      </w:r>
      <w:r w:rsidRPr="00C60173">
        <w:rPr>
          <w:rStyle w:val="BoldUnderline"/>
        </w:rPr>
        <w:t xml:space="preserve"> situations </w:t>
      </w:r>
      <w:r w:rsidRPr="00342A01">
        <w:rPr>
          <w:rStyle w:val="BoldUnderline"/>
          <w:highlight w:val="yellow"/>
        </w:rPr>
        <w:t xml:space="preserve">called for decisions </w:t>
      </w:r>
      <w:r w:rsidRPr="00C60173">
        <w:rPr>
          <w:rStyle w:val="BoldUnderline"/>
        </w:rPr>
        <w:t>to be made.</w:t>
      </w:r>
      <w:r w:rsidRPr="00C60173">
        <w:rPr>
          <w:rStyle w:val="BodyText2"/>
          <w:rFonts w:eastAsia="Calibri"/>
          <w:sz w:val="16"/>
          <w:szCs w:val="20"/>
        </w:rPr>
        <w:t xml:space="preserve"> Each decision maker worked hard to make well-reasoned decisions.</w:t>
      </w:r>
      <w:r w:rsidRPr="00C60173">
        <w:rPr>
          <w:sz w:val="16"/>
          <w:szCs w:val="20"/>
        </w:rPr>
        <w:t xml:space="preserve"> </w:t>
      </w:r>
      <w:r w:rsidRPr="00C60173">
        <w:rPr>
          <w:rStyle w:val="BodyText2"/>
          <w:rFonts w:eastAsia="Calibri"/>
          <w:sz w:val="16"/>
          <w:szCs w:val="20"/>
        </w:rPr>
        <w:t xml:space="preserve">Decision making is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thoughtful process of choosing among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variety of options for acting </w:t>
      </w:r>
      <w:r w:rsidRPr="00C60173">
        <w:rPr>
          <w:rStyle w:val="Bodytext85pt"/>
          <w:rFonts w:ascii="Arial" w:eastAsia="Calibri" w:hAnsi="Arial" w:cs="Arial"/>
          <w:sz w:val="16"/>
          <w:szCs w:val="20"/>
        </w:rPr>
        <w:t xml:space="preserve">or </w:t>
      </w:r>
      <w:r w:rsidRPr="00C60173">
        <w:rPr>
          <w:rStyle w:val="BodyText2"/>
          <w:rFonts w:eastAsia="Calibri"/>
          <w:sz w:val="16"/>
          <w:szCs w:val="20"/>
        </w:rPr>
        <w:t xml:space="preserve">thinking. </w:t>
      </w:r>
      <w:r w:rsidRPr="00C60173">
        <w:rPr>
          <w:rStyle w:val="BodyText1"/>
          <w:rFonts w:eastAsia="Calibri"/>
          <w:sz w:val="16"/>
        </w:rPr>
        <w:t xml:space="preserve">It </w:t>
      </w:r>
      <w:r w:rsidRPr="00C60173">
        <w:rPr>
          <w:rStyle w:val="BodyText2"/>
          <w:rFonts w:eastAsia="Calibri"/>
          <w:sz w:val="16"/>
          <w:szCs w:val="20"/>
        </w:rPr>
        <w:t xml:space="preserve">requires that the decider </w:t>
      </w:r>
      <w:r w:rsidRPr="00C60173">
        <w:rPr>
          <w:rStyle w:val="BodyText3"/>
          <w:rFonts w:ascii="Arial" w:eastAsia="Calibri" w:hAnsi="Arial" w:cs="Arial"/>
          <w:sz w:val="16"/>
          <w:szCs w:val="20"/>
        </w:rPr>
        <w:t xml:space="preserve">make </w:t>
      </w:r>
      <w:r w:rsidRPr="00C60173">
        <w:rPr>
          <w:rStyle w:val="BodyText2"/>
          <w:rFonts w:eastAsia="Calibri"/>
          <w:sz w:val="16"/>
          <w:szCs w:val="20"/>
        </w:rPr>
        <w:t xml:space="preserve">a choice. </w:t>
      </w:r>
      <w:r w:rsidRPr="00C60173">
        <w:rPr>
          <w:rStyle w:val="StyleBoldUnderline"/>
        </w:rPr>
        <w:t xml:space="preserve">Life </w:t>
      </w:r>
      <w:r w:rsidRPr="00C60173">
        <w:rPr>
          <w:rStyle w:val="BoldUnderline"/>
        </w:rPr>
        <w:t>demands</w:t>
      </w:r>
      <w:r w:rsidRPr="00C60173">
        <w:rPr>
          <w:rStyle w:val="BodyText2"/>
          <w:rFonts w:eastAsia="Calibri"/>
          <w:sz w:val="16"/>
          <w:szCs w:val="20"/>
        </w:rPr>
        <w:t xml:space="preserve"> </w:t>
      </w:r>
      <w:r w:rsidRPr="00C60173">
        <w:rPr>
          <w:rStyle w:val="StyleBoldUnderline"/>
        </w:rPr>
        <w:t>decision making</w:t>
      </w:r>
      <w:r w:rsidRPr="00C60173">
        <w:rPr>
          <w:rStyle w:val="BodyText2"/>
          <w:rFonts w:eastAsia="Calibri"/>
          <w:sz w:val="16"/>
          <w:szCs w:val="20"/>
        </w:rPr>
        <w:t xml:space="preserve">. </w:t>
      </w:r>
      <w:r w:rsidRPr="00342A01">
        <w:rPr>
          <w:rStyle w:val="BodyText2"/>
          <w:rFonts w:eastAsia="Calibri"/>
          <w:szCs w:val="20"/>
          <w:highlight w:val="yellow"/>
          <w:u w:val="single"/>
        </w:rPr>
        <w:t>We make countless</w:t>
      </w:r>
      <w:r w:rsidRPr="00C60173">
        <w:rPr>
          <w:rStyle w:val="BodyText2"/>
          <w:rFonts w:eastAsia="Calibri"/>
          <w:szCs w:val="20"/>
          <w:u w:val="single"/>
        </w:rPr>
        <w:t xml:space="preserve"> individual </w:t>
      </w:r>
      <w:r w:rsidRPr="00342A01">
        <w:rPr>
          <w:rStyle w:val="BodyText2"/>
          <w:rFonts w:eastAsia="Calibri"/>
          <w:szCs w:val="20"/>
          <w:highlight w:val="yellow"/>
          <w:u w:val="single"/>
        </w:rPr>
        <w:t xml:space="preserve">decisions </w:t>
      </w:r>
      <w:r w:rsidRPr="00B73370">
        <w:rPr>
          <w:rStyle w:val="BodyText2"/>
          <w:rFonts w:eastAsia="Calibri"/>
          <w:szCs w:val="20"/>
          <w:u w:val="single"/>
        </w:rPr>
        <w:t>every day</w:t>
      </w:r>
      <w:r w:rsidRPr="00C60173">
        <w:rPr>
          <w:rStyle w:val="BodyText2"/>
          <w:rFonts w:eastAsia="Calibri"/>
          <w:sz w:val="16"/>
          <w:szCs w:val="20"/>
        </w:rPr>
        <w:t xml:space="preserve">. </w:t>
      </w:r>
      <w:r w:rsidRPr="00C60173">
        <w:rPr>
          <w:rStyle w:val="BodyText1"/>
          <w:rFonts w:eastAsia="Calibri"/>
          <w:sz w:val="16"/>
        </w:rPr>
        <w:t xml:space="preserve">To </w:t>
      </w:r>
      <w:r w:rsidRPr="00C60173">
        <w:rPr>
          <w:rStyle w:val="BodyText2"/>
          <w:rFonts w:eastAsia="Calibri"/>
          <w:sz w:val="16"/>
          <w:szCs w:val="20"/>
        </w:rPr>
        <w:t xml:space="preserve">make some of those decisions, we work hard to employ </w:t>
      </w:r>
      <w:r w:rsidRPr="00C60173">
        <w:rPr>
          <w:rStyle w:val="BodyText3"/>
          <w:rFonts w:ascii="Arial" w:eastAsia="Calibri" w:hAnsi="Arial" w:cs="Arial"/>
          <w:sz w:val="16"/>
          <w:szCs w:val="20"/>
        </w:rPr>
        <w:t xml:space="preserve">care </w:t>
      </w:r>
      <w:r w:rsidRPr="00C60173">
        <w:rPr>
          <w:rStyle w:val="BodyText2"/>
          <w:rFonts w:eastAsia="Calibri"/>
          <w:sz w:val="16"/>
          <w:szCs w:val="20"/>
        </w:rPr>
        <w:t>and consider</w:t>
      </w:r>
      <w:r w:rsidRPr="00C60173">
        <w:rPr>
          <w:rStyle w:val="BodyText2"/>
          <w:rFonts w:eastAsia="Calibri"/>
          <w:sz w:val="16"/>
          <w:szCs w:val="20"/>
        </w:rPr>
        <w:softHyphen/>
        <w:t xml:space="preserve">ation: </w:t>
      </w:r>
      <w:r w:rsidRPr="00C60173">
        <w:rPr>
          <w:rStyle w:val="BodyText3"/>
          <w:rFonts w:ascii="Arial" w:eastAsia="Calibri" w:hAnsi="Arial" w:cs="Arial"/>
          <w:sz w:val="16"/>
          <w:szCs w:val="20"/>
        </w:rPr>
        <w:t xml:space="preserve">others </w:t>
      </w:r>
      <w:r w:rsidRPr="00C60173">
        <w:rPr>
          <w:rStyle w:val="BodyText2"/>
          <w:rFonts w:eastAsia="Calibri"/>
          <w:sz w:val="16"/>
          <w:szCs w:val="20"/>
        </w:rPr>
        <w:t xml:space="preserve">scorn to just happen. Couples, families, groups of friends, </w:t>
      </w:r>
      <w:r w:rsidRPr="00C60173">
        <w:rPr>
          <w:rStyle w:val="BodyText3"/>
          <w:rFonts w:ascii="Arial" w:eastAsia="Calibri" w:hAnsi="Arial" w:cs="Arial"/>
          <w:sz w:val="16"/>
          <w:szCs w:val="20"/>
        </w:rPr>
        <w:t xml:space="preserve">and </w:t>
      </w:r>
      <w:r w:rsidRPr="00C60173">
        <w:rPr>
          <w:rStyle w:val="BodyText1"/>
          <w:rFonts w:eastAsia="Calibri"/>
          <w:sz w:val="16"/>
        </w:rPr>
        <w:t>co</w:t>
      </w:r>
      <w:r w:rsidRPr="00C60173">
        <w:rPr>
          <w:rStyle w:val="BodyText1"/>
          <w:rFonts w:eastAsia="Calibri"/>
          <w:sz w:val="16"/>
        </w:rPr>
        <w:softHyphen/>
      </w:r>
      <w:r w:rsidRPr="00C60173">
        <w:rPr>
          <w:rStyle w:val="BodyText2"/>
          <w:rFonts w:eastAsia="Calibri"/>
          <w:sz w:val="16"/>
          <w:szCs w:val="20"/>
        </w:rPr>
        <w:t xml:space="preserve">workers come together to make choices, </w:t>
      </w:r>
      <w:r w:rsidRPr="00C60173">
        <w:rPr>
          <w:rStyle w:val="BodyText1"/>
          <w:rFonts w:eastAsia="Calibri"/>
          <w:sz w:val="16"/>
        </w:rPr>
        <w:t xml:space="preserve">and </w:t>
      </w:r>
      <w:r w:rsidRPr="00C60173">
        <w:rPr>
          <w:rStyle w:val="BodyText2"/>
          <w:rFonts w:eastAsia="Calibri"/>
          <w:sz w:val="16"/>
          <w:szCs w:val="20"/>
        </w:rPr>
        <w:t xml:space="preserve">decision-making bodies from committees to juries </w:t>
      </w:r>
      <w:r w:rsidRPr="00C60173">
        <w:rPr>
          <w:rStyle w:val="BodyText3"/>
          <w:rFonts w:ascii="Arial" w:eastAsia="Calibri" w:hAnsi="Arial" w:cs="Arial"/>
          <w:sz w:val="16"/>
          <w:szCs w:val="20"/>
        </w:rPr>
        <w:t xml:space="preserve">to </w:t>
      </w:r>
      <w:r w:rsidRPr="00C60173">
        <w:rPr>
          <w:rStyle w:val="BodyText2"/>
          <w:rFonts w:eastAsia="Calibri"/>
          <w:sz w:val="16"/>
          <w:szCs w:val="20"/>
        </w:rPr>
        <w:t xml:space="preserve">the U.S. Congress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the </w:t>
      </w:r>
      <w:r w:rsidRPr="00C60173">
        <w:rPr>
          <w:rStyle w:val="BodyText3"/>
          <w:rFonts w:ascii="Arial" w:eastAsia="Calibri" w:hAnsi="Arial" w:cs="Arial"/>
          <w:sz w:val="16"/>
          <w:szCs w:val="20"/>
        </w:rPr>
        <w:t xml:space="preserve">United </w:t>
      </w:r>
      <w:r w:rsidRPr="00C60173">
        <w:rPr>
          <w:rStyle w:val="BodyText2"/>
          <w:rFonts w:eastAsia="Calibri"/>
          <w:sz w:val="16"/>
          <w:szCs w:val="20"/>
        </w:rPr>
        <w:t>Nations make deci</w:t>
      </w:r>
      <w:r w:rsidRPr="00C60173">
        <w:rPr>
          <w:rStyle w:val="BodyText2"/>
          <w:rFonts w:eastAsia="Calibri"/>
          <w:sz w:val="16"/>
          <w:szCs w:val="20"/>
        </w:rPr>
        <w:softHyphen/>
      </w:r>
      <w:r w:rsidRPr="00C60173">
        <w:rPr>
          <w:rStyle w:val="BodyText3"/>
          <w:rFonts w:ascii="Arial" w:eastAsia="Calibri" w:hAnsi="Arial" w:cs="Arial"/>
          <w:sz w:val="16"/>
          <w:szCs w:val="20"/>
        </w:rPr>
        <w:t xml:space="preserve">sions </w:t>
      </w:r>
      <w:r w:rsidRPr="00C60173">
        <w:rPr>
          <w:rStyle w:val="BodyText2"/>
          <w:rFonts w:eastAsia="Calibri"/>
          <w:sz w:val="16"/>
          <w:szCs w:val="20"/>
        </w:rPr>
        <w:t xml:space="preserve">that impact </w:t>
      </w:r>
      <w:r w:rsidRPr="00C60173">
        <w:rPr>
          <w:rStyle w:val="BodyText3"/>
          <w:rFonts w:ascii="Arial" w:eastAsia="Calibri" w:hAnsi="Arial" w:cs="Arial"/>
          <w:sz w:val="16"/>
          <w:szCs w:val="20"/>
        </w:rPr>
        <w:t xml:space="preserve">us </w:t>
      </w:r>
      <w:r w:rsidRPr="00C60173">
        <w:rPr>
          <w:rStyle w:val="BodyText2"/>
          <w:rFonts w:eastAsia="Calibri"/>
          <w:sz w:val="16"/>
          <w:szCs w:val="20"/>
        </w:rPr>
        <w:t xml:space="preserve">all. </w:t>
      </w:r>
      <w:r w:rsidRPr="00342A01">
        <w:rPr>
          <w:rStyle w:val="BoldUnderline"/>
          <w:highlight w:val="yellow"/>
        </w:rPr>
        <w:t>Every profession requires effective</w:t>
      </w:r>
      <w:r w:rsidRPr="00C60173">
        <w:rPr>
          <w:rStyle w:val="BoldUnderline"/>
        </w:rPr>
        <w:t xml:space="preserve"> and ethical </w:t>
      </w:r>
      <w:r w:rsidRPr="00342A01">
        <w:rPr>
          <w:rStyle w:val="Emphasis"/>
          <w:highlight w:val="yellow"/>
        </w:rPr>
        <w:t>decision making</w:t>
      </w:r>
      <w:r w:rsidRPr="00C60173">
        <w:rPr>
          <w:rStyle w:val="Emphasis"/>
        </w:rPr>
        <w:t xml:space="preserve">, </w:t>
      </w:r>
      <w:r w:rsidRPr="00342A01">
        <w:rPr>
          <w:rStyle w:val="Emphasis"/>
          <w:highlight w:val="yellow"/>
        </w:rPr>
        <w:t xml:space="preserve">as do our school, community, and social </w:t>
      </w:r>
      <w:r w:rsidRPr="00342A01">
        <w:rPr>
          <w:rStyle w:val="BoldUnderline"/>
          <w:highlight w:val="yellow"/>
        </w:rPr>
        <w:t>organizations</w:t>
      </w:r>
      <w:r w:rsidRPr="00C60173">
        <w:rPr>
          <w:rStyle w:val="BodyText2"/>
          <w:rFonts w:eastAsia="Calibri"/>
          <w:sz w:val="16"/>
          <w:szCs w:val="20"/>
        </w:rPr>
        <w:t>.</w:t>
      </w:r>
      <w:r w:rsidRPr="00C60173">
        <w:rPr>
          <w:sz w:val="16"/>
          <w:szCs w:val="20"/>
        </w:rPr>
        <w:t xml:space="preserve"> </w:t>
      </w:r>
      <w:r w:rsidRPr="00C60173">
        <w:rPr>
          <w:rStyle w:val="BodyText2"/>
          <w:rFonts w:eastAsia="Calibri"/>
          <w:sz w:val="16"/>
          <w:szCs w:val="20"/>
        </w:rPr>
        <w:t xml:space="preserve">We </w:t>
      </w:r>
      <w:r w:rsidRPr="00C60173">
        <w:rPr>
          <w:rStyle w:val="BodyText1"/>
          <w:rFonts w:eastAsia="Calibri"/>
          <w:sz w:val="16"/>
        </w:rPr>
        <w:t xml:space="preserve">all </w:t>
      </w:r>
      <w:r w:rsidRPr="00C60173">
        <w:rPr>
          <w:rStyle w:val="BodyText2"/>
          <w:rFonts w:eastAsia="Calibri"/>
          <w:sz w:val="16"/>
          <w:szCs w:val="20"/>
        </w:rPr>
        <w:t xml:space="preserve">engage in </w:t>
      </w:r>
      <w:r w:rsidRPr="00C60173">
        <w:rPr>
          <w:rStyle w:val="BodyText3"/>
          <w:rFonts w:ascii="Arial" w:eastAsia="Calibri" w:hAnsi="Arial" w:cs="Arial"/>
          <w:sz w:val="16"/>
          <w:szCs w:val="20"/>
        </w:rPr>
        <w:t xml:space="preserve">discourse </w:t>
      </w:r>
      <w:r w:rsidRPr="00C60173">
        <w:rPr>
          <w:rStyle w:val="BodyText2"/>
          <w:rFonts w:eastAsia="Calibri"/>
          <w:sz w:val="16"/>
          <w:szCs w:val="20"/>
        </w:rPr>
        <w:t xml:space="preserve">surrounding our </w:t>
      </w:r>
      <w:r w:rsidRPr="00C60173">
        <w:rPr>
          <w:rStyle w:val="BodyText3"/>
          <w:rFonts w:ascii="Arial" w:eastAsia="Calibri" w:hAnsi="Arial" w:cs="Arial"/>
          <w:sz w:val="16"/>
          <w:szCs w:val="20"/>
        </w:rPr>
        <w:t xml:space="preserve">necessary </w:t>
      </w:r>
      <w:r w:rsidRPr="00C60173">
        <w:rPr>
          <w:rStyle w:val="BodyText2"/>
          <w:rFonts w:eastAsia="Calibri"/>
          <w:sz w:val="16"/>
          <w:szCs w:val="20"/>
        </w:rPr>
        <w:t xml:space="preserve">decisions </w:t>
      </w:r>
      <w:r w:rsidRPr="00C60173">
        <w:rPr>
          <w:rStyle w:val="BodyText3"/>
          <w:rFonts w:ascii="Arial" w:eastAsia="Calibri" w:hAnsi="Arial" w:cs="Arial"/>
          <w:sz w:val="16"/>
          <w:szCs w:val="20"/>
        </w:rPr>
        <w:t xml:space="preserve">every </w:t>
      </w:r>
      <w:r w:rsidRPr="00C60173">
        <w:rPr>
          <w:rStyle w:val="BodyText2"/>
          <w:rFonts w:eastAsia="Calibri"/>
          <w:sz w:val="16"/>
          <w:szCs w:val="20"/>
        </w:rPr>
        <w:t xml:space="preserve">day. </w:t>
      </w:r>
      <w:r w:rsidRPr="00C60173">
        <w:rPr>
          <w:rStyle w:val="BodyText1"/>
          <w:rFonts w:eastAsia="Calibri"/>
          <w:sz w:val="16"/>
        </w:rPr>
        <w:t xml:space="preserve">To </w:t>
      </w:r>
      <w:r w:rsidRPr="00C60173">
        <w:rPr>
          <w:rStyle w:val="BodyText2"/>
          <w:rFonts w:eastAsia="Calibri"/>
          <w:sz w:val="16"/>
          <w:szCs w:val="20"/>
        </w:rPr>
        <w:t xml:space="preserve">refinance or sell one’s home, to buy a high-performance SUV or </w:t>
      </w:r>
      <w:r w:rsidRPr="00C60173">
        <w:rPr>
          <w:rStyle w:val="BodyText1"/>
          <w:rFonts w:eastAsia="Calibri"/>
          <w:sz w:val="16"/>
        </w:rPr>
        <w:t xml:space="preserve">an </w:t>
      </w:r>
      <w:r w:rsidRPr="00C60173">
        <w:rPr>
          <w:rStyle w:val="BodyText3"/>
          <w:rFonts w:ascii="Arial" w:eastAsia="Calibri" w:hAnsi="Arial" w:cs="Arial"/>
          <w:sz w:val="16"/>
          <w:szCs w:val="20"/>
        </w:rPr>
        <w:t>eco</w:t>
      </w:r>
      <w:r w:rsidRPr="00C60173">
        <w:rPr>
          <w:rStyle w:val="BodyText3"/>
          <w:rFonts w:ascii="Arial" w:eastAsia="Calibri" w:hAnsi="Arial" w:cs="Arial"/>
          <w:sz w:val="16"/>
          <w:szCs w:val="20"/>
        </w:rPr>
        <w:softHyphen/>
        <w:t xml:space="preserve">nomical </w:t>
      </w:r>
      <w:r w:rsidRPr="00C60173">
        <w:rPr>
          <w:rStyle w:val="BodyText2"/>
          <w:rFonts w:eastAsia="Calibri"/>
          <w:sz w:val="16"/>
          <w:szCs w:val="20"/>
        </w:rPr>
        <w:t xml:space="preserve">hybrid car, </w:t>
      </w:r>
      <w:r w:rsidRPr="00C60173">
        <w:rPr>
          <w:rStyle w:val="BodyText3"/>
          <w:rFonts w:ascii="Arial" w:eastAsia="Calibri" w:hAnsi="Arial" w:cs="Arial"/>
          <w:sz w:val="16"/>
          <w:szCs w:val="20"/>
        </w:rPr>
        <w:t xml:space="preserve">what </w:t>
      </w:r>
      <w:r w:rsidRPr="00C60173">
        <w:rPr>
          <w:rStyle w:val="BodyText2"/>
          <w:rFonts w:eastAsia="Calibri"/>
          <w:sz w:val="16"/>
          <w:szCs w:val="20"/>
        </w:rPr>
        <w:t xml:space="preserve">major to select, what to have for dinner, </w:t>
      </w:r>
      <w:r w:rsidRPr="00C60173">
        <w:rPr>
          <w:rStyle w:val="BodyText3"/>
          <w:rFonts w:ascii="Arial" w:eastAsia="Calibri" w:hAnsi="Arial" w:cs="Arial"/>
          <w:sz w:val="16"/>
          <w:szCs w:val="20"/>
        </w:rPr>
        <w:t xml:space="preserve">what </w:t>
      </w:r>
      <w:r w:rsidRPr="00C60173">
        <w:rPr>
          <w:rStyle w:val="BodyText2"/>
          <w:rFonts w:eastAsia="Calibri"/>
          <w:sz w:val="16"/>
          <w:szCs w:val="20"/>
        </w:rPr>
        <w:t>candi</w:t>
      </w:r>
      <w:r w:rsidRPr="00C60173">
        <w:rPr>
          <w:rStyle w:val="BodyText2"/>
          <w:rFonts w:eastAsia="Calibri"/>
          <w:sz w:val="16"/>
          <w:szCs w:val="20"/>
        </w:rPr>
        <w:softHyphen/>
      </w:r>
      <w:r w:rsidRPr="00C60173">
        <w:rPr>
          <w:rStyle w:val="BodyText3"/>
          <w:rFonts w:ascii="Arial" w:eastAsia="Calibri" w:hAnsi="Arial" w:cs="Arial"/>
          <w:sz w:val="16"/>
          <w:szCs w:val="20"/>
        </w:rPr>
        <w:t xml:space="preserve">date to </w:t>
      </w:r>
      <w:r w:rsidRPr="00C60173">
        <w:rPr>
          <w:rStyle w:val="BodyText2"/>
          <w:rFonts w:eastAsia="Calibri"/>
          <w:sz w:val="16"/>
          <w:szCs w:val="20"/>
        </w:rPr>
        <w:t xml:space="preserve">vote for, paper or </w:t>
      </w:r>
      <w:r w:rsidRPr="00C60173">
        <w:rPr>
          <w:rStyle w:val="BodyText3"/>
          <w:rFonts w:ascii="Arial" w:eastAsia="Calibri" w:hAnsi="Arial" w:cs="Arial"/>
          <w:sz w:val="16"/>
          <w:szCs w:val="20"/>
        </w:rPr>
        <w:t xml:space="preserve">plastic, </w:t>
      </w:r>
      <w:r w:rsidRPr="00C60173">
        <w:rPr>
          <w:rStyle w:val="BodyText1"/>
          <w:rFonts w:eastAsia="Calibri"/>
          <w:sz w:val="16"/>
        </w:rPr>
        <w:t xml:space="preserve">all </w:t>
      </w:r>
      <w:r w:rsidRPr="00C60173">
        <w:rPr>
          <w:rStyle w:val="BodyText2"/>
          <w:rFonts w:eastAsia="Calibri"/>
          <w:sz w:val="16"/>
          <w:szCs w:val="20"/>
        </w:rPr>
        <w:t xml:space="preserve">present </w:t>
      </w:r>
      <w:r w:rsidRPr="00C60173">
        <w:rPr>
          <w:rStyle w:val="BodyText1"/>
          <w:rFonts w:eastAsia="Calibri"/>
          <w:sz w:val="16"/>
        </w:rPr>
        <w:t xml:space="preserve">us </w:t>
      </w:r>
      <w:r w:rsidRPr="00C60173">
        <w:rPr>
          <w:rStyle w:val="BodyText3"/>
          <w:rFonts w:ascii="Arial" w:eastAsia="Calibri" w:hAnsi="Arial" w:cs="Arial"/>
          <w:sz w:val="16"/>
          <w:szCs w:val="20"/>
        </w:rPr>
        <w:t xml:space="preserve">with choices. </w:t>
      </w:r>
      <w:r w:rsidRPr="00C60173">
        <w:rPr>
          <w:rStyle w:val="StyleBoldUnderline"/>
        </w:rPr>
        <w:t>Should the president deal with an international crisis through military invasion or diplomacy? How should the U.S. Congress act to address</w:t>
      </w:r>
      <w:r w:rsidRPr="00C60173">
        <w:rPr>
          <w:rStyle w:val="BodyText3"/>
          <w:rFonts w:ascii="Arial" w:eastAsia="Calibri" w:hAnsi="Arial" w:cs="Arial"/>
          <w:sz w:val="16"/>
          <w:szCs w:val="20"/>
        </w:rPr>
        <w:t xml:space="preserve"> illegal </w:t>
      </w:r>
      <w:r w:rsidRPr="00C60173">
        <w:rPr>
          <w:rStyle w:val="StyleBoldUnderline"/>
        </w:rPr>
        <w:t>immigration</w:t>
      </w:r>
      <w:r w:rsidRPr="00C60173">
        <w:rPr>
          <w:rStyle w:val="BodyText3"/>
          <w:rFonts w:ascii="Arial" w:eastAsia="Calibri" w:hAnsi="Arial" w:cs="Arial"/>
          <w:sz w:val="16"/>
          <w:szCs w:val="20"/>
        </w:rPr>
        <w:t>?</w:t>
      </w:r>
      <w:r w:rsidRPr="00C60173">
        <w:rPr>
          <w:sz w:val="16"/>
          <w:szCs w:val="20"/>
        </w:rPr>
        <w:t xml:space="preserve"> </w:t>
      </w:r>
      <w:r w:rsidRPr="00C60173">
        <w:rPr>
          <w:rStyle w:val="BodyText1"/>
          <w:rFonts w:eastAsia="Calibri"/>
          <w:sz w:val="16"/>
        </w:rPr>
        <w:t xml:space="preserve">Is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defendant </w:t>
      </w:r>
      <w:r w:rsidRPr="00C60173">
        <w:rPr>
          <w:rStyle w:val="BodyText3"/>
          <w:rFonts w:ascii="Arial" w:eastAsia="Calibri" w:hAnsi="Arial" w:cs="Arial"/>
          <w:sz w:val="16"/>
          <w:szCs w:val="20"/>
        </w:rPr>
        <w:t xml:space="preserve">guilty as accused? </w:t>
      </w:r>
      <w:r w:rsidRPr="00C60173">
        <w:rPr>
          <w:rStyle w:val="BodyText2"/>
          <w:rFonts w:eastAsia="Calibri"/>
          <w:sz w:val="16"/>
          <w:szCs w:val="20"/>
        </w:rPr>
        <w:t xml:space="preserve">Should </w:t>
      </w:r>
      <w:r w:rsidRPr="00C60173">
        <w:rPr>
          <w:rStyle w:val="BodyText3"/>
          <w:rFonts w:ascii="Arial" w:eastAsia="Calibri" w:hAnsi="Arial" w:cs="Arial"/>
          <w:sz w:val="16"/>
          <w:szCs w:val="20"/>
        </w:rPr>
        <w:t xml:space="preserve">we </w:t>
      </w:r>
      <w:r w:rsidRPr="00C60173">
        <w:rPr>
          <w:rStyle w:val="BodyText2"/>
          <w:rFonts w:eastAsia="Calibri"/>
          <w:sz w:val="16"/>
          <w:szCs w:val="20"/>
        </w:rPr>
        <w:t xml:space="preserve">watch </w:t>
      </w:r>
      <w:r w:rsidRPr="00C60173">
        <w:rPr>
          <w:rStyle w:val="BodytextItalic"/>
          <w:rFonts w:eastAsia="Calibri"/>
          <w:sz w:val="16"/>
          <w:szCs w:val="20"/>
        </w:rPr>
        <w:t xml:space="preserve">The Daily Show </w:t>
      </w:r>
      <w:r w:rsidRPr="00C60173">
        <w:rPr>
          <w:rStyle w:val="BodyText2"/>
          <w:rFonts w:eastAsia="Calibri"/>
          <w:sz w:val="16"/>
          <w:szCs w:val="20"/>
        </w:rPr>
        <w:t xml:space="preserve">or the </w:t>
      </w:r>
      <w:r w:rsidRPr="00C60173">
        <w:rPr>
          <w:rStyle w:val="BodyText1"/>
          <w:rFonts w:eastAsia="Calibri"/>
          <w:sz w:val="16"/>
        </w:rPr>
        <w:t xml:space="preserve">ball </w:t>
      </w:r>
      <w:r w:rsidRPr="00C60173">
        <w:rPr>
          <w:rStyle w:val="BodyText2"/>
          <w:rFonts w:eastAsia="Calibri"/>
          <w:sz w:val="16"/>
          <w:szCs w:val="20"/>
        </w:rPr>
        <w:t xml:space="preserve">game? And upon what information should </w:t>
      </w:r>
      <w:r w:rsidRPr="00C60173">
        <w:rPr>
          <w:sz w:val="16"/>
          <w:szCs w:val="20"/>
        </w:rPr>
        <w:t xml:space="preserve">I </w:t>
      </w:r>
      <w:r w:rsidRPr="00C60173">
        <w:rPr>
          <w:rStyle w:val="BodyText2"/>
          <w:rFonts w:eastAsia="Calibri"/>
          <w:sz w:val="16"/>
          <w:szCs w:val="20"/>
        </w:rPr>
        <w:t>rely to make my decision?</w:t>
      </w:r>
      <w:r w:rsidRPr="00C60173">
        <w:rPr>
          <w:sz w:val="16"/>
          <w:szCs w:val="20"/>
        </w:rPr>
        <w:t xml:space="preserve"> </w:t>
      </w:r>
      <w:r w:rsidRPr="00C60173">
        <w:rPr>
          <w:rStyle w:val="BodyText2"/>
          <w:rFonts w:eastAsia="Calibri"/>
          <w:sz w:val="16"/>
          <w:szCs w:val="20"/>
        </w:rPr>
        <w:t xml:space="preserve">Certainly some of these decisions </w:t>
      </w:r>
      <w:r w:rsidRPr="00C60173">
        <w:rPr>
          <w:rStyle w:val="BodyText3"/>
          <w:rFonts w:ascii="Arial" w:eastAsia="Calibri" w:hAnsi="Arial" w:cs="Arial"/>
          <w:sz w:val="16"/>
          <w:szCs w:val="20"/>
        </w:rPr>
        <w:t xml:space="preserve">are </w:t>
      </w:r>
      <w:r w:rsidRPr="00C60173">
        <w:rPr>
          <w:rStyle w:val="BodyText2"/>
          <w:rFonts w:eastAsia="Calibri"/>
          <w:sz w:val="16"/>
          <w:szCs w:val="20"/>
        </w:rPr>
        <w:t xml:space="preserve">more consequential than others. Which amendment to vote for, </w:t>
      </w:r>
      <w:r w:rsidRPr="00C60173">
        <w:rPr>
          <w:rStyle w:val="BodyText3"/>
          <w:rFonts w:ascii="Arial" w:eastAsia="Calibri" w:hAnsi="Arial" w:cs="Arial"/>
          <w:sz w:val="16"/>
          <w:szCs w:val="20"/>
        </w:rPr>
        <w:t xml:space="preserve">what </w:t>
      </w:r>
      <w:r w:rsidRPr="00C60173">
        <w:rPr>
          <w:rStyle w:val="BodyText2"/>
          <w:rFonts w:eastAsia="Calibri"/>
          <w:sz w:val="16"/>
          <w:szCs w:val="20"/>
        </w:rPr>
        <w:t xml:space="preserve">television </w:t>
      </w:r>
      <w:r w:rsidRPr="00C60173">
        <w:rPr>
          <w:rStyle w:val="BodyText3"/>
          <w:rFonts w:ascii="Arial" w:eastAsia="Calibri" w:hAnsi="Arial" w:cs="Arial"/>
          <w:sz w:val="16"/>
          <w:szCs w:val="20"/>
        </w:rPr>
        <w:t xml:space="preserve">program </w:t>
      </w:r>
      <w:r w:rsidRPr="00C60173">
        <w:rPr>
          <w:rStyle w:val="BodyText2"/>
          <w:rFonts w:eastAsia="Calibri"/>
          <w:sz w:val="16"/>
          <w:szCs w:val="20"/>
        </w:rPr>
        <w:t xml:space="preserve">to watch, what </w:t>
      </w:r>
      <w:r w:rsidRPr="00C60173">
        <w:rPr>
          <w:rStyle w:val="BodyText3"/>
          <w:rFonts w:ascii="Arial" w:eastAsia="Calibri" w:hAnsi="Arial" w:cs="Arial"/>
          <w:sz w:val="16"/>
          <w:szCs w:val="20"/>
        </w:rPr>
        <w:t xml:space="preserve">course </w:t>
      </w:r>
      <w:r w:rsidRPr="00C60173">
        <w:rPr>
          <w:rStyle w:val="BodyText2"/>
          <w:rFonts w:eastAsia="Calibri"/>
          <w:sz w:val="16"/>
          <w:szCs w:val="20"/>
        </w:rPr>
        <w:t>to take,</w:t>
      </w:r>
      <w:r w:rsidRPr="00C60173">
        <w:rPr>
          <w:sz w:val="16"/>
          <w:szCs w:val="20"/>
        </w:rPr>
        <w:t xml:space="preserve"> </w:t>
      </w:r>
      <w:r w:rsidRPr="00C60173">
        <w:rPr>
          <w:rStyle w:val="BodyText2"/>
          <w:rFonts w:eastAsia="Calibri"/>
          <w:sz w:val="16"/>
          <w:szCs w:val="20"/>
        </w:rPr>
        <w:t xml:space="preserve">which phone </w:t>
      </w:r>
      <w:r w:rsidRPr="00C60173">
        <w:rPr>
          <w:rStyle w:val="BodyText1"/>
          <w:rFonts w:eastAsia="Calibri"/>
          <w:sz w:val="16"/>
        </w:rPr>
        <w:t xml:space="preserve">plan </w:t>
      </w:r>
      <w:r w:rsidRPr="00C60173">
        <w:rPr>
          <w:rStyle w:val="BodyText2"/>
          <w:rFonts w:eastAsia="Calibri"/>
          <w:sz w:val="16"/>
          <w:szCs w:val="20"/>
        </w:rPr>
        <w:t xml:space="preserve">to purchase, </w:t>
      </w:r>
      <w:r w:rsidRPr="00C60173">
        <w:rPr>
          <w:rStyle w:val="BodyText3"/>
          <w:rFonts w:ascii="Arial" w:eastAsia="Calibri" w:hAnsi="Arial" w:cs="Arial"/>
          <w:sz w:val="16"/>
          <w:szCs w:val="20"/>
        </w:rPr>
        <w:t xml:space="preserve">and which diet </w:t>
      </w:r>
      <w:r w:rsidRPr="00C60173">
        <w:rPr>
          <w:rStyle w:val="BodyText2"/>
          <w:rFonts w:eastAsia="Calibri"/>
          <w:sz w:val="16"/>
          <w:szCs w:val="20"/>
        </w:rPr>
        <w:t>to pursue</w:t>
      </w:r>
      <w:r w:rsidRPr="00C60173">
        <w:rPr>
          <w:rStyle w:val="BodyText4"/>
          <w:rFonts w:ascii="Arial" w:eastAsia="Calibri" w:hAnsi="Arial" w:cs="Arial"/>
          <w:sz w:val="16"/>
          <w:szCs w:val="20"/>
        </w:rPr>
        <w:t>—</w:t>
      </w:r>
      <w:r w:rsidRPr="00C60173">
        <w:rPr>
          <w:rStyle w:val="BodyText3"/>
          <w:rFonts w:ascii="Arial" w:eastAsia="Calibri" w:hAnsi="Arial" w:cs="Arial"/>
          <w:sz w:val="16"/>
          <w:szCs w:val="20"/>
        </w:rPr>
        <w:t xml:space="preserve">all </w:t>
      </w:r>
      <w:r w:rsidRPr="00C60173">
        <w:rPr>
          <w:rStyle w:val="BodyText2"/>
          <w:rFonts w:eastAsia="Calibri"/>
          <w:sz w:val="16"/>
          <w:szCs w:val="20"/>
        </w:rPr>
        <w:t xml:space="preserve">present unique challenges. At our </w:t>
      </w:r>
      <w:r w:rsidRPr="00C60173">
        <w:rPr>
          <w:rStyle w:val="BodyText3"/>
          <w:rFonts w:ascii="Arial" w:eastAsia="Calibri" w:hAnsi="Arial" w:cs="Arial"/>
          <w:sz w:val="16"/>
          <w:szCs w:val="20"/>
        </w:rPr>
        <w:t xml:space="preserve">best, we seek </w:t>
      </w:r>
      <w:r w:rsidRPr="00C60173">
        <w:rPr>
          <w:rStyle w:val="BodyText2"/>
          <w:rFonts w:eastAsia="Calibri"/>
          <w:sz w:val="16"/>
          <w:szCs w:val="20"/>
        </w:rPr>
        <w:t xml:space="preserve">out </w:t>
      </w:r>
      <w:r w:rsidRPr="00C60173">
        <w:rPr>
          <w:rStyle w:val="BodyText3"/>
          <w:rFonts w:ascii="Arial" w:eastAsia="Calibri" w:hAnsi="Arial" w:cs="Arial"/>
          <w:sz w:val="16"/>
          <w:szCs w:val="20"/>
        </w:rPr>
        <w:t xml:space="preserve">research </w:t>
      </w:r>
      <w:r w:rsidRPr="00C60173">
        <w:rPr>
          <w:rStyle w:val="BodyText2"/>
          <w:rFonts w:eastAsia="Calibri"/>
          <w:sz w:val="16"/>
          <w:szCs w:val="20"/>
        </w:rPr>
        <w:t xml:space="preserve">and data to inform </w:t>
      </w:r>
      <w:r w:rsidRPr="00C60173">
        <w:rPr>
          <w:rStyle w:val="BodyText3"/>
          <w:rFonts w:ascii="Arial" w:eastAsia="Calibri" w:hAnsi="Arial" w:cs="Arial"/>
          <w:sz w:val="16"/>
          <w:szCs w:val="20"/>
        </w:rPr>
        <w:t xml:space="preserve">our decisions. </w:t>
      </w:r>
      <w:r w:rsidRPr="00C60173">
        <w:rPr>
          <w:rStyle w:val="BodyText2"/>
          <w:rFonts w:eastAsia="Calibri"/>
          <w:sz w:val="16"/>
          <w:szCs w:val="20"/>
        </w:rPr>
        <w:t xml:space="preserve">Yet </w:t>
      </w:r>
      <w:r w:rsidRPr="00342A01">
        <w:rPr>
          <w:rStyle w:val="BoldUnderline"/>
          <w:highlight w:val="yellow"/>
        </w:rPr>
        <w:t>even the choice of which information to attend to requires decision making</w:t>
      </w:r>
      <w:r w:rsidRPr="00C60173">
        <w:rPr>
          <w:rStyle w:val="BoldUnderline"/>
        </w:rPr>
        <w:t>.</w:t>
      </w:r>
      <w:r w:rsidRPr="00C60173">
        <w:rPr>
          <w:rStyle w:val="BodyText2"/>
          <w:rFonts w:eastAsia="Calibri"/>
          <w:sz w:val="16"/>
          <w:szCs w:val="20"/>
        </w:rPr>
        <w:t xml:space="preserve"> In </w:t>
      </w:r>
      <w:r w:rsidRPr="00C60173">
        <w:rPr>
          <w:rStyle w:val="BodyText3"/>
          <w:rFonts w:ascii="Arial" w:eastAsia="Calibri" w:hAnsi="Arial" w:cs="Arial"/>
          <w:sz w:val="16"/>
          <w:szCs w:val="20"/>
        </w:rPr>
        <w:t xml:space="preserve">2006, </w:t>
      </w:r>
      <w:r w:rsidRPr="00C60173">
        <w:rPr>
          <w:sz w:val="16"/>
        </w:rPr>
        <w:t>Time</w:t>
      </w:r>
      <w:r w:rsidRPr="00C60173">
        <w:rPr>
          <w:rStyle w:val="Bodytext95pt"/>
          <w:rFonts w:ascii="Arial" w:eastAsia="Calibri" w:hAnsi="Arial" w:cs="Arial"/>
          <w:szCs w:val="20"/>
        </w:rPr>
        <w:t xml:space="preserve"> </w:t>
      </w:r>
      <w:r w:rsidRPr="00C60173">
        <w:rPr>
          <w:rStyle w:val="BodyText2"/>
          <w:rFonts w:eastAsia="Calibri"/>
          <w:sz w:val="16"/>
          <w:szCs w:val="20"/>
        </w:rPr>
        <w:t xml:space="preserve">magazine named YOU its "Person </w:t>
      </w:r>
      <w:r w:rsidRPr="00C60173">
        <w:rPr>
          <w:rStyle w:val="BodyText1"/>
          <w:rFonts w:eastAsia="Calibri"/>
          <w:sz w:val="16"/>
        </w:rPr>
        <w:t xml:space="preserve">of </w:t>
      </w:r>
      <w:r w:rsidRPr="00C60173">
        <w:rPr>
          <w:rStyle w:val="BodyText2"/>
          <w:rFonts w:eastAsia="Calibri"/>
          <w:sz w:val="16"/>
          <w:szCs w:val="20"/>
        </w:rPr>
        <w:t xml:space="preserve">the Year.” Congratulations! </w:t>
      </w:r>
      <w:r w:rsidRPr="00C60173">
        <w:rPr>
          <w:rStyle w:val="BodyText1"/>
          <w:rFonts w:eastAsia="Calibri"/>
          <w:sz w:val="16"/>
        </w:rPr>
        <w:t xml:space="preserve">Its </w:t>
      </w:r>
      <w:r w:rsidRPr="00C60173">
        <w:rPr>
          <w:rStyle w:val="BodyText2"/>
          <w:rFonts w:eastAsia="Calibri"/>
          <w:sz w:val="16"/>
          <w:szCs w:val="20"/>
        </w:rPr>
        <w:t xml:space="preserve">selection </w:t>
      </w:r>
      <w:r w:rsidRPr="00C60173">
        <w:rPr>
          <w:rStyle w:val="BodyText3"/>
          <w:rFonts w:ascii="Arial" w:eastAsia="Calibri" w:hAnsi="Arial" w:cs="Arial"/>
          <w:sz w:val="16"/>
          <w:szCs w:val="20"/>
        </w:rPr>
        <w:t xml:space="preserve">was based </w:t>
      </w:r>
      <w:r w:rsidRPr="00C60173">
        <w:rPr>
          <w:rStyle w:val="BodyText1"/>
          <w:rFonts w:eastAsia="Calibri"/>
          <w:sz w:val="16"/>
        </w:rPr>
        <w:t xml:space="preserve">on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participation not </w:t>
      </w:r>
      <w:r w:rsidRPr="00C60173">
        <w:rPr>
          <w:rStyle w:val="BodyText3"/>
          <w:rFonts w:ascii="Arial" w:eastAsia="Calibri" w:hAnsi="Arial" w:cs="Arial"/>
          <w:sz w:val="16"/>
          <w:szCs w:val="20"/>
        </w:rPr>
        <w:t xml:space="preserve">of </w:t>
      </w:r>
      <w:r w:rsidRPr="00C60173">
        <w:rPr>
          <w:rStyle w:val="BodyText2"/>
          <w:rFonts w:eastAsia="Calibri"/>
          <w:sz w:val="16"/>
          <w:szCs w:val="20"/>
        </w:rPr>
        <w:t xml:space="preserve">“great men” </w:t>
      </w:r>
      <w:r w:rsidRPr="00C60173">
        <w:rPr>
          <w:rStyle w:val="BodyText1"/>
          <w:rFonts w:eastAsia="Calibri"/>
          <w:sz w:val="16"/>
        </w:rPr>
        <w:t xml:space="preserve">in </w:t>
      </w:r>
      <w:r w:rsidRPr="00C60173">
        <w:rPr>
          <w:rStyle w:val="BodyText3"/>
          <w:rFonts w:ascii="Arial" w:eastAsia="Calibri" w:hAnsi="Arial" w:cs="Arial"/>
          <w:sz w:val="16"/>
          <w:szCs w:val="20"/>
        </w:rPr>
        <w:t xml:space="preserve">the creation </w:t>
      </w:r>
      <w:r w:rsidRPr="00C60173">
        <w:rPr>
          <w:rStyle w:val="BodyText2"/>
          <w:rFonts w:eastAsia="Calibri"/>
          <w:sz w:val="16"/>
          <w:szCs w:val="20"/>
        </w:rPr>
        <w:t>of his</w:t>
      </w:r>
      <w:r w:rsidRPr="00C60173">
        <w:rPr>
          <w:rStyle w:val="BodyText2"/>
          <w:rFonts w:eastAsia="Calibri"/>
          <w:sz w:val="16"/>
          <w:szCs w:val="20"/>
        </w:rPr>
        <w:softHyphen/>
        <w:t xml:space="preserve">tory, </w:t>
      </w:r>
      <w:r w:rsidRPr="00C60173">
        <w:rPr>
          <w:rStyle w:val="BodyText3"/>
          <w:rFonts w:ascii="Arial" w:eastAsia="Calibri" w:hAnsi="Arial" w:cs="Arial"/>
          <w:sz w:val="16"/>
          <w:szCs w:val="20"/>
        </w:rPr>
        <w:t xml:space="preserve">but </w:t>
      </w:r>
      <w:r w:rsidRPr="00C60173">
        <w:rPr>
          <w:rStyle w:val="BodyText2"/>
          <w:rFonts w:eastAsia="Calibri"/>
          <w:sz w:val="16"/>
          <w:szCs w:val="20"/>
        </w:rPr>
        <w:t xml:space="preserve">rather on </w:t>
      </w:r>
      <w:r w:rsidRPr="00C60173">
        <w:rPr>
          <w:rStyle w:val="BodyText1"/>
          <w:rFonts w:eastAsia="Calibri"/>
          <w:sz w:val="16"/>
        </w:rPr>
        <w:t xml:space="preserve">the </w:t>
      </w:r>
      <w:r w:rsidRPr="00C60173">
        <w:rPr>
          <w:rStyle w:val="BodyText2"/>
          <w:rFonts w:eastAsia="Calibri"/>
          <w:sz w:val="16"/>
          <w:szCs w:val="20"/>
        </w:rPr>
        <w:t xml:space="preserve">contributions of a community of anonymous </w:t>
      </w:r>
      <w:r w:rsidRPr="00C60173">
        <w:rPr>
          <w:rStyle w:val="BodyText3"/>
          <w:rFonts w:ascii="Arial" w:eastAsia="Calibri" w:hAnsi="Arial" w:cs="Arial"/>
          <w:sz w:val="16"/>
          <w:szCs w:val="20"/>
        </w:rPr>
        <w:t xml:space="preserve">participants in </w:t>
      </w:r>
      <w:r w:rsidRPr="00C60173">
        <w:rPr>
          <w:rStyle w:val="BodyText1"/>
          <w:rFonts w:eastAsia="Calibri"/>
          <w:sz w:val="16"/>
        </w:rPr>
        <w:t xml:space="preserve">the </w:t>
      </w:r>
      <w:r w:rsidRPr="00C60173">
        <w:rPr>
          <w:rStyle w:val="BodyText2"/>
          <w:rFonts w:eastAsia="Calibri"/>
          <w:sz w:val="16"/>
          <w:szCs w:val="20"/>
        </w:rPr>
        <w:t xml:space="preserve">evolution </w:t>
      </w:r>
      <w:r w:rsidRPr="00C60173">
        <w:rPr>
          <w:rStyle w:val="BodyText1"/>
          <w:rFonts w:eastAsia="Calibri"/>
          <w:sz w:val="16"/>
        </w:rPr>
        <w:t xml:space="preserve">of </w:t>
      </w:r>
      <w:r w:rsidRPr="00C60173">
        <w:rPr>
          <w:rStyle w:val="BodyText2"/>
          <w:rFonts w:eastAsia="Calibri"/>
          <w:sz w:val="16"/>
          <w:szCs w:val="20"/>
        </w:rPr>
        <w:t xml:space="preserve">information. Through blogs, online networking, </w:t>
      </w:r>
      <w:r w:rsidRPr="00C60173">
        <w:rPr>
          <w:rStyle w:val="BodyText3"/>
          <w:rFonts w:ascii="Arial" w:eastAsia="Calibri" w:hAnsi="Arial" w:cs="Arial"/>
          <w:sz w:val="16"/>
          <w:szCs w:val="20"/>
        </w:rPr>
        <w:t xml:space="preserve">YouTube, </w:t>
      </w:r>
      <w:r w:rsidRPr="00C60173">
        <w:rPr>
          <w:rStyle w:val="BodyText2"/>
          <w:rFonts w:eastAsia="Calibri"/>
          <w:sz w:val="16"/>
          <w:szCs w:val="20"/>
        </w:rPr>
        <w:t xml:space="preserve">Facebook, Twitter, Wikipedia,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many </w:t>
      </w:r>
      <w:r w:rsidRPr="00C60173">
        <w:rPr>
          <w:rStyle w:val="BodyText1"/>
          <w:rFonts w:eastAsia="Calibri"/>
          <w:sz w:val="16"/>
        </w:rPr>
        <w:t xml:space="preserve">other </w:t>
      </w:r>
      <w:r w:rsidRPr="00C60173">
        <w:rPr>
          <w:rStyle w:val="BodyText3"/>
          <w:rFonts w:ascii="Arial" w:eastAsia="Calibri" w:hAnsi="Arial" w:cs="Arial"/>
          <w:sz w:val="16"/>
          <w:szCs w:val="20"/>
          <w:vertAlign w:val="superscript"/>
        </w:rPr>
        <w:t>“</w:t>
      </w:r>
      <w:r w:rsidRPr="00C60173">
        <w:rPr>
          <w:rStyle w:val="BodyText3"/>
          <w:rFonts w:ascii="Arial" w:eastAsia="Calibri" w:hAnsi="Arial" w:cs="Arial"/>
          <w:sz w:val="16"/>
          <w:szCs w:val="20"/>
        </w:rPr>
        <w:t xml:space="preserve">wikis," and </w:t>
      </w:r>
      <w:r w:rsidRPr="00C60173">
        <w:rPr>
          <w:rStyle w:val="BodyText2"/>
          <w:rFonts w:eastAsia="Calibri"/>
          <w:sz w:val="16"/>
          <w:szCs w:val="20"/>
        </w:rPr>
        <w:t xml:space="preserve">social networking sites, knowledge and truth are created from </w:t>
      </w:r>
      <w:r w:rsidRPr="00C60173">
        <w:rPr>
          <w:rStyle w:val="BodyText1"/>
          <w:rFonts w:eastAsia="Calibri"/>
          <w:sz w:val="16"/>
        </w:rPr>
        <w:t xml:space="preserve">the </w:t>
      </w:r>
      <w:r w:rsidRPr="00C60173">
        <w:rPr>
          <w:rStyle w:val="BodyText2"/>
          <w:rFonts w:eastAsia="Calibri"/>
          <w:sz w:val="16"/>
          <w:szCs w:val="20"/>
        </w:rPr>
        <w:t xml:space="preserve">bottom up, bypassing the authoritarian control of </w:t>
      </w:r>
      <w:proofErr w:type="spellStart"/>
      <w:r w:rsidRPr="00C60173">
        <w:rPr>
          <w:rStyle w:val="BodyText3"/>
          <w:rFonts w:ascii="Arial" w:eastAsia="Calibri" w:hAnsi="Arial" w:cs="Arial"/>
          <w:sz w:val="16"/>
          <w:szCs w:val="20"/>
        </w:rPr>
        <w:t>newspeople</w:t>
      </w:r>
      <w:proofErr w:type="spellEnd"/>
      <w:r w:rsidRPr="00C60173">
        <w:rPr>
          <w:rStyle w:val="BodyText3"/>
          <w:rFonts w:ascii="Arial" w:eastAsia="Calibri" w:hAnsi="Arial" w:cs="Arial"/>
          <w:sz w:val="16"/>
          <w:szCs w:val="20"/>
        </w:rPr>
        <w:t xml:space="preserve">, academics, </w:t>
      </w:r>
      <w:r w:rsidRPr="00C60173">
        <w:rPr>
          <w:rStyle w:val="BodyText2"/>
          <w:rFonts w:eastAsia="Calibri"/>
          <w:sz w:val="16"/>
          <w:szCs w:val="20"/>
        </w:rPr>
        <w:t xml:space="preserve">and publishers. </w:t>
      </w:r>
      <w:r w:rsidRPr="00C60173">
        <w:rPr>
          <w:rStyle w:val="StyleBoldUnderline"/>
        </w:rPr>
        <w:t>Through a quick keyword search, we have access to infinite quantities of information,</w:t>
      </w:r>
      <w:r w:rsidRPr="00C60173">
        <w:rPr>
          <w:rStyle w:val="BodyText2"/>
          <w:rFonts w:eastAsia="Calibri"/>
          <w:sz w:val="16"/>
          <w:szCs w:val="20"/>
        </w:rPr>
        <w:t xml:space="preserve"> </w:t>
      </w:r>
      <w:r w:rsidRPr="00C60173">
        <w:rPr>
          <w:rStyle w:val="BoldUnderline"/>
        </w:rPr>
        <w:t>but how do we sort through it</w:t>
      </w:r>
      <w:r w:rsidRPr="00C60173">
        <w:rPr>
          <w:rStyle w:val="BodyText2"/>
          <w:rFonts w:eastAsia="Calibri"/>
          <w:sz w:val="16"/>
          <w:szCs w:val="20"/>
        </w:rPr>
        <w:t xml:space="preserve"> and select </w:t>
      </w:r>
      <w:r w:rsidRPr="00C60173">
        <w:rPr>
          <w:rStyle w:val="BodyText1"/>
          <w:rFonts w:eastAsia="Calibri"/>
          <w:sz w:val="16"/>
        </w:rPr>
        <w:t xml:space="preserve">the </w:t>
      </w:r>
      <w:r w:rsidRPr="00C60173">
        <w:rPr>
          <w:rStyle w:val="BodyText2"/>
          <w:rFonts w:eastAsia="Calibri"/>
          <w:sz w:val="16"/>
          <w:szCs w:val="20"/>
        </w:rPr>
        <w:t>best information for our needs? Much of what suffices as information is not reliable, or even ethically motivated.</w:t>
      </w:r>
      <w:r w:rsidRPr="00C60173">
        <w:rPr>
          <w:sz w:val="16"/>
          <w:szCs w:val="20"/>
        </w:rPr>
        <w:t xml:space="preserve"> </w:t>
      </w:r>
      <w:r w:rsidRPr="00342A01">
        <w:rPr>
          <w:rStyle w:val="StyleBoldUnderline"/>
          <w:highlight w:val="yellow"/>
        </w:rPr>
        <w:t>The ability</w:t>
      </w:r>
      <w:r w:rsidRPr="00C60173">
        <w:rPr>
          <w:rStyle w:val="StyleBoldUnderline"/>
        </w:rPr>
        <w:t xml:space="preserve"> of every decision maker </w:t>
      </w:r>
      <w:r w:rsidRPr="00342A01">
        <w:rPr>
          <w:rStyle w:val="StyleBoldUnderline"/>
          <w:highlight w:val="yellow"/>
        </w:rPr>
        <w:t>to make good</w:t>
      </w:r>
      <w:r w:rsidRPr="00C60173">
        <w:rPr>
          <w:rStyle w:val="StyleBoldUnderline"/>
        </w:rPr>
        <w:t xml:space="preserve">, reasoned, and ethical </w:t>
      </w:r>
      <w:r w:rsidRPr="00342A01">
        <w:rPr>
          <w:rStyle w:val="StyleBoldUnderline"/>
          <w:highlight w:val="yellow"/>
        </w:rPr>
        <w:t>deci</w:t>
      </w:r>
      <w:r w:rsidRPr="00342A01">
        <w:rPr>
          <w:rStyle w:val="StyleBoldUnderline"/>
          <w:highlight w:val="yellow"/>
        </w:rPr>
        <w:softHyphen/>
        <w:t>sions' relies</w:t>
      </w:r>
      <w:r w:rsidRPr="00C60173">
        <w:rPr>
          <w:rStyle w:val="StyleBoldUnderline"/>
        </w:rPr>
        <w:t xml:space="preserve"> heavily </w:t>
      </w:r>
      <w:r w:rsidRPr="00B73370">
        <w:rPr>
          <w:rStyle w:val="StyleBoldUnderline"/>
          <w:highlight w:val="yellow"/>
        </w:rPr>
        <w:t xml:space="preserve">upon </w:t>
      </w:r>
      <w:r w:rsidRPr="00342A01">
        <w:rPr>
          <w:rStyle w:val="StyleBoldUnderline"/>
          <w:highlight w:val="yellow"/>
        </w:rPr>
        <w:t>their ability</w:t>
      </w:r>
      <w:r w:rsidRPr="00C60173">
        <w:rPr>
          <w:rStyle w:val="StyleBoldUnderline"/>
        </w:rPr>
        <w:t xml:space="preserve"> </w:t>
      </w:r>
      <w:r w:rsidRPr="00342A01">
        <w:rPr>
          <w:rStyle w:val="StyleBoldUnderline"/>
          <w:highlight w:val="yellow"/>
        </w:rPr>
        <w:t xml:space="preserve">to </w:t>
      </w:r>
      <w:r w:rsidRPr="00342A01">
        <w:rPr>
          <w:rStyle w:val="BoldUnderline"/>
          <w:highlight w:val="yellow"/>
        </w:rPr>
        <w:t>think critically</w:t>
      </w:r>
      <w:r w:rsidRPr="00C60173">
        <w:rPr>
          <w:rStyle w:val="BoldUnderline"/>
        </w:rPr>
        <w:t>.</w:t>
      </w:r>
      <w:r w:rsidRPr="00C60173">
        <w:rPr>
          <w:rStyle w:val="BodyText2"/>
          <w:rFonts w:eastAsia="Calibri"/>
          <w:sz w:val="16"/>
          <w:szCs w:val="20"/>
        </w:rPr>
        <w:t xml:space="preserve"> </w:t>
      </w:r>
      <w:r w:rsidRPr="00C60173">
        <w:rPr>
          <w:rStyle w:val="StyleBoldUnderline"/>
        </w:rPr>
        <w:t xml:space="preserve">Critical thinking enables one to break argumentation down to its component parts in order to evaluate </w:t>
      </w:r>
      <w:r w:rsidRPr="00C60173">
        <w:rPr>
          <w:rStyle w:val="BodyText2"/>
          <w:rFonts w:eastAsia="Calibri"/>
          <w:sz w:val="16"/>
          <w:szCs w:val="20"/>
        </w:rPr>
        <w:t xml:space="preserve">its relative </w:t>
      </w:r>
      <w:r w:rsidRPr="00C60173">
        <w:rPr>
          <w:rStyle w:val="StyleBoldUnderline"/>
        </w:rPr>
        <w:t>validity and strength,</w:t>
      </w:r>
      <w:r w:rsidRPr="00C60173">
        <w:rPr>
          <w:rStyle w:val="BodyText2"/>
          <w:rFonts w:eastAsia="Calibri"/>
          <w:sz w:val="16"/>
          <w:szCs w:val="20"/>
        </w:rPr>
        <w:t xml:space="preserve"> And, critical thinking offers tools enabling the user to better understand the' nature and relative quality of </w:t>
      </w:r>
      <w:r w:rsidRPr="00C60173">
        <w:rPr>
          <w:rStyle w:val="BodyText1"/>
          <w:rFonts w:eastAsia="Calibri"/>
          <w:sz w:val="16"/>
        </w:rPr>
        <w:t xml:space="preserve">the </w:t>
      </w:r>
      <w:r w:rsidRPr="00C60173">
        <w:rPr>
          <w:rStyle w:val="BodyText2"/>
          <w:rFonts w:eastAsia="Calibri"/>
          <w:sz w:val="16"/>
          <w:szCs w:val="20"/>
        </w:rPr>
        <w:t>message under consider</w:t>
      </w:r>
      <w:r w:rsidRPr="00C60173">
        <w:rPr>
          <w:rStyle w:val="BodyText2"/>
          <w:rFonts w:eastAsia="Calibri"/>
          <w:sz w:val="16"/>
          <w:szCs w:val="20"/>
        </w:rPr>
        <w:softHyphen/>
        <w:t xml:space="preserve">ation. </w:t>
      </w:r>
      <w:r w:rsidRPr="00C60173">
        <w:rPr>
          <w:rStyle w:val="StyleBoldUnderline"/>
        </w:rPr>
        <w:t>Critical thinkers are better users of information as well as better advocates.</w:t>
      </w:r>
      <w:r w:rsidRPr="00C60173">
        <w:rPr>
          <w:rStyle w:val="BodyText2"/>
          <w:rFonts w:eastAsia="Calibri"/>
          <w:sz w:val="16"/>
          <w:szCs w:val="20"/>
        </w:rPr>
        <w:t xml:space="preserve"> Colleges and universities expect their students to develop their </w:t>
      </w:r>
      <w:r w:rsidRPr="00C60173">
        <w:rPr>
          <w:rStyle w:val="BodyText1"/>
          <w:rFonts w:eastAsia="Calibri"/>
          <w:sz w:val="16"/>
        </w:rPr>
        <w:t xml:space="preserve">critical </w:t>
      </w:r>
      <w:r w:rsidRPr="00C60173">
        <w:rPr>
          <w:rStyle w:val="Bodytext85pt"/>
          <w:rFonts w:ascii="Arial" w:eastAsia="Calibri" w:hAnsi="Arial" w:cs="Arial"/>
          <w:sz w:val="16"/>
          <w:szCs w:val="20"/>
        </w:rPr>
        <w:t>thinking skills</w:t>
      </w:r>
      <w:r w:rsidRPr="00C60173">
        <w:rPr>
          <w:rStyle w:val="BodyText2"/>
          <w:rFonts w:eastAsia="Calibri"/>
          <w:sz w:val="16"/>
          <w:szCs w:val="20"/>
        </w:rPr>
        <w:t xml:space="preserve"> and may require students to take designated courses to that end. The importance and value </w:t>
      </w:r>
      <w:r w:rsidRPr="00C60173">
        <w:rPr>
          <w:rStyle w:val="BodyText1"/>
          <w:rFonts w:eastAsia="Calibri"/>
          <w:sz w:val="16"/>
        </w:rPr>
        <w:t xml:space="preserve">of </w:t>
      </w:r>
      <w:r w:rsidRPr="00C60173">
        <w:rPr>
          <w:rStyle w:val="BodyText2"/>
          <w:rFonts w:eastAsia="Calibri"/>
          <w:sz w:val="16"/>
          <w:szCs w:val="20"/>
        </w:rPr>
        <w:t>such study is widely recognized.</w:t>
      </w:r>
      <w:r w:rsidRPr="00C60173">
        <w:rPr>
          <w:sz w:val="16"/>
          <w:szCs w:val="20"/>
        </w:rPr>
        <w:t xml:space="preserve"> </w:t>
      </w:r>
      <w:r w:rsidRPr="00C60173">
        <w:rPr>
          <w:rStyle w:val="BodyText2"/>
          <w:rFonts w:eastAsia="Calibri"/>
          <w:sz w:val="16"/>
          <w:szCs w:val="20"/>
        </w:rPr>
        <w:t>The executive order establishing California's requirement states;</w:t>
      </w:r>
      <w:r w:rsidRPr="00C60173">
        <w:rPr>
          <w:sz w:val="16"/>
          <w:szCs w:val="20"/>
        </w:rPr>
        <w:t xml:space="preserve"> </w:t>
      </w:r>
      <w:r w:rsidRPr="00C60173">
        <w:rPr>
          <w:rStyle w:val="BodyText2"/>
          <w:rFonts w:eastAsia="Calibri"/>
          <w:sz w:val="16"/>
          <w:szCs w:val="20"/>
        </w:rPr>
        <w:t xml:space="preserve">Instruction in </w:t>
      </w:r>
      <w:r w:rsidRPr="00C60173">
        <w:rPr>
          <w:sz w:val="16"/>
          <w:szCs w:val="20"/>
        </w:rPr>
        <w:t>critical thinking is</w:t>
      </w:r>
      <w:r w:rsidRPr="00C60173">
        <w:rPr>
          <w:rStyle w:val="BodyText2"/>
          <w:rFonts w:eastAsia="Calibri"/>
          <w:sz w:val="16"/>
          <w:szCs w:val="20"/>
        </w:rPr>
        <w:t xml:space="preserve"> designed to achieve an understanding of the relationship of language to logic, which would lead to </w:t>
      </w:r>
      <w:r w:rsidRPr="00C60173">
        <w:rPr>
          <w:sz w:val="16"/>
          <w:szCs w:val="20"/>
        </w:rPr>
        <w:t>the ability to analyze, criticize and advocate ideas, to reason inductively and deductively, and to reach factual or judgmental conclusions based on sound inferences drawn from unambigu</w:t>
      </w:r>
      <w:r w:rsidRPr="00C60173">
        <w:rPr>
          <w:sz w:val="16"/>
          <w:szCs w:val="20"/>
        </w:rPr>
        <w:softHyphen/>
        <w:t>ous statements of knowledge or belief. The minimal competence to be expected at the successful conclusion of instruction in critical thinking</w:t>
      </w:r>
      <w:r w:rsidRPr="00C60173">
        <w:rPr>
          <w:rStyle w:val="BodyText2"/>
          <w:rFonts w:eastAsia="Calibri"/>
          <w:sz w:val="16"/>
          <w:szCs w:val="20"/>
        </w:rPr>
        <w:t xml:space="preserve"> should be the ability to distinguish fact from judgment, belief from knowledge, and skills in elementary inductive arid deductive processes, including an under</w:t>
      </w:r>
      <w:r w:rsidRPr="00C60173">
        <w:rPr>
          <w:rStyle w:val="BodyText2"/>
          <w:rFonts w:eastAsia="Calibri"/>
          <w:sz w:val="16"/>
          <w:szCs w:val="20"/>
        </w:rPr>
        <w:softHyphen/>
        <w:t xml:space="preserve">standing of die formal and informal fallacies of language and thought. </w:t>
      </w:r>
      <w:r w:rsidRPr="00342A01">
        <w:rPr>
          <w:rStyle w:val="StyleBoldUnderline"/>
          <w:highlight w:val="yellow"/>
        </w:rPr>
        <w:t xml:space="preserve">Competency in </w:t>
      </w:r>
      <w:r w:rsidRPr="00342A01">
        <w:rPr>
          <w:rStyle w:val="BoldUnderline"/>
          <w:highlight w:val="yellow"/>
        </w:rPr>
        <w:t>critical thinking</w:t>
      </w:r>
      <w:r w:rsidRPr="00342A01">
        <w:rPr>
          <w:rStyle w:val="StyleBoldUnderline"/>
          <w:highlight w:val="yellow"/>
        </w:rPr>
        <w:t xml:space="preserve"> is a </w:t>
      </w:r>
      <w:r w:rsidRPr="00342A01">
        <w:rPr>
          <w:rStyle w:val="Emphasis"/>
          <w:highlight w:val="yellow"/>
        </w:rPr>
        <w:t>prerequisite</w:t>
      </w:r>
      <w:r w:rsidRPr="00342A01">
        <w:rPr>
          <w:rStyle w:val="StyleBoldUnderline"/>
          <w:highlight w:val="yellow"/>
        </w:rPr>
        <w:t xml:space="preserve"> to participating effectively </w:t>
      </w:r>
      <w:r w:rsidRPr="00B73370">
        <w:rPr>
          <w:rStyle w:val="StyleBoldUnderline"/>
        </w:rPr>
        <w:t>in human affairs</w:t>
      </w:r>
      <w:r w:rsidRPr="00B73370">
        <w:rPr>
          <w:rStyle w:val="BodyText2"/>
          <w:rFonts w:eastAsia="Calibri"/>
          <w:sz w:val="16"/>
          <w:szCs w:val="20"/>
        </w:rPr>
        <w:t>,</w:t>
      </w:r>
      <w:r w:rsidRPr="00C60173">
        <w:rPr>
          <w:rStyle w:val="BodyText2"/>
          <w:rFonts w:eastAsia="Calibri"/>
          <w:sz w:val="16"/>
          <w:szCs w:val="20"/>
        </w:rPr>
        <w:t xml:space="preserve"> pursuing higher </w:t>
      </w:r>
      <w:r w:rsidRPr="00C60173">
        <w:rPr>
          <w:rStyle w:val="StyleBoldUnderline"/>
        </w:rPr>
        <w:t>education</w:t>
      </w:r>
      <w:r w:rsidRPr="00C60173">
        <w:rPr>
          <w:rStyle w:val="BodyText2"/>
          <w:rFonts w:eastAsia="Calibri"/>
          <w:sz w:val="16"/>
          <w:szCs w:val="20"/>
        </w:rPr>
        <w:t xml:space="preserve">, and </w:t>
      </w:r>
      <w:r w:rsidRPr="00C60173">
        <w:rPr>
          <w:rStyle w:val="StyleBoldUnderline"/>
        </w:rPr>
        <w:t>succeeding in the highly com</w:t>
      </w:r>
      <w:r w:rsidRPr="00C60173">
        <w:rPr>
          <w:rStyle w:val="StyleBoldUnderline"/>
        </w:rPr>
        <w:softHyphen/>
        <w:t>petitive world of business and the professions</w:t>
      </w:r>
      <w:r w:rsidRPr="00C60173">
        <w:rPr>
          <w:sz w:val="16"/>
        </w:rPr>
        <w:t xml:space="preserve">. Michael </w:t>
      </w:r>
      <w:proofErr w:type="spellStart"/>
      <w:r w:rsidRPr="00C60173">
        <w:rPr>
          <w:sz w:val="16"/>
        </w:rPr>
        <w:t>Scriven</w:t>
      </w:r>
      <w:proofErr w:type="spellEnd"/>
      <w:r w:rsidRPr="00C60173">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C60173">
        <w:rPr>
          <w:sz w:val="16"/>
        </w:rPr>
        <w:softHyphen/>
        <w:t xml:space="preserve">sequences; and communicates effectively with others in figuring our solutions to complex problems. They also observed that </w:t>
      </w:r>
      <w:r w:rsidRPr="00C60173">
        <w:rPr>
          <w:rStyle w:val="StyleBoldUnderline"/>
        </w:rPr>
        <w:t>critical thinking entails effective communication and problem solving abilities and a commitment</w:t>
      </w:r>
      <w:r w:rsidRPr="00C60173">
        <w:rPr>
          <w:sz w:val="16"/>
        </w:rPr>
        <w:t xml:space="preserve"> </w:t>
      </w:r>
      <w:r w:rsidRPr="00C60173">
        <w:rPr>
          <w:rStyle w:val="StyleBoldUnderline"/>
        </w:rPr>
        <w:t>to overcome</w:t>
      </w:r>
      <w:r w:rsidRPr="00C60173">
        <w:rPr>
          <w:sz w:val="16"/>
        </w:rPr>
        <w:t xml:space="preserve"> </w:t>
      </w:r>
      <w:r w:rsidRPr="00C60173">
        <w:rPr>
          <w:rStyle w:val="StyleBoldUnderline"/>
        </w:rPr>
        <w:t>our</w:t>
      </w:r>
      <w:r w:rsidRPr="00C60173">
        <w:rPr>
          <w:sz w:val="16"/>
        </w:rPr>
        <w:t xml:space="preserve"> native </w:t>
      </w:r>
      <w:r w:rsidRPr="00C60173">
        <w:rPr>
          <w:rStyle w:val="StyleBoldUnderline"/>
        </w:rPr>
        <w:t>egocentrism and sociocentrism,"</w:t>
      </w:r>
      <w:r w:rsidRPr="00C60173">
        <w:rPr>
          <w:sz w:val="16"/>
        </w:rPr>
        <w:t xml:space="preserve">1 </w:t>
      </w:r>
      <w:r w:rsidRPr="00342A01">
        <w:rPr>
          <w:rStyle w:val="StyleBoldUnderline"/>
          <w:highlight w:val="yellow"/>
        </w:rPr>
        <w:t>Debate</w:t>
      </w:r>
      <w:r w:rsidRPr="00C60173">
        <w:rPr>
          <w:sz w:val="16"/>
        </w:rPr>
        <w:t xml:space="preserve"> as a classroom exercise and as a mode of thinking and behaving </w:t>
      </w:r>
      <w:r w:rsidRPr="00342A01">
        <w:rPr>
          <w:rStyle w:val="Emphasis"/>
          <w:highlight w:val="yellow"/>
        </w:rPr>
        <w:t>uniquely</w:t>
      </w:r>
      <w:r w:rsidRPr="00C60173">
        <w:rPr>
          <w:rStyle w:val="Emphasis"/>
        </w:rPr>
        <w:t xml:space="preserve"> </w:t>
      </w:r>
      <w:r w:rsidRPr="00342A01">
        <w:rPr>
          <w:rStyle w:val="Emphasis"/>
          <w:highlight w:val="yellow"/>
        </w:rPr>
        <w:t>promotes</w:t>
      </w:r>
      <w:r w:rsidRPr="00C60173">
        <w:rPr>
          <w:rStyle w:val="Emphasis"/>
        </w:rPr>
        <w:t xml:space="preserve"> development of each of </w:t>
      </w:r>
      <w:r w:rsidRPr="00342A01">
        <w:rPr>
          <w:rStyle w:val="Emphasis"/>
          <w:highlight w:val="yellow"/>
        </w:rPr>
        <w:t>these skill sets.</w:t>
      </w:r>
      <w:r w:rsidRPr="00C60173">
        <w:rPr>
          <w:sz w:val="16"/>
        </w:rPr>
        <w:t xml:space="preserve"> Since classical times, debate has been one of the best methods of learning and applying the principles of critical thinking. </w:t>
      </w:r>
      <w:r w:rsidRPr="00B73370">
        <w:rPr>
          <w:rStyle w:val="StyleBoldUnderline"/>
        </w:rPr>
        <w:t xml:space="preserve">Contemporary </w:t>
      </w:r>
      <w:r w:rsidRPr="00B73370">
        <w:rPr>
          <w:rStyle w:val="Emphasis"/>
        </w:rPr>
        <w:t>research confirms the value of debate</w:t>
      </w:r>
      <w:r w:rsidRPr="00B73370">
        <w:rPr>
          <w:rStyle w:val="StyleBoldUnderline"/>
        </w:rPr>
        <w:t>.</w:t>
      </w:r>
      <w:r w:rsidRPr="00B73370">
        <w:rPr>
          <w:sz w:val="16"/>
        </w:rPr>
        <w:t xml:space="preserve"> One study concluded: </w:t>
      </w:r>
      <w:r w:rsidRPr="00B73370">
        <w:rPr>
          <w:rStyle w:val="StyleBoldUnderline"/>
        </w:rPr>
        <w:t>The impact of public communication training on</w:t>
      </w:r>
      <w:r w:rsidRPr="00B73370">
        <w:rPr>
          <w:sz w:val="16"/>
        </w:rPr>
        <w:t xml:space="preserve"> the </w:t>
      </w:r>
      <w:r w:rsidRPr="00B73370">
        <w:rPr>
          <w:rStyle w:val="StyleBoldUnderline"/>
        </w:rPr>
        <w:t xml:space="preserve">critical thinking ability of the participants is </w:t>
      </w:r>
      <w:r w:rsidRPr="00B73370">
        <w:rPr>
          <w:rStyle w:val="BoldUnderline"/>
        </w:rPr>
        <w:t>demonstrably positive</w:t>
      </w:r>
      <w:r w:rsidRPr="00B73370">
        <w:rPr>
          <w:sz w:val="16"/>
        </w:rPr>
        <w:t>. This summary of existing research reaffirms what many ex-debaters and others in forensics, public speaking, mock trial, or argumentation would</w:t>
      </w:r>
      <w:r w:rsidRPr="00C60173">
        <w:rPr>
          <w:sz w:val="16"/>
        </w:rPr>
        <w:t xml:space="preserve"> support: participation improves die thinking of those involved</w:t>
      </w:r>
      <w:proofErr w:type="gramStart"/>
      <w:r w:rsidRPr="00C60173">
        <w:rPr>
          <w:sz w:val="16"/>
        </w:rPr>
        <w:t>,2</w:t>
      </w:r>
      <w:proofErr w:type="gramEnd"/>
      <w:r w:rsidRPr="00C60173">
        <w:rPr>
          <w:sz w:val="16"/>
        </w:rPr>
        <w:t xml:space="preserve"> </w:t>
      </w:r>
      <w:r w:rsidRPr="00C60173">
        <w:rPr>
          <w:rStyle w:val="StyleBoldUnderline"/>
        </w:rPr>
        <w:t>In particular, debate education improves the ability to think critically</w:t>
      </w:r>
      <w:r w:rsidRPr="00C60173">
        <w:rPr>
          <w:sz w:val="16"/>
        </w:rPr>
        <w:t>. In a com</w:t>
      </w:r>
      <w:r w:rsidRPr="00C60173">
        <w:rPr>
          <w:sz w:val="16"/>
        </w:rPr>
        <w:softHyphen/>
        <w:t>prehensive</w:t>
      </w:r>
      <w:r w:rsidRPr="00C60173">
        <w:rPr>
          <w:rStyle w:val="BodyText2"/>
          <w:rFonts w:eastAsia="Calibri"/>
          <w:sz w:val="16"/>
          <w:szCs w:val="20"/>
        </w:rPr>
        <w:t xml:space="preserve"> review of the </w:t>
      </w:r>
      <w:r w:rsidRPr="00C60173">
        <w:rPr>
          <w:rStyle w:val="BodyText3"/>
          <w:rFonts w:ascii="Arial" w:eastAsia="Calibri" w:hAnsi="Arial" w:cs="Arial"/>
          <w:sz w:val="16"/>
          <w:szCs w:val="20"/>
        </w:rPr>
        <w:t xml:space="preserve">relevant </w:t>
      </w:r>
      <w:r w:rsidRPr="00C60173">
        <w:rPr>
          <w:rStyle w:val="BodyText2"/>
          <w:rFonts w:eastAsia="Calibri"/>
          <w:sz w:val="16"/>
          <w:szCs w:val="20"/>
        </w:rPr>
        <w:t xml:space="preserve">research, Kent Colbert concluded, "'The debate-critical thinking literature provides </w:t>
      </w:r>
      <w:r w:rsidRPr="00C60173">
        <w:rPr>
          <w:rStyle w:val="BodyText3"/>
          <w:rFonts w:ascii="Arial" w:eastAsia="Calibri" w:hAnsi="Arial" w:cs="Arial"/>
          <w:sz w:val="16"/>
          <w:szCs w:val="20"/>
        </w:rPr>
        <w:t xml:space="preserve">presumptive </w:t>
      </w:r>
      <w:r w:rsidRPr="00C60173">
        <w:rPr>
          <w:rStyle w:val="BodyText2"/>
          <w:rFonts w:eastAsia="Calibri"/>
          <w:sz w:val="16"/>
          <w:szCs w:val="20"/>
        </w:rPr>
        <w:t>proof ■favoring a positive debate-critical thinking relationship.</w:t>
      </w:r>
      <w:r w:rsidRPr="00C60173">
        <w:rPr>
          <w:rStyle w:val="BodyText2"/>
          <w:rFonts w:eastAsia="Calibri"/>
          <w:sz w:val="16"/>
          <w:szCs w:val="20"/>
          <w:vertAlign w:val="superscript"/>
        </w:rPr>
        <w:t>11</w:t>
      </w:r>
      <w:r w:rsidRPr="00C60173">
        <w:rPr>
          <w:rStyle w:val="BodyText2"/>
          <w:rFonts w:eastAsia="Calibri"/>
          <w:sz w:val="16"/>
          <w:szCs w:val="20"/>
        </w:rPr>
        <w:t>'</w:t>
      </w:r>
      <w:r w:rsidRPr="00C60173">
        <w:rPr>
          <w:rStyle w:val="BodyText2"/>
          <w:rFonts w:eastAsia="Calibri"/>
          <w:sz w:val="16"/>
          <w:szCs w:val="20"/>
          <w:vertAlign w:val="superscript"/>
        </w:rPr>
        <w:t>1</w:t>
      </w:r>
      <w:r w:rsidRPr="00C60173">
        <w:rPr>
          <w:sz w:val="16"/>
          <w:szCs w:val="20"/>
        </w:rPr>
        <w:t xml:space="preserve"> </w:t>
      </w:r>
      <w:r w:rsidRPr="00C60173">
        <w:rPr>
          <w:rStyle w:val="BodyText2"/>
          <w:rFonts w:eastAsia="Calibri"/>
          <w:sz w:val="16"/>
          <w:szCs w:val="20"/>
        </w:rPr>
        <w:t xml:space="preserve">Much of the most significant communication </w:t>
      </w:r>
      <w:r w:rsidRPr="00C60173">
        <w:rPr>
          <w:rStyle w:val="BodyText3"/>
          <w:rFonts w:ascii="Arial" w:eastAsia="Calibri" w:hAnsi="Arial" w:cs="Arial"/>
          <w:sz w:val="16"/>
          <w:szCs w:val="20"/>
        </w:rPr>
        <w:t xml:space="preserve">of </w:t>
      </w:r>
      <w:r w:rsidRPr="00C60173">
        <w:rPr>
          <w:rStyle w:val="BodyText2"/>
          <w:rFonts w:eastAsia="Calibri"/>
          <w:sz w:val="16"/>
          <w:szCs w:val="20"/>
        </w:rPr>
        <w:t xml:space="preserve">our </w:t>
      </w:r>
      <w:r w:rsidRPr="00C60173">
        <w:rPr>
          <w:rStyle w:val="BodyText3"/>
          <w:rFonts w:ascii="Arial" w:eastAsia="Calibri" w:hAnsi="Arial" w:cs="Arial"/>
          <w:sz w:val="16"/>
          <w:szCs w:val="20"/>
        </w:rPr>
        <w:t xml:space="preserve">lives </w:t>
      </w:r>
      <w:r w:rsidRPr="00C60173">
        <w:rPr>
          <w:rStyle w:val="BodyText1"/>
          <w:rFonts w:eastAsia="Calibri"/>
          <w:sz w:val="16"/>
        </w:rPr>
        <w:t xml:space="preserve">is </w:t>
      </w:r>
      <w:r w:rsidRPr="00C60173">
        <w:rPr>
          <w:rStyle w:val="BodyText2"/>
          <w:rFonts w:eastAsia="Calibri"/>
          <w:sz w:val="16"/>
          <w:szCs w:val="20"/>
        </w:rPr>
        <w:t xml:space="preserve">conducted in </w:t>
      </w:r>
      <w:r w:rsidRPr="00C60173">
        <w:rPr>
          <w:rStyle w:val="BodyText1"/>
          <w:rFonts w:eastAsia="Calibri"/>
          <w:sz w:val="16"/>
        </w:rPr>
        <w:t xml:space="preserve">the </w:t>
      </w:r>
      <w:r w:rsidRPr="00C60173">
        <w:rPr>
          <w:rStyle w:val="BodyText2"/>
          <w:rFonts w:eastAsia="Calibri"/>
          <w:sz w:val="16"/>
          <w:szCs w:val="20"/>
        </w:rPr>
        <w:t xml:space="preserve">form of debates, </w:t>
      </w:r>
      <w:r w:rsidRPr="00C60173">
        <w:rPr>
          <w:rStyle w:val="BodyText3"/>
          <w:rFonts w:ascii="Arial" w:eastAsia="Calibri" w:hAnsi="Arial" w:cs="Arial"/>
          <w:sz w:val="16"/>
          <w:szCs w:val="20"/>
        </w:rPr>
        <w:t xml:space="preserve">formal or informal, These </w:t>
      </w:r>
      <w:r w:rsidRPr="00C60173">
        <w:rPr>
          <w:rStyle w:val="BodyText2"/>
          <w:rFonts w:eastAsia="Calibri"/>
          <w:sz w:val="16"/>
          <w:szCs w:val="20"/>
        </w:rPr>
        <w:t xml:space="preserve">take </w:t>
      </w:r>
      <w:r w:rsidRPr="00C60173">
        <w:rPr>
          <w:rStyle w:val="BodyText3"/>
          <w:rFonts w:ascii="Arial" w:eastAsia="Calibri" w:hAnsi="Arial" w:cs="Arial"/>
          <w:sz w:val="16"/>
          <w:szCs w:val="20"/>
        </w:rPr>
        <w:t xml:space="preserve">place </w:t>
      </w:r>
      <w:r w:rsidRPr="00C60173">
        <w:rPr>
          <w:rStyle w:val="BodyText2"/>
          <w:rFonts w:eastAsia="Calibri"/>
          <w:sz w:val="16"/>
          <w:szCs w:val="20"/>
        </w:rPr>
        <w:t>in intrapersonal commu</w:t>
      </w:r>
      <w:r w:rsidRPr="00C60173">
        <w:rPr>
          <w:rStyle w:val="BodyText2"/>
          <w:rFonts w:eastAsia="Calibri"/>
          <w:sz w:val="16"/>
          <w:szCs w:val="20"/>
        </w:rPr>
        <w:softHyphen/>
        <w:t xml:space="preserve">nications, with which we weigh the pros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cons of an important decision </w:t>
      </w:r>
      <w:r w:rsidRPr="00C60173">
        <w:rPr>
          <w:rStyle w:val="BodyText1"/>
          <w:rFonts w:eastAsia="Calibri"/>
          <w:sz w:val="16"/>
        </w:rPr>
        <w:t xml:space="preserve">in </w:t>
      </w:r>
      <w:r w:rsidRPr="00C60173">
        <w:rPr>
          <w:rStyle w:val="BodyText2"/>
          <w:rFonts w:eastAsia="Calibri"/>
          <w:sz w:val="16"/>
          <w:szCs w:val="20"/>
        </w:rPr>
        <w:t xml:space="preserve">our own minds, and </w:t>
      </w:r>
      <w:r w:rsidRPr="00C60173">
        <w:rPr>
          <w:rStyle w:val="BodyText1"/>
          <w:rFonts w:eastAsia="Calibri"/>
          <w:sz w:val="16"/>
        </w:rPr>
        <w:t xml:space="preserve">in </w:t>
      </w:r>
      <w:r w:rsidRPr="00C60173">
        <w:rPr>
          <w:rStyle w:val="BodyText2"/>
          <w:rFonts w:eastAsia="Calibri"/>
          <w:sz w:val="16"/>
          <w:szCs w:val="20"/>
        </w:rPr>
        <w:t xml:space="preserve">interpersonal communications, in </w:t>
      </w:r>
      <w:r w:rsidRPr="00C60173">
        <w:rPr>
          <w:rStyle w:val="BodyText3"/>
          <w:rFonts w:ascii="Arial" w:eastAsia="Calibri" w:hAnsi="Arial" w:cs="Arial"/>
          <w:sz w:val="16"/>
          <w:szCs w:val="20"/>
        </w:rPr>
        <w:t xml:space="preserve">which we </w:t>
      </w:r>
      <w:r w:rsidRPr="00C60173">
        <w:rPr>
          <w:rStyle w:val="BodyText2"/>
          <w:rFonts w:eastAsia="Calibri"/>
          <w:sz w:val="16"/>
          <w:szCs w:val="20"/>
        </w:rPr>
        <w:t>listen to argu</w:t>
      </w:r>
      <w:r w:rsidRPr="00C60173">
        <w:rPr>
          <w:rStyle w:val="BodyText2"/>
          <w:rFonts w:eastAsia="Calibri"/>
          <w:sz w:val="16"/>
          <w:szCs w:val="20"/>
        </w:rPr>
        <w:softHyphen/>
        <w:t xml:space="preserve">ments intended </w:t>
      </w:r>
      <w:r w:rsidRPr="00C60173">
        <w:rPr>
          <w:rStyle w:val="BodyText1"/>
          <w:rFonts w:eastAsia="Calibri"/>
          <w:sz w:val="16"/>
        </w:rPr>
        <w:t xml:space="preserve">to </w:t>
      </w:r>
      <w:r w:rsidRPr="00C60173">
        <w:rPr>
          <w:rStyle w:val="BodyText2"/>
          <w:rFonts w:eastAsia="Calibri"/>
          <w:sz w:val="16"/>
          <w:szCs w:val="20"/>
        </w:rPr>
        <w:t xml:space="preserve">influence </w:t>
      </w:r>
      <w:r w:rsidRPr="00C60173">
        <w:rPr>
          <w:rStyle w:val="BodyText3"/>
          <w:rFonts w:ascii="Arial" w:eastAsia="Calibri" w:hAnsi="Arial" w:cs="Arial"/>
          <w:sz w:val="16"/>
          <w:szCs w:val="20"/>
        </w:rPr>
        <w:t xml:space="preserve">our </w:t>
      </w:r>
      <w:r w:rsidRPr="00C60173">
        <w:rPr>
          <w:rStyle w:val="BodyText2"/>
          <w:rFonts w:eastAsia="Calibri"/>
          <w:sz w:val="16"/>
          <w:szCs w:val="20"/>
        </w:rPr>
        <w:t xml:space="preserve">decision or participate in </w:t>
      </w:r>
      <w:r w:rsidRPr="00C60173">
        <w:rPr>
          <w:rStyle w:val="BodyText3"/>
          <w:rFonts w:ascii="Arial" w:eastAsia="Calibri" w:hAnsi="Arial" w:cs="Arial"/>
          <w:sz w:val="16"/>
          <w:szCs w:val="20"/>
        </w:rPr>
        <w:t xml:space="preserve">exchanges to influence </w:t>
      </w:r>
      <w:r w:rsidRPr="00C60173">
        <w:rPr>
          <w:rStyle w:val="BodyText1"/>
          <w:rFonts w:eastAsia="Calibri"/>
          <w:sz w:val="16"/>
        </w:rPr>
        <w:t xml:space="preserve">the </w:t>
      </w:r>
      <w:r w:rsidRPr="00C60173">
        <w:rPr>
          <w:rStyle w:val="BodyText3"/>
          <w:rFonts w:ascii="Arial" w:eastAsia="Calibri" w:hAnsi="Arial" w:cs="Arial"/>
          <w:sz w:val="16"/>
          <w:szCs w:val="20"/>
        </w:rPr>
        <w:t xml:space="preserve">decisions </w:t>
      </w:r>
      <w:r w:rsidRPr="00C60173">
        <w:rPr>
          <w:rStyle w:val="BodyText2"/>
          <w:rFonts w:eastAsia="Calibri"/>
          <w:sz w:val="16"/>
          <w:szCs w:val="20"/>
        </w:rPr>
        <w:t xml:space="preserve">of </w:t>
      </w:r>
      <w:r w:rsidRPr="00C60173">
        <w:rPr>
          <w:rStyle w:val="BodyText3"/>
          <w:rFonts w:ascii="Arial" w:eastAsia="Calibri" w:hAnsi="Arial" w:cs="Arial"/>
          <w:sz w:val="16"/>
          <w:szCs w:val="20"/>
        </w:rPr>
        <w:t>others.</w:t>
      </w:r>
      <w:r w:rsidRPr="00C60173">
        <w:rPr>
          <w:sz w:val="16"/>
          <w:szCs w:val="20"/>
        </w:rPr>
        <w:t xml:space="preserve"> </w:t>
      </w:r>
      <w:r w:rsidRPr="00C60173">
        <w:rPr>
          <w:rStyle w:val="Emphasis"/>
        </w:rPr>
        <w:t xml:space="preserve">Our </w:t>
      </w:r>
      <w:r w:rsidRPr="00342A01">
        <w:rPr>
          <w:rStyle w:val="Emphasis"/>
          <w:highlight w:val="yellow"/>
        </w:rPr>
        <w:t>success or failure in life is</w:t>
      </w:r>
      <w:r w:rsidRPr="00C60173">
        <w:rPr>
          <w:rStyle w:val="StyleBoldUnderline"/>
        </w:rPr>
        <w:t xml:space="preserve"> largely </w:t>
      </w:r>
      <w:r w:rsidRPr="00342A01">
        <w:rPr>
          <w:rStyle w:val="Emphasis"/>
          <w:highlight w:val="yellow"/>
        </w:rPr>
        <w:t>determined</w:t>
      </w:r>
      <w:r w:rsidRPr="00342A01">
        <w:rPr>
          <w:rStyle w:val="StyleBoldUnderline"/>
          <w:highlight w:val="yellow"/>
        </w:rPr>
        <w:t xml:space="preserve"> by our ability to make </w:t>
      </w:r>
      <w:r w:rsidRPr="00C60173">
        <w:rPr>
          <w:rStyle w:val="StyleBoldUnderline"/>
        </w:rPr>
        <w:t xml:space="preserve">wise decisions for ourselves </w:t>
      </w:r>
      <w:r w:rsidRPr="00342A01">
        <w:rPr>
          <w:rStyle w:val="StyleBoldUnderline"/>
          <w:highlight w:val="yellow"/>
        </w:rPr>
        <w:t>and</w:t>
      </w:r>
      <w:r w:rsidRPr="00C60173">
        <w:rPr>
          <w:rStyle w:val="StyleBoldUnderline"/>
        </w:rPr>
        <w:t xml:space="preserve"> to </w:t>
      </w:r>
      <w:r w:rsidRPr="00342A01">
        <w:rPr>
          <w:rStyle w:val="StyleBoldUnderline"/>
          <w:highlight w:val="yellow"/>
        </w:rPr>
        <w:t>influence the decisions of’ others</w:t>
      </w:r>
      <w:r w:rsidRPr="00C60173">
        <w:rPr>
          <w:rStyle w:val="BodyText2"/>
          <w:rFonts w:eastAsia="Calibri"/>
          <w:sz w:val="16"/>
          <w:szCs w:val="20"/>
        </w:rPr>
        <w:t xml:space="preserve"> in ways that are </w:t>
      </w:r>
      <w:r w:rsidRPr="00C60173">
        <w:rPr>
          <w:rStyle w:val="BodyText3"/>
          <w:rFonts w:ascii="Arial" w:eastAsia="Calibri" w:hAnsi="Arial" w:cs="Arial"/>
          <w:sz w:val="16"/>
          <w:szCs w:val="20"/>
        </w:rPr>
        <w:t xml:space="preserve">beneficial </w:t>
      </w:r>
      <w:r w:rsidRPr="00C60173">
        <w:rPr>
          <w:rStyle w:val="BodyText2"/>
          <w:rFonts w:eastAsia="Calibri"/>
          <w:sz w:val="16"/>
          <w:szCs w:val="20"/>
        </w:rPr>
        <w:t xml:space="preserve">to </w:t>
      </w:r>
      <w:r w:rsidRPr="00C60173">
        <w:rPr>
          <w:rStyle w:val="BodyText3"/>
          <w:rFonts w:ascii="Arial" w:eastAsia="Calibri" w:hAnsi="Arial" w:cs="Arial"/>
          <w:sz w:val="16"/>
          <w:szCs w:val="20"/>
        </w:rPr>
        <w:t xml:space="preserve">us. </w:t>
      </w:r>
      <w:r w:rsidRPr="00C60173">
        <w:rPr>
          <w:rStyle w:val="StyleBoldUnderline"/>
        </w:rPr>
        <w:t>Much of our significant, purposeful activity is concerned with making decisions.</w:t>
      </w:r>
      <w:r w:rsidRPr="00C60173">
        <w:rPr>
          <w:rStyle w:val="BodyText2"/>
          <w:rFonts w:eastAsia="Calibri"/>
          <w:sz w:val="16"/>
          <w:szCs w:val="20"/>
        </w:rPr>
        <w:t xml:space="preserve"> </w:t>
      </w:r>
      <w:r w:rsidRPr="00C60173">
        <w:rPr>
          <w:rStyle w:val="StyleBoldUnderline"/>
        </w:rPr>
        <w:t>Whether to join a campus organization</w:t>
      </w:r>
      <w:r w:rsidRPr="00C60173">
        <w:rPr>
          <w:rStyle w:val="BodyText2"/>
          <w:rFonts w:eastAsia="Calibri"/>
          <w:sz w:val="16"/>
          <w:szCs w:val="20"/>
        </w:rPr>
        <w:t xml:space="preserve">, </w:t>
      </w:r>
      <w:r w:rsidRPr="00C60173">
        <w:rPr>
          <w:rStyle w:val="StyleBoldUnderline"/>
        </w:rPr>
        <w:lastRenderedPageBreak/>
        <w:t>go to grad</w:t>
      </w:r>
      <w:r w:rsidRPr="00C60173">
        <w:rPr>
          <w:rStyle w:val="BodyText2"/>
          <w:rFonts w:eastAsia="Calibri"/>
          <w:sz w:val="16"/>
          <w:szCs w:val="20"/>
        </w:rPr>
        <w:t xml:space="preserve">uate </w:t>
      </w:r>
      <w:r w:rsidRPr="00C60173">
        <w:rPr>
          <w:rStyle w:val="StyleBoldUnderline"/>
        </w:rPr>
        <w:t>school</w:t>
      </w:r>
      <w:r w:rsidRPr="00C60173">
        <w:rPr>
          <w:rStyle w:val="BodyText2"/>
          <w:rFonts w:eastAsia="Calibri"/>
          <w:sz w:val="16"/>
          <w:szCs w:val="20"/>
        </w:rPr>
        <w:t xml:space="preserve">, </w:t>
      </w:r>
      <w:r w:rsidRPr="00C60173">
        <w:rPr>
          <w:rStyle w:val="StyleBoldUnderline"/>
        </w:rPr>
        <w:t>accept a job offer, buy a car or house</w:t>
      </w:r>
      <w:r w:rsidRPr="00C60173">
        <w:rPr>
          <w:rStyle w:val="BodyText2"/>
          <w:rFonts w:eastAsia="Calibri"/>
          <w:sz w:val="16"/>
          <w:szCs w:val="20"/>
        </w:rPr>
        <w:t xml:space="preserve">, </w:t>
      </w:r>
      <w:r w:rsidRPr="00C60173">
        <w:rPr>
          <w:rStyle w:val="StyleBoldUnderline"/>
        </w:rPr>
        <w:t>move</w:t>
      </w:r>
      <w:r w:rsidRPr="00C60173">
        <w:rPr>
          <w:rStyle w:val="BodyText2"/>
          <w:rFonts w:eastAsia="Calibri"/>
          <w:sz w:val="16"/>
          <w:szCs w:val="20"/>
        </w:rPr>
        <w:t xml:space="preserve"> to another city, </w:t>
      </w:r>
      <w:r w:rsidRPr="00C60173">
        <w:rPr>
          <w:rStyle w:val="StyleBoldUnderline"/>
        </w:rPr>
        <w:t>invest</w:t>
      </w:r>
      <w:r w:rsidRPr="00C60173">
        <w:rPr>
          <w:rStyle w:val="BodyText2"/>
          <w:rFonts w:eastAsia="Calibri"/>
          <w:sz w:val="16"/>
          <w:szCs w:val="20"/>
        </w:rPr>
        <w:t xml:space="preserve"> </w:t>
      </w:r>
      <w:r w:rsidRPr="00C60173">
        <w:rPr>
          <w:rStyle w:val="BodyText1"/>
          <w:rFonts w:eastAsia="Calibri"/>
          <w:sz w:val="16"/>
        </w:rPr>
        <w:t xml:space="preserve">in </w:t>
      </w:r>
      <w:r w:rsidRPr="00C60173">
        <w:rPr>
          <w:rStyle w:val="BodyText2"/>
          <w:rFonts w:eastAsia="Calibri"/>
          <w:sz w:val="16"/>
          <w:szCs w:val="20"/>
        </w:rPr>
        <w:t xml:space="preserve">a certain stock, </w:t>
      </w:r>
      <w:r w:rsidRPr="00C60173">
        <w:rPr>
          <w:rStyle w:val="StyleBoldUnderline"/>
        </w:rPr>
        <w:t>or vote</w:t>
      </w:r>
      <w:r w:rsidRPr="00C60173">
        <w:rPr>
          <w:rStyle w:val="BodyText2"/>
          <w:rFonts w:eastAsia="Calibri"/>
          <w:sz w:val="16"/>
          <w:szCs w:val="20"/>
        </w:rPr>
        <w:t xml:space="preserve"> for </w:t>
      </w:r>
      <w:r w:rsidRPr="00C60173">
        <w:rPr>
          <w:rStyle w:val="BodyText3"/>
          <w:rFonts w:ascii="Arial" w:eastAsia="Calibri" w:hAnsi="Arial" w:cs="Arial"/>
          <w:sz w:val="16"/>
          <w:szCs w:val="20"/>
        </w:rPr>
        <w:t>Garcia</w:t>
      </w:r>
      <w:r w:rsidRPr="00C60173">
        <w:rPr>
          <w:rStyle w:val="BodyText4"/>
          <w:rFonts w:ascii="Arial" w:eastAsia="Calibri" w:hAnsi="Arial" w:cs="Arial"/>
          <w:sz w:val="16"/>
          <w:szCs w:val="20"/>
        </w:rPr>
        <w:t>—</w:t>
      </w:r>
      <w:r w:rsidRPr="00C60173">
        <w:rPr>
          <w:rStyle w:val="StyleBoldUnderline"/>
        </w:rPr>
        <w:t xml:space="preserve">these are just a few Of the </w:t>
      </w:r>
      <w:r w:rsidRPr="00C60173">
        <w:rPr>
          <w:rStyle w:val="Emphasis"/>
        </w:rPr>
        <w:t>thousands</w:t>
      </w:r>
      <w:r w:rsidRPr="00C60173">
        <w:rPr>
          <w:rStyle w:val="BodyText3"/>
          <w:rFonts w:ascii="Arial" w:eastAsia="Calibri" w:hAnsi="Arial" w:cs="Arial"/>
          <w:sz w:val="16"/>
          <w:szCs w:val="20"/>
        </w:rPr>
        <w:t xml:space="preserve"> </w:t>
      </w:r>
      <w:r w:rsidRPr="00C60173">
        <w:rPr>
          <w:rStyle w:val="StyleBoldUnderline"/>
        </w:rPr>
        <w:t>of deci</w:t>
      </w:r>
      <w:r w:rsidRPr="00C60173">
        <w:rPr>
          <w:rStyle w:val="StyleBoldUnderline"/>
        </w:rPr>
        <w:softHyphen/>
        <w:t>sions we may have to make.</w:t>
      </w:r>
      <w:r w:rsidRPr="00C60173">
        <w:rPr>
          <w:rStyle w:val="BodyText2"/>
          <w:rFonts w:eastAsia="Calibri"/>
          <w:sz w:val="16"/>
          <w:szCs w:val="20"/>
        </w:rPr>
        <w:t xml:space="preserve"> Often, intelligent self-interest or </w:t>
      </w:r>
      <w:r w:rsidRPr="00C60173">
        <w:rPr>
          <w:rStyle w:val="BodyText3"/>
          <w:rFonts w:ascii="Arial" w:eastAsia="Calibri" w:hAnsi="Arial" w:cs="Arial"/>
          <w:sz w:val="16"/>
          <w:szCs w:val="20"/>
        </w:rPr>
        <w:t xml:space="preserve">a </w:t>
      </w:r>
      <w:r w:rsidRPr="00C60173">
        <w:rPr>
          <w:rStyle w:val="BodyText2"/>
          <w:rFonts w:eastAsia="Calibri"/>
          <w:sz w:val="16"/>
          <w:szCs w:val="20"/>
        </w:rPr>
        <w:t>sense of respon</w:t>
      </w:r>
      <w:r w:rsidRPr="00C60173">
        <w:rPr>
          <w:rStyle w:val="BodyText2"/>
          <w:rFonts w:eastAsia="Calibri"/>
          <w:sz w:val="16"/>
          <w:szCs w:val="20"/>
        </w:rPr>
        <w:softHyphen/>
        <w:t xml:space="preserve">sibility </w:t>
      </w:r>
      <w:r w:rsidRPr="00C60173">
        <w:rPr>
          <w:rStyle w:val="BodyText3"/>
          <w:rFonts w:ascii="Arial" w:eastAsia="Calibri" w:hAnsi="Arial" w:cs="Arial"/>
          <w:sz w:val="16"/>
          <w:szCs w:val="20"/>
        </w:rPr>
        <w:t xml:space="preserve">will </w:t>
      </w:r>
      <w:r w:rsidRPr="00C60173">
        <w:rPr>
          <w:rStyle w:val="BodyText2"/>
          <w:rFonts w:eastAsia="Calibri"/>
          <w:sz w:val="16"/>
          <w:szCs w:val="20"/>
        </w:rPr>
        <w:t xml:space="preserve">require us to </w:t>
      </w:r>
      <w:r w:rsidRPr="00C60173">
        <w:rPr>
          <w:rStyle w:val="BodyText3"/>
          <w:rFonts w:ascii="Arial" w:eastAsia="Calibri" w:hAnsi="Arial" w:cs="Arial"/>
          <w:sz w:val="16"/>
          <w:szCs w:val="20"/>
        </w:rPr>
        <w:t xml:space="preserve">win the </w:t>
      </w:r>
      <w:r w:rsidRPr="00C60173">
        <w:rPr>
          <w:rStyle w:val="BodyText2"/>
          <w:rFonts w:eastAsia="Calibri"/>
          <w:sz w:val="16"/>
          <w:szCs w:val="20"/>
        </w:rPr>
        <w:t>support of others. We may want a scholarship</w:t>
      </w:r>
      <w:r w:rsidRPr="00C60173">
        <w:rPr>
          <w:sz w:val="16"/>
          <w:szCs w:val="20"/>
        </w:rPr>
        <w:t xml:space="preserve"> </w:t>
      </w:r>
      <w:r w:rsidRPr="00C60173">
        <w:rPr>
          <w:rStyle w:val="BodyText2"/>
          <w:rFonts w:eastAsia="Calibri"/>
          <w:sz w:val="16"/>
          <w:szCs w:val="20"/>
        </w:rPr>
        <w:t xml:space="preserve">or a particular job </w:t>
      </w:r>
      <w:r w:rsidRPr="00C60173">
        <w:rPr>
          <w:rStyle w:val="BodyText3"/>
          <w:rFonts w:ascii="Arial" w:eastAsia="Calibri" w:hAnsi="Arial" w:cs="Arial"/>
          <w:sz w:val="16"/>
          <w:szCs w:val="20"/>
        </w:rPr>
        <w:t xml:space="preserve">for </w:t>
      </w:r>
      <w:r w:rsidRPr="00C60173">
        <w:rPr>
          <w:rStyle w:val="BodyText2"/>
          <w:rFonts w:eastAsia="Calibri"/>
          <w:sz w:val="16"/>
          <w:szCs w:val="20"/>
        </w:rPr>
        <w:t xml:space="preserve">ourselves, </w:t>
      </w:r>
      <w:r w:rsidRPr="00C60173">
        <w:rPr>
          <w:rStyle w:val="BodyText1"/>
          <w:rFonts w:eastAsia="Calibri"/>
          <w:sz w:val="16"/>
        </w:rPr>
        <w:t xml:space="preserve">a </w:t>
      </w:r>
      <w:r w:rsidRPr="00C60173">
        <w:rPr>
          <w:rStyle w:val="BodyText2"/>
          <w:rFonts w:eastAsia="Calibri"/>
          <w:sz w:val="16"/>
          <w:szCs w:val="20"/>
        </w:rPr>
        <w:t xml:space="preserve">customer for our product, or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vote for </w:t>
      </w:r>
      <w:r w:rsidRPr="00C60173">
        <w:rPr>
          <w:rStyle w:val="BodyText3"/>
          <w:rFonts w:ascii="Arial" w:eastAsia="Calibri" w:hAnsi="Arial" w:cs="Arial"/>
          <w:sz w:val="16"/>
          <w:szCs w:val="20"/>
        </w:rPr>
        <w:t xml:space="preserve">our </w:t>
      </w:r>
      <w:r w:rsidRPr="00C60173">
        <w:rPr>
          <w:rStyle w:val="BodyText2"/>
          <w:rFonts w:eastAsia="Calibri"/>
          <w:sz w:val="16"/>
          <w:szCs w:val="20"/>
        </w:rPr>
        <w:t>favore</w:t>
      </w:r>
      <w:r w:rsidRPr="00B73370">
        <w:rPr>
          <w:rStyle w:val="BodyText2"/>
          <w:rFonts w:eastAsia="Calibri"/>
          <w:sz w:val="16"/>
          <w:szCs w:val="20"/>
        </w:rPr>
        <w:t xml:space="preserve">d </w:t>
      </w:r>
      <w:r w:rsidRPr="00B73370">
        <w:rPr>
          <w:rStyle w:val="BodyText3"/>
          <w:rFonts w:ascii="Arial" w:eastAsia="Calibri" w:hAnsi="Arial" w:cs="Arial"/>
          <w:sz w:val="16"/>
          <w:szCs w:val="20"/>
        </w:rPr>
        <w:t>political candidate.</w:t>
      </w:r>
      <w:r w:rsidRPr="00B73370">
        <w:rPr>
          <w:sz w:val="16"/>
          <w:szCs w:val="20"/>
        </w:rPr>
        <w:t xml:space="preserve"> </w:t>
      </w:r>
      <w:r w:rsidRPr="00B73370">
        <w:rPr>
          <w:rStyle w:val="StyleBoldUnderline"/>
        </w:rPr>
        <w:t>Some people make decision by flipping a coin. Others act on a whim or respond unconsciously to “hidden persuaders</w:t>
      </w:r>
      <w:r w:rsidRPr="00B73370">
        <w:rPr>
          <w:rStyle w:val="BodyText2"/>
          <w:rFonts w:eastAsia="Calibri"/>
          <w:sz w:val="16"/>
          <w:szCs w:val="20"/>
        </w:rPr>
        <w:t xml:space="preserve">.” </w:t>
      </w:r>
      <w:r w:rsidRPr="00B73370">
        <w:rPr>
          <w:sz w:val="16"/>
          <w:szCs w:val="20"/>
        </w:rPr>
        <w:t xml:space="preserve">If </w:t>
      </w:r>
      <w:r w:rsidRPr="00B73370">
        <w:rPr>
          <w:rStyle w:val="BodyText2"/>
          <w:rFonts w:eastAsia="Calibri"/>
          <w:sz w:val="16"/>
          <w:szCs w:val="20"/>
        </w:rPr>
        <w:t>the problem is trivial—</w:t>
      </w:r>
      <w:r w:rsidRPr="00B73370">
        <w:rPr>
          <w:rStyle w:val="BodyText1"/>
          <w:rFonts w:eastAsia="Calibri"/>
          <w:sz w:val="16"/>
        </w:rPr>
        <w:t xml:space="preserve">such </w:t>
      </w:r>
      <w:r w:rsidRPr="00B73370">
        <w:rPr>
          <w:rStyle w:val="BodyText2"/>
          <w:rFonts w:eastAsia="Calibri"/>
          <w:sz w:val="16"/>
          <w:szCs w:val="20"/>
        </w:rPr>
        <w:t xml:space="preserve">as whether to go to a concert or a </w:t>
      </w:r>
      <w:r w:rsidRPr="00B73370">
        <w:rPr>
          <w:rStyle w:val="BodyText3"/>
          <w:rFonts w:ascii="Arial" w:eastAsia="Calibri" w:hAnsi="Arial" w:cs="Arial"/>
          <w:sz w:val="16"/>
          <w:szCs w:val="20"/>
        </w:rPr>
        <w:t>film</w:t>
      </w:r>
      <w:r w:rsidRPr="00B73370">
        <w:rPr>
          <w:rStyle w:val="BodyText4"/>
          <w:rFonts w:ascii="Arial" w:eastAsia="Calibri" w:hAnsi="Arial" w:cs="Arial"/>
          <w:sz w:val="16"/>
          <w:szCs w:val="20"/>
        </w:rPr>
        <w:t>—</w:t>
      </w:r>
      <w:r w:rsidRPr="00B73370">
        <w:rPr>
          <w:rStyle w:val="BodyText1"/>
          <w:rFonts w:eastAsia="Calibri"/>
          <w:sz w:val="16"/>
        </w:rPr>
        <w:t xml:space="preserve">the </w:t>
      </w:r>
      <w:r w:rsidRPr="00B73370">
        <w:rPr>
          <w:rStyle w:val="BodyText2"/>
          <w:rFonts w:eastAsia="Calibri"/>
          <w:sz w:val="16"/>
          <w:szCs w:val="20"/>
        </w:rPr>
        <w:t xml:space="preserve">particular method used is unimportant. </w:t>
      </w:r>
      <w:r w:rsidRPr="00B73370">
        <w:rPr>
          <w:rStyle w:val="StyleBoldUnderline"/>
        </w:rPr>
        <w:t>For</w:t>
      </w:r>
      <w:r w:rsidRPr="00B73370">
        <w:rPr>
          <w:rStyle w:val="BodyText2"/>
          <w:rFonts w:eastAsia="Calibri"/>
          <w:sz w:val="16"/>
          <w:szCs w:val="20"/>
        </w:rPr>
        <w:t xml:space="preserve"> more </w:t>
      </w:r>
      <w:r w:rsidRPr="00B73370">
        <w:rPr>
          <w:rStyle w:val="StyleBoldUnderline"/>
        </w:rPr>
        <w:t>crucial</w:t>
      </w:r>
      <w:r w:rsidRPr="00B73370">
        <w:rPr>
          <w:rStyle w:val="BodyText2"/>
          <w:rFonts w:eastAsia="Calibri"/>
          <w:sz w:val="16"/>
          <w:szCs w:val="20"/>
        </w:rPr>
        <w:t xml:space="preserve"> </w:t>
      </w:r>
      <w:r w:rsidRPr="00B73370">
        <w:rPr>
          <w:rStyle w:val="StyleBoldUnderline"/>
        </w:rPr>
        <w:t>matters</w:t>
      </w:r>
      <w:r w:rsidRPr="00B73370">
        <w:rPr>
          <w:rStyle w:val="BodyText3"/>
          <w:rFonts w:ascii="Arial" w:eastAsia="Calibri" w:hAnsi="Arial" w:cs="Arial"/>
          <w:sz w:val="16"/>
          <w:szCs w:val="20"/>
        </w:rPr>
        <w:t xml:space="preserve">, </w:t>
      </w:r>
      <w:r w:rsidRPr="00B73370">
        <w:rPr>
          <w:rStyle w:val="BodyText2"/>
          <w:rFonts w:eastAsia="Calibri"/>
          <w:sz w:val="16"/>
          <w:szCs w:val="20"/>
        </w:rPr>
        <w:t xml:space="preserve">however, </w:t>
      </w:r>
      <w:r w:rsidRPr="00B73370">
        <w:rPr>
          <w:rStyle w:val="StyleBoldUnderline"/>
        </w:rPr>
        <w:t>mature adults require</w:t>
      </w:r>
      <w:r w:rsidRPr="00B73370">
        <w:rPr>
          <w:rStyle w:val="BodyText2"/>
          <w:rFonts w:eastAsia="Calibri"/>
          <w:sz w:val="16"/>
          <w:szCs w:val="20"/>
        </w:rPr>
        <w:t xml:space="preserve"> </w:t>
      </w:r>
      <w:proofErr w:type="gramStart"/>
      <w:r w:rsidRPr="00B73370">
        <w:rPr>
          <w:rStyle w:val="BodyText2"/>
          <w:rFonts w:eastAsia="Calibri"/>
          <w:sz w:val="16"/>
          <w:szCs w:val="20"/>
        </w:rPr>
        <w:t xml:space="preserve">a </w:t>
      </w:r>
      <w:r w:rsidRPr="00B73370">
        <w:rPr>
          <w:rStyle w:val="BoldUnderline"/>
        </w:rPr>
        <w:t>reasoned methods</w:t>
      </w:r>
      <w:proofErr w:type="gramEnd"/>
      <w:r w:rsidRPr="00B73370">
        <w:rPr>
          <w:rStyle w:val="BodyText2"/>
          <w:rFonts w:eastAsia="Calibri"/>
          <w:sz w:val="16"/>
          <w:szCs w:val="20"/>
        </w:rPr>
        <w:t xml:space="preserve"> </w:t>
      </w:r>
      <w:r w:rsidRPr="00B73370">
        <w:rPr>
          <w:rStyle w:val="StyleBoldUnderline"/>
        </w:rPr>
        <w:t>of decision making</w:t>
      </w:r>
      <w:r w:rsidRPr="00B73370">
        <w:rPr>
          <w:rStyle w:val="BodyText2"/>
          <w:rFonts w:eastAsia="Calibri"/>
          <w:sz w:val="16"/>
          <w:szCs w:val="20"/>
        </w:rPr>
        <w:t>.</w:t>
      </w:r>
      <w:r w:rsidRPr="00C60173">
        <w:rPr>
          <w:rStyle w:val="BodyText2"/>
          <w:rFonts w:eastAsia="Calibri"/>
          <w:sz w:val="16"/>
          <w:szCs w:val="20"/>
        </w:rPr>
        <w:t xml:space="preserve"> Decisions should be justified </w:t>
      </w:r>
      <w:r w:rsidRPr="00C60173">
        <w:rPr>
          <w:rStyle w:val="BodyText3"/>
          <w:rFonts w:ascii="Arial" w:eastAsia="Calibri" w:hAnsi="Arial" w:cs="Arial"/>
          <w:sz w:val="16"/>
          <w:szCs w:val="20"/>
        </w:rPr>
        <w:t xml:space="preserve">by </w:t>
      </w:r>
      <w:r w:rsidRPr="00C60173">
        <w:rPr>
          <w:rStyle w:val="BodyText2"/>
          <w:rFonts w:eastAsia="Calibri"/>
          <w:sz w:val="16"/>
          <w:szCs w:val="20"/>
        </w:rPr>
        <w:t xml:space="preserve">good </w:t>
      </w:r>
      <w:r w:rsidRPr="00C60173">
        <w:rPr>
          <w:rStyle w:val="BodyText3"/>
          <w:rFonts w:ascii="Arial" w:eastAsia="Calibri" w:hAnsi="Arial" w:cs="Arial"/>
          <w:sz w:val="16"/>
          <w:szCs w:val="20"/>
        </w:rPr>
        <w:t xml:space="preserve">reasons based </w:t>
      </w:r>
      <w:r w:rsidRPr="00C60173">
        <w:rPr>
          <w:rStyle w:val="BodyText2"/>
          <w:rFonts w:eastAsia="Calibri"/>
          <w:sz w:val="16"/>
          <w:szCs w:val="20"/>
        </w:rPr>
        <w:t>on accurate evidence and valid reasoning.</w:t>
      </w:r>
    </w:p>
    <w:p w:rsidR="00D76E62" w:rsidRDefault="00D76E62" w:rsidP="00D76E62">
      <w:pPr>
        <w:rPr>
          <w:rStyle w:val="BodyText2"/>
          <w:rFonts w:eastAsia="Calibri"/>
          <w:sz w:val="16"/>
          <w:szCs w:val="20"/>
        </w:rPr>
      </w:pPr>
    </w:p>
    <w:p w:rsidR="00D76E62" w:rsidRPr="00B73370" w:rsidRDefault="00D76E62" w:rsidP="00D76E62">
      <w:pPr>
        <w:pStyle w:val="Tag2"/>
        <w:rPr>
          <w:rStyle w:val="BodyText2"/>
          <w:rFonts w:eastAsia="Calibri"/>
          <w:sz w:val="20"/>
          <w:szCs w:val="20"/>
        </w:rPr>
      </w:pPr>
      <w:r w:rsidRPr="00B73370">
        <w:rPr>
          <w:rStyle w:val="BodyText2"/>
          <w:rFonts w:eastAsia="Calibri"/>
          <w:sz w:val="20"/>
          <w:szCs w:val="20"/>
        </w:rPr>
        <w:t>Legal engagement is good—</w:t>
      </w:r>
    </w:p>
    <w:p w:rsidR="00D76E62" w:rsidRPr="00C60173" w:rsidRDefault="00D76E62" w:rsidP="00D76E62">
      <w:pPr>
        <w:rPr>
          <w:rStyle w:val="BodyText2"/>
          <w:rFonts w:eastAsia="Calibri"/>
          <w:sz w:val="16"/>
          <w:szCs w:val="20"/>
        </w:rPr>
      </w:pPr>
    </w:p>
    <w:p w:rsidR="00D76E62" w:rsidRPr="00C60173" w:rsidRDefault="00D76E62" w:rsidP="00D76E62">
      <w:pPr>
        <w:pStyle w:val="TagText"/>
      </w:pPr>
      <w:r w:rsidRPr="00C60173">
        <w:t xml:space="preserve">The law is malleable—debating it is the </w:t>
      </w:r>
      <w:r w:rsidRPr="00C60173">
        <w:rPr>
          <w:u w:val="single"/>
        </w:rPr>
        <w:t>only way</w:t>
      </w:r>
      <w:r w:rsidRPr="00C60173">
        <w:t xml:space="preserve"> to affect change</w:t>
      </w:r>
    </w:p>
    <w:p w:rsidR="00D76E62" w:rsidRPr="00C60173" w:rsidRDefault="00D76E62" w:rsidP="00D76E62">
      <w:r w:rsidRPr="00C60173">
        <w:t xml:space="preserve">Todd </w:t>
      </w:r>
      <w:r w:rsidRPr="00C60173">
        <w:rPr>
          <w:rStyle w:val="StyleStyleBold12pt"/>
        </w:rPr>
        <w:t>Hedrick</w:t>
      </w:r>
      <w:r w:rsidRPr="00C60173">
        <w:t>, Assistant Professor of Philosophy at Michigan State University, Sept 20</w:t>
      </w:r>
      <w:r w:rsidRPr="00C60173">
        <w:rPr>
          <w:rStyle w:val="StyleStyleBold12pt"/>
        </w:rPr>
        <w:t>12</w:t>
      </w:r>
      <w:r w:rsidRPr="00C60173">
        <w:t xml:space="preserve">, Democratic Constitutionalism as Mediation: The Decline and Recovery of an Idea in Critical Social Theory, </w:t>
      </w:r>
      <w:proofErr w:type="gramStart"/>
      <w:r w:rsidRPr="00C60173">
        <w:t>Constellations  Volume</w:t>
      </w:r>
      <w:proofErr w:type="gramEnd"/>
      <w:r w:rsidRPr="00C60173">
        <w:t xml:space="preserve"> 19, Issue 3, pages 382–400</w:t>
      </w:r>
    </w:p>
    <w:p w:rsidR="00D76E62" w:rsidRPr="00C60173" w:rsidRDefault="00D76E62" w:rsidP="00D76E62"/>
    <w:p w:rsidR="00D76E62" w:rsidRPr="00C60173" w:rsidRDefault="00D76E62" w:rsidP="00D76E62">
      <w:proofErr w:type="spellStart"/>
      <w:r w:rsidRPr="00C60173">
        <w:rPr>
          <w:rStyle w:val="StyleBoldUnderline"/>
        </w:rPr>
        <w:t>Habermas</w:t>
      </w:r>
      <w:proofErr w:type="spellEnd"/>
      <w:r w:rsidRPr="00C60173">
        <w:rPr>
          <w:rStyle w:val="StyleBoldUnderline"/>
        </w:rPr>
        <w:t>’ alleged abandonment of</w:t>
      </w:r>
      <w:r w:rsidRPr="00C60173">
        <w:rPr>
          <w:sz w:val="16"/>
        </w:rPr>
        <w:t xml:space="preserve"> immanent </w:t>
      </w:r>
      <w:r w:rsidRPr="00C60173">
        <w:rPr>
          <w:rStyle w:val="StyleBoldUnderline"/>
        </w:rPr>
        <w:t>critique</w:t>
      </w:r>
      <w:r w:rsidRPr="00C60173">
        <w:rPr>
          <w:sz w:val="16"/>
        </w:rPr>
        <w:t xml:space="preserve">, however, </w:t>
      </w:r>
      <w:r w:rsidRPr="00C60173">
        <w:rPr>
          <w:rStyle w:val="StyleBoldUnderline"/>
        </w:rPr>
        <w:t xml:space="preserve">is belied by the role </w:t>
      </w:r>
      <w:r w:rsidRPr="00B73370">
        <w:rPr>
          <w:rStyle w:val="StyleBoldUnderline"/>
        </w:rPr>
        <w:t>that the democratic legal system comes to play in his theory</w:t>
      </w:r>
      <w:r w:rsidRPr="00B73370">
        <w:rPr>
          <w:sz w:val="16"/>
        </w:rPr>
        <w:t xml:space="preserve">. While in some sense just one system among others, </w:t>
      </w:r>
      <w:r w:rsidRPr="00B73370">
        <w:rPr>
          <w:rStyle w:val="StyleBoldUnderline"/>
        </w:rPr>
        <w:t xml:space="preserve">it has a special capacity to shape the </w:t>
      </w:r>
      <w:r w:rsidRPr="00B73370">
        <w:rPr>
          <w:rStyle w:val="StyleBoldUnderline"/>
          <w:b/>
        </w:rPr>
        <w:t>environments of other systems</w:t>
      </w:r>
      <w:r w:rsidRPr="00B73370">
        <w:rPr>
          <w:rStyle w:val="StyleBoldUnderline"/>
        </w:rPr>
        <w:t xml:space="preserve"> by r</w:t>
      </w:r>
      <w:r w:rsidRPr="00C60173">
        <w:rPr>
          <w:rStyle w:val="StyleBoldUnderline"/>
        </w:rPr>
        <w:t>egulating their interaction</w:t>
      </w:r>
      <w:r w:rsidRPr="00C60173">
        <w:rPr>
          <w:sz w:val="16"/>
        </w:rPr>
        <w:t xml:space="preserve">. </w:t>
      </w:r>
      <w:r w:rsidRPr="00C60173">
        <w:rPr>
          <w:rStyle w:val="StyleBoldUnderline"/>
        </w:rPr>
        <w:t>Of course, the legal system is not the only one capable of affecting</w:t>
      </w:r>
      <w:r w:rsidRPr="00C60173">
        <w:rPr>
          <w:sz w:val="16"/>
        </w:rPr>
        <w:t xml:space="preserve"> the </w:t>
      </w:r>
      <w:r w:rsidRPr="00C60173">
        <w:rPr>
          <w:rStyle w:val="StyleBoldUnderline"/>
        </w:rPr>
        <w:t>environments</w:t>
      </w:r>
      <w:r w:rsidRPr="00C60173">
        <w:rPr>
          <w:sz w:val="16"/>
        </w:rPr>
        <w:t xml:space="preserve"> of other systems, </w:t>
      </w:r>
      <w:r w:rsidRPr="00C60173">
        <w:rPr>
          <w:rStyle w:val="StyleBoldUnderline"/>
        </w:rPr>
        <w:t xml:space="preserve">but </w:t>
      </w:r>
      <w:r w:rsidRPr="00342A01">
        <w:rPr>
          <w:rStyle w:val="StyleBoldUnderline"/>
          <w:highlight w:val="yellow"/>
        </w:rPr>
        <w:t xml:space="preserve">law is </w:t>
      </w:r>
      <w:r w:rsidRPr="00342A01">
        <w:rPr>
          <w:rStyle w:val="Emphasis"/>
          <w:highlight w:val="yellow"/>
        </w:rPr>
        <w:t>uniquely open</w:t>
      </w:r>
      <w:r w:rsidRPr="00C60173">
        <w:rPr>
          <w:rStyle w:val="StyleBoldUnderline"/>
        </w:rPr>
        <w:t xml:space="preserve"> </w:t>
      </w:r>
      <w:r w:rsidRPr="00342A01">
        <w:rPr>
          <w:rStyle w:val="StyleBoldUnderline"/>
          <w:highlight w:val="yellow"/>
        </w:rPr>
        <w:t>to inputs from ordinary language</w:t>
      </w:r>
      <w:r w:rsidRPr="00C60173">
        <w:rPr>
          <w:rStyle w:val="StyleBoldUnderline"/>
        </w:rPr>
        <w:t xml:space="preserve"> </w:t>
      </w:r>
      <w:r w:rsidRPr="00342A01">
        <w:rPr>
          <w:rStyle w:val="StyleBoldUnderline"/>
          <w:highlight w:val="yellow"/>
        </w:rPr>
        <w:t>and</w:t>
      </w:r>
      <w:r w:rsidRPr="00C60173">
        <w:rPr>
          <w:sz w:val="16"/>
        </w:rPr>
        <w:t xml:space="preserve"> thus potentially </w:t>
      </w:r>
      <w:r w:rsidRPr="00C60173">
        <w:rPr>
          <w:rStyle w:val="StyleBoldUnderline"/>
        </w:rPr>
        <w:t xml:space="preserve">more </w:t>
      </w:r>
      <w:r w:rsidRPr="00C60173">
        <w:rPr>
          <w:rStyle w:val="StyleBoldUnderline"/>
          <w:b/>
        </w:rPr>
        <w:t xml:space="preserve">pliant and </w:t>
      </w:r>
      <w:r w:rsidRPr="00342A01">
        <w:rPr>
          <w:rStyle w:val="StyleBoldUnderline"/>
          <w:b/>
          <w:highlight w:val="yellow"/>
        </w:rPr>
        <w:t>responsive</w:t>
      </w:r>
      <w:r w:rsidRPr="00342A01">
        <w:rPr>
          <w:rStyle w:val="StyleBoldUnderline"/>
          <w:highlight w:val="yellow"/>
        </w:rPr>
        <w:t xml:space="preserve"> to democratic will formation</w:t>
      </w:r>
      <w:r w:rsidRPr="00C60173">
        <w:rPr>
          <w:sz w:val="16"/>
        </w:rPr>
        <w:t xml:space="preserve">: “Normatively substantive messages can circulate throughout society only in the language of law … . </w:t>
      </w:r>
      <w:r w:rsidRPr="00C60173">
        <w:rPr>
          <w:rStyle w:val="StyleBoldUnderline"/>
        </w:rPr>
        <w:t>Law</w:t>
      </w:r>
      <w:r w:rsidRPr="00C60173">
        <w:rPr>
          <w:sz w:val="16"/>
        </w:rPr>
        <w:t xml:space="preserve"> thus </w:t>
      </w:r>
      <w:r w:rsidRPr="00C60173">
        <w:rPr>
          <w:rStyle w:val="StyleBoldUnderline"/>
        </w:rPr>
        <w:t>functions as the ‘transformer’ that guarantees that the socially integrating network of communication stretched across society as a whole holds together.</w:t>
      </w:r>
      <w:r w:rsidRPr="00C6017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60173">
        <w:rPr>
          <w:rStyle w:val="StyleBoldUnderline"/>
        </w:rPr>
        <w:t>While we should be cautious about automatically viewing the constitution as the fulcrum</w:t>
      </w:r>
      <w:r w:rsidRPr="00C60173">
        <w:rPr>
          <w:sz w:val="16"/>
        </w:rPr>
        <w:t xml:space="preserve"> of the legal order, </w:t>
      </w:r>
      <w:r w:rsidRPr="00C60173">
        <w:rPr>
          <w:rStyle w:val="StyleBoldUnderline"/>
        </w:rPr>
        <w:t>its status as basic law is significant</w:t>
      </w:r>
      <w:r w:rsidRPr="00C6017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60173">
        <w:rPr>
          <w:rStyle w:val="StyleBoldUnderline"/>
        </w:rPr>
        <w:t xml:space="preserve">So, </w:t>
      </w:r>
      <w:r w:rsidRPr="00342A01">
        <w:rPr>
          <w:rStyle w:val="StyleBoldUnderline"/>
          <w:highlight w:val="yellow"/>
        </w:rPr>
        <w:t>while</w:t>
      </w:r>
      <w:r w:rsidRPr="00C60173">
        <w:rPr>
          <w:sz w:val="16"/>
        </w:rPr>
        <w:t xml:space="preserve"> these </w:t>
      </w:r>
      <w:r w:rsidRPr="00342A01">
        <w:rPr>
          <w:rStyle w:val="StyleBoldUnderline"/>
          <w:highlight w:val="yellow"/>
        </w:rPr>
        <w:t>social spheres can be conceived of as autonomous</w:t>
      </w:r>
      <w:r w:rsidRPr="00C60173">
        <w:rPr>
          <w:sz w:val="16"/>
        </w:rPr>
        <w:t xml:space="preserve"> functional subsystems, </w:t>
      </w:r>
      <w:r w:rsidRPr="00342A01">
        <w:rPr>
          <w:rStyle w:val="StyleBoldUnderline"/>
          <w:highlight w:val="yellow"/>
        </w:rPr>
        <w:t xml:space="preserve">their </w:t>
      </w:r>
      <w:r w:rsidRPr="00342A01">
        <w:rPr>
          <w:rStyle w:val="Emphasis"/>
          <w:highlight w:val="yellow"/>
        </w:rPr>
        <w:t>boundaries are legally defined</w:t>
      </w:r>
      <w:r w:rsidRPr="00342A01">
        <w:rPr>
          <w:rStyle w:val="StyleBoldUnderline"/>
          <w:highlight w:val="yellow"/>
        </w:rPr>
        <w:t xml:space="preserve"> in a way that affects</w:t>
      </w:r>
      <w:r w:rsidRPr="00C60173">
        <w:rPr>
          <w:rStyle w:val="StyleBoldUnderline"/>
        </w:rPr>
        <w:t xml:space="preserve"> the manner and degree of their </w:t>
      </w:r>
      <w:r w:rsidRPr="00342A01">
        <w:rPr>
          <w:rStyle w:val="StyleBoldUnderline"/>
          <w:highlight w:val="yellow"/>
        </w:rPr>
        <w:t>interaction</w:t>
      </w:r>
      <w:r w:rsidRPr="00C60173">
        <w:rPr>
          <w:sz w:val="16"/>
        </w:rPr>
        <w:t xml:space="preserve">: “The political constitution is geared to shaping each of these systems by means of the medium of law and to harmonizing them so that they can fulfill their functions as measured by a presumed ‘common good’.”57 </w:t>
      </w:r>
      <w:r w:rsidRPr="00C60173">
        <w:rPr>
          <w:rStyle w:val="StyleBoldUnderline"/>
        </w:rPr>
        <w:t xml:space="preserve">Thus, </w:t>
      </w:r>
      <w:r w:rsidRPr="00342A01">
        <w:rPr>
          <w:rStyle w:val="StyleBoldUnderline"/>
          <w:highlight w:val="yellow"/>
        </w:rPr>
        <w:t xml:space="preserve">constitutional discourses should be seen </w:t>
      </w:r>
      <w:r w:rsidRPr="00C60173">
        <w:rPr>
          <w:rStyle w:val="StyleBoldUnderline"/>
        </w:rPr>
        <w:t xml:space="preserve">less as interpretations of a positive legal text, and more </w:t>
      </w:r>
      <w:r w:rsidRPr="00342A01">
        <w:rPr>
          <w:rStyle w:val="StyleBoldUnderline"/>
          <w:highlight w:val="yellow"/>
        </w:rPr>
        <w:t>as attempts to articulate legal norms that</w:t>
      </w:r>
      <w:r w:rsidRPr="00C60173">
        <w:rPr>
          <w:rStyle w:val="StyleBoldUnderline"/>
        </w:rPr>
        <w:t xml:space="preserve"> could </w:t>
      </w:r>
      <w:r w:rsidRPr="00342A01">
        <w:rPr>
          <w:rStyle w:val="StyleBoldUnderline"/>
          <w:highlight w:val="yellow"/>
        </w:rPr>
        <w:t>shift the balance between</w:t>
      </w:r>
      <w:r w:rsidRPr="00C60173">
        <w:rPr>
          <w:sz w:val="16"/>
        </w:rPr>
        <w:t xml:space="preserve"> these </w:t>
      </w:r>
      <w:r w:rsidRPr="00342A01">
        <w:rPr>
          <w:rStyle w:val="StyleBoldUnderline"/>
          <w:highlight w:val="yellow"/>
        </w:rPr>
        <w:t xml:space="preserve">spheres in </w:t>
      </w:r>
      <w:r w:rsidRPr="00B73370">
        <w:rPr>
          <w:rStyle w:val="StyleBoldUnderline"/>
        </w:rPr>
        <w:t>a manner more reflective of generalizable interests</w:t>
      </w:r>
      <w:r w:rsidRPr="00B73370">
        <w:rPr>
          <w:sz w:val="16"/>
        </w:rPr>
        <w:t xml:space="preserve">, </w:t>
      </w:r>
      <w:r w:rsidRPr="00B73370">
        <w:rPr>
          <w:rStyle w:val="StyleBoldUnderline"/>
        </w:rPr>
        <w:t xml:space="preserve">occurring </w:t>
      </w:r>
      <w:r w:rsidRPr="00B73370">
        <w:rPr>
          <w:rStyle w:val="StyleBoldUnderline"/>
          <w:highlight w:val="yellow"/>
        </w:rPr>
        <w:t>amidst class stratification</w:t>
      </w:r>
      <w:r w:rsidRPr="00B73370">
        <w:rPr>
          <w:rStyle w:val="StyleBoldUnderline"/>
        </w:rPr>
        <w:t xml:space="preserve"> and</w:t>
      </w:r>
      <w:r w:rsidRPr="00C60173">
        <w:rPr>
          <w:rStyle w:val="StyleBoldUnderline"/>
        </w:rPr>
        <w:t xml:space="preserve"> cultural pluralism</w:t>
      </w:r>
      <w:r w:rsidRPr="00C60173">
        <w:rPr>
          <w:sz w:val="16"/>
        </w:rPr>
        <w:t xml:space="preserve">. </w:t>
      </w:r>
      <w:r w:rsidRPr="00C60173">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w:t>
      </w:r>
      <w:proofErr w:type="spellStart"/>
      <w:r w:rsidRPr="00C60173">
        <w:rPr>
          <w:sz w:val="8"/>
          <w:szCs w:val="8"/>
        </w:rPr>
        <w:t>mediational</w:t>
      </w:r>
      <w:proofErr w:type="spellEnd"/>
      <w:r w:rsidRPr="00C60173">
        <w:rPr>
          <w:sz w:val="8"/>
          <w:szCs w:val="8"/>
        </w:rPr>
        <w:t xml:space="preserve">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C60173">
        <w:rPr>
          <w:sz w:val="8"/>
          <w:szCs w:val="8"/>
        </w:rPr>
        <w:t>Habermas</w:t>
      </w:r>
      <w:proofErr w:type="spellEnd"/>
      <w:r w:rsidRPr="00C60173">
        <w:rPr>
          <w:sz w:val="8"/>
          <w:szCs w:val="8"/>
        </w:rPr>
        <w:t xml:space="preserve"> and, later, </w:t>
      </w:r>
      <w:proofErr w:type="spellStart"/>
      <w:r w:rsidRPr="00C60173">
        <w:rPr>
          <w:sz w:val="8"/>
          <w:szCs w:val="8"/>
        </w:rPr>
        <w:t>Benhabib</w:t>
      </w:r>
      <w:proofErr w:type="spellEnd"/>
      <w:r w:rsidRPr="00C60173">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C60173">
        <w:rPr>
          <w:sz w:val="8"/>
          <w:szCs w:val="8"/>
        </w:rPr>
        <w:t>Michelman</w:t>
      </w:r>
      <w:proofErr w:type="spellEnd"/>
      <w:r w:rsidRPr="00C60173">
        <w:rPr>
          <w:sz w:val="8"/>
          <w:szCs w:val="8"/>
        </w:rPr>
        <w:t xml:space="preserve"> who characterize this process of legal </w:t>
      </w:r>
      <w:proofErr w:type="spellStart"/>
      <w:r w:rsidRPr="00C60173">
        <w:rPr>
          <w:sz w:val="8"/>
          <w:szCs w:val="8"/>
        </w:rPr>
        <w:t>rearticulation</w:t>
      </w:r>
      <w:proofErr w:type="spellEnd"/>
      <w:r w:rsidRPr="00C60173">
        <w:rPr>
          <w:sz w:val="8"/>
          <w:szCs w:val="8"/>
        </w:rPr>
        <w:t xml:space="preserve"> as “jurisgenesis”58: a community's production of legal meaning by way of continuous </w:t>
      </w:r>
      <w:proofErr w:type="spellStart"/>
      <w:r w:rsidRPr="00C60173">
        <w:rPr>
          <w:sz w:val="8"/>
          <w:szCs w:val="8"/>
        </w:rPr>
        <w:t>rearticulation</w:t>
      </w:r>
      <w:proofErr w:type="spellEnd"/>
      <w:r w:rsidRPr="00C60173">
        <w:rPr>
          <w:sz w:val="8"/>
          <w:szCs w:val="8"/>
        </w:rPr>
        <w:t xml:space="preserve">, through reflection and contestation, of its constitutional project. </w:t>
      </w:r>
      <w:proofErr w:type="spellStart"/>
      <w:r w:rsidRPr="00C60173">
        <w:rPr>
          <w:sz w:val="8"/>
          <w:szCs w:val="8"/>
        </w:rPr>
        <w:t>Habermas</w:t>
      </w:r>
      <w:proofErr w:type="spellEnd"/>
      <w:r w:rsidRPr="00C60173">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w:t>
      </w:r>
      <w:proofErr w:type="spellStart"/>
      <w:r w:rsidRPr="00C60173">
        <w:rPr>
          <w:sz w:val="8"/>
          <w:szCs w:val="8"/>
        </w:rPr>
        <w:t>Habermas</w:t>
      </w:r>
      <w:proofErr w:type="spellEnd"/>
      <w:r w:rsidRPr="00C60173">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C60173">
        <w:rPr>
          <w:sz w:val="8"/>
          <w:szCs w:val="8"/>
        </w:rPr>
        <w:t>Habermas</w:t>
      </w:r>
      <w:proofErr w:type="spellEnd"/>
      <w:r w:rsidRPr="00C60173">
        <w:rPr>
          <w:sz w:val="8"/>
          <w:szCs w:val="8"/>
        </w:rPr>
        <w:t xml:space="preserve">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w:t>
      </w:r>
      <w:proofErr w:type="spellStart"/>
      <w:r w:rsidRPr="00C60173">
        <w:rPr>
          <w:sz w:val="8"/>
          <w:szCs w:val="8"/>
        </w:rPr>
        <w:t>Habermas</w:t>
      </w:r>
      <w:proofErr w:type="spellEnd"/>
      <w:r w:rsidRPr="00C60173">
        <w:rPr>
          <w:sz w:val="8"/>
          <w:szCs w:val="8"/>
        </w:rPr>
        <w:t xml:space="preserve"> remains committed to strongly </w:t>
      </w:r>
      <w:proofErr w:type="spellStart"/>
      <w:r w:rsidRPr="00C60173">
        <w:rPr>
          <w:sz w:val="8"/>
          <w:szCs w:val="8"/>
        </w:rPr>
        <w:t>intersubjective</w:t>
      </w:r>
      <w:proofErr w:type="spellEnd"/>
      <w:r w:rsidRPr="00C60173">
        <w:rPr>
          <w:sz w:val="8"/>
          <w:szCs w:val="8"/>
        </w:rPr>
        <w:t xml:space="preserve"> conceptions of democratic constitutionalism, to an </w:t>
      </w:r>
      <w:proofErr w:type="spellStart"/>
      <w:r w:rsidRPr="00C60173">
        <w:rPr>
          <w:sz w:val="8"/>
          <w:szCs w:val="8"/>
        </w:rPr>
        <w:t>intersubjectivity</w:t>
      </w:r>
      <w:proofErr w:type="spellEnd"/>
      <w:r w:rsidRPr="00C60173">
        <w:rPr>
          <w:sz w:val="8"/>
          <w:szCs w:val="8"/>
        </w:rPr>
        <w:t xml:space="preserve"> that continues to be legally and politically mediated (a dimension largely absent from </w:t>
      </w:r>
      <w:proofErr w:type="spellStart"/>
      <w:r w:rsidRPr="00C60173">
        <w:rPr>
          <w:sz w:val="8"/>
          <w:szCs w:val="8"/>
        </w:rPr>
        <w:t>Honneth's</w:t>
      </w:r>
      <w:proofErr w:type="spellEnd"/>
      <w:r w:rsidRPr="00C60173">
        <w:rPr>
          <w:sz w:val="8"/>
          <w:szCs w:val="8"/>
        </w:rPr>
        <w:t xml:space="preserve"> successor theory of </w:t>
      </w:r>
      <w:proofErr w:type="spellStart"/>
      <w:r w:rsidRPr="00C60173">
        <w:rPr>
          <w:sz w:val="8"/>
          <w:szCs w:val="8"/>
        </w:rPr>
        <w:t>intersubectivity</w:t>
      </w:r>
      <w:proofErr w:type="spellEnd"/>
      <w:r w:rsidRPr="00C60173">
        <w:rPr>
          <w:sz w:val="8"/>
          <w:szCs w:val="8"/>
        </w:rPr>
        <w:t xml:space="preserve">). </w:t>
      </w:r>
      <w:r w:rsidRPr="00C60173">
        <w:rPr>
          <w:rStyle w:val="StyleBoldUnderline"/>
        </w:rPr>
        <w:t xml:space="preserve">What all of this suggests is a constitutional politics in which </w:t>
      </w:r>
      <w:r w:rsidRPr="00342A01">
        <w:rPr>
          <w:rStyle w:val="StyleBoldUnderline"/>
          <w:highlight w:val="yellow"/>
        </w:rPr>
        <w:t xml:space="preserve">citizens are </w:t>
      </w:r>
      <w:r w:rsidRPr="00342A01">
        <w:rPr>
          <w:rStyle w:val="Emphasis"/>
          <w:highlight w:val="yellow"/>
        </w:rPr>
        <w:t>empowered</w:t>
      </w:r>
      <w:r w:rsidRPr="00342A01">
        <w:rPr>
          <w:rStyle w:val="StyleBoldUnderline"/>
          <w:highlight w:val="yellow"/>
        </w:rPr>
        <w:t xml:space="preserve"> to take part </w:t>
      </w:r>
      <w:r w:rsidRPr="00B73370">
        <w:rPr>
          <w:rStyle w:val="StyleBoldUnderline"/>
        </w:rPr>
        <w:t>and meaningfully impact the terms of their cultural</w:t>
      </w:r>
      <w:r w:rsidRPr="00C60173">
        <w:rPr>
          <w:rStyle w:val="StyleBoldUnderline"/>
        </w:rPr>
        <w:t xml:space="preserve">, economic, and political </w:t>
      </w:r>
      <w:r w:rsidRPr="00342A01">
        <w:rPr>
          <w:rStyle w:val="StyleBoldUnderline"/>
          <w:highlight w:val="yellow"/>
        </w:rPr>
        <w:t>relations to each other</w:t>
      </w:r>
      <w:r w:rsidRPr="00C60173">
        <w:rPr>
          <w:sz w:val="16"/>
        </w:rPr>
        <w:t xml:space="preserve">. Such politics would need to be considerably less legalistic and precedent bound, less focused on the democracy-constraining aspects of constitutionalism emphasized in most liberal rule of law models. </w:t>
      </w:r>
      <w:r w:rsidRPr="00C60173">
        <w:rPr>
          <w:rStyle w:val="StyleBoldUnderline"/>
        </w:rPr>
        <w:t xml:space="preserve">The sense of </w:t>
      </w:r>
      <w:r w:rsidRPr="00342A01">
        <w:rPr>
          <w:rStyle w:val="StyleBoldUnderline"/>
          <w:highlight w:val="yellow"/>
        </w:rPr>
        <w:t xml:space="preserve">incompleteness </w:t>
      </w:r>
      <w:r w:rsidRPr="00B73370">
        <w:rPr>
          <w:rStyle w:val="StyleBoldUnderline"/>
        </w:rPr>
        <w:t xml:space="preserve">and </w:t>
      </w:r>
      <w:proofErr w:type="spellStart"/>
      <w:r w:rsidRPr="00B73370">
        <w:rPr>
          <w:rStyle w:val="StyleBoldUnderline"/>
        </w:rPr>
        <w:t>revisability</w:t>
      </w:r>
      <w:proofErr w:type="spellEnd"/>
      <w:r w:rsidRPr="00B73370">
        <w:rPr>
          <w:rStyle w:val="StyleBoldUnderline"/>
        </w:rPr>
        <w:t xml:space="preserve"> that </w:t>
      </w:r>
      <w:r w:rsidRPr="00342A01">
        <w:rPr>
          <w:rStyle w:val="StyleBoldUnderline"/>
          <w:highlight w:val="yellow"/>
        </w:rPr>
        <w:t xml:space="preserve">marks </w:t>
      </w:r>
      <w:r w:rsidRPr="00B73370">
        <w:rPr>
          <w:rStyle w:val="StyleBoldUnderline"/>
        </w:rPr>
        <w:t>this</w:t>
      </w:r>
      <w:r w:rsidRPr="00C60173">
        <w:rPr>
          <w:rStyle w:val="StyleBoldUnderline"/>
        </w:rPr>
        <w:t xml:space="preserve"> </w:t>
      </w:r>
      <w:r w:rsidRPr="00B73370">
        <w:rPr>
          <w:rStyle w:val="StyleBoldUnderline"/>
          <w:highlight w:val="yellow"/>
        </w:rPr>
        <w:t>critical theory approach</w:t>
      </w:r>
      <w:r w:rsidRPr="00C60173">
        <w:rPr>
          <w:sz w:val="16"/>
        </w:rPr>
        <w:t xml:space="preserve"> to constitutionalism represents a point where critical theories of democracy may claim to be more radical and revisionary than most liberal and deliberative counterparts. It </w:t>
      </w:r>
      <w:r w:rsidRPr="00B73370">
        <w:rPr>
          <w:rStyle w:val="StyleBoldUnderline"/>
        </w:rPr>
        <w:t>implies a sharp critique of more familiar models of bourgeois constitutionalism: whether they conceive of constitutional order as having a foundation in moral rights or natural law</w:t>
      </w:r>
      <w:r w:rsidRPr="00B73370">
        <w:rPr>
          <w:sz w:val="16"/>
        </w:rPr>
        <w:t xml:space="preserve">, or in an </w:t>
      </w:r>
      <w:proofErr w:type="spellStart"/>
      <w:r w:rsidRPr="00B73370">
        <w:rPr>
          <w:sz w:val="16"/>
        </w:rPr>
        <w:t>originary</w:t>
      </w:r>
      <w:proofErr w:type="spellEnd"/>
      <w:r w:rsidRPr="00C60173">
        <w:rPr>
          <w:sz w:val="16"/>
        </w:rPr>
        <w:t xml:space="preserve"> founding moment, </w:t>
      </w:r>
      <w:r w:rsidRPr="00342A01">
        <w:rPr>
          <w:rStyle w:val="StyleBoldUnderline"/>
          <w:highlight w:val="yellow"/>
        </w:rPr>
        <w:t>such models</w:t>
      </w:r>
      <w:r w:rsidRPr="00C60173">
        <w:rPr>
          <w:sz w:val="16"/>
        </w:rPr>
        <w:t xml:space="preserve"> a) tend to be backward-looking in their justifications, seeing the legal order as founded on some exogenously determined vision of moral order; b) tend to </w:t>
      </w:r>
      <w:r w:rsidRPr="00342A01">
        <w:rPr>
          <w:rStyle w:val="StyleBoldUnderline"/>
          <w:highlight w:val="yellow"/>
        </w:rPr>
        <w:t>represent</w:t>
      </w:r>
      <w:r w:rsidRPr="00C60173">
        <w:rPr>
          <w:rStyle w:val="StyleBoldUnderline"/>
        </w:rPr>
        <w:t xml:space="preserve"> the </w:t>
      </w:r>
      <w:r w:rsidRPr="00342A01">
        <w:rPr>
          <w:rStyle w:val="StyleBoldUnderline"/>
          <w:highlight w:val="yellow"/>
        </w:rPr>
        <w:t>law as a</w:t>
      </w:r>
      <w:r w:rsidRPr="00C60173">
        <w:rPr>
          <w:rStyle w:val="StyleBoldUnderline"/>
        </w:rPr>
        <w:t>n already-</w:t>
      </w:r>
      <w:r w:rsidRPr="00342A01">
        <w:rPr>
          <w:rStyle w:val="StyleBoldUnderline"/>
          <w:highlight w:val="yellow"/>
        </w:rPr>
        <w:t>determined container</w:t>
      </w:r>
      <w:r w:rsidRPr="00C60173">
        <w:rPr>
          <w:sz w:val="16"/>
        </w:rPr>
        <w:t xml:space="preserve"> within which legitimate ordinary politics takes place; </w:t>
      </w:r>
      <w:r w:rsidRPr="00C60173">
        <w:rPr>
          <w:rStyle w:val="StyleBoldUnderline"/>
        </w:rPr>
        <w:t>and</w:t>
      </w:r>
      <w:r w:rsidRPr="00C60173">
        <w:rPr>
          <w:sz w:val="16"/>
        </w:rPr>
        <w:t xml:space="preserve"> c) fin</w:t>
      </w:r>
      <w:r w:rsidRPr="00C60173">
        <w:rPr>
          <w:rStyle w:val="StyleBoldUnderline"/>
        </w:rPr>
        <w:t xml:space="preserve">d the content of law to be </w:t>
      </w:r>
      <w:r w:rsidRPr="00342A01">
        <w:rPr>
          <w:rStyle w:val="StyleBoldUnderline"/>
          <w:highlight w:val="yellow"/>
        </w:rPr>
        <w:t>ascertainable through</w:t>
      </w:r>
      <w:r w:rsidRPr="00C60173">
        <w:rPr>
          <w:sz w:val="16"/>
        </w:rPr>
        <w:t xml:space="preserve"> the specialized reasoning of </w:t>
      </w:r>
      <w:r w:rsidRPr="00C60173">
        <w:rPr>
          <w:rStyle w:val="StyleBoldUnderline"/>
        </w:rPr>
        <w:t xml:space="preserve">legal </w:t>
      </w:r>
      <w:r w:rsidRPr="00342A01">
        <w:rPr>
          <w:rStyle w:val="StyleBoldUnderline"/>
          <w:highlight w:val="yellow"/>
        </w:rPr>
        <w:t>professionals</w:t>
      </w:r>
      <w:r w:rsidRPr="00C60173">
        <w:rPr>
          <w:sz w:val="16"/>
        </w:rPr>
        <w:t xml:space="preserve">. On the critical theory conception of constitutionalism, this presumption of completeness and </w:t>
      </w:r>
      <w:proofErr w:type="spellStart"/>
      <w:r w:rsidRPr="00C60173">
        <w:rPr>
          <w:sz w:val="16"/>
        </w:rPr>
        <w:t>technicity</w:t>
      </w:r>
      <w:proofErr w:type="spellEnd"/>
      <w:r w:rsidRPr="00C60173">
        <w:rPr>
          <w:sz w:val="16"/>
        </w:rPr>
        <w:t xml:space="preserve"> amounts to the reification of a constitutional project, where a dynamic social relation is misperceived as something fixed and objective.64 We </w:t>
      </w:r>
      <w:r w:rsidRPr="00C60173">
        <w:rPr>
          <w:sz w:val="16"/>
        </w:rPr>
        <w:lastRenderedPageBreak/>
        <w:t xml:space="preserve">can see why this would be immensely problematic for someone like </w:t>
      </w:r>
      <w:proofErr w:type="spellStart"/>
      <w:r w:rsidRPr="00C60173">
        <w:rPr>
          <w:sz w:val="16"/>
        </w:rPr>
        <w:t>Habermas</w:t>
      </w:r>
      <w:proofErr w:type="spellEnd"/>
      <w:r w:rsidRPr="00C60173">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C60173">
        <w:rPr>
          <w:sz w:val="16"/>
        </w:rPr>
        <w:t>unreconciled</w:t>
      </w:r>
      <w:proofErr w:type="spellEnd"/>
      <w:r w:rsidRPr="00C60173">
        <w:rPr>
          <w:sz w:val="16"/>
        </w:rPr>
        <w:t xml:space="preserve"> class structure sustained by pseudo-compromises. Therefore, discursive </w:t>
      </w:r>
      <w:proofErr w:type="spellStart"/>
      <w:r w:rsidRPr="00C60173">
        <w:rPr>
          <w:sz w:val="16"/>
        </w:rPr>
        <w:t>rearticulation</w:t>
      </w:r>
      <w:proofErr w:type="spellEnd"/>
      <w:r w:rsidRPr="00C60173">
        <w:rPr>
          <w:sz w:val="16"/>
        </w:rPr>
        <w:t xml:space="preserve"> of basic norms is necessary for the very emergence of generalizable interests. </w:t>
      </w:r>
      <w:r w:rsidRPr="00C60173">
        <w:rPr>
          <w:sz w:val="8"/>
          <w:szCs w:val="8"/>
        </w:rPr>
        <w:t xml:space="preserve">Despite offering an admirably systematic synthesis of radical democracy and the constitutional rule of law, </w:t>
      </w:r>
      <w:proofErr w:type="spellStart"/>
      <w:r w:rsidRPr="00C60173">
        <w:rPr>
          <w:sz w:val="8"/>
          <w:szCs w:val="8"/>
        </w:rPr>
        <w:t>Habermas</w:t>
      </w:r>
      <w:proofErr w:type="spellEnd"/>
      <w:r w:rsidRPr="00C60173">
        <w:rPr>
          <w:sz w:val="8"/>
          <w:szCs w:val="8"/>
        </w:rPr>
        <w:t xml:space="preserve">’ theory is hobbled by the hesitant way he embraces these ideas. Given his strong commitment to </w:t>
      </w:r>
      <w:proofErr w:type="spellStart"/>
      <w:r w:rsidRPr="00C60173">
        <w:rPr>
          <w:sz w:val="8"/>
          <w:szCs w:val="8"/>
        </w:rPr>
        <w:t>proceduralism</w:t>
      </w:r>
      <w:proofErr w:type="spellEnd"/>
      <w:r w:rsidRPr="00C60173">
        <w:rPr>
          <w:sz w:val="8"/>
          <w:szCs w:val="8"/>
        </w:rPr>
        <w:t xml:space="preserve">, the view that actual discourses among those affected must take place during the production of legitimate law if constitutionalism is to perform its </w:t>
      </w:r>
      <w:proofErr w:type="spellStart"/>
      <w:r w:rsidRPr="00C60173">
        <w:rPr>
          <w:sz w:val="8"/>
          <w:szCs w:val="8"/>
        </w:rPr>
        <w:t>mediational</w:t>
      </w:r>
      <w:proofErr w:type="spellEnd"/>
      <w:r w:rsidRPr="00C60173">
        <w:rPr>
          <w:sz w:val="8"/>
          <w:szCs w:val="8"/>
        </w:rPr>
        <w:t xml:space="preserve"> function, as well as his opposition to foundational or backward-looking models of political justification, we might expect </w:t>
      </w:r>
      <w:proofErr w:type="spellStart"/>
      <w:r w:rsidRPr="00C60173">
        <w:rPr>
          <w:sz w:val="8"/>
          <w:szCs w:val="8"/>
        </w:rPr>
        <w:t>Habermas</w:t>
      </w:r>
      <w:proofErr w:type="spellEnd"/>
      <w:r w:rsidRPr="00C60173">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C60173">
        <w:rPr>
          <w:sz w:val="8"/>
          <w:szCs w:val="8"/>
        </w:rPr>
        <w:t>Habermas</w:t>
      </w:r>
      <w:proofErr w:type="spellEnd"/>
      <w:r w:rsidRPr="00C60173">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C60173">
        <w:rPr>
          <w:sz w:val="8"/>
          <w:szCs w:val="8"/>
        </w:rPr>
        <w:t>rearticulation</w:t>
      </w:r>
      <w:proofErr w:type="spellEnd"/>
      <w:r w:rsidRPr="00C60173">
        <w:rPr>
          <w:sz w:val="8"/>
          <w:szCs w:val="8"/>
        </w:rPr>
        <w:t xml:space="preserve"> of constitutional norms. Indeed, I would submit that the preceding pages demonstrate that the Left Hegelian social theoretic backdrop of </w:t>
      </w:r>
      <w:proofErr w:type="spellStart"/>
      <w:r w:rsidRPr="00C60173">
        <w:rPr>
          <w:sz w:val="8"/>
          <w:szCs w:val="8"/>
        </w:rPr>
        <w:t>Habermas</w:t>
      </w:r>
      <w:proofErr w:type="spellEnd"/>
      <w:r w:rsidRPr="00C60173">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C60173">
        <w:rPr>
          <w:sz w:val="8"/>
          <w:szCs w:val="8"/>
        </w:rPr>
        <w:t>Habermas</w:t>
      </w:r>
      <w:proofErr w:type="spellEnd"/>
      <w:r w:rsidRPr="00C60173">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C60173">
        <w:rPr>
          <w:sz w:val="8"/>
          <w:szCs w:val="8"/>
        </w:rPr>
        <w:t>Habermas</w:t>
      </w:r>
      <w:proofErr w:type="spellEnd"/>
      <w:r w:rsidRPr="00C60173">
        <w:rPr>
          <w:sz w:val="8"/>
          <w:szCs w:val="8"/>
        </w:rPr>
        <w:t xml:space="preserve">’ post-Between Facts and Norms writings, while that work is mostly content with the professional of administration of constitutional issues as it exists in the United States and Germany. This is evident in </w:t>
      </w:r>
      <w:proofErr w:type="spellStart"/>
      <w:r w:rsidRPr="00C60173">
        <w:rPr>
          <w:sz w:val="8"/>
          <w:szCs w:val="8"/>
        </w:rPr>
        <w:t>Habermas</w:t>
      </w:r>
      <w:proofErr w:type="spellEnd"/>
      <w:r w:rsidRPr="00C60173">
        <w:rPr>
          <w:sz w:val="8"/>
          <w:szCs w:val="8"/>
        </w:rPr>
        <w:t xml:space="preserve">’ embrace of figures from liberal constitutional theory. He does not present an independent theory of judicial decision-making, but warmly receives </w:t>
      </w:r>
      <w:proofErr w:type="spellStart"/>
      <w:r w:rsidRPr="00C60173">
        <w:rPr>
          <w:sz w:val="8"/>
          <w:szCs w:val="8"/>
        </w:rPr>
        <w:t>Dworkin's</w:t>
      </w:r>
      <w:proofErr w:type="spellEnd"/>
      <w:r w:rsidRPr="00C60173">
        <w:rPr>
          <w:sz w:val="8"/>
          <w:szCs w:val="8"/>
        </w:rPr>
        <w:t xml:space="preserve"> well-known model of “law as integrity.” To a certain extent, this allegiance makes sense, given </w:t>
      </w:r>
      <w:proofErr w:type="spellStart"/>
      <w:r w:rsidRPr="00C60173">
        <w:rPr>
          <w:sz w:val="8"/>
          <w:szCs w:val="8"/>
        </w:rPr>
        <w:t>Dworkin's</w:t>
      </w:r>
      <w:proofErr w:type="spellEnd"/>
      <w:r w:rsidRPr="00C60173">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C60173">
        <w:rPr>
          <w:sz w:val="8"/>
          <w:szCs w:val="8"/>
        </w:rPr>
        <w:t>Habermas</w:t>
      </w:r>
      <w:proofErr w:type="spellEnd"/>
      <w:r w:rsidRPr="00C60173">
        <w:rPr>
          <w:sz w:val="8"/>
          <w:szCs w:val="8"/>
        </w:rPr>
        <w:t xml:space="preserve"> does, however, follow </w:t>
      </w:r>
      <w:proofErr w:type="spellStart"/>
      <w:r w:rsidRPr="00C60173">
        <w:rPr>
          <w:sz w:val="8"/>
          <w:szCs w:val="8"/>
        </w:rPr>
        <w:t>Michelman</w:t>
      </w:r>
      <w:proofErr w:type="spellEnd"/>
      <w:r w:rsidRPr="00C60173">
        <w:rPr>
          <w:sz w:val="8"/>
          <w:szCs w:val="8"/>
        </w:rPr>
        <w:t xml:space="preserve"> in criticizing the “</w:t>
      </w:r>
      <w:proofErr w:type="spellStart"/>
      <w:r w:rsidRPr="00C60173">
        <w:rPr>
          <w:sz w:val="8"/>
          <w:szCs w:val="8"/>
        </w:rPr>
        <w:t>monological</w:t>
      </w:r>
      <w:proofErr w:type="spellEnd"/>
      <w:r w:rsidRPr="00C60173">
        <w:rPr>
          <w:sz w:val="8"/>
          <w:szCs w:val="8"/>
        </w:rPr>
        <w:t xml:space="preserve">” form of reasoning that </w:t>
      </w:r>
      <w:proofErr w:type="spellStart"/>
      <w:r w:rsidRPr="00C60173">
        <w:rPr>
          <w:sz w:val="8"/>
          <w:szCs w:val="8"/>
        </w:rPr>
        <w:t>Dworkin's</w:t>
      </w:r>
      <w:proofErr w:type="spellEnd"/>
      <w:r w:rsidRPr="00C60173">
        <w:rPr>
          <w:sz w:val="8"/>
          <w:szCs w:val="8"/>
        </w:rPr>
        <w:t xml:space="preserve"> exemplary Judge Hercules employs</w:t>
      </w:r>
      <w:proofErr w:type="gramStart"/>
      <w:r w:rsidRPr="00C60173">
        <w:rPr>
          <w:sz w:val="8"/>
          <w:szCs w:val="8"/>
        </w:rPr>
        <w:t>,71</w:t>
      </w:r>
      <w:proofErr w:type="gramEnd"/>
      <w:r w:rsidRPr="00C60173">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C60173">
        <w:rPr>
          <w:sz w:val="8"/>
          <w:szCs w:val="8"/>
        </w:rPr>
        <w:t>Dworkin's</w:t>
      </w:r>
      <w:proofErr w:type="spellEnd"/>
      <w:r w:rsidRPr="00C60173">
        <w:rPr>
          <w:sz w:val="8"/>
          <w:szCs w:val="8"/>
        </w:rPr>
        <w:t xml:space="preserve"> theory that make a match between him and </w:t>
      </w:r>
      <w:proofErr w:type="spellStart"/>
      <w:r w:rsidRPr="00C60173">
        <w:rPr>
          <w:sz w:val="8"/>
          <w:szCs w:val="8"/>
        </w:rPr>
        <w:t>Habermas</w:t>
      </w:r>
      <w:proofErr w:type="spellEnd"/>
      <w:r w:rsidRPr="00C60173">
        <w:rPr>
          <w:sz w:val="8"/>
          <w:szCs w:val="8"/>
        </w:rPr>
        <w:t xml:space="preserve"> quite awkward: </w:t>
      </w:r>
      <w:proofErr w:type="spellStart"/>
      <w:r w:rsidRPr="00C60173">
        <w:rPr>
          <w:sz w:val="8"/>
          <w:szCs w:val="8"/>
        </w:rPr>
        <w:t>Dworkin's</w:t>
      </w:r>
      <w:proofErr w:type="spellEnd"/>
      <w:r w:rsidRPr="00C60173">
        <w:rPr>
          <w:sz w:val="8"/>
          <w:szCs w:val="8"/>
        </w:rPr>
        <w:t xml:space="preserve"> standard of integrity compels judges to regard the law as a complete, coherent whole that rests on a foundation of moral rights.72 Because </w:t>
      </w:r>
      <w:proofErr w:type="spellStart"/>
      <w:r w:rsidRPr="00C60173">
        <w:rPr>
          <w:sz w:val="8"/>
          <w:szCs w:val="8"/>
        </w:rPr>
        <w:t>Dworkin</w:t>
      </w:r>
      <w:proofErr w:type="spellEnd"/>
      <w:r w:rsidRPr="00C60173">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C60173">
        <w:rPr>
          <w:sz w:val="8"/>
          <w:szCs w:val="8"/>
        </w:rPr>
        <w:t>Dworkin</w:t>
      </w:r>
      <w:proofErr w:type="spellEnd"/>
      <w:r w:rsidRPr="00C60173">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C60173">
        <w:rPr>
          <w:sz w:val="8"/>
          <w:szCs w:val="8"/>
        </w:rPr>
        <w:t>Dworkin's</w:t>
      </w:r>
      <w:proofErr w:type="spellEnd"/>
      <w:r w:rsidRPr="00C60173">
        <w:rPr>
          <w:sz w:val="8"/>
          <w:szCs w:val="8"/>
        </w:rPr>
        <w:t xml:space="preserve"> highly un-participatory conception of democracy and his comfort with placing vast decision-making powers in the hands of the judiciary.7 </w:t>
      </w:r>
      <w:proofErr w:type="gramStart"/>
      <w:r w:rsidRPr="00C60173">
        <w:rPr>
          <w:sz w:val="8"/>
          <w:szCs w:val="8"/>
        </w:rPr>
        <w:t>There</w:t>
      </w:r>
      <w:proofErr w:type="gramEnd"/>
      <w:r w:rsidRPr="00C60173">
        <w:rPr>
          <w:sz w:val="8"/>
          <w:szCs w:val="8"/>
        </w:rPr>
        <w:t xml:space="preserve"> is more than a little here that should make </w:t>
      </w:r>
      <w:proofErr w:type="spellStart"/>
      <w:r w:rsidRPr="00C60173">
        <w:rPr>
          <w:sz w:val="8"/>
          <w:szCs w:val="8"/>
        </w:rPr>
        <w:t>Habermas</w:t>
      </w:r>
      <w:proofErr w:type="spellEnd"/>
      <w:r w:rsidRPr="00C60173">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C60173">
        <w:rPr>
          <w:sz w:val="8"/>
          <w:szCs w:val="8"/>
        </w:rPr>
        <w:t>Dworkin's</w:t>
      </w:r>
      <w:proofErr w:type="spellEnd"/>
      <w:r w:rsidRPr="00C60173">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C60173">
        <w:rPr>
          <w:sz w:val="8"/>
          <w:szCs w:val="8"/>
        </w:rPr>
        <w:t>Habermas</w:t>
      </w:r>
      <w:proofErr w:type="spellEnd"/>
      <w:r w:rsidRPr="00C60173">
        <w:rPr>
          <w:sz w:val="8"/>
          <w:szCs w:val="8"/>
        </w:rPr>
        <w:t xml:space="preserve"> distances himself from </w:t>
      </w:r>
      <w:proofErr w:type="spellStart"/>
      <w:r w:rsidRPr="00C60173">
        <w:rPr>
          <w:sz w:val="8"/>
          <w:szCs w:val="8"/>
        </w:rPr>
        <w:t>Dworkin's</w:t>
      </w:r>
      <w:proofErr w:type="spellEnd"/>
      <w:r w:rsidRPr="00C60173">
        <w:rPr>
          <w:sz w:val="8"/>
          <w:szCs w:val="8"/>
        </w:rPr>
        <w:t xml:space="preserve"> moral realism, calling it “hard to defend,”77 he appears not to appreciate the extent to which </w:t>
      </w:r>
      <w:proofErr w:type="spellStart"/>
      <w:r w:rsidRPr="00C60173">
        <w:rPr>
          <w:sz w:val="8"/>
          <w:szCs w:val="8"/>
        </w:rPr>
        <w:t>Dworkin</w:t>
      </w:r>
      <w:proofErr w:type="spellEnd"/>
      <w:r w:rsidRPr="00C60173">
        <w:rPr>
          <w:sz w:val="8"/>
          <w:szCs w:val="8"/>
        </w:rPr>
        <w:t xml:space="preserve"> links his account of legal correctness to this very possibility of individual insight into the objective moral order. If </w:t>
      </w:r>
      <w:proofErr w:type="spellStart"/>
      <w:r w:rsidRPr="00C60173">
        <w:rPr>
          <w:sz w:val="8"/>
          <w:szCs w:val="8"/>
        </w:rPr>
        <w:t>Habermas</w:t>
      </w:r>
      <w:proofErr w:type="spellEnd"/>
      <w:r w:rsidRPr="00C60173">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C60173">
        <w:rPr>
          <w:sz w:val="8"/>
          <w:szCs w:val="8"/>
        </w:rPr>
        <w:t>Dworkin's</w:t>
      </w:r>
      <w:proofErr w:type="spellEnd"/>
      <w:r w:rsidRPr="00C60173">
        <w:rPr>
          <w:sz w:val="8"/>
          <w:szCs w:val="8"/>
        </w:rPr>
        <w:t xml:space="preserve"> picture of legal elites discovering the content of law through technical interpretation and rational intuition into a fixed moral order. Also puzzling is the degree of influence exercised by civil society in the development of constitutional projects that </w:t>
      </w:r>
      <w:proofErr w:type="spellStart"/>
      <w:r w:rsidRPr="00C60173">
        <w:rPr>
          <w:sz w:val="8"/>
          <w:szCs w:val="8"/>
        </w:rPr>
        <w:t>Habermas</w:t>
      </w:r>
      <w:proofErr w:type="spellEnd"/>
      <w:r w:rsidRPr="00C60173">
        <w:rPr>
          <w:sz w:val="8"/>
          <w:szCs w:val="8"/>
        </w:rPr>
        <w:t xml:space="preserve"> appears willing to countenance. While we might expect professional adjudicative institutions to play a sort of yeoman's role vis-à-vis the public, </w:t>
      </w:r>
      <w:proofErr w:type="spellStart"/>
      <w:r w:rsidRPr="00C60173">
        <w:rPr>
          <w:sz w:val="8"/>
          <w:szCs w:val="8"/>
        </w:rPr>
        <w:t>Habermas</w:t>
      </w:r>
      <w:proofErr w:type="spellEnd"/>
      <w:r w:rsidRPr="00C60173">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C60173">
        <w:rPr>
          <w:sz w:val="8"/>
          <w:szCs w:val="8"/>
        </w:rPr>
        <w:t>Habermas</w:t>
      </w:r>
      <w:proofErr w:type="spellEnd"/>
      <w:r w:rsidRPr="00C60173">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C60173">
        <w:rPr>
          <w:sz w:val="8"/>
          <w:szCs w:val="8"/>
        </w:rPr>
        <w:t>not</w:t>
      </w:r>
      <w:proofErr w:type="gramEnd"/>
      <w:r w:rsidRPr="00C60173">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w:t>
      </w:r>
      <w:proofErr w:type="spellStart"/>
      <w:r w:rsidRPr="00C60173">
        <w:rPr>
          <w:sz w:val="8"/>
          <w:szCs w:val="8"/>
        </w:rPr>
        <w:t>mediational</w:t>
      </w:r>
      <w:proofErr w:type="spellEnd"/>
      <w:r w:rsidRPr="00C60173">
        <w:rPr>
          <w:sz w:val="8"/>
          <w:szCs w:val="8"/>
        </w:rPr>
        <w:t xml:space="preserve"> conception of constitutionalism could unlock greater democratic freedom and rationally integrated social identities. Given these problems in </w:t>
      </w:r>
      <w:proofErr w:type="spellStart"/>
      <w:r w:rsidRPr="00C60173">
        <w:rPr>
          <w:sz w:val="8"/>
          <w:szCs w:val="8"/>
        </w:rPr>
        <w:t>Habermas</w:t>
      </w:r>
      <w:proofErr w:type="spellEnd"/>
      <w:r w:rsidRPr="00C60173">
        <w:rPr>
          <w:sz w:val="8"/>
          <w:szCs w:val="8"/>
        </w:rPr>
        <w:t xml:space="preserve">’ theory, the innovations that </w:t>
      </w:r>
      <w:proofErr w:type="spellStart"/>
      <w:r w:rsidRPr="00C60173">
        <w:rPr>
          <w:sz w:val="8"/>
          <w:szCs w:val="8"/>
        </w:rPr>
        <w:t>Benhabib</w:t>
      </w:r>
      <w:proofErr w:type="spellEnd"/>
      <w:r w:rsidRPr="00C60173">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C60173">
        <w:rPr>
          <w:sz w:val="8"/>
          <w:szCs w:val="8"/>
        </w:rPr>
        <w:t>Benhabib's</w:t>
      </w:r>
      <w:proofErr w:type="spellEnd"/>
      <w:r w:rsidRPr="00C60173">
        <w:rPr>
          <w:sz w:val="8"/>
          <w:szCs w:val="8"/>
        </w:rPr>
        <w:t xml:space="preserve">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w:t>
      </w:r>
      <w:proofErr w:type="gramStart"/>
      <w:r w:rsidRPr="00C60173">
        <w:rPr>
          <w:sz w:val="8"/>
          <w:szCs w:val="8"/>
        </w:rPr>
        <w:t>enriches</w:t>
      </w:r>
      <w:proofErr w:type="gramEnd"/>
      <w:r w:rsidRPr="00C60173">
        <w:rPr>
          <w:sz w:val="8"/>
          <w:szCs w:val="8"/>
        </w:rPr>
        <w:t xml:space="preserve"> it in ever-so-subtle ways. In fact, there is really no ‘</w:t>
      </w:r>
      <w:proofErr w:type="spellStart"/>
      <w:r w:rsidRPr="00C60173">
        <w:rPr>
          <w:sz w:val="8"/>
          <w:szCs w:val="8"/>
        </w:rPr>
        <w:t>originary</w:t>
      </w:r>
      <w:proofErr w:type="spellEnd"/>
      <w:r w:rsidRPr="00C60173">
        <w:rPr>
          <w:sz w:val="8"/>
          <w:szCs w:val="8"/>
        </w:rPr>
        <w:t xml:space="preserve">’ source of meaning, or an ‘original’ to which all subsequent forms must conform </w:t>
      </w:r>
      <w:proofErr w:type="gramStart"/>
      <w:r w:rsidRPr="00C60173">
        <w:rPr>
          <w:sz w:val="8"/>
          <w:szCs w:val="8"/>
        </w:rPr>
        <w:t>… .</w:t>
      </w:r>
      <w:proofErr w:type="gramEnd"/>
      <w:r w:rsidRPr="00C60173">
        <w:rPr>
          <w:sz w:val="8"/>
          <w:szCs w:val="8"/>
        </w:rPr>
        <w:t xml:space="preserve"> Every iteration involves making sense of an authoritative original in a new and different context </w:t>
      </w:r>
      <w:proofErr w:type="gramStart"/>
      <w:r w:rsidRPr="00C60173">
        <w:rPr>
          <w:sz w:val="8"/>
          <w:szCs w:val="8"/>
        </w:rPr>
        <w:t>… .</w:t>
      </w:r>
      <w:proofErr w:type="gramEnd"/>
      <w:r w:rsidRPr="00C60173">
        <w:rPr>
          <w:sz w:val="8"/>
          <w:szCs w:val="8"/>
        </w:rPr>
        <w:t xml:space="preserve"> Iteration is the </w:t>
      </w:r>
      <w:proofErr w:type="spellStart"/>
      <w:r w:rsidRPr="00C60173">
        <w:rPr>
          <w:sz w:val="8"/>
          <w:szCs w:val="8"/>
        </w:rPr>
        <w:t>reappropriation</w:t>
      </w:r>
      <w:proofErr w:type="spellEnd"/>
      <w:r w:rsidRPr="00C60173">
        <w:rPr>
          <w:sz w:val="8"/>
          <w:szCs w:val="8"/>
        </w:rPr>
        <w:t xml:space="preserve">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w:t>
      </w:r>
      <w:proofErr w:type="spellStart"/>
      <w:r w:rsidRPr="00C60173">
        <w:rPr>
          <w:sz w:val="8"/>
          <w:szCs w:val="8"/>
        </w:rPr>
        <w:t>Benhabib</w:t>
      </w:r>
      <w:proofErr w:type="spellEnd"/>
      <w:r w:rsidRPr="00C60173">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C60173">
        <w:rPr>
          <w:sz w:val="8"/>
          <w:szCs w:val="8"/>
        </w:rPr>
        <w:t>Michelman</w:t>
      </w:r>
      <w:proofErr w:type="spellEnd"/>
      <w:r w:rsidRPr="00C60173">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C60173">
        <w:rPr>
          <w:sz w:val="8"/>
          <w:szCs w:val="8"/>
        </w:rPr>
        <w:t>L’Affaire</w:t>
      </w:r>
      <w:proofErr w:type="spellEnd"/>
      <w:r w:rsidRPr="00C60173">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C60173">
        <w:rPr>
          <w:sz w:val="8"/>
          <w:szCs w:val="8"/>
        </w:rPr>
        <w:t>Benhabib</w:t>
      </w:r>
      <w:proofErr w:type="spellEnd"/>
      <w:r w:rsidRPr="00C60173">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 </w:t>
      </w:r>
      <w:r w:rsidRPr="00C60173">
        <w:rPr>
          <w:sz w:val="16"/>
        </w:rPr>
        <w:t xml:space="preserve">It is telling, however, that </w:t>
      </w:r>
      <w:proofErr w:type="spellStart"/>
      <w:r w:rsidRPr="00C60173">
        <w:rPr>
          <w:sz w:val="16"/>
        </w:rPr>
        <w:t>Benhabib's</w:t>
      </w:r>
      <w:proofErr w:type="spellEnd"/>
      <w:r w:rsidRPr="00C60173">
        <w:rPr>
          <w:sz w:val="16"/>
        </w:rPr>
        <w:t xml:space="preserve"> examples of democratic iterations are exclusively centered on what </w:t>
      </w:r>
      <w:proofErr w:type="spellStart"/>
      <w:r w:rsidRPr="00C60173">
        <w:rPr>
          <w:sz w:val="16"/>
        </w:rPr>
        <w:t>Habermas</w:t>
      </w:r>
      <w:proofErr w:type="spellEnd"/>
      <w:r w:rsidRPr="00C60173">
        <w:rPr>
          <w:sz w:val="16"/>
        </w:rPr>
        <w:t xml:space="preserve"> would call ethical-political discourses.83 While otherwise not guilty of the charge,84 </w:t>
      </w:r>
      <w:proofErr w:type="spellStart"/>
      <w:r w:rsidRPr="00C60173">
        <w:rPr>
          <w:sz w:val="16"/>
        </w:rPr>
        <w:t>Benhabib</w:t>
      </w:r>
      <w:proofErr w:type="spellEnd"/>
      <w:r w:rsidRPr="00C60173">
        <w:rPr>
          <w:sz w:val="16"/>
        </w:rPr>
        <w:t xml:space="preserve">, in her constitutional theory, runs afoul of Nancy </w:t>
      </w:r>
      <w:r w:rsidRPr="00C60173">
        <w:rPr>
          <w:rStyle w:val="StyleBoldUnderline"/>
        </w:rPr>
        <w:t xml:space="preserve">Fraser's critical diagnosis of the trend in current political </w:t>
      </w:r>
      <w:r w:rsidRPr="00B73370">
        <w:rPr>
          <w:rStyle w:val="StyleBoldUnderline"/>
        </w:rPr>
        <w:t>philosophy to subordinate</w:t>
      </w:r>
      <w:r w:rsidRPr="00B73370">
        <w:rPr>
          <w:sz w:val="16"/>
        </w:rPr>
        <w:t xml:space="preserve"> class and distributional </w:t>
      </w:r>
      <w:r w:rsidRPr="00B73370">
        <w:rPr>
          <w:rStyle w:val="StyleBoldUnderline"/>
        </w:rPr>
        <w:t>conflicts to struggles for cultural inclusion</w:t>
      </w:r>
      <w:r w:rsidRPr="00B73370">
        <w:rPr>
          <w:sz w:val="16"/>
        </w:rPr>
        <w:t xml:space="preserve"> and recognition.85 Perhaps this is due to the fact that “hot” constitutional issues are so often ones with cultural dimensions in the foreground, rarely touching visibly on distributional conflicts between groups. </w:t>
      </w:r>
      <w:r w:rsidRPr="00B73370">
        <w:rPr>
          <w:rStyle w:val="StyleBoldUnderline"/>
        </w:rPr>
        <w:t>This</w:t>
      </w:r>
      <w:r w:rsidRPr="00B73370">
        <w:rPr>
          <w:sz w:val="16"/>
        </w:rPr>
        <w:t xml:space="preserve"> nonetheless </w:t>
      </w:r>
      <w:r w:rsidRPr="00B73370">
        <w:rPr>
          <w:rStyle w:val="StyleBoldUnderline"/>
        </w:rPr>
        <w:t>is problematic since</w:t>
      </w:r>
      <w:r w:rsidRPr="00B73370">
        <w:rPr>
          <w:sz w:val="16"/>
        </w:rPr>
        <w:t xml:space="preserve"> much </w:t>
      </w:r>
      <w:r w:rsidRPr="00B73370">
        <w:rPr>
          <w:rStyle w:val="StyleBoldUnderline"/>
        </w:rPr>
        <w:t>court business clearly affects – often subtly and invisibly – the outcomes of these conflicts, frequently with bad results</w:t>
      </w:r>
      <w:r w:rsidRPr="00B73370">
        <w:rPr>
          <w:sz w:val="16"/>
        </w:rPr>
        <w:t>.86 For</w:t>
      </w:r>
      <w:r w:rsidRPr="00C60173">
        <w:rPr>
          <w:sz w:val="16"/>
        </w:rPr>
        <w:t xml:space="preserve"> another reason why centering constitutional discourse on inclusion and cultural issues is problematic, it is useful to remind ourselves of </w:t>
      </w:r>
      <w:proofErr w:type="spellStart"/>
      <w:r w:rsidRPr="00C60173">
        <w:rPr>
          <w:sz w:val="16"/>
        </w:rPr>
        <w:t>Habermas</w:t>
      </w:r>
      <w:proofErr w:type="spellEnd"/>
      <w:r w:rsidRPr="00C60173">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C60173">
        <w:rPr>
          <w:sz w:val="16"/>
        </w:rPr>
        <w:t>conflictual</w:t>
      </w:r>
      <w:proofErr w:type="spellEnd"/>
      <w:r w:rsidRPr="00C60173">
        <w:rPr>
          <w:sz w:val="16"/>
        </w:rPr>
        <w:t xml:space="preserve">. None of this is to deny a legitimate place for ethical-political discourse. However, we do see something of a two-steps-forward-one-step-back movement </w:t>
      </w:r>
      <w:r w:rsidRPr="00191E3D">
        <w:rPr>
          <w:sz w:val="16"/>
        </w:rPr>
        <w:t xml:space="preserve">in </w:t>
      </w:r>
      <w:proofErr w:type="spellStart"/>
      <w:r w:rsidRPr="00191E3D">
        <w:rPr>
          <w:sz w:val="16"/>
        </w:rPr>
        <w:t>Benhabib's</w:t>
      </w:r>
      <w:proofErr w:type="spellEnd"/>
      <w:r w:rsidRPr="00191E3D">
        <w:rPr>
          <w:sz w:val="16"/>
        </w:rPr>
        <w:t xml:space="preserve"> advancement of </w:t>
      </w:r>
      <w:proofErr w:type="spellStart"/>
      <w:r w:rsidRPr="00191E3D">
        <w:rPr>
          <w:sz w:val="16"/>
        </w:rPr>
        <w:t>Habermas</w:t>
      </w:r>
      <w:proofErr w:type="spellEnd"/>
      <w:r w:rsidRPr="00191E3D">
        <w:rPr>
          <w:sz w:val="16"/>
        </w:rPr>
        <w:t xml:space="preserve">’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w:t>
      </w:r>
      <w:r w:rsidRPr="00191E3D">
        <w:t xml:space="preserve">4. Conclusion </w:t>
      </w:r>
      <w:proofErr w:type="gramStart"/>
      <w:r w:rsidRPr="00191E3D">
        <w:rPr>
          <w:rStyle w:val="StyleBoldUnderline"/>
        </w:rPr>
        <w:t>Some</w:t>
      </w:r>
      <w:proofErr w:type="gramEnd"/>
      <w:r w:rsidRPr="00191E3D">
        <w:rPr>
          <w:sz w:val="16"/>
        </w:rPr>
        <w:t xml:space="preserve"> readers may </w:t>
      </w:r>
      <w:r w:rsidRPr="00191E3D">
        <w:rPr>
          <w:rStyle w:val="StyleBoldUnderline"/>
        </w:rPr>
        <w:t>find the general notion of reinvigorating a politics of constitutionalism quixotic</w:t>
      </w:r>
      <w:r w:rsidRPr="00191E3D">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191E3D">
        <w:rPr>
          <w:sz w:val="16"/>
        </w:rPr>
        <w:t>Habermas</w:t>
      </w:r>
      <w:proofErr w:type="spellEnd"/>
      <w:r w:rsidRPr="00191E3D">
        <w:rPr>
          <w:sz w:val="16"/>
        </w:rPr>
        <w:t xml:space="preserve"> and </w:t>
      </w:r>
      <w:proofErr w:type="spellStart"/>
      <w:r w:rsidRPr="00191E3D">
        <w:rPr>
          <w:sz w:val="16"/>
        </w:rPr>
        <w:t>Benhabib</w:t>
      </w:r>
      <w:proofErr w:type="spellEnd"/>
      <w:r w:rsidRPr="00191E3D">
        <w:rPr>
          <w:sz w:val="16"/>
        </w:rPr>
        <w:t xml:space="preserve"> presumably have in mind. Instead, I take the basic Hegelian point I started this paper with to be this: </w:t>
      </w:r>
      <w:r w:rsidRPr="00191E3D">
        <w:rPr>
          <w:rStyle w:val="StyleBoldUnderline"/>
        </w:rPr>
        <w:t>modern persons ought to be able to comprehend their social order as</w:t>
      </w:r>
      <w:r w:rsidRPr="00191E3D">
        <w:rPr>
          <w:sz w:val="16"/>
        </w:rPr>
        <w:t xml:space="preserve"> the work of reason; </w:t>
      </w:r>
      <w:r w:rsidRPr="00191E3D">
        <w:rPr>
          <w:rStyle w:val="StyleBoldUnderline"/>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191E3D">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191E3D">
        <w:rPr>
          <w:sz w:val="16"/>
        </w:rPr>
        <w:t>consitutues</w:t>
      </w:r>
      <w:proofErr w:type="spellEnd"/>
      <w:r w:rsidRPr="00191E3D">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191E3D">
        <w:rPr>
          <w:sz w:val="16"/>
        </w:rPr>
        <w:t>jurisgenerative</w:t>
      </w:r>
      <w:proofErr w:type="spellEnd"/>
      <w:r w:rsidRPr="00191E3D">
        <w:rPr>
          <w:sz w:val="16"/>
        </w:rPr>
        <w:t xml:space="preserve"> theories</w:t>
      </w:r>
      <w:r w:rsidRPr="00C60173">
        <w:rPr>
          <w:sz w:val="16"/>
        </w:rPr>
        <w:t xml:space="preserve"> ought to aim at recapturing while critiquing more legalistic and authoritarian models of law. This is not to deny the possibility that democratic iterations themselves may be regressive or authoritarian, populist in the pejorative sense. </w:t>
      </w:r>
      <w:r w:rsidRPr="00342A01">
        <w:rPr>
          <w:rStyle w:val="StyleBoldUnderline"/>
          <w:b/>
          <w:highlight w:val="yellow"/>
        </w:rPr>
        <w:t>But the denial of</w:t>
      </w:r>
      <w:r w:rsidRPr="00C60173">
        <w:rPr>
          <w:rStyle w:val="StyleBoldUnderline"/>
          <w:b/>
        </w:rPr>
        <w:t xml:space="preserve"> their</w:t>
      </w:r>
      <w:r w:rsidRPr="00C60173">
        <w:rPr>
          <w:sz w:val="16"/>
        </w:rPr>
        <w:t xml:space="preserve"> legitimacy or </w:t>
      </w:r>
      <w:r w:rsidRPr="00342A01">
        <w:rPr>
          <w:rStyle w:val="StyleBoldUnderline"/>
          <w:b/>
          <w:highlight w:val="yellow"/>
        </w:rPr>
        <w:t xml:space="preserve">possibility moves us in the </w:t>
      </w:r>
      <w:r w:rsidRPr="00342A01">
        <w:rPr>
          <w:rStyle w:val="StyleBoldUnderline"/>
          <w:b/>
          <w:highlight w:val="yellow"/>
        </w:rPr>
        <w:lastRenderedPageBreak/>
        <w:t>direction of authoritarian conceptions of law and political power and the isolation of</w:t>
      </w:r>
      <w:r w:rsidRPr="00C60173">
        <w:rPr>
          <w:rStyle w:val="StyleBoldUnderline"/>
          <w:b/>
        </w:rPr>
        <w:t xml:space="preserve"> individuals and </w:t>
      </w:r>
      <w:r w:rsidRPr="00342A01">
        <w:rPr>
          <w:rStyle w:val="StyleBoldUnderline"/>
          <w:b/>
          <w:highlight w:val="yellow"/>
        </w:rPr>
        <w:t>social groups</w:t>
      </w:r>
      <w:r w:rsidRPr="00C60173">
        <w:rPr>
          <w:rStyle w:val="StyleBoldUnderline"/>
          <w:b/>
        </w:rPr>
        <w:t xml:space="preserve"> wrought by a political order of machine-like administration</w:t>
      </w:r>
      <w:r w:rsidRPr="00C60173">
        <w:rPr>
          <w:sz w:val="16"/>
        </w:rPr>
        <w:t xml:space="preserve"> that </w:t>
      </w:r>
      <w:proofErr w:type="spellStart"/>
      <w:r w:rsidRPr="00C60173">
        <w:rPr>
          <w:sz w:val="16"/>
        </w:rPr>
        <w:t>Horkheimer</w:t>
      </w:r>
      <w:proofErr w:type="spellEnd"/>
      <w:r w:rsidRPr="00C60173">
        <w:rPr>
          <w:sz w:val="16"/>
        </w:rPr>
        <w:t xml:space="preserve"> and </w:t>
      </w:r>
      <w:proofErr w:type="spellStart"/>
      <w:r w:rsidRPr="00C60173">
        <w:rPr>
          <w:sz w:val="16"/>
        </w:rPr>
        <w:t>Adorno</w:t>
      </w:r>
      <w:proofErr w:type="spellEnd"/>
      <w:r w:rsidRPr="00C60173">
        <w:rPr>
          <w:sz w:val="16"/>
        </w:rPr>
        <w:t xml:space="preserve"> describe as a main feature of modern political domination. </w:t>
      </w:r>
      <w:r w:rsidRPr="00342A01">
        <w:rPr>
          <w:rStyle w:val="StyleBoldUnderline"/>
          <w:highlight w:val="yellow"/>
        </w:rPr>
        <w:t>Recapturing</w:t>
      </w:r>
      <w:r w:rsidRPr="00C60173">
        <w:rPr>
          <w:rStyle w:val="StyleBoldUnderline"/>
        </w:rPr>
        <w:t xml:space="preserve"> some sense of </w:t>
      </w:r>
      <w:r w:rsidRPr="00342A01">
        <w:rPr>
          <w:rStyle w:val="StyleBoldUnderline"/>
          <w:highlight w:val="yellow"/>
        </w:rPr>
        <w:t>how human activity</w:t>
      </w:r>
      <w:r w:rsidRPr="00C60173">
        <w:rPr>
          <w:rStyle w:val="StyleBoldUnderline"/>
        </w:rPr>
        <w:t xml:space="preserve"> makes reason actual </w:t>
      </w:r>
      <w:r w:rsidRPr="00342A01">
        <w:rPr>
          <w:rStyle w:val="StyleBoldUnderline"/>
          <w:highlight w:val="yellow"/>
        </w:rPr>
        <w:t>in</w:t>
      </w:r>
      <w:r w:rsidRPr="00C60173">
        <w:rPr>
          <w:rStyle w:val="StyleBoldUnderline"/>
        </w:rPr>
        <w:t xml:space="preserve"> the </w:t>
      </w:r>
      <w:r w:rsidRPr="00342A01">
        <w:rPr>
          <w:rStyle w:val="StyleBoldUnderline"/>
          <w:highlight w:val="yellow"/>
        </w:rPr>
        <w:t>ongoing organization of society</w:t>
      </w:r>
      <w:r w:rsidRPr="00C60173">
        <w:rPr>
          <w:rStyle w:val="StyleBoldUnderline"/>
        </w:rPr>
        <w:t xml:space="preserve"> need not amount to the claim that reason culminates in some centralized form</w:t>
      </w:r>
      <w:r w:rsidRPr="00C60173">
        <w:rPr>
          <w:sz w:val="16"/>
        </w:rPr>
        <w:t xml:space="preserve">, as in the Hegelian state, or in some end state, as in Marx. </w:t>
      </w:r>
      <w:r w:rsidRPr="00C60173">
        <w:rPr>
          <w:rStyle w:val="StyleBoldUnderline"/>
        </w:rPr>
        <w:t xml:space="preserve">It </w:t>
      </w:r>
      <w:r w:rsidRPr="00342A01">
        <w:rPr>
          <w:rStyle w:val="StyleBoldUnderline"/>
          <w:highlight w:val="yellow"/>
        </w:rPr>
        <w:t>can</w:t>
      </w:r>
      <w:r w:rsidRPr="00C60173">
        <w:rPr>
          <w:rStyle w:val="StyleBoldUnderline"/>
        </w:rPr>
        <w:t xml:space="preserve">, however, </w:t>
      </w:r>
      <w:r w:rsidRPr="00342A01">
        <w:rPr>
          <w:rStyle w:val="StyleBoldUnderline"/>
          <w:highlight w:val="yellow"/>
        </w:rPr>
        <w:t xml:space="preserve">move us to envision </w:t>
      </w:r>
      <w:r w:rsidRPr="00C60173">
        <w:rPr>
          <w:rStyle w:val="StyleBoldUnderline"/>
        </w:rPr>
        <w:t xml:space="preserve">the possibility of an </w:t>
      </w:r>
      <w:r w:rsidRPr="00342A01">
        <w:rPr>
          <w:rStyle w:val="StyleBoldUnderline"/>
          <w:highlight w:val="yellow"/>
        </w:rPr>
        <w:t>ongoing practice of communication</w:t>
      </w:r>
      <w:r w:rsidRPr="00C60173">
        <w:rPr>
          <w:rStyle w:val="StyleBoldUnderline"/>
        </w:rPr>
        <w:t xml:space="preserve">, </w:t>
      </w:r>
      <w:r w:rsidRPr="00342A01">
        <w:rPr>
          <w:rStyle w:val="StyleBoldUnderline"/>
          <w:highlight w:val="yellow"/>
        </w:rPr>
        <w:t>lawmaking, and revision that seeks to reconcile and overcome</w:t>
      </w:r>
      <w:r w:rsidRPr="00C60173">
        <w:rPr>
          <w:rStyle w:val="StyleBoldUnderline"/>
        </w:rPr>
        <w:t xml:space="preserve"> positivity and </w:t>
      </w:r>
      <w:r w:rsidRPr="00342A01">
        <w:rPr>
          <w:rStyle w:val="StyleBoldUnderline"/>
          <w:highlight w:val="yellow"/>
        </w:rPr>
        <w:t>division, without</w:t>
      </w:r>
      <w:r w:rsidRPr="00C60173">
        <w:rPr>
          <w:sz w:val="16"/>
        </w:rPr>
        <w:t xml:space="preserve"> the </w:t>
      </w:r>
      <w:r w:rsidRPr="00C60173">
        <w:rPr>
          <w:rStyle w:val="StyleBoldUnderline"/>
        </w:rPr>
        <w:t xml:space="preserve">triumphalist </w:t>
      </w:r>
      <w:r w:rsidRPr="00342A01">
        <w:rPr>
          <w:rStyle w:val="StyleBoldUnderline"/>
          <w:highlight w:val="yellow"/>
        </w:rPr>
        <w:t xml:space="preserve">pretension of ever being able to </w:t>
      </w:r>
      <w:r w:rsidRPr="00342A01">
        <w:rPr>
          <w:rStyle w:val="StyleBoldUnderline"/>
          <w:b/>
          <w:highlight w:val="yellow"/>
        </w:rPr>
        <w:t>fully do so</w:t>
      </w:r>
      <w:r w:rsidRPr="00C60173">
        <w:t>.</w:t>
      </w:r>
    </w:p>
    <w:p w:rsidR="00D76E62" w:rsidRPr="00C60173" w:rsidRDefault="00D76E62" w:rsidP="00D76E62">
      <w:pPr>
        <w:rPr>
          <w:rStyle w:val="BodyText2"/>
          <w:rFonts w:eastAsia="Calibri"/>
          <w:sz w:val="16"/>
          <w:szCs w:val="20"/>
        </w:rPr>
      </w:pPr>
    </w:p>
    <w:p w:rsidR="00D76E62" w:rsidRPr="00C60173" w:rsidRDefault="00D76E62" w:rsidP="00D76E62">
      <w:pPr>
        <w:pStyle w:val="TagText"/>
      </w:pPr>
      <w:r w:rsidRPr="00C60173">
        <w:t xml:space="preserve">Rejecting </w:t>
      </w:r>
      <w:r>
        <w:t xml:space="preserve">state-based legal solutions </w:t>
      </w:r>
      <w:r w:rsidRPr="00C60173">
        <w:t>creates ineffective activism, undermining progressive forces</w:t>
      </w:r>
    </w:p>
    <w:p w:rsidR="00D76E62" w:rsidRPr="00C60173" w:rsidRDefault="00D76E62" w:rsidP="00D76E62">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D76E62" w:rsidRPr="00C60173" w:rsidRDefault="00D76E62" w:rsidP="00D76E62"/>
    <w:p w:rsidR="00D76E62" w:rsidRPr="00C60173" w:rsidRDefault="00D76E62" w:rsidP="00D76E62">
      <w:pPr>
        <w:rPr>
          <w:sz w:val="16"/>
        </w:rPr>
      </w:pPr>
      <w:r w:rsidRPr="00191E3D">
        <w:rPr>
          <w:sz w:val="16"/>
        </w:rPr>
        <w:t xml:space="preserve">Both </w:t>
      </w:r>
      <w:r w:rsidRPr="00191E3D">
        <w:rPr>
          <w:rStyle w:val="StyleBoldUnderline"/>
        </w:rPr>
        <w:t>the practical failures and the fallacy of</w:t>
      </w:r>
      <w:r w:rsidRPr="00191E3D">
        <w:rPr>
          <w:sz w:val="16"/>
        </w:rPr>
        <w:t xml:space="preserve"> rigid </w:t>
      </w:r>
      <w:r w:rsidRPr="00191E3D">
        <w:rPr>
          <w:rStyle w:val="StyleBoldUnderline"/>
        </w:rPr>
        <w:t xml:space="preserve">boundaries generated by </w:t>
      </w:r>
      <w:r w:rsidRPr="00342A01">
        <w:rPr>
          <w:rStyle w:val="StyleBoldUnderline"/>
          <w:highlight w:val="yellow"/>
        </w:rPr>
        <w:t>extralegal activism</w:t>
      </w:r>
      <w:r w:rsidRPr="00191E3D">
        <w:rPr>
          <w:sz w:val="16"/>
        </w:rPr>
        <w:t xml:space="preserve"> rhetoric </w:t>
      </w:r>
      <w:r w:rsidRPr="00191E3D">
        <w:rPr>
          <w:rStyle w:val="StyleBoldUnderline"/>
        </w:rPr>
        <w:t>permit us to broaden our inquiry to the</w:t>
      </w:r>
      <w:r w:rsidRPr="00191E3D">
        <w:rPr>
          <w:sz w:val="16"/>
        </w:rPr>
        <w:t xml:space="preserve"> underlying </w:t>
      </w:r>
      <w:r w:rsidRPr="00191E3D">
        <w:rPr>
          <w:rStyle w:val="StyleBoldUnderline"/>
        </w:rPr>
        <w:t>assumptions of</w:t>
      </w:r>
      <w:r w:rsidRPr="00191E3D">
        <w:rPr>
          <w:sz w:val="16"/>
        </w:rPr>
        <w:t xml:space="preserve"> current proposals regarding </w:t>
      </w:r>
      <w:r w:rsidRPr="00191E3D">
        <w:rPr>
          <w:rStyle w:val="StyleBoldUnderline"/>
        </w:rPr>
        <w:t>transformative politics</w:t>
      </w:r>
      <w:r w:rsidRPr="00191E3D">
        <w:rPr>
          <w:sz w:val="16"/>
        </w:rPr>
        <w:t xml:space="preserve"> — that is, attempts to produce meaningful changes in the political and socioeconomic landscapes. </w:t>
      </w:r>
      <w:r w:rsidRPr="00191E3D">
        <w:rPr>
          <w:rStyle w:val="StyleBoldUnderline"/>
        </w:rPr>
        <w:t>The suggested alternatives</w:t>
      </w:r>
      <w:r w:rsidRPr="00191E3D">
        <w:rPr>
          <w:sz w:val="16"/>
        </w:rPr>
        <w:t xml:space="preserve"> produce a new image of social and political action. This vision </w:t>
      </w:r>
      <w:r w:rsidRPr="00342A01">
        <w:rPr>
          <w:rStyle w:val="StyleBoldUnderline"/>
          <w:highlight w:val="yellow"/>
        </w:rPr>
        <w:t>rejects</w:t>
      </w:r>
      <w:r w:rsidRPr="00191E3D">
        <w:rPr>
          <w:sz w:val="16"/>
        </w:rPr>
        <w:t xml:space="preserve"> a shared theory of social reform, rejects formal programmatic </w:t>
      </w:r>
      <w:r w:rsidRPr="00342A01">
        <w:rPr>
          <w:rStyle w:val="StyleBoldUnderline"/>
          <w:highlight w:val="yellow"/>
        </w:rPr>
        <w:t>agendas</w:t>
      </w:r>
      <w:r w:rsidRPr="00191E3D">
        <w:rPr>
          <w:rStyle w:val="StyleBoldUnderline"/>
        </w:rPr>
        <w:t xml:space="preserve">, </w:t>
      </w:r>
      <w:r w:rsidRPr="00342A01">
        <w:rPr>
          <w:rStyle w:val="StyleBoldUnderline"/>
          <w:highlight w:val="yellow"/>
        </w:rPr>
        <w:t>and</w:t>
      </w:r>
      <w:r w:rsidRPr="00191E3D">
        <w:rPr>
          <w:rStyle w:val="StyleBoldUnderline"/>
        </w:rPr>
        <w:t xml:space="preserve"> </w:t>
      </w:r>
      <w:r w:rsidRPr="00342A01">
        <w:rPr>
          <w:rStyle w:val="StyleBoldUnderline"/>
          <w:highlight w:val="yellow"/>
        </w:rPr>
        <w:t>embraces</w:t>
      </w:r>
      <w:r w:rsidRPr="00191E3D">
        <w:rPr>
          <w:rStyle w:val="StyleBoldUnderline"/>
        </w:rPr>
        <w:t xml:space="preserve"> a multiplicity of forms and practices</w:t>
      </w:r>
      <w:r w:rsidRPr="00191E3D">
        <w:rPr>
          <w:sz w:val="16"/>
        </w:rPr>
        <w:t xml:space="preserve">. Thus, it is described in such terms as </w:t>
      </w:r>
      <w:r w:rsidRPr="00342A01">
        <w:rPr>
          <w:rStyle w:val="StyleBoldUnderline"/>
          <w:highlight w:val="yellow"/>
        </w:rPr>
        <w:t>a plan of no plan</w:t>
      </w:r>
      <w:proofErr w:type="gramStart"/>
      <w:r w:rsidRPr="00191E3D">
        <w:rPr>
          <w:sz w:val="16"/>
        </w:rPr>
        <w:t>,211</w:t>
      </w:r>
      <w:proofErr w:type="gramEnd"/>
      <w:r w:rsidRPr="00191E3D">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191E3D">
        <w:rPr>
          <w:rStyle w:val="StyleBoldUnderline"/>
        </w:rPr>
        <w:t>“[T]he opposition is not playing that game . . . . [E]</w:t>
      </w:r>
      <w:proofErr w:type="spellStart"/>
      <w:r w:rsidRPr="00191E3D">
        <w:rPr>
          <w:rStyle w:val="StyleBoldUnderline"/>
        </w:rPr>
        <w:t>veryone</w:t>
      </w:r>
      <w:proofErr w:type="spellEnd"/>
      <w:r w:rsidRPr="00191E3D">
        <w:rPr>
          <w:rStyle w:val="StyleBoldUnderline"/>
        </w:rPr>
        <w:t xml:space="preserve"> else is operating as if there were</w:t>
      </w:r>
      <w:r w:rsidRPr="00191E3D">
        <w:rPr>
          <w:sz w:val="16"/>
        </w:rPr>
        <w:t xml:space="preserve"> Grand Narratives . . . .”218 </w:t>
      </w:r>
      <w:r w:rsidRPr="00191E3D">
        <w:rPr>
          <w:rStyle w:val="StyleBoldUnderline"/>
        </w:rPr>
        <w:t>Intertwined with the resignation from law and policy, the new bromide of “neither left nor right” has become axiomatic only for some</w:t>
      </w:r>
      <w:r w:rsidRPr="00191E3D">
        <w:rPr>
          <w:sz w:val="16"/>
        </w:rPr>
        <w:t>.219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sidRPr="00191E3D">
        <w:rPr>
          <w:sz w:val="16"/>
        </w:rPr>
        <w:t>ing</w:t>
      </w:r>
      <w:proofErr w:type="spellEnd"/>
      <w:r w:rsidRPr="00191E3D">
        <w:rPr>
          <w:sz w:val="16"/>
        </w:rPr>
        <w:t xml:space="preserve">].”220 Although “public interest law” was originally associated exclusively with liberal projects, in the past three decades </w:t>
      </w:r>
      <w:r w:rsidRPr="00342A01">
        <w:rPr>
          <w:rStyle w:val="StyleBoldUnderline"/>
          <w:highlight w:val="yellow"/>
        </w:rPr>
        <w:t>conservative advocacy groups have</w:t>
      </w:r>
      <w:r w:rsidRPr="00191E3D">
        <w:rPr>
          <w:rStyle w:val="StyleBoldUnderline"/>
        </w:rPr>
        <w:t xml:space="preserve"> </w:t>
      </w:r>
      <w:r w:rsidRPr="00342A01">
        <w:rPr>
          <w:rStyle w:val="StyleBoldUnderline"/>
          <w:highlight w:val="yellow"/>
        </w:rPr>
        <w:t>rapidly grown</w:t>
      </w:r>
      <w:r w:rsidRPr="00191E3D">
        <w:rPr>
          <w:sz w:val="16"/>
        </w:rPr>
        <w:t xml:space="preserve"> both in number and </w:t>
      </w:r>
      <w:r w:rsidRPr="00342A01">
        <w:rPr>
          <w:rStyle w:val="StyleBoldUnderline"/>
          <w:highlight w:val="yellow"/>
        </w:rPr>
        <w:t>in</w:t>
      </w:r>
      <w:r w:rsidRPr="00191E3D">
        <w:rPr>
          <w:rStyle w:val="StyleBoldUnderline"/>
        </w:rPr>
        <w:t xml:space="preserve"> their </w:t>
      </w:r>
      <w:r w:rsidRPr="005B2AD2">
        <w:rPr>
          <w:rStyle w:val="StyleBoldUnderline"/>
        </w:rPr>
        <w:t xml:space="preserve">vigorous </w:t>
      </w:r>
      <w:r w:rsidRPr="00342A01">
        <w:rPr>
          <w:rStyle w:val="StyleBoldUnderline"/>
          <w:highlight w:val="yellow"/>
        </w:rPr>
        <w:t>use of</w:t>
      </w:r>
      <w:r w:rsidRPr="00191E3D">
        <w:rPr>
          <w:rStyle w:val="StyleBoldUnderline"/>
        </w:rPr>
        <w:t xml:space="preserve"> traditional </w:t>
      </w:r>
      <w:r w:rsidRPr="00342A01">
        <w:rPr>
          <w:rStyle w:val="StyleBoldUnderline"/>
          <w:highlight w:val="yellow"/>
        </w:rPr>
        <w:t xml:space="preserve">legal strategies </w:t>
      </w:r>
      <w:r w:rsidRPr="005B2AD2">
        <w:rPr>
          <w:rStyle w:val="StyleBoldUnderline"/>
        </w:rPr>
        <w:t>to promote their causes</w:t>
      </w:r>
      <w:r w:rsidRPr="00191E3D">
        <w:rPr>
          <w:sz w:val="16"/>
        </w:rPr>
        <w:t xml:space="preserve">.221 </w:t>
      </w:r>
      <w:proofErr w:type="gramStart"/>
      <w:r w:rsidRPr="00191E3D">
        <w:rPr>
          <w:sz w:val="16"/>
        </w:rPr>
        <w:t>This</w:t>
      </w:r>
      <w:proofErr w:type="gramEnd"/>
      <w:r w:rsidRPr="00191E3D">
        <w:rPr>
          <w:sz w:val="16"/>
        </w:rPr>
        <w:t xml:space="preserve"> growth in </w:t>
      </w:r>
      <w:r w:rsidRPr="00191E3D">
        <w:rPr>
          <w:rStyle w:val="StyleBoldUnderline"/>
        </w:rPr>
        <w:t xml:space="preserve">conservative advocacy is particularly salient </w:t>
      </w:r>
      <w:r w:rsidRPr="00342A01">
        <w:rPr>
          <w:rStyle w:val="StyleBoldUnderline"/>
          <w:highlight w:val="yellow"/>
        </w:rPr>
        <w:t>in juxtaposition to</w:t>
      </w:r>
      <w:r w:rsidRPr="00191E3D">
        <w:rPr>
          <w:rStyle w:val="StyleBoldUnderline"/>
        </w:rPr>
        <w:t xml:space="preserve"> the </w:t>
      </w:r>
      <w:r w:rsidRPr="00342A01">
        <w:rPr>
          <w:rStyle w:val="StyleBoldUnderline"/>
          <w:highlight w:val="yellow"/>
        </w:rPr>
        <w:t>decline of</w:t>
      </w:r>
      <w:r w:rsidRPr="00191E3D">
        <w:rPr>
          <w:rStyle w:val="StyleBoldUnderline"/>
        </w:rPr>
        <w:t xml:space="preserve"> traditional </w:t>
      </w:r>
      <w:r w:rsidRPr="00342A01">
        <w:rPr>
          <w:rStyle w:val="StyleBoldUnderline"/>
          <w:highlight w:val="yellow"/>
        </w:rPr>
        <w:t>progressive</w:t>
      </w:r>
      <w:r w:rsidRPr="00191E3D">
        <w:rPr>
          <w:rStyle w:val="StyleBoldUnderline"/>
        </w:rPr>
        <w:t xml:space="preserve"> </w:t>
      </w:r>
      <w:r w:rsidRPr="00342A01">
        <w:rPr>
          <w:rStyle w:val="StyleBoldUnderline"/>
          <w:highlight w:val="yellow"/>
        </w:rPr>
        <w:t>advocacy</w:t>
      </w:r>
      <w:r w:rsidRPr="00191E3D">
        <w:rPr>
          <w:rStyle w:val="StyleBoldUnderline"/>
        </w:rPr>
        <w:t xml:space="preserve">. </w:t>
      </w:r>
      <w:r w:rsidRPr="00191E3D">
        <w:rPr>
          <w:sz w:val="16"/>
        </w:rPr>
        <w:t xml:space="preserve">Most recently, some thinkers have even suggested that there may be “something inherent in </w:t>
      </w:r>
      <w:r w:rsidRPr="00191E3D">
        <w:rPr>
          <w:rStyle w:val="StyleBoldUnderline"/>
        </w:rPr>
        <w:t xml:space="preserve">the left’s conception of </w:t>
      </w:r>
      <w:r w:rsidRPr="00342A01">
        <w:rPr>
          <w:rStyle w:val="StyleBoldUnderline"/>
          <w:highlight w:val="yellow"/>
        </w:rPr>
        <w:t>social change</w:t>
      </w:r>
      <w:r w:rsidRPr="00191E3D">
        <w:rPr>
          <w:sz w:val="16"/>
        </w:rPr>
        <w:t xml:space="preserve"> — </w:t>
      </w:r>
      <w:r w:rsidRPr="00342A01">
        <w:rPr>
          <w:rStyle w:val="StyleBoldUnderline"/>
          <w:highlight w:val="yellow"/>
        </w:rPr>
        <w:t>focused</w:t>
      </w:r>
      <w:r w:rsidRPr="00191E3D">
        <w:rPr>
          <w:sz w:val="16"/>
        </w:rPr>
        <w:t xml:space="preserve"> as it is </w:t>
      </w:r>
      <w:r w:rsidRPr="00342A01">
        <w:rPr>
          <w:rStyle w:val="StyleBoldUnderline"/>
          <w:highlight w:val="yellow"/>
        </w:rPr>
        <w:t>on</w:t>
      </w:r>
      <w:r w:rsidRPr="00191E3D">
        <w:rPr>
          <w:rStyle w:val="StyleBoldUnderline"/>
        </w:rPr>
        <w:t xml:space="preserve"> </w:t>
      </w:r>
      <w:r w:rsidRPr="00342A01">
        <w:rPr>
          <w:rStyle w:val="Emphasis"/>
          <w:highlight w:val="yellow"/>
        </w:rPr>
        <w:t>participation and empowerment</w:t>
      </w:r>
      <w:r w:rsidRPr="00191E3D">
        <w:rPr>
          <w:sz w:val="16"/>
        </w:rPr>
        <w:t xml:space="preserve"> — that </w:t>
      </w:r>
      <w:r w:rsidRPr="00342A01">
        <w:rPr>
          <w:rStyle w:val="StyleBoldUnderline"/>
          <w:highlight w:val="yellow"/>
        </w:rPr>
        <w:t>produces a</w:t>
      </w:r>
      <w:r w:rsidRPr="00191E3D">
        <w:rPr>
          <w:rStyle w:val="StyleBoldUnderline"/>
        </w:rPr>
        <w:t xml:space="preserve"> unique </w:t>
      </w:r>
      <w:r w:rsidRPr="00342A01">
        <w:rPr>
          <w:rStyle w:val="StyleBoldUnderline"/>
          <w:highlight w:val="yellow"/>
        </w:rPr>
        <w:t>distrust of legal expertise</w:t>
      </w:r>
      <w:r w:rsidRPr="00191E3D">
        <w:rPr>
          <w:sz w:val="16"/>
        </w:rPr>
        <w:t xml:space="preserve">.”222 Once again, </w:t>
      </w:r>
      <w:r w:rsidRPr="00191E3D">
        <w:rPr>
          <w:rStyle w:val="StyleBoldUnderline"/>
          <w:b/>
        </w:rPr>
        <w:t xml:space="preserve">this conclusion reveals flaws </w:t>
      </w:r>
      <w:r w:rsidRPr="00191E3D">
        <w:rPr>
          <w:sz w:val="16"/>
        </w:rPr>
        <w:t xml:space="preserve">parallel </w:t>
      </w:r>
      <w:r w:rsidRPr="00191E3D">
        <w:rPr>
          <w:rStyle w:val="StyleBoldUnderline"/>
          <w:b/>
        </w:rPr>
        <w:t xml:space="preserve">to the </w:t>
      </w:r>
      <w:r w:rsidRPr="00191E3D">
        <w:rPr>
          <w:sz w:val="16"/>
        </w:rPr>
        <w:t xml:space="preserve">original </w:t>
      </w:r>
      <w:r w:rsidRPr="00191E3D">
        <w:rPr>
          <w:rStyle w:val="StyleBoldUnderline"/>
          <w:b/>
        </w:rPr>
        <w:t>disenchantment with legal reform</w:t>
      </w:r>
      <w:r w:rsidRPr="00191E3D">
        <w:rPr>
          <w:sz w:val="16"/>
        </w:rPr>
        <w:t xml:space="preserve">. Although the new extralegal frames present themselves as apt alternatives to legal reform models and as capable of producing significant changes to the social map, in </w:t>
      </w:r>
      <w:r w:rsidRPr="00191E3D">
        <w:rPr>
          <w:rStyle w:val="StyleBoldUnderline"/>
        </w:rPr>
        <w:t>practice they generate very limited improvement</w:t>
      </w:r>
      <w:r w:rsidRPr="00191E3D">
        <w:rPr>
          <w:sz w:val="16"/>
        </w:rPr>
        <w:t xml:space="preserve"> in existing social arrangements. Most strikingly, the cooptation effect here can be explained in terms of the most profound risk of the typology — that of legitimation. </w:t>
      </w:r>
      <w:r w:rsidRPr="00191E3D">
        <w:rPr>
          <w:u w:val="single"/>
        </w:rPr>
        <w:t>T</w:t>
      </w:r>
      <w:r w:rsidRPr="00191E3D">
        <w:rPr>
          <w:rStyle w:val="StyleBoldUnderline"/>
        </w:rPr>
        <w:t xml:space="preserve">he common pattern of </w:t>
      </w:r>
      <w:r w:rsidRPr="00342A01">
        <w:rPr>
          <w:rStyle w:val="StyleBoldUnderline"/>
          <w:highlight w:val="yellow"/>
        </w:rPr>
        <w:t>extralegal</w:t>
      </w:r>
      <w:r w:rsidRPr="00191E3D">
        <w:rPr>
          <w:rStyle w:val="StyleBoldUnderline"/>
        </w:rPr>
        <w:t xml:space="preserve"> </w:t>
      </w:r>
      <w:r w:rsidRPr="00342A01">
        <w:rPr>
          <w:rStyle w:val="StyleBoldUnderline"/>
          <w:highlight w:val="yellow"/>
        </w:rPr>
        <w:t>scholarship</w:t>
      </w:r>
      <w:r w:rsidRPr="00191E3D">
        <w:rPr>
          <w:rStyle w:val="StyleBoldUnderline"/>
        </w:rPr>
        <w:t xml:space="preserve"> is to </w:t>
      </w:r>
      <w:r w:rsidRPr="00342A01">
        <w:rPr>
          <w:rStyle w:val="StyleBoldUnderline"/>
          <w:highlight w:val="yellow"/>
        </w:rPr>
        <w:t>describe</w:t>
      </w:r>
      <w:r w:rsidRPr="00191E3D">
        <w:rPr>
          <w:rStyle w:val="StyleBoldUnderline"/>
        </w:rPr>
        <w:t xml:space="preserve"> an </w:t>
      </w:r>
      <w:r w:rsidRPr="00342A01">
        <w:rPr>
          <w:rStyle w:val="StyleBoldUnderline"/>
          <w:highlight w:val="yellow"/>
        </w:rPr>
        <w:t>inherent instability in dominant structures</w:t>
      </w:r>
      <w:r w:rsidRPr="00191E3D">
        <w:rPr>
          <w:sz w:val="16"/>
        </w:rPr>
        <w:t xml:space="preserve"> by pointing, for example, to grassroots strategies</w:t>
      </w:r>
      <w:proofErr w:type="gramStart"/>
      <w:r w:rsidRPr="00191E3D">
        <w:rPr>
          <w:sz w:val="16"/>
        </w:rPr>
        <w:t>,</w:t>
      </w:r>
      <w:r w:rsidRPr="00191E3D">
        <w:rPr>
          <w:rStyle w:val="StyleBoldUnderline"/>
        </w:rPr>
        <w:t>223</w:t>
      </w:r>
      <w:proofErr w:type="gramEnd"/>
      <w:r w:rsidRPr="00191E3D">
        <w:rPr>
          <w:rStyle w:val="StyleBoldUnderline"/>
        </w:rPr>
        <w:t xml:space="preserve"> </w:t>
      </w:r>
      <w:r w:rsidRPr="00342A01">
        <w:rPr>
          <w:rStyle w:val="StyleBoldUnderline"/>
          <w:highlight w:val="yellow"/>
        </w:rPr>
        <w:t>and</w:t>
      </w:r>
      <w:r w:rsidRPr="00191E3D">
        <w:rPr>
          <w:rStyle w:val="StyleBoldUnderline"/>
        </w:rPr>
        <w:t xml:space="preserve"> then to </w:t>
      </w:r>
      <w:r w:rsidRPr="00342A01">
        <w:rPr>
          <w:rStyle w:val="StyleBoldUnderline"/>
          <w:b/>
          <w:highlight w:val="yellow"/>
        </w:rPr>
        <w:t>assume</w:t>
      </w:r>
      <w:r w:rsidRPr="00191E3D">
        <w:rPr>
          <w:rStyle w:val="StyleBoldUnderline"/>
        </w:rPr>
        <w:t xml:space="preserve"> that</w:t>
      </w:r>
      <w:r w:rsidRPr="00191E3D">
        <w:rPr>
          <w:sz w:val="16"/>
        </w:rPr>
        <w:t xml:space="preserve"> specific instances of </w:t>
      </w:r>
      <w:r w:rsidRPr="00342A01">
        <w:rPr>
          <w:rStyle w:val="StyleBoldUnderline"/>
          <w:highlight w:val="yellow"/>
        </w:rPr>
        <w:t>counterhegemonic activities translate into</w:t>
      </w:r>
      <w:r w:rsidRPr="00191E3D">
        <w:rPr>
          <w:rStyle w:val="StyleBoldUnderline"/>
        </w:rPr>
        <w:t xml:space="preserve"> a more complete </w:t>
      </w:r>
      <w:r w:rsidRPr="00342A01">
        <w:rPr>
          <w:rStyle w:val="StyleBoldUnderline"/>
          <w:highlight w:val="yellow"/>
        </w:rPr>
        <w:t>transformation</w:t>
      </w:r>
      <w:r w:rsidRPr="00191E3D">
        <w:rPr>
          <w:rStyle w:val="StyleBoldUnderline"/>
        </w:rPr>
        <w:t>.</w:t>
      </w:r>
      <w:r w:rsidRPr="00191E3D">
        <w:rPr>
          <w:sz w:val="16"/>
        </w:rPr>
        <w:t xml:space="preserve"> </w:t>
      </w:r>
      <w:r w:rsidRPr="00191E3D">
        <w:rPr>
          <w:rStyle w:val="StyleBoldUnderline"/>
        </w:rPr>
        <w:t>This celebration of</w:t>
      </w:r>
      <w:r w:rsidRPr="00191E3D">
        <w:rPr>
          <w:sz w:val="16"/>
        </w:rPr>
        <w:t xml:space="preserve"> multiple </w:t>
      </w:r>
      <w:r w:rsidRPr="00191E3D">
        <w:rPr>
          <w:rStyle w:val="StyleBoldUnderline"/>
        </w:rPr>
        <w:t>micro-resistances</w:t>
      </w:r>
      <w:r w:rsidRPr="00191E3D">
        <w:rPr>
          <w:sz w:val="16"/>
        </w:rPr>
        <w:t xml:space="preserve"> </w:t>
      </w:r>
      <w:r w:rsidRPr="00191E3D">
        <w:rPr>
          <w:rStyle w:val="StyleBoldUnderline"/>
        </w:rPr>
        <w:t>seems to rely on</w:t>
      </w:r>
      <w:r w:rsidRPr="00191E3D">
        <w:rPr>
          <w:sz w:val="16"/>
        </w:rPr>
        <w:t xml:space="preserve"> an aggregate approach — </w:t>
      </w:r>
      <w:r w:rsidRPr="00191E3D">
        <w:rPr>
          <w:rStyle w:val="StyleBoldUnderline"/>
        </w:rPr>
        <w:t>an idea that the multiplication of practices will evolve into something substantial</w:t>
      </w:r>
      <w:r w:rsidRPr="00191E3D">
        <w:rPr>
          <w:sz w:val="16"/>
        </w:rPr>
        <w:t xml:space="preserve">. </w:t>
      </w:r>
      <w:r w:rsidRPr="00191E3D">
        <w:rPr>
          <w:rStyle w:val="StyleBoldUnderline"/>
          <w:b/>
        </w:rPr>
        <w:t xml:space="preserve">In fact, </w:t>
      </w:r>
      <w:r w:rsidRPr="00342A01">
        <w:rPr>
          <w:rStyle w:val="StyleBoldUnderline"/>
          <w:b/>
          <w:highlight w:val="yellow"/>
        </w:rPr>
        <w:t>the</w:t>
      </w:r>
      <w:r w:rsidRPr="00191E3D">
        <w:rPr>
          <w:rStyle w:val="StyleBoldUnderline"/>
          <w:b/>
        </w:rPr>
        <w:t xml:space="preserve"> </w:t>
      </w:r>
      <w:r w:rsidRPr="00342A01">
        <w:rPr>
          <w:rStyle w:val="StyleBoldUnderline"/>
          <w:b/>
          <w:highlight w:val="yellow"/>
        </w:rPr>
        <w:t>myth of engagement obscures</w:t>
      </w:r>
      <w:r w:rsidRPr="00191E3D">
        <w:rPr>
          <w:rStyle w:val="StyleBoldUnderline"/>
          <w:b/>
        </w:rPr>
        <w:t xml:space="preserve"> </w:t>
      </w:r>
      <w:r w:rsidRPr="00342A01">
        <w:rPr>
          <w:rStyle w:val="StyleBoldUnderline"/>
          <w:b/>
          <w:highlight w:val="yellow"/>
        </w:rPr>
        <w:t>the</w:t>
      </w:r>
      <w:r w:rsidRPr="00191E3D">
        <w:rPr>
          <w:rStyle w:val="StyleBoldUnderline"/>
          <w:b/>
        </w:rPr>
        <w:t xml:space="preserve"> </w:t>
      </w:r>
      <w:r w:rsidRPr="00342A01">
        <w:rPr>
          <w:rStyle w:val="Emphasis"/>
          <w:highlight w:val="yellow"/>
        </w:rPr>
        <w:t>actual lack of change being produced</w:t>
      </w:r>
      <w:r w:rsidRPr="00191E3D">
        <w:rPr>
          <w:rStyle w:val="StyleBoldUnderline"/>
          <w:b/>
        </w:rPr>
        <w:t xml:space="preserve">, while the broader pattern of </w:t>
      </w:r>
      <w:r w:rsidRPr="00342A01">
        <w:rPr>
          <w:rStyle w:val="StyleBoldUnderline"/>
          <w:b/>
          <w:highlight w:val="yellow"/>
        </w:rPr>
        <w:t>equating extralegal activism with social reform produces</w:t>
      </w:r>
      <w:r w:rsidRPr="00191E3D">
        <w:rPr>
          <w:rStyle w:val="StyleBoldUnderline"/>
          <w:b/>
        </w:rPr>
        <w:t xml:space="preserve"> </w:t>
      </w:r>
      <w:r w:rsidRPr="00342A01">
        <w:rPr>
          <w:rStyle w:val="StyleBoldUnderline"/>
          <w:b/>
          <w:highlight w:val="yellow"/>
        </w:rPr>
        <w:t xml:space="preserve">a </w:t>
      </w:r>
      <w:r w:rsidRPr="00342A01">
        <w:rPr>
          <w:rStyle w:val="Emphasis"/>
          <w:highlight w:val="yellow"/>
        </w:rPr>
        <w:t>false belief in</w:t>
      </w:r>
      <w:r w:rsidRPr="00191E3D">
        <w:rPr>
          <w:rStyle w:val="Emphasis"/>
        </w:rPr>
        <w:t xml:space="preserve"> the potential of </w:t>
      </w:r>
      <w:r w:rsidRPr="00342A01">
        <w:rPr>
          <w:rStyle w:val="Emphasis"/>
          <w:highlight w:val="yellow"/>
        </w:rPr>
        <w:t>change.</w:t>
      </w:r>
      <w:r w:rsidRPr="00191E3D">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w:t>
      </w:r>
      <w:proofErr w:type="gramStart"/>
      <w:r w:rsidRPr="00191E3D">
        <w:rPr>
          <w:sz w:val="16"/>
        </w:rPr>
        <w:t>experience will</w:t>
      </w:r>
      <w:proofErr w:type="gramEnd"/>
      <w:r w:rsidRPr="00191E3D">
        <w:rPr>
          <w:sz w:val="16"/>
        </w:rPr>
        <w:t xml:space="preserve">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191E3D">
        <w:rPr>
          <w:rStyle w:val="StyleBoldUnderline"/>
        </w:rPr>
        <w:t>micro-instances of activism are</w:t>
      </w:r>
      <w:r w:rsidRPr="00191E3D">
        <w:rPr>
          <w:sz w:val="16"/>
        </w:rPr>
        <w:t xml:space="preserve"> often </w:t>
      </w:r>
      <w:r w:rsidRPr="00191E3D">
        <w:rPr>
          <w:rStyle w:val="StyleBoldUnderline"/>
        </w:rPr>
        <w:t xml:space="preserve">fundamentally </w:t>
      </w:r>
      <w:proofErr w:type="spellStart"/>
      <w:r w:rsidRPr="00191E3D">
        <w:rPr>
          <w:rStyle w:val="StyleBoldUnderline"/>
        </w:rPr>
        <w:t>performative</w:t>
      </w:r>
      <w:proofErr w:type="spellEnd"/>
      <w:r w:rsidRPr="00191E3D">
        <w:rPr>
          <w:sz w:val="16"/>
        </w:rPr>
        <w:t xml:space="preserve">, obscuring the distance between the descriptive and the prescriptive. The manifestations of </w:t>
      </w:r>
      <w:r w:rsidRPr="00191E3D">
        <w:rPr>
          <w:rStyle w:val="StyleBoldUnderline"/>
          <w:b/>
        </w:rPr>
        <w:t>extralegal</w:t>
      </w:r>
      <w:r w:rsidRPr="00191E3D">
        <w:rPr>
          <w:rStyle w:val="StyleBoldUnderline"/>
        </w:rPr>
        <w:t xml:space="preserve"> </w:t>
      </w:r>
      <w:r w:rsidRPr="00191E3D">
        <w:rPr>
          <w:rStyle w:val="StyleBoldUnderline"/>
          <w:b/>
        </w:rPr>
        <w:t>activism</w:t>
      </w:r>
      <w:r w:rsidRPr="00191E3D">
        <w:rPr>
          <w:sz w:val="16"/>
        </w:rPr>
        <w:t xml:space="preserve"> — the law and organizing model; the proliferation of informal, soft norms and norm-generating actors; and the celebrated, separate nongovernmental sphere of action — all </w:t>
      </w:r>
      <w:r w:rsidRPr="00191E3D">
        <w:rPr>
          <w:rStyle w:val="StyleBoldUnderline"/>
          <w:b/>
        </w:rPr>
        <w:t xml:space="preserve">produce a fantasy that change can be brought about through small-scale, decentralized </w:t>
      </w:r>
      <w:r w:rsidRPr="00191E3D">
        <w:rPr>
          <w:rStyle w:val="StyleBoldUnderline"/>
          <w:b/>
        </w:rPr>
        <w:lastRenderedPageBreak/>
        <w:t>transformation</w:t>
      </w:r>
      <w:r w:rsidRPr="00191E3D">
        <w:rPr>
          <w:sz w:val="16"/>
        </w:rPr>
        <w:t xml:space="preserve">. </w:t>
      </w:r>
      <w:r w:rsidRPr="00191E3D">
        <w:rPr>
          <w:rStyle w:val="StyleBoldUnderline"/>
        </w:rPr>
        <w:t xml:space="preserve">The </w:t>
      </w:r>
      <w:r w:rsidRPr="00342A01">
        <w:rPr>
          <w:rStyle w:val="StyleBoldUnderline"/>
          <w:highlight w:val="yellow"/>
        </w:rPr>
        <w:t>emphasis is local, but</w:t>
      </w:r>
      <w:r w:rsidRPr="00191E3D">
        <w:rPr>
          <w:rStyle w:val="StyleBoldUnderline"/>
        </w:rPr>
        <w:t xml:space="preserve"> the locality </w:t>
      </w:r>
      <w:r w:rsidRPr="00191E3D">
        <w:rPr>
          <w:rStyle w:val="StyleBoldUnderline"/>
          <w:b/>
        </w:rPr>
        <w:t xml:space="preserve">is </w:t>
      </w:r>
      <w:r w:rsidRPr="00342A01">
        <w:rPr>
          <w:rStyle w:val="Emphasis"/>
          <w:highlight w:val="yellow"/>
        </w:rPr>
        <w:t>described</w:t>
      </w:r>
      <w:r w:rsidRPr="00191E3D">
        <w:rPr>
          <w:rStyle w:val="StyleBoldUnderline"/>
        </w:rPr>
        <w:t xml:space="preserve"> </w:t>
      </w:r>
      <w:r w:rsidRPr="00342A01">
        <w:rPr>
          <w:rStyle w:val="StyleBoldUnderline"/>
          <w:highlight w:val="yellow"/>
        </w:rPr>
        <w:t>as a</w:t>
      </w:r>
      <w:r w:rsidRPr="00191E3D">
        <w:rPr>
          <w:rStyle w:val="StyleBoldUnderline"/>
        </w:rPr>
        <w:t xml:space="preserve"> microcosm of </w:t>
      </w:r>
      <w:r w:rsidRPr="00342A01">
        <w:rPr>
          <w:rStyle w:val="StyleBoldUnderline"/>
          <w:highlight w:val="yellow"/>
        </w:rPr>
        <w:t>the whole</w:t>
      </w:r>
      <w:r w:rsidRPr="00191E3D">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w:t>
      </w:r>
      <w:proofErr w:type="spellStart"/>
      <w:r w:rsidRPr="00191E3D">
        <w:rPr>
          <w:sz w:val="16"/>
        </w:rPr>
        <w:t>translocal</w:t>
      </w:r>
      <w:proofErr w:type="spellEnd"/>
      <w:r w:rsidRPr="00191E3D">
        <w:rPr>
          <w:sz w:val="16"/>
        </w:rPr>
        <w:t xml:space="preserve"> one. In reality, although there has been a recent proliferation of associations and grassroots groups, few new local-</w:t>
      </w:r>
      <w:proofErr w:type="spellStart"/>
      <w:r w:rsidRPr="00191E3D">
        <w:rPr>
          <w:sz w:val="16"/>
        </w:rPr>
        <w:t>statenational</w:t>
      </w:r>
      <w:proofErr w:type="spellEnd"/>
      <w:r w:rsidRPr="00191E3D">
        <w:rPr>
          <w:sz w:val="16"/>
        </w:rPr>
        <w:t xml:space="preserve">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w:t>
      </w:r>
      <w:proofErr w:type="spellStart"/>
      <w:r w:rsidRPr="00191E3D">
        <w:rPr>
          <w:sz w:val="16"/>
        </w:rPr>
        <w:t>Theda</w:t>
      </w:r>
      <w:proofErr w:type="spellEnd"/>
      <w:r w:rsidRPr="00191E3D">
        <w:rPr>
          <w:sz w:val="16"/>
        </w:rPr>
        <w:t xml:space="preserve"> Skocpol.229 New </w:t>
      </w:r>
      <w:r w:rsidRPr="00191E3D">
        <w:rPr>
          <w:rStyle w:val="StyleBoldUnderline"/>
        </w:rPr>
        <w:t>social movements have</w:t>
      </w:r>
      <w:r w:rsidRPr="00191E3D">
        <w:rPr>
          <w:sz w:val="16"/>
        </w:rPr>
        <w:t xml:space="preserve"> for the most part </w:t>
      </w:r>
      <w:r w:rsidRPr="00191E3D">
        <w:rPr>
          <w:rStyle w:val="StyleBoldUnderline"/>
        </w:rPr>
        <w:t>failed in sustaining coalitions or producing significant institutional change through</w:t>
      </w:r>
      <w:r w:rsidRPr="00191E3D">
        <w:rPr>
          <w:sz w:val="16"/>
        </w:rPr>
        <w:t xml:space="preserve"> grassroots </w:t>
      </w:r>
      <w:r w:rsidRPr="00191E3D">
        <w:rPr>
          <w:rStyle w:val="StyleBoldUnderline"/>
        </w:rPr>
        <w:t>activism</w:t>
      </w:r>
      <w:r w:rsidRPr="00191E3D">
        <w:rPr>
          <w:sz w:val="16"/>
        </w:rPr>
        <w:t xml:space="preserve">. Professor Handler concludes that </w:t>
      </w:r>
      <w:r w:rsidRPr="00191E3D">
        <w:rPr>
          <w:rStyle w:val="StyleBoldUnderline"/>
        </w:rPr>
        <w:t>this failure is due in part to the ideas of contingency, pluralism, and localism that are so embedded in current activism</w:t>
      </w:r>
      <w:r w:rsidRPr="00191E3D">
        <w:rPr>
          <w:sz w:val="16"/>
        </w:rPr>
        <w:t xml:space="preserve">.230 Is the focus on small-scale dynamics simply an evasion of the need to engage in broader substantive debate? </w:t>
      </w:r>
      <w:r w:rsidRPr="00342A01">
        <w:rPr>
          <w:rStyle w:val="StyleBoldUnderline"/>
          <w:b/>
          <w:highlight w:val="yellow"/>
        </w:rPr>
        <w:t xml:space="preserve">It is important </w:t>
      </w:r>
      <w:r w:rsidRPr="00191E3D">
        <w:rPr>
          <w:rStyle w:val="StyleBoldUnderline"/>
          <w:b/>
        </w:rPr>
        <w:t xml:space="preserve">for </w:t>
      </w:r>
      <w:r w:rsidRPr="00342A01">
        <w:rPr>
          <w:rStyle w:val="StyleBoldUnderline"/>
          <w:b/>
          <w:highlight w:val="yellow"/>
        </w:rPr>
        <w:t>next-gen</w:t>
      </w:r>
      <w:r w:rsidRPr="00191E3D">
        <w:rPr>
          <w:rStyle w:val="StyleBoldUnderline"/>
          <w:b/>
        </w:rPr>
        <w:t xml:space="preserve">eration progressive legal </w:t>
      </w:r>
      <w:r w:rsidRPr="00342A01">
        <w:rPr>
          <w:rStyle w:val="StyleBoldUnderline"/>
          <w:b/>
          <w:highlight w:val="yellow"/>
        </w:rPr>
        <w:t>scholars</w:t>
      </w:r>
      <w:r w:rsidRPr="00191E3D">
        <w:rPr>
          <w:sz w:val="16"/>
        </w:rPr>
        <w:t xml:space="preserve">, </w:t>
      </w:r>
      <w:r w:rsidRPr="00191E3D">
        <w:rPr>
          <w:rStyle w:val="StyleBoldUnderline"/>
        </w:rPr>
        <w:t>while maintaining a critical legal consciousness</w:t>
      </w:r>
      <w:r w:rsidRPr="00191E3D">
        <w:rPr>
          <w:sz w:val="16"/>
        </w:rPr>
        <w:t xml:space="preserve">, to </w:t>
      </w:r>
      <w:r w:rsidRPr="00342A01">
        <w:rPr>
          <w:rStyle w:val="StyleBoldUnderline"/>
          <w:highlight w:val="yellow"/>
        </w:rPr>
        <w:t>recognize</w:t>
      </w:r>
      <w:r w:rsidRPr="00191E3D">
        <w:rPr>
          <w:rStyle w:val="StyleBoldUnderline"/>
        </w:rPr>
        <w:t xml:space="preserve"> that not all extralegal associational life is transformative</w:t>
      </w:r>
      <w:r w:rsidRPr="00191E3D">
        <w:rPr>
          <w:sz w:val="16"/>
        </w:rPr>
        <w:t xml:space="preserve">. </w:t>
      </w:r>
      <w:r w:rsidRPr="00191E3D">
        <w:rPr>
          <w:rStyle w:val="StyleBoldUnderline"/>
        </w:rPr>
        <w:t>We must differentiate</w:t>
      </w:r>
      <w:r w:rsidRPr="00191E3D">
        <w:rPr>
          <w:sz w:val="16"/>
        </w:rPr>
        <w:t xml:space="preserve">, for example, </w:t>
      </w:r>
      <w:r w:rsidRPr="00191E3D">
        <w:rPr>
          <w:rStyle w:val="StyleBoldUnderline"/>
        </w:rPr>
        <w:t>between inward-looking groups, which tend to be self-regarding and depoliticized, and social movements that participate in political activities, engage the public debate, and aim to challenge and reform existing realities</w:t>
      </w:r>
      <w:r w:rsidRPr="00191E3D">
        <w:rPr>
          <w:sz w:val="16"/>
        </w:rPr>
        <w:t xml:space="preserve">.231 We must differentiate between professional associations and more inclusive forms of institutions that act as trustees for larger segments of the community.232 As described above, </w:t>
      </w:r>
      <w:r w:rsidRPr="00191E3D">
        <w:rPr>
          <w:rStyle w:val="StyleBoldUnderline"/>
        </w:rPr>
        <w:t>extralegal activism tends to operate on a</w:t>
      </w:r>
      <w:r w:rsidRPr="00191E3D">
        <w:rPr>
          <w:sz w:val="16"/>
        </w:rPr>
        <w:t xml:space="preserve"> more divided and hence a </w:t>
      </w:r>
      <w:r w:rsidRPr="00191E3D">
        <w:rPr>
          <w:rStyle w:val="StyleBoldUnderline"/>
        </w:rPr>
        <w:t>smaller scale than earlier social movements, which had national reform agendas</w:t>
      </w:r>
      <w:r w:rsidRPr="00191E3D">
        <w:rPr>
          <w:sz w:val="16"/>
        </w:rPr>
        <w:t xml:space="preserve">. Consequently, </w:t>
      </w:r>
      <w:r w:rsidRPr="00342A01">
        <w:rPr>
          <w:rStyle w:val="StyleBoldUnderline"/>
          <w:b/>
          <w:highlight w:val="yellow"/>
        </w:rPr>
        <w:t xml:space="preserve">within critical discourse </w:t>
      </w:r>
      <w:r w:rsidRPr="00191E3D">
        <w:rPr>
          <w:rStyle w:val="StyleBoldUnderline"/>
          <w:b/>
        </w:rPr>
        <w:t xml:space="preserve">there is </w:t>
      </w:r>
      <w:r w:rsidRPr="00342A01">
        <w:rPr>
          <w:rStyle w:val="StyleBoldUnderline"/>
          <w:b/>
          <w:highlight w:val="yellow"/>
        </w:rPr>
        <w:t>a</w:t>
      </w:r>
      <w:r w:rsidRPr="00191E3D">
        <w:rPr>
          <w:rStyle w:val="StyleBoldUnderline"/>
          <w:b/>
        </w:rPr>
        <w:t xml:space="preserve"> </w:t>
      </w:r>
      <w:r w:rsidRPr="00342A01">
        <w:rPr>
          <w:rStyle w:val="StyleBoldUnderline"/>
          <w:b/>
          <w:highlight w:val="yellow"/>
        </w:rPr>
        <w:t>need to recognize</w:t>
      </w:r>
      <w:r w:rsidRPr="00191E3D">
        <w:rPr>
          <w:rStyle w:val="StyleBoldUnderline"/>
          <w:b/>
        </w:rPr>
        <w:t xml:space="preserve"> the </w:t>
      </w:r>
      <w:r w:rsidRPr="00342A01">
        <w:rPr>
          <w:rStyle w:val="StyleBoldUnderline"/>
          <w:b/>
          <w:highlight w:val="yellow"/>
        </w:rPr>
        <w:t>limited capacity of small-scale action</w:t>
      </w:r>
      <w:r w:rsidRPr="00191E3D">
        <w:rPr>
          <w:sz w:val="16"/>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342A01">
        <w:rPr>
          <w:rStyle w:val="StyleBoldUnderline"/>
          <w:highlight w:val="yellow"/>
        </w:rPr>
        <w:t>groups</w:t>
      </w:r>
      <w:r w:rsidRPr="00191E3D">
        <w:rPr>
          <w:rStyle w:val="StyleBoldUnderline"/>
        </w:rPr>
        <w:t xml:space="preserve"> </w:t>
      </w:r>
      <w:r w:rsidRPr="00342A01">
        <w:rPr>
          <w:rStyle w:val="StyleBoldUnderline"/>
          <w:highlight w:val="yellow"/>
        </w:rPr>
        <w:t>are situated in opposition to</w:t>
      </w:r>
      <w:r w:rsidRPr="00191E3D">
        <w:rPr>
          <w:rStyle w:val="StyleBoldUnderline"/>
        </w:rPr>
        <w:t xml:space="preserve"> any form of </w:t>
      </w:r>
      <w:r w:rsidRPr="00342A01">
        <w:rPr>
          <w:rStyle w:val="StyleBoldUnderline"/>
          <w:highlight w:val="yellow"/>
        </w:rPr>
        <w:t>institutionalized power</w:t>
      </w:r>
      <w:r w:rsidRPr="00191E3D">
        <w:rPr>
          <w:rStyle w:val="StyleBoldUnderline"/>
        </w:rPr>
        <w:t xml:space="preserve">, </w:t>
      </w:r>
      <w:r w:rsidRPr="00342A01">
        <w:rPr>
          <w:rStyle w:val="StyleBoldUnderline"/>
          <w:highlight w:val="yellow"/>
        </w:rPr>
        <w:t xml:space="preserve">they </w:t>
      </w:r>
      <w:r w:rsidRPr="00191E3D">
        <w:rPr>
          <w:rStyle w:val="StyleBoldUnderline"/>
        </w:rPr>
        <w:t xml:space="preserve">may be simply mirroring what they are fighting against and merely </w:t>
      </w:r>
      <w:r w:rsidRPr="00342A01">
        <w:rPr>
          <w:rStyle w:val="StyleBoldUnderline"/>
          <w:highlight w:val="yellow"/>
        </w:rPr>
        <w:t>produc</w:t>
      </w:r>
      <w:r w:rsidRPr="00191E3D">
        <w:rPr>
          <w:rStyle w:val="StyleBoldUnderline"/>
        </w:rPr>
        <w:t xml:space="preserve">ing </w:t>
      </w:r>
      <w:r w:rsidRPr="00342A01">
        <w:rPr>
          <w:rStyle w:val="Emphasis"/>
          <w:highlight w:val="yellow"/>
        </w:rPr>
        <w:t>moot activism</w:t>
      </w:r>
      <w:r w:rsidRPr="00191E3D">
        <w:rPr>
          <w:rStyle w:val="StyleBoldUnderline"/>
        </w:rPr>
        <w:t xml:space="preserve"> that settles for what seems possible within the narrow space that is left in a rising convergence of ideologies</w:t>
      </w:r>
      <w:r w:rsidRPr="00191E3D">
        <w:rPr>
          <w:sz w:val="16"/>
        </w:rPr>
        <w:t xml:space="preserve">. </w:t>
      </w:r>
      <w:r w:rsidRPr="00342A01">
        <w:rPr>
          <w:rStyle w:val="StyleBoldUnderline"/>
          <w:highlight w:val="yellow"/>
        </w:rPr>
        <w:t>The original vision is</w:t>
      </w:r>
      <w:r w:rsidRPr="00191E3D">
        <w:rPr>
          <w:rStyle w:val="StyleBoldUnderline"/>
        </w:rPr>
        <w:t xml:space="preserve"> consequently </w:t>
      </w:r>
      <w:r w:rsidRPr="00342A01">
        <w:rPr>
          <w:rStyle w:val="StyleBoldUnderline"/>
          <w:highlight w:val="yellow"/>
        </w:rPr>
        <w:t>coopted, and</w:t>
      </w:r>
      <w:r w:rsidRPr="00191E3D">
        <w:rPr>
          <w:rStyle w:val="StyleBoldUnderline"/>
        </w:rPr>
        <w:t xml:space="preserve"> contemporary </w:t>
      </w:r>
      <w:r w:rsidRPr="00342A01">
        <w:rPr>
          <w:rStyle w:val="StyleBoldUnderline"/>
          <w:highlight w:val="yellow"/>
        </w:rPr>
        <w:t>discontent is legitimated through</w:t>
      </w:r>
      <w:r w:rsidRPr="00191E3D">
        <w:rPr>
          <w:rStyle w:val="StyleBoldUnderline"/>
        </w:rPr>
        <w:t xml:space="preserve"> a process of </w:t>
      </w:r>
      <w:r w:rsidRPr="00342A01">
        <w:rPr>
          <w:rStyle w:val="StyleBoldUnderline"/>
          <w:highlight w:val="yellow"/>
        </w:rPr>
        <w:t>self-mystification</w:t>
      </w:r>
      <w:r w:rsidRPr="00191E3D">
        <w:rPr>
          <w:sz w:val="16"/>
        </w:rPr>
        <w:t>.</w:t>
      </w:r>
    </w:p>
    <w:p w:rsidR="00D76E62" w:rsidRDefault="00D76E62" w:rsidP="00D76E62"/>
    <w:p w:rsidR="00D76E62" w:rsidRDefault="00D76E62" w:rsidP="00D76E62"/>
    <w:p w:rsidR="00D76E62" w:rsidRDefault="00D76E62" w:rsidP="00D76E62"/>
    <w:p w:rsidR="00D76E62" w:rsidRDefault="00D76E62" w:rsidP="00D76E62">
      <w:pPr>
        <w:pStyle w:val="Heading2"/>
      </w:pPr>
      <w:r>
        <w:lastRenderedPageBreak/>
        <w:t>1nc</w:t>
      </w:r>
    </w:p>
    <w:p w:rsidR="00D76E62" w:rsidRPr="00D7422D" w:rsidRDefault="00D76E62" w:rsidP="00D76E62"/>
    <w:p w:rsidR="00D76E62" w:rsidRPr="00F74151" w:rsidRDefault="00D76E62" w:rsidP="00D76E62">
      <w:pPr>
        <w:pStyle w:val="Tag2"/>
      </w:pPr>
      <w:r>
        <w:t xml:space="preserve">Demands for </w:t>
      </w:r>
      <w:proofErr w:type="spellStart"/>
      <w:r>
        <w:t>presencing</w:t>
      </w:r>
      <w:proofErr w:type="spellEnd"/>
      <w:r>
        <w:t xml:space="preserve"> of those marked as abject </w:t>
      </w:r>
      <w:proofErr w:type="spellStart"/>
      <w:r>
        <w:t>reinscribes</w:t>
      </w:r>
      <w:proofErr w:type="spellEnd"/>
      <w:r>
        <w:t xml:space="preserve"> the Hegelian dialectic of life and death that makes the social death possible in the first place.</w:t>
      </w:r>
    </w:p>
    <w:p w:rsidR="00D76E62" w:rsidRPr="0068379F" w:rsidRDefault="00D76E62" w:rsidP="00D76E62">
      <w:pPr>
        <w:rPr>
          <w:rStyle w:val="StyleStyleBold12pt"/>
        </w:rPr>
      </w:pPr>
      <w:r w:rsidRPr="0068379F">
        <w:rPr>
          <w:rStyle w:val="StyleStyleBold12pt"/>
        </w:rPr>
        <w:t>Peterson ‘6</w:t>
      </w:r>
    </w:p>
    <w:p w:rsidR="00D76E62" w:rsidRPr="0068379F" w:rsidRDefault="00D76E62" w:rsidP="00D76E62">
      <w:r>
        <w:t xml:space="preserve">Christopher, “The Return of the Body: Judith Butler's Dialectical </w:t>
      </w:r>
      <w:proofErr w:type="spellStart"/>
      <w:r>
        <w:t>Corporealism</w:t>
      </w:r>
      <w:proofErr w:type="spellEnd"/>
      <w:r>
        <w:t>,” Discourse, 28.2&amp;3, Spring &amp; Fall 2006, pp. 153-177 (Article)</w:t>
      </w:r>
    </w:p>
    <w:p w:rsidR="00D76E62" w:rsidRDefault="00D76E62" w:rsidP="00D76E62"/>
    <w:p w:rsidR="00D76E62" w:rsidRDefault="00D76E62" w:rsidP="00D76E62">
      <w:r w:rsidRPr="003657C9">
        <w:rPr>
          <w:sz w:val="16"/>
        </w:rPr>
        <w:t xml:space="preserve">In contemporary cultural studies, </w:t>
      </w:r>
      <w:r w:rsidRPr="003657C9">
        <w:rPr>
          <w:u w:val="single"/>
        </w:rPr>
        <w:t>the body is laden with intense desires and expectations</w:t>
      </w:r>
      <w:r w:rsidRPr="003657C9">
        <w:rPr>
          <w:sz w:val="16"/>
        </w:rPr>
        <w:t xml:space="preserve">. Emerging with the eclipse of </w:t>
      </w:r>
      <w:proofErr w:type="spellStart"/>
      <w:r w:rsidRPr="003657C9">
        <w:rPr>
          <w:sz w:val="16"/>
        </w:rPr>
        <w:t>poststructuralism</w:t>
      </w:r>
      <w:proofErr w:type="spellEnd"/>
      <w:r w:rsidRPr="003657C9">
        <w:rPr>
          <w:sz w:val="16"/>
        </w:rPr>
        <w:t xml:space="preserve"> in the late 1980s, “</w:t>
      </w:r>
      <w:r w:rsidRPr="003657C9">
        <w:rPr>
          <w:u w:val="single"/>
        </w:rPr>
        <w:t>the body” promised to weigh in on contemporary political debates</w:t>
      </w:r>
      <w:r w:rsidRPr="003657C9">
        <w:rPr>
          <w:sz w:val="16"/>
        </w:rPr>
        <w:t xml:space="preserve">, </w:t>
      </w:r>
      <w:r w:rsidRPr="003657C9">
        <w:rPr>
          <w:u w:val="single"/>
        </w:rPr>
        <w:t xml:space="preserve">to give material substance to a discipline supposedly evacuated by what some felt to </w:t>
      </w:r>
      <w:r w:rsidRPr="003657C9">
        <w:rPr>
          <w:b/>
          <w:u w:val="single"/>
        </w:rPr>
        <w:t xml:space="preserve">be the excessively linguistic or textual focus </w:t>
      </w:r>
      <w:r w:rsidRPr="003657C9">
        <w:rPr>
          <w:sz w:val="16"/>
        </w:rPr>
        <w:t xml:space="preserve">of contemporary theory. But </w:t>
      </w:r>
      <w:r w:rsidRPr="003657C9">
        <w:rPr>
          <w:u w:val="single"/>
        </w:rPr>
        <w:t xml:space="preserve">what if the very turn to the body occasioned a certain return of </w:t>
      </w:r>
      <w:r w:rsidRPr="003657C9">
        <w:rPr>
          <w:b/>
          <w:u w:val="single"/>
        </w:rPr>
        <w:t>the metaphysics of presence</w:t>
      </w:r>
      <w:r w:rsidRPr="003657C9">
        <w:rPr>
          <w:sz w:val="16"/>
        </w:rPr>
        <w:t xml:space="preserve">, </w:t>
      </w:r>
      <w:r w:rsidRPr="003657C9">
        <w:rPr>
          <w:u w:val="single"/>
        </w:rPr>
        <w:t>only now bearing the name</w:t>
      </w:r>
      <w:r w:rsidRPr="003657C9">
        <w:rPr>
          <w:sz w:val="16"/>
        </w:rPr>
        <w:t xml:space="preserve">, or rather, the spirit </w:t>
      </w:r>
      <w:r w:rsidRPr="003657C9">
        <w:rPr>
          <w:u w:val="single"/>
        </w:rPr>
        <w:t xml:space="preserve">of </w:t>
      </w:r>
      <w:r w:rsidRPr="003657C9">
        <w:rPr>
          <w:sz w:val="16"/>
        </w:rPr>
        <w:t>“</w:t>
      </w:r>
      <w:r w:rsidRPr="003657C9">
        <w:rPr>
          <w:rStyle w:val="Emphasis"/>
        </w:rPr>
        <w:t>the body</w:t>
      </w:r>
      <w:r w:rsidRPr="003657C9">
        <w:rPr>
          <w:sz w:val="16"/>
        </w:rPr>
        <w:t xml:space="preserve">”? Indeed, </w:t>
      </w:r>
      <w:r w:rsidRPr="003657C9">
        <w:rPr>
          <w:highlight w:val="yellow"/>
          <w:u w:val="single"/>
        </w:rPr>
        <w:t>scholars in race</w:t>
      </w:r>
      <w:r w:rsidRPr="003657C9">
        <w:rPr>
          <w:sz w:val="16"/>
          <w:highlight w:val="yellow"/>
        </w:rPr>
        <w:t xml:space="preserve">, </w:t>
      </w:r>
      <w:r w:rsidRPr="003657C9">
        <w:rPr>
          <w:highlight w:val="yellow"/>
          <w:u w:val="single"/>
        </w:rPr>
        <w:t>gender, and sexuality studies have</w:t>
      </w:r>
      <w:r w:rsidRPr="003657C9">
        <w:rPr>
          <w:sz w:val="16"/>
        </w:rPr>
        <w:t xml:space="preserve"> often </w:t>
      </w:r>
      <w:r w:rsidRPr="003657C9">
        <w:rPr>
          <w:highlight w:val="yellow"/>
          <w:u w:val="single"/>
        </w:rPr>
        <w:t xml:space="preserve">invoked </w:t>
      </w:r>
      <w:r w:rsidRPr="003657C9">
        <w:rPr>
          <w:u w:val="single"/>
        </w:rPr>
        <w:t>the body</w:t>
      </w:r>
      <w:r w:rsidRPr="003657C9">
        <w:rPr>
          <w:sz w:val="16"/>
        </w:rPr>
        <w:t xml:space="preserve"> </w:t>
      </w:r>
      <w:r w:rsidRPr="003657C9">
        <w:rPr>
          <w:u w:val="single"/>
        </w:rPr>
        <w:t xml:space="preserve">as a </w:t>
      </w:r>
      <w:r w:rsidRPr="003657C9">
        <w:rPr>
          <w:b/>
          <w:u w:val="single"/>
        </w:rPr>
        <w:t xml:space="preserve">marker of both </w:t>
      </w:r>
      <w:r w:rsidRPr="003657C9">
        <w:rPr>
          <w:b/>
          <w:highlight w:val="yellow"/>
          <w:u w:val="single"/>
        </w:rPr>
        <w:t>identity and self-presence</w:t>
      </w:r>
      <w:r w:rsidRPr="003657C9">
        <w:rPr>
          <w:sz w:val="16"/>
        </w:rPr>
        <w:t xml:space="preserve">. </w:t>
      </w:r>
      <w:r w:rsidRPr="003657C9">
        <w:rPr>
          <w:highlight w:val="yellow"/>
          <w:u w:val="single"/>
        </w:rPr>
        <w:t>Given</w:t>
      </w:r>
      <w:r w:rsidRPr="003657C9">
        <w:rPr>
          <w:u w:val="single"/>
        </w:rPr>
        <w:t xml:space="preserve"> the </w:t>
      </w:r>
      <w:r w:rsidRPr="003657C9">
        <w:rPr>
          <w:highlight w:val="yellow"/>
          <w:u w:val="single"/>
        </w:rPr>
        <w:t>violence of erasure</w:t>
      </w:r>
      <w:r w:rsidRPr="003657C9">
        <w:rPr>
          <w:u w:val="single"/>
        </w:rPr>
        <w:t xml:space="preserve">, </w:t>
      </w:r>
      <w:r w:rsidRPr="003657C9">
        <w:rPr>
          <w:highlight w:val="yellow"/>
          <w:u w:val="single"/>
        </w:rPr>
        <w:t>invisibility, and death</w:t>
      </w:r>
      <w:r w:rsidRPr="003657C9">
        <w:rPr>
          <w:sz w:val="16"/>
        </w:rPr>
        <w:t xml:space="preserve"> (both </w:t>
      </w:r>
      <w:r w:rsidRPr="003657C9">
        <w:rPr>
          <w:u w:val="single"/>
        </w:rPr>
        <w:t>social and material</w:t>
      </w:r>
      <w:r w:rsidRPr="003657C9">
        <w:rPr>
          <w:sz w:val="16"/>
        </w:rPr>
        <w:t xml:space="preserve">) to </w:t>
      </w:r>
      <w:r w:rsidRPr="003657C9">
        <w:rPr>
          <w:u w:val="single"/>
        </w:rPr>
        <w:t>which minority bodies have historically been subjected,</w:t>
      </w:r>
      <w:r w:rsidRPr="003657C9">
        <w:rPr>
          <w:sz w:val="16"/>
        </w:rPr>
        <w:t xml:space="preserve"> </w:t>
      </w:r>
      <w:r w:rsidRPr="003657C9">
        <w:rPr>
          <w:highlight w:val="yellow"/>
          <w:u w:val="single"/>
        </w:rPr>
        <w:t xml:space="preserve">it </w:t>
      </w:r>
      <w:r w:rsidRPr="003657C9">
        <w:rPr>
          <w:u w:val="single"/>
        </w:rPr>
        <w:t xml:space="preserve">has also </w:t>
      </w:r>
      <w:r w:rsidRPr="003657C9">
        <w:rPr>
          <w:highlight w:val="yellow"/>
          <w:u w:val="single"/>
        </w:rPr>
        <w:t>seemed</w:t>
      </w:r>
      <w:r w:rsidRPr="003657C9">
        <w:rPr>
          <w:u w:val="single"/>
        </w:rPr>
        <w:t xml:space="preserve"> </w:t>
      </w:r>
      <w:proofErr w:type="gramStart"/>
      <w:r w:rsidRPr="003657C9">
        <w:rPr>
          <w:u w:val="single"/>
        </w:rPr>
        <w:t>to</w:t>
      </w:r>
      <w:proofErr w:type="gramEnd"/>
      <w:r w:rsidRPr="003657C9">
        <w:rPr>
          <w:u w:val="single"/>
        </w:rPr>
        <w:t xml:space="preserve"> many </w:t>
      </w:r>
      <w:r w:rsidRPr="003657C9">
        <w:rPr>
          <w:sz w:val="16"/>
        </w:rPr>
        <w:t xml:space="preserve">that </w:t>
      </w:r>
      <w:r w:rsidRPr="003657C9">
        <w:rPr>
          <w:highlight w:val="yellow"/>
          <w:u w:val="single"/>
        </w:rPr>
        <w:t>the ontology of these bodies</w:t>
      </w:r>
      <w:r w:rsidRPr="003657C9">
        <w:rPr>
          <w:sz w:val="16"/>
        </w:rPr>
        <w:t xml:space="preserve"> </w:t>
      </w:r>
      <w:r w:rsidRPr="003657C9">
        <w:rPr>
          <w:highlight w:val="yellow"/>
          <w:u w:val="single"/>
        </w:rPr>
        <w:t xml:space="preserve">must be </w:t>
      </w:r>
      <w:r w:rsidRPr="003657C9">
        <w:rPr>
          <w:b/>
          <w:highlight w:val="yellow"/>
          <w:u w:val="single"/>
        </w:rPr>
        <w:t>insisted upon</w:t>
      </w:r>
      <w:r w:rsidRPr="003657C9">
        <w:rPr>
          <w:sz w:val="16"/>
        </w:rPr>
        <w:t xml:space="preserve"> </w:t>
      </w:r>
      <w:r w:rsidRPr="003657C9">
        <w:rPr>
          <w:u w:val="single"/>
        </w:rPr>
        <w:t>in the face of this nihilistic threat</w:t>
      </w:r>
      <w:r w:rsidRPr="003657C9">
        <w:rPr>
          <w:sz w:val="16"/>
        </w:rPr>
        <w:t xml:space="preserve">. As Sharon Holland announces in </w:t>
      </w:r>
      <w:proofErr w:type="gramStart"/>
      <w:r w:rsidRPr="003657C9">
        <w:rPr>
          <w:sz w:val="16"/>
        </w:rPr>
        <w:t>Raising</w:t>
      </w:r>
      <w:proofErr w:type="gramEnd"/>
      <w:r w:rsidRPr="003657C9">
        <w:rPr>
          <w:sz w:val="16"/>
        </w:rPr>
        <w:t xml:space="preserve"> the Dead: Readings of Death and (Black) Subjectivity, “bringing back the dead (or saving the living from the shadow of death) is the ultimate queer act.”1 And in the introduction to her seminal, 1991 collection of essays on queer theory, Inside/Out, Diana Fuss notes how “a striking feature of many of the essays collected in this volume is a fascination with the specter of abjection, a certain preoccupation with the figure of the homosexual as specter and phantom, as spirit and revenant, abject and undead.”2 Yet, queer scholarship for the most part has addressed the problem of the spectral only by way of contesting its pervasiveness in dominant representations of homosexuality. If saving us from the shadow of death names the “ultimate queer act,” such so-called “</w:t>
      </w:r>
      <w:r w:rsidRPr="003657C9">
        <w:rPr>
          <w:highlight w:val="yellow"/>
          <w:u w:val="single"/>
        </w:rPr>
        <w:t>raising”</w:t>
      </w:r>
      <w:r w:rsidRPr="003657C9">
        <w:rPr>
          <w:u w:val="single"/>
        </w:rPr>
        <w:t xml:space="preserve"> of </w:t>
      </w:r>
      <w:r w:rsidRPr="003657C9">
        <w:rPr>
          <w:highlight w:val="yellow"/>
          <w:u w:val="single"/>
        </w:rPr>
        <w:t>the dead relieves us</w:t>
      </w:r>
      <w:r w:rsidRPr="003657C9">
        <w:rPr>
          <w:u w:val="single"/>
        </w:rPr>
        <w:t xml:space="preserve"> of</w:t>
      </w:r>
      <w:r w:rsidRPr="003657C9">
        <w:rPr>
          <w:sz w:val="16"/>
        </w:rPr>
        <w:t xml:space="preserve"> any </w:t>
      </w:r>
      <w:r w:rsidRPr="003657C9">
        <w:rPr>
          <w:u w:val="single"/>
        </w:rPr>
        <w:t xml:space="preserve">sustained </w:t>
      </w:r>
      <w:r w:rsidRPr="003657C9">
        <w:rPr>
          <w:highlight w:val="yellow"/>
          <w:u w:val="single"/>
        </w:rPr>
        <w:t>engagement with</w:t>
      </w:r>
      <w:r w:rsidRPr="003657C9">
        <w:rPr>
          <w:u w:val="single"/>
        </w:rPr>
        <w:t xml:space="preserve"> </w:t>
      </w:r>
      <w:r w:rsidRPr="003657C9">
        <w:rPr>
          <w:sz w:val="16"/>
        </w:rPr>
        <w:t xml:space="preserve">what Jacques Derrida calls </w:t>
      </w:r>
      <w:proofErr w:type="spellStart"/>
      <w:r w:rsidRPr="003657C9">
        <w:rPr>
          <w:b/>
          <w:highlight w:val="yellow"/>
          <w:u w:val="single"/>
        </w:rPr>
        <w:t>spectrality</w:t>
      </w:r>
      <w:proofErr w:type="spellEnd"/>
      <w:r w:rsidRPr="003657C9">
        <w:rPr>
          <w:sz w:val="16"/>
        </w:rPr>
        <w:t xml:space="preserve">, </w:t>
      </w:r>
      <w:r w:rsidRPr="003657C9">
        <w:rPr>
          <w:highlight w:val="yellow"/>
          <w:u w:val="single"/>
        </w:rPr>
        <w:t>understood</w:t>
      </w:r>
      <w:r w:rsidRPr="003657C9">
        <w:rPr>
          <w:sz w:val="16"/>
        </w:rPr>
        <w:t xml:space="preserve">, in part, </w:t>
      </w:r>
      <w:r w:rsidRPr="003657C9">
        <w:rPr>
          <w:highlight w:val="yellow"/>
          <w:u w:val="single"/>
        </w:rPr>
        <w:t xml:space="preserve">as an </w:t>
      </w:r>
      <w:proofErr w:type="spellStart"/>
      <w:r w:rsidRPr="003657C9">
        <w:rPr>
          <w:highlight w:val="yellow"/>
          <w:u w:val="single"/>
        </w:rPr>
        <w:t>originary</w:t>
      </w:r>
      <w:proofErr w:type="spellEnd"/>
      <w:r w:rsidRPr="003657C9">
        <w:rPr>
          <w:highlight w:val="yellow"/>
          <w:u w:val="single"/>
        </w:rPr>
        <w:t xml:space="preserve"> process</w:t>
      </w:r>
      <w:r w:rsidRPr="003657C9">
        <w:rPr>
          <w:u w:val="single"/>
        </w:rPr>
        <w:t xml:space="preserve"> of mourning that is the condition of all life, </w:t>
      </w:r>
      <w:r w:rsidRPr="003657C9">
        <w:rPr>
          <w:sz w:val="16"/>
        </w:rPr>
        <w:t xml:space="preserve">indeed, </w:t>
      </w:r>
      <w:r w:rsidRPr="003657C9">
        <w:rPr>
          <w:b/>
          <w:highlight w:val="yellow"/>
          <w:u w:val="single"/>
        </w:rPr>
        <w:t>of any body</w:t>
      </w:r>
      <w:r w:rsidRPr="003657C9">
        <w:rPr>
          <w:sz w:val="16"/>
        </w:rPr>
        <w:t xml:space="preserve">. For Derrida, </w:t>
      </w:r>
      <w:proofErr w:type="spellStart"/>
      <w:r w:rsidRPr="003657C9">
        <w:rPr>
          <w:sz w:val="16"/>
        </w:rPr>
        <w:t>spectrality</w:t>
      </w:r>
      <w:proofErr w:type="spellEnd"/>
      <w:r w:rsidRPr="003657C9">
        <w:rPr>
          <w:sz w:val="16"/>
        </w:rPr>
        <w:t xml:space="preserve"> does not originate with one’s social or biological death. As he argues in a brief reading of Poe’s “The Facts in the Case of M. </w:t>
      </w:r>
      <w:proofErr w:type="spellStart"/>
      <w:r w:rsidRPr="003657C9">
        <w:rPr>
          <w:sz w:val="16"/>
        </w:rPr>
        <w:t>Valdemar</w:t>
      </w:r>
      <w:proofErr w:type="spellEnd"/>
      <w:r w:rsidRPr="003657C9">
        <w:rPr>
          <w:sz w:val="16"/>
        </w:rPr>
        <w:t xml:space="preserve">,” </w:t>
      </w:r>
      <w:r w:rsidRPr="003657C9">
        <w:rPr>
          <w:u w:val="single"/>
        </w:rPr>
        <w:t>our “future” absence divides our present/presence from the very beginning</w:t>
      </w:r>
      <w:r w:rsidRPr="003657C9">
        <w:rPr>
          <w:sz w:val="16"/>
        </w:rPr>
        <w:t xml:space="preserve">. Derrida takes </w:t>
      </w:r>
      <w:proofErr w:type="spellStart"/>
      <w:r w:rsidRPr="003657C9">
        <w:rPr>
          <w:sz w:val="16"/>
        </w:rPr>
        <w:t>Valdemar’s</w:t>
      </w:r>
      <w:proofErr w:type="spellEnd"/>
      <w:r w:rsidRPr="003657C9">
        <w:rPr>
          <w:sz w:val="16"/>
        </w:rPr>
        <w:t xml:space="preserve"> catachrestic utterance-—”I have been sleeping-—and now-—now-—I am dead”3-—to make a point about the function of language: </w:t>
      </w:r>
      <w:r w:rsidRPr="003657C9">
        <w:rPr>
          <w:u w:val="single"/>
        </w:rPr>
        <w:t xml:space="preserve">My death is structurally necessary to the pronouncing of </w:t>
      </w:r>
      <w:proofErr w:type="gramStart"/>
      <w:r w:rsidRPr="003657C9">
        <w:rPr>
          <w:u w:val="single"/>
        </w:rPr>
        <w:t>the I</w:t>
      </w:r>
      <w:proofErr w:type="gramEnd"/>
      <w:r w:rsidRPr="003657C9">
        <w:rPr>
          <w:u w:val="single"/>
        </w:rPr>
        <w:t>.</w:t>
      </w:r>
      <w:r w:rsidRPr="003657C9">
        <w:rPr>
          <w:sz w:val="16"/>
        </w:rPr>
        <w:t xml:space="preserve"> . . . </w:t>
      </w:r>
      <w:r w:rsidRPr="003657C9">
        <w:rPr>
          <w:u w:val="single"/>
        </w:rPr>
        <w:t>The utterance “I am living” is accompanied by my being-dead and its possibility requires the possibility that I be dead; and conversely</w:t>
      </w:r>
      <w:r w:rsidRPr="003657C9">
        <w:rPr>
          <w:sz w:val="16"/>
        </w:rPr>
        <w:t xml:space="preserve">. This is not an extraordinary story by Poe here, but the ordinary story of language. . . . I am thus originally means I am mortal.4 While </w:t>
      </w:r>
      <w:r w:rsidRPr="003657C9">
        <w:rPr>
          <w:u w:val="single"/>
        </w:rPr>
        <w:t>Derrida’s point is</w:t>
      </w:r>
      <w:r w:rsidRPr="003657C9">
        <w:rPr>
          <w:sz w:val="16"/>
        </w:rPr>
        <w:t xml:space="preserve"> that </w:t>
      </w:r>
      <w:r w:rsidRPr="003657C9">
        <w:rPr>
          <w:u w:val="single"/>
        </w:rPr>
        <w:t xml:space="preserve">the </w:t>
      </w:r>
      <w:proofErr w:type="spellStart"/>
      <w:r w:rsidRPr="003657C9">
        <w:rPr>
          <w:u w:val="single"/>
        </w:rPr>
        <w:t>iterability</w:t>
      </w:r>
      <w:proofErr w:type="spellEnd"/>
      <w:r w:rsidRPr="003657C9">
        <w:rPr>
          <w:u w:val="single"/>
        </w:rPr>
        <w:t xml:space="preserve"> of a speech act requires the possibility of one’s absence from future scenes of utterance </w:t>
      </w:r>
      <w:r w:rsidRPr="003657C9">
        <w:rPr>
          <w:sz w:val="16"/>
        </w:rPr>
        <w:t xml:space="preserve">(and thus already implies one’s absence in the present), </w:t>
      </w:r>
      <w:r w:rsidRPr="003657C9">
        <w:rPr>
          <w:u w:val="single"/>
        </w:rPr>
        <w:t>this living death also names the experience of “being” more generally</w:t>
      </w:r>
      <w:r w:rsidRPr="003657C9">
        <w:rPr>
          <w:sz w:val="16"/>
        </w:rPr>
        <w:t xml:space="preserve">. As Heidegger puts it, </w:t>
      </w:r>
      <w:r w:rsidRPr="003657C9">
        <w:rPr>
          <w:highlight w:val="yellow"/>
          <w:u w:val="single"/>
        </w:rPr>
        <w:t>being “is</w:t>
      </w:r>
      <w:r w:rsidRPr="003657C9">
        <w:rPr>
          <w:u w:val="single"/>
        </w:rPr>
        <w:t xml:space="preserve"> </w:t>
      </w:r>
      <w:r w:rsidRPr="003657C9">
        <w:rPr>
          <w:rStyle w:val="Emphasis"/>
          <w:highlight w:val="yellow"/>
        </w:rPr>
        <w:t>always already dying</w:t>
      </w:r>
      <w:r w:rsidRPr="003657C9">
        <w:rPr>
          <w:sz w:val="16"/>
        </w:rPr>
        <w:t xml:space="preserve">” in its “beingtowardits-end.”5 For Heidegger, death is not a punctual event that one might mark on a calendar; rather, death always already belongs to our being. </w:t>
      </w:r>
      <w:r w:rsidRPr="003657C9">
        <w:rPr>
          <w:u w:val="single"/>
        </w:rPr>
        <w:t xml:space="preserve">The conventional reduction of death to a calculable moment is </w:t>
      </w:r>
      <w:r w:rsidRPr="003657C9">
        <w:rPr>
          <w:sz w:val="16"/>
        </w:rPr>
        <w:t xml:space="preserve">precisely </w:t>
      </w:r>
      <w:r w:rsidRPr="003657C9">
        <w:rPr>
          <w:u w:val="single"/>
        </w:rPr>
        <w:t>what Poe’s story parodies</w:t>
      </w:r>
      <w:r w:rsidRPr="003657C9">
        <w:rPr>
          <w:sz w:val="16"/>
        </w:rPr>
        <w:t xml:space="preserve">. While his doctors assert that his “disease [is] of that character which would admit of exact calculation in respect to the epoch of its </w:t>
      </w:r>
      <w:proofErr w:type="spellStart"/>
      <w:r w:rsidRPr="003657C9">
        <w:rPr>
          <w:sz w:val="16"/>
        </w:rPr>
        <w:t>termina</w:t>
      </w:r>
      <w:proofErr w:type="spellEnd"/>
      <w:r w:rsidRPr="003657C9">
        <w:rPr>
          <w:sz w:val="16"/>
        </w:rPr>
        <w:t xml:space="preserve">- </w:t>
      </w:r>
      <w:proofErr w:type="spellStart"/>
      <w:r w:rsidRPr="003657C9">
        <w:rPr>
          <w:sz w:val="16"/>
        </w:rPr>
        <w:t>tion</w:t>
      </w:r>
      <w:proofErr w:type="spellEnd"/>
      <w:r w:rsidRPr="003657C9">
        <w:rPr>
          <w:sz w:val="16"/>
        </w:rPr>
        <w:t xml:space="preserve"> in death,” </w:t>
      </w:r>
      <w:proofErr w:type="spellStart"/>
      <w:r w:rsidRPr="003657C9">
        <w:rPr>
          <w:sz w:val="16"/>
        </w:rPr>
        <w:t>Valdemar</w:t>
      </w:r>
      <w:proofErr w:type="spellEnd"/>
      <w:r w:rsidRPr="003657C9">
        <w:rPr>
          <w:sz w:val="16"/>
        </w:rPr>
        <w:t xml:space="preserve"> (aided by the magic of mesmerism) continues to live beyond the estimated moment of decease, a prolongation of dying that allegorizes how life stretches along a path marked at every step by death (51). </w:t>
      </w:r>
      <w:proofErr w:type="spellStart"/>
      <w:r w:rsidRPr="003657C9">
        <w:rPr>
          <w:u w:val="single"/>
        </w:rPr>
        <w:t>Valdemar’s</w:t>
      </w:r>
      <w:proofErr w:type="spellEnd"/>
      <w:r w:rsidRPr="003657C9">
        <w:rPr>
          <w:u w:val="single"/>
        </w:rPr>
        <w:t xml:space="preserve"> protracted dying also echoes Emily Dickinson’s poem “Because I could not stop for death,” in which death “kindly” stops for the speaker and bears her forward through each stage of life.</w:t>
      </w:r>
      <w:r w:rsidRPr="003657C9">
        <w:rPr>
          <w:sz w:val="16"/>
        </w:rPr>
        <w:t xml:space="preserve"> </w:t>
      </w:r>
      <w:r w:rsidRPr="003657C9">
        <w:rPr>
          <w:b/>
          <w:highlight w:val="yellow"/>
          <w:u w:val="single"/>
        </w:rPr>
        <w:t>If</w:t>
      </w:r>
      <w:r w:rsidRPr="003657C9">
        <w:rPr>
          <w:sz w:val="16"/>
          <w:highlight w:val="yellow"/>
        </w:rPr>
        <w:t>,</w:t>
      </w:r>
      <w:r w:rsidRPr="003657C9">
        <w:rPr>
          <w:sz w:val="16"/>
        </w:rPr>
        <w:t xml:space="preserve"> as in Dickinson’s poem, </w:t>
      </w:r>
      <w:r w:rsidRPr="003657C9">
        <w:rPr>
          <w:b/>
          <w:highlight w:val="yellow"/>
          <w:u w:val="single"/>
        </w:rPr>
        <w:t>death</w:t>
      </w:r>
      <w:r w:rsidRPr="003657C9">
        <w:rPr>
          <w:b/>
          <w:u w:val="single"/>
        </w:rPr>
        <w:t xml:space="preserve"> </w:t>
      </w:r>
      <w:r w:rsidRPr="003657C9">
        <w:rPr>
          <w:highlight w:val="yellow"/>
          <w:u w:val="single"/>
        </w:rPr>
        <w:t>haunts our “being</w:t>
      </w:r>
      <w:r w:rsidRPr="003657C9">
        <w:rPr>
          <w:sz w:val="16"/>
        </w:rPr>
        <w:t xml:space="preserve">” from the very beginning, </w:t>
      </w:r>
      <w:r w:rsidRPr="003657C9">
        <w:rPr>
          <w:u w:val="single"/>
        </w:rPr>
        <w:t xml:space="preserve">then </w:t>
      </w:r>
      <w:r w:rsidRPr="003657C9">
        <w:rPr>
          <w:highlight w:val="yellow"/>
          <w:u w:val="single"/>
        </w:rPr>
        <w:t>the spectral</w:t>
      </w:r>
      <w:r w:rsidRPr="003657C9">
        <w:rPr>
          <w:u w:val="single"/>
        </w:rPr>
        <w:t xml:space="preserve"> </w:t>
      </w:r>
      <w:r w:rsidRPr="003657C9">
        <w:rPr>
          <w:highlight w:val="yellow"/>
          <w:u w:val="single"/>
        </w:rPr>
        <w:t>condition of</w:t>
      </w:r>
      <w:r w:rsidRPr="003657C9">
        <w:rPr>
          <w:sz w:val="16"/>
        </w:rPr>
        <w:t xml:space="preserve"> sexual </w:t>
      </w:r>
      <w:r w:rsidRPr="003657C9">
        <w:rPr>
          <w:highlight w:val="yellow"/>
          <w:u w:val="single"/>
        </w:rPr>
        <w:t>minorities</w:t>
      </w:r>
      <w:r w:rsidRPr="003657C9">
        <w:rPr>
          <w:u w:val="single"/>
        </w:rPr>
        <w:t xml:space="preserve"> </w:t>
      </w:r>
      <w:r w:rsidRPr="003657C9">
        <w:rPr>
          <w:highlight w:val="yellow"/>
          <w:u w:val="single"/>
        </w:rPr>
        <w:t>is not reducible to</w:t>
      </w:r>
      <w:r w:rsidRPr="003657C9">
        <w:rPr>
          <w:u w:val="single"/>
        </w:rPr>
        <w:t xml:space="preserve"> a problem of</w:t>
      </w:r>
      <w:r w:rsidRPr="003657C9">
        <w:rPr>
          <w:sz w:val="16"/>
        </w:rPr>
        <w:t xml:space="preserve"> </w:t>
      </w:r>
      <w:r w:rsidRPr="003657C9">
        <w:rPr>
          <w:highlight w:val="yellow"/>
          <w:u w:val="single"/>
        </w:rPr>
        <w:t>representation</w:t>
      </w:r>
      <w:r w:rsidRPr="003657C9">
        <w:rPr>
          <w:sz w:val="16"/>
        </w:rPr>
        <w:t xml:space="preserve">, or rather, </w:t>
      </w:r>
      <w:proofErr w:type="spellStart"/>
      <w:r w:rsidRPr="003657C9">
        <w:rPr>
          <w:sz w:val="16"/>
        </w:rPr>
        <w:t>mis</w:t>
      </w:r>
      <w:proofErr w:type="spellEnd"/>
      <w:r w:rsidRPr="003657C9">
        <w:rPr>
          <w:sz w:val="16"/>
        </w:rPr>
        <w:t xml:space="preserve">-representation, as queer scholarship tends to suppose. When Holland caricatures “postmodernism” as “the attractive zombie theory of the academy, a place where the living travel through death and are reborn to utter the truths of such a journey,” she suggests that postmodernism articulates a dialectical relation between life and death, a </w:t>
      </w:r>
      <w:proofErr w:type="spellStart"/>
      <w:r w:rsidRPr="003657C9">
        <w:rPr>
          <w:sz w:val="16"/>
        </w:rPr>
        <w:t>sublation</w:t>
      </w:r>
      <w:proofErr w:type="spellEnd"/>
      <w:r w:rsidRPr="003657C9">
        <w:rPr>
          <w:sz w:val="16"/>
        </w:rPr>
        <w:t xml:space="preserve"> of being and nonbeing that ultimately triumphs over finitude (166). </w:t>
      </w:r>
      <w:r w:rsidRPr="003657C9">
        <w:rPr>
          <w:u w:val="single"/>
        </w:rPr>
        <w:t xml:space="preserve">Such </w:t>
      </w:r>
      <w:r w:rsidRPr="003657C9">
        <w:rPr>
          <w:highlight w:val="yellow"/>
          <w:u w:val="single"/>
        </w:rPr>
        <w:t>a dialectical</w:t>
      </w:r>
      <w:r w:rsidRPr="003657C9">
        <w:rPr>
          <w:u w:val="single"/>
        </w:rPr>
        <w:t xml:space="preserve"> </w:t>
      </w:r>
      <w:r w:rsidRPr="003657C9">
        <w:rPr>
          <w:highlight w:val="yellow"/>
          <w:u w:val="single"/>
        </w:rPr>
        <w:t>view of the relation between</w:t>
      </w:r>
      <w:r w:rsidRPr="003657C9">
        <w:rPr>
          <w:u w:val="single"/>
        </w:rPr>
        <w:t xml:space="preserve"> </w:t>
      </w:r>
      <w:r w:rsidRPr="003657C9">
        <w:rPr>
          <w:highlight w:val="yellow"/>
          <w:u w:val="single"/>
        </w:rPr>
        <w:t>life and death</w:t>
      </w:r>
      <w:r w:rsidRPr="003657C9">
        <w:rPr>
          <w:sz w:val="16"/>
        </w:rPr>
        <w:t xml:space="preserve">, however, </w:t>
      </w:r>
      <w:r w:rsidRPr="003657C9">
        <w:rPr>
          <w:b/>
          <w:highlight w:val="yellow"/>
          <w:u w:val="single"/>
        </w:rPr>
        <w:t>opposes</w:t>
      </w:r>
      <w:r w:rsidRPr="003657C9">
        <w:rPr>
          <w:sz w:val="16"/>
        </w:rPr>
        <w:t xml:space="preserve"> </w:t>
      </w:r>
      <w:r w:rsidRPr="003657C9">
        <w:rPr>
          <w:b/>
          <w:u w:val="single"/>
        </w:rPr>
        <w:t xml:space="preserve">itself to </w:t>
      </w:r>
      <w:r w:rsidRPr="003657C9">
        <w:rPr>
          <w:b/>
          <w:highlight w:val="yellow"/>
          <w:u w:val="single"/>
        </w:rPr>
        <w:t>the spectral</w:t>
      </w:r>
      <w:r w:rsidRPr="003657C9">
        <w:rPr>
          <w:sz w:val="16"/>
        </w:rPr>
        <w:t xml:space="preserve">, </w:t>
      </w:r>
      <w:r w:rsidRPr="003657C9">
        <w:rPr>
          <w:b/>
          <w:u w:val="single"/>
        </w:rPr>
        <w:t xml:space="preserve">which is </w:t>
      </w:r>
      <w:r w:rsidRPr="003657C9">
        <w:rPr>
          <w:b/>
          <w:highlight w:val="yellow"/>
          <w:u w:val="single"/>
        </w:rPr>
        <w:t>neither present nor absent</w:t>
      </w:r>
      <w:r w:rsidRPr="003657C9">
        <w:rPr>
          <w:sz w:val="16"/>
        </w:rPr>
        <w:t xml:space="preserve">. But perhaps Holland’s caricature is to be expected, for </w:t>
      </w:r>
      <w:r w:rsidRPr="003657C9">
        <w:rPr>
          <w:u w:val="single"/>
        </w:rPr>
        <w:t>as Derrida notes</w:t>
      </w:r>
      <w:r w:rsidRPr="003657C9">
        <w:rPr>
          <w:sz w:val="16"/>
        </w:rPr>
        <w:t xml:space="preserve"> in Specters of Marx, “</w:t>
      </w:r>
      <w:r w:rsidRPr="003657C9">
        <w:rPr>
          <w:u w:val="single"/>
        </w:rPr>
        <w:t xml:space="preserve">the traditional scholar does not believe in </w:t>
      </w:r>
      <w:proofErr w:type="gramStart"/>
      <w:r w:rsidRPr="003657C9">
        <w:rPr>
          <w:u w:val="single"/>
        </w:rPr>
        <w:t>ghosts</w:t>
      </w:r>
      <w:r w:rsidRPr="003657C9">
        <w:rPr>
          <w:sz w:val="16"/>
        </w:rPr>
        <w:t>—</w:t>
      </w:r>
      <w:r w:rsidRPr="003657C9">
        <w:rPr>
          <w:u w:val="single"/>
        </w:rPr>
        <w:t>nor</w:t>
      </w:r>
      <w:proofErr w:type="gramEnd"/>
      <w:r w:rsidRPr="003657C9">
        <w:rPr>
          <w:u w:val="single"/>
        </w:rPr>
        <w:t xml:space="preserve"> in</w:t>
      </w:r>
      <w:r w:rsidRPr="003657C9">
        <w:rPr>
          <w:sz w:val="16"/>
        </w:rPr>
        <w:t xml:space="preserve"> all that one would call the virtual space of </w:t>
      </w:r>
      <w:proofErr w:type="spellStart"/>
      <w:r w:rsidRPr="003657C9">
        <w:rPr>
          <w:u w:val="single"/>
        </w:rPr>
        <w:t>spectrality</w:t>
      </w:r>
      <w:proofErr w:type="spellEnd"/>
      <w:r w:rsidRPr="003657C9">
        <w:rPr>
          <w:sz w:val="16"/>
        </w:rPr>
        <w:t xml:space="preserve">.” 6 If the traditional scholar does not believe in ghosts, that is because “there has never been a scholar who, as such, did not believe in the clear-cut distinction between the real and the unreal, the actual and the </w:t>
      </w:r>
      <w:proofErr w:type="spellStart"/>
      <w:r w:rsidRPr="003657C9">
        <w:rPr>
          <w:sz w:val="16"/>
        </w:rPr>
        <w:t>inactual</w:t>
      </w:r>
      <w:proofErr w:type="spellEnd"/>
      <w:r w:rsidRPr="003657C9">
        <w:rPr>
          <w:sz w:val="16"/>
        </w:rPr>
        <w:t>, the living and the non-</w:t>
      </w:r>
      <w:proofErr w:type="gramStart"/>
      <w:r w:rsidRPr="003657C9">
        <w:rPr>
          <w:sz w:val="16"/>
        </w:rPr>
        <w:t>living</w:t>
      </w:r>
      <w:proofErr w:type="gramEnd"/>
      <w:r w:rsidRPr="003657C9">
        <w:rPr>
          <w:sz w:val="16"/>
        </w:rPr>
        <w:t xml:space="preserve">, being and non-being” (34). For Derrida, a capacity to speak to “ghosts” would be the mark of a scholar.7 Although it might seem odd to yoke queer critics to the figure of the traditional scholar, so ingrained is the anti-spectral character of queer scholarship that </w:t>
      </w:r>
      <w:r w:rsidRPr="003657C9">
        <w:rPr>
          <w:highlight w:val="yellow"/>
          <w:u w:val="single"/>
        </w:rPr>
        <w:t>Holland</w:t>
      </w:r>
      <w:r w:rsidRPr="003657C9">
        <w:rPr>
          <w:u w:val="single"/>
        </w:rPr>
        <w:t xml:space="preserve"> can </w:t>
      </w:r>
      <w:r w:rsidRPr="003657C9">
        <w:rPr>
          <w:highlight w:val="yellow"/>
          <w:u w:val="single"/>
        </w:rPr>
        <w:t>declare</w:t>
      </w:r>
      <w:r w:rsidRPr="003657C9">
        <w:rPr>
          <w:u w:val="single"/>
        </w:rPr>
        <w:t xml:space="preserve"> the </w:t>
      </w:r>
      <w:r w:rsidRPr="003657C9">
        <w:rPr>
          <w:highlight w:val="yellow"/>
          <w:u w:val="single"/>
        </w:rPr>
        <w:t>ultimate queerness of raising the dead</w:t>
      </w:r>
      <w:r w:rsidRPr="003657C9">
        <w:rPr>
          <w:u w:val="single"/>
        </w:rPr>
        <w:t xml:space="preserve"> as a “fact,” </w:t>
      </w:r>
      <w:r w:rsidRPr="003657C9">
        <w:rPr>
          <w:highlight w:val="yellow"/>
          <w:u w:val="single"/>
        </w:rPr>
        <w:t>and support</w:t>
      </w:r>
      <w:r w:rsidRPr="003657C9">
        <w:rPr>
          <w:u w:val="single"/>
        </w:rPr>
        <w:t xml:space="preserve"> </w:t>
      </w:r>
      <w:r w:rsidRPr="003657C9">
        <w:rPr>
          <w:highlight w:val="yellow"/>
          <w:u w:val="single"/>
        </w:rPr>
        <w:t>this claim only by referring</w:t>
      </w:r>
      <w:r w:rsidRPr="003657C9">
        <w:rPr>
          <w:u w:val="single"/>
        </w:rPr>
        <w:t xml:space="preserve"> us </w:t>
      </w:r>
      <w:r w:rsidRPr="003657C9">
        <w:rPr>
          <w:highlight w:val="yellow"/>
          <w:u w:val="single"/>
        </w:rPr>
        <w:t>to</w:t>
      </w:r>
      <w:r w:rsidRPr="003657C9">
        <w:rPr>
          <w:u w:val="single"/>
        </w:rPr>
        <w:t xml:space="preserve"> ACT UP’s famous political slogan</w:t>
      </w:r>
      <w:r w:rsidRPr="003657C9">
        <w:rPr>
          <w:sz w:val="16"/>
        </w:rPr>
        <w:t>: “</w:t>
      </w:r>
      <w:r w:rsidRPr="003657C9">
        <w:rPr>
          <w:b/>
          <w:highlight w:val="yellow"/>
          <w:u w:val="single"/>
        </w:rPr>
        <w:t>silence = death.”</w:t>
      </w:r>
      <w:r w:rsidRPr="003657C9">
        <w:rPr>
          <w:sz w:val="16"/>
        </w:rPr>
        <w:t xml:space="preserve"> </w:t>
      </w:r>
      <w:r w:rsidRPr="003657C9">
        <w:rPr>
          <w:highlight w:val="yellow"/>
          <w:u w:val="single"/>
        </w:rPr>
        <w:t>To insist on this</w:t>
      </w:r>
      <w:r w:rsidRPr="003657C9">
        <w:rPr>
          <w:sz w:val="16"/>
        </w:rPr>
        <w:t xml:space="preserve"> “fact,” however, </w:t>
      </w:r>
      <w:r w:rsidRPr="003657C9">
        <w:rPr>
          <w:b/>
          <w:highlight w:val="yellow"/>
          <w:u w:val="single"/>
        </w:rPr>
        <w:t>is to sidestep</w:t>
      </w:r>
      <w:r w:rsidRPr="003657C9">
        <w:rPr>
          <w:b/>
          <w:u w:val="single"/>
        </w:rPr>
        <w:t xml:space="preserve"> the problem of </w:t>
      </w:r>
      <w:r w:rsidRPr="003657C9">
        <w:rPr>
          <w:b/>
          <w:highlight w:val="yellow"/>
          <w:u w:val="single"/>
        </w:rPr>
        <w:t xml:space="preserve">finitude </w:t>
      </w:r>
      <w:r w:rsidRPr="008259FA">
        <w:rPr>
          <w:b/>
          <w:highlight w:val="yellow"/>
          <w:u w:val="single"/>
        </w:rPr>
        <w:t>altogether</w:t>
      </w:r>
      <w:r w:rsidRPr="003657C9">
        <w:rPr>
          <w:sz w:val="16"/>
        </w:rPr>
        <w:t xml:space="preserve">. </w:t>
      </w:r>
      <w:r w:rsidRPr="003657C9">
        <w:rPr>
          <w:highlight w:val="yellow"/>
          <w:u w:val="single"/>
        </w:rPr>
        <w:t xml:space="preserve">When scholars in race, </w:t>
      </w:r>
      <w:r w:rsidRPr="003657C9">
        <w:rPr>
          <w:highlight w:val="yellow"/>
          <w:u w:val="single"/>
        </w:rPr>
        <w:lastRenderedPageBreak/>
        <w:t>gender, and sexuality studies write</w:t>
      </w:r>
      <w:r w:rsidRPr="003657C9">
        <w:rPr>
          <w:u w:val="single"/>
        </w:rPr>
        <w:t xml:space="preserve"> </w:t>
      </w:r>
      <w:r w:rsidRPr="003657C9">
        <w:rPr>
          <w:highlight w:val="yellow"/>
          <w:u w:val="single"/>
        </w:rPr>
        <w:t>about the body, what is</w:t>
      </w:r>
      <w:r w:rsidRPr="003657C9">
        <w:rPr>
          <w:sz w:val="16"/>
        </w:rPr>
        <w:t xml:space="preserve"> typically </w:t>
      </w:r>
      <w:r w:rsidRPr="003657C9">
        <w:rPr>
          <w:b/>
          <w:highlight w:val="yellow"/>
          <w:u w:val="single"/>
        </w:rPr>
        <w:t>invoked is the living body</w:t>
      </w:r>
      <w:r w:rsidRPr="003657C9">
        <w:rPr>
          <w:sz w:val="16"/>
        </w:rPr>
        <w:t xml:space="preserve">, </w:t>
      </w:r>
      <w:r w:rsidRPr="003657C9">
        <w:rPr>
          <w:b/>
          <w:u w:val="single"/>
        </w:rPr>
        <w:t>the body that is present to itself, untainted by mortality</w:t>
      </w:r>
      <w:r w:rsidRPr="003657C9">
        <w:rPr>
          <w:sz w:val="16"/>
        </w:rPr>
        <w:t xml:space="preserve">. </w:t>
      </w:r>
      <w:r w:rsidRPr="003657C9">
        <w:rPr>
          <w:u w:val="single"/>
        </w:rPr>
        <w:t xml:space="preserve">For cultural studies, </w:t>
      </w:r>
      <w:proofErr w:type="spellStart"/>
      <w:r w:rsidRPr="003657C9">
        <w:rPr>
          <w:u w:val="single"/>
        </w:rPr>
        <w:t>spectrality</w:t>
      </w:r>
      <w:proofErr w:type="spellEnd"/>
      <w:r w:rsidRPr="003657C9">
        <w:rPr>
          <w:u w:val="single"/>
        </w:rPr>
        <w:t xml:space="preserve"> is merely an effect of racism, sexism, homophobia, and other social injustices</w:t>
      </w:r>
      <w:r w:rsidRPr="008259FA">
        <w:rPr>
          <w:u w:val="single"/>
        </w:rPr>
        <w:t>.</w:t>
      </w:r>
      <w:r w:rsidRPr="008259FA">
        <w:rPr>
          <w:sz w:val="16"/>
        </w:rPr>
        <w:t xml:space="preserve"> </w:t>
      </w:r>
      <w:r w:rsidRPr="008259FA">
        <w:rPr>
          <w:b/>
          <w:u w:val="single"/>
        </w:rPr>
        <w:t>Subtracted from</w:t>
      </w:r>
      <w:r w:rsidRPr="008259FA">
        <w:rPr>
          <w:sz w:val="16"/>
        </w:rPr>
        <w:t xml:space="preserve"> such </w:t>
      </w:r>
      <w:r w:rsidRPr="008259FA">
        <w:rPr>
          <w:b/>
          <w:u w:val="single"/>
        </w:rPr>
        <w:t>external violence</w:t>
      </w:r>
      <w:r w:rsidRPr="008259FA">
        <w:rPr>
          <w:sz w:val="16"/>
        </w:rPr>
        <w:t xml:space="preserve">, </w:t>
      </w:r>
      <w:r w:rsidRPr="008259FA">
        <w:rPr>
          <w:b/>
          <w:u w:val="single"/>
        </w:rPr>
        <w:t>the body can be made present,</w:t>
      </w:r>
      <w:r w:rsidRPr="008259FA">
        <w:rPr>
          <w:sz w:val="16"/>
        </w:rPr>
        <w:t xml:space="preserve"> its ontology no longer in question.</w:t>
      </w:r>
      <w:r w:rsidRPr="003657C9">
        <w:rPr>
          <w:sz w:val="16"/>
        </w:rPr>
        <w:t xml:space="preserve"> </w:t>
      </w:r>
      <w:r w:rsidRPr="003657C9">
        <w:rPr>
          <w:u w:val="single"/>
        </w:rPr>
        <w:t xml:space="preserve">But </w:t>
      </w:r>
      <w:proofErr w:type="spellStart"/>
      <w:r w:rsidRPr="003657C9">
        <w:rPr>
          <w:highlight w:val="yellow"/>
          <w:u w:val="single"/>
        </w:rPr>
        <w:t>spectrality</w:t>
      </w:r>
      <w:proofErr w:type="spellEnd"/>
      <w:r w:rsidRPr="003657C9">
        <w:rPr>
          <w:sz w:val="16"/>
        </w:rPr>
        <w:t xml:space="preserve">, as Derrida uses the term (and as I propose to track it here in the context of racial and sexual politics) </w:t>
      </w:r>
      <w:r w:rsidRPr="003657C9">
        <w:rPr>
          <w:b/>
          <w:highlight w:val="yellow"/>
          <w:u w:val="single"/>
        </w:rPr>
        <w:t>does not have its</w:t>
      </w:r>
      <w:r w:rsidRPr="003657C9">
        <w:rPr>
          <w:b/>
          <w:u w:val="single"/>
        </w:rPr>
        <w:t xml:space="preserve"> </w:t>
      </w:r>
      <w:r w:rsidRPr="003657C9">
        <w:rPr>
          <w:b/>
          <w:highlight w:val="yellow"/>
          <w:u w:val="single"/>
        </w:rPr>
        <w:t>origin in social inequality</w:t>
      </w:r>
      <w:r w:rsidRPr="003657C9">
        <w:rPr>
          <w:sz w:val="16"/>
        </w:rPr>
        <w:t xml:space="preserve">. Naming a process of </w:t>
      </w:r>
      <w:proofErr w:type="spellStart"/>
      <w:r w:rsidRPr="003657C9">
        <w:rPr>
          <w:sz w:val="16"/>
        </w:rPr>
        <w:t>originary</w:t>
      </w:r>
      <w:proofErr w:type="spellEnd"/>
      <w:r w:rsidRPr="003657C9">
        <w:rPr>
          <w:sz w:val="16"/>
        </w:rPr>
        <w:t xml:space="preserve"> mourning that animates corporeal life, </w:t>
      </w:r>
      <w:proofErr w:type="spellStart"/>
      <w:r w:rsidRPr="003657C9">
        <w:rPr>
          <w:u w:val="single"/>
        </w:rPr>
        <w:t>spectrality</w:t>
      </w:r>
      <w:proofErr w:type="spellEnd"/>
      <w:r w:rsidRPr="003657C9">
        <w:rPr>
          <w:u w:val="single"/>
        </w:rPr>
        <w:t xml:space="preserve"> has </w:t>
      </w:r>
      <w:r w:rsidRPr="008F1BDD">
        <w:rPr>
          <w:u w:val="single"/>
        </w:rPr>
        <w:t>no proper beginning or end.</w:t>
      </w:r>
      <w:r w:rsidRPr="008F1BDD">
        <w:rPr>
          <w:sz w:val="16"/>
        </w:rPr>
        <w:t xml:space="preserve"> </w:t>
      </w:r>
      <w:r w:rsidRPr="008F1BDD">
        <w:rPr>
          <w:u w:val="single"/>
        </w:rPr>
        <w:t xml:space="preserve">The abjection that sexual and racial minorities endure might be better understood as a mode of </w:t>
      </w:r>
      <w:r w:rsidRPr="008F1BDD">
        <w:rPr>
          <w:b/>
          <w:u w:val="single"/>
        </w:rPr>
        <w:t xml:space="preserve">redoubled ghostliness </w:t>
      </w:r>
      <w:r w:rsidRPr="008F1BDD">
        <w:rPr>
          <w:u w:val="single"/>
        </w:rPr>
        <w:t>that harnesses</w:t>
      </w:r>
      <w:r w:rsidRPr="008F1BDD">
        <w:rPr>
          <w:sz w:val="16"/>
        </w:rPr>
        <w:t xml:space="preserve"> the </w:t>
      </w:r>
      <w:proofErr w:type="spellStart"/>
      <w:r w:rsidRPr="008F1BDD">
        <w:rPr>
          <w:u w:val="single"/>
        </w:rPr>
        <w:t>spectrality</w:t>
      </w:r>
      <w:proofErr w:type="spellEnd"/>
      <w:r w:rsidRPr="008F1BDD">
        <w:rPr>
          <w:u w:val="single"/>
        </w:rPr>
        <w:t xml:space="preserve"> inherent </w:t>
      </w:r>
      <w:r w:rsidRPr="008F1BDD">
        <w:rPr>
          <w:b/>
          <w:u w:val="single"/>
        </w:rPr>
        <w:t>to all life</w:t>
      </w:r>
      <w:r w:rsidRPr="008F1BDD">
        <w:rPr>
          <w:sz w:val="16"/>
        </w:rPr>
        <w:t xml:space="preserve"> </w:t>
      </w:r>
      <w:r w:rsidRPr="008F1BDD">
        <w:rPr>
          <w:u w:val="single"/>
        </w:rPr>
        <w:t>and attaches it to those on the margins of socialit</w:t>
      </w:r>
      <w:r w:rsidRPr="008F1BDD">
        <w:rPr>
          <w:sz w:val="16"/>
        </w:rPr>
        <w:t xml:space="preserve">y: the figure of the gay man dying of AIDS functions as the “proof” of the homophobic white male’s ontological security; the </w:t>
      </w:r>
      <w:r w:rsidRPr="008F1BDD">
        <w:rPr>
          <w:u w:val="single"/>
        </w:rPr>
        <w:t xml:space="preserve">representation of </w:t>
      </w:r>
      <w:proofErr w:type="spellStart"/>
      <w:r w:rsidRPr="008F1BDD">
        <w:rPr>
          <w:u w:val="single"/>
        </w:rPr>
        <w:t>AfricanAmericans</w:t>
      </w:r>
      <w:proofErr w:type="spellEnd"/>
      <w:r w:rsidRPr="008F1BDD">
        <w:rPr>
          <w:u w:val="single"/>
        </w:rPr>
        <w:t xml:space="preserve"> </w:t>
      </w:r>
      <w:r w:rsidRPr="008F1BDD">
        <w:rPr>
          <w:sz w:val="16"/>
        </w:rPr>
        <w:t xml:space="preserve">as “spooks” (to cite a somewhat antiquated yet illustrative racist epithet) </w:t>
      </w:r>
      <w:r w:rsidRPr="008F1BDD">
        <w:rPr>
          <w:u w:val="single"/>
        </w:rPr>
        <w:t>works to ward off the death that</w:t>
      </w:r>
      <w:r w:rsidRPr="008F1BDD">
        <w:rPr>
          <w:sz w:val="16"/>
        </w:rPr>
        <w:t xml:space="preserve"> </w:t>
      </w:r>
      <w:r w:rsidRPr="008F1BDD">
        <w:rPr>
          <w:b/>
          <w:u w:val="single"/>
        </w:rPr>
        <w:t>always already haunts</w:t>
      </w:r>
      <w:r w:rsidRPr="008F1BDD">
        <w:rPr>
          <w:sz w:val="16"/>
        </w:rPr>
        <w:t xml:space="preserve"> </w:t>
      </w:r>
      <w:r w:rsidRPr="008F1BDD">
        <w:rPr>
          <w:u w:val="single"/>
        </w:rPr>
        <w:t>the ontology of the white body</w:t>
      </w:r>
      <w:r w:rsidRPr="008F1BDD">
        <w:rPr>
          <w:sz w:val="16"/>
        </w:rPr>
        <w:t xml:space="preserve">.8 No doubt </w:t>
      </w:r>
      <w:r w:rsidRPr="008F1BDD">
        <w:rPr>
          <w:u w:val="single"/>
        </w:rPr>
        <w:t>the emergence of gay and lesbian studies in the midst of the AIDS crisis and the cruelty of those discourses that sought to invoke AIDS as further proof of the “</w:t>
      </w:r>
      <w:r w:rsidRPr="003657C9">
        <w:rPr>
          <w:u w:val="single"/>
        </w:rPr>
        <w:t>death style” of (male) homosexuality</w:t>
      </w:r>
      <w:r w:rsidRPr="003657C9">
        <w:rPr>
          <w:sz w:val="16"/>
        </w:rPr>
        <w:t xml:space="preserve"> </w:t>
      </w:r>
      <w:r w:rsidRPr="003657C9">
        <w:rPr>
          <w:u w:val="single"/>
        </w:rPr>
        <w:t xml:space="preserve">inspired </w:t>
      </w:r>
      <w:r w:rsidRPr="003657C9">
        <w:rPr>
          <w:sz w:val="16"/>
        </w:rPr>
        <w:t xml:space="preserve">many </w:t>
      </w:r>
      <w:r w:rsidRPr="003657C9">
        <w:rPr>
          <w:u w:val="single"/>
        </w:rPr>
        <w:t>queer critics</w:t>
      </w:r>
      <w:r w:rsidRPr="003657C9">
        <w:rPr>
          <w:sz w:val="16"/>
        </w:rPr>
        <w:t xml:space="preserve"> and theorists to resist the equation of homosexuality and death. </w:t>
      </w:r>
      <w:r w:rsidRPr="003657C9">
        <w:rPr>
          <w:u w:val="single"/>
        </w:rPr>
        <w:t>Yet</w:t>
      </w:r>
      <w:r w:rsidRPr="003657C9">
        <w:rPr>
          <w:sz w:val="16"/>
        </w:rPr>
        <w:t xml:space="preserve">, </w:t>
      </w:r>
      <w:r w:rsidRPr="003657C9">
        <w:rPr>
          <w:u w:val="single"/>
        </w:rPr>
        <w:t xml:space="preserve">the </w:t>
      </w:r>
      <w:r w:rsidRPr="003657C9">
        <w:rPr>
          <w:highlight w:val="yellow"/>
          <w:u w:val="single"/>
        </w:rPr>
        <w:t>contestation</w:t>
      </w:r>
      <w:r w:rsidRPr="003657C9">
        <w:rPr>
          <w:u w:val="single"/>
        </w:rPr>
        <w:t xml:space="preserve"> of this equation</w:t>
      </w:r>
      <w:r w:rsidRPr="003657C9">
        <w:rPr>
          <w:sz w:val="16"/>
        </w:rPr>
        <w:t xml:space="preserve">, I would argue, </w:t>
      </w:r>
      <w:r w:rsidRPr="003657C9">
        <w:rPr>
          <w:highlight w:val="yellow"/>
          <w:u w:val="single"/>
        </w:rPr>
        <w:t>has</w:t>
      </w:r>
      <w:r w:rsidRPr="003657C9">
        <w:rPr>
          <w:u w:val="single"/>
        </w:rPr>
        <w:t xml:space="preserve"> also had </w:t>
      </w:r>
      <w:r w:rsidRPr="003657C9">
        <w:rPr>
          <w:highlight w:val="yellow"/>
          <w:u w:val="single"/>
        </w:rPr>
        <w:t>the consequence</w:t>
      </w:r>
      <w:r w:rsidRPr="003657C9">
        <w:rPr>
          <w:u w:val="single"/>
        </w:rPr>
        <w:t xml:space="preserve"> </w:t>
      </w:r>
      <w:r w:rsidRPr="003657C9">
        <w:rPr>
          <w:highlight w:val="yellow"/>
          <w:u w:val="single"/>
        </w:rPr>
        <w:t xml:space="preserve">of </w:t>
      </w:r>
      <w:r w:rsidRPr="003657C9">
        <w:rPr>
          <w:b/>
          <w:highlight w:val="yellow"/>
          <w:u w:val="single"/>
        </w:rPr>
        <w:t>disavowing finitude.</w:t>
      </w:r>
      <w:r w:rsidRPr="003657C9">
        <w:rPr>
          <w:sz w:val="16"/>
        </w:rPr>
        <w:t xml:space="preserve"> My </w:t>
      </w:r>
      <w:r w:rsidRPr="008259FA">
        <w:rPr>
          <w:sz w:val="16"/>
        </w:rPr>
        <w:t xml:space="preserve">claim is that </w:t>
      </w:r>
      <w:r w:rsidRPr="008259FA">
        <w:rPr>
          <w:u w:val="single"/>
        </w:rPr>
        <w:t>the specific</w:t>
      </w:r>
      <w:r w:rsidRPr="008259FA">
        <w:rPr>
          <w:sz w:val="16"/>
        </w:rPr>
        <w:t xml:space="preserve">, historical </w:t>
      </w:r>
      <w:r w:rsidRPr="008259FA">
        <w:rPr>
          <w:u w:val="single"/>
        </w:rPr>
        <w:t>effects of homophobia, racism, and sexism</w:t>
      </w:r>
      <w:r w:rsidRPr="008259FA">
        <w:rPr>
          <w:sz w:val="16"/>
        </w:rPr>
        <w:t xml:space="preserve"> </w:t>
      </w:r>
      <w:r w:rsidRPr="008259FA">
        <w:rPr>
          <w:u w:val="single"/>
        </w:rPr>
        <w:t>must also be</w:t>
      </w:r>
      <w:r w:rsidRPr="008259FA">
        <w:rPr>
          <w:sz w:val="16"/>
        </w:rPr>
        <w:t xml:space="preserve"> </w:t>
      </w:r>
      <w:r w:rsidRPr="008259FA">
        <w:rPr>
          <w:u w:val="single"/>
        </w:rPr>
        <w:t>thought in relation to the</w:t>
      </w:r>
      <w:r w:rsidRPr="008259FA">
        <w:rPr>
          <w:sz w:val="16"/>
        </w:rPr>
        <w:t xml:space="preserve"> generalizable </w:t>
      </w:r>
      <w:r w:rsidRPr="008259FA">
        <w:rPr>
          <w:b/>
          <w:u w:val="single"/>
        </w:rPr>
        <w:t xml:space="preserve">principle of </w:t>
      </w:r>
      <w:proofErr w:type="spellStart"/>
      <w:r w:rsidRPr="008259FA">
        <w:rPr>
          <w:b/>
          <w:u w:val="single"/>
        </w:rPr>
        <w:t>spectrality</w:t>
      </w:r>
      <w:proofErr w:type="spellEnd"/>
      <w:r w:rsidRPr="008259FA">
        <w:rPr>
          <w:sz w:val="16"/>
        </w:rPr>
        <w:t xml:space="preserve">. Certainly there are good reasons to be wary of entertaining general principles, given the risk that they might come to saturate the social and political field, to erase differences altogether. Indeed, </w:t>
      </w:r>
      <w:r w:rsidRPr="008259FA">
        <w:rPr>
          <w:u w:val="single"/>
        </w:rPr>
        <w:t>the turn to the body has been occasioned by a renewed faith in particularity that often eschews the large claims of “theory</w:t>
      </w:r>
      <w:r w:rsidRPr="003657C9">
        <w:rPr>
          <w:sz w:val="16"/>
        </w:rPr>
        <w:t xml:space="preserve">.” </w:t>
      </w:r>
      <w:r w:rsidRPr="003657C9">
        <w:rPr>
          <w:u w:val="single"/>
        </w:rPr>
        <w:t xml:space="preserve">Yet rejecting general principles altogether risks </w:t>
      </w:r>
      <w:r w:rsidRPr="003657C9">
        <w:rPr>
          <w:sz w:val="16"/>
        </w:rPr>
        <w:t xml:space="preserve">a certain </w:t>
      </w:r>
      <w:proofErr w:type="spellStart"/>
      <w:r w:rsidRPr="003657C9">
        <w:rPr>
          <w:rStyle w:val="Emphasis"/>
        </w:rPr>
        <w:t>overparticularization</w:t>
      </w:r>
      <w:proofErr w:type="spellEnd"/>
      <w:r w:rsidRPr="003657C9">
        <w:rPr>
          <w:sz w:val="16"/>
        </w:rPr>
        <w:t xml:space="preserve"> </w:t>
      </w:r>
      <w:r w:rsidRPr="003657C9">
        <w:rPr>
          <w:u w:val="single"/>
        </w:rPr>
        <w:t>that</w:t>
      </w:r>
      <w:r w:rsidRPr="003657C9">
        <w:rPr>
          <w:sz w:val="16"/>
        </w:rPr>
        <w:t xml:space="preserve"> </w:t>
      </w:r>
      <w:r w:rsidRPr="003657C9">
        <w:rPr>
          <w:u w:val="single"/>
        </w:rPr>
        <w:t>fails to imagine how the general</w:t>
      </w:r>
      <w:r w:rsidRPr="003657C9">
        <w:rPr>
          <w:sz w:val="16"/>
        </w:rPr>
        <w:t xml:space="preserve"> </w:t>
      </w:r>
      <w:r w:rsidRPr="003657C9">
        <w:rPr>
          <w:u w:val="single"/>
        </w:rPr>
        <w:t>and the particular might be held in perpetual tension</w:t>
      </w:r>
      <w:r w:rsidRPr="003657C9">
        <w:rPr>
          <w:sz w:val="16"/>
        </w:rPr>
        <w:t xml:space="preserve"> without either finally coming to absorb the other. </w:t>
      </w:r>
      <w:r w:rsidRPr="003657C9">
        <w:rPr>
          <w:u w:val="single"/>
        </w:rPr>
        <w:t>If “social death</w:t>
      </w:r>
      <w:r w:rsidRPr="003657C9">
        <w:rPr>
          <w:sz w:val="16"/>
        </w:rPr>
        <w:t xml:space="preserve">” </w:t>
      </w:r>
      <w:r w:rsidRPr="003657C9">
        <w:rPr>
          <w:u w:val="single"/>
        </w:rPr>
        <w:t xml:space="preserve">names </w:t>
      </w:r>
      <w:r w:rsidRPr="003657C9">
        <w:rPr>
          <w:sz w:val="16"/>
        </w:rPr>
        <w:t xml:space="preserve">an </w:t>
      </w:r>
      <w:r w:rsidRPr="003657C9">
        <w:rPr>
          <w:u w:val="single"/>
        </w:rPr>
        <w:t xml:space="preserve">ontological deprivation that attends the lives of racial and sexual minorities, there is no reason why </w:t>
      </w:r>
      <w:r w:rsidRPr="003657C9">
        <w:rPr>
          <w:sz w:val="16"/>
        </w:rPr>
        <w:t xml:space="preserve">these </w:t>
      </w:r>
      <w:r w:rsidRPr="003657C9">
        <w:rPr>
          <w:u w:val="single"/>
        </w:rPr>
        <w:t>specificities cannot and should not be brought to bear on</w:t>
      </w:r>
      <w:r w:rsidRPr="003657C9">
        <w:rPr>
          <w:sz w:val="16"/>
        </w:rPr>
        <w:t xml:space="preserve"> the generalizable condition of </w:t>
      </w:r>
      <w:proofErr w:type="spellStart"/>
      <w:r w:rsidRPr="003657C9">
        <w:rPr>
          <w:u w:val="single"/>
        </w:rPr>
        <w:t>spectrality</w:t>
      </w:r>
      <w:proofErr w:type="spellEnd"/>
      <w:r w:rsidRPr="003657C9">
        <w:rPr>
          <w:sz w:val="16"/>
        </w:rPr>
        <w:t xml:space="preserve">, and vice versa. </w:t>
      </w:r>
      <w:r w:rsidRPr="003657C9">
        <w:rPr>
          <w:highlight w:val="yellow"/>
          <w:u w:val="single"/>
        </w:rPr>
        <w:t>Not to</w:t>
      </w:r>
      <w:r w:rsidRPr="003657C9">
        <w:rPr>
          <w:u w:val="single"/>
        </w:rPr>
        <w:t xml:space="preserve"> </w:t>
      </w:r>
      <w:r w:rsidRPr="003657C9">
        <w:rPr>
          <w:highlight w:val="yellow"/>
          <w:u w:val="single"/>
        </w:rPr>
        <w:t>negotiate this tension between</w:t>
      </w:r>
      <w:r w:rsidRPr="003657C9">
        <w:rPr>
          <w:sz w:val="16"/>
        </w:rPr>
        <w:t xml:space="preserve"> general and particular, between </w:t>
      </w:r>
      <w:proofErr w:type="spellStart"/>
      <w:r w:rsidRPr="003657C9">
        <w:rPr>
          <w:highlight w:val="yellow"/>
          <w:u w:val="single"/>
        </w:rPr>
        <w:t>spectrality</w:t>
      </w:r>
      <w:proofErr w:type="spellEnd"/>
      <w:r w:rsidRPr="003657C9">
        <w:rPr>
          <w:highlight w:val="yellow"/>
          <w:u w:val="single"/>
        </w:rPr>
        <w:t xml:space="preserve"> and</w:t>
      </w:r>
      <w:r w:rsidRPr="003657C9">
        <w:rPr>
          <w:u w:val="single"/>
        </w:rPr>
        <w:t xml:space="preserve"> </w:t>
      </w:r>
      <w:r w:rsidRPr="003657C9">
        <w:rPr>
          <w:highlight w:val="yellow"/>
          <w:u w:val="single"/>
        </w:rPr>
        <w:t>social death, is</w:t>
      </w:r>
      <w:r w:rsidRPr="003657C9">
        <w:rPr>
          <w:sz w:val="16"/>
          <w:highlight w:val="yellow"/>
        </w:rPr>
        <w:t xml:space="preserve"> </w:t>
      </w:r>
      <w:r w:rsidRPr="003657C9">
        <w:rPr>
          <w:highlight w:val="yellow"/>
          <w:u w:val="single"/>
        </w:rPr>
        <w:t>to miss the opportunity to interrogate</w:t>
      </w:r>
      <w:r w:rsidRPr="003657C9">
        <w:rPr>
          <w:sz w:val="16"/>
        </w:rPr>
        <w:t xml:space="preserve"> </w:t>
      </w:r>
      <w:r w:rsidRPr="003657C9">
        <w:rPr>
          <w:b/>
          <w:highlight w:val="yellow"/>
          <w:u w:val="single"/>
        </w:rPr>
        <w:t>how</w:t>
      </w:r>
      <w:r w:rsidRPr="003657C9">
        <w:rPr>
          <w:b/>
          <w:u w:val="single"/>
        </w:rPr>
        <w:t xml:space="preserve"> </w:t>
      </w:r>
      <w:r w:rsidRPr="003657C9">
        <w:rPr>
          <w:sz w:val="16"/>
        </w:rPr>
        <w:t xml:space="preserve">the </w:t>
      </w:r>
      <w:r w:rsidRPr="003657C9">
        <w:rPr>
          <w:b/>
          <w:highlight w:val="yellow"/>
          <w:u w:val="single"/>
        </w:rPr>
        <w:t>social death</w:t>
      </w:r>
      <w:r w:rsidRPr="003657C9">
        <w:rPr>
          <w:b/>
          <w:u w:val="single"/>
        </w:rPr>
        <w:t xml:space="preserve"> of racial and sexual others</w:t>
      </w:r>
      <w:r w:rsidRPr="003657C9">
        <w:rPr>
          <w:sz w:val="16"/>
        </w:rPr>
        <w:t xml:space="preserve"> </w:t>
      </w:r>
      <w:r w:rsidRPr="003657C9">
        <w:rPr>
          <w:b/>
          <w:highlight w:val="yellow"/>
          <w:u w:val="single"/>
        </w:rPr>
        <w:t>is produced</w:t>
      </w:r>
      <w:r w:rsidRPr="003657C9">
        <w:rPr>
          <w:b/>
          <w:u w:val="single"/>
        </w:rPr>
        <w:t xml:space="preserve"> </w:t>
      </w:r>
      <w:r w:rsidRPr="003657C9">
        <w:rPr>
          <w:sz w:val="16"/>
        </w:rPr>
        <w:t xml:space="preserve">in and </w:t>
      </w:r>
      <w:r w:rsidRPr="003657C9">
        <w:rPr>
          <w:b/>
          <w:highlight w:val="yellow"/>
          <w:u w:val="single"/>
        </w:rPr>
        <w:t>through</w:t>
      </w:r>
      <w:r w:rsidRPr="003657C9">
        <w:rPr>
          <w:b/>
          <w:u w:val="single"/>
        </w:rPr>
        <w:t xml:space="preserve"> the </w:t>
      </w:r>
      <w:r w:rsidRPr="003657C9">
        <w:rPr>
          <w:b/>
          <w:highlight w:val="yellow"/>
          <w:u w:val="single"/>
        </w:rPr>
        <w:t>disavowal of the spectral.</w:t>
      </w:r>
      <w:r w:rsidRPr="003657C9">
        <w:rPr>
          <w:b/>
          <w:u w:val="single"/>
        </w:rPr>
        <w:t xml:space="preserve"> </w:t>
      </w:r>
      <w:r w:rsidRPr="003657C9">
        <w:rPr>
          <w:u w:val="single"/>
        </w:rPr>
        <w:t xml:space="preserve">The </w:t>
      </w:r>
      <w:r w:rsidRPr="003657C9">
        <w:rPr>
          <w:highlight w:val="yellow"/>
          <w:u w:val="single"/>
        </w:rPr>
        <w:t>insistence on</w:t>
      </w:r>
      <w:r w:rsidRPr="003657C9">
        <w:rPr>
          <w:u w:val="single"/>
        </w:rPr>
        <w:t xml:space="preserve"> the </w:t>
      </w:r>
      <w:r w:rsidRPr="003657C9">
        <w:rPr>
          <w:highlight w:val="yellow"/>
          <w:u w:val="single"/>
        </w:rPr>
        <w:t>ontology of the socially dead</w:t>
      </w:r>
      <w:r w:rsidRPr="003657C9">
        <w:rPr>
          <w:sz w:val="16"/>
        </w:rPr>
        <w:t xml:space="preserve">, in other words, </w:t>
      </w:r>
      <w:r w:rsidRPr="003657C9">
        <w:rPr>
          <w:rStyle w:val="Emphasis"/>
        </w:rPr>
        <w:t xml:space="preserve">merely reverses and </w:t>
      </w:r>
      <w:proofErr w:type="spellStart"/>
      <w:r w:rsidRPr="003657C9">
        <w:rPr>
          <w:rStyle w:val="Emphasis"/>
          <w:highlight w:val="yellow"/>
        </w:rPr>
        <w:t>reinscribes</w:t>
      </w:r>
      <w:proofErr w:type="spellEnd"/>
      <w:r w:rsidRPr="003657C9">
        <w:rPr>
          <w:sz w:val="16"/>
        </w:rPr>
        <w:t xml:space="preserve"> </w:t>
      </w:r>
      <w:r w:rsidRPr="003657C9">
        <w:rPr>
          <w:highlight w:val="yellow"/>
          <w:u w:val="single"/>
        </w:rPr>
        <w:t>the division between life</w:t>
      </w:r>
      <w:r w:rsidRPr="003657C9">
        <w:rPr>
          <w:u w:val="single"/>
        </w:rPr>
        <w:t xml:space="preserve"> </w:t>
      </w:r>
      <w:r w:rsidRPr="003657C9">
        <w:rPr>
          <w:highlight w:val="yellow"/>
          <w:u w:val="single"/>
        </w:rPr>
        <w:t>and death</w:t>
      </w:r>
      <w:r w:rsidRPr="003657C9">
        <w:rPr>
          <w:u w:val="single"/>
        </w:rPr>
        <w:t xml:space="preserve">, </w:t>
      </w:r>
      <w:r w:rsidRPr="003657C9">
        <w:rPr>
          <w:sz w:val="16"/>
        </w:rPr>
        <w:t xml:space="preserve">presence and </w:t>
      </w:r>
      <w:proofErr w:type="gramStart"/>
      <w:r w:rsidRPr="003657C9">
        <w:rPr>
          <w:sz w:val="16"/>
        </w:rPr>
        <w:t>absence, that</w:t>
      </w:r>
      <w:proofErr w:type="gramEnd"/>
      <w:r w:rsidRPr="003657C9">
        <w:rPr>
          <w:sz w:val="16"/>
        </w:rPr>
        <w:t xml:space="preserve"> conditions the abjection of queer lives. In a passage from The Psychic Life of Power, for instance, Judith </w:t>
      </w:r>
      <w:r w:rsidRPr="003657C9">
        <w:rPr>
          <w:u w:val="single"/>
        </w:rPr>
        <w:t xml:space="preserve">Butler </w:t>
      </w:r>
      <w:r w:rsidRPr="003657C9">
        <w:rPr>
          <w:sz w:val="16"/>
        </w:rPr>
        <w:t xml:space="preserve">addresses how we might counter the abjection of those bodies deemed expendable, “gay people, prostitutes, drug users, among others . . . [who] are dying or already dead.”9 While she asks us to consider if “‘social existence’” for the majority is purchased through “the production and maintenance of the socially dead,” she </w:t>
      </w:r>
      <w:r w:rsidRPr="003657C9">
        <w:rPr>
          <w:u w:val="single"/>
        </w:rPr>
        <w:t>does not pursue the question of how the construction</w:t>
      </w:r>
      <w:r w:rsidRPr="003657C9">
        <w:rPr>
          <w:sz w:val="16"/>
        </w:rPr>
        <w:t xml:space="preserve"> </w:t>
      </w:r>
      <w:r w:rsidRPr="003657C9">
        <w:rPr>
          <w:u w:val="single"/>
        </w:rPr>
        <w:t>of the socially dead is predicated on the</w:t>
      </w:r>
      <w:r w:rsidRPr="003657C9">
        <w:rPr>
          <w:sz w:val="16"/>
        </w:rPr>
        <w:t xml:space="preserve"> </w:t>
      </w:r>
      <w:r w:rsidRPr="003657C9">
        <w:rPr>
          <w:b/>
          <w:u w:val="single"/>
        </w:rPr>
        <w:t>fiction of social being, of being as presence</w:t>
      </w:r>
      <w:r w:rsidRPr="003657C9">
        <w:rPr>
          <w:sz w:val="16"/>
        </w:rPr>
        <w:t xml:space="preserve"> (PLP 27). Dedicating her work toward expanding “a field of possibilities for bodily life,” </w:t>
      </w:r>
      <w:r w:rsidRPr="003657C9">
        <w:rPr>
          <w:u w:val="single"/>
        </w:rPr>
        <w:t xml:space="preserve">she theorizes against the insidious means by which the abjection of minority bodies produces them as “shadowy </w:t>
      </w:r>
      <w:proofErr w:type="spellStart"/>
      <w:r w:rsidRPr="003657C9">
        <w:rPr>
          <w:u w:val="single"/>
        </w:rPr>
        <w:t>contentless</w:t>
      </w:r>
      <w:proofErr w:type="spellEnd"/>
      <w:r w:rsidRPr="003657C9">
        <w:rPr>
          <w:u w:val="single"/>
        </w:rPr>
        <w:t xml:space="preserve"> figure[s]</w:t>
      </w:r>
      <w:r w:rsidRPr="003657C9">
        <w:rPr>
          <w:sz w:val="16"/>
        </w:rPr>
        <w:t xml:space="preserve"> for something not yet made real.”10 </w:t>
      </w:r>
      <w:r w:rsidRPr="003657C9">
        <w:rPr>
          <w:b/>
          <w:u w:val="single"/>
        </w:rPr>
        <w:t>But this invocation of ontology</w:t>
      </w:r>
      <w:r w:rsidRPr="003657C9">
        <w:rPr>
          <w:sz w:val="16"/>
        </w:rPr>
        <w:t>—</w:t>
      </w:r>
      <w:r w:rsidRPr="003657C9">
        <w:rPr>
          <w:b/>
          <w:u w:val="single"/>
        </w:rPr>
        <w:t xml:space="preserve">intoned in </w:t>
      </w:r>
      <w:r w:rsidRPr="003657C9">
        <w:rPr>
          <w:b/>
          <w:highlight w:val="yellow"/>
          <w:u w:val="single"/>
        </w:rPr>
        <w:t>the</w:t>
      </w:r>
      <w:r w:rsidRPr="003657C9">
        <w:rPr>
          <w:b/>
          <w:u w:val="single"/>
        </w:rPr>
        <w:t xml:space="preserve"> </w:t>
      </w:r>
      <w:r w:rsidRPr="003657C9">
        <w:rPr>
          <w:b/>
          <w:highlight w:val="yellow"/>
          <w:u w:val="single"/>
        </w:rPr>
        <w:t>suggestion</w:t>
      </w:r>
      <w:r w:rsidRPr="003657C9">
        <w:rPr>
          <w:b/>
          <w:u w:val="single"/>
        </w:rPr>
        <w:t xml:space="preserve"> that these </w:t>
      </w:r>
      <w:r w:rsidRPr="003657C9">
        <w:rPr>
          <w:b/>
          <w:highlight w:val="yellow"/>
          <w:u w:val="single"/>
        </w:rPr>
        <w:t>ghostly shadows might</w:t>
      </w:r>
      <w:r w:rsidRPr="003657C9">
        <w:rPr>
          <w:b/>
          <w:u w:val="single"/>
        </w:rPr>
        <w:t xml:space="preserve"> someday </w:t>
      </w:r>
      <w:r w:rsidRPr="003657C9">
        <w:rPr>
          <w:b/>
          <w:highlight w:val="yellow"/>
          <w:u w:val="single"/>
        </w:rPr>
        <w:t>be embodied</w:t>
      </w:r>
      <w:r w:rsidRPr="003657C9">
        <w:rPr>
          <w:sz w:val="16"/>
        </w:rPr>
        <w:t xml:space="preserve">— </w:t>
      </w:r>
      <w:r w:rsidRPr="003657C9">
        <w:rPr>
          <w:highlight w:val="yellow"/>
          <w:u w:val="single"/>
        </w:rPr>
        <w:t>would</w:t>
      </w:r>
      <w:r w:rsidRPr="003657C9">
        <w:rPr>
          <w:u w:val="single"/>
        </w:rPr>
        <w:t xml:space="preserve"> appear to </w:t>
      </w:r>
      <w:r w:rsidRPr="003657C9">
        <w:rPr>
          <w:rStyle w:val="Emphasis"/>
          <w:highlight w:val="yellow"/>
        </w:rPr>
        <w:t>conflate</w:t>
      </w:r>
      <w:r w:rsidRPr="003657C9">
        <w:rPr>
          <w:u w:val="single"/>
        </w:rPr>
        <w:t xml:space="preserve"> </w:t>
      </w:r>
      <w:r w:rsidRPr="003657C9">
        <w:rPr>
          <w:highlight w:val="yellow"/>
          <w:u w:val="single"/>
        </w:rPr>
        <w:t>social death</w:t>
      </w:r>
      <w:r w:rsidRPr="003657C9">
        <w:rPr>
          <w:u w:val="single"/>
        </w:rPr>
        <w:t xml:space="preserve"> or abjection </w:t>
      </w:r>
      <w:r w:rsidRPr="003657C9">
        <w:rPr>
          <w:highlight w:val="yellow"/>
          <w:u w:val="single"/>
        </w:rPr>
        <w:t>with</w:t>
      </w:r>
      <w:r w:rsidRPr="003657C9">
        <w:rPr>
          <w:u w:val="single"/>
        </w:rPr>
        <w:t xml:space="preserve"> </w:t>
      </w:r>
      <w:r w:rsidRPr="003657C9">
        <w:rPr>
          <w:sz w:val="16"/>
        </w:rPr>
        <w:t xml:space="preserve">what we are calling </w:t>
      </w:r>
      <w:proofErr w:type="spellStart"/>
      <w:r w:rsidRPr="003657C9">
        <w:rPr>
          <w:highlight w:val="yellow"/>
          <w:u w:val="single"/>
        </w:rPr>
        <w:t>spectrality</w:t>
      </w:r>
      <w:proofErr w:type="spellEnd"/>
      <w:r w:rsidRPr="003657C9">
        <w:rPr>
          <w:sz w:val="16"/>
          <w:highlight w:val="yellow"/>
        </w:rPr>
        <w:t xml:space="preserve">. </w:t>
      </w:r>
      <w:r w:rsidRPr="003657C9">
        <w:rPr>
          <w:b/>
          <w:highlight w:val="yellow"/>
          <w:u w:val="single"/>
        </w:rPr>
        <w:t>This conflation denies the</w:t>
      </w:r>
      <w:r w:rsidRPr="003657C9">
        <w:rPr>
          <w:b/>
          <w:u w:val="single"/>
        </w:rPr>
        <w:t xml:space="preserve"> possibility of the </w:t>
      </w:r>
      <w:r w:rsidRPr="003657C9">
        <w:rPr>
          <w:b/>
          <w:highlight w:val="yellow"/>
          <w:u w:val="single"/>
        </w:rPr>
        <w:t>specter</w:t>
      </w:r>
      <w:r w:rsidRPr="003657C9">
        <w:rPr>
          <w:sz w:val="16"/>
        </w:rPr>
        <w:t xml:space="preserve">, </w:t>
      </w:r>
      <w:r w:rsidRPr="003657C9">
        <w:rPr>
          <w:u w:val="single"/>
        </w:rPr>
        <w:t>of that which is neither spirit nor body</w:t>
      </w:r>
      <w:r w:rsidRPr="003657C9">
        <w:rPr>
          <w:sz w:val="16"/>
        </w:rPr>
        <w:t xml:space="preserve">. </w:t>
      </w:r>
      <w:proofErr w:type="gramStart"/>
      <w:r w:rsidRPr="003657C9">
        <w:rPr>
          <w:sz w:val="16"/>
        </w:rPr>
        <w:t>As Derrida notes in Specters of Marx: “For there is no ghost, there is never any becoming specter of the spirit without at least an appearance of flesh. . . .</w:t>
      </w:r>
      <w:proofErr w:type="gramEnd"/>
      <w:r w:rsidRPr="003657C9">
        <w:rPr>
          <w:sz w:val="16"/>
        </w:rPr>
        <w:t xml:space="preserve"> </w:t>
      </w:r>
      <w:proofErr w:type="gramStart"/>
      <w:r w:rsidRPr="003657C9">
        <w:rPr>
          <w:u w:val="single"/>
        </w:rPr>
        <w:t>For there to be a ghost, there must be a return to a body, but to a body that is more abstract than ever</w:t>
      </w:r>
      <w:r w:rsidRPr="003657C9">
        <w:rPr>
          <w:sz w:val="16"/>
        </w:rPr>
        <w:t>” (202).</w:t>
      </w:r>
      <w:proofErr w:type="gramEnd"/>
      <w:r w:rsidRPr="003657C9">
        <w:rPr>
          <w:sz w:val="16"/>
        </w:rPr>
        <w:t xml:space="preserve"> Although the possibility of the specter requires a certain return to the body, that body never fully returns to itself. Indeed, </w:t>
      </w:r>
      <w:r w:rsidRPr="003657C9">
        <w:rPr>
          <w:u w:val="single"/>
        </w:rPr>
        <w:t>the return of the body to itself is forever deferred by its “</w:t>
      </w:r>
      <w:proofErr w:type="spellStart"/>
      <w:r w:rsidRPr="003657C9">
        <w:rPr>
          <w:u w:val="single"/>
        </w:rPr>
        <w:t>hauntological</w:t>
      </w:r>
      <w:proofErr w:type="spellEnd"/>
      <w:r w:rsidRPr="003657C9">
        <w:rPr>
          <w:u w:val="single"/>
        </w:rPr>
        <w:t>” condition</w:t>
      </w:r>
      <w:r w:rsidRPr="003657C9">
        <w:rPr>
          <w:sz w:val="16"/>
        </w:rPr>
        <w:t xml:space="preserve">. </w:t>
      </w:r>
      <w:r w:rsidRPr="003657C9">
        <w:rPr>
          <w:u w:val="single"/>
        </w:rPr>
        <w:t>Following</w:t>
      </w:r>
      <w:r w:rsidRPr="003657C9">
        <w:rPr>
          <w:sz w:val="16"/>
        </w:rPr>
        <w:t xml:space="preserve"> </w:t>
      </w:r>
      <w:r w:rsidRPr="003657C9">
        <w:rPr>
          <w:u w:val="single"/>
        </w:rPr>
        <w:t>Derrida</w:t>
      </w:r>
      <w:r w:rsidRPr="003657C9">
        <w:rPr>
          <w:sz w:val="16"/>
        </w:rPr>
        <w:t xml:space="preserve">, </w:t>
      </w:r>
      <w:r w:rsidRPr="003657C9">
        <w:rPr>
          <w:u w:val="single"/>
        </w:rPr>
        <w:t>we might consider</w:t>
      </w:r>
      <w:r w:rsidRPr="003657C9">
        <w:rPr>
          <w:sz w:val="16"/>
        </w:rPr>
        <w:t xml:space="preserve"> that all bodies live in the “shadowy regions of ontology,” </w:t>
      </w:r>
      <w:r w:rsidRPr="003657C9">
        <w:rPr>
          <w:b/>
          <w:highlight w:val="yellow"/>
          <w:u w:val="single"/>
        </w:rPr>
        <w:t xml:space="preserve">all bodies are </w:t>
      </w:r>
      <w:proofErr w:type="spellStart"/>
      <w:r w:rsidRPr="003657C9">
        <w:rPr>
          <w:b/>
          <w:highlight w:val="yellow"/>
          <w:u w:val="single"/>
        </w:rPr>
        <w:t>hauntological</w:t>
      </w:r>
      <w:proofErr w:type="spellEnd"/>
      <w:r w:rsidRPr="003657C9">
        <w:rPr>
          <w:sz w:val="16"/>
        </w:rPr>
        <w:t xml:space="preserve">, not ontological. </w:t>
      </w:r>
      <w:r w:rsidRPr="003657C9">
        <w:rPr>
          <w:highlight w:val="yellow"/>
          <w:u w:val="single"/>
        </w:rPr>
        <w:t>Only by</w:t>
      </w:r>
      <w:r w:rsidRPr="003657C9">
        <w:rPr>
          <w:u w:val="single"/>
        </w:rPr>
        <w:t xml:space="preserve"> virtue of </w:t>
      </w:r>
      <w:r w:rsidRPr="003657C9">
        <w:rPr>
          <w:highlight w:val="yellow"/>
          <w:u w:val="single"/>
        </w:rPr>
        <w:t xml:space="preserve">the </w:t>
      </w:r>
      <w:r w:rsidRPr="003657C9">
        <w:rPr>
          <w:rStyle w:val="Emphasis"/>
          <w:highlight w:val="yellow"/>
        </w:rPr>
        <w:t>fiction of ontology</w:t>
      </w:r>
      <w:r w:rsidRPr="003657C9">
        <w:rPr>
          <w:highlight w:val="yellow"/>
          <w:u w:val="single"/>
        </w:rPr>
        <w:t xml:space="preserve"> do certain bodies appear</w:t>
      </w:r>
      <w:r w:rsidRPr="003657C9">
        <w:rPr>
          <w:u w:val="single"/>
        </w:rPr>
        <w:t xml:space="preserve"> to be </w:t>
      </w:r>
      <w:r w:rsidRPr="003657C9">
        <w:rPr>
          <w:highlight w:val="yellow"/>
          <w:u w:val="single"/>
        </w:rPr>
        <w:t>more present</w:t>
      </w:r>
      <w:r w:rsidRPr="003657C9">
        <w:rPr>
          <w:u w:val="single"/>
        </w:rPr>
        <w:t xml:space="preserve"> </w:t>
      </w:r>
      <w:r w:rsidRPr="003657C9">
        <w:rPr>
          <w:highlight w:val="yellow"/>
          <w:u w:val="single"/>
        </w:rPr>
        <w:t>than others</w:t>
      </w:r>
      <w:r w:rsidRPr="003657C9">
        <w:rPr>
          <w:u w:val="single"/>
        </w:rPr>
        <w:t xml:space="preserve">. </w:t>
      </w:r>
      <w:r w:rsidRPr="003657C9">
        <w:rPr>
          <w:sz w:val="16"/>
        </w:rPr>
        <w:t xml:space="preserve">The </w:t>
      </w:r>
      <w:r w:rsidRPr="003657C9">
        <w:rPr>
          <w:highlight w:val="yellow"/>
          <w:u w:val="single"/>
        </w:rPr>
        <w:t>social existence of</w:t>
      </w:r>
      <w:r w:rsidRPr="003657C9">
        <w:rPr>
          <w:u w:val="single"/>
        </w:rPr>
        <w:t xml:space="preserve"> the majority,</w:t>
      </w:r>
      <w:r w:rsidRPr="003657C9">
        <w:rPr>
          <w:sz w:val="16"/>
        </w:rPr>
        <w:t xml:space="preserve"> </w:t>
      </w:r>
      <w:r w:rsidRPr="003657C9">
        <w:rPr>
          <w:u w:val="single"/>
        </w:rPr>
        <w:t xml:space="preserve">of those </w:t>
      </w:r>
      <w:r w:rsidRPr="003657C9">
        <w:rPr>
          <w:highlight w:val="yellow"/>
          <w:u w:val="single"/>
        </w:rPr>
        <w:t>white, male bodies that</w:t>
      </w:r>
      <w:r w:rsidRPr="003657C9">
        <w:rPr>
          <w:u w:val="single"/>
        </w:rPr>
        <w:t xml:space="preserve"> </w:t>
      </w:r>
      <w:r w:rsidRPr="003657C9">
        <w:rPr>
          <w:highlight w:val="yellow"/>
          <w:u w:val="single"/>
        </w:rPr>
        <w:t>supposedly matter</w:t>
      </w:r>
      <w:r w:rsidRPr="003657C9">
        <w:rPr>
          <w:sz w:val="16"/>
        </w:rPr>
        <w:t xml:space="preserve">, </w:t>
      </w:r>
      <w:r w:rsidRPr="003657C9">
        <w:rPr>
          <w:highlight w:val="yellow"/>
          <w:u w:val="single"/>
        </w:rPr>
        <w:t>is conditioned</w:t>
      </w:r>
      <w:r w:rsidRPr="003657C9">
        <w:rPr>
          <w:u w:val="single"/>
        </w:rPr>
        <w:t xml:space="preserve"> </w:t>
      </w:r>
      <w:r w:rsidRPr="003657C9">
        <w:rPr>
          <w:highlight w:val="yellow"/>
          <w:u w:val="single"/>
        </w:rPr>
        <w:t>by</w:t>
      </w:r>
      <w:r w:rsidRPr="003657C9">
        <w:rPr>
          <w:u w:val="single"/>
        </w:rPr>
        <w:t xml:space="preserve"> a</w:t>
      </w:r>
      <w:r w:rsidRPr="003657C9">
        <w:rPr>
          <w:sz w:val="16"/>
        </w:rPr>
        <w:t xml:space="preserve"> certain </w:t>
      </w:r>
      <w:r w:rsidRPr="003657C9">
        <w:rPr>
          <w:b/>
          <w:highlight w:val="yellow"/>
          <w:u w:val="single"/>
        </w:rPr>
        <w:t>disavowal and</w:t>
      </w:r>
      <w:r w:rsidRPr="003657C9">
        <w:rPr>
          <w:b/>
          <w:u w:val="single"/>
        </w:rPr>
        <w:t xml:space="preserve"> </w:t>
      </w:r>
      <w:r w:rsidRPr="003657C9">
        <w:rPr>
          <w:b/>
          <w:highlight w:val="yellow"/>
          <w:u w:val="single"/>
        </w:rPr>
        <w:t>projection</w:t>
      </w:r>
      <w:r w:rsidRPr="003657C9">
        <w:rPr>
          <w:sz w:val="16"/>
          <w:highlight w:val="yellow"/>
        </w:rPr>
        <w:t xml:space="preserve"> </w:t>
      </w:r>
      <w:r w:rsidRPr="003657C9">
        <w:rPr>
          <w:b/>
          <w:highlight w:val="yellow"/>
          <w:u w:val="single"/>
        </w:rPr>
        <w:t>of</w:t>
      </w:r>
      <w:r w:rsidRPr="003657C9">
        <w:rPr>
          <w:b/>
          <w:u w:val="single"/>
        </w:rPr>
        <w:t xml:space="preserve"> </w:t>
      </w:r>
      <w:r w:rsidRPr="003657C9">
        <w:rPr>
          <w:sz w:val="16"/>
        </w:rPr>
        <w:t xml:space="preserve">the body’s </w:t>
      </w:r>
      <w:r w:rsidRPr="003657C9">
        <w:rPr>
          <w:b/>
          <w:highlight w:val="yellow"/>
          <w:u w:val="single"/>
        </w:rPr>
        <w:t>finitude</w:t>
      </w:r>
      <w:r w:rsidRPr="003657C9">
        <w:rPr>
          <w:sz w:val="16"/>
        </w:rPr>
        <w:t xml:space="preserve">. The </w:t>
      </w:r>
      <w:r w:rsidRPr="003657C9">
        <w:rPr>
          <w:u w:val="single"/>
        </w:rPr>
        <w:t xml:space="preserve">socially dead are </w:t>
      </w:r>
      <w:r w:rsidRPr="003657C9">
        <w:rPr>
          <w:sz w:val="16"/>
        </w:rPr>
        <w:t xml:space="preserve">thus </w:t>
      </w:r>
      <w:r w:rsidRPr="003657C9">
        <w:rPr>
          <w:u w:val="single"/>
        </w:rPr>
        <w:t>made to stand in for the death that</w:t>
      </w:r>
      <w:r w:rsidRPr="003657C9">
        <w:rPr>
          <w:sz w:val="16"/>
        </w:rPr>
        <w:t xml:space="preserve"> </w:t>
      </w:r>
      <w:r w:rsidRPr="003657C9">
        <w:rPr>
          <w:u w:val="single"/>
        </w:rPr>
        <w:t>haunts each and every life. While the interrogation of the body as a stable marker</w:t>
      </w:r>
      <w:r w:rsidRPr="003657C9">
        <w:rPr>
          <w:sz w:val="16"/>
        </w:rPr>
        <w:t xml:space="preserve"> of identity </w:t>
      </w:r>
      <w:r w:rsidRPr="003657C9">
        <w:rPr>
          <w:u w:val="single"/>
        </w:rPr>
        <w:t xml:space="preserve">would appear to have received </w:t>
      </w:r>
      <w:proofErr w:type="gramStart"/>
      <w:r w:rsidRPr="003657C9">
        <w:rPr>
          <w:u w:val="single"/>
        </w:rPr>
        <w:t>its</w:t>
      </w:r>
      <w:proofErr w:type="gramEnd"/>
      <w:r w:rsidRPr="003657C9">
        <w:rPr>
          <w:u w:val="single"/>
        </w:rPr>
        <w:t xml:space="preserve"> most</w:t>
      </w:r>
      <w:r w:rsidRPr="003657C9">
        <w:rPr>
          <w:sz w:val="16"/>
        </w:rPr>
        <w:t xml:space="preserve"> </w:t>
      </w:r>
      <w:r w:rsidRPr="003657C9">
        <w:rPr>
          <w:u w:val="single"/>
        </w:rPr>
        <w:t>well-known</w:t>
      </w:r>
      <w:r w:rsidRPr="003657C9">
        <w:rPr>
          <w:sz w:val="16"/>
        </w:rPr>
        <w:t xml:space="preserve"> and persistent </w:t>
      </w:r>
      <w:r w:rsidRPr="003657C9">
        <w:rPr>
          <w:u w:val="single"/>
        </w:rPr>
        <w:t>challenge in Butler’s</w:t>
      </w:r>
      <w:r w:rsidRPr="003657C9">
        <w:rPr>
          <w:sz w:val="16"/>
        </w:rPr>
        <w:t xml:space="preserve"> anti-epistemological </w:t>
      </w:r>
      <w:r w:rsidRPr="003657C9">
        <w:rPr>
          <w:u w:val="single"/>
        </w:rPr>
        <w:t>accounts of corporeality</w:t>
      </w:r>
      <w:r w:rsidRPr="003657C9">
        <w:rPr>
          <w:sz w:val="16"/>
        </w:rPr>
        <w:t xml:space="preserve">, </w:t>
      </w:r>
      <w:r w:rsidRPr="003657C9">
        <w:rPr>
          <w:b/>
          <w:u w:val="single"/>
        </w:rPr>
        <w:t xml:space="preserve">the equation of the body with presence remains very much intact. </w:t>
      </w:r>
      <w:r w:rsidRPr="003657C9">
        <w:rPr>
          <w:sz w:val="16"/>
        </w:rPr>
        <w:t xml:space="preserve">Indeed, I would suggest that, </w:t>
      </w:r>
      <w:r w:rsidRPr="003657C9">
        <w:rPr>
          <w:highlight w:val="yellow"/>
          <w:u w:val="single"/>
        </w:rPr>
        <w:t>despite</w:t>
      </w:r>
      <w:r w:rsidRPr="003657C9">
        <w:rPr>
          <w:u w:val="single"/>
        </w:rPr>
        <w:t xml:space="preserve"> the frequent </w:t>
      </w:r>
      <w:r w:rsidRPr="003657C9">
        <w:rPr>
          <w:highlight w:val="yellow"/>
          <w:u w:val="single"/>
        </w:rPr>
        <w:t>characterization of</w:t>
      </w:r>
      <w:r w:rsidRPr="003657C9">
        <w:rPr>
          <w:u w:val="single"/>
        </w:rPr>
        <w:t xml:space="preserve"> her </w:t>
      </w:r>
      <w:r w:rsidRPr="003657C9">
        <w:rPr>
          <w:highlight w:val="yellow"/>
          <w:u w:val="single"/>
        </w:rPr>
        <w:t>theorizations of corporeality as “deconstructive</w:t>
      </w:r>
      <w:r w:rsidRPr="003657C9">
        <w:rPr>
          <w:sz w:val="16"/>
        </w:rPr>
        <w:t>” by both her supporters and her most virulent critics (Nussbaum or ˇ</w:t>
      </w:r>
      <w:proofErr w:type="spellStart"/>
      <w:r w:rsidRPr="003657C9">
        <w:rPr>
          <w:sz w:val="16"/>
        </w:rPr>
        <w:t>Zizˇek</w:t>
      </w:r>
      <w:proofErr w:type="spellEnd"/>
      <w:r w:rsidRPr="003657C9">
        <w:rPr>
          <w:sz w:val="16"/>
        </w:rPr>
        <w:t xml:space="preserve"> for instance), </w:t>
      </w:r>
      <w:r w:rsidRPr="003657C9">
        <w:rPr>
          <w:highlight w:val="yellow"/>
          <w:u w:val="single"/>
        </w:rPr>
        <w:t xml:space="preserve">they remain </w:t>
      </w:r>
      <w:r w:rsidRPr="003657C9">
        <w:rPr>
          <w:rStyle w:val="Emphasis"/>
          <w:highlight w:val="yellow"/>
        </w:rPr>
        <w:t>squarely</w:t>
      </w:r>
      <w:r w:rsidRPr="003657C9">
        <w:rPr>
          <w:highlight w:val="yellow"/>
          <w:u w:val="single"/>
        </w:rPr>
        <w:t xml:space="preserve"> within a metaphysical tradition of</w:t>
      </w:r>
      <w:r w:rsidRPr="003657C9">
        <w:rPr>
          <w:u w:val="single"/>
        </w:rPr>
        <w:t xml:space="preserve"> </w:t>
      </w:r>
      <w:r w:rsidRPr="003657C9">
        <w:rPr>
          <w:highlight w:val="yellow"/>
          <w:u w:val="single"/>
        </w:rPr>
        <w:t>presence</w:t>
      </w:r>
      <w:r w:rsidRPr="003657C9">
        <w:rPr>
          <w:u w:val="single"/>
        </w:rPr>
        <w:t xml:space="preserve"> that disavows finitude</w:t>
      </w:r>
      <w:r w:rsidRPr="003657C9">
        <w:rPr>
          <w:sz w:val="16"/>
        </w:rPr>
        <w:t xml:space="preserve">, that is, </w:t>
      </w:r>
      <w:r w:rsidRPr="003657C9">
        <w:rPr>
          <w:u w:val="single"/>
        </w:rPr>
        <w:t>within that very tradition that deconstruction has made it its mission to displace</w:t>
      </w:r>
      <w:r w:rsidRPr="003657C9">
        <w:rPr>
          <w:sz w:val="16"/>
        </w:rPr>
        <w:t>.11</w:t>
      </w:r>
    </w:p>
    <w:p w:rsidR="00D76E62" w:rsidRDefault="00D76E62" w:rsidP="00D76E62"/>
    <w:p w:rsidR="00D76E62" w:rsidRPr="00EA4A11" w:rsidRDefault="00D76E62" w:rsidP="00D76E62">
      <w:pPr>
        <w:pStyle w:val="Tag2"/>
      </w:pPr>
      <w:proofErr w:type="spellStart"/>
      <w:r>
        <w:t>Disawoval</w:t>
      </w:r>
      <w:proofErr w:type="spellEnd"/>
      <w:r>
        <w:t xml:space="preserve"> of finitude is the foundational condition for all American violence—the impact is ever-escalating cycles of destruction. </w:t>
      </w:r>
    </w:p>
    <w:p w:rsidR="00D76E62" w:rsidRDefault="00D76E62" w:rsidP="00D76E62">
      <w:pPr>
        <w:rPr>
          <w:rStyle w:val="StyleStyleBold12pt"/>
        </w:rPr>
      </w:pPr>
      <w:r>
        <w:rPr>
          <w:rStyle w:val="StyleStyleBold12pt"/>
        </w:rPr>
        <w:lastRenderedPageBreak/>
        <w:t>Peterson ‘7</w:t>
      </w:r>
    </w:p>
    <w:p w:rsidR="00D76E62" w:rsidRDefault="00D76E62" w:rsidP="00D76E62">
      <w:r>
        <w:t xml:space="preserve">Christopher, </w:t>
      </w:r>
      <w:r>
        <w:rPr>
          <w:i/>
        </w:rPr>
        <w:t>Kindred Specters</w:t>
      </w:r>
      <w:r>
        <w:t xml:space="preserve">: </w:t>
      </w:r>
      <w:r>
        <w:rPr>
          <w:i/>
        </w:rPr>
        <w:t>Death, Mourning and American Affinity</w:t>
      </w:r>
      <w:r>
        <w:t>, University of Minnesota Press</w:t>
      </w:r>
    </w:p>
    <w:p w:rsidR="00D76E62" w:rsidRDefault="00D76E62" w:rsidP="00D76E62"/>
    <w:p w:rsidR="00D76E62" w:rsidRDefault="00D76E62" w:rsidP="00D76E62">
      <w:pPr>
        <w:rPr>
          <w:b/>
          <w:szCs w:val="20"/>
          <w:u w:val="single"/>
        </w:rPr>
      </w:pPr>
      <w:r w:rsidRPr="009528D1">
        <w:rPr>
          <w:sz w:val="16"/>
        </w:rPr>
        <w:t xml:space="preserve">The popularity of Six Feet Under notwithstanding, </w:t>
      </w:r>
      <w:r w:rsidRPr="009528D1">
        <w:rPr>
          <w:u w:val="single"/>
        </w:rPr>
        <w:t>American culture tends not to acknowledge the intimate relation among death</w:t>
      </w:r>
      <w:r w:rsidRPr="009528D1">
        <w:rPr>
          <w:sz w:val="16"/>
        </w:rPr>
        <w:t xml:space="preserve">, </w:t>
      </w:r>
      <w:r w:rsidRPr="009528D1">
        <w:rPr>
          <w:u w:val="single"/>
        </w:rPr>
        <w:t>mourning, and kinship</w:t>
      </w:r>
      <w:r w:rsidRPr="009528D1">
        <w:rPr>
          <w:sz w:val="16"/>
        </w:rPr>
        <w:t xml:space="preserve"> —no doubt because in the modern West we tend to see the barrier that separates the living and the dead as insurmountable. If we follow historian </w:t>
      </w:r>
      <w:r w:rsidRPr="009528D1">
        <w:rPr>
          <w:sz w:val="16"/>
          <w:szCs w:val="20"/>
        </w:rPr>
        <w:t>Philippe Aries on this subject, however we see that things were not always so</w:t>
      </w:r>
      <w:r w:rsidRPr="009528D1">
        <w:rPr>
          <w:szCs w:val="20"/>
          <w:u w:val="single"/>
        </w:rPr>
        <w:t xml:space="preserve">. In contrast to the </w:t>
      </w:r>
      <w:proofErr w:type="gramStart"/>
      <w:r w:rsidRPr="009528D1">
        <w:rPr>
          <w:szCs w:val="20"/>
          <w:u w:val="single"/>
        </w:rPr>
        <w:t>Middle</w:t>
      </w:r>
      <w:proofErr w:type="gramEnd"/>
      <w:r w:rsidRPr="009528D1">
        <w:rPr>
          <w:szCs w:val="20"/>
          <w:u w:val="single"/>
        </w:rPr>
        <w:t xml:space="preserve"> Ages, in which a certain familiarity with death was displayed,</w:t>
      </w:r>
      <w:r w:rsidRPr="009528D1">
        <w:rPr>
          <w:sz w:val="16"/>
          <w:szCs w:val="20"/>
        </w:rPr>
        <w:t xml:space="preserve"> a promiscuous coexistence of the living and the dead, </w:t>
      </w:r>
      <w:r w:rsidRPr="009528D1">
        <w:rPr>
          <w:szCs w:val="20"/>
          <w:u w:val="single"/>
        </w:rPr>
        <w:t xml:space="preserve">Aries argues that </w:t>
      </w:r>
      <w:r w:rsidRPr="00675BAB">
        <w:rPr>
          <w:szCs w:val="20"/>
          <w:highlight w:val="yellow"/>
          <w:u w:val="single"/>
        </w:rPr>
        <w:t xml:space="preserve">the rise of </w:t>
      </w:r>
      <w:r w:rsidRPr="00675BAB">
        <w:rPr>
          <w:b/>
          <w:szCs w:val="20"/>
          <w:highlight w:val="yellow"/>
          <w:u w:val="single"/>
        </w:rPr>
        <w:t>modernity</w:t>
      </w:r>
      <w:r w:rsidRPr="009528D1">
        <w:rPr>
          <w:b/>
          <w:szCs w:val="20"/>
          <w:u w:val="single"/>
        </w:rPr>
        <w:t xml:space="preserve"> </w:t>
      </w:r>
      <w:r w:rsidRPr="00675BAB">
        <w:rPr>
          <w:b/>
          <w:szCs w:val="20"/>
          <w:highlight w:val="yellow"/>
          <w:u w:val="single"/>
        </w:rPr>
        <w:t>witnessed an effacement</w:t>
      </w:r>
      <w:r w:rsidRPr="009528D1">
        <w:rPr>
          <w:b/>
          <w:szCs w:val="20"/>
          <w:u w:val="single"/>
        </w:rPr>
        <w:t xml:space="preserve"> and interdiction </w:t>
      </w:r>
      <w:r w:rsidRPr="00675BAB">
        <w:rPr>
          <w:b/>
          <w:szCs w:val="20"/>
          <w:highlight w:val="yellow"/>
          <w:u w:val="single"/>
        </w:rPr>
        <w:t>of death</w:t>
      </w:r>
      <w:r w:rsidRPr="009528D1">
        <w:rPr>
          <w:sz w:val="16"/>
          <w:szCs w:val="20"/>
        </w:rPr>
        <w:t xml:space="preserve">. Death was to be put in its proper place, whether </w:t>
      </w:r>
      <w:proofErr w:type="gramStart"/>
      <w:r w:rsidRPr="009528D1">
        <w:rPr>
          <w:sz w:val="16"/>
          <w:szCs w:val="20"/>
        </w:rPr>
        <w:t>Its</w:t>
      </w:r>
      <w:proofErr w:type="gramEnd"/>
      <w:r w:rsidRPr="009528D1">
        <w:rPr>
          <w:sz w:val="16"/>
          <w:szCs w:val="20"/>
        </w:rPr>
        <w:t xml:space="preserve"> place" be the newly constructed cemeteries on the outside of the city walls or the hospitals where patients now came to die rather than to get well: "</w:t>
      </w:r>
      <w:r w:rsidRPr="009528D1">
        <w:rPr>
          <w:szCs w:val="20"/>
          <w:u w:val="single"/>
        </w:rPr>
        <w:t>Mourning is thus no longer a necessary period on which society imposes respect</w:t>
      </w:r>
      <w:r w:rsidRPr="009528D1">
        <w:rPr>
          <w:sz w:val="16"/>
          <w:szCs w:val="20"/>
        </w:rPr>
        <w:t xml:space="preserve">. </w:t>
      </w:r>
      <w:r w:rsidRPr="009528D1">
        <w:rPr>
          <w:szCs w:val="20"/>
          <w:u w:val="single"/>
        </w:rPr>
        <w:t>It has become a morbid state that needs to be nurtured, abridged, and erased</w:t>
      </w:r>
      <w:r w:rsidRPr="009528D1">
        <w:rPr>
          <w:sz w:val="16"/>
          <w:szCs w:val="20"/>
        </w:rPr>
        <w:t xml:space="preserve">.'!^ According to Aries, </w:t>
      </w:r>
      <w:r w:rsidRPr="009528D1">
        <w:rPr>
          <w:szCs w:val="20"/>
          <w:u w:val="single"/>
        </w:rPr>
        <w:t xml:space="preserve">the </w:t>
      </w:r>
      <w:r w:rsidRPr="00675BAB">
        <w:rPr>
          <w:szCs w:val="20"/>
          <w:highlight w:val="yellow"/>
          <w:u w:val="single"/>
        </w:rPr>
        <w:t xml:space="preserve">interdiction of mourning is </w:t>
      </w:r>
      <w:r w:rsidRPr="00675BAB">
        <w:rPr>
          <w:b/>
          <w:szCs w:val="20"/>
          <w:highlight w:val="yellow"/>
          <w:u w:val="single"/>
        </w:rPr>
        <w:t>nowhere more vigilant than</w:t>
      </w:r>
      <w:r w:rsidRPr="00675BAB">
        <w:rPr>
          <w:sz w:val="16"/>
          <w:szCs w:val="20"/>
          <w:highlight w:val="yellow"/>
        </w:rPr>
        <w:t xml:space="preserve"> </w:t>
      </w:r>
      <w:r w:rsidRPr="00675BAB">
        <w:rPr>
          <w:b/>
          <w:szCs w:val="20"/>
          <w:highlight w:val="yellow"/>
          <w:u w:val="single"/>
        </w:rPr>
        <w:t xml:space="preserve">in the </w:t>
      </w:r>
      <w:r w:rsidRPr="00675BAB">
        <w:rPr>
          <w:rStyle w:val="Emphasis"/>
          <w:highlight w:val="yellow"/>
        </w:rPr>
        <w:t>U</w:t>
      </w:r>
      <w:r w:rsidRPr="009528D1">
        <w:rPr>
          <w:b/>
          <w:szCs w:val="20"/>
          <w:u w:val="single"/>
        </w:rPr>
        <w:t xml:space="preserve">nited </w:t>
      </w:r>
      <w:r w:rsidRPr="00675BAB">
        <w:rPr>
          <w:rStyle w:val="Emphasis"/>
          <w:highlight w:val="yellow"/>
        </w:rPr>
        <w:t>S</w:t>
      </w:r>
      <w:r w:rsidRPr="009528D1">
        <w:rPr>
          <w:b/>
          <w:szCs w:val="20"/>
          <w:u w:val="single"/>
        </w:rPr>
        <w:t>tates,</w:t>
      </w:r>
      <w:r w:rsidRPr="009528D1">
        <w:rPr>
          <w:sz w:val="16"/>
          <w:szCs w:val="20"/>
        </w:rPr>
        <w:t xml:space="preserve"> </w:t>
      </w:r>
      <w:r w:rsidRPr="00675BAB">
        <w:rPr>
          <w:szCs w:val="20"/>
          <w:u w:val="single"/>
        </w:rPr>
        <w:t>where death is treated</w:t>
      </w:r>
      <w:r w:rsidRPr="00675BAB">
        <w:rPr>
          <w:sz w:val="16"/>
          <w:szCs w:val="20"/>
        </w:rPr>
        <w:t xml:space="preserve"> almost </w:t>
      </w:r>
      <w:r w:rsidRPr="00675BAB">
        <w:rPr>
          <w:szCs w:val="20"/>
          <w:u w:val="single"/>
        </w:rPr>
        <w:t>as an aberration</w:t>
      </w:r>
      <w:r w:rsidRPr="00675BAB">
        <w:rPr>
          <w:sz w:val="16"/>
          <w:szCs w:val="20"/>
        </w:rPr>
        <w:t xml:space="preserve"> of life. Indeed, </w:t>
      </w:r>
      <w:r w:rsidRPr="00675BAB">
        <w:rPr>
          <w:szCs w:val="20"/>
          <w:u w:val="single"/>
        </w:rPr>
        <w:t>the present study focuses on American culture precisely because</w:t>
      </w:r>
      <w:r w:rsidRPr="00675BAB">
        <w:rPr>
          <w:sz w:val="16"/>
          <w:szCs w:val="20"/>
        </w:rPr>
        <w:t xml:space="preserve"> the </w:t>
      </w:r>
      <w:r w:rsidRPr="00675BAB">
        <w:rPr>
          <w:szCs w:val="20"/>
          <w:u w:val="single"/>
        </w:rPr>
        <w:t>American disavowal of death</w:t>
      </w:r>
      <w:r w:rsidRPr="00675BAB">
        <w:rPr>
          <w:sz w:val="16"/>
          <w:szCs w:val="20"/>
        </w:rPr>
        <w:t xml:space="preserve"> </w:t>
      </w:r>
      <w:r w:rsidRPr="00675BAB">
        <w:rPr>
          <w:szCs w:val="20"/>
          <w:u w:val="single"/>
        </w:rPr>
        <w:t xml:space="preserve">is </w:t>
      </w:r>
      <w:r w:rsidRPr="00675BAB">
        <w:rPr>
          <w:b/>
          <w:szCs w:val="20"/>
          <w:u w:val="single"/>
        </w:rPr>
        <w:t>so vehement</w:t>
      </w:r>
      <w:r w:rsidRPr="00675BAB">
        <w:rPr>
          <w:sz w:val="16"/>
          <w:szCs w:val="20"/>
        </w:rPr>
        <w:t>. Aries reads the advent of the mortuary business</w:t>
      </w:r>
      <w:r w:rsidRPr="009528D1">
        <w:rPr>
          <w:sz w:val="16"/>
          <w:szCs w:val="20"/>
        </w:rPr>
        <w:t xml:space="preserve"> and the practice of embalming in the United States during the late nineteenth century as a testament to the American denial of mortality. Death could no longer be </w:t>
      </w:r>
      <w:proofErr w:type="gramStart"/>
      <w:r w:rsidRPr="009528D1">
        <w:rPr>
          <w:sz w:val="16"/>
          <w:szCs w:val="20"/>
        </w:rPr>
        <w:t>either too</w:t>
      </w:r>
      <w:proofErr w:type="gramEnd"/>
      <w:r w:rsidRPr="009528D1">
        <w:rPr>
          <w:sz w:val="16"/>
          <w:szCs w:val="20"/>
        </w:rPr>
        <w:t xml:space="preserve"> familiar or common, too frightening or painful: "To sell death, one must make it pleasant" (69). </w:t>
      </w:r>
      <w:r w:rsidRPr="009528D1">
        <w:rPr>
          <w:szCs w:val="20"/>
          <w:u w:val="single"/>
        </w:rPr>
        <w:t xml:space="preserve">This </w:t>
      </w:r>
      <w:r w:rsidRPr="00675BAB">
        <w:rPr>
          <w:szCs w:val="20"/>
          <w:highlight w:val="yellow"/>
          <w:u w:val="single"/>
        </w:rPr>
        <w:t>transformation of death into</w:t>
      </w:r>
      <w:r w:rsidRPr="009528D1">
        <w:rPr>
          <w:szCs w:val="20"/>
          <w:u w:val="single"/>
        </w:rPr>
        <w:t xml:space="preserve"> </w:t>
      </w:r>
      <w:r w:rsidRPr="00675BAB">
        <w:rPr>
          <w:szCs w:val="20"/>
          <w:highlight w:val="yellow"/>
          <w:u w:val="single"/>
        </w:rPr>
        <w:t>something</w:t>
      </w:r>
      <w:r w:rsidRPr="009528D1">
        <w:rPr>
          <w:sz w:val="16"/>
          <w:szCs w:val="20"/>
        </w:rPr>
        <w:t xml:space="preserve"> pleasant—in other words, something </w:t>
      </w:r>
      <w:r w:rsidRPr="00675BAB">
        <w:rPr>
          <w:szCs w:val="20"/>
          <w:highlight w:val="yellow"/>
          <w:u w:val="single"/>
        </w:rPr>
        <w:t>that is not death</w:t>
      </w:r>
      <w:r w:rsidRPr="00675BAB">
        <w:rPr>
          <w:sz w:val="16"/>
          <w:szCs w:val="20"/>
          <w:highlight w:val="yellow"/>
        </w:rPr>
        <w:t>—</w:t>
      </w:r>
      <w:r w:rsidRPr="00675BAB">
        <w:rPr>
          <w:szCs w:val="20"/>
          <w:highlight w:val="yellow"/>
          <w:u w:val="single"/>
        </w:rPr>
        <w:t>is symptomatic of</w:t>
      </w:r>
      <w:r w:rsidRPr="009528D1">
        <w:rPr>
          <w:szCs w:val="20"/>
          <w:u w:val="single"/>
        </w:rPr>
        <w:t xml:space="preserve"> the </w:t>
      </w:r>
      <w:r w:rsidRPr="00675BAB">
        <w:rPr>
          <w:szCs w:val="20"/>
          <w:highlight w:val="yellow"/>
          <w:u w:val="single"/>
        </w:rPr>
        <w:t>modern segregation of</w:t>
      </w:r>
      <w:r w:rsidRPr="009528D1">
        <w:rPr>
          <w:szCs w:val="20"/>
          <w:u w:val="single"/>
        </w:rPr>
        <w:t xml:space="preserve"> the </w:t>
      </w:r>
      <w:r w:rsidRPr="00675BAB">
        <w:rPr>
          <w:szCs w:val="20"/>
          <w:highlight w:val="yellow"/>
          <w:u w:val="single"/>
        </w:rPr>
        <w:t>living and</w:t>
      </w:r>
      <w:r w:rsidRPr="009528D1">
        <w:rPr>
          <w:szCs w:val="20"/>
          <w:u w:val="single"/>
        </w:rPr>
        <w:t xml:space="preserve"> the </w:t>
      </w:r>
      <w:r w:rsidRPr="00675BAB">
        <w:rPr>
          <w:szCs w:val="20"/>
          <w:highlight w:val="yellow"/>
          <w:u w:val="single"/>
        </w:rPr>
        <w:t>dead</w:t>
      </w:r>
      <w:r w:rsidRPr="009528D1">
        <w:rPr>
          <w:sz w:val="16"/>
          <w:szCs w:val="20"/>
        </w:rPr>
        <w:t xml:space="preserve">. </w:t>
      </w:r>
      <w:r w:rsidRPr="00675BAB">
        <w:rPr>
          <w:sz w:val="12"/>
          <w:szCs w:val="20"/>
        </w:rPr>
        <w:t xml:space="preserve">Following Aries, Gary </w:t>
      </w:r>
      <w:proofErr w:type="spellStart"/>
      <w:r w:rsidRPr="00675BAB">
        <w:rPr>
          <w:sz w:val="12"/>
          <w:szCs w:val="20"/>
        </w:rPr>
        <w:t>Laderman</w:t>
      </w:r>
      <w:proofErr w:type="spellEnd"/>
      <w:r w:rsidRPr="00675BAB">
        <w:rPr>
          <w:sz w:val="12"/>
          <w:szCs w:val="20"/>
        </w:rPr>
        <w:t xml:space="preserve"> traces the emergence of this peculiarly modern interdiction of death specifically to the </w:t>
      </w:r>
      <w:proofErr w:type="spellStart"/>
      <w:r w:rsidRPr="00675BAB">
        <w:rPr>
          <w:sz w:val="12"/>
          <w:szCs w:val="20"/>
        </w:rPr>
        <w:t>postbellum</w:t>
      </w:r>
      <w:proofErr w:type="spellEnd"/>
      <w:r w:rsidRPr="00675BAB">
        <w:rPr>
          <w:sz w:val="12"/>
          <w:szCs w:val="20"/>
        </w:rPr>
        <w:t xml:space="preserve"> era, which bore witness to the "birth of the death industry."^ During the Civil War, a doctor by the name of Thomas Holmes claimed to have embalmed thousands of fallen soldiers. Because most Civil War battles were fought on Southern land, the practice of embalming allowed for the preservation and repatriation of the bodies of fallen Union soldiers. Following the wartime emergence of embalming, Abraham Lincoln became the first U.S. president to have his body embalmed. Lincoln's body, as is well known, was paraded before thousands of mourning citizens on a long, cross-country journey from Washington, D.C. to Springfield, Illinois. As </w:t>
      </w:r>
      <w:proofErr w:type="spellStart"/>
      <w:r w:rsidRPr="00675BAB">
        <w:rPr>
          <w:sz w:val="12"/>
          <w:szCs w:val="20"/>
        </w:rPr>
        <w:t>Laderman</w:t>
      </w:r>
      <w:proofErr w:type="spellEnd"/>
      <w:r w:rsidRPr="00675BAB">
        <w:rPr>
          <w:sz w:val="12"/>
          <w:szCs w:val="20"/>
        </w:rPr>
        <w:t xml:space="preserve"> notes, the parading of Lincoln's body "ensured that embalming—an unacceptable treatment before the war—would change the practice of American </w:t>
      </w:r>
      <w:proofErr w:type="spellStart"/>
      <w:r w:rsidRPr="00675BAB">
        <w:rPr>
          <w:sz w:val="12"/>
          <w:szCs w:val="20"/>
        </w:rPr>
        <w:t>deathways</w:t>
      </w:r>
      <w:proofErr w:type="spellEnd"/>
      <w:r w:rsidRPr="00675BAB">
        <w:rPr>
          <w:sz w:val="12"/>
          <w:szCs w:val="20"/>
        </w:rPr>
        <w:t xml:space="preserve">" (163). The living could now "look at the face of death and not be confronted by the gruesome details of decomposition and decay" (174). As Jessica Mitford observed in her well-known expose of the American funeral industry, The American Way of Death (1963), the undertaker "put[s] on a well-oiled performance in which the concept of death...play[s] no part whatsoever....He and his team...score an upset victory over death. </w:t>
      </w:r>
      <w:r w:rsidRPr="009528D1">
        <w:rPr>
          <w:szCs w:val="20"/>
          <w:u w:val="single"/>
        </w:rPr>
        <w:t>While this study accords with the claim that American culture disavows mortality, I do not argue for any simple reversal of this interdiction with an aim toward affirming finitude</w:t>
      </w:r>
      <w:r w:rsidRPr="009528D1">
        <w:rPr>
          <w:sz w:val="16"/>
          <w:szCs w:val="20"/>
        </w:rPr>
        <w:t xml:space="preserve"> per se. </w:t>
      </w:r>
      <w:r w:rsidRPr="009528D1">
        <w:rPr>
          <w:szCs w:val="20"/>
          <w:u w:val="single"/>
        </w:rPr>
        <w:t>If death is beyond our</w:t>
      </w:r>
      <w:r w:rsidRPr="009528D1">
        <w:rPr>
          <w:sz w:val="16"/>
          <w:szCs w:val="20"/>
        </w:rPr>
        <w:t xml:space="preserve"> </w:t>
      </w:r>
      <w:r w:rsidRPr="009528D1">
        <w:rPr>
          <w:szCs w:val="20"/>
          <w:u w:val="single"/>
        </w:rPr>
        <w:t xml:space="preserve">experience </w:t>
      </w:r>
      <w:r w:rsidRPr="009528D1">
        <w:rPr>
          <w:sz w:val="16"/>
          <w:szCs w:val="20"/>
        </w:rPr>
        <w:t xml:space="preserve">(as Heidegger among others has observed), if I am ultimately absent from "my" own death, </w:t>
      </w:r>
      <w:r w:rsidRPr="009528D1">
        <w:rPr>
          <w:szCs w:val="20"/>
          <w:u w:val="single"/>
        </w:rPr>
        <w:t>then strictly speaking there is nothing for me to recognize or avow</w:t>
      </w:r>
      <w:r w:rsidRPr="009528D1">
        <w:rPr>
          <w:sz w:val="16"/>
          <w:szCs w:val="20"/>
        </w:rPr>
        <w:t xml:space="preserve">. Yet </w:t>
      </w:r>
      <w:r w:rsidRPr="009528D1">
        <w:rPr>
          <w:b/>
          <w:szCs w:val="20"/>
          <w:u w:val="single"/>
        </w:rPr>
        <w:t>dying is something that I do every day</w:t>
      </w:r>
      <w:r w:rsidRPr="009528D1">
        <w:rPr>
          <w:sz w:val="16"/>
          <w:szCs w:val="20"/>
        </w:rPr>
        <w:t>. Indeed, it might be more accurate to say that American culture disavows dying, understood as a process that extends from our birth to our biological demise</w:t>
      </w:r>
      <w:proofErr w:type="gramStart"/>
      <w:r w:rsidRPr="009528D1">
        <w:rPr>
          <w:sz w:val="16"/>
          <w:szCs w:val="20"/>
        </w:rPr>
        <w:t>.^</w:t>
      </w:r>
      <w:proofErr w:type="gramEnd"/>
      <w:r w:rsidRPr="009528D1">
        <w:rPr>
          <w:sz w:val="16"/>
          <w:szCs w:val="20"/>
        </w:rPr>
        <w:t xml:space="preserve"> Even with such an amended formulation, however, it is not entirely clear whether dying can ever be fully affirmed or avowed. </w:t>
      </w:r>
      <w:r w:rsidRPr="009528D1">
        <w:rPr>
          <w:szCs w:val="20"/>
          <w:u w:val="single"/>
        </w:rPr>
        <w:t xml:space="preserve">That "we live as if we were not going to die," </w:t>
      </w:r>
      <w:r w:rsidRPr="009528D1">
        <w:rPr>
          <w:sz w:val="16"/>
          <w:szCs w:val="20"/>
        </w:rPr>
        <w:t xml:space="preserve">as </w:t>
      </w:r>
      <w:proofErr w:type="spellStart"/>
      <w:r w:rsidRPr="009528D1">
        <w:rPr>
          <w:sz w:val="16"/>
          <w:szCs w:val="20"/>
        </w:rPr>
        <w:t>Zygmunt</w:t>
      </w:r>
      <w:proofErr w:type="spellEnd"/>
      <w:r w:rsidRPr="009528D1">
        <w:rPr>
          <w:sz w:val="16"/>
          <w:szCs w:val="20"/>
        </w:rPr>
        <w:t xml:space="preserve"> Bauman observes, "</w:t>
      </w:r>
      <w:r w:rsidRPr="009528D1">
        <w:rPr>
          <w:szCs w:val="20"/>
          <w:u w:val="single"/>
        </w:rPr>
        <w:t>is a remarkable achievement</w:t>
      </w:r>
      <w:r w:rsidRPr="009528D1">
        <w:rPr>
          <w:sz w:val="16"/>
          <w:szCs w:val="20"/>
        </w:rPr>
        <w:t xml:space="preserve">," </w:t>
      </w:r>
      <w:r w:rsidRPr="009528D1">
        <w:rPr>
          <w:szCs w:val="20"/>
          <w:u w:val="single"/>
        </w:rPr>
        <w:t>especially</w:t>
      </w:r>
      <w:r w:rsidRPr="009528D1">
        <w:rPr>
          <w:sz w:val="16"/>
          <w:szCs w:val="20"/>
        </w:rPr>
        <w:t xml:space="preserve"> </w:t>
      </w:r>
      <w:r w:rsidRPr="009528D1">
        <w:rPr>
          <w:szCs w:val="20"/>
          <w:u w:val="single"/>
        </w:rPr>
        <w:t>given the ease with which we disavow dying on a daily basis</w:t>
      </w:r>
      <w:r w:rsidRPr="009528D1">
        <w:rPr>
          <w:sz w:val="16"/>
          <w:szCs w:val="20"/>
        </w:rPr>
        <w:t xml:space="preserve">/ </w:t>
      </w:r>
      <w:r w:rsidRPr="009528D1">
        <w:rPr>
          <w:sz w:val="16"/>
        </w:rPr>
        <w:t>Some degree of disavowal would seem both unavoidable and necessary for our survival. Any effort to prolong one's life, from simply eating well and exercising to taking medications to prevent or treat illness, evidences this disavowa</w:t>
      </w:r>
      <w:r w:rsidRPr="009528D1">
        <w:rPr>
          <w:szCs w:val="20"/>
          <w:u w:val="single"/>
        </w:rPr>
        <w:t>l</w:t>
      </w:r>
      <w:r w:rsidRPr="009528D1">
        <w:rPr>
          <w:sz w:val="16"/>
          <w:szCs w:val="20"/>
        </w:rPr>
        <w:t xml:space="preserve">. For Bauman, however, </w:t>
      </w:r>
      <w:r w:rsidRPr="009528D1">
        <w:rPr>
          <w:b/>
          <w:szCs w:val="20"/>
          <w:u w:val="single"/>
        </w:rPr>
        <w:t xml:space="preserve">the </w:t>
      </w:r>
      <w:r w:rsidRPr="00B37B82">
        <w:rPr>
          <w:b/>
          <w:szCs w:val="20"/>
          <w:highlight w:val="yellow"/>
          <w:u w:val="single"/>
        </w:rPr>
        <w:t>disavowal of dying</w:t>
      </w:r>
      <w:r w:rsidRPr="009528D1">
        <w:rPr>
          <w:b/>
          <w:szCs w:val="20"/>
          <w:u w:val="single"/>
        </w:rPr>
        <w:t xml:space="preserve"> often </w:t>
      </w:r>
      <w:r w:rsidRPr="00B37B82">
        <w:rPr>
          <w:b/>
          <w:szCs w:val="20"/>
          <w:highlight w:val="yellow"/>
          <w:u w:val="single"/>
        </w:rPr>
        <w:t>has</w:t>
      </w:r>
      <w:r w:rsidRPr="009528D1">
        <w:rPr>
          <w:b/>
          <w:szCs w:val="20"/>
          <w:u w:val="single"/>
        </w:rPr>
        <w:t xml:space="preserve"> </w:t>
      </w:r>
      <w:r w:rsidRPr="00B37B82">
        <w:rPr>
          <w:rStyle w:val="Emphasis"/>
          <w:highlight w:val="yellow"/>
        </w:rPr>
        <w:t>violent</w:t>
      </w:r>
      <w:r w:rsidRPr="009528D1">
        <w:rPr>
          <w:b/>
          <w:szCs w:val="20"/>
          <w:u w:val="single"/>
        </w:rPr>
        <w:t xml:space="preserve"> political and social </w:t>
      </w:r>
      <w:r w:rsidRPr="00B37B82">
        <w:rPr>
          <w:rStyle w:val="Emphasis"/>
          <w:highlight w:val="yellow"/>
        </w:rPr>
        <w:t>consequences</w:t>
      </w:r>
      <w:r w:rsidRPr="009528D1">
        <w:rPr>
          <w:sz w:val="16"/>
          <w:szCs w:val="20"/>
        </w:rPr>
        <w:t xml:space="preserve">. </w:t>
      </w:r>
      <w:r w:rsidRPr="00B37B82">
        <w:rPr>
          <w:szCs w:val="20"/>
          <w:highlight w:val="yellow"/>
          <w:u w:val="single"/>
        </w:rPr>
        <w:t>Noting the</w:t>
      </w:r>
      <w:r w:rsidRPr="009528D1">
        <w:rPr>
          <w:szCs w:val="20"/>
          <w:u w:val="single"/>
        </w:rPr>
        <w:t xml:space="preserve"> wartime </w:t>
      </w:r>
      <w:r w:rsidRPr="00B37B82">
        <w:rPr>
          <w:szCs w:val="20"/>
          <w:highlight w:val="yellow"/>
          <w:u w:val="single"/>
        </w:rPr>
        <w:t xml:space="preserve">imperative "to limit </w:t>
      </w:r>
      <w:r w:rsidRPr="00B37B82">
        <w:rPr>
          <w:b/>
          <w:szCs w:val="20"/>
          <w:highlight w:val="yellow"/>
          <w:u w:val="single"/>
        </w:rPr>
        <w:t xml:space="preserve">our </w:t>
      </w:r>
      <w:r w:rsidRPr="00B37B82">
        <w:rPr>
          <w:szCs w:val="20"/>
          <w:highlight w:val="yellow"/>
          <w:u w:val="single"/>
        </w:rPr>
        <w:t>casualties</w:t>
      </w:r>
      <w:r w:rsidRPr="009528D1">
        <w:rPr>
          <w:sz w:val="16"/>
          <w:szCs w:val="20"/>
        </w:rPr>
        <w:t xml:space="preserve">,'" for instance, </w:t>
      </w:r>
      <w:r w:rsidRPr="00B37B82">
        <w:rPr>
          <w:szCs w:val="20"/>
          <w:highlight w:val="yellow"/>
          <w:u w:val="single"/>
        </w:rPr>
        <w:t>Bauman remarks</w:t>
      </w:r>
      <w:r w:rsidRPr="009528D1">
        <w:rPr>
          <w:szCs w:val="20"/>
          <w:u w:val="single"/>
        </w:rPr>
        <w:t xml:space="preserve"> </w:t>
      </w:r>
      <w:proofErr w:type="gramStart"/>
      <w:r w:rsidRPr="009528D1">
        <w:rPr>
          <w:szCs w:val="20"/>
          <w:u w:val="single"/>
        </w:rPr>
        <w:t>that</w:t>
      </w:r>
      <w:r w:rsidRPr="009528D1">
        <w:rPr>
          <w:sz w:val="16"/>
          <w:szCs w:val="20"/>
        </w:rPr>
        <w:t xml:space="preserve"> ::</w:t>
      </w:r>
      <w:proofErr w:type="gramEnd"/>
      <w:r w:rsidRPr="00B37B82">
        <w:rPr>
          <w:szCs w:val="20"/>
          <w:highlight w:val="yellow"/>
          <w:u w:val="single"/>
        </w:rPr>
        <w:t xml:space="preserve">the price </w:t>
      </w:r>
      <w:r w:rsidRPr="00B37B82">
        <w:rPr>
          <w:szCs w:val="20"/>
          <w:u w:val="single"/>
        </w:rPr>
        <w:t>of that</w:t>
      </w:r>
      <w:r w:rsidRPr="009528D1">
        <w:rPr>
          <w:szCs w:val="20"/>
          <w:u w:val="single"/>
        </w:rPr>
        <w:t xml:space="preserve"> limiting </w:t>
      </w:r>
      <w:r w:rsidRPr="000C2479">
        <w:rPr>
          <w:b/>
          <w:szCs w:val="20"/>
          <w:highlight w:val="yellow"/>
          <w:u w:val="single"/>
        </w:rPr>
        <w:t>is multiplying the</w:t>
      </w:r>
      <w:r w:rsidRPr="000C2479">
        <w:rPr>
          <w:b/>
          <w:szCs w:val="20"/>
          <w:u w:val="single"/>
        </w:rPr>
        <w:t xml:space="preserve"> </w:t>
      </w:r>
      <w:r w:rsidRPr="000C2479">
        <w:rPr>
          <w:b/>
          <w:szCs w:val="20"/>
          <w:highlight w:val="yellow"/>
          <w:u w:val="single"/>
        </w:rPr>
        <w:t>dead on the other side</w:t>
      </w:r>
      <w:r w:rsidRPr="009528D1">
        <w:rPr>
          <w:szCs w:val="20"/>
          <w:u w:val="single"/>
        </w:rPr>
        <w:t xml:space="preserve"> of the </w:t>
      </w:r>
      <w:proofErr w:type="spellStart"/>
      <w:r w:rsidRPr="009528D1">
        <w:rPr>
          <w:szCs w:val="20"/>
          <w:u w:val="single"/>
        </w:rPr>
        <w:t>battleline</w:t>
      </w:r>
      <w:proofErr w:type="spellEnd"/>
      <w:r w:rsidRPr="009528D1">
        <w:rPr>
          <w:sz w:val="16"/>
          <w:szCs w:val="20"/>
        </w:rPr>
        <w:t xml:space="preserve">" (34). Drawing from Freud's claim that, "at bottom no one believes in his own death," Bauman argues that </w:t>
      </w:r>
      <w:r w:rsidRPr="009528D1">
        <w:rPr>
          <w:szCs w:val="20"/>
          <w:u w:val="single"/>
        </w:rPr>
        <w:t xml:space="preserve">death is "socially managed "by securing the Immortality" of the few through the </w:t>
      </w:r>
      <w:proofErr w:type="spellStart"/>
      <w:r w:rsidRPr="009528D1">
        <w:rPr>
          <w:szCs w:val="20"/>
          <w:u w:val="single"/>
        </w:rPr>
        <w:t>mortalization</w:t>
      </w:r>
      <w:proofErr w:type="spellEnd"/>
      <w:r w:rsidRPr="009528D1">
        <w:rPr>
          <w:szCs w:val="20"/>
          <w:u w:val="single"/>
        </w:rPr>
        <w:t xml:space="preserve"> of others</w:t>
      </w:r>
      <w:r w:rsidRPr="009528D1">
        <w:rPr>
          <w:sz w:val="16"/>
          <w:szCs w:val="20"/>
        </w:rPr>
        <w:t xml:space="preserve"> (35, his emphasis).1^ The </w:t>
      </w:r>
      <w:r w:rsidRPr="000C2479">
        <w:rPr>
          <w:szCs w:val="20"/>
          <w:highlight w:val="yellow"/>
          <w:u w:val="single"/>
        </w:rPr>
        <w:t>belief in</w:t>
      </w:r>
      <w:r w:rsidRPr="009528D1">
        <w:rPr>
          <w:szCs w:val="20"/>
          <w:u w:val="single"/>
        </w:rPr>
        <w:t xml:space="preserve"> my </w:t>
      </w:r>
      <w:r w:rsidRPr="000C2479">
        <w:rPr>
          <w:szCs w:val="20"/>
          <w:highlight w:val="yellow"/>
          <w:u w:val="single"/>
        </w:rPr>
        <w:t>self-presence</w:t>
      </w:r>
      <w:r w:rsidRPr="009528D1">
        <w:rPr>
          <w:sz w:val="16"/>
          <w:szCs w:val="20"/>
        </w:rPr>
        <w:t xml:space="preserve">, which is also always a belief in my immortality, </w:t>
      </w:r>
      <w:r w:rsidRPr="000C2479">
        <w:rPr>
          <w:szCs w:val="20"/>
          <w:highlight w:val="yellow"/>
          <w:u w:val="single"/>
        </w:rPr>
        <w:t>is</w:t>
      </w:r>
      <w:r w:rsidRPr="009528D1">
        <w:rPr>
          <w:szCs w:val="20"/>
          <w:u w:val="single"/>
        </w:rPr>
        <w:t xml:space="preserve"> thus</w:t>
      </w:r>
      <w:r w:rsidRPr="009528D1">
        <w:rPr>
          <w:sz w:val="16"/>
          <w:szCs w:val="20"/>
        </w:rPr>
        <w:t xml:space="preserve"> </w:t>
      </w:r>
      <w:r w:rsidRPr="000C2479">
        <w:rPr>
          <w:b/>
          <w:szCs w:val="20"/>
          <w:highlight w:val="yellow"/>
          <w:u w:val="single"/>
        </w:rPr>
        <w:t>dialectically conditioned</w:t>
      </w:r>
      <w:r w:rsidRPr="000C2479">
        <w:rPr>
          <w:sz w:val="16"/>
          <w:szCs w:val="20"/>
          <w:highlight w:val="yellow"/>
        </w:rPr>
        <w:t xml:space="preserve"> </w:t>
      </w:r>
      <w:r w:rsidRPr="000C2479">
        <w:rPr>
          <w:szCs w:val="20"/>
          <w:highlight w:val="yellow"/>
          <w:u w:val="single"/>
        </w:rPr>
        <w:t>by</w:t>
      </w:r>
      <w:r w:rsidRPr="009528D1">
        <w:rPr>
          <w:szCs w:val="20"/>
          <w:u w:val="single"/>
        </w:rPr>
        <w:t xml:space="preserve"> </w:t>
      </w:r>
      <w:r w:rsidRPr="009528D1">
        <w:rPr>
          <w:sz w:val="16"/>
          <w:szCs w:val="20"/>
        </w:rPr>
        <w:t xml:space="preserve">the </w:t>
      </w:r>
      <w:proofErr w:type="spellStart"/>
      <w:r w:rsidRPr="000C2479">
        <w:rPr>
          <w:szCs w:val="20"/>
          <w:highlight w:val="yellow"/>
          <w:u w:val="single"/>
        </w:rPr>
        <w:t>nonpresence</w:t>
      </w:r>
      <w:proofErr w:type="spellEnd"/>
      <w:r w:rsidRPr="000C2479">
        <w:rPr>
          <w:szCs w:val="20"/>
          <w:highlight w:val="yellow"/>
          <w:u w:val="single"/>
        </w:rPr>
        <w:t xml:space="preserve"> of others</w:t>
      </w:r>
      <w:r w:rsidRPr="009528D1">
        <w:rPr>
          <w:szCs w:val="20"/>
          <w:u w:val="single"/>
        </w:rPr>
        <w:t>. Scholars in race and sexuality studies have done much to bring our attention to the ways in which American culture represents racial and sexual minorities as dead</w:t>
      </w:r>
      <w:r w:rsidRPr="009528D1">
        <w:rPr>
          <w:sz w:val="16"/>
          <w:szCs w:val="20"/>
        </w:rPr>
        <w:t xml:space="preserve">—both </w:t>
      </w:r>
      <w:r w:rsidRPr="009528D1">
        <w:rPr>
          <w:szCs w:val="20"/>
          <w:u w:val="single"/>
        </w:rPr>
        <w:t>figuratively and literally</w:t>
      </w:r>
      <w:r w:rsidRPr="009528D1">
        <w:rPr>
          <w:sz w:val="16"/>
          <w:szCs w:val="20"/>
        </w:rPr>
        <w:t xml:space="preserve">. Indeed, </w:t>
      </w:r>
      <w:r w:rsidRPr="000C2479">
        <w:rPr>
          <w:szCs w:val="20"/>
          <w:highlight w:val="yellow"/>
          <w:u w:val="single"/>
        </w:rPr>
        <w:t>this gesture</w:t>
      </w:r>
      <w:r w:rsidRPr="009528D1">
        <w:rPr>
          <w:sz w:val="16"/>
          <w:szCs w:val="20"/>
        </w:rPr>
        <w:t xml:space="preserve"> both </w:t>
      </w:r>
      <w:r w:rsidRPr="009528D1">
        <w:rPr>
          <w:szCs w:val="20"/>
          <w:u w:val="single"/>
        </w:rPr>
        <w:t xml:space="preserve">accompanies and </w:t>
      </w:r>
      <w:r w:rsidRPr="000C2479">
        <w:rPr>
          <w:szCs w:val="20"/>
          <w:highlight w:val="yellow"/>
          <w:u w:val="single"/>
        </w:rPr>
        <w:t>reinforces the</w:t>
      </w:r>
      <w:r w:rsidRPr="009528D1">
        <w:rPr>
          <w:sz w:val="16"/>
          <w:szCs w:val="20"/>
        </w:rPr>
        <w:t xml:space="preserve"> larger </w:t>
      </w:r>
      <w:r w:rsidRPr="009528D1">
        <w:rPr>
          <w:szCs w:val="20"/>
          <w:u w:val="single"/>
        </w:rPr>
        <w:t xml:space="preserve">cultural </w:t>
      </w:r>
      <w:r w:rsidRPr="000C2479">
        <w:rPr>
          <w:szCs w:val="20"/>
          <w:highlight w:val="yellow"/>
          <w:u w:val="single"/>
        </w:rPr>
        <w:t>dissimulation</w:t>
      </w:r>
      <w:r w:rsidRPr="009528D1">
        <w:rPr>
          <w:sz w:val="16"/>
          <w:szCs w:val="20"/>
        </w:rPr>
        <w:t xml:space="preserve"> </w:t>
      </w:r>
      <w:r w:rsidRPr="000C2479">
        <w:rPr>
          <w:szCs w:val="20"/>
          <w:highlight w:val="yellow"/>
          <w:u w:val="single"/>
        </w:rPr>
        <w:t>of</w:t>
      </w:r>
      <w:r w:rsidRPr="000C2479">
        <w:rPr>
          <w:sz w:val="16"/>
          <w:szCs w:val="20"/>
          <w:highlight w:val="yellow"/>
        </w:rPr>
        <w:t xml:space="preserve"> </w:t>
      </w:r>
      <w:r w:rsidRPr="000C2479">
        <w:rPr>
          <w:szCs w:val="20"/>
          <w:highlight w:val="yellow"/>
          <w:u w:val="single"/>
        </w:rPr>
        <w:t>mortality</w:t>
      </w:r>
      <w:r w:rsidRPr="009528D1">
        <w:rPr>
          <w:szCs w:val="20"/>
          <w:u w:val="single"/>
        </w:rPr>
        <w:t xml:space="preserve"> </w:t>
      </w:r>
      <w:r w:rsidRPr="000C2479">
        <w:rPr>
          <w:szCs w:val="20"/>
          <w:highlight w:val="yellow"/>
          <w:u w:val="single"/>
        </w:rPr>
        <w:t>by making</w:t>
      </w:r>
      <w:r w:rsidRPr="009528D1">
        <w:rPr>
          <w:sz w:val="16"/>
          <w:szCs w:val="20"/>
        </w:rPr>
        <w:t xml:space="preserve"> </w:t>
      </w:r>
      <w:r w:rsidRPr="000C2479">
        <w:rPr>
          <w:b/>
          <w:szCs w:val="20"/>
          <w:u w:val="single"/>
        </w:rPr>
        <w:t xml:space="preserve">racial </w:t>
      </w:r>
      <w:r w:rsidRPr="009528D1">
        <w:rPr>
          <w:szCs w:val="20"/>
          <w:u w:val="single"/>
        </w:rPr>
        <w:t xml:space="preserve">and </w:t>
      </w:r>
      <w:r w:rsidRPr="009528D1">
        <w:rPr>
          <w:b/>
          <w:szCs w:val="20"/>
          <w:u w:val="single"/>
        </w:rPr>
        <w:t xml:space="preserve">sexual </w:t>
      </w:r>
      <w:r w:rsidRPr="000C2479">
        <w:rPr>
          <w:b/>
          <w:szCs w:val="20"/>
          <w:highlight w:val="yellow"/>
          <w:u w:val="single"/>
        </w:rPr>
        <w:t>others stand in for</w:t>
      </w:r>
      <w:r w:rsidRPr="009528D1">
        <w:rPr>
          <w:b/>
          <w:szCs w:val="20"/>
          <w:u w:val="single"/>
        </w:rPr>
        <w:t xml:space="preserve"> </w:t>
      </w:r>
      <w:r w:rsidRPr="000C2479">
        <w:rPr>
          <w:b/>
          <w:szCs w:val="20"/>
          <w:highlight w:val="yellow"/>
          <w:u w:val="single"/>
        </w:rPr>
        <w:t>the death that haunts every life</w:t>
      </w:r>
      <w:r w:rsidRPr="000C2479">
        <w:rPr>
          <w:sz w:val="16"/>
          <w:szCs w:val="20"/>
          <w:highlight w:val="yellow"/>
        </w:rPr>
        <w:t>.</w:t>
      </w:r>
      <w:r w:rsidRPr="009528D1">
        <w:rPr>
          <w:sz w:val="16"/>
          <w:szCs w:val="20"/>
        </w:rPr>
        <w:t xml:space="preserve"> </w:t>
      </w:r>
      <w:r w:rsidRPr="009528D1">
        <w:rPr>
          <w:szCs w:val="20"/>
          <w:u w:val="single"/>
        </w:rPr>
        <w:t>The history of American slavery</w:t>
      </w:r>
      <w:r w:rsidRPr="009528D1">
        <w:rPr>
          <w:sz w:val="16"/>
          <w:szCs w:val="20"/>
        </w:rPr>
        <w:t xml:space="preserve"> </w:t>
      </w:r>
      <w:r w:rsidRPr="009528D1">
        <w:rPr>
          <w:szCs w:val="20"/>
          <w:u w:val="single"/>
        </w:rPr>
        <w:t>tells a familiar story of how American consciousness</w:t>
      </w:r>
      <w:r w:rsidRPr="009528D1">
        <w:rPr>
          <w:sz w:val="16"/>
          <w:szCs w:val="20"/>
        </w:rPr>
        <w:t xml:space="preserve"> </w:t>
      </w:r>
      <w:r w:rsidRPr="009528D1">
        <w:rPr>
          <w:szCs w:val="20"/>
          <w:u w:val="single"/>
        </w:rPr>
        <w:t>disavows and projects mortality onto its ''others."</w:t>
      </w:r>
      <w:r w:rsidRPr="009528D1">
        <w:rPr>
          <w:sz w:val="16"/>
          <w:szCs w:val="20"/>
        </w:rPr>
        <w:t xml:space="preserve"> Orlando Patterson has described the institution of slavery in terms of a process of kinship </w:t>
      </w:r>
      <w:proofErr w:type="spellStart"/>
      <w:r w:rsidRPr="009528D1">
        <w:rPr>
          <w:sz w:val="16"/>
          <w:szCs w:val="20"/>
        </w:rPr>
        <w:t>delegitimation</w:t>
      </w:r>
      <w:proofErr w:type="spellEnd"/>
      <w:r w:rsidRPr="009528D1">
        <w:rPr>
          <w:sz w:val="16"/>
          <w:szCs w:val="20"/>
        </w:rPr>
        <w:t xml:space="preserve"> that constructs slaves as "socially dead."^ For Patterson, slavery—across its various historical forms—emerges as a substitute for death, a forced bargain by which the slave retains his/her life only to enter into the liminal existence of the socially dead. </w:t>
      </w:r>
      <w:r w:rsidRPr="009528D1">
        <w:rPr>
          <w:szCs w:val="20"/>
          <w:u w:val="single"/>
        </w:rPr>
        <w:t>As a substitution for death,</w:t>
      </w:r>
      <w:r w:rsidRPr="009528D1">
        <w:rPr>
          <w:sz w:val="16"/>
          <w:szCs w:val="20"/>
        </w:rPr>
        <w:t xml:space="preserve"> </w:t>
      </w:r>
      <w:r w:rsidRPr="009528D1">
        <w:rPr>
          <w:szCs w:val="20"/>
          <w:u w:val="single"/>
        </w:rPr>
        <w:t>slavery does not "absolve or erase the prospect of death,"</w:t>
      </w:r>
      <w:r w:rsidRPr="009528D1">
        <w:rPr>
          <w:sz w:val="16"/>
          <w:szCs w:val="20"/>
        </w:rPr>
        <w:t xml:space="preserve"> for the specter of material death looms over the slave's existence as an irreducible remainder (5). </w:t>
      </w:r>
      <w:r w:rsidRPr="009528D1">
        <w:rPr>
          <w:szCs w:val="20"/>
          <w:u w:val="single"/>
        </w:rPr>
        <w:t>This primary stage in the construction of the socially dead person is followed by what Patterson refers to as the slave's "natal alienation</w:t>
      </w:r>
      <w:r w:rsidRPr="009528D1">
        <w:rPr>
          <w:sz w:val="16"/>
          <w:szCs w:val="20"/>
        </w:rPr>
        <w:t xml:space="preserve">,"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w:t>
      </w:r>
      <w:r w:rsidRPr="009528D1">
        <w:rPr>
          <w:szCs w:val="20"/>
          <w:u w:val="single"/>
        </w:rPr>
        <w:t>the presumptive ontology of slave-owning,</w:t>
      </w:r>
      <w:r w:rsidRPr="009528D1">
        <w:rPr>
          <w:sz w:val="16"/>
          <w:szCs w:val="20"/>
        </w:rPr>
        <w:t xml:space="preserve"> legally recognized </w:t>
      </w:r>
      <w:proofErr w:type="gramStart"/>
      <w:r w:rsidRPr="009528D1">
        <w:rPr>
          <w:sz w:val="16"/>
          <w:szCs w:val="20"/>
        </w:rPr>
        <w:t>kinship,</w:t>
      </w:r>
      <w:proofErr w:type="gramEnd"/>
      <w:r w:rsidRPr="009528D1">
        <w:rPr>
          <w:sz w:val="16"/>
          <w:szCs w:val="20"/>
        </w:rPr>
        <w:t xml:space="preserve"> </w:t>
      </w:r>
      <w:r w:rsidRPr="009528D1">
        <w:rPr>
          <w:szCs w:val="20"/>
          <w:u w:val="single"/>
        </w:rPr>
        <w:t xml:space="preserve">was dependent on a </w:t>
      </w:r>
      <w:proofErr w:type="spellStart"/>
      <w:r w:rsidRPr="009528D1">
        <w:rPr>
          <w:szCs w:val="20"/>
          <w:u w:val="single"/>
        </w:rPr>
        <w:t>deontologization</w:t>
      </w:r>
      <w:proofErr w:type="spellEnd"/>
      <w:r w:rsidRPr="009528D1">
        <w:rPr>
          <w:szCs w:val="20"/>
          <w:u w:val="single"/>
        </w:rPr>
        <w:t xml:space="preserve"> of slave kinship that worked to deny the death that each life bears within itself. </w:t>
      </w:r>
      <w:r w:rsidRPr="009528D1">
        <w:rPr>
          <w:sz w:val="16"/>
          <w:szCs w:val="20"/>
        </w:rPr>
        <w:t xml:space="preserve">Building on Patterson's argument, Toni Morrison observes in Playing in the Dark </w:t>
      </w:r>
      <w:proofErr w:type="gramStart"/>
      <w:r w:rsidRPr="009528D1">
        <w:rPr>
          <w:sz w:val="16"/>
          <w:szCs w:val="20"/>
        </w:rPr>
        <w:t>that, ::for</w:t>
      </w:r>
      <w:proofErr w:type="gramEnd"/>
      <w:r w:rsidRPr="009528D1">
        <w:rPr>
          <w:sz w:val="16"/>
          <w:szCs w:val="20"/>
        </w:rPr>
        <w:t xml:space="preserve"> a people who made much of their newness'—their potential, freedom, and innocence—it is striking how dour, how troubled, how frightened and haunted our early and founding literature truly is."^ For Morrison, African-American </w:t>
      </w:r>
      <w:r w:rsidRPr="009528D1">
        <w:rPr>
          <w:szCs w:val="20"/>
          <w:u w:val="single"/>
        </w:rPr>
        <w:t xml:space="preserve">slaves came to shoulder the burden of the darkness </w:t>
      </w:r>
      <w:r w:rsidRPr="009528D1">
        <w:rPr>
          <w:szCs w:val="20"/>
          <w:u w:val="single"/>
        </w:rPr>
        <w:lastRenderedPageBreak/>
        <w:t xml:space="preserve">(both moral and racial) against which America defined itself. The shadow of a </w:t>
      </w:r>
      <w:proofErr w:type="spellStart"/>
      <w:r w:rsidRPr="009528D1">
        <w:rPr>
          <w:szCs w:val="20"/>
          <w:u w:val="single"/>
        </w:rPr>
        <w:t>racialized</w:t>
      </w:r>
      <w:proofErr w:type="spellEnd"/>
      <w:r w:rsidRPr="009528D1">
        <w:rPr>
          <w:szCs w:val="20"/>
          <w:u w:val="single"/>
        </w:rPr>
        <w:t xml:space="preserve"> blackness</w:t>
      </w:r>
      <w:r w:rsidRPr="009528D1">
        <w:rPr>
          <w:sz w:val="16"/>
          <w:szCs w:val="20"/>
        </w:rPr>
        <w:t xml:space="preserve"> </w:t>
      </w:r>
      <w:r w:rsidRPr="009528D1">
        <w:rPr>
          <w:szCs w:val="20"/>
          <w:u w:val="single"/>
        </w:rPr>
        <w:t>did not</w:t>
      </w:r>
      <w:r w:rsidRPr="009528D1">
        <w:rPr>
          <w:sz w:val="16"/>
          <w:szCs w:val="20"/>
        </w:rPr>
        <w:t xml:space="preserve"> so much </w:t>
      </w:r>
      <w:r w:rsidRPr="009528D1">
        <w:rPr>
          <w:szCs w:val="20"/>
          <w:u w:val="single"/>
        </w:rPr>
        <w:t xml:space="preserve">threaten </w:t>
      </w:r>
      <w:r w:rsidRPr="009528D1">
        <w:rPr>
          <w:sz w:val="16"/>
          <w:szCs w:val="20"/>
        </w:rPr>
        <w:t>the ostensible "</w:t>
      </w:r>
      <w:r w:rsidRPr="009528D1">
        <w:rPr>
          <w:szCs w:val="20"/>
          <w:u w:val="single"/>
        </w:rPr>
        <w:t>newness" of American life as it conditioned the latter's appearance as new and free</w:t>
      </w:r>
      <w:r w:rsidRPr="009528D1">
        <w:rPr>
          <w:sz w:val="16"/>
          <w:szCs w:val="20"/>
        </w:rPr>
        <w:t>. Hence "</w:t>
      </w:r>
      <w:r w:rsidRPr="009528D1">
        <w:rPr>
          <w:szCs w:val="20"/>
          <w:u w:val="single"/>
        </w:rPr>
        <w:t>freedom</w:t>
      </w:r>
      <w:r w:rsidRPr="009528D1">
        <w:rPr>
          <w:sz w:val="16"/>
          <w:szCs w:val="20"/>
        </w:rPr>
        <w:t xml:space="preserve">," she writes, </w:t>
      </w:r>
      <w:r w:rsidRPr="009528D1">
        <w:rPr>
          <w:szCs w:val="20"/>
          <w:u w:val="single"/>
        </w:rPr>
        <w:t>"has no meaning...without</w:t>
      </w:r>
      <w:r w:rsidRPr="009528D1">
        <w:rPr>
          <w:sz w:val="16"/>
          <w:szCs w:val="20"/>
        </w:rPr>
        <w:t xml:space="preserve"> </w:t>
      </w:r>
      <w:r w:rsidRPr="009528D1">
        <w:rPr>
          <w:szCs w:val="20"/>
          <w:u w:val="single"/>
        </w:rPr>
        <w:t>the specter of enslavement</w:t>
      </w:r>
      <w:r w:rsidRPr="009528D1">
        <w:rPr>
          <w:sz w:val="16"/>
          <w:szCs w:val="20"/>
        </w:rPr>
        <w:t xml:space="preserve">" (56). </w:t>
      </w:r>
      <w:r w:rsidRPr="00675BAB">
        <w:rPr>
          <w:sz w:val="12"/>
          <w:szCs w:val="20"/>
        </w:rPr>
        <w:t xml:space="preserve">Echoing Morrison, Russ </w:t>
      </w:r>
      <w:proofErr w:type="spellStart"/>
      <w:r w:rsidRPr="00675BAB">
        <w:rPr>
          <w:sz w:val="12"/>
          <w:szCs w:val="20"/>
        </w:rPr>
        <w:t>Castronovo</w:t>
      </w:r>
      <w:proofErr w:type="spellEnd"/>
      <w:r w:rsidRPr="00675BAB">
        <w:rPr>
          <w:sz w:val="12"/>
          <w:szCs w:val="20"/>
        </w:rPr>
        <w:t xml:space="preserve"> asserts in </w:t>
      </w:r>
      <w:proofErr w:type="spellStart"/>
      <w:r w:rsidRPr="00675BAB">
        <w:rPr>
          <w:sz w:val="12"/>
          <w:szCs w:val="20"/>
        </w:rPr>
        <w:t>Necro</w:t>
      </w:r>
      <w:proofErr w:type="spellEnd"/>
      <w:r w:rsidRPr="00675BAB">
        <w:rPr>
          <w:sz w:val="12"/>
          <w:szCs w:val="20"/>
        </w:rPr>
        <w:t xml:space="preserve"> Citizenship that nineteenth-century American politics constructed the citizen in relation to a morbid fascination with ghosts, </w:t>
      </w:r>
      <w:proofErr w:type="spellStart"/>
      <w:r w:rsidRPr="00675BAB">
        <w:rPr>
          <w:sz w:val="12"/>
          <w:szCs w:val="20"/>
        </w:rPr>
        <w:t>seances</w:t>
      </w:r>
      <w:proofErr w:type="spellEnd"/>
      <w:r w:rsidRPr="00675BAB">
        <w:rPr>
          <w:sz w:val="12"/>
          <w:szCs w:val="20"/>
        </w:rPr>
        <w:t xml:space="preserve">, spirit </w:t>
      </w:r>
      <w:proofErr w:type="spellStart"/>
      <w:r w:rsidRPr="00675BAB">
        <w:rPr>
          <w:sz w:val="12"/>
          <w:szCs w:val="20"/>
        </w:rPr>
        <w:t>rappings</w:t>
      </w:r>
      <w:proofErr w:type="spellEnd"/>
      <w:r w:rsidRPr="00675BAB">
        <w:rPr>
          <w:sz w:val="12"/>
          <w:szCs w:val="20"/>
        </w:rPr>
        <w:t xml:space="preserve">, and mesmerism. Taking his point of departure from Patrick Henry's infamous assertion, "give me liberty or give me death," </w:t>
      </w:r>
      <w:proofErr w:type="spellStart"/>
      <w:r w:rsidRPr="00675BAB">
        <w:rPr>
          <w:sz w:val="12"/>
          <w:szCs w:val="20"/>
        </w:rPr>
        <w:t>Castronovo</w:t>
      </w:r>
      <w:proofErr w:type="spellEnd"/>
      <w:r w:rsidRPr="00675BAB">
        <w:rPr>
          <w:sz w:val="12"/>
          <w:szCs w:val="20"/>
        </w:rPr>
        <w:t xml:space="preserve"> explores how admission into the domain of citizenship required a certain </w:t>
      </w:r>
      <w:proofErr w:type="spellStart"/>
      <w:r w:rsidRPr="00675BAB">
        <w:rPr>
          <w:sz w:val="12"/>
          <w:szCs w:val="20"/>
        </w:rPr>
        <w:t>depoliticization</w:t>
      </w:r>
      <w:proofErr w:type="spellEnd"/>
      <w:r w:rsidRPr="00675BAB">
        <w:rPr>
          <w:sz w:val="12"/>
          <w:szCs w:val="20"/>
        </w:rPr>
        <w:t xml:space="preserve"> and pacification of the subject: "The afterlife emancipates souls from passionate debates, everyday engagements, and earthly affairs that animate the political </w:t>
      </w:r>
      <w:proofErr w:type="spellStart"/>
      <w:r w:rsidRPr="00675BAB">
        <w:rPr>
          <w:sz w:val="12"/>
          <w:szCs w:val="20"/>
        </w:rPr>
        <w:t>field.From</w:t>
      </w:r>
      <w:proofErr w:type="spellEnd"/>
      <w:r w:rsidRPr="00675BAB">
        <w:rPr>
          <w:sz w:val="12"/>
          <w:szCs w:val="20"/>
        </w:rPr>
        <w:t xml:space="preserve"> Lincoln's rumored dabbling in spiritualism, to attempts by mediums to contact the departed souls of famous Americans, to a senator's introduction of a petition in 1854 asking Congress to investigate communications with the "other side"—so numerous are </w:t>
      </w:r>
      <w:proofErr w:type="spellStart"/>
      <w:r w:rsidRPr="00675BAB">
        <w:rPr>
          <w:sz w:val="12"/>
          <w:szCs w:val="20"/>
        </w:rPr>
        <w:t>Castronovo's</w:t>
      </w:r>
      <w:proofErr w:type="spellEnd"/>
      <w:r w:rsidRPr="00675BAB">
        <w:rPr>
          <w:sz w:val="12"/>
          <w:szCs w:val="20"/>
        </w:rPr>
        <w:t xml:space="preserve">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—would lend still more credence to the argument that nineteenth-century America propagated a dematerialized politics. One wonders, however, how </w:t>
      </w:r>
      <w:proofErr w:type="spellStart"/>
      <w:r w:rsidRPr="00675BAB">
        <w:rPr>
          <w:sz w:val="12"/>
          <w:szCs w:val="20"/>
        </w:rPr>
        <w:t>Castronovo's</w:t>
      </w:r>
      <w:proofErr w:type="spellEnd"/>
      <w:r w:rsidRPr="00675BAB">
        <w:rPr>
          <w:sz w:val="12"/>
          <w:szCs w:val="20"/>
        </w:rPr>
        <w:t xml:space="preserve"> argument sits in relation to Aries's contention that American life tends toward an interdiction of death, and if </w:t>
      </w:r>
      <w:proofErr w:type="spellStart"/>
      <w:r w:rsidRPr="00675BAB">
        <w:rPr>
          <w:sz w:val="12"/>
          <w:szCs w:val="20"/>
        </w:rPr>
        <w:t>Castronovo's</w:t>
      </w:r>
      <w:proofErr w:type="spellEnd"/>
      <w:r w:rsidRPr="00675BAB">
        <w:rPr>
          <w:sz w:val="12"/>
          <w:szCs w:val="20"/>
        </w:rPr>
        <w:t xml:space="preserve"> rejection of </w:t>
      </w:r>
      <w:proofErr w:type="spellStart"/>
      <w:r w:rsidRPr="00675BAB">
        <w:rPr>
          <w:sz w:val="12"/>
          <w:szCs w:val="20"/>
        </w:rPr>
        <w:t>necropolitics</w:t>
      </w:r>
      <w:proofErr w:type="spellEnd"/>
      <w:r w:rsidRPr="00675BAB">
        <w:rPr>
          <w:sz w:val="12"/>
          <w:szCs w:val="20"/>
        </w:rPr>
        <w:t xml:space="preserve">, moreover, is not finally symptomatic of this very disavowal. </w:t>
      </w:r>
      <w:proofErr w:type="spellStart"/>
      <w:r w:rsidRPr="00675BAB">
        <w:rPr>
          <w:sz w:val="12"/>
          <w:szCs w:val="20"/>
        </w:rPr>
        <w:t>Castronovo</w:t>
      </w:r>
      <w:proofErr w:type="spellEnd"/>
      <w:r w:rsidRPr="00675BAB">
        <w:rPr>
          <w:sz w:val="12"/>
          <w:szCs w:val="20"/>
        </w:rPr>
        <w:t xml:space="preserve"> maintains that, 'for cultures that fear death...necrophilia promotes fascination with and helps tame an unknowable terror" </w:t>
      </w:r>
      <w:r w:rsidRPr="009528D1">
        <w:rPr>
          <w:sz w:val="16"/>
          <w:szCs w:val="20"/>
        </w:rPr>
        <w:t xml:space="preserve">(5). </w:t>
      </w:r>
      <w:r w:rsidRPr="004A3EFF">
        <w:rPr>
          <w:szCs w:val="20"/>
          <w:highlight w:val="yellow"/>
          <w:u w:val="single"/>
        </w:rPr>
        <w:t>American necrophilia</w:t>
      </w:r>
      <w:r w:rsidRPr="009528D1">
        <w:rPr>
          <w:sz w:val="16"/>
          <w:szCs w:val="20"/>
        </w:rPr>
        <w:t xml:space="preserve">, according to </w:t>
      </w:r>
      <w:proofErr w:type="spellStart"/>
      <w:r w:rsidRPr="009528D1">
        <w:rPr>
          <w:sz w:val="16"/>
          <w:szCs w:val="20"/>
        </w:rPr>
        <w:t>Castronovo</w:t>
      </w:r>
      <w:proofErr w:type="spellEnd"/>
      <w:r w:rsidRPr="009528D1">
        <w:rPr>
          <w:sz w:val="16"/>
          <w:szCs w:val="20"/>
        </w:rPr>
        <w:t xml:space="preserve">, </w:t>
      </w:r>
      <w:r w:rsidRPr="004A3EFF">
        <w:rPr>
          <w:szCs w:val="20"/>
          <w:highlight w:val="yellow"/>
          <w:u w:val="single"/>
        </w:rPr>
        <w:t>responds</w:t>
      </w:r>
      <w:r w:rsidRPr="009528D1">
        <w:rPr>
          <w:szCs w:val="20"/>
          <w:u w:val="single"/>
        </w:rPr>
        <w:t xml:space="preserve"> </w:t>
      </w:r>
      <w:r w:rsidRPr="004A3EFF">
        <w:rPr>
          <w:szCs w:val="20"/>
          <w:highlight w:val="yellow"/>
          <w:u w:val="single"/>
        </w:rPr>
        <w:t>to an overwhelming</w:t>
      </w:r>
      <w:r w:rsidRPr="009528D1">
        <w:rPr>
          <w:szCs w:val="20"/>
          <w:u w:val="single"/>
        </w:rPr>
        <w:t xml:space="preserve"> fear and </w:t>
      </w:r>
      <w:r w:rsidRPr="004A3EFF">
        <w:rPr>
          <w:szCs w:val="20"/>
          <w:highlight w:val="yellow"/>
          <w:u w:val="single"/>
        </w:rPr>
        <w:t>denial of death</w:t>
      </w:r>
      <w:r w:rsidRPr="009528D1">
        <w:rPr>
          <w:szCs w:val="20"/>
          <w:u w:val="single"/>
        </w:rPr>
        <w:t>.</w:t>
      </w:r>
      <w:r w:rsidRPr="009528D1">
        <w:rPr>
          <w:sz w:val="16"/>
          <w:szCs w:val="20"/>
        </w:rPr>
        <w:t xml:space="preserve"> </w:t>
      </w:r>
      <w:proofErr w:type="spellStart"/>
      <w:r w:rsidRPr="009528D1">
        <w:rPr>
          <w:szCs w:val="20"/>
          <w:u w:val="single"/>
        </w:rPr>
        <w:t>Castronovo</w:t>
      </w:r>
      <w:proofErr w:type="spellEnd"/>
      <w:r w:rsidRPr="009528D1">
        <w:rPr>
          <w:szCs w:val="20"/>
          <w:u w:val="single"/>
        </w:rPr>
        <w:t xml:space="preserve"> thus aims to turn us </w:t>
      </w:r>
      <w:r w:rsidRPr="009528D1">
        <w:rPr>
          <w:sz w:val="16"/>
          <w:szCs w:val="20"/>
        </w:rPr>
        <w:t xml:space="preserve">away from such preoccupation with ghosts, spirits, and the afterlife </w:t>
      </w:r>
      <w:r w:rsidRPr="009528D1">
        <w:rPr>
          <w:szCs w:val="20"/>
          <w:u w:val="single"/>
        </w:rPr>
        <w:t xml:space="preserve">toward </w:t>
      </w:r>
      <w:r w:rsidRPr="009528D1">
        <w:rPr>
          <w:sz w:val="16"/>
          <w:szCs w:val="20"/>
        </w:rPr>
        <w:t>"</w:t>
      </w:r>
      <w:r w:rsidRPr="009528D1">
        <w:rPr>
          <w:szCs w:val="20"/>
          <w:u w:val="single"/>
        </w:rPr>
        <w:t>specific forms of corporeality</w:t>
      </w:r>
      <w:r w:rsidRPr="009528D1">
        <w:rPr>
          <w:sz w:val="16"/>
          <w:szCs w:val="20"/>
        </w:rPr>
        <w:t xml:space="preserve">," </w:t>
      </w:r>
      <w:r w:rsidRPr="009528D1">
        <w:rPr>
          <w:szCs w:val="20"/>
          <w:u w:val="single"/>
        </w:rPr>
        <w:t>such as the laboring body, the slave body, and the mesmerized body,</w:t>
      </w:r>
      <w:r w:rsidRPr="009528D1">
        <w:rPr>
          <w:sz w:val="16"/>
          <w:szCs w:val="20"/>
        </w:rPr>
        <w:t xml:space="preserve"> in order </w:t>
      </w:r>
      <w:r w:rsidRPr="009528D1">
        <w:rPr>
          <w:szCs w:val="20"/>
          <w:u w:val="single"/>
        </w:rPr>
        <w:t>to avoid</w:t>
      </w:r>
      <w:r w:rsidRPr="009528D1">
        <w:rPr>
          <w:sz w:val="16"/>
          <w:szCs w:val="20"/>
        </w:rPr>
        <w:t xml:space="preserve"> "reinserting] </w:t>
      </w:r>
      <w:r w:rsidRPr="009528D1">
        <w:rPr>
          <w:szCs w:val="20"/>
          <w:u w:val="single"/>
        </w:rPr>
        <w:t>patterns of abstraction</w:t>
      </w:r>
      <w:r w:rsidRPr="009528D1">
        <w:rPr>
          <w:sz w:val="16"/>
          <w:szCs w:val="20"/>
        </w:rPr>
        <w:t xml:space="preserve">" (17). </w:t>
      </w:r>
      <w:r w:rsidRPr="004A3EFF">
        <w:rPr>
          <w:szCs w:val="20"/>
          <w:highlight w:val="yellow"/>
          <w:u w:val="single"/>
        </w:rPr>
        <w:t>Yet</w:t>
      </w:r>
      <w:r w:rsidRPr="009528D1">
        <w:rPr>
          <w:sz w:val="16"/>
          <w:szCs w:val="20"/>
        </w:rPr>
        <w:t xml:space="preserve">, </w:t>
      </w:r>
      <w:r w:rsidRPr="004A3EFF">
        <w:rPr>
          <w:szCs w:val="20"/>
          <w:highlight w:val="yellow"/>
          <w:u w:val="single"/>
        </w:rPr>
        <w:t>this</w:t>
      </w:r>
      <w:r w:rsidRPr="009528D1">
        <w:rPr>
          <w:szCs w:val="20"/>
          <w:u w:val="single"/>
        </w:rPr>
        <w:t xml:space="preserve"> </w:t>
      </w:r>
      <w:r w:rsidRPr="004A3EFF">
        <w:rPr>
          <w:szCs w:val="20"/>
          <w:highlight w:val="yellow"/>
          <w:u w:val="single"/>
        </w:rPr>
        <w:t>move</w:t>
      </w:r>
      <w:r w:rsidRPr="009528D1">
        <w:rPr>
          <w:szCs w:val="20"/>
          <w:u w:val="single"/>
        </w:rPr>
        <w:t xml:space="preserve"> away from general </w:t>
      </w:r>
      <w:r w:rsidRPr="004A3EFF">
        <w:rPr>
          <w:szCs w:val="20"/>
          <w:highlight w:val="yellow"/>
          <w:u w:val="single"/>
        </w:rPr>
        <w:t>to specific forms of embodiment</w:t>
      </w:r>
      <w:r w:rsidRPr="009528D1">
        <w:rPr>
          <w:szCs w:val="20"/>
          <w:u w:val="single"/>
        </w:rPr>
        <w:t xml:space="preserve"> still </w:t>
      </w:r>
      <w:r w:rsidRPr="004A3EFF">
        <w:rPr>
          <w:szCs w:val="20"/>
          <w:highlight w:val="yellow"/>
          <w:u w:val="single"/>
        </w:rPr>
        <w:t>retains the</w:t>
      </w:r>
      <w:r w:rsidRPr="009528D1">
        <w:rPr>
          <w:szCs w:val="20"/>
          <w:u w:val="single"/>
        </w:rPr>
        <w:t xml:space="preserve"> notion of "the </w:t>
      </w:r>
      <w:r w:rsidRPr="004A3EFF">
        <w:rPr>
          <w:szCs w:val="20"/>
          <w:highlight w:val="yellow"/>
          <w:u w:val="single"/>
        </w:rPr>
        <w:t>body</w:t>
      </w:r>
      <w:r w:rsidRPr="009528D1">
        <w:rPr>
          <w:sz w:val="16"/>
          <w:szCs w:val="20"/>
        </w:rPr>
        <w:t xml:space="preserve">," </w:t>
      </w:r>
      <w:r w:rsidRPr="004A3EFF">
        <w:rPr>
          <w:szCs w:val="20"/>
          <w:highlight w:val="yellow"/>
          <w:u w:val="single"/>
        </w:rPr>
        <w:t>and</w:t>
      </w:r>
      <w:r w:rsidRPr="009528D1">
        <w:rPr>
          <w:szCs w:val="20"/>
          <w:u w:val="single"/>
        </w:rPr>
        <w:t xml:space="preserve"> </w:t>
      </w:r>
      <w:r w:rsidRPr="004A3EFF">
        <w:rPr>
          <w:szCs w:val="20"/>
          <w:highlight w:val="yellow"/>
          <w:u w:val="single"/>
        </w:rPr>
        <w:t>therefore</w:t>
      </w:r>
      <w:r w:rsidRPr="009528D1">
        <w:rPr>
          <w:szCs w:val="20"/>
          <w:u w:val="single"/>
        </w:rPr>
        <w:t xml:space="preserve"> of </w:t>
      </w:r>
      <w:r w:rsidRPr="004A3EFF">
        <w:rPr>
          <w:szCs w:val="20"/>
          <w:highlight w:val="yellow"/>
          <w:u w:val="single"/>
        </w:rPr>
        <w:t xml:space="preserve">a </w:t>
      </w:r>
      <w:r w:rsidRPr="004A3EFF">
        <w:rPr>
          <w:b/>
          <w:szCs w:val="20"/>
          <w:u w:val="single"/>
        </w:rPr>
        <w:t>self-contained</w:t>
      </w:r>
      <w:r w:rsidRPr="009528D1">
        <w:rPr>
          <w:b/>
          <w:szCs w:val="20"/>
          <w:u w:val="single"/>
        </w:rPr>
        <w:t xml:space="preserve">, </w:t>
      </w:r>
      <w:r w:rsidRPr="004A3EFF">
        <w:rPr>
          <w:b/>
          <w:szCs w:val="20"/>
          <w:highlight w:val="yellow"/>
          <w:u w:val="single"/>
        </w:rPr>
        <w:t>self-present entity</w:t>
      </w:r>
      <w:r w:rsidRPr="009528D1">
        <w:rPr>
          <w:sz w:val="16"/>
          <w:szCs w:val="20"/>
        </w:rPr>
        <w:t xml:space="preserve">. If nineteenth-century politics required that the citizen be disembodied and dematerialized, </w:t>
      </w:r>
      <w:r w:rsidRPr="009528D1">
        <w:rPr>
          <w:szCs w:val="20"/>
          <w:u w:val="single"/>
        </w:rPr>
        <w:t>it does not follow</w:t>
      </w:r>
      <w:r w:rsidRPr="009528D1">
        <w:rPr>
          <w:sz w:val="16"/>
          <w:szCs w:val="20"/>
        </w:rPr>
        <w:t xml:space="preserve"> that </w:t>
      </w:r>
      <w:r w:rsidRPr="009528D1">
        <w:rPr>
          <w:szCs w:val="20"/>
          <w:u w:val="single"/>
        </w:rPr>
        <w:t>a move toward embodiment remedies</w:t>
      </w:r>
      <w:r w:rsidRPr="009528D1">
        <w:rPr>
          <w:sz w:val="16"/>
          <w:szCs w:val="20"/>
        </w:rPr>
        <w:t xml:space="preserve"> such a </w:t>
      </w:r>
      <w:r w:rsidRPr="009528D1">
        <w:rPr>
          <w:szCs w:val="20"/>
          <w:u w:val="single"/>
        </w:rPr>
        <w:t>spiritualized politics.</w:t>
      </w:r>
      <w:r w:rsidRPr="009528D1">
        <w:rPr>
          <w:sz w:val="16"/>
          <w:szCs w:val="20"/>
        </w:rPr>
        <w:t xml:space="preserve"> Although </w:t>
      </w:r>
      <w:proofErr w:type="spellStart"/>
      <w:r w:rsidRPr="009528D1">
        <w:rPr>
          <w:sz w:val="16"/>
          <w:szCs w:val="20"/>
        </w:rPr>
        <w:t>Castronovo</w:t>
      </w:r>
      <w:proofErr w:type="spellEnd"/>
      <w:r w:rsidRPr="009528D1">
        <w:rPr>
          <w:sz w:val="16"/>
          <w:szCs w:val="20"/>
        </w:rPr>
        <w:t xml:space="preserve"> cautions that recourse to the body "does not automatically guarantee resistance," the overall tenor of his project </w:t>
      </w:r>
      <w:proofErr w:type="spellStart"/>
      <w:r w:rsidRPr="009528D1">
        <w:rPr>
          <w:sz w:val="16"/>
          <w:szCs w:val="20"/>
        </w:rPr>
        <w:t>pathologizes</w:t>
      </w:r>
      <w:proofErr w:type="spellEnd"/>
      <w:r w:rsidRPr="009528D1">
        <w:rPr>
          <w:sz w:val="16"/>
          <w:szCs w:val="20"/>
        </w:rPr>
        <w:t xml:space="preserve"> the spectral (18). Indeed, one has the sense that </w:t>
      </w:r>
      <w:proofErr w:type="spellStart"/>
      <w:r w:rsidRPr="009528D1">
        <w:rPr>
          <w:sz w:val="16"/>
          <w:szCs w:val="20"/>
        </w:rPr>
        <w:t>Castronovo</w:t>
      </w:r>
      <w:proofErr w:type="spellEnd"/>
      <w:r w:rsidRPr="009528D1">
        <w:rPr>
          <w:sz w:val="16"/>
          <w:szCs w:val="20"/>
        </w:rPr>
        <w:t xml:space="preserve"> would like to untether politics from death altogether—as if political life is not always haunted by finitude. Reversing the terms of political necrophilia, he offers something like a political </w:t>
      </w:r>
      <w:proofErr w:type="spellStart"/>
      <w:r w:rsidRPr="009528D1">
        <w:rPr>
          <w:sz w:val="16"/>
          <w:szCs w:val="20"/>
        </w:rPr>
        <w:t>necrophobia</w:t>
      </w:r>
      <w:proofErr w:type="spellEnd"/>
      <w:r w:rsidRPr="009528D1">
        <w:rPr>
          <w:sz w:val="16"/>
          <w:szCs w:val="20"/>
        </w:rPr>
        <w:t xml:space="preserve"> that sees every intrusion of the spectral as synonymous with </w:t>
      </w:r>
      <w:proofErr w:type="spellStart"/>
      <w:r w:rsidRPr="009528D1">
        <w:rPr>
          <w:sz w:val="16"/>
          <w:szCs w:val="20"/>
        </w:rPr>
        <w:t>depoliticization</w:t>
      </w:r>
      <w:proofErr w:type="spellEnd"/>
      <w:r w:rsidRPr="009528D1">
        <w:rPr>
          <w:sz w:val="16"/>
          <w:szCs w:val="20"/>
        </w:rPr>
        <w:t xml:space="preserve">. If nineteenth-century spiritualism infused American political life with a familiar set of distinctions between spirit/matter, soul/body, that says nothing about how these binaries might be displaced rather than </w:t>
      </w:r>
      <w:r w:rsidRPr="00BF58F7">
        <w:rPr>
          <w:sz w:val="16"/>
          <w:szCs w:val="20"/>
        </w:rPr>
        <w:t xml:space="preserve">merely reversed. </w:t>
      </w:r>
      <w:r w:rsidRPr="00BF58F7">
        <w:rPr>
          <w:szCs w:val="20"/>
          <w:u w:val="single"/>
        </w:rPr>
        <w:t xml:space="preserve">A </w:t>
      </w:r>
      <w:proofErr w:type="spellStart"/>
      <w:r w:rsidRPr="00BF58F7">
        <w:rPr>
          <w:szCs w:val="20"/>
          <w:u w:val="single"/>
        </w:rPr>
        <w:t>binaristic</w:t>
      </w:r>
      <w:proofErr w:type="spellEnd"/>
      <w:r w:rsidRPr="00BF58F7">
        <w:rPr>
          <w:szCs w:val="20"/>
          <w:u w:val="single"/>
        </w:rPr>
        <w:t xml:space="preserve"> approach to the subject of mortality is</w:t>
      </w:r>
      <w:r w:rsidRPr="00BF58F7">
        <w:rPr>
          <w:sz w:val="16"/>
          <w:szCs w:val="20"/>
        </w:rPr>
        <w:t xml:space="preserve"> also </w:t>
      </w:r>
      <w:r w:rsidRPr="00BF58F7">
        <w:rPr>
          <w:szCs w:val="20"/>
          <w:u w:val="single"/>
        </w:rPr>
        <w:t xml:space="preserve">legible in </w:t>
      </w:r>
      <w:r w:rsidRPr="00BF58F7">
        <w:rPr>
          <w:sz w:val="16"/>
          <w:szCs w:val="20"/>
        </w:rPr>
        <w:t xml:space="preserve">Sharon Holland's </w:t>
      </w:r>
      <w:proofErr w:type="gramStart"/>
      <w:r w:rsidRPr="00BF58F7">
        <w:rPr>
          <w:szCs w:val="20"/>
          <w:u w:val="single"/>
        </w:rPr>
        <w:t>Raising</w:t>
      </w:r>
      <w:proofErr w:type="gramEnd"/>
      <w:r w:rsidRPr="00BF58F7">
        <w:rPr>
          <w:szCs w:val="20"/>
          <w:u w:val="single"/>
        </w:rPr>
        <w:t xml:space="preserve"> the Dead,</w:t>
      </w:r>
      <w:r w:rsidRPr="00BF58F7">
        <w:rPr>
          <w:sz w:val="16"/>
          <w:szCs w:val="20"/>
        </w:rPr>
        <w:t xml:space="preserve"> which asserts that "bringing back the dead (or saving the living from the shadow of death) is the ultimate queer act."^ </w:t>
      </w:r>
      <w:r w:rsidRPr="00BF58F7">
        <w:rPr>
          <w:szCs w:val="20"/>
          <w:u w:val="single"/>
        </w:rPr>
        <w:t>Drawing from the activist slogan "silence=death</w:t>
      </w:r>
      <w:r w:rsidRPr="00BF58F7">
        <w:rPr>
          <w:sz w:val="16"/>
          <w:szCs w:val="20"/>
        </w:rPr>
        <w:t xml:space="preserve">" from the early years of the AIDS epidemic, </w:t>
      </w:r>
      <w:r w:rsidRPr="00BF58F7">
        <w:rPr>
          <w:szCs w:val="20"/>
          <w:u w:val="single"/>
        </w:rPr>
        <w:t>and extending this activist imperative to address the social death of sexual and racial minorities more generally</w:t>
      </w:r>
      <w:r w:rsidRPr="00BF58F7">
        <w:rPr>
          <w:sz w:val="16"/>
          <w:szCs w:val="20"/>
        </w:rPr>
        <w:t xml:space="preserve">, Holland </w:t>
      </w:r>
      <w:r w:rsidRPr="00BF58F7">
        <w:rPr>
          <w:szCs w:val="20"/>
          <w:u w:val="single"/>
        </w:rPr>
        <w:t xml:space="preserve">observes that </w:t>
      </w:r>
      <w:r w:rsidRPr="00BF58F7">
        <w:rPr>
          <w:szCs w:val="20"/>
          <w:highlight w:val="yellow"/>
          <w:u w:val="single"/>
        </w:rPr>
        <w:t>the deaths of</w:t>
      </w:r>
      <w:r w:rsidRPr="00BF58F7">
        <w:rPr>
          <w:szCs w:val="20"/>
          <w:u w:val="single"/>
        </w:rPr>
        <w:t xml:space="preserve"> </w:t>
      </w:r>
      <w:r w:rsidRPr="00BF58F7">
        <w:rPr>
          <w:szCs w:val="20"/>
          <w:highlight w:val="yellow"/>
          <w:u w:val="single"/>
        </w:rPr>
        <w:t>queer and racial subjects serve</w:t>
      </w:r>
      <w:r w:rsidRPr="00BF58F7">
        <w:rPr>
          <w:szCs w:val="20"/>
          <w:u w:val="single"/>
        </w:rPr>
        <w:t xml:space="preserve"> "</w:t>
      </w:r>
      <w:r w:rsidRPr="00BF58F7">
        <w:rPr>
          <w:szCs w:val="20"/>
          <w:highlight w:val="yellow"/>
          <w:u w:val="single"/>
        </w:rPr>
        <w:t>to ward off</w:t>
      </w:r>
      <w:r w:rsidRPr="00BF58F7">
        <w:rPr>
          <w:szCs w:val="20"/>
          <w:u w:val="single"/>
        </w:rPr>
        <w:t xml:space="preserve"> a nation's collective dread of </w:t>
      </w:r>
      <w:r w:rsidRPr="00BF58F7">
        <w:rPr>
          <w:szCs w:val="20"/>
          <w:highlight w:val="yellow"/>
          <w:u w:val="single"/>
        </w:rPr>
        <w:t>the</w:t>
      </w:r>
      <w:r w:rsidRPr="00BF58F7">
        <w:rPr>
          <w:szCs w:val="20"/>
          <w:u w:val="single"/>
        </w:rPr>
        <w:t xml:space="preserve"> </w:t>
      </w:r>
      <w:r w:rsidRPr="00BF58F7">
        <w:rPr>
          <w:szCs w:val="20"/>
          <w:highlight w:val="yellow"/>
          <w:u w:val="single"/>
        </w:rPr>
        <w:t>inevitable</w:t>
      </w:r>
      <w:r w:rsidRPr="009528D1">
        <w:rPr>
          <w:sz w:val="16"/>
          <w:szCs w:val="20"/>
        </w:rPr>
        <w:t xml:space="preserve">" (38). Yet, as in </w:t>
      </w:r>
      <w:proofErr w:type="spellStart"/>
      <w:r w:rsidRPr="009528D1">
        <w:rPr>
          <w:sz w:val="16"/>
          <w:szCs w:val="20"/>
        </w:rPr>
        <w:t>Castronovo's</w:t>
      </w:r>
      <w:proofErr w:type="spellEnd"/>
      <w:r w:rsidRPr="009528D1">
        <w:rPr>
          <w:sz w:val="16"/>
          <w:szCs w:val="20"/>
        </w:rPr>
        <w:t xml:space="preserve"> critique of </w:t>
      </w:r>
      <w:proofErr w:type="spellStart"/>
      <w:r w:rsidRPr="009528D1">
        <w:rPr>
          <w:sz w:val="16"/>
          <w:szCs w:val="20"/>
        </w:rPr>
        <w:t>necropolitics</w:t>
      </w:r>
      <w:proofErr w:type="spellEnd"/>
      <w:r w:rsidRPr="009528D1">
        <w:rPr>
          <w:sz w:val="16"/>
          <w:szCs w:val="20"/>
        </w:rPr>
        <w:t xml:space="preserve">, </w:t>
      </w:r>
      <w:r w:rsidRPr="00BF58F7">
        <w:rPr>
          <w:b/>
          <w:szCs w:val="20"/>
          <w:highlight w:val="yellow"/>
          <w:u w:val="single"/>
        </w:rPr>
        <w:t>this imperative</w:t>
      </w:r>
      <w:r w:rsidRPr="009528D1">
        <w:rPr>
          <w:b/>
          <w:szCs w:val="20"/>
          <w:u w:val="single"/>
        </w:rPr>
        <w:t xml:space="preserve"> </w:t>
      </w:r>
      <w:r w:rsidRPr="00BF58F7">
        <w:rPr>
          <w:b/>
          <w:szCs w:val="20"/>
          <w:highlight w:val="yellow"/>
          <w:u w:val="single"/>
        </w:rPr>
        <w:t>to "raise the dead"</w:t>
      </w:r>
      <w:r w:rsidRPr="00BF58F7">
        <w:rPr>
          <w:sz w:val="16"/>
          <w:szCs w:val="20"/>
          <w:highlight w:val="yellow"/>
        </w:rPr>
        <w:t xml:space="preserve"> </w:t>
      </w:r>
      <w:r w:rsidRPr="00BF58F7">
        <w:rPr>
          <w:rStyle w:val="Emphasis"/>
          <w:highlight w:val="yellow"/>
        </w:rPr>
        <w:t>reverses</w:t>
      </w:r>
      <w:r w:rsidRPr="009528D1">
        <w:rPr>
          <w:szCs w:val="20"/>
          <w:u w:val="single"/>
        </w:rPr>
        <w:t xml:space="preserve"> </w:t>
      </w:r>
      <w:r w:rsidRPr="00BF58F7">
        <w:rPr>
          <w:b/>
          <w:szCs w:val="20"/>
          <w:highlight w:val="yellow"/>
          <w:u w:val="single"/>
        </w:rPr>
        <w:t>rather than</w:t>
      </w:r>
      <w:r w:rsidRPr="00BF58F7">
        <w:rPr>
          <w:sz w:val="16"/>
          <w:szCs w:val="20"/>
          <w:highlight w:val="yellow"/>
        </w:rPr>
        <w:t xml:space="preserve"> </w:t>
      </w:r>
      <w:r w:rsidRPr="00BF58F7">
        <w:rPr>
          <w:b/>
          <w:szCs w:val="20"/>
          <w:highlight w:val="yellow"/>
          <w:u w:val="single"/>
        </w:rPr>
        <w:t>displaces</w:t>
      </w:r>
      <w:r w:rsidRPr="009528D1">
        <w:rPr>
          <w:b/>
          <w:szCs w:val="20"/>
          <w:u w:val="single"/>
        </w:rPr>
        <w:t xml:space="preserve"> </w:t>
      </w:r>
      <w:r w:rsidRPr="00BF58F7">
        <w:rPr>
          <w:szCs w:val="20"/>
          <w:highlight w:val="yellow"/>
          <w:u w:val="single"/>
        </w:rPr>
        <w:t>the logic through which dominant</w:t>
      </w:r>
      <w:r w:rsidRPr="009528D1">
        <w:rPr>
          <w:sz w:val="16"/>
          <w:szCs w:val="20"/>
        </w:rPr>
        <w:t xml:space="preserve">, </w:t>
      </w:r>
      <w:r w:rsidRPr="009528D1">
        <w:rPr>
          <w:szCs w:val="20"/>
          <w:u w:val="single"/>
        </w:rPr>
        <w:t xml:space="preserve">white, heterosexual </w:t>
      </w:r>
      <w:r w:rsidRPr="00BF58F7">
        <w:rPr>
          <w:szCs w:val="20"/>
          <w:highlight w:val="yellow"/>
          <w:u w:val="single"/>
        </w:rPr>
        <w:t>culture</w:t>
      </w:r>
      <w:r w:rsidRPr="009528D1">
        <w:rPr>
          <w:szCs w:val="20"/>
          <w:u w:val="single"/>
        </w:rPr>
        <w:t xml:space="preserve"> </w:t>
      </w:r>
      <w:r w:rsidRPr="00BF58F7">
        <w:rPr>
          <w:szCs w:val="20"/>
          <w:highlight w:val="yellow"/>
          <w:u w:val="single"/>
        </w:rPr>
        <w:t>disavows</w:t>
      </w:r>
      <w:r w:rsidRPr="00BF58F7">
        <w:rPr>
          <w:sz w:val="16"/>
          <w:szCs w:val="20"/>
          <w:highlight w:val="yellow"/>
        </w:rPr>
        <w:t xml:space="preserve"> </w:t>
      </w:r>
      <w:r w:rsidRPr="00BF58F7">
        <w:rPr>
          <w:szCs w:val="20"/>
          <w:highlight w:val="yellow"/>
          <w:u w:val="single"/>
        </w:rPr>
        <w:t>and projects mortality onto</w:t>
      </w:r>
      <w:r w:rsidRPr="009528D1">
        <w:rPr>
          <w:szCs w:val="20"/>
          <w:u w:val="single"/>
        </w:rPr>
        <w:t xml:space="preserve"> racial and sexual </w:t>
      </w:r>
      <w:r w:rsidRPr="00BF58F7">
        <w:rPr>
          <w:szCs w:val="20"/>
          <w:highlight w:val="yellow"/>
          <w:u w:val="single"/>
        </w:rPr>
        <w:t>minorities</w:t>
      </w:r>
      <w:r w:rsidRPr="009528D1">
        <w:rPr>
          <w:sz w:val="16"/>
          <w:szCs w:val="20"/>
        </w:rPr>
        <w:t xml:space="preserve">. While we must address the particular effects that social death has on racial and sexual minorities, this </w:t>
      </w:r>
      <w:r w:rsidRPr="00BF58F7">
        <w:rPr>
          <w:szCs w:val="20"/>
          <w:highlight w:val="yellow"/>
          <w:u w:val="single"/>
        </w:rPr>
        <w:t>social reality</w:t>
      </w:r>
      <w:r w:rsidRPr="009528D1">
        <w:rPr>
          <w:szCs w:val="20"/>
          <w:u w:val="single"/>
        </w:rPr>
        <w:t xml:space="preserve"> </w:t>
      </w:r>
      <w:r w:rsidRPr="00BF58F7">
        <w:rPr>
          <w:szCs w:val="20"/>
          <w:highlight w:val="yellow"/>
          <w:u w:val="single"/>
        </w:rPr>
        <w:t>must</w:t>
      </w:r>
      <w:r w:rsidRPr="009528D1">
        <w:rPr>
          <w:szCs w:val="20"/>
          <w:u w:val="single"/>
        </w:rPr>
        <w:t xml:space="preserve"> also </w:t>
      </w:r>
      <w:r w:rsidRPr="00BF58F7">
        <w:rPr>
          <w:szCs w:val="20"/>
          <w:highlight w:val="yellow"/>
          <w:u w:val="single"/>
        </w:rPr>
        <w:t>be thought in relation to</w:t>
      </w:r>
      <w:r w:rsidRPr="009528D1">
        <w:rPr>
          <w:szCs w:val="20"/>
          <w:u w:val="single"/>
        </w:rPr>
        <w:t xml:space="preserve"> a more generalizable principle of </w:t>
      </w:r>
      <w:r w:rsidRPr="00BF58F7">
        <w:rPr>
          <w:szCs w:val="20"/>
          <w:highlight w:val="yellow"/>
          <w:u w:val="single"/>
        </w:rPr>
        <w:t>mourning</w:t>
      </w:r>
      <w:r w:rsidRPr="009528D1">
        <w:rPr>
          <w:sz w:val="16"/>
          <w:szCs w:val="20"/>
        </w:rPr>
        <w:t xml:space="preserve">. </w:t>
      </w:r>
      <w:r w:rsidRPr="009528D1">
        <w:rPr>
          <w:szCs w:val="20"/>
          <w:u w:val="single"/>
        </w:rPr>
        <w:t xml:space="preserve">For </w:t>
      </w:r>
      <w:r w:rsidRPr="00BF58F7">
        <w:rPr>
          <w:szCs w:val="20"/>
          <w:u w:val="single"/>
        </w:rPr>
        <w:t>the</w:t>
      </w:r>
      <w:r w:rsidRPr="009528D1">
        <w:rPr>
          <w:szCs w:val="20"/>
          <w:u w:val="single"/>
        </w:rPr>
        <w:t xml:space="preserve"> "shadow of death" haunts all lives, not just queer ones</w:t>
      </w:r>
      <w:r w:rsidRPr="009528D1">
        <w:rPr>
          <w:sz w:val="16"/>
          <w:szCs w:val="20"/>
        </w:rPr>
        <w:t xml:space="preserve">. </w:t>
      </w:r>
      <w:r w:rsidRPr="00BF58F7">
        <w:rPr>
          <w:szCs w:val="20"/>
          <w:highlight w:val="yellow"/>
          <w:u w:val="single"/>
        </w:rPr>
        <w:t>The</w:t>
      </w:r>
      <w:r w:rsidRPr="009528D1">
        <w:rPr>
          <w:szCs w:val="20"/>
          <w:u w:val="single"/>
        </w:rPr>
        <w:t xml:space="preserve"> </w:t>
      </w:r>
      <w:r w:rsidRPr="009528D1">
        <w:rPr>
          <w:sz w:val="16"/>
          <w:szCs w:val="20"/>
        </w:rPr>
        <w:t>"</w:t>
      </w:r>
      <w:r w:rsidRPr="00BF58F7">
        <w:rPr>
          <w:szCs w:val="20"/>
          <w:highlight w:val="yellow"/>
          <w:u w:val="single"/>
        </w:rPr>
        <w:t>ultimate</w:t>
      </w:r>
      <w:r w:rsidRPr="009528D1">
        <w:rPr>
          <w:szCs w:val="20"/>
          <w:u w:val="single"/>
        </w:rPr>
        <w:t xml:space="preserve"> </w:t>
      </w:r>
      <w:r w:rsidRPr="009528D1">
        <w:rPr>
          <w:sz w:val="16"/>
          <w:szCs w:val="20"/>
        </w:rPr>
        <w:t xml:space="preserve">queer </w:t>
      </w:r>
      <w:r w:rsidRPr="00BF58F7">
        <w:rPr>
          <w:szCs w:val="20"/>
          <w:highlight w:val="yellow"/>
          <w:u w:val="single"/>
        </w:rPr>
        <w:t>act</w:t>
      </w:r>
      <w:r w:rsidRPr="009528D1">
        <w:rPr>
          <w:szCs w:val="20"/>
          <w:u w:val="single"/>
        </w:rPr>
        <w:t xml:space="preserve">," </w:t>
      </w:r>
      <w:r w:rsidRPr="009528D1">
        <w:rPr>
          <w:sz w:val="16"/>
          <w:szCs w:val="20"/>
        </w:rPr>
        <w:t xml:space="preserve">pace Holland, </w:t>
      </w:r>
      <w:r w:rsidRPr="00BF58F7">
        <w:rPr>
          <w:szCs w:val="20"/>
          <w:highlight w:val="yellow"/>
          <w:u w:val="single"/>
        </w:rPr>
        <w:t xml:space="preserve">would be to </w:t>
      </w:r>
      <w:r w:rsidRPr="00BF58F7">
        <w:rPr>
          <w:szCs w:val="20"/>
          <w:u w:val="single"/>
        </w:rPr>
        <w:t>deconstruct</w:t>
      </w:r>
      <w:r w:rsidRPr="009528D1">
        <w:rPr>
          <w:sz w:val="16"/>
          <w:szCs w:val="20"/>
        </w:rPr>
        <w:t xml:space="preserve"> rather than </w:t>
      </w:r>
      <w:proofErr w:type="spellStart"/>
      <w:r w:rsidRPr="009528D1">
        <w:rPr>
          <w:sz w:val="16"/>
          <w:szCs w:val="20"/>
        </w:rPr>
        <w:t>reinscribe</w:t>
      </w:r>
      <w:proofErr w:type="spellEnd"/>
      <w:r w:rsidRPr="009528D1">
        <w:rPr>
          <w:sz w:val="16"/>
          <w:szCs w:val="20"/>
        </w:rPr>
        <w:t xml:space="preserve"> </w:t>
      </w:r>
      <w:r w:rsidRPr="009528D1">
        <w:rPr>
          <w:szCs w:val="20"/>
          <w:u w:val="single"/>
        </w:rPr>
        <w:t>the binary between life and death</w:t>
      </w:r>
      <w:r w:rsidRPr="00CD2714">
        <w:rPr>
          <w:b/>
          <w:szCs w:val="20"/>
          <w:u w:val="single"/>
        </w:rPr>
        <w:t xml:space="preserve">, to </w:t>
      </w:r>
      <w:r w:rsidRPr="00BF58F7">
        <w:rPr>
          <w:b/>
          <w:szCs w:val="20"/>
          <w:highlight w:val="yellow"/>
          <w:u w:val="single"/>
        </w:rPr>
        <w:t>resist the racist</w:t>
      </w:r>
      <w:r w:rsidRPr="00CD2714">
        <w:rPr>
          <w:b/>
          <w:szCs w:val="20"/>
          <w:u w:val="single"/>
        </w:rPr>
        <w:t xml:space="preserve"> </w:t>
      </w:r>
      <w:r w:rsidRPr="00BF58F7">
        <w:rPr>
          <w:b/>
          <w:szCs w:val="20"/>
          <w:highlight w:val="yellow"/>
          <w:u w:val="single"/>
        </w:rPr>
        <w:t>and heterosexist disavowal of finitude.</w:t>
      </w:r>
    </w:p>
    <w:p w:rsidR="00D76E62" w:rsidRPr="00BF58F7" w:rsidRDefault="00D76E62" w:rsidP="00D76E62"/>
    <w:p w:rsidR="00D76E62" w:rsidRPr="00017DD6" w:rsidRDefault="00D76E62" w:rsidP="00D76E62">
      <w:pPr>
        <w:pStyle w:val="Tag2"/>
      </w:pPr>
      <w:r>
        <w:t xml:space="preserve">The alternative is to vote negative to endorse the politics of </w:t>
      </w:r>
      <w:proofErr w:type="spellStart"/>
      <w:r>
        <w:t>spectrality</w:t>
      </w:r>
      <w:proofErr w:type="spellEnd"/>
      <w:r>
        <w:t xml:space="preserve">. This shatters the Hegelian dialectic of presence that sustains all violence against the abject. </w:t>
      </w:r>
    </w:p>
    <w:p w:rsidR="00D76E62" w:rsidRPr="0068379F" w:rsidRDefault="00D76E62" w:rsidP="00D76E62">
      <w:pPr>
        <w:rPr>
          <w:rStyle w:val="StyleStyleBold12pt"/>
        </w:rPr>
      </w:pPr>
      <w:r w:rsidRPr="0068379F">
        <w:rPr>
          <w:rStyle w:val="StyleStyleBold12pt"/>
        </w:rPr>
        <w:t>Peterson ‘6</w:t>
      </w:r>
    </w:p>
    <w:p w:rsidR="00D76E62" w:rsidRDefault="00D76E62" w:rsidP="00D76E62">
      <w:r>
        <w:t xml:space="preserve">Christopher, “The Return of the Body: Judith Butler's Dialectical </w:t>
      </w:r>
      <w:proofErr w:type="spellStart"/>
      <w:r>
        <w:t>Corporealism</w:t>
      </w:r>
      <w:proofErr w:type="spellEnd"/>
      <w:r>
        <w:t>,” Discourse, 28.2&amp;3, Spring &amp; Fall 2006, pp. 153-177 (Article)</w:t>
      </w:r>
    </w:p>
    <w:p w:rsidR="00D76E62" w:rsidRDefault="00D76E62" w:rsidP="00D76E62">
      <w:r>
        <w:t>Precarious Bodies</w:t>
      </w:r>
    </w:p>
    <w:p w:rsidR="00D76E62" w:rsidRDefault="00D76E62" w:rsidP="00D76E62"/>
    <w:p w:rsidR="00D76E62" w:rsidRDefault="00D76E62" w:rsidP="00D76E62">
      <w:pPr>
        <w:rPr>
          <w:u w:val="single"/>
        </w:rPr>
      </w:pPr>
      <w:r w:rsidRPr="00514B76">
        <w:rPr>
          <w:sz w:val="16"/>
        </w:rPr>
        <w:t xml:space="preserve">A return to ontology in Precarious Life is also legible in its tendency to reduce corporeal vulnerability to the threat of external violence. Certainly the events of 9/11 and the wars in Afghanistan and Iraq serve as devastating reminders of the body’s mortality. But </w:t>
      </w:r>
      <w:r w:rsidRPr="00514B76">
        <w:rPr>
          <w:u w:val="single"/>
        </w:rPr>
        <w:t>corporeal vulnerability does not have its origin in external violence.</w:t>
      </w:r>
      <w:r w:rsidRPr="00514B76">
        <w:rPr>
          <w:sz w:val="16"/>
        </w:rPr>
        <w:t xml:space="preserve"> Corporeal vulnerability does not commence with our exposure to others. </w:t>
      </w:r>
      <w:r w:rsidRPr="00514B76">
        <w:rPr>
          <w:highlight w:val="yellow"/>
          <w:u w:val="single"/>
        </w:rPr>
        <w:t>The body’s</w:t>
      </w:r>
      <w:r w:rsidRPr="00514B76">
        <w:rPr>
          <w:u w:val="single"/>
        </w:rPr>
        <w:t xml:space="preserve"> </w:t>
      </w:r>
      <w:r w:rsidRPr="00514B76">
        <w:rPr>
          <w:b/>
          <w:u w:val="single"/>
        </w:rPr>
        <w:t>finitude</w:t>
      </w:r>
      <w:r w:rsidRPr="00514B76">
        <w:rPr>
          <w:u w:val="single"/>
        </w:rPr>
        <w:t xml:space="preserve">, its </w:t>
      </w:r>
      <w:proofErr w:type="spellStart"/>
      <w:r w:rsidRPr="00514B76">
        <w:rPr>
          <w:highlight w:val="yellow"/>
          <w:u w:val="single"/>
        </w:rPr>
        <w:t>spectrality</w:t>
      </w:r>
      <w:proofErr w:type="spellEnd"/>
      <w:r w:rsidRPr="00514B76">
        <w:rPr>
          <w:u w:val="single"/>
        </w:rPr>
        <w:t xml:space="preserve">, </w:t>
      </w:r>
      <w:r w:rsidRPr="00514B76">
        <w:rPr>
          <w:b/>
          <w:highlight w:val="yellow"/>
          <w:u w:val="single"/>
        </w:rPr>
        <w:t>is inherent</w:t>
      </w:r>
      <w:r w:rsidRPr="00514B76">
        <w:rPr>
          <w:sz w:val="16"/>
        </w:rPr>
        <w:t xml:space="preserve">. As Freud puts it, however, “at bottom no one believes in his own death. . . . Every one of us is convinced of his own immortality.”35 </w:t>
      </w:r>
      <w:r w:rsidRPr="00514B76">
        <w:rPr>
          <w:u w:val="single"/>
        </w:rPr>
        <w:t xml:space="preserve">The </w:t>
      </w:r>
      <w:r w:rsidRPr="00514B76">
        <w:rPr>
          <w:highlight w:val="yellow"/>
          <w:u w:val="single"/>
        </w:rPr>
        <w:t>political stratification that positions</w:t>
      </w:r>
      <w:r w:rsidRPr="00514B76">
        <w:rPr>
          <w:u w:val="single"/>
        </w:rPr>
        <w:t xml:space="preserve"> the </w:t>
      </w:r>
      <w:r w:rsidRPr="00514B76">
        <w:rPr>
          <w:highlight w:val="yellow"/>
          <w:u w:val="single"/>
        </w:rPr>
        <w:t>socially alive against</w:t>
      </w:r>
      <w:r w:rsidRPr="00514B76">
        <w:rPr>
          <w:u w:val="single"/>
        </w:rPr>
        <w:t xml:space="preserve"> the </w:t>
      </w:r>
      <w:r w:rsidRPr="00514B76">
        <w:rPr>
          <w:highlight w:val="yellow"/>
          <w:u w:val="single"/>
        </w:rPr>
        <w:t>socially dead</w:t>
      </w:r>
      <w:r w:rsidRPr="00514B76">
        <w:rPr>
          <w:sz w:val="16"/>
        </w:rPr>
        <w:t xml:space="preserve"> thus also </w:t>
      </w:r>
      <w:r w:rsidRPr="00514B76">
        <w:rPr>
          <w:highlight w:val="yellow"/>
          <w:u w:val="single"/>
        </w:rPr>
        <w:t>describes</w:t>
      </w:r>
      <w:r w:rsidRPr="00514B76">
        <w:rPr>
          <w:u w:val="single"/>
        </w:rPr>
        <w:t xml:space="preserve"> the </w:t>
      </w:r>
      <w:r w:rsidRPr="00514B76">
        <w:rPr>
          <w:highlight w:val="yellow"/>
          <w:u w:val="single"/>
        </w:rPr>
        <w:t>unequal distribution of</w:t>
      </w:r>
      <w:r w:rsidRPr="00514B76">
        <w:rPr>
          <w:u w:val="single"/>
        </w:rPr>
        <w:t xml:space="preserve"> </w:t>
      </w:r>
      <w:r w:rsidRPr="00514B76">
        <w:rPr>
          <w:highlight w:val="yellow"/>
          <w:u w:val="single"/>
        </w:rPr>
        <w:t>mortality/immortality</w:t>
      </w:r>
      <w:r w:rsidRPr="00514B76">
        <w:rPr>
          <w:u w:val="single"/>
        </w:rPr>
        <w:t xml:space="preserve"> more </w:t>
      </w:r>
      <w:r w:rsidRPr="00514B76">
        <w:rPr>
          <w:highlight w:val="yellow"/>
          <w:u w:val="single"/>
        </w:rPr>
        <w:t>generally</w:t>
      </w:r>
      <w:r w:rsidRPr="00514B76">
        <w:rPr>
          <w:u w:val="single"/>
        </w:rPr>
        <w:t>.</w:t>
      </w:r>
      <w:r w:rsidRPr="00514B76">
        <w:rPr>
          <w:sz w:val="16"/>
        </w:rPr>
        <w:t xml:space="preserve">36 </w:t>
      </w:r>
      <w:proofErr w:type="gramStart"/>
      <w:r w:rsidRPr="00514B76">
        <w:rPr>
          <w:u w:val="single"/>
        </w:rPr>
        <w:t>If</w:t>
      </w:r>
      <w:proofErr w:type="gramEnd"/>
      <w:r w:rsidRPr="00514B76">
        <w:rPr>
          <w:u w:val="single"/>
        </w:rPr>
        <w:t xml:space="preserve"> no one believes in his or her own death</w:t>
      </w:r>
      <w:r w:rsidRPr="00514B76">
        <w:rPr>
          <w:sz w:val="16"/>
        </w:rPr>
        <w:t xml:space="preserve">, then </w:t>
      </w:r>
      <w:r w:rsidRPr="00514B76">
        <w:rPr>
          <w:u w:val="single"/>
        </w:rPr>
        <w:t>death always “happens” to others</w:t>
      </w:r>
      <w:r w:rsidRPr="00514B76">
        <w:rPr>
          <w:sz w:val="16"/>
        </w:rPr>
        <w:t xml:space="preserve">. As Heidegger observes, the recognition that “‘one dies’ spreads the opinion that death, so to speak, strikes </w:t>
      </w:r>
      <w:proofErr w:type="gramStart"/>
      <w:r w:rsidRPr="00514B76">
        <w:rPr>
          <w:sz w:val="16"/>
        </w:rPr>
        <w:t>the they</w:t>
      </w:r>
      <w:proofErr w:type="gramEnd"/>
      <w:r w:rsidRPr="00514B76">
        <w:rPr>
          <w:sz w:val="16"/>
        </w:rPr>
        <w:t xml:space="preserve">” (234). </w:t>
      </w:r>
      <w:r w:rsidRPr="00514B76">
        <w:rPr>
          <w:u w:val="single"/>
        </w:rPr>
        <w:t xml:space="preserve">For Heidegger, however, the </w:t>
      </w:r>
      <w:proofErr w:type="spellStart"/>
      <w:r w:rsidRPr="00514B76">
        <w:rPr>
          <w:u w:val="single"/>
        </w:rPr>
        <w:t>futural</w:t>
      </w:r>
      <w:proofErr w:type="spellEnd"/>
      <w:r w:rsidRPr="00514B76">
        <w:rPr>
          <w:u w:val="single"/>
        </w:rPr>
        <w:t xml:space="preserve"> “not yet” that attends the “certain” but</w:t>
      </w:r>
      <w:r w:rsidRPr="00514B76">
        <w:rPr>
          <w:sz w:val="16"/>
        </w:rPr>
        <w:t xml:space="preserve"> “</w:t>
      </w:r>
      <w:r w:rsidRPr="00514B76">
        <w:rPr>
          <w:u w:val="single"/>
        </w:rPr>
        <w:t>indeterminate” possibility of death denies how being is always</w:t>
      </w:r>
      <w:r w:rsidRPr="00514B76">
        <w:rPr>
          <w:sz w:val="16"/>
        </w:rPr>
        <w:t xml:space="preserve"> “</w:t>
      </w:r>
      <w:r w:rsidRPr="00514B76">
        <w:rPr>
          <w:u w:val="single"/>
        </w:rPr>
        <w:t>ahead of itself” in its anticipation of death</w:t>
      </w:r>
      <w:r w:rsidRPr="00514B76">
        <w:rPr>
          <w:sz w:val="16"/>
        </w:rPr>
        <w:t xml:space="preserve">. Hence, while the move from the living body to the precarious body begins to address the problem of finitude so largely absent from </w:t>
      </w:r>
      <w:r w:rsidRPr="00514B76">
        <w:rPr>
          <w:u w:val="single"/>
        </w:rPr>
        <w:t xml:space="preserve">Butler’s </w:t>
      </w:r>
      <w:r w:rsidRPr="00514B76">
        <w:rPr>
          <w:sz w:val="16"/>
        </w:rPr>
        <w:t xml:space="preserve">earlier work, her </w:t>
      </w:r>
      <w:r w:rsidRPr="00514B76">
        <w:rPr>
          <w:u w:val="single"/>
        </w:rPr>
        <w:t>tendency to reduce finitude to</w:t>
      </w:r>
      <w:r w:rsidRPr="00514B76">
        <w:rPr>
          <w:sz w:val="16"/>
        </w:rPr>
        <w:t xml:space="preserve"> the problem of </w:t>
      </w:r>
      <w:r w:rsidRPr="00514B76">
        <w:rPr>
          <w:u w:val="single"/>
        </w:rPr>
        <w:t>external threat and</w:t>
      </w:r>
      <w:r w:rsidRPr="00514B76">
        <w:rPr>
          <w:sz w:val="16"/>
        </w:rPr>
        <w:t xml:space="preserve"> </w:t>
      </w:r>
      <w:r w:rsidRPr="00514B76">
        <w:rPr>
          <w:u w:val="single"/>
        </w:rPr>
        <w:t xml:space="preserve">violence does not awaken to the </w:t>
      </w:r>
      <w:proofErr w:type="spellStart"/>
      <w:r w:rsidRPr="00514B76">
        <w:rPr>
          <w:u w:val="single"/>
        </w:rPr>
        <w:t>originary</w:t>
      </w:r>
      <w:proofErr w:type="spellEnd"/>
      <w:r w:rsidRPr="00514B76">
        <w:rPr>
          <w:u w:val="single"/>
        </w:rPr>
        <w:t xml:space="preserve"> mourning that haunts all bodies. </w:t>
      </w:r>
      <w:r w:rsidRPr="00514B76">
        <w:rPr>
          <w:b/>
          <w:highlight w:val="yellow"/>
          <w:u w:val="single"/>
        </w:rPr>
        <w:t>Avowing mortality</w:t>
      </w:r>
      <w:r w:rsidRPr="00514B76">
        <w:rPr>
          <w:sz w:val="16"/>
        </w:rPr>
        <w:t xml:space="preserve"> and mourning </w:t>
      </w:r>
      <w:r w:rsidRPr="00514B76">
        <w:rPr>
          <w:u w:val="single"/>
        </w:rPr>
        <w:t>might</w:t>
      </w:r>
      <w:r w:rsidRPr="00514B76">
        <w:rPr>
          <w:sz w:val="16"/>
        </w:rPr>
        <w:t xml:space="preserve"> </w:t>
      </w:r>
      <w:r w:rsidRPr="00514B76">
        <w:rPr>
          <w:u w:val="single"/>
        </w:rPr>
        <w:t>not only forestall the violent response to 9/11</w:t>
      </w:r>
      <w:r w:rsidRPr="00514B76">
        <w:rPr>
          <w:sz w:val="16"/>
        </w:rPr>
        <w:t xml:space="preserve">, but </w:t>
      </w:r>
      <w:r w:rsidRPr="00514B76">
        <w:rPr>
          <w:highlight w:val="yellow"/>
          <w:u w:val="single"/>
        </w:rPr>
        <w:t>could</w:t>
      </w:r>
      <w:r w:rsidRPr="00514B76">
        <w:rPr>
          <w:u w:val="single"/>
        </w:rPr>
        <w:t xml:space="preserve"> also </w:t>
      </w:r>
      <w:r w:rsidRPr="00514B76">
        <w:rPr>
          <w:highlight w:val="yellow"/>
          <w:u w:val="single"/>
        </w:rPr>
        <w:t>challenge the reduction of</w:t>
      </w:r>
      <w:r w:rsidRPr="00514B76">
        <w:rPr>
          <w:u w:val="single"/>
        </w:rPr>
        <w:t xml:space="preserve"> </w:t>
      </w:r>
      <w:r w:rsidRPr="00514B76">
        <w:rPr>
          <w:highlight w:val="yellow"/>
          <w:u w:val="single"/>
        </w:rPr>
        <w:t>America’s “internal</w:t>
      </w:r>
      <w:r w:rsidRPr="00514B76">
        <w:rPr>
          <w:sz w:val="16"/>
        </w:rPr>
        <w:t xml:space="preserve">” </w:t>
      </w:r>
      <w:r w:rsidRPr="00514B76">
        <w:rPr>
          <w:u w:val="single"/>
        </w:rPr>
        <w:t xml:space="preserve">racial </w:t>
      </w:r>
      <w:r w:rsidRPr="00514B76">
        <w:rPr>
          <w:u w:val="single"/>
        </w:rPr>
        <w:lastRenderedPageBreak/>
        <w:t>and sexual</w:t>
      </w:r>
      <w:r w:rsidRPr="00514B76">
        <w:rPr>
          <w:sz w:val="16"/>
        </w:rPr>
        <w:t xml:space="preserve"> </w:t>
      </w:r>
      <w:r w:rsidRPr="00514B76">
        <w:rPr>
          <w:highlight w:val="yellow"/>
          <w:u w:val="single"/>
        </w:rPr>
        <w:t>others to</w:t>
      </w:r>
      <w:r w:rsidRPr="00514B76">
        <w:rPr>
          <w:u w:val="single"/>
        </w:rPr>
        <w:t xml:space="preserve"> </w:t>
      </w:r>
      <w:r w:rsidRPr="00514B76">
        <w:rPr>
          <w:sz w:val="16"/>
        </w:rPr>
        <w:t xml:space="preserve">the liminal status of </w:t>
      </w:r>
      <w:r w:rsidRPr="00514B76">
        <w:rPr>
          <w:highlight w:val="yellow"/>
          <w:u w:val="single"/>
        </w:rPr>
        <w:t>social death</w:t>
      </w:r>
      <w:r w:rsidRPr="00514B76">
        <w:rPr>
          <w:sz w:val="16"/>
        </w:rPr>
        <w:t xml:space="preserve">. The </w:t>
      </w:r>
      <w:r w:rsidRPr="00514B76">
        <w:rPr>
          <w:highlight w:val="yellow"/>
          <w:u w:val="single"/>
        </w:rPr>
        <w:t>construction of the Muslim other as</w:t>
      </w:r>
      <w:r w:rsidRPr="00514B76">
        <w:rPr>
          <w:u w:val="single"/>
        </w:rPr>
        <w:t xml:space="preserve"> </w:t>
      </w:r>
      <w:r w:rsidRPr="00514B76">
        <w:rPr>
          <w:highlight w:val="yellow"/>
          <w:u w:val="single"/>
        </w:rPr>
        <w:t>always</w:t>
      </w:r>
      <w:r w:rsidRPr="00514B76">
        <w:rPr>
          <w:sz w:val="16"/>
          <w:highlight w:val="yellow"/>
        </w:rPr>
        <w:t xml:space="preserve"> </w:t>
      </w:r>
      <w:r w:rsidRPr="00514B76">
        <w:rPr>
          <w:highlight w:val="yellow"/>
          <w:u w:val="single"/>
        </w:rPr>
        <w:t>already dead describes</w:t>
      </w:r>
      <w:r w:rsidRPr="00514B76">
        <w:rPr>
          <w:sz w:val="16"/>
        </w:rPr>
        <w:t xml:space="preserve"> b</w:t>
      </w:r>
      <w:r w:rsidRPr="00514B76">
        <w:rPr>
          <w:u w:val="single"/>
        </w:rPr>
        <w:t xml:space="preserve">ut the most recent version of </w:t>
      </w:r>
      <w:r w:rsidRPr="00514B76">
        <w:rPr>
          <w:highlight w:val="yellow"/>
          <w:u w:val="single"/>
        </w:rPr>
        <w:t>a long</w:t>
      </w:r>
      <w:r w:rsidRPr="00514B76">
        <w:rPr>
          <w:u w:val="single"/>
        </w:rPr>
        <w:t xml:space="preserve"> </w:t>
      </w:r>
      <w:r w:rsidRPr="00514B76">
        <w:rPr>
          <w:highlight w:val="yellow"/>
          <w:u w:val="single"/>
        </w:rPr>
        <w:t>American</w:t>
      </w:r>
      <w:r w:rsidRPr="00514B76">
        <w:rPr>
          <w:u w:val="single"/>
        </w:rPr>
        <w:t xml:space="preserve"> </w:t>
      </w:r>
      <w:r w:rsidRPr="00514B76">
        <w:rPr>
          <w:highlight w:val="yellow"/>
          <w:u w:val="single"/>
        </w:rPr>
        <w:t>tradition</w:t>
      </w:r>
      <w:r w:rsidRPr="00514B76">
        <w:rPr>
          <w:u w:val="single"/>
        </w:rPr>
        <w:t xml:space="preserve"> </w:t>
      </w:r>
      <w:r w:rsidRPr="00514B76">
        <w:rPr>
          <w:highlight w:val="yellow"/>
          <w:u w:val="single"/>
        </w:rPr>
        <w:t>that secures</w:t>
      </w:r>
      <w:r w:rsidRPr="00514B76">
        <w:rPr>
          <w:sz w:val="16"/>
        </w:rPr>
        <w:t xml:space="preserve"> the “</w:t>
      </w:r>
      <w:r w:rsidRPr="00514B76">
        <w:rPr>
          <w:highlight w:val="yellow"/>
          <w:u w:val="single"/>
        </w:rPr>
        <w:t>immortality” of the “majority” at the expense of</w:t>
      </w:r>
      <w:r w:rsidRPr="00514B76">
        <w:rPr>
          <w:u w:val="single"/>
        </w:rPr>
        <w:t xml:space="preserve"> the </w:t>
      </w:r>
      <w:proofErr w:type="spellStart"/>
      <w:r w:rsidRPr="00514B76">
        <w:rPr>
          <w:highlight w:val="yellow"/>
          <w:u w:val="single"/>
        </w:rPr>
        <w:t>mortalization</w:t>
      </w:r>
      <w:proofErr w:type="spellEnd"/>
      <w:r w:rsidRPr="00514B76">
        <w:rPr>
          <w:highlight w:val="yellow"/>
          <w:u w:val="single"/>
        </w:rPr>
        <w:t xml:space="preserve"> of</w:t>
      </w:r>
      <w:r w:rsidRPr="00514B76">
        <w:rPr>
          <w:sz w:val="16"/>
        </w:rPr>
        <w:t xml:space="preserve"> the nation’s </w:t>
      </w:r>
      <w:r w:rsidRPr="00514B76">
        <w:rPr>
          <w:highlight w:val="yellow"/>
          <w:u w:val="single"/>
        </w:rPr>
        <w:t>racial and sexual others.</w:t>
      </w:r>
      <w:r w:rsidRPr="00514B76">
        <w:rPr>
          <w:u w:val="single"/>
        </w:rPr>
        <w:t xml:space="preserve"> </w:t>
      </w:r>
      <w:r w:rsidRPr="00514B76">
        <w:rPr>
          <w:sz w:val="16"/>
        </w:rPr>
        <w:t xml:space="preserve">37 Indeed, </w:t>
      </w:r>
      <w:r w:rsidRPr="00514B76">
        <w:rPr>
          <w:u w:val="single"/>
        </w:rPr>
        <w:t>the belief that “death strikes others” is most violently felt in the domain of racial and sexual politics</w:t>
      </w:r>
      <w:r w:rsidRPr="00514B76">
        <w:rPr>
          <w:sz w:val="16"/>
        </w:rPr>
        <w:t xml:space="preserve">. What I have been calling the “redoubled ghostliness” of racial and sexual minorities describes an intimate contact with both social and material death. As Karla Holloway observes in Passed on: African-American Mourning Stories, </w:t>
      </w:r>
      <w:r w:rsidRPr="00514B76">
        <w:rPr>
          <w:u w:val="single"/>
        </w:rPr>
        <w:t>black Americans are unusually at risk for an “untimely death,</w:t>
      </w:r>
      <w:r w:rsidRPr="00514B76">
        <w:rPr>
          <w:sz w:val="16"/>
        </w:rPr>
        <w:t xml:space="preserve">” from specific forms of racial violence, such as lynching and capital punishment, to all varieties of disease.38 </w:t>
      </w:r>
      <w:r w:rsidRPr="00514B76">
        <w:rPr>
          <w:u w:val="single"/>
        </w:rPr>
        <w:t>Given the homophobic equation of homosexuality and death that has characterized the response to the AIDS crisis, sexual minorities</w:t>
      </w:r>
      <w:r w:rsidRPr="00514B76">
        <w:rPr>
          <w:sz w:val="16"/>
        </w:rPr>
        <w:t xml:space="preserve"> also </w:t>
      </w:r>
      <w:r w:rsidRPr="00514B76">
        <w:rPr>
          <w:u w:val="single"/>
        </w:rPr>
        <w:t>bear the burden</w:t>
      </w:r>
      <w:r w:rsidRPr="00514B76">
        <w:rPr>
          <w:sz w:val="16"/>
        </w:rPr>
        <w:t xml:space="preserve"> </w:t>
      </w:r>
      <w:r w:rsidRPr="00514B76">
        <w:rPr>
          <w:u w:val="single"/>
        </w:rPr>
        <w:t>of the death that heterosexist culture denies</w:t>
      </w:r>
      <w:r w:rsidRPr="00514B76">
        <w:rPr>
          <w:sz w:val="16"/>
        </w:rPr>
        <w:t xml:space="preserve">. Without diminishing the reality of this heightened proximity to death, however, </w:t>
      </w:r>
      <w:r w:rsidRPr="00514B76">
        <w:rPr>
          <w:b/>
          <w:highlight w:val="yellow"/>
          <w:u w:val="single"/>
        </w:rPr>
        <w:t>we must</w:t>
      </w:r>
      <w:r w:rsidRPr="00514B76">
        <w:rPr>
          <w:b/>
          <w:u w:val="single"/>
        </w:rPr>
        <w:t xml:space="preserve"> also </w:t>
      </w:r>
      <w:r w:rsidRPr="00514B76">
        <w:rPr>
          <w:b/>
          <w:highlight w:val="yellow"/>
          <w:u w:val="single"/>
        </w:rPr>
        <w:t>recognize</w:t>
      </w:r>
      <w:r w:rsidRPr="00514B76">
        <w:rPr>
          <w:b/>
          <w:u w:val="single"/>
        </w:rPr>
        <w:t xml:space="preserve"> that </w:t>
      </w:r>
      <w:r w:rsidRPr="00514B76">
        <w:rPr>
          <w:b/>
          <w:highlight w:val="yellow"/>
          <w:u w:val="single"/>
        </w:rPr>
        <w:t>finitude</w:t>
      </w:r>
      <w:r w:rsidRPr="00514B76">
        <w:rPr>
          <w:sz w:val="16"/>
        </w:rPr>
        <w:t>—as a generalizable condition of existence—</w:t>
      </w:r>
      <w:r w:rsidRPr="00514B76">
        <w:rPr>
          <w:b/>
          <w:highlight w:val="yellow"/>
          <w:u w:val="single"/>
        </w:rPr>
        <w:t>always comes “before its time</w:t>
      </w:r>
      <w:r w:rsidRPr="00514B76">
        <w:rPr>
          <w:sz w:val="16"/>
        </w:rPr>
        <w:t xml:space="preserve">.” </w:t>
      </w:r>
      <w:r w:rsidRPr="00514B76">
        <w:rPr>
          <w:highlight w:val="yellow"/>
          <w:u w:val="single"/>
        </w:rPr>
        <w:t>While some</w:t>
      </w:r>
      <w:r w:rsidRPr="00514B76">
        <w:rPr>
          <w:u w:val="single"/>
        </w:rPr>
        <w:t xml:space="preserve"> of us </w:t>
      </w:r>
      <w:r w:rsidRPr="00514B76">
        <w:rPr>
          <w:highlight w:val="yellow"/>
          <w:u w:val="single"/>
        </w:rPr>
        <w:t>are</w:t>
      </w:r>
      <w:r w:rsidRPr="00514B76">
        <w:rPr>
          <w:u w:val="single"/>
        </w:rPr>
        <w:t xml:space="preserve"> </w:t>
      </w:r>
      <w:r w:rsidRPr="00514B76">
        <w:rPr>
          <w:highlight w:val="yellow"/>
          <w:u w:val="single"/>
        </w:rPr>
        <w:t>socially dead</w:t>
      </w:r>
      <w:r w:rsidRPr="00514B76">
        <w:rPr>
          <w:sz w:val="16"/>
          <w:highlight w:val="yellow"/>
        </w:rPr>
        <w:t xml:space="preserve">, </w:t>
      </w:r>
      <w:r w:rsidRPr="00514B76">
        <w:rPr>
          <w:rStyle w:val="Emphasis"/>
          <w:highlight w:val="yellow"/>
        </w:rPr>
        <w:t>we are all specters</w:t>
      </w:r>
      <w:r w:rsidRPr="005A055E">
        <w:rPr>
          <w:sz w:val="16"/>
        </w:rPr>
        <w:t xml:space="preserve">. </w:t>
      </w:r>
      <w:r w:rsidRPr="005A055E">
        <w:rPr>
          <w:u w:val="single"/>
        </w:rPr>
        <w:t xml:space="preserve">If self-presence is </w:t>
      </w:r>
      <w:r w:rsidRPr="005A055E">
        <w:rPr>
          <w:sz w:val="16"/>
        </w:rPr>
        <w:t xml:space="preserve">always </w:t>
      </w:r>
      <w:r w:rsidRPr="005A055E">
        <w:rPr>
          <w:u w:val="single"/>
        </w:rPr>
        <w:t>tied to</w:t>
      </w:r>
      <w:r w:rsidRPr="005A055E">
        <w:rPr>
          <w:sz w:val="16"/>
        </w:rPr>
        <w:t xml:space="preserve"> the </w:t>
      </w:r>
      <w:r w:rsidRPr="005A055E">
        <w:rPr>
          <w:u w:val="single"/>
        </w:rPr>
        <w:t>belief in one’s immortality</w:t>
      </w:r>
      <w:r w:rsidRPr="00514B76">
        <w:rPr>
          <w:sz w:val="16"/>
        </w:rPr>
        <w:t xml:space="preserve">, </w:t>
      </w:r>
      <w:r w:rsidRPr="00514B76">
        <w:rPr>
          <w:u w:val="single"/>
        </w:rPr>
        <w:t xml:space="preserve">then </w:t>
      </w:r>
      <w:r w:rsidRPr="00514B76">
        <w:rPr>
          <w:b/>
          <w:highlight w:val="yellow"/>
          <w:u w:val="single"/>
        </w:rPr>
        <w:t>only a theory that dislodges</w:t>
      </w:r>
      <w:r w:rsidRPr="00514B76">
        <w:rPr>
          <w:b/>
          <w:u w:val="single"/>
        </w:rPr>
        <w:t xml:space="preserve"> </w:t>
      </w:r>
      <w:r w:rsidRPr="00514B76">
        <w:rPr>
          <w:b/>
          <w:highlight w:val="yellow"/>
          <w:u w:val="single"/>
        </w:rPr>
        <w:t>corporeality</w:t>
      </w:r>
      <w:r w:rsidRPr="00514B76">
        <w:rPr>
          <w:b/>
          <w:u w:val="single"/>
        </w:rPr>
        <w:t xml:space="preserve"> from the present</w:t>
      </w:r>
      <w:r w:rsidRPr="00514B76">
        <w:rPr>
          <w:sz w:val="16"/>
        </w:rPr>
        <w:t xml:space="preserve"> </w:t>
      </w:r>
      <w:r w:rsidRPr="00514B76">
        <w:rPr>
          <w:b/>
          <w:highlight w:val="yellow"/>
          <w:u w:val="single"/>
        </w:rPr>
        <w:t>can challenge</w:t>
      </w:r>
      <w:r w:rsidRPr="00514B76">
        <w:rPr>
          <w:b/>
          <w:u w:val="single"/>
        </w:rPr>
        <w:t xml:space="preserve"> </w:t>
      </w:r>
      <w:r w:rsidRPr="00514B76">
        <w:rPr>
          <w:b/>
          <w:highlight w:val="yellow"/>
          <w:u w:val="single"/>
        </w:rPr>
        <w:t>the</w:t>
      </w:r>
      <w:r w:rsidRPr="00514B76">
        <w:rPr>
          <w:b/>
          <w:u w:val="single"/>
        </w:rPr>
        <w:t xml:space="preserve"> unacknowledged </w:t>
      </w:r>
      <w:r w:rsidRPr="00514B76">
        <w:rPr>
          <w:b/>
          <w:highlight w:val="yellow"/>
          <w:u w:val="single"/>
        </w:rPr>
        <w:t>belief</w:t>
      </w:r>
      <w:r w:rsidRPr="00514B76">
        <w:rPr>
          <w:b/>
          <w:u w:val="single"/>
        </w:rPr>
        <w:t xml:space="preserve"> that </w:t>
      </w:r>
      <w:r w:rsidRPr="00514B76">
        <w:rPr>
          <w:b/>
          <w:highlight w:val="yellow"/>
          <w:u w:val="single"/>
        </w:rPr>
        <w:t>death is what happens to others</w:t>
      </w:r>
      <w:r w:rsidRPr="00514B76">
        <w:rPr>
          <w:b/>
          <w:u w:val="single"/>
        </w:rPr>
        <w:t>.</w:t>
      </w:r>
      <w:r w:rsidRPr="00514B76">
        <w:rPr>
          <w:sz w:val="16"/>
        </w:rPr>
        <w:t xml:space="preserve"> “</w:t>
      </w:r>
      <w:r w:rsidRPr="00514B76">
        <w:rPr>
          <w:highlight w:val="yellow"/>
          <w:u w:val="single"/>
        </w:rPr>
        <w:t>The ultimate</w:t>
      </w:r>
      <w:r w:rsidRPr="00514B76">
        <w:rPr>
          <w:u w:val="single"/>
        </w:rPr>
        <w:t xml:space="preserve"> queer </w:t>
      </w:r>
      <w:r w:rsidRPr="00514B76">
        <w:rPr>
          <w:highlight w:val="yellow"/>
          <w:u w:val="single"/>
        </w:rPr>
        <w:t>act</w:t>
      </w:r>
      <w:r w:rsidRPr="00514B76">
        <w:rPr>
          <w:u w:val="single"/>
        </w:rPr>
        <w:t>”</w:t>
      </w:r>
      <w:r w:rsidRPr="00514B76">
        <w:rPr>
          <w:sz w:val="16"/>
        </w:rPr>
        <w:t>—to modify Holland’s assertion with which we began—</w:t>
      </w:r>
      <w:r w:rsidRPr="00514B76">
        <w:rPr>
          <w:highlight w:val="yellow"/>
          <w:u w:val="single"/>
        </w:rPr>
        <w:t>would</w:t>
      </w:r>
      <w:r w:rsidRPr="00514B76">
        <w:rPr>
          <w:u w:val="single"/>
        </w:rPr>
        <w:t xml:space="preserve"> </w:t>
      </w:r>
      <w:r w:rsidRPr="00514B76">
        <w:rPr>
          <w:highlight w:val="yellow"/>
          <w:u w:val="single"/>
        </w:rPr>
        <w:t>be</w:t>
      </w:r>
      <w:r w:rsidRPr="00514B76">
        <w:rPr>
          <w:u w:val="single"/>
        </w:rPr>
        <w:t xml:space="preserve"> finally to displace the dialectic of being/non-being, </w:t>
      </w:r>
      <w:r w:rsidRPr="00514B76">
        <w:rPr>
          <w:highlight w:val="yellow"/>
          <w:u w:val="single"/>
        </w:rPr>
        <w:t xml:space="preserve">to resist </w:t>
      </w:r>
      <w:r w:rsidRPr="005A055E">
        <w:rPr>
          <w:u w:val="single"/>
        </w:rPr>
        <w:t xml:space="preserve">the racist and heterosexist </w:t>
      </w:r>
      <w:r w:rsidRPr="00514B76">
        <w:rPr>
          <w:highlight w:val="yellow"/>
          <w:u w:val="single"/>
        </w:rPr>
        <w:t xml:space="preserve">disavowal of </w:t>
      </w:r>
      <w:proofErr w:type="spellStart"/>
      <w:r w:rsidRPr="00514B76">
        <w:rPr>
          <w:highlight w:val="yellow"/>
          <w:u w:val="single"/>
        </w:rPr>
        <w:t>spectrality</w:t>
      </w:r>
      <w:proofErr w:type="spellEnd"/>
      <w:r w:rsidRPr="00514B76">
        <w:rPr>
          <w:sz w:val="16"/>
        </w:rPr>
        <w:t xml:space="preserve"> </w:t>
      </w:r>
      <w:r w:rsidRPr="00514B76">
        <w:rPr>
          <w:highlight w:val="yellow"/>
          <w:u w:val="single"/>
        </w:rPr>
        <w:t>through which</w:t>
      </w:r>
      <w:r w:rsidRPr="00514B76">
        <w:rPr>
          <w:u w:val="single"/>
        </w:rPr>
        <w:t xml:space="preserve"> the </w:t>
      </w:r>
      <w:r w:rsidRPr="00514B76">
        <w:rPr>
          <w:highlight w:val="yellow"/>
          <w:u w:val="single"/>
        </w:rPr>
        <w:t>abjection</w:t>
      </w:r>
      <w:r w:rsidRPr="00514B76">
        <w:rPr>
          <w:u w:val="single"/>
        </w:rPr>
        <w:t xml:space="preserve"> </w:t>
      </w:r>
      <w:r w:rsidRPr="00514B76">
        <w:rPr>
          <w:sz w:val="16"/>
        </w:rPr>
        <w:t>of queers</w:t>
      </w:r>
      <w:r w:rsidRPr="00514B76">
        <w:rPr>
          <w:u w:val="single"/>
        </w:rPr>
        <w:t xml:space="preserve"> both </w:t>
      </w:r>
      <w:r w:rsidRPr="00514B76">
        <w:rPr>
          <w:highlight w:val="yellow"/>
          <w:u w:val="single"/>
        </w:rPr>
        <w:t>emerges and is sustained</w:t>
      </w:r>
      <w:r w:rsidRPr="00514B76">
        <w:rPr>
          <w:u w:val="single"/>
        </w:rPr>
        <w:t>.</w:t>
      </w:r>
    </w:p>
    <w:p w:rsidR="00D76E62" w:rsidRPr="004463B3" w:rsidRDefault="00D76E62" w:rsidP="00D76E62"/>
    <w:p w:rsidR="00D76E62" w:rsidRPr="00E875C7" w:rsidRDefault="00D76E62" w:rsidP="00D76E62"/>
    <w:p w:rsidR="00D76E62" w:rsidRDefault="00D76E62" w:rsidP="00D76E62">
      <w:pPr>
        <w:pStyle w:val="Heading2"/>
      </w:pPr>
      <w:r>
        <w:lastRenderedPageBreak/>
        <w:t>DA</w:t>
      </w:r>
    </w:p>
    <w:p w:rsidR="00D76E62" w:rsidRPr="0010375E" w:rsidRDefault="00D76E62" w:rsidP="00D76E62">
      <w:pPr>
        <w:pStyle w:val="Tag2"/>
      </w:pPr>
      <w:r w:rsidRPr="0010375E">
        <w:t>Drones solve safe havens – prevents a terror attack</w:t>
      </w:r>
    </w:p>
    <w:p w:rsidR="00D76E62" w:rsidRPr="005E1C8D" w:rsidRDefault="00D76E62" w:rsidP="00D76E62">
      <w:pPr>
        <w:rPr>
          <w:rFonts w:ascii="Georgia" w:hAnsi="Georgia"/>
          <w:sz w:val="16"/>
        </w:rPr>
      </w:pPr>
      <w:r w:rsidRPr="00125D1E">
        <w:rPr>
          <w:rStyle w:val="cite"/>
          <w:rFonts w:ascii="Georgia" w:hAnsi="Georgia"/>
        </w:rPr>
        <w:t>Johnston 12</w:t>
      </w:r>
      <w:r w:rsidRPr="005E1C8D">
        <w:rPr>
          <w:rFonts w:ascii="Georgia" w:hAnsi="Georgia"/>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5E1C8D">
        <w:rPr>
          <w:rFonts w:ascii="Georgia" w:hAnsi="Georgia"/>
          <w:sz w:val="16"/>
        </w:rPr>
        <w:t>.,</w:t>
      </w:r>
      <w:proofErr w:type="gramEnd"/>
      <w:r w:rsidRPr="005E1C8D">
        <w:rPr>
          <w:rFonts w:ascii="Georgia" w:hAnsi="Georgia"/>
          <w:sz w:val="16"/>
        </w:rPr>
        <w:t xml:space="preserve"> 8/22/2012, "Drone Strikes Keep Pressure on al-Qaida", www.rand.org/blog/2012/08/drone-strikes-keep-pressure-on-al-qaida.html)</w:t>
      </w:r>
    </w:p>
    <w:p w:rsidR="00D76E62" w:rsidRPr="005E1C8D" w:rsidRDefault="00D76E62" w:rsidP="00D76E62">
      <w:pPr>
        <w:rPr>
          <w:rFonts w:ascii="Georgia" w:hAnsi="Georgia"/>
          <w:sz w:val="16"/>
        </w:rPr>
      </w:pPr>
    </w:p>
    <w:p w:rsidR="00D76E62" w:rsidRPr="005E1C8D" w:rsidRDefault="00D76E62" w:rsidP="00D76E62">
      <w:pPr>
        <w:rPr>
          <w:rFonts w:ascii="Georgia" w:hAnsi="Georgia"/>
          <w:sz w:val="16"/>
        </w:rPr>
      </w:pPr>
      <w:r w:rsidRPr="005E1C8D">
        <w:rPr>
          <w:rStyle w:val="StyleBoldUnderline"/>
          <w:rFonts w:ascii="Georgia" w:hAnsi="Georgia"/>
          <w:sz w:val="22"/>
        </w:rPr>
        <w:t>Should the U.S. continue to strike at al-Qaida's leadership with drone attacks</w:t>
      </w:r>
      <w:r w:rsidRPr="005E1C8D">
        <w:rPr>
          <w:rFonts w:ascii="Georgia" w:hAnsi="Georgia"/>
          <w:sz w:val="16"/>
        </w:rPr>
        <w:t>? A recent poll shows that while most Americans approve of drone strikes, in 17 out of 20 countries, more than half of those surveyed disapprove of them.</w:t>
      </w:r>
    </w:p>
    <w:p w:rsidR="00D76E62" w:rsidRPr="005E1C8D" w:rsidRDefault="00D76E62" w:rsidP="00D76E62">
      <w:pPr>
        <w:rPr>
          <w:rFonts w:ascii="Georgia" w:hAnsi="Georgia"/>
          <w:sz w:val="16"/>
        </w:rPr>
      </w:pPr>
      <w:r w:rsidRPr="005E1C8D">
        <w:rPr>
          <w:rStyle w:val="StyleBoldUnderline"/>
          <w:rFonts w:ascii="Georgia" w:hAnsi="Georgia"/>
          <w:sz w:val="22"/>
        </w:rPr>
        <w:t xml:space="preserve">My study of leadership decapitation in 90 counter-insurgencies since the 1970s shows that </w:t>
      </w:r>
      <w:r w:rsidRPr="0010375E">
        <w:rPr>
          <w:rStyle w:val="StyleBoldUnderline"/>
          <w:rFonts w:ascii="Georgia" w:hAnsi="Georgia"/>
          <w:highlight w:val="yellow"/>
        </w:rPr>
        <w:t>when militant leaders are captured or killed militant attacks decrease, terrorist campaigns end sooner</w:t>
      </w:r>
      <w:r w:rsidRPr="005E1C8D">
        <w:rPr>
          <w:rFonts w:ascii="Georgia" w:hAnsi="Georgia"/>
          <w:sz w:val="16"/>
        </w:rPr>
        <w:t xml:space="preserve">, </w:t>
      </w:r>
      <w:r w:rsidRPr="005E1C8D">
        <w:rPr>
          <w:rStyle w:val="StyleBoldUnderline"/>
          <w:rFonts w:ascii="Georgia" w:hAnsi="Georgia"/>
          <w:sz w:val="22"/>
        </w:rPr>
        <w:t>and their outcomes tend to favor the government or third-party country, not the militants</w:t>
      </w:r>
      <w:r w:rsidRPr="005E1C8D">
        <w:rPr>
          <w:rFonts w:ascii="Georgia" w:hAnsi="Georgia"/>
          <w:sz w:val="16"/>
        </w:rPr>
        <w:t>.</w:t>
      </w:r>
    </w:p>
    <w:p w:rsidR="00D76E62" w:rsidRPr="005E1C8D" w:rsidRDefault="00D76E62" w:rsidP="00D76E62">
      <w:pPr>
        <w:rPr>
          <w:rFonts w:ascii="Georgia" w:hAnsi="Georgia"/>
          <w:sz w:val="16"/>
        </w:rPr>
      </w:pPr>
      <w:r w:rsidRPr="005E1C8D">
        <w:rPr>
          <w:rFonts w:ascii="Georgia" w:hAnsi="Georgia"/>
          <w:sz w:val="16"/>
        </w:rPr>
        <w:t xml:space="preserve">Those opposed to drone strikes often cite the June 2009 one that targeted Pakistani Taliban leader </w:t>
      </w:r>
      <w:proofErr w:type="spellStart"/>
      <w:r w:rsidRPr="005E1C8D">
        <w:rPr>
          <w:rFonts w:ascii="Georgia" w:hAnsi="Georgia"/>
          <w:sz w:val="16"/>
        </w:rPr>
        <w:t>Baitullah</w:t>
      </w:r>
      <w:proofErr w:type="spellEnd"/>
      <w:r w:rsidRPr="005E1C8D">
        <w:rPr>
          <w:rFonts w:ascii="Georgia" w:hAnsi="Georgia"/>
          <w:sz w:val="16"/>
        </w:rPr>
        <w:t xml:space="preserve"> </w:t>
      </w:r>
      <w:proofErr w:type="spellStart"/>
      <w:r w:rsidRPr="005E1C8D">
        <w:rPr>
          <w:rFonts w:ascii="Georgia" w:hAnsi="Georgia"/>
          <w:sz w:val="16"/>
        </w:rPr>
        <w:t>Mehsud</w:t>
      </w:r>
      <w:proofErr w:type="spellEnd"/>
      <w:r w:rsidRPr="005E1C8D">
        <w:rPr>
          <w:rFonts w:ascii="Georgia" w:hAnsi="Georgia"/>
          <w:sz w:val="16"/>
        </w:rPr>
        <w:t xml:space="preserve"> at a funeral in the Tribal Areas. That strike reportedly killed 60 civilians attending the funeral, but not </w:t>
      </w:r>
      <w:proofErr w:type="spellStart"/>
      <w:r w:rsidRPr="005E1C8D">
        <w:rPr>
          <w:rFonts w:ascii="Georgia" w:hAnsi="Georgia"/>
          <w:sz w:val="16"/>
        </w:rPr>
        <w:t>Mehsud</w:t>
      </w:r>
      <w:proofErr w:type="spellEnd"/>
      <w:r w:rsidRPr="005E1C8D">
        <w:rPr>
          <w:rFonts w:ascii="Georgia" w:hAnsi="Georgia"/>
          <w:sz w:val="16"/>
        </w:rPr>
        <w:t xml:space="preserve">. He was killed later by another drone strike in August 2009. His successor, </w:t>
      </w:r>
      <w:proofErr w:type="spellStart"/>
      <w:r w:rsidRPr="005E1C8D">
        <w:rPr>
          <w:rFonts w:ascii="Georgia" w:hAnsi="Georgia"/>
          <w:sz w:val="16"/>
        </w:rPr>
        <w:t>Hakimullah</w:t>
      </w:r>
      <w:proofErr w:type="spellEnd"/>
      <w:r w:rsidRPr="005E1C8D">
        <w:rPr>
          <w:rFonts w:ascii="Georgia" w:hAnsi="Georgia"/>
          <w:sz w:val="16"/>
        </w:rPr>
        <w:t xml:space="preserve"> </w:t>
      </w:r>
      <w:proofErr w:type="spellStart"/>
      <w:r w:rsidRPr="005E1C8D">
        <w:rPr>
          <w:rFonts w:ascii="Georgia" w:hAnsi="Georgia"/>
          <w:sz w:val="16"/>
        </w:rPr>
        <w:t>Mehsud</w:t>
      </w:r>
      <w:proofErr w:type="spellEnd"/>
      <w:r w:rsidRPr="005E1C8D">
        <w:rPr>
          <w:rFonts w:ascii="Georgia" w:hAnsi="Georgia"/>
          <w:sz w:val="16"/>
        </w:rPr>
        <w:t xml:space="preserve">, developed a relationship with the foiled Times Square bomber Faisal </w:t>
      </w:r>
      <w:proofErr w:type="spellStart"/>
      <w:r w:rsidRPr="005E1C8D">
        <w:rPr>
          <w:rFonts w:ascii="Georgia" w:hAnsi="Georgia"/>
          <w:sz w:val="16"/>
        </w:rPr>
        <w:t>Shahzad</w:t>
      </w:r>
      <w:proofErr w:type="spellEnd"/>
      <w:r w:rsidRPr="005E1C8D">
        <w:rPr>
          <w:rFonts w:ascii="Georgia" w:hAnsi="Georgia"/>
          <w:sz w:val="16"/>
        </w:rPr>
        <w:t>, who cited drone strikes as a key motivation for his May 2010 attempted attack.</w:t>
      </w:r>
    </w:p>
    <w:p w:rsidR="00D76E62" w:rsidRPr="005E1C8D" w:rsidRDefault="00D76E62" w:rsidP="00D76E62">
      <w:pPr>
        <w:rPr>
          <w:rFonts w:ascii="Georgia" w:hAnsi="Georgia"/>
          <w:sz w:val="16"/>
        </w:rPr>
      </w:pPr>
      <w:r w:rsidRPr="005E1C8D">
        <w:rPr>
          <w:rStyle w:val="StyleBoldUnderline"/>
          <w:rFonts w:ascii="Georgia" w:hAnsi="Georgia"/>
          <w:sz w:val="22"/>
        </w:rPr>
        <w:t>Compared to manned aircraft, drones have some advantages as counter-insurgency tools, such as lower costs, longer endurance and the lack of a pilot to place in harm's way and risk of capture</w:t>
      </w:r>
      <w:r w:rsidRPr="005E1C8D">
        <w:rPr>
          <w:rFonts w:ascii="Georgia" w:hAnsi="Georgia"/>
          <w:sz w:val="16"/>
        </w:rPr>
        <w:t xml:space="preserve">. </w:t>
      </w:r>
      <w:r w:rsidRPr="005E1C8D">
        <w:rPr>
          <w:rStyle w:val="StyleBoldUnderline"/>
          <w:rFonts w:ascii="Georgia" w:hAnsi="Georgia"/>
          <w:sz w:val="22"/>
        </w:rPr>
        <w:t>These characteristics can enable a more deliberative targeting process that serves to minimize unintentional casualties</w:t>
      </w:r>
      <w:r w:rsidRPr="005E1C8D">
        <w:rPr>
          <w:rFonts w:ascii="Georgia" w:hAnsi="Georgia"/>
          <w:sz w:val="16"/>
        </w:rPr>
        <w:t xml:space="preserve">. </w:t>
      </w:r>
      <w:r w:rsidRPr="005E1C8D">
        <w:rPr>
          <w:rStyle w:val="StyleBoldUnderline"/>
          <w:rFonts w:ascii="Georgia" w:hAnsi="Georgia"/>
          <w:sz w:val="22"/>
        </w:rPr>
        <w:t>But the weapons employed by drones are usually identical to those used via manned aircraft and can still kill civilians—creating enmity that breeds more terrorists</w:t>
      </w:r>
      <w:r w:rsidRPr="005E1C8D">
        <w:rPr>
          <w:rFonts w:ascii="Georgia" w:hAnsi="Georgia"/>
          <w:sz w:val="16"/>
        </w:rPr>
        <w:t>.</w:t>
      </w:r>
    </w:p>
    <w:p w:rsidR="00D76E62" w:rsidRPr="005E1C8D" w:rsidRDefault="00D76E62" w:rsidP="00D76E62">
      <w:pPr>
        <w:rPr>
          <w:rFonts w:ascii="Georgia" w:hAnsi="Georgia"/>
          <w:sz w:val="16"/>
        </w:rPr>
      </w:pPr>
      <w:r w:rsidRPr="005E1C8D">
        <w:rPr>
          <w:rStyle w:val="StyleBoldUnderline"/>
          <w:rFonts w:ascii="Georgia" w:hAnsi="Georgia"/>
          <w:sz w:val="22"/>
        </w:rPr>
        <w:t xml:space="preserve">Yet many insurgents and terrorists have been taken off the battlefield by U.S. drones </w:t>
      </w:r>
      <w:r w:rsidRPr="005E1C8D">
        <w:rPr>
          <w:rFonts w:ascii="Georgia" w:hAnsi="Georgia"/>
          <w:sz w:val="16"/>
        </w:rPr>
        <w:t xml:space="preserve">and special-operations forces. Besides </w:t>
      </w:r>
      <w:proofErr w:type="spellStart"/>
      <w:r w:rsidRPr="005E1C8D">
        <w:rPr>
          <w:rStyle w:val="StyleBoldUnderline"/>
          <w:rFonts w:ascii="Georgia" w:hAnsi="Georgia"/>
          <w:sz w:val="22"/>
        </w:rPr>
        <w:t>Mehsud</w:t>
      </w:r>
      <w:proofErr w:type="spellEnd"/>
      <w:r w:rsidRPr="005E1C8D">
        <w:rPr>
          <w:rFonts w:ascii="Georgia" w:hAnsi="Georgia"/>
          <w:sz w:val="16"/>
        </w:rPr>
        <w:t>, the list includes Anwar al-</w:t>
      </w:r>
      <w:proofErr w:type="spellStart"/>
      <w:r w:rsidRPr="005E1C8D">
        <w:rPr>
          <w:rStyle w:val="StyleBoldUnderline"/>
          <w:rFonts w:ascii="Georgia" w:hAnsi="Georgia"/>
          <w:sz w:val="22"/>
        </w:rPr>
        <w:t>Awlaki</w:t>
      </w:r>
      <w:proofErr w:type="spellEnd"/>
      <w:r w:rsidRPr="005E1C8D">
        <w:rPr>
          <w:rFonts w:ascii="Georgia" w:hAnsi="Georgia"/>
          <w:sz w:val="16"/>
        </w:rPr>
        <w:t xml:space="preserve"> of al-Qaida in the Arabian Peninsula; al-Qaida deputy leader Abu </w:t>
      </w:r>
      <w:proofErr w:type="spellStart"/>
      <w:r w:rsidRPr="005E1C8D">
        <w:rPr>
          <w:rFonts w:ascii="Georgia" w:hAnsi="Georgia"/>
          <w:sz w:val="16"/>
        </w:rPr>
        <w:t>Yahya</w:t>
      </w:r>
      <w:proofErr w:type="spellEnd"/>
      <w:r w:rsidRPr="005E1C8D">
        <w:rPr>
          <w:rFonts w:ascii="Georgia" w:hAnsi="Georgia"/>
          <w:sz w:val="16"/>
        </w:rPr>
        <w:t xml:space="preserve"> al-</w:t>
      </w:r>
      <w:r w:rsidRPr="005E1C8D">
        <w:rPr>
          <w:rStyle w:val="StyleBoldUnderline"/>
          <w:rFonts w:ascii="Georgia" w:hAnsi="Georgia"/>
          <w:sz w:val="22"/>
        </w:rPr>
        <w:t>Li-bi</w:t>
      </w:r>
      <w:r w:rsidRPr="005E1C8D">
        <w:rPr>
          <w:rFonts w:ascii="Georgia" w:hAnsi="Georgia"/>
          <w:sz w:val="16"/>
        </w:rPr>
        <w:t xml:space="preserve">; and, of course, al-Qaida </w:t>
      </w:r>
      <w:proofErr w:type="gramStart"/>
      <w:r w:rsidRPr="005E1C8D">
        <w:rPr>
          <w:rFonts w:ascii="Georgia" w:hAnsi="Georgia"/>
          <w:sz w:val="16"/>
        </w:rPr>
        <w:t>leader Osama bin</w:t>
      </w:r>
      <w:proofErr w:type="gramEnd"/>
      <w:r w:rsidRPr="005E1C8D">
        <w:rPr>
          <w:rFonts w:ascii="Georgia" w:hAnsi="Georgia"/>
          <w:sz w:val="16"/>
        </w:rPr>
        <w:t xml:space="preserve"> Laden. Given that list, it is possible that </w:t>
      </w:r>
      <w:r w:rsidRPr="0010375E">
        <w:rPr>
          <w:rStyle w:val="StyleBoldUnderline"/>
          <w:rFonts w:ascii="Georgia" w:hAnsi="Georgia"/>
          <w:highlight w:val="yellow"/>
        </w:rPr>
        <w:t xml:space="preserve">the drone program has </w:t>
      </w:r>
      <w:r w:rsidRPr="0010375E">
        <w:rPr>
          <w:rStyle w:val="Emphasis"/>
          <w:rFonts w:ascii="Georgia" w:hAnsi="Georgia"/>
          <w:highlight w:val="yellow"/>
        </w:rPr>
        <w:t>prevented numerous attacks</w:t>
      </w:r>
      <w:r w:rsidRPr="0010375E">
        <w:rPr>
          <w:rStyle w:val="StyleBoldUnderline"/>
          <w:rFonts w:ascii="Georgia" w:hAnsi="Georgia"/>
          <w:highlight w:val="yellow"/>
        </w:rPr>
        <w:t xml:space="preserve"> </w:t>
      </w:r>
      <w:r w:rsidRPr="005E1C8D">
        <w:rPr>
          <w:rStyle w:val="StyleBoldUnderline"/>
          <w:rFonts w:ascii="Georgia" w:hAnsi="Georgia"/>
          <w:sz w:val="22"/>
        </w:rPr>
        <w:t>by their potential followers</w:t>
      </w:r>
      <w:r w:rsidRPr="005E1C8D">
        <w:rPr>
          <w:rFonts w:ascii="Georgia" w:hAnsi="Georgia"/>
          <w:sz w:val="16"/>
        </w:rPr>
        <w:t xml:space="preserve">, like </w:t>
      </w:r>
      <w:proofErr w:type="spellStart"/>
      <w:r w:rsidRPr="005E1C8D">
        <w:rPr>
          <w:rFonts w:ascii="Georgia" w:hAnsi="Georgia"/>
          <w:sz w:val="16"/>
        </w:rPr>
        <w:t>Shazad</w:t>
      </w:r>
      <w:proofErr w:type="spellEnd"/>
      <w:r w:rsidRPr="005E1C8D">
        <w:rPr>
          <w:rFonts w:ascii="Georgia" w:hAnsi="Georgia"/>
          <w:sz w:val="16"/>
        </w:rPr>
        <w:t>.</w:t>
      </w:r>
    </w:p>
    <w:p w:rsidR="00D76E62" w:rsidRPr="005E1C8D" w:rsidRDefault="00D76E62" w:rsidP="00D76E62">
      <w:pPr>
        <w:rPr>
          <w:rFonts w:ascii="Georgia" w:hAnsi="Georgia"/>
          <w:sz w:val="16"/>
        </w:rPr>
      </w:pPr>
      <w:r w:rsidRPr="005E1C8D">
        <w:rPr>
          <w:rStyle w:val="StyleBoldUnderline"/>
          <w:rFonts w:ascii="Georgia" w:hAnsi="Georgia"/>
          <w:sz w:val="22"/>
        </w:rPr>
        <w:t>What does the removal of al-Qaida leadership mean for U.S. national security</w:t>
      </w:r>
      <w:r w:rsidRPr="005E1C8D">
        <w:rPr>
          <w:rFonts w:ascii="Georgia" w:hAnsi="Georgia"/>
          <w:sz w:val="16"/>
        </w:rPr>
        <w:t>? Though many in al-Qaida's senior leadership cadre remain</w:t>
      </w:r>
      <w:r w:rsidRPr="005E1C8D">
        <w:rPr>
          <w:rStyle w:val="StyleBoldUnderline"/>
          <w:rFonts w:ascii="Georgia" w:hAnsi="Georgia"/>
          <w:sz w:val="22"/>
        </w:rPr>
        <w:t>, the historical record suggests that "</w:t>
      </w:r>
      <w:r w:rsidRPr="0010375E">
        <w:rPr>
          <w:rStyle w:val="StyleBoldUnderline"/>
          <w:rFonts w:ascii="Georgia" w:hAnsi="Georgia"/>
          <w:highlight w:val="yellow"/>
        </w:rPr>
        <w:t xml:space="preserve">decapitation" will likely weaken the organization and </w:t>
      </w:r>
      <w:r w:rsidRPr="005E1C8D">
        <w:rPr>
          <w:rStyle w:val="StyleBoldUnderline"/>
          <w:rFonts w:ascii="Georgia" w:hAnsi="Georgia"/>
          <w:sz w:val="22"/>
        </w:rPr>
        <w:t xml:space="preserve">could </w:t>
      </w:r>
      <w:r w:rsidRPr="005E1C8D">
        <w:rPr>
          <w:rStyle w:val="Emphasis"/>
          <w:rFonts w:ascii="Georgia" w:hAnsi="Georgia"/>
          <w:sz w:val="22"/>
        </w:rPr>
        <w:t xml:space="preserve">cripple </w:t>
      </w:r>
      <w:r w:rsidRPr="0010375E">
        <w:rPr>
          <w:rStyle w:val="Emphasis"/>
          <w:rFonts w:ascii="Georgia" w:hAnsi="Georgia"/>
          <w:highlight w:val="yellow"/>
        </w:rPr>
        <w:t xml:space="preserve">its ability to conduct </w:t>
      </w:r>
      <w:r w:rsidRPr="005E1C8D">
        <w:rPr>
          <w:rStyle w:val="Emphasis"/>
          <w:rFonts w:ascii="Georgia" w:hAnsi="Georgia"/>
          <w:sz w:val="22"/>
        </w:rPr>
        <w:t xml:space="preserve">major </w:t>
      </w:r>
      <w:r w:rsidRPr="0010375E">
        <w:rPr>
          <w:rStyle w:val="Emphasis"/>
          <w:rFonts w:ascii="Georgia" w:hAnsi="Georgia"/>
          <w:highlight w:val="yellow"/>
        </w:rPr>
        <w:t>attacks</w:t>
      </w:r>
      <w:r w:rsidRPr="0010375E">
        <w:rPr>
          <w:rStyle w:val="StyleBoldUnderline"/>
          <w:rFonts w:ascii="Georgia" w:hAnsi="Georgia"/>
          <w:highlight w:val="yellow"/>
        </w:rPr>
        <w:t xml:space="preserve"> on the U.S. homeland</w:t>
      </w:r>
      <w:r w:rsidRPr="005E1C8D">
        <w:rPr>
          <w:rFonts w:ascii="Georgia" w:hAnsi="Georgia"/>
          <w:sz w:val="16"/>
        </w:rPr>
        <w:t>.</w:t>
      </w:r>
    </w:p>
    <w:p w:rsidR="00D76E62" w:rsidRPr="005E1C8D" w:rsidRDefault="00D76E62" w:rsidP="00D76E62">
      <w:pPr>
        <w:rPr>
          <w:rFonts w:ascii="Georgia" w:hAnsi="Georgia"/>
          <w:sz w:val="16"/>
        </w:rPr>
      </w:pPr>
      <w:r w:rsidRPr="005E1C8D">
        <w:rPr>
          <w:rStyle w:val="StyleBoldUnderline"/>
          <w:rFonts w:ascii="Georgia" w:hAnsi="Georgia"/>
          <w:sz w:val="22"/>
        </w:rPr>
        <w:t>Killing terrorist leaders is not necessarily a knockout blow, but can make it harder for terrorists to attack the U.S</w:t>
      </w:r>
      <w:r w:rsidRPr="005E1C8D">
        <w:rPr>
          <w:rFonts w:ascii="Georgia" w:hAnsi="Georgia"/>
          <w:sz w:val="16"/>
        </w:rPr>
        <w:t xml:space="preserve">. </w:t>
      </w:r>
      <w:r w:rsidRPr="005E1C8D">
        <w:rPr>
          <w:rStyle w:val="StyleBoldUnderline"/>
          <w:rFonts w:ascii="Georgia" w:hAnsi="Georgia"/>
          <w:sz w:val="22"/>
        </w:rPr>
        <w:t xml:space="preserve">Members of al-Qaida's central leadership, once safely amassed in northwestern Pakistan while America shifted its focus to Iraq, have been killed, captured, </w:t>
      </w:r>
      <w:proofErr w:type="gramStart"/>
      <w:r w:rsidRPr="005E1C8D">
        <w:rPr>
          <w:rStyle w:val="StyleBoldUnderline"/>
          <w:rFonts w:ascii="Georgia" w:hAnsi="Georgia"/>
          <w:sz w:val="22"/>
        </w:rPr>
        <w:t>forced</w:t>
      </w:r>
      <w:proofErr w:type="gramEnd"/>
      <w:r w:rsidRPr="005E1C8D">
        <w:rPr>
          <w:rStyle w:val="StyleBoldUnderline"/>
          <w:rFonts w:ascii="Georgia" w:hAnsi="Georgia"/>
          <w:sz w:val="22"/>
        </w:rPr>
        <w:t xml:space="preserve"> underground or scattered to various locations with little ability to communicate or move securely</w:t>
      </w:r>
      <w:r w:rsidRPr="005E1C8D">
        <w:rPr>
          <w:rFonts w:ascii="Georgia" w:hAnsi="Georgia"/>
          <w:sz w:val="16"/>
        </w:rPr>
        <w:t>.</w:t>
      </w:r>
    </w:p>
    <w:p w:rsidR="00D76E62" w:rsidRPr="005E1C8D" w:rsidRDefault="00D76E62" w:rsidP="00D76E62">
      <w:pPr>
        <w:rPr>
          <w:rFonts w:ascii="Georgia" w:hAnsi="Georgia"/>
          <w:sz w:val="16"/>
        </w:rPr>
      </w:pPr>
      <w:r w:rsidRPr="005E1C8D">
        <w:rPr>
          <w:rStyle w:val="StyleBoldUnderline"/>
          <w:rFonts w:ascii="Georgia" w:hAnsi="Georgia"/>
          <w:sz w:val="22"/>
        </w:rPr>
        <w:t>Recently declassified correspondence seized in the bin Laden raid shows that the relentless pressure from the drone campaign on al-Qaida in Pakistan led bin Laden to advise al-Qaida operatives to leave Pakistan's Tribal Areas as no longer safe</w:t>
      </w:r>
      <w:r w:rsidRPr="005E1C8D">
        <w:rPr>
          <w:rFonts w:ascii="Georgia" w:hAnsi="Georgia"/>
          <w:sz w:val="16"/>
        </w:rPr>
        <w:t xml:space="preserve">. </w:t>
      </w:r>
      <w:r w:rsidRPr="0010375E">
        <w:rPr>
          <w:rStyle w:val="StyleBoldUnderline"/>
          <w:rFonts w:ascii="Georgia" w:hAnsi="Georgia"/>
          <w:highlight w:val="yellow"/>
        </w:rPr>
        <w:t>Bin Laden's letters show that</w:t>
      </w:r>
      <w:r w:rsidRPr="005E1C8D">
        <w:rPr>
          <w:rStyle w:val="StyleBoldUnderline"/>
          <w:rFonts w:ascii="Georgia" w:hAnsi="Georgia"/>
          <w:sz w:val="22"/>
        </w:rPr>
        <w:t xml:space="preserve"> U.S. counterterrorism actions</w:t>
      </w:r>
      <w:r w:rsidRPr="005E1C8D">
        <w:rPr>
          <w:rFonts w:ascii="Georgia" w:hAnsi="Georgia"/>
          <w:sz w:val="16"/>
        </w:rPr>
        <w:t xml:space="preserve">, which had forced him into self-imposed exile, </w:t>
      </w:r>
      <w:r w:rsidRPr="005E1C8D">
        <w:rPr>
          <w:rStyle w:val="StyleBoldUnderline"/>
          <w:rFonts w:ascii="Georgia" w:hAnsi="Georgia"/>
          <w:sz w:val="22"/>
        </w:rPr>
        <w:t>had made running the organization not only more risky, but also more difficult</w:t>
      </w:r>
      <w:r w:rsidRPr="005E1C8D">
        <w:rPr>
          <w:rFonts w:ascii="Georgia" w:hAnsi="Georgia"/>
          <w:sz w:val="16"/>
        </w:rPr>
        <w:t>.</w:t>
      </w:r>
    </w:p>
    <w:p w:rsidR="00D76E62" w:rsidRPr="005E1C8D" w:rsidRDefault="00D76E62" w:rsidP="00D76E62">
      <w:pPr>
        <w:rPr>
          <w:rFonts w:ascii="Georgia" w:hAnsi="Georgia"/>
          <w:sz w:val="16"/>
        </w:rPr>
      </w:pPr>
      <w:r w:rsidRPr="005E1C8D">
        <w:rPr>
          <w:rStyle w:val="StyleBoldUnderline"/>
          <w:rFonts w:ascii="Georgia" w:hAnsi="Georgia"/>
          <w:sz w:val="22"/>
        </w:rPr>
        <w:t>As al-Qaida members trickle out of Pakistan and seek sanctuary elsewhere</w:t>
      </w:r>
      <w:r w:rsidRPr="005E1C8D">
        <w:rPr>
          <w:rFonts w:ascii="Georgia" w:hAnsi="Georgia"/>
          <w:sz w:val="16"/>
        </w:rPr>
        <w:t xml:space="preserve">, </w:t>
      </w:r>
      <w:r w:rsidRPr="005E1C8D">
        <w:rPr>
          <w:rStyle w:val="StyleBoldUnderline"/>
          <w:rFonts w:ascii="Georgia" w:hAnsi="Georgia"/>
          <w:sz w:val="22"/>
        </w:rPr>
        <w:t>the U.S. military is ramping up its counterterrorism operations in Somalia and Yemen</w:t>
      </w:r>
      <w:r w:rsidRPr="005E1C8D">
        <w:rPr>
          <w:rFonts w:ascii="Georgia" w:hAnsi="Georgia"/>
          <w:sz w:val="16"/>
        </w:rPr>
        <w:t xml:space="preserve">, </w:t>
      </w:r>
      <w:r w:rsidRPr="005E1C8D">
        <w:rPr>
          <w:rStyle w:val="StyleBoldUnderline"/>
          <w:rFonts w:ascii="Georgia" w:hAnsi="Georgia"/>
          <w:sz w:val="22"/>
        </w:rPr>
        <w:t>while continuing its drone campaign in Pakistan</w:t>
      </w:r>
      <w:r w:rsidRPr="005E1C8D">
        <w:rPr>
          <w:rFonts w:ascii="Georgia" w:hAnsi="Georgia"/>
          <w:sz w:val="16"/>
        </w:rPr>
        <w:t>. Despite its controversial nature</w:t>
      </w:r>
      <w:r w:rsidRPr="005E1C8D">
        <w:rPr>
          <w:rStyle w:val="StyleBoldUnderline"/>
          <w:rFonts w:ascii="Georgia" w:hAnsi="Georgia"/>
          <w:sz w:val="22"/>
        </w:rPr>
        <w:t xml:space="preserve">, </w:t>
      </w:r>
      <w:r w:rsidRPr="0010375E">
        <w:rPr>
          <w:rStyle w:val="StyleBoldUnderline"/>
          <w:rFonts w:ascii="Georgia" w:hAnsi="Georgia"/>
          <w:highlight w:val="yellow"/>
        </w:rPr>
        <w:t>the U.S. counter-terrorism strategy has demonstrated</w:t>
      </w:r>
      <w:r w:rsidRPr="005E1C8D">
        <w:rPr>
          <w:rFonts w:ascii="Georgia" w:hAnsi="Georgia"/>
          <w:sz w:val="16"/>
        </w:rPr>
        <w:t xml:space="preserve"> a degree of </w:t>
      </w:r>
      <w:r w:rsidRPr="0010375E">
        <w:rPr>
          <w:rStyle w:val="StyleBoldUnderline"/>
          <w:rFonts w:ascii="Georgia" w:hAnsi="Georgia"/>
          <w:highlight w:val="yellow"/>
        </w:rPr>
        <w:t>effectiveness</w:t>
      </w:r>
      <w:r w:rsidRPr="005E1C8D">
        <w:rPr>
          <w:rFonts w:ascii="Georgia" w:hAnsi="Georgia"/>
          <w:sz w:val="16"/>
        </w:rPr>
        <w:t>.</w:t>
      </w:r>
    </w:p>
    <w:p w:rsidR="00D76E62" w:rsidRPr="005E1C8D" w:rsidRDefault="00D76E62" w:rsidP="00D76E62">
      <w:pPr>
        <w:rPr>
          <w:rFonts w:ascii="Georgia" w:hAnsi="Georgia"/>
          <w:sz w:val="16"/>
        </w:rPr>
      </w:pPr>
      <w:r w:rsidRPr="005E1C8D">
        <w:rPr>
          <w:rFonts w:ascii="Georgia" w:hAnsi="Georgia"/>
          <w:sz w:val="16"/>
        </w:rPr>
        <w:t xml:space="preserve">The Obama administration is committed to reducing the size of the U.S. military's footprint overseas by relying on </w:t>
      </w:r>
      <w:r w:rsidRPr="0010375E">
        <w:rPr>
          <w:rStyle w:val="StyleBoldUnderline"/>
          <w:rFonts w:ascii="Georgia" w:hAnsi="Georgia"/>
          <w:highlight w:val="yellow"/>
        </w:rPr>
        <w:t>drones</w:t>
      </w:r>
      <w:r w:rsidRPr="005E1C8D">
        <w:rPr>
          <w:rFonts w:ascii="Georgia" w:hAnsi="Georgia"/>
          <w:sz w:val="16"/>
        </w:rPr>
        <w:t xml:space="preserve">, special operations forces, and other intelligence capabilities. These methods </w:t>
      </w:r>
      <w:r w:rsidRPr="0010375E">
        <w:rPr>
          <w:rStyle w:val="StyleBoldUnderline"/>
          <w:rFonts w:ascii="Georgia" w:hAnsi="Georgia"/>
          <w:highlight w:val="yellow"/>
        </w:rPr>
        <w:t xml:space="preserve">have made it more difficult </w:t>
      </w:r>
      <w:proofErr w:type="gramStart"/>
      <w:r w:rsidRPr="0010375E">
        <w:rPr>
          <w:rStyle w:val="StyleBoldUnderline"/>
          <w:rFonts w:ascii="Georgia" w:hAnsi="Georgia"/>
          <w:highlight w:val="yellow"/>
        </w:rPr>
        <w:t>for</w:t>
      </w:r>
      <w:proofErr w:type="gramEnd"/>
      <w:r w:rsidRPr="0010375E">
        <w:rPr>
          <w:rStyle w:val="StyleBoldUnderline"/>
          <w:rFonts w:ascii="Georgia" w:hAnsi="Georgia"/>
          <w:highlight w:val="yellow"/>
        </w:rPr>
        <w:t xml:space="preserve"> al-Qaida remnants to reconstitute a new safe haven</w:t>
      </w:r>
      <w:r w:rsidRPr="005E1C8D">
        <w:rPr>
          <w:rFonts w:ascii="Georgia" w:hAnsi="Georgia"/>
          <w:sz w:val="16"/>
        </w:rPr>
        <w:t>, as Osama bin Laden did in Afghanistan in 1996, after his ouster from Sudan.</w:t>
      </w:r>
    </w:p>
    <w:p w:rsidR="00D76E62" w:rsidRPr="005E1C8D" w:rsidRDefault="00D76E62" w:rsidP="00D76E62">
      <w:pPr>
        <w:rPr>
          <w:rFonts w:ascii="Georgia" w:hAnsi="Georgia"/>
          <w:sz w:val="16"/>
        </w:rPr>
      </w:pPr>
    </w:p>
    <w:p w:rsidR="00D76E62" w:rsidRPr="0010375E" w:rsidRDefault="00D76E62" w:rsidP="00D76E62">
      <w:pPr>
        <w:pStyle w:val="Tag2"/>
      </w:pPr>
      <w:r w:rsidRPr="0010375E">
        <w:t>Drones are operationally effec</w:t>
      </w:r>
      <w:r>
        <w:t>tive and alternatives are worse</w:t>
      </w:r>
      <w:r w:rsidRPr="0010375E">
        <w:t xml:space="preserve"> </w:t>
      </w:r>
    </w:p>
    <w:p w:rsidR="00D76E62" w:rsidRPr="005E1C8D" w:rsidRDefault="00D76E62" w:rsidP="00D76E62">
      <w:pPr>
        <w:rPr>
          <w:rFonts w:ascii="Georgia" w:hAnsi="Georgia"/>
          <w:sz w:val="16"/>
        </w:rPr>
      </w:pPr>
      <w:proofErr w:type="spellStart"/>
      <w:r w:rsidRPr="00125D1E">
        <w:rPr>
          <w:rStyle w:val="cite"/>
          <w:rFonts w:ascii="Georgia" w:hAnsi="Georgia"/>
        </w:rPr>
        <w:t>Byman</w:t>
      </w:r>
      <w:proofErr w:type="spellEnd"/>
      <w:r w:rsidRPr="00125D1E">
        <w:rPr>
          <w:rStyle w:val="cite"/>
          <w:rFonts w:ascii="Georgia" w:hAnsi="Georgia"/>
        </w:rPr>
        <w:t xml:space="preserve"> 13</w:t>
      </w:r>
      <w:r w:rsidRPr="005E1C8D">
        <w:rPr>
          <w:rFonts w:ascii="Georgia" w:hAnsi="Georgia"/>
          <w:sz w:val="16"/>
        </w:rPr>
        <w:t xml:space="preserve"> (Daniel </w:t>
      </w:r>
      <w:proofErr w:type="spellStart"/>
      <w:r w:rsidRPr="005E1C8D">
        <w:rPr>
          <w:rFonts w:ascii="Georgia" w:hAnsi="Georgia"/>
          <w:sz w:val="16"/>
        </w:rPr>
        <w:t>Byman</w:t>
      </w:r>
      <w:proofErr w:type="spellEnd"/>
      <w:r w:rsidRPr="005E1C8D">
        <w:rPr>
          <w:rFonts w:ascii="Georgia" w:hAnsi="Georgia"/>
          <w:sz w:val="16"/>
        </w:rPr>
        <w:t xml:space="preserve">, Brookings Institute </w:t>
      </w:r>
      <w:proofErr w:type="spellStart"/>
      <w:r w:rsidRPr="005E1C8D">
        <w:rPr>
          <w:rFonts w:ascii="Georgia" w:hAnsi="Georgia"/>
          <w:sz w:val="16"/>
        </w:rPr>
        <w:t>Saban</w:t>
      </w:r>
      <w:proofErr w:type="spellEnd"/>
      <w:r w:rsidRPr="005E1C8D">
        <w:rPr>
          <w:rFonts w:ascii="Georgia" w:hAnsi="Georgia"/>
          <w:sz w:val="16"/>
        </w:rPr>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D76E62" w:rsidRPr="005E1C8D" w:rsidRDefault="00D76E62" w:rsidP="00D76E62">
      <w:pPr>
        <w:rPr>
          <w:rFonts w:ascii="Georgia" w:hAnsi="Georgia"/>
          <w:sz w:val="16"/>
        </w:rPr>
      </w:pPr>
    </w:p>
    <w:p w:rsidR="00D76E62" w:rsidRPr="005E1C8D" w:rsidRDefault="00D76E62" w:rsidP="00D76E62">
      <w:pPr>
        <w:rPr>
          <w:rFonts w:ascii="Georgia" w:hAnsi="Georgia"/>
          <w:sz w:val="16"/>
          <w:szCs w:val="20"/>
        </w:rPr>
      </w:pPr>
      <w:r w:rsidRPr="005E1C8D">
        <w:rPr>
          <w:rFonts w:ascii="Georgia" w:hAnsi="Georgia"/>
          <w:sz w:val="16"/>
          <w:szCs w:val="20"/>
        </w:rPr>
        <w:lastRenderedPageBreak/>
        <w:t xml:space="preserve">Despite President Barack Obama’s recent call to reduce the United States’ reliance on </w:t>
      </w:r>
      <w:r w:rsidRPr="005E1C8D">
        <w:rPr>
          <w:rStyle w:val="StyleBoldUnderline"/>
          <w:rFonts w:ascii="Georgia" w:hAnsi="Georgia"/>
          <w:sz w:val="22"/>
          <w:szCs w:val="20"/>
        </w:rPr>
        <w:t>drones</w:t>
      </w:r>
      <w:r w:rsidRPr="005E1C8D">
        <w:rPr>
          <w:rFonts w:ascii="Georgia" w:hAnsi="Georgia"/>
          <w:sz w:val="16"/>
          <w:szCs w:val="20"/>
        </w:rPr>
        <w:t xml:space="preserve">, they </w:t>
      </w:r>
      <w:r w:rsidRPr="005E1C8D">
        <w:rPr>
          <w:rStyle w:val="StyleBoldUnderline"/>
          <w:rFonts w:ascii="Georgia" w:hAnsi="Georgia"/>
          <w:sz w:val="22"/>
          <w:szCs w:val="20"/>
        </w:rPr>
        <w:t>will</w:t>
      </w:r>
      <w:r w:rsidRPr="005E1C8D">
        <w:rPr>
          <w:rFonts w:ascii="Georgia" w:hAnsi="Georgia"/>
          <w:sz w:val="16"/>
          <w:szCs w:val="20"/>
        </w:rPr>
        <w:t xml:space="preserve"> likely </w:t>
      </w:r>
      <w:r w:rsidRPr="005E1C8D">
        <w:rPr>
          <w:rStyle w:val="StyleBoldUnderline"/>
          <w:rFonts w:ascii="Georgia" w:hAnsi="Georgia"/>
          <w:sz w:val="22"/>
          <w:szCs w:val="20"/>
        </w:rPr>
        <w:t>remain his administration’s weapon of choice</w:t>
      </w:r>
      <w:r w:rsidRPr="005E1C8D">
        <w:rPr>
          <w:rFonts w:ascii="Georgia" w:hAnsi="Georgia"/>
          <w:sz w:val="16"/>
          <w:szCs w:val="20"/>
        </w:rPr>
        <w:t xml:space="preserve">. Whereas President George W. Bush oversaw fewer than 50 drone strikes during his tenure, Obama has signed off on over 400 of them in the last four years, </w:t>
      </w:r>
      <w:r w:rsidRPr="005E1C8D">
        <w:rPr>
          <w:rStyle w:val="StyleBoldUnderline"/>
          <w:rFonts w:ascii="Georgia" w:hAnsi="Georgia"/>
          <w:sz w:val="22"/>
          <w:szCs w:val="20"/>
        </w:rPr>
        <w:t>making the program the centerpiece of U.S. counterterrorism strategy.</w:t>
      </w:r>
      <w:r w:rsidRPr="005E1C8D">
        <w:rPr>
          <w:rFonts w:ascii="Georgia" w:hAnsi="Georgia"/>
          <w:sz w:val="16"/>
          <w:szCs w:val="20"/>
        </w:rPr>
        <w:t xml:space="preserve"> </w:t>
      </w:r>
      <w:r w:rsidRPr="005E1C8D">
        <w:rPr>
          <w:rStyle w:val="StyleBoldUnderline"/>
          <w:rFonts w:ascii="Georgia" w:hAnsi="Georgia"/>
          <w:sz w:val="22"/>
          <w:szCs w:val="20"/>
        </w:rPr>
        <w:t xml:space="preserve">The </w:t>
      </w:r>
      <w:r w:rsidRPr="0010375E">
        <w:rPr>
          <w:rStyle w:val="StyleBoldUnderline"/>
          <w:rFonts w:ascii="Georgia" w:hAnsi="Georgia"/>
          <w:szCs w:val="20"/>
          <w:highlight w:val="yellow"/>
        </w:rPr>
        <w:t>drones have done their job</w:t>
      </w:r>
      <w:r w:rsidRPr="005E1C8D">
        <w:rPr>
          <w:rFonts w:ascii="Georgia" w:hAnsi="Georgia"/>
          <w:sz w:val="16"/>
          <w:szCs w:val="20"/>
        </w:rPr>
        <w:t xml:space="preserve"> remarkably well: by </w:t>
      </w:r>
      <w:r w:rsidRPr="0010375E">
        <w:rPr>
          <w:rStyle w:val="StyleBoldUnderline"/>
          <w:rFonts w:ascii="Georgia" w:hAnsi="Georgia"/>
          <w:szCs w:val="20"/>
          <w:highlight w:val="yellow"/>
        </w:rPr>
        <w:t>killing key leaders</w:t>
      </w:r>
      <w:r w:rsidRPr="0010375E">
        <w:rPr>
          <w:rStyle w:val="StyleBoldUnderline"/>
          <w:rFonts w:ascii="Georgia" w:hAnsi="Georgia"/>
          <w:highlight w:val="yellow"/>
        </w:rPr>
        <w:t xml:space="preserve"> and </w:t>
      </w:r>
      <w:r w:rsidRPr="0010375E">
        <w:rPr>
          <w:rStyle w:val="Emphasis"/>
          <w:rFonts w:ascii="Georgia" w:hAnsi="Georgia"/>
          <w:highlight w:val="yellow"/>
        </w:rPr>
        <w:t>denying</w:t>
      </w:r>
      <w:r w:rsidRPr="005E1C8D">
        <w:rPr>
          <w:rStyle w:val="Emphasis"/>
          <w:rFonts w:ascii="Georgia" w:hAnsi="Georgia"/>
          <w:sz w:val="22"/>
        </w:rPr>
        <w:t xml:space="preserve"> </w:t>
      </w:r>
      <w:proofErr w:type="gramStart"/>
      <w:r w:rsidRPr="005E1C8D">
        <w:rPr>
          <w:rStyle w:val="Emphasis"/>
          <w:rFonts w:ascii="Georgia" w:hAnsi="Georgia"/>
          <w:sz w:val="22"/>
        </w:rPr>
        <w:t>terrorists</w:t>
      </w:r>
      <w:proofErr w:type="gramEnd"/>
      <w:r w:rsidRPr="005E1C8D">
        <w:rPr>
          <w:rStyle w:val="Emphasis"/>
          <w:rFonts w:ascii="Georgia" w:hAnsi="Georgia"/>
          <w:sz w:val="22"/>
        </w:rPr>
        <w:t xml:space="preserve"> </w:t>
      </w:r>
      <w:r w:rsidRPr="0010375E">
        <w:rPr>
          <w:rStyle w:val="Emphasis"/>
          <w:rFonts w:ascii="Georgia" w:hAnsi="Georgia"/>
          <w:highlight w:val="yellow"/>
        </w:rPr>
        <w:t xml:space="preserve">sanctuaries in </w:t>
      </w:r>
      <w:r w:rsidRPr="005E1C8D">
        <w:rPr>
          <w:rStyle w:val="Emphasis"/>
          <w:rFonts w:ascii="Georgia" w:hAnsi="Georgia"/>
          <w:sz w:val="22"/>
        </w:rPr>
        <w:t>Pakistan, Yemen, and</w:t>
      </w:r>
      <w:r w:rsidRPr="005E1C8D">
        <w:rPr>
          <w:rFonts w:ascii="Georgia" w:hAnsi="Georgia"/>
          <w:sz w:val="16"/>
          <w:szCs w:val="20"/>
        </w:rPr>
        <w:t xml:space="preserve">, to a lesser degree, </w:t>
      </w:r>
      <w:r w:rsidRPr="005E1C8D">
        <w:rPr>
          <w:rStyle w:val="Emphasis"/>
          <w:rFonts w:ascii="Georgia" w:hAnsi="Georgia"/>
          <w:sz w:val="22"/>
        </w:rPr>
        <w:t>Somalia</w:t>
      </w:r>
      <w:r w:rsidRPr="005E1C8D">
        <w:rPr>
          <w:rStyle w:val="StyleBoldUnderline"/>
          <w:rFonts w:ascii="Georgia" w:hAnsi="Georgia"/>
          <w:sz w:val="22"/>
        </w:rPr>
        <w:t xml:space="preserve">, </w:t>
      </w:r>
      <w:r w:rsidRPr="0010375E">
        <w:rPr>
          <w:rStyle w:val="StyleBoldUnderline"/>
          <w:rFonts w:ascii="Georgia" w:hAnsi="Georgia"/>
          <w:highlight w:val="yellow"/>
        </w:rPr>
        <w:t xml:space="preserve">drones have </w:t>
      </w:r>
      <w:r w:rsidRPr="0010375E">
        <w:rPr>
          <w:rStyle w:val="StyleBoldUnderline"/>
          <w:rFonts w:ascii="Georgia" w:hAnsi="Georgia"/>
          <w:szCs w:val="20"/>
          <w:highlight w:val="yellow"/>
        </w:rPr>
        <w:t>devastated al Qaeda</w:t>
      </w:r>
      <w:r w:rsidRPr="005E1C8D">
        <w:rPr>
          <w:rStyle w:val="StyleBoldUnderline"/>
          <w:rFonts w:ascii="Georgia" w:hAnsi="Georgia"/>
          <w:sz w:val="22"/>
          <w:szCs w:val="20"/>
        </w:rPr>
        <w:t xml:space="preserve"> and associated anti-American militant groups</w:t>
      </w:r>
      <w:r w:rsidRPr="005E1C8D">
        <w:rPr>
          <w:rFonts w:ascii="Georgia" w:hAnsi="Georgia"/>
          <w:sz w:val="16"/>
          <w:szCs w:val="20"/>
        </w:rPr>
        <w:t xml:space="preserve">. And </w:t>
      </w:r>
      <w:r w:rsidRPr="005E1C8D">
        <w:rPr>
          <w:rStyle w:val="StyleBoldUnderline"/>
          <w:rFonts w:ascii="Georgia" w:hAnsi="Georgia"/>
          <w:sz w:val="22"/>
          <w:szCs w:val="20"/>
        </w:rPr>
        <w:t>they have done so at little financial cost, at no risk to U.S. forces</w:t>
      </w:r>
      <w:r w:rsidRPr="005E1C8D">
        <w:rPr>
          <w:rFonts w:ascii="Georgia" w:hAnsi="Georgia"/>
          <w:sz w:val="16"/>
          <w:szCs w:val="20"/>
        </w:rPr>
        <w:t xml:space="preserve">, and </w:t>
      </w:r>
      <w:r w:rsidRPr="0010375E">
        <w:rPr>
          <w:rStyle w:val="StyleBoldUnderline"/>
          <w:rFonts w:ascii="Georgia" w:hAnsi="Georgia"/>
          <w:highlight w:val="yellow"/>
        </w:rPr>
        <w:t>with f</w:t>
      </w:r>
      <w:r w:rsidRPr="0010375E">
        <w:rPr>
          <w:rStyle w:val="StyleBoldUnderline"/>
          <w:rFonts w:ascii="Georgia" w:hAnsi="Georgia"/>
          <w:szCs w:val="20"/>
          <w:highlight w:val="yellow"/>
        </w:rPr>
        <w:t>ewer civilian casualties than</w:t>
      </w:r>
      <w:r w:rsidRPr="005E1C8D">
        <w:rPr>
          <w:rFonts w:ascii="Georgia" w:hAnsi="Georgia"/>
          <w:sz w:val="16"/>
          <w:szCs w:val="20"/>
        </w:rPr>
        <w:t xml:space="preserve"> many </w:t>
      </w:r>
      <w:r w:rsidRPr="0010375E">
        <w:rPr>
          <w:rStyle w:val="StyleBoldUnderline"/>
          <w:rFonts w:ascii="Georgia" w:hAnsi="Georgia"/>
          <w:szCs w:val="20"/>
          <w:highlight w:val="yellow"/>
        </w:rPr>
        <w:t>alternative methods</w:t>
      </w:r>
      <w:r w:rsidRPr="005E1C8D">
        <w:rPr>
          <w:rFonts w:ascii="Georgia" w:hAnsi="Georgia"/>
          <w:sz w:val="16"/>
          <w:szCs w:val="20"/>
        </w:rPr>
        <w:t xml:space="preserve"> would have caused. </w:t>
      </w:r>
      <w:r w:rsidRPr="005E1C8D">
        <w:rPr>
          <w:rStyle w:val="StyleBoldUnderline"/>
          <w:rFonts w:ascii="Georgia" w:hAnsi="Georgia"/>
          <w:sz w:val="22"/>
          <w:szCs w:val="20"/>
        </w:rPr>
        <w:t>Critics</w:t>
      </w:r>
      <w:r w:rsidRPr="005E1C8D">
        <w:rPr>
          <w:rFonts w:ascii="Georgia" w:hAnsi="Georgia"/>
          <w:sz w:val="16"/>
          <w:szCs w:val="20"/>
        </w:rPr>
        <w:t xml:space="preserve">, however, </w:t>
      </w:r>
      <w:r w:rsidRPr="005E1C8D">
        <w:rPr>
          <w:rStyle w:val="StyleBoldUnderline"/>
          <w:rFonts w:ascii="Georgia" w:hAnsi="Georgia"/>
          <w:sz w:val="22"/>
          <w:szCs w:val="20"/>
        </w:rPr>
        <w:t>remain skeptical</w:t>
      </w:r>
      <w:r w:rsidRPr="005E1C8D">
        <w:rPr>
          <w:rFonts w:ascii="Georgia" w:hAnsi="Georgia"/>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E1C8D">
        <w:rPr>
          <w:rStyle w:val="StyleBoldUnderline"/>
          <w:rFonts w:ascii="Georgia" w:hAnsi="Georgia"/>
          <w:sz w:val="22"/>
          <w:szCs w:val="20"/>
        </w:rPr>
        <w:t>drone strikes remain a necessary instrument of counterterrorism.</w:t>
      </w:r>
      <w:r w:rsidRPr="005E1C8D">
        <w:rPr>
          <w:rFonts w:ascii="Georgia" w:hAnsi="Georgia"/>
          <w:sz w:val="16"/>
          <w:szCs w:val="20"/>
        </w:rPr>
        <w:t xml:space="preserve"> </w:t>
      </w:r>
      <w:r w:rsidRPr="0010375E">
        <w:rPr>
          <w:rStyle w:val="StyleBoldUnderline"/>
          <w:rFonts w:ascii="Georgia" w:hAnsi="Georgia"/>
          <w:szCs w:val="20"/>
          <w:highlight w:val="yellow"/>
        </w:rPr>
        <w:t>The U</w:t>
      </w:r>
      <w:r w:rsidRPr="005E1C8D">
        <w:rPr>
          <w:rFonts w:ascii="Georgia" w:hAnsi="Georgia"/>
          <w:sz w:val="16"/>
          <w:szCs w:val="20"/>
        </w:rPr>
        <w:t xml:space="preserve">nited </w:t>
      </w:r>
      <w:r w:rsidRPr="0010375E">
        <w:rPr>
          <w:rStyle w:val="StyleBoldUnderline"/>
          <w:rFonts w:ascii="Georgia" w:hAnsi="Georgia"/>
          <w:szCs w:val="20"/>
          <w:highlight w:val="yellow"/>
        </w:rPr>
        <w:t>S</w:t>
      </w:r>
      <w:r w:rsidRPr="005E1C8D">
        <w:rPr>
          <w:rFonts w:ascii="Georgia" w:hAnsi="Georgia"/>
          <w:sz w:val="16"/>
          <w:szCs w:val="20"/>
        </w:rPr>
        <w:t xml:space="preserve">tates </w:t>
      </w:r>
      <w:r w:rsidRPr="005E1C8D">
        <w:rPr>
          <w:rStyle w:val="StyleBoldUnderline"/>
          <w:rFonts w:ascii="Georgia" w:hAnsi="Georgia"/>
          <w:sz w:val="22"/>
          <w:szCs w:val="20"/>
        </w:rPr>
        <w:t xml:space="preserve">simply </w:t>
      </w:r>
      <w:r w:rsidRPr="0010375E">
        <w:rPr>
          <w:rStyle w:val="BoldUnderline"/>
          <w:rFonts w:ascii="Georgia" w:hAnsi="Georgia"/>
          <w:b w:val="0"/>
          <w:szCs w:val="20"/>
          <w:highlight w:val="yellow"/>
        </w:rPr>
        <w:t xml:space="preserve">cannot tolerate terrorist </w:t>
      </w:r>
      <w:r w:rsidRPr="0010375E">
        <w:rPr>
          <w:rStyle w:val="Emphasis"/>
          <w:rFonts w:ascii="Georgia" w:hAnsi="Georgia"/>
          <w:highlight w:val="yellow"/>
        </w:rPr>
        <w:t>safe havens</w:t>
      </w:r>
      <w:r w:rsidRPr="005E1C8D">
        <w:rPr>
          <w:rStyle w:val="StyleBoldUnderline"/>
          <w:rFonts w:ascii="Georgia" w:hAnsi="Georgia"/>
          <w:sz w:val="22"/>
          <w:szCs w:val="20"/>
        </w:rPr>
        <w:t xml:space="preserve"> in remote parts of Pakistan and elsewhere, </w:t>
      </w:r>
      <w:r w:rsidRPr="0010375E">
        <w:rPr>
          <w:rStyle w:val="StyleBoldUnderline"/>
          <w:rFonts w:ascii="Georgia" w:hAnsi="Georgia"/>
          <w:szCs w:val="20"/>
          <w:highlight w:val="yellow"/>
        </w:rPr>
        <w:t>and drones</w:t>
      </w:r>
      <w:r w:rsidRPr="005E1C8D">
        <w:rPr>
          <w:rStyle w:val="StyleBoldUnderline"/>
          <w:rFonts w:ascii="Georgia" w:hAnsi="Georgia"/>
          <w:sz w:val="22"/>
          <w:szCs w:val="20"/>
        </w:rPr>
        <w:t xml:space="preserve"> offer a</w:t>
      </w:r>
      <w:r w:rsidRPr="005E1C8D">
        <w:rPr>
          <w:rFonts w:ascii="Georgia" w:hAnsi="Georgia"/>
          <w:sz w:val="16"/>
          <w:szCs w:val="20"/>
        </w:rPr>
        <w:t xml:space="preserve"> comparatively </w:t>
      </w:r>
      <w:r w:rsidRPr="005E1C8D">
        <w:rPr>
          <w:rStyle w:val="StyleBoldUnderline"/>
          <w:rFonts w:ascii="Georgia" w:hAnsi="Georgia"/>
          <w:sz w:val="22"/>
          <w:szCs w:val="20"/>
        </w:rPr>
        <w:t xml:space="preserve">low-risk way of </w:t>
      </w:r>
      <w:r w:rsidRPr="0010375E">
        <w:rPr>
          <w:rStyle w:val="StyleBoldUnderline"/>
          <w:rFonts w:ascii="Georgia" w:hAnsi="Georgia"/>
          <w:szCs w:val="20"/>
          <w:highlight w:val="yellow"/>
        </w:rPr>
        <w:t>target</w:t>
      </w:r>
      <w:r w:rsidRPr="005E1C8D">
        <w:rPr>
          <w:rStyle w:val="StyleBoldUnderline"/>
          <w:rFonts w:ascii="Georgia" w:hAnsi="Georgia"/>
          <w:sz w:val="22"/>
          <w:szCs w:val="20"/>
        </w:rPr>
        <w:t>ing</w:t>
      </w:r>
      <w:r w:rsidRPr="0010375E">
        <w:rPr>
          <w:rStyle w:val="StyleBoldUnderline"/>
          <w:rFonts w:ascii="Georgia" w:hAnsi="Georgia"/>
          <w:szCs w:val="20"/>
          <w:highlight w:val="yellow"/>
        </w:rPr>
        <w:t xml:space="preserve"> these areas</w:t>
      </w:r>
      <w:r w:rsidRPr="005E1C8D">
        <w:rPr>
          <w:rStyle w:val="StyleBoldUnderline"/>
          <w:rFonts w:ascii="Georgia" w:hAnsi="Georgia"/>
          <w:sz w:val="22"/>
          <w:szCs w:val="20"/>
        </w:rPr>
        <w:t xml:space="preserve"> while minimizing collateral damage.</w:t>
      </w:r>
      <w:r w:rsidRPr="005E1C8D">
        <w:rPr>
          <w:rFonts w:ascii="Georgia" w:hAnsi="Georgia"/>
          <w:sz w:val="22"/>
          <w:szCs w:val="20"/>
          <w:u w:val="single"/>
        </w:rPr>
        <w:t xml:space="preserve"> </w:t>
      </w:r>
      <w:r w:rsidRPr="005E1C8D">
        <w:rPr>
          <w:rFonts w:ascii="Georgia" w:hAnsi="Georgia"/>
          <w:sz w:val="16"/>
          <w:szCs w:val="20"/>
        </w:rPr>
        <w:t xml:space="preserve">So </w:t>
      </w:r>
      <w:r w:rsidRPr="005E1C8D">
        <w:rPr>
          <w:rStyle w:val="StyleBoldUnderline"/>
          <w:rFonts w:ascii="Georgia" w:hAnsi="Georgia"/>
          <w:sz w:val="22"/>
          <w:szCs w:val="20"/>
        </w:rPr>
        <w:t>drone warfare is here to stay, and it is likely to expand</w:t>
      </w:r>
      <w:r w:rsidRPr="005E1C8D">
        <w:rPr>
          <w:rFonts w:ascii="Georgia" w:hAnsi="Georgia"/>
          <w:sz w:val="16"/>
          <w:szCs w:val="20"/>
        </w:rPr>
        <w:t xml:space="preserve"> in the years to come </w:t>
      </w:r>
      <w:r w:rsidRPr="005E1C8D">
        <w:rPr>
          <w:rStyle w:val="StyleBoldUnderline"/>
          <w:rFonts w:ascii="Georgia" w:hAnsi="Georgia"/>
          <w:sz w:val="22"/>
          <w:szCs w:val="20"/>
        </w:rPr>
        <w:t>as other countries’ capabilities catch up</w:t>
      </w:r>
      <w:r w:rsidRPr="005E1C8D">
        <w:rPr>
          <w:rFonts w:ascii="Georgia" w:hAnsi="Georgia"/>
          <w:sz w:val="16"/>
          <w:szCs w:val="20"/>
        </w:rPr>
        <w:t xml:space="preserve"> with those of the United States. </w:t>
      </w:r>
      <w:r w:rsidRPr="005E1C8D">
        <w:rPr>
          <w:rStyle w:val="StyleBoldUnderline"/>
          <w:rFonts w:ascii="Georgia" w:hAnsi="Georgia"/>
          <w:sz w:val="22"/>
          <w:szCs w:val="20"/>
        </w:rPr>
        <w:t xml:space="preserve">But </w:t>
      </w:r>
      <w:r w:rsidRPr="0010375E">
        <w:rPr>
          <w:rStyle w:val="StyleBoldUnderline"/>
          <w:rFonts w:ascii="Georgia" w:hAnsi="Georgia"/>
          <w:szCs w:val="20"/>
          <w:highlight w:val="yellow"/>
        </w:rPr>
        <w:t>Washington must</w:t>
      </w:r>
      <w:r w:rsidRPr="005E1C8D">
        <w:rPr>
          <w:rStyle w:val="StyleBoldUnderline"/>
          <w:rFonts w:ascii="Georgia" w:hAnsi="Georgia"/>
          <w:sz w:val="22"/>
          <w:szCs w:val="20"/>
        </w:rPr>
        <w:t xml:space="preserve"> continue to improve its drone policy, </w:t>
      </w:r>
      <w:r w:rsidRPr="0010375E">
        <w:rPr>
          <w:rStyle w:val="Emphasis"/>
          <w:rFonts w:ascii="Georgia" w:hAnsi="Georgia"/>
          <w:highlight w:val="yellow"/>
        </w:rPr>
        <w:t>spell</w:t>
      </w:r>
      <w:r w:rsidRPr="005E1C8D">
        <w:rPr>
          <w:rStyle w:val="Emphasis"/>
          <w:rFonts w:ascii="Georgia" w:hAnsi="Georgia"/>
          <w:sz w:val="22"/>
        </w:rPr>
        <w:t xml:space="preserve">ing </w:t>
      </w:r>
      <w:r w:rsidRPr="0010375E">
        <w:rPr>
          <w:rStyle w:val="Emphasis"/>
          <w:rFonts w:ascii="Georgia" w:hAnsi="Georgia"/>
          <w:highlight w:val="yellow"/>
        </w:rPr>
        <w:t>out clearer rules</w:t>
      </w:r>
      <w:r w:rsidRPr="005E1C8D">
        <w:rPr>
          <w:rFonts w:ascii="Georgia" w:hAnsi="Georgia"/>
          <w:sz w:val="16"/>
          <w:szCs w:val="20"/>
        </w:rPr>
        <w:t xml:space="preserve"> for extrajudicial and extraterritorial killings </w:t>
      </w:r>
      <w:r w:rsidRPr="0010375E">
        <w:rPr>
          <w:rStyle w:val="StyleBoldUnderline"/>
          <w:rFonts w:ascii="Georgia" w:hAnsi="Georgia"/>
          <w:szCs w:val="20"/>
          <w:highlight w:val="yellow"/>
        </w:rPr>
        <w:t>so</w:t>
      </w:r>
      <w:r w:rsidRPr="005E1C8D">
        <w:rPr>
          <w:rStyle w:val="StyleBoldUnderline"/>
          <w:rFonts w:ascii="Georgia" w:hAnsi="Georgia"/>
          <w:sz w:val="22"/>
          <w:szCs w:val="20"/>
        </w:rPr>
        <w:t xml:space="preserve"> that </w:t>
      </w:r>
      <w:r w:rsidRPr="005E1C8D">
        <w:rPr>
          <w:rFonts w:ascii="Georgia" w:hAnsi="Georgia"/>
          <w:sz w:val="16"/>
          <w:szCs w:val="20"/>
        </w:rPr>
        <w:t xml:space="preserve">tyrannical </w:t>
      </w:r>
      <w:r w:rsidRPr="0010375E">
        <w:rPr>
          <w:rStyle w:val="StyleBoldUnderline"/>
          <w:rFonts w:ascii="Georgia" w:hAnsi="Georgia"/>
          <w:szCs w:val="20"/>
          <w:highlight w:val="yellow"/>
        </w:rPr>
        <w:t xml:space="preserve">regimes will have a harder time </w:t>
      </w:r>
      <w:r w:rsidRPr="005E1C8D">
        <w:rPr>
          <w:rStyle w:val="StyleBoldUnderline"/>
          <w:rFonts w:ascii="Georgia" w:hAnsi="Georgia"/>
          <w:sz w:val="22"/>
          <w:szCs w:val="20"/>
        </w:rPr>
        <w:t xml:space="preserve">pointing to the U.S. drone program </w:t>
      </w:r>
      <w:r w:rsidRPr="0010375E">
        <w:rPr>
          <w:rStyle w:val="StyleBoldUnderline"/>
          <w:rFonts w:ascii="Georgia" w:hAnsi="Georgia"/>
          <w:szCs w:val="20"/>
          <w:highlight w:val="yellow"/>
        </w:rPr>
        <w:t>to justify attacks against political opponents</w:t>
      </w:r>
      <w:r w:rsidRPr="005E1C8D">
        <w:rPr>
          <w:rFonts w:ascii="Georgia" w:hAnsi="Georgia"/>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5E1C8D">
        <w:rPr>
          <w:rStyle w:val="StyleBoldUnderline"/>
          <w:rFonts w:ascii="Georgia" w:hAnsi="Georgia"/>
          <w:sz w:val="22"/>
          <w:szCs w:val="20"/>
        </w:rPr>
        <w:t>Obama</w:t>
      </w:r>
      <w:r w:rsidRPr="005E1C8D">
        <w:rPr>
          <w:rFonts w:ascii="Georgia" w:hAnsi="Georgia"/>
          <w:sz w:val="16"/>
          <w:szCs w:val="20"/>
        </w:rPr>
        <w:t xml:space="preserve"> administration </w:t>
      </w:r>
      <w:r w:rsidRPr="005E1C8D">
        <w:rPr>
          <w:rStyle w:val="StyleBoldUnderline"/>
          <w:rFonts w:ascii="Georgia" w:hAnsi="Georgia"/>
          <w:sz w:val="22"/>
          <w:szCs w:val="20"/>
        </w:rPr>
        <w:t>relies on drones for one simple reason: they work</w:t>
      </w:r>
      <w:r w:rsidRPr="005E1C8D">
        <w:rPr>
          <w:rFonts w:ascii="Georgia" w:hAnsi="Georgia"/>
          <w:sz w:val="16"/>
          <w:szCs w:val="20"/>
        </w:rPr>
        <w:t xml:space="preserve">. According to data compiled by the New America Foundation, since Obama has been in the White House, </w:t>
      </w:r>
      <w:r w:rsidRPr="005E1C8D">
        <w:rPr>
          <w:rFonts w:ascii="Georgia" w:hAnsi="Georgia"/>
          <w:sz w:val="22"/>
          <w:szCs w:val="20"/>
          <w:u w:val="single"/>
        </w:rPr>
        <w:t>U</w:t>
      </w:r>
      <w:r w:rsidRPr="005E1C8D">
        <w:rPr>
          <w:rStyle w:val="StyleBoldUnderline"/>
          <w:rFonts w:ascii="Georgia" w:hAnsi="Georgia"/>
          <w:sz w:val="22"/>
          <w:szCs w:val="20"/>
        </w:rPr>
        <w:t xml:space="preserve">.S. </w:t>
      </w:r>
      <w:r w:rsidRPr="0010375E">
        <w:rPr>
          <w:rStyle w:val="StyleBoldUnderline"/>
          <w:rFonts w:ascii="Georgia" w:hAnsi="Georgia"/>
          <w:szCs w:val="20"/>
          <w:highlight w:val="yellow"/>
        </w:rPr>
        <w:t>drones have killed</w:t>
      </w:r>
      <w:r w:rsidRPr="005E1C8D">
        <w:rPr>
          <w:rFonts w:ascii="Georgia" w:hAnsi="Georgia"/>
          <w:sz w:val="16"/>
          <w:szCs w:val="20"/>
        </w:rPr>
        <w:t xml:space="preserve"> an estimated 3,300 al Qaeda, Taliban, and other jihadist </w:t>
      </w:r>
      <w:r w:rsidRPr="005E1C8D">
        <w:rPr>
          <w:rStyle w:val="StyleBoldUnderline"/>
          <w:rFonts w:ascii="Georgia" w:hAnsi="Georgia"/>
          <w:sz w:val="22"/>
          <w:szCs w:val="20"/>
        </w:rPr>
        <w:t xml:space="preserve">operatives in Pakistan and Yemen. </w:t>
      </w:r>
      <w:proofErr w:type="gramStart"/>
      <w:r w:rsidRPr="005E1C8D">
        <w:rPr>
          <w:rStyle w:val="StyleBoldUnderline"/>
          <w:rFonts w:ascii="Georgia" w:hAnsi="Georgia"/>
          <w:sz w:val="22"/>
          <w:szCs w:val="20"/>
        </w:rPr>
        <w:t xml:space="preserve">That number includes over 50 </w:t>
      </w:r>
      <w:r w:rsidRPr="0010375E">
        <w:rPr>
          <w:rStyle w:val="StyleBoldUnderline"/>
          <w:rFonts w:ascii="Georgia" w:hAnsi="Georgia"/>
          <w:szCs w:val="20"/>
          <w:highlight w:val="yellow"/>
        </w:rPr>
        <w:t>senior leaders</w:t>
      </w:r>
      <w:r w:rsidRPr="005E1C8D">
        <w:rPr>
          <w:rFonts w:ascii="Georgia" w:hAnsi="Georgia"/>
          <w:sz w:val="16"/>
          <w:szCs w:val="20"/>
        </w:rPr>
        <w:t xml:space="preserve"> of al Qaeda and the Taliban—top figures </w:t>
      </w:r>
      <w:r w:rsidRPr="005E1C8D">
        <w:rPr>
          <w:rStyle w:val="StyleBoldUnderline"/>
          <w:rFonts w:ascii="Georgia" w:hAnsi="Georgia"/>
          <w:sz w:val="22"/>
          <w:szCs w:val="20"/>
        </w:rPr>
        <w:t xml:space="preserve">who are </w:t>
      </w:r>
      <w:r w:rsidRPr="0010375E">
        <w:rPr>
          <w:rStyle w:val="StyleBoldUnderline"/>
          <w:rFonts w:ascii="Georgia" w:hAnsi="Georgia"/>
          <w:szCs w:val="20"/>
          <w:highlight w:val="yellow"/>
        </w:rPr>
        <w:t>not easily replaced</w:t>
      </w:r>
      <w:r w:rsidRPr="005E1C8D">
        <w:rPr>
          <w:rFonts w:ascii="Georgia" w:hAnsi="Georgia"/>
          <w:sz w:val="16"/>
          <w:szCs w:val="20"/>
        </w:rPr>
        <w:t>.</w:t>
      </w:r>
      <w:proofErr w:type="gramEnd"/>
      <w:r w:rsidRPr="005E1C8D">
        <w:rPr>
          <w:rFonts w:ascii="Georgia" w:hAnsi="Georgia"/>
          <w:sz w:val="16"/>
          <w:szCs w:val="20"/>
        </w:rPr>
        <w:t xml:space="preserve"> In 2010, Osama bin Laden warned his chief aide, </w:t>
      </w:r>
      <w:proofErr w:type="spellStart"/>
      <w:r w:rsidRPr="005E1C8D">
        <w:rPr>
          <w:rFonts w:ascii="Georgia" w:hAnsi="Georgia"/>
          <w:sz w:val="16"/>
          <w:szCs w:val="20"/>
        </w:rPr>
        <w:t>Atiyah</w:t>
      </w:r>
      <w:proofErr w:type="spellEnd"/>
      <w:r w:rsidRPr="005E1C8D">
        <w:rPr>
          <w:rFonts w:ascii="Georgia" w:hAnsi="Georgia"/>
          <w:sz w:val="16"/>
          <w:szCs w:val="20"/>
        </w:rPr>
        <w:t xml:space="preserve"> </w:t>
      </w:r>
      <w:proofErr w:type="spellStart"/>
      <w:r w:rsidRPr="005E1C8D">
        <w:rPr>
          <w:rFonts w:ascii="Georgia" w:hAnsi="Georgia"/>
          <w:sz w:val="16"/>
          <w:szCs w:val="20"/>
        </w:rPr>
        <w:t>Abd</w:t>
      </w:r>
      <w:proofErr w:type="spellEnd"/>
      <w:r w:rsidRPr="005E1C8D">
        <w:rPr>
          <w:rFonts w:ascii="Georgia" w:hAnsi="Georgia"/>
          <w:sz w:val="16"/>
          <w:szCs w:val="20"/>
        </w:rPr>
        <w:t xml:space="preserve"> al-</w:t>
      </w:r>
      <w:proofErr w:type="spellStart"/>
      <w:r w:rsidRPr="005E1C8D">
        <w:rPr>
          <w:rFonts w:ascii="Georgia" w:hAnsi="Georgia"/>
          <w:sz w:val="16"/>
          <w:szCs w:val="20"/>
        </w:rPr>
        <w:t>Rahman</w:t>
      </w:r>
      <w:proofErr w:type="spellEnd"/>
      <w:r w:rsidRPr="005E1C8D">
        <w:rPr>
          <w:rFonts w:ascii="Georgia" w:hAnsi="Georgia"/>
          <w:sz w:val="16"/>
          <w:szCs w:val="20"/>
        </w:rPr>
        <w:t xml:space="preserve">, who was later killed by a drone strike in the Waziristan region of Pakistan in 2011, that </w:t>
      </w:r>
      <w:r w:rsidRPr="005E1C8D">
        <w:rPr>
          <w:rStyle w:val="StyleBoldUnderline"/>
          <w:rFonts w:ascii="Georgia" w:hAnsi="Georgia"/>
          <w:sz w:val="22"/>
          <w:szCs w:val="20"/>
        </w:rPr>
        <w:t>when experienced leaders are eliminated, the result is “</w:t>
      </w:r>
      <w:r w:rsidRPr="0010375E">
        <w:rPr>
          <w:rStyle w:val="StyleBoldUnderline"/>
          <w:rFonts w:ascii="Georgia" w:hAnsi="Georgia"/>
          <w:szCs w:val="20"/>
          <w:highlight w:val="yellow"/>
        </w:rPr>
        <w:t xml:space="preserve">the rise of lower leaders who are </w:t>
      </w:r>
      <w:r w:rsidRPr="005E1C8D">
        <w:rPr>
          <w:rStyle w:val="StyleBoldUnderline"/>
          <w:rFonts w:ascii="Georgia" w:hAnsi="Georgia"/>
          <w:sz w:val="22"/>
          <w:szCs w:val="20"/>
        </w:rPr>
        <w:t>not</w:t>
      </w:r>
      <w:r w:rsidRPr="005E1C8D">
        <w:rPr>
          <w:rFonts w:ascii="Georgia" w:hAnsi="Georgia"/>
          <w:sz w:val="16"/>
          <w:szCs w:val="20"/>
        </w:rPr>
        <w:t xml:space="preserve"> as </w:t>
      </w:r>
      <w:r w:rsidRPr="005E1C8D">
        <w:rPr>
          <w:rStyle w:val="StyleBoldUnderline"/>
          <w:rFonts w:ascii="Georgia" w:hAnsi="Georgia"/>
          <w:sz w:val="22"/>
          <w:szCs w:val="20"/>
        </w:rPr>
        <w:t>experienced</w:t>
      </w:r>
      <w:r w:rsidRPr="005E1C8D">
        <w:rPr>
          <w:rFonts w:ascii="Georgia" w:hAnsi="Georgia"/>
          <w:sz w:val="16"/>
          <w:szCs w:val="20"/>
        </w:rPr>
        <w:t xml:space="preserve"> as the former leaders” </w:t>
      </w:r>
      <w:r w:rsidRPr="005E1C8D">
        <w:rPr>
          <w:rStyle w:val="StyleBoldUnderline"/>
          <w:rFonts w:ascii="Georgia" w:hAnsi="Georgia"/>
          <w:sz w:val="22"/>
          <w:szCs w:val="20"/>
        </w:rPr>
        <w:t xml:space="preserve">and who </w:t>
      </w:r>
      <w:r w:rsidRPr="0010375E">
        <w:rPr>
          <w:rStyle w:val="StyleBoldUnderline"/>
          <w:rFonts w:ascii="Georgia" w:hAnsi="Georgia"/>
          <w:szCs w:val="20"/>
          <w:highlight w:val="yellow"/>
        </w:rPr>
        <w:t>are prone to errors</w:t>
      </w:r>
      <w:r w:rsidRPr="005E1C8D">
        <w:rPr>
          <w:rStyle w:val="StyleBoldUnderline"/>
          <w:rFonts w:ascii="Georgia" w:hAnsi="Georgia"/>
          <w:sz w:val="22"/>
          <w:szCs w:val="20"/>
        </w:rPr>
        <w:t xml:space="preserve"> and miscalculations</w:t>
      </w:r>
      <w:r w:rsidRPr="005E1C8D">
        <w:rPr>
          <w:rFonts w:ascii="Georgia" w:hAnsi="Georgia"/>
          <w:sz w:val="16"/>
          <w:szCs w:val="20"/>
        </w:rPr>
        <w:t xml:space="preserve">. And </w:t>
      </w:r>
      <w:r w:rsidRPr="0010375E">
        <w:rPr>
          <w:rStyle w:val="StyleBoldUnderline"/>
          <w:rFonts w:ascii="Georgia" w:hAnsi="Georgia"/>
          <w:szCs w:val="20"/>
          <w:highlight w:val="yellow"/>
        </w:rPr>
        <w:t>drones</w:t>
      </w:r>
      <w:r w:rsidRPr="005E1C8D">
        <w:rPr>
          <w:rFonts w:ascii="Georgia" w:hAnsi="Georgia"/>
          <w:sz w:val="16"/>
          <w:szCs w:val="20"/>
        </w:rPr>
        <w:t xml:space="preserve"> also </w:t>
      </w:r>
      <w:r w:rsidRPr="005E1C8D">
        <w:rPr>
          <w:rStyle w:val="StyleBoldUnderline"/>
          <w:rFonts w:ascii="Georgia" w:hAnsi="Georgia"/>
          <w:sz w:val="22"/>
          <w:szCs w:val="20"/>
        </w:rPr>
        <w:t xml:space="preserve">hurt terrorist organizations when they </w:t>
      </w:r>
      <w:r w:rsidRPr="0010375E">
        <w:rPr>
          <w:rStyle w:val="StyleBoldUnderline"/>
          <w:rFonts w:ascii="Georgia" w:hAnsi="Georgia"/>
          <w:szCs w:val="20"/>
          <w:highlight w:val="yellow"/>
        </w:rPr>
        <w:t xml:space="preserve">eliminate </w:t>
      </w:r>
      <w:r w:rsidRPr="005E1C8D">
        <w:rPr>
          <w:rStyle w:val="StyleBoldUnderline"/>
          <w:rFonts w:ascii="Georgia" w:hAnsi="Georgia"/>
          <w:sz w:val="22"/>
          <w:szCs w:val="20"/>
        </w:rPr>
        <w:t>operatives</w:t>
      </w:r>
      <w:r w:rsidRPr="005E1C8D">
        <w:rPr>
          <w:rFonts w:ascii="Georgia" w:hAnsi="Georgia"/>
          <w:sz w:val="16"/>
          <w:szCs w:val="20"/>
        </w:rPr>
        <w:t xml:space="preserve"> who are lower down on the food chain but </w:t>
      </w:r>
      <w:r w:rsidRPr="005E1C8D">
        <w:rPr>
          <w:rStyle w:val="StyleBoldUnderline"/>
          <w:rFonts w:ascii="Georgia" w:hAnsi="Georgia"/>
          <w:sz w:val="22"/>
          <w:szCs w:val="20"/>
        </w:rPr>
        <w:t xml:space="preserve">who boast </w:t>
      </w:r>
      <w:r w:rsidRPr="0010375E">
        <w:rPr>
          <w:rStyle w:val="StyleBoldUnderline"/>
          <w:rFonts w:ascii="Georgia" w:hAnsi="Georgia"/>
          <w:szCs w:val="20"/>
          <w:highlight w:val="yellow"/>
        </w:rPr>
        <w:t>special skills</w:t>
      </w:r>
      <w:r w:rsidRPr="005E1C8D">
        <w:rPr>
          <w:rFonts w:ascii="Georgia" w:hAnsi="Georgia"/>
          <w:sz w:val="16"/>
          <w:szCs w:val="20"/>
        </w:rPr>
        <w:t xml:space="preserve">: passport </w:t>
      </w:r>
      <w:r w:rsidRPr="005E1C8D">
        <w:rPr>
          <w:rStyle w:val="StyleBoldUnderline"/>
          <w:rFonts w:ascii="Georgia" w:hAnsi="Georgia"/>
          <w:sz w:val="22"/>
          <w:szCs w:val="20"/>
        </w:rPr>
        <w:t>forgers, bomb makers, recruiters, and fundraisers</w:t>
      </w:r>
      <w:r w:rsidRPr="005E1C8D">
        <w:rPr>
          <w:rFonts w:ascii="Georgia" w:hAnsi="Georgia"/>
          <w:sz w:val="16"/>
          <w:szCs w:val="20"/>
        </w:rPr>
        <w:t xml:space="preserve">. </w:t>
      </w:r>
      <w:r w:rsidRPr="0010375E">
        <w:rPr>
          <w:rStyle w:val="StyleBoldUnderline"/>
          <w:rFonts w:ascii="Georgia" w:hAnsi="Georgia"/>
          <w:szCs w:val="20"/>
          <w:highlight w:val="yellow"/>
        </w:rPr>
        <w:t>Drones</w:t>
      </w:r>
      <w:r w:rsidRPr="005E1C8D">
        <w:rPr>
          <w:rStyle w:val="StyleBoldUnderline"/>
          <w:rFonts w:ascii="Georgia" w:hAnsi="Georgia"/>
          <w:sz w:val="22"/>
          <w:szCs w:val="20"/>
        </w:rPr>
        <w:t xml:space="preserve"> </w:t>
      </w:r>
      <w:r w:rsidRPr="005E1C8D">
        <w:rPr>
          <w:rFonts w:ascii="Georgia" w:hAnsi="Georgia"/>
          <w:sz w:val="16"/>
          <w:szCs w:val="20"/>
        </w:rPr>
        <w:t xml:space="preserve">have also </w:t>
      </w:r>
      <w:r w:rsidRPr="0010375E">
        <w:rPr>
          <w:rStyle w:val="StyleBoldUnderline"/>
          <w:rFonts w:ascii="Georgia" w:hAnsi="Georgia"/>
          <w:szCs w:val="20"/>
          <w:highlight w:val="yellow"/>
        </w:rPr>
        <w:t xml:space="preserve">undercut </w:t>
      </w:r>
      <w:r w:rsidRPr="005E1C8D">
        <w:rPr>
          <w:rStyle w:val="StyleBoldUnderline"/>
          <w:rFonts w:ascii="Georgia" w:hAnsi="Georgia"/>
          <w:sz w:val="22"/>
          <w:szCs w:val="20"/>
        </w:rPr>
        <w:t xml:space="preserve">terrorists’ </w:t>
      </w:r>
      <w:r w:rsidRPr="0010375E">
        <w:rPr>
          <w:rStyle w:val="StyleBoldUnderline"/>
          <w:rFonts w:ascii="Georgia" w:hAnsi="Georgia"/>
          <w:szCs w:val="20"/>
          <w:highlight w:val="yellow"/>
        </w:rPr>
        <w:t>ability to communicate and</w:t>
      </w:r>
      <w:r w:rsidRPr="005E1C8D">
        <w:rPr>
          <w:rStyle w:val="StyleBoldUnderline"/>
          <w:rFonts w:ascii="Georgia" w:hAnsi="Georgia"/>
          <w:sz w:val="22"/>
          <w:szCs w:val="20"/>
        </w:rPr>
        <w:t xml:space="preserve"> to </w:t>
      </w:r>
      <w:r w:rsidRPr="0010375E">
        <w:rPr>
          <w:rStyle w:val="StyleBoldUnderline"/>
          <w:rFonts w:ascii="Georgia" w:hAnsi="Georgia"/>
          <w:szCs w:val="20"/>
          <w:highlight w:val="yellow"/>
        </w:rPr>
        <w:t>train</w:t>
      </w:r>
      <w:r w:rsidRPr="005E1C8D">
        <w:rPr>
          <w:rStyle w:val="StyleBoldUnderline"/>
          <w:rFonts w:ascii="Georgia" w:hAnsi="Georgia"/>
          <w:sz w:val="22"/>
          <w:szCs w:val="20"/>
        </w:rPr>
        <w:t xml:space="preserve"> new </w:t>
      </w:r>
      <w:r w:rsidRPr="0010375E">
        <w:rPr>
          <w:rStyle w:val="StyleBoldUnderline"/>
          <w:rFonts w:ascii="Georgia" w:hAnsi="Georgia"/>
          <w:szCs w:val="20"/>
          <w:highlight w:val="yellow"/>
        </w:rPr>
        <w:t>recruits</w:t>
      </w:r>
      <w:r w:rsidRPr="005E1C8D">
        <w:rPr>
          <w:rStyle w:val="StyleBoldUnderline"/>
          <w:rFonts w:ascii="Georgia" w:hAnsi="Georgia"/>
          <w:sz w:val="22"/>
          <w:szCs w:val="20"/>
        </w:rPr>
        <w:t>.</w:t>
      </w:r>
      <w:r w:rsidRPr="005E1C8D">
        <w:rPr>
          <w:rFonts w:ascii="Georgia" w:hAnsi="Georgia"/>
          <w:sz w:val="16"/>
          <w:szCs w:val="20"/>
        </w:rPr>
        <w:t xml:space="preserve"> </w:t>
      </w:r>
      <w:r w:rsidRPr="005E1C8D">
        <w:rPr>
          <w:rStyle w:val="StyleBoldUnderline"/>
          <w:rFonts w:ascii="Georgia" w:hAnsi="Georgia"/>
          <w:sz w:val="22"/>
          <w:szCs w:val="20"/>
        </w:rPr>
        <w:t>In order to avoid attracting drones</w:t>
      </w:r>
      <w:r w:rsidRPr="005E1C8D">
        <w:rPr>
          <w:rFonts w:ascii="Georgia" w:hAnsi="Georgia"/>
          <w:sz w:val="16"/>
          <w:szCs w:val="20"/>
        </w:rPr>
        <w:t xml:space="preserve">, al Qaeda and Taliban </w:t>
      </w:r>
      <w:r w:rsidRPr="005E1C8D">
        <w:rPr>
          <w:rStyle w:val="StyleBoldUnderline"/>
          <w:rFonts w:ascii="Georgia" w:hAnsi="Georgia"/>
          <w:sz w:val="22"/>
          <w:szCs w:val="20"/>
        </w:rPr>
        <w:t xml:space="preserve">operatives </w:t>
      </w:r>
      <w:r w:rsidRPr="005E1C8D">
        <w:rPr>
          <w:rFonts w:ascii="Georgia" w:hAnsi="Georgia"/>
          <w:sz w:val="16"/>
          <w:szCs w:val="20"/>
        </w:rPr>
        <w:t xml:space="preserve">try to </w:t>
      </w:r>
      <w:r w:rsidRPr="005E1C8D">
        <w:rPr>
          <w:rStyle w:val="StyleBoldUnderline"/>
          <w:rFonts w:ascii="Georgia" w:hAnsi="Georgia"/>
          <w:sz w:val="22"/>
          <w:szCs w:val="20"/>
        </w:rPr>
        <w:t xml:space="preserve">avoid </w:t>
      </w:r>
      <w:r w:rsidRPr="005E1C8D">
        <w:rPr>
          <w:rFonts w:ascii="Georgia" w:hAnsi="Georgia"/>
          <w:sz w:val="16"/>
          <w:szCs w:val="20"/>
        </w:rPr>
        <w:t xml:space="preserve">using </w:t>
      </w:r>
      <w:r w:rsidRPr="005E1C8D">
        <w:rPr>
          <w:rStyle w:val="StyleBoldUnderline"/>
          <w:rFonts w:ascii="Georgia" w:hAnsi="Georgia"/>
          <w:sz w:val="22"/>
          <w:szCs w:val="20"/>
        </w:rPr>
        <w:t>electronic devices or gathering</w:t>
      </w:r>
      <w:r w:rsidRPr="005E1C8D">
        <w:rPr>
          <w:rFonts w:ascii="Georgia" w:hAnsi="Georgia"/>
          <w:sz w:val="16"/>
          <w:szCs w:val="20"/>
        </w:rPr>
        <w:t xml:space="preserve"> in large numbers. A tip sheet found among jihadists in Mali advised militants to “maintain complete silence of all wireless contacts” and “avoid gathering in open areas.” </w:t>
      </w:r>
      <w:r w:rsidRPr="0010375E">
        <w:rPr>
          <w:rStyle w:val="StyleBoldUnderline"/>
          <w:rFonts w:ascii="Georgia" w:hAnsi="Georgia"/>
          <w:szCs w:val="20"/>
          <w:highlight w:val="yellow"/>
        </w:rPr>
        <w:t>Leaders</w:t>
      </w:r>
      <w:r w:rsidRPr="005E1C8D">
        <w:rPr>
          <w:rFonts w:ascii="Georgia" w:hAnsi="Georgia"/>
          <w:sz w:val="16"/>
          <w:szCs w:val="20"/>
        </w:rPr>
        <w:t xml:space="preserve">, however, </w:t>
      </w:r>
      <w:r w:rsidRPr="0010375E">
        <w:rPr>
          <w:rStyle w:val="StyleBoldUnderline"/>
          <w:rFonts w:ascii="Georgia" w:hAnsi="Georgia"/>
          <w:szCs w:val="20"/>
          <w:highlight w:val="yellow"/>
        </w:rPr>
        <w:t xml:space="preserve">cannot give orders </w:t>
      </w:r>
      <w:r w:rsidRPr="005E1C8D">
        <w:rPr>
          <w:rStyle w:val="StyleBoldUnderline"/>
          <w:rFonts w:ascii="Georgia" w:hAnsi="Georgia"/>
          <w:sz w:val="22"/>
          <w:szCs w:val="20"/>
        </w:rPr>
        <w:t>when they are incommunicado, and training on a large scale is</w:t>
      </w:r>
      <w:r w:rsidRPr="005E1C8D">
        <w:rPr>
          <w:rFonts w:ascii="Georgia" w:hAnsi="Georgia"/>
          <w:sz w:val="16"/>
          <w:szCs w:val="20"/>
        </w:rPr>
        <w:t xml:space="preserve"> nearly </w:t>
      </w:r>
      <w:r w:rsidRPr="005E1C8D">
        <w:rPr>
          <w:rStyle w:val="StyleBoldUnderline"/>
          <w:rFonts w:ascii="Georgia" w:hAnsi="Georgia"/>
          <w:sz w:val="22"/>
          <w:szCs w:val="20"/>
        </w:rPr>
        <w:t>impossible when a drone strike could wipe out an entire group of new recruits</w:t>
      </w:r>
      <w:r w:rsidRPr="005E1C8D">
        <w:rPr>
          <w:rFonts w:ascii="Georgia" w:hAnsi="Georgia"/>
          <w:sz w:val="16"/>
          <w:szCs w:val="20"/>
        </w:rPr>
        <w:t xml:space="preserve">. </w:t>
      </w:r>
      <w:r w:rsidRPr="0010375E">
        <w:rPr>
          <w:rStyle w:val="StyleBoldUnderline"/>
          <w:rFonts w:ascii="Georgia" w:hAnsi="Georgia"/>
          <w:szCs w:val="20"/>
          <w:highlight w:val="yellow"/>
        </w:rPr>
        <w:t>Drones have turned</w:t>
      </w:r>
      <w:r w:rsidRPr="005E1C8D">
        <w:rPr>
          <w:rFonts w:ascii="Georgia" w:hAnsi="Georgia"/>
          <w:sz w:val="16"/>
          <w:szCs w:val="20"/>
        </w:rPr>
        <w:t xml:space="preserve"> al Qaeda’s </w:t>
      </w:r>
      <w:r w:rsidRPr="0010375E">
        <w:rPr>
          <w:rStyle w:val="StyleBoldUnderline"/>
          <w:rFonts w:ascii="Georgia" w:hAnsi="Georgia"/>
          <w:szCs w:val="20"/>
          <w:highlight w:val="yellow"/>
        </w:rPr>
        <w:t>command</w:t>
      </w:r>
      <w:r w:rsidRPr="005E1C8D">
        <w:rPr>
          <w:rStyle w:val="StyleBoldUnderline"/>
          <w:rFonts w:ascii="Georgia" w:hAnsi="Georgia"/>
          <w:sz w:val="22"/>
          <w:szCs w:val="20"/>
        </w:rPr>
        <w:t xml:space="preserve"> and training </w:t>
      </w:r>
      <w:r w:rsidRPr="0010375E">
        <w:rPr>
          <w:rStyle w:val="StyleBoldUnderline"/>
          <w:rFonts w:ascii="Georgia" w:hAnsi="Georgia"/>
          <w:szCs w:val="20"/>
          <w:highlight w:val="yellow"/>
        </w:rPr>
        <w:t xml:space="preserve">structures </w:t>
      </w:r>
      <w:r w:rsidRPr="0010375E">
        <w:rPr>
          <w:rStyle w:val="Emphasis"/>
          <w:rFonts w:ascii="Georgia" w:hAnsi="Georgia"/>
          <w:highlight w:val="yellow"/>
        </w:rPr>
        <w:t>into a liability</w:t>
      </w:r>
      <w:r w:rsidRPr="005E1C8D">
        <w:rPr>
          <w:rStyle w:val="StyleBoldUnderline"/>
          <w:rFonts w:ascii="Georgia" w:hAnsi="Georgia"/>
          <w:sz w:val="22"/>
        </w:rPr>
        <w:t>,</w:t>
      </w:r>
      <w:r w:rsidRPr="005E1C8D">
        <w:rPr>
          <w:rStyle w:val="StyleBoldUnderline"/>
          <w:rFonts w:ascii="Georgia" w:hAnsi="Georgia"/>
          <w:sz w:val="22"/>
          <w:szCs w:val="20"/>
        </w:rPr>
        <w:t xml:space="preserve"> forcing the group to choose between having no leaders and</w:t>
      </w:r>
      <w:r w:rsidRPr="005E1C8D">
        <w:rPr>
          <w:rFonts w:ascii="Georgia" w:hAnsi="Georgia"/>
          <w:sz w:val="16"/>
          <w:szCs w:val="20"/>
        </w:rPr>
        <w:t xml:space="preserve"> risking </w:t>
      </w:r>
      <w:r w:rsidRPr="005E1C8D">
        <w:rPr>
          <w:rStyle w:val="StyleBoldUnderline"/>
          <w:rFonts w:ascii="Georgia" w:hAnsi="Georgia"/>
          <w:sz w:val="22"/>
          <w:szCs w:val="20"/>
        </w:rPr>
        <w:t>dead leaders. Critics</w:t>
      </w:r>
      <w:r w:rsidRPr="005E1C8D">
        <w:rPr>
          <w:rFonts w:ascii="Georgia" w:hAnsi="Georgia"/>
          <w:sz w:val="16"/>
          <w:szCs w:val="20"/>
        </w:rPr>
        <w:t xml:space="preserve"> of drone strikes often </w:t>
      </w:r>
      <w:r w:rsidRPr="005E1C8D">
        <w:rPr>
          <w:rStyle w:val="StyleBoldUnderline"/>
          <w:rFonts w:ascii="Georgia" w:hAnsi="Georgia"/>
          <w:sz w:val="22"/>
          <w:szCs w:val="20"/>
        </w:rPr>
        <w:t xml:space="preserve">fail to take into account the fact that the </w:t>
      </w:r>
      <w:r w:rsidRPr="0010375E">
        <w:rPr>
          <w:rStyle w:val="StyleBoldUnderline"/>
          <w:rFonts w:ascii="Georgia" w:hAnsi="Georgia"/>
          <w:szCs w:val="20"/>
          <w:highlight w:val="yellow"/>
        </w:rPr>
        <w:t>alternatives are</w:t>
      </w:r>
      <w:r w:rsidRPr="005E1C8D">
        <w:rPr>
          <w:rFonts w:ascii="Georgia" w:hAnsi="Georgia"/>
          <w:sz w:val="16"/>
          <w:szCs w:val="20"/>
        </w:rPr>
        <w:t xml:space="preserve"> either </w:t>
      </w:r>
      <w:r w:rsidRPr="005E1C8D">
        <w:rPr>
          <w:rStyle w:val="StyleBoldUnderline"/>
          <w:rFonts w:ascii="Georgia" w:hAnsi="Georgia"/>
          <w:sz w:val="22"/>
          <w:szCs w:val="20"/>
        </w:rPr>
        <w:t xml:space="preserve">too risky or </w:t>
      </w:r>
      <w:r w:rsidRPr="0010375E">
        <w:rPr>
          <w:rStyle w:val="StyleBoldUnderline"/>
          <w:rFonts w:ascii="Georgia" w:hAnsi="Georgia"/>
          <w:szCs w:val="20"/>
          <w:highlight w:val="yellow"/>
        </w:rPr>
        <w:t>unrealistic</w:t>
      </w:r>
      <w:r w:rsidRPr="005E1C8D">
        <w:rPr>
          <w:rStyle w:val="StyleBoldUnderline"/>
          <w:rFonts w:ascii="Georgia" w:hAnsi="Georgia"/>
          <w:sz w:val="22"/>
          <w:szCs w:val="20"/>
        </w:rPr>
        <w:t>.</w:t>
      </w:r>
      <w:r w:rsidRPr="005E1C8D">
        <w:rPr>
          <w:rFonts w:ascii="Georgia" w:hAnsi="Georgia"/>
          <w:sz w:val="16"/>
          <w:szCs w:val="20"/>
        </w:rPr>
        <w:t xml:space="preserve"> To be sure, </w:t>
      </w:r>
      <w:r w:rsidRPr="005E1C8D">
        <w:rPr>
          <w:rStyle w:val="StyleBoldUnderline"/>
          <w:rFonts w:ascii="Georgia" w:hAnsi="Georgia"/>
          <w:sz w:val="22"/>
          <w:szCs w:val="20"/>
        </w:rPr>
        <w:t>in an ideal world, militants would be captured alive</w:t>
      </w:r>
      <w:r w:rsidRPr="005E1C8D">
        <w:rPr>
          <w:rFonts w:ascii="Georgia" w:hAnsi="Georgia"/>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5E1C8D">
        <w:rPr>
          <w:rStyle w:val="StyleBoldUnderline"/>
          <w:rFonts w:ascii="Georgia" w:hAnsi="Georgia"/>
          <w:sz w:val="22"/>
          <w:szCs w:val="20"/>
        </w:rPr>
        <w:t xml:space="preserve">But in war zones or unstable countries, such as Pakistan, Yemen, and Somalia, </w:t>
      </w:r>
      <w:r w:rsidRPr="0010375E">
        <w:rPr>
          <w:rStyle w:val="StyleBoldUnderline"/>
          <w:rFonts w:ascii="Georgia" w:hAnsi="Georgia"/>
          <w:szCs w:val="20"/>
          <w:highlight w:val="yellow"/>
        </w:rPr>
        <w:t xml:space="preserve">arresting militants is </w:t>
      </w:r>
      <w:r w:rsidRPr="005E1C8D">
        <w:rPr>
          <w:rStyle w:val="StyleBoldUnderline"/>
          <w:rFonts w:ascii="Georgia" w:hAnsi="Georgia"/>
          <w:sz w:val="22"/>
          <w:szCs w:val="20"/>
        </w:rPr>
        <w:t xml:space="preserve">highly </w:t>
      </w:r>
      <w:r w:rsidRPr="0010375E">
        <w:rPr>
          <w:rStyle w:val="StyleBoldUnderline"/>
          <w:rFonts w:ascii="Georgia" w:hAnsi="Georgia"/>
          <w:szCs w:val="20"/>
          <w:highlight w:val="yellow"/>
        </w:rPr>
        <w:t>dangerous</w:t>
      </w:r>
      <w:r w:rsidRPr="005E1C8D">
        <w:rPr>
          <w:rFonts w:ascii="Georgia" w:hAnsi="Georgia"/>
          <w:sz w:val="16"/>
          <w:szCs w:val="20"/>
        </w:rPr>
        <w:t xml:space="preserve"> and, even if successful, often inefficient. In those three countries, the </w:t>
      </w:r>
      <w:r w:rsidRPr="005E1C8D">
        <w:rPr>
          <w:rStyle w:val="StyleBoldUnderline"/>
          <w:rFonts w:ascii="Georgia" w:hAnsi="Georgia"/>
          <w:sz w:val="22"/>
          <w:szCs w:val="20"/>
        </w:rPr>
        <w:t>government exerts little or no control over remote areas</w:t>
      </w:r>
      <w:r w:rsidRPr="005E1C8D">
        <w:rPr>
          <w:rFonts w:ascii="Georgia" w:hAnsi="Georgia"/>
          <w:sz w:val="16"/>
          <w:szCs w:val="20"/>
        </w:rPr>
        <w:t xml:space="preserve">, </w:t>
      </w:r>
      <w:r w:rsidRPr="005E1C8D">
        <w:rPr>
          <w:rStyle w:val="StyleBoldUnderline"/>
          <w:rFonts w:ascii="Georgia" w:hAnsi="Georgia"/>
          <w:sz w:val="22"/>
          <w:szCs w:val="20"/>
        </w:rPr>
        <w:t>which means that it is highly dangerous to go after militants hiding out there.</w:t>
      </w:r>
      <w:r w:rsidRPr="005E1C8D">
        <w:rPr>
          <w:rFonts w:ascii="Georgia" w:hAnsi="Georgia"/>
          <w:sz w:val="16"/>
          <w:szCs w:val="20"/>
        </w:rPr>
        <w:t xml:space="preserve"> Worse yet, in Pakistan and Yemen, the </w:t>
      </w:r>
      <w:r w:rsidRPr="005E1C8D">
        <w:rPr>
          <w:rStyle w:val="StyleBoldUnderline"/>
          <w:rFonts w:ascii="Georgia" w:hAnsi="Georgia"/>
          <w:sz w:val="22"/>
          <w:szCs w:val="20"/>
        </w:rPr>
        <w:t>governments have at times cooperated with milita</w:t>
      </w:r>
      <w:r w:rsidRPr="005E1C8D">
        <w:rPr>
          <w:rFonts w:ascii="Georgia" w:hAnsi="Georgia"/>
          <w:sz w:val="22"/>
          <w:szCs w:val="20"/>
          <w:u w:val="single"/>
        </w:rPr>
        <w:t>nts</w:t>
      </w:r>
      <w:r w:rsidRPr="005E1C8D">
        <w:rPr>
          <w:rFonts w:ascii="Georgia" w:hAnsi="Georgia"/>
          <w:sz w:val="16"/>
          <w:szCs w:val="20"/>
        </w:rPr>
        <w:t xml:space="preserve">. If the United States regularly sent in special operations forces to hunt down terrorists there, </w:t>
      </w:r>
      <w:r w:rsidRPr="005E1C8D">
        <w:rPr>
          <w:rStyle w:val="StyleBoldUnderline"/>
          <w:rFonts w:ascii="Georgia" w:hAnsi="Georgia"/>
          <w:sz w:val="22"/>
          <w:szCs w:val="20"/>
        </w:rPr>
        <w:t>sympathetic officials could easily tip off the jihadists</w:t>
      </w:r>
      <w:r w:rsidRPr="005E1C8D">
        <w:rPr>
          <w:rFonts w:ascii="Georgia" w:hAnsi="Georgia"/>
          <w:sz w:val="16"/>
          <w:szCs w:val="20"/>
        </w:rPr>
        <w:t xml:space="preserve">, likely </w:t>
      </w:r>
      <w:r w:rsidRPr="005E1C8D">
        <w:rPr>
          <w:rStyle w:val="StyleBoldUnderline"/>
          <w:rFonts w:ascii="Georgia" w:hAnsi="Georgia"/>
          <w:sz w:val="22"/>
          <w:szCs w:val="20"/>
        </w:rPr>
        <w:t>leading to firefights</w:t>
      </w:r>
      <w:r w:rsidRPr="005E1C8D">
        <w:rPr>
          <w:rFonts w:ascii="Georgia" w:hAnsi="Georgia"/>
          <w:sz w:val="16"/>
          <w:szCs w:val="20"/>
        </w:rPr>
        <w:t xml:space="preserve">, U.S. </w:t>
      </w:r>
      <w:r w:rsidRPr="005E1C8D">
        <w:rPr>
          <w:rStyle w:val="StyleBoldUnderline"/>
          <w:rFonts w:ascii="Georgia" w:hAnsi="Georgia"/>
          <w:sz w:val="22"/>
          <w:szCs w:val="20"/>
        </w:rPr>
        <w:t>casualties, and</w:t>
      </w:r>
      <w:r w:rsidRPr="005E1C8D">
        <w:rPr>
          <w:rFonts w:ascii="Georgia" w:hAnsi="Georgia"/>
          <w:sz w:val="16"/>
          <w:szCs w:val="20"/>
        </w:rPr>
        <w:t xml:space="preserve"> possibly the </w:t>
      </w:r>
      <w:r w:rsidRPr="005E1C8D">
        <w:rPr>
          <w:rStyle w:val="StyleBoldUnderline"/>
          <w:rFonts w:ascii="Georgia" w:hAnsi="Georgia"/>
          <w:sz w:val="22"/>
          <w:szCs w:val="20"/>
        </w:rPr>
        <w:t>deaths of the suspects and innocent civilians</w:t>
      </w:r>
      <w:r w:rsidRPr="005E1C8D">
        <w:rPr>
          <w:rFonts w:ascii="Georgia" w:hAnsi="Georgia"/>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5E1C8D">
        <w:rPr>
          <w:rStyle w:val="StyleBoldUnderline"/>
          <w:rFonts w:ascii="Georgia" w:hAnsi="Georgia"/>
          <w:sz w:val="22"/>
        </w:rPr>
        <w:t>It has become more politically palatable for the United States to kill rather than detain suspected terrorists</w:t>
      </w:r>
      <w:r w:rsidRPr="005E1C8D">
        <w:rPr>
          <w:rFonts w:ascii="Georgia" w:hAnsi="Georgia"/>
          <w:sz w:val="16"/>
          <w:szCs w:val="20"/>
        </w:rPr>
        <w:t xml:space="preserve">. Furthermore, </w:t>
      </w:r>
      <w:r w:rsidRPr="005E1C8D">
        <w:rPr>
          <w:rStyle w:val="StyleBoldUnderline"/>
          <w:rFonts w:ascii="Georgia" w:hAnsi="Georgia"/>
          <w:sz w:val="22"/>
        </w:rPr>
        <w:t xml:space="preserve">although </w:t>
      </w:r>
      <w:r w:rsidRPr="0010375E">
        <w:rPr>
          <w:rStyle w:val="StyleBoldUnderline"/>
          <w:rFonts w:ascii="Georgia" w:hAnsi="Georgia"/>
          <w:highlight w:val="yellow"/>
        </w:rPr>
        <w:t>a drone</w:t>
      </w:r>
      <w:r w:rsidRPr="005E1C8D">
        <w:rPr>
          <w:rStyle w:val="StyleBoldUnderline"/>
          <w:rFonts w:ascii="Georgia" w:hAnsi="Georgia"/>
          <w:sz w:val="22"/>
        </w:rPr>
        <w:t xml:space="preserve"> strike may </w:t>
      </w:r>
      <w:r w:rsidRPr="0010375E">
        <w:rPr>
          <w:rStyle w:val="StyleBoldUnderline"/>
          <w:rFonts w:ascii="Georgia" w:hAnsi="Georgia"/>
          <w:highlight w:val="yellow"/>
        </w:rPr>
        <w:t>violate</w:t>
      </w:r>
      <w:r w:rsidRPr="005E1C8D">
        <w:rPr>
          <w:rStyle w:val="StyleBoldUnderline"/>
          <w:rFonts w:ascii="Georgia" w:hAnsi="Georgia"/>
          <w:sz w:val="22"/>
        </w:rPr>
        <w:t xml:space="preserve"> the </w:t>
      </w:r>
      <w:r w:rsidRPr="0010375E">
        <w:rPr>
          <w:rStyle w:val="StyleBoldUnderline"/>
          <w:rFonts w:ascii="Georgia" w:hAnsi="Georgia"/>
          <w:highlight w:val="yellow"/>
        </w:rPr>
        <w:t>local state’s sovereignty</w:t>
      </w:r>
      <w:r w:rsidRPr="005E1C8D">
        <w:rPr>
          <w:rStyle w:val="StyleBoldUnderline"/>
          <w:rFonts w:ascii="Georgia" w:hAnsi="Georgia"/>
          <w:sz w:val="22"/>
        </w:rPr>
        <w:t xml:space="preserve">, it does so to a </w:t>
      </w:r>
      <w:r w:rsidRPr="0010375E">
        <w:rPr>
          <w:rStyle w:val="StyleBoldUnderline"/>
          <w:rFonts w:ascii="Georgia" w:hAnsi="Georgia"/>
          <w:highlight w:val="yellow"/>
        </w:rPr>
        <w:t>less</w:t>
      </w:r>
      <w:r w:rsidRPr="005E1C8D">
        <w:rPr>
          <w:rStyle w:val="StyleBoldUnderline"/>
          <w:rFonts w:ascii="Georgia" w:hAnsi="Georgia"/>
          <w:sz w:val="22"/>
        </w:rPr>
        <w:t xml:space="preserve">er </w:t>
      </w:r>
      <w:r w:rsidRPr="005E1C8D">
        <w:rPr>
          <w:rStyle w:val="StyleBoldUnderline"/>
          <w:rFonts w:ascii="Georgia" w:hAnsi="Georgia"/>
          <w:sz w:val="22"/>
        </w:rPr>
        <w:lastRenderedPageBreak/>
        <w:t xml:space="preserve">degree </w:t>
      </w:r>
      <w:r w:rsidRPr="0010375E">
        <w:rPr>
          <w:rStyle w:val="StyleBoldUnderline"/>
          <w:rFonts w:ascii="Georgia" w:hAnsi="Georgia"/>
          <w:highlight w:val="yellow"/>
        </w:rPr>
        <w:t>than</w:t>
      </w:r>
      <w:r w:rsidRPr="005E1C8D">
        <w:rPr>
          <w:rStyle w:val="StyleBoldUnderline"/>
          <w:rFonts w:ascii="Georgia" w:hAnsi="Georgia"/>
          <w:sz w:val="22"/>
        </w:rPr>
        <w:t xml:space="preserve"> would </w:t>
      </w:r>
      <w:proofErr w:type="gramStart"/>
      <w:r w:rsidRPr="005E1C8D">
        <w:rPr>
          <w:rStyle w:val="StyleBoldUnderline"/>
          <w:rFonts w:ascii="Georgia" w:hAnsi="Georgia"/>
          <w:sz w:val="22"/>
        </w:rPr>
        <w:t>putting</w:t>
      </w:r>
      <w:proofErr w:type="gramEnd"/>
      <w:r w:rsidRPr="005E1C8D">
        <w:rPr>
          <w:rStyle w:val="StyleBoldUnderline"/>
          <w:rFonts w:ascii="Georgia" w:hAnsi="Georgia"/>
          <w:sz w:val="22"/>
        </w:rPr>
        <w:t xml:space="preserve"> U.S. </w:t>
      </w:r>
      <w:r w:rsidRPr="0010375E">
        <w:rPr>
          <w:rStyle w:val="StyleBoldUnderline"/>
          <w:rFonts w:ascii="Georgia" w:hAnsi="Georgia"/>
          <w:highlight w:val="yellow"/>
        </w:rPr>
        <w:t xml:space="preserve">boots on the ground or </w:t>
      </w:r>
      <w:r w:rsidRPr="005E1C8D">
        <w:rPr>
          <w:rStyle w:val="StyleBoldUnderline"/>
          <w:rFonts w:ascii="Georgia" w:hAnsi="Georgia"/>
          <w:sz w:val="22"/>
        </w:rPr>
        <w:t xml:space="preserve">conducting </w:t>
      </w:r>
      <w:r w:rsidRPr="0010375E">
        <w:rPr>
          <w:rStyle w:val="StyleBoldUnderline"/>
          <w:rFonts w:ascii="Georgia" w:hAnsi="Georgia"/>
          <w:highlight w:val="yellow"/>
        </w:rPr>
        <w:t>a large-scale air campaign</w:t>
      </w:r>
      <w:r w:rsidRPr="005E1C8D">
        <w:rPr>
          <w:rFonts w:ascii="Georgia" w:hAnsi="Georgia"/>
          <w:sz w:val="16"/>
          <w:szCs w:val="20"/>
        </w:rPr>
        <w:t xml:space="preserve">. </w:t>
      </w:r>
      <w:proofErr w:type="gramStart"/>
      <w:r w:rsidRPr="005E1C8D">
        <w:rPr>
          <w:rFonts w:ascii="Georgia" w:hAnsi="Georgia"/>
          <w:sz w:val="16"/>
          <w:szCs w:val="20"/>
        </w:rPr>
        <w:t xml:space="preserve">And </w:t>
      </w:r>
      <w:r w:rsidRPr="005E1C8D">
        <w:rPr>
          <w:rStyle w:val="StyleBoldUnderline"/>
          <w:rFonts w:ascii="Georgia" w:hAnsi="Georgia"/>
          <w:sz w:val="22"/>
        </w:rPr>
        <w:t xml:space="preserve">compared with a 500-pound bomb dropped from an F-16, the grenade like warheads carried by most </w:t>
      </w:r>
      <w:r w:rsidRPr="0010375E">
        <w:rPr>
          <w:rStyle w:val="StyleBoldUnderline"/>
          <w:rFonts w:ascii="Georgia" w:hAnsi="Georgia"/>
          <w:highlight w:val="yellow"/>
        </w:rPr>
        <w:t>drones create smaller</w:t>
      </w:r>
      <w:r w:rsidRPr="005E1C8D">
        <w:rPr>
          <w:rStyle w:val="StyleBoldUnderline"/>
          <w:rFonts w:ascii="Georgia" w:hAnsi="Georgia"/>
          <w:sz w:val="22"/>
        </w:rPr>
        <w:t xml:space="preserve">, more precise </w:t>
      </w:r>
      <w:r w:rsidRPr="0010375E">
        <w:rPr>
          <w:rStyle w:val="StyleBoldUnderline"/>
          <w:rFonts w:ascii="Georgia" w:hAnsi="Georgia"/>
          <w:highlight w:val="yellow"/>
        </w:rPr>
        <w:t>blast zones that decrease</w:t>
      </w:r>
      <w:r w:rsidRPr="005E1C8D">
        <w:rPr>
          <w:rStyle w:val="StyleBoldUnderline"/>
          <w:rFonts w:ascii="Georgia" w:hAnsi="Georgia"/>
          <w:sz w:val="22"/>
        </w:rPr>
        <w:t xml:space="preserve"> the risk of unexpected structural </w:t>
      </w:r>
      <w:r w:rsidRPr="0010375E">
        <w:rPr>
          <w:rStyle w:val="StyleBoldUnderline"/>
          <w:rFonts w:ascii="Georgia" w:hAnsi="Georgia"/>
          <w:highlight w:val="yellow"/>
        </w:rPr>
        <w:t>damage and casualties</w:t>
      </w:r>
      <w:r w:rsidRPr="005E1C8D">
        <w:rPr>
          <w:rFonts w:ascii="Georgia" w:hAnsi="Georgia"/>
          <w:sz w:val="16"/>
          <w:szCs w:val="20"/>
        </w:rPr>
        <w:t>.</w:t>
      </w:r>
      <w:proofErr w:type="gramEnd"/>
      <w:r w:rsidRPr="005E1C8D">
        <w:rPr>
          <w:rFonts w:ascii="Georgia" w:hAnsi="Georgia"/>
          <w:sz w:val="16"/>
          <w:szCs w:val="20"/>
        </w:rPr>
        <w:t xml:space="preserve"> Even more important, </w:t>
      </w:r>
      <w:r w:rsidRPr="0010375E">
        <w:rPr>
          <w:rStyle w:val="StyleBoldUnderline"/>
          <w:rFonts w:ascii="Georgia" w:hAnsi="Georgia"/>
          <w:highlight w:val="yellow"/>
        </w:rPr>
        <w:t>drones</w:t>
      </w:r>
      <w:r w:rsidRPr="005E1C8D">
        <w:rPr>
          <w:rStyle w:val="StyleBoldUnderline"/>
          <w:rFonts w:ascii="Georgia" w:hAnsi="Georgia"/>
          <w:sz w:val="22"/>
        </w:rPr>
        <w:t xml:space="preserve">, unlike traditional airplanes, </w:t>
      </w:r>
      <w:r w:rsidRPr="0010375E">
        <w:rPr>
          <w:rStyle w:val="StyleBoldUnderline"/>
          <w:rFonts w:ascii="Georgia" w:hAnsi="Georgia"/>
          <w:highlight w:val="yellow"/>
        </w:rPr>
        <w:t>can loiter above a target</w:t>
      </w:r>
      <w:r w:rsidRPr="005E1C8D">
        <w:rPr>
          <w:rFonts w:ascii="Georgia" w:hAnsi="Georgia"/>
          <w:sz w:val="16"/>
          <w:szCs w:val="20"/>
        </w:rPr>
        <w:t xml:space="preserve"> for hours, waiting for the ideal moment to strike and thus </w:t>
      </w:r>
      <w:r w:rsidRPr="0010375E">
        <w:rPr>
          <w:rStyle w:val="StyleBoldUnderline"/>
          <w:rFonts w:ascii="Georgia" w:hAnsi="Georgia"/>
          <w:highlight w:val="yellow"/>
        </w:rPr>
        <w:t xml:space="preserve">reducing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odds that civilians will be caught </w:t>
      </w:r>
      <w:r w:rsidRPr="005E1C8D">
        <w:rPr>
          <w:rStyle w:val="StyleBoldUnderline"/>
          <w:rFonts w:ascii="Georgia" w:hAnsi="Georgia"/>
          <w:sz w:val="22"/>
        </w:rPr>
        <w:t>in the kill zone</w:t>
      </w:r>
      <w:r w:rsidRPr="005E1C8D">
        <w:rPr>
          <w:rFonts w:ascii="Georgia" w:hAnsi="Georgia"/>
          <w:sz w:val="16"/>
          <w:szCs w:val="20"/>
        </w:rPr>
        <w:t xml:space="preserve">. Finally, </w:t>
      </w:r>
      <w:r w:rsidRPr="0010375E">
        <w:rPr>
          <w:rStyle w:val="StyleBoldUnderline"/>
          <w:rFonts w:ascii="Georgia" w:hAnsi="Georgia"/>
          <w:highlight w:val="yellow"/>
        </w:rPr>
        <w:t>using drones is</w:t>
      </w:r>
      <w:r w:rsidRPr="005E1C8D">
        <w:rPr>
          <w:rStyle w:val="StyleBoldUnderline"/>
          <w:rFonts w:ascii="Georgia" w:hAnsi="Georgia"/>
          <w:sz w:val="22"/>
        </w:rPr>
        <w:t xml:space="preserve"> also far </w:t>
      </w:r>
      <w:r w:rsidRPr="0010375E">
        <w:rPr>
          <w:rStyle w:val="StyleBoldUnderline"/>
          <w:rFonts w:ascii="Georgia" w:hAnsi="Georgia"/>
          <w:highlight w:val="yellow"/>
        </w:rPr>
        <w:t>less bloody than asking allies to hunt down terrorists</w:t>
      </w:r>
      <w:r w:rsidRPr="005E1C8D">
        <w:rPr>
          <w:rFonts w:ascii="Georgia" w:hAnsi="Georgia"/>
          <w:sz w:val="16"/>
          <w:szCs w:val="20"/>
        </w:rPr>
        <w:t xml:space="preserve"> on the United States’ behalf. </w:t>
      </w:r>
      <w:r w:rsidRPr="005E1C8D">
        <w:rPr>
          <w:rStyle w:val="StyleBoldUnderline"/>
          <w:rFonts w:ascii="Georgia" w:hAnsi="Georgia"/>
          <w:sz w:val="22"/>
        </w:rPr>
        <w:t xml:space="preserve">The Pakistani and Yemeni </w:t>
      </w:r>
      <w:r w:rsidRPr="0010375E">
        <w:rPr>
          <w:rStyle w:val="StyleBoldUnderline"/>
          <w:rFonts w:ascii="Georgia" w:hAnsi="Georgia"/>
          <w:highlight w:val="yellow"/>
        </w:rPr>
        <w:t>militaries</w:t>
      </w:r>
      <w:r w:rsidRPr="005E1C8D">
        <w:rPr>
          <w:rFonts w:ascii="Georgia" w:hAnsi="Georgia"/>
          <w:sz w:val="16"/>
          <w:szCs w:val="20"/>
        </w:rPr>
        <w:t xml:space="preserve">, for example, </w:t>
      </w:r>
      <w:r w:rsidRPr="005E1C8D">
        <w:rPr>
          <w:rStyle w:val="StyleBoldUnderline"/>
          <w:rFonts w:ascii="Georgia" w:hAnsi="Georgia"/>
          <w:sz w:val="22"/>
        </w:rPr>
        <w:t xml:space="preserve">are known to regularly </w:t>
      </w:r>
      <w:r w:rsidRPr="0010375E">
        <w:rPr>
          <w:rStyle w:val="StyleBoldUnderline"/>
          <w:rFonts w:ascii="Georgia" w:hAnsi="Georgia"/>
          <w:highlight w:val="yellow"/>
        </w:rPr>
        <w:t>torture and execute detainees, and</w:t>
      </w:r>
      <w:r w:rsidRPr="005E1C8D">
        <w:rPr>
          <w:rStyle w:val="StyleBoldUnderline"/>
          <w:rFonts w:ascii="Georgia" w:hAnsi="Georgia"/>
          <w:sz w:val="22"/>
        </w:rPr>
        <w:t xml:space="preserve"> they often </w:t>
      </w:r>
      <w:r w:rsidRPr="0010375E">
        <w:rPr>
          <w:rStyle w:val="StyleBoldUnderline"/>
          <w:rFonts w:ascii="Georgia" w:hAnsi="Georgia"/>
          <w:highlight w:val="yellow"/>
        </w:rPr>
        <w:t xml:space="preserve">indiscriminately bomb civilian areas </w:t>
      </w:r>
      <w:r w:rsidRPr="005E1C8D">
        <w:rPr>
          <w:rStyle w:val="StyleBoldUnderline"/>
          <w:rFonts w:ascii="Georgia" w:hAnsi="Georgia"/>
          <w:sz w:val="22"/>
        </w:rPr>
        <w:t>or use scorched-earth tactics against militant groups</w:t>
      </w:r>
      <w:r w:rsidRPr="005E1C8D">
        <w:rPr>
          <w:rFonts w:ascii="Georgia" w:hAnsi="Georgia"/>
          <w:sz w:val="16"/>
          <w:szCs w:val="20"/>
        </w:rPr>
        <w:t xml:space="preserve">. </w:t>
      </w:r>
    </w:p>
    <w:p w:rsidR="00D76E62" w:rsidRDefault="00D76E62" w:rsidP="00D76E62"/>
    <w:p w:rsidR="00D76E62" w:rsidRDefault="00D76E62" w:rsidP="00D76E62"/>
    <w:p w:rsidR="00D76E62" w:rsidRPr="0010375E" w:rsidRDefault="00D76E62" w:rsidP="00D76E62">
      <w:pPr>
        <w:pStyle w:val="Tag2"/>
      </w:pPr>
      <w:r>
        <w:t>The impact is</w:t>
      </w:r>
      <w:r w:rsidRPr="0010375E">
        <w:t xml:space="preserve"> US-Russia </w:t>
      </w:r>
      <w:proofErr w:type="spellStart"/>
      <w:r w:rsidRPr="0010375E">
        <w:t>miscalc</w:t>
      </w:r>
      <w:proofErr w:type="spellEnd"/>
      <w:r w:rsidRPr="0010375E">
        <w:t>—extinction</w:t>
      </w:r>
    </w:p>
    <w:p w:rsidR="00D76E62" w:rsidRPr="005E1C8D" w:rsidRDefault="00D76E62" w:rsidP="00D76E62">
      <w:pPr>
        <w:rPr>
          <w:sz w:val="16"/>
        </w:rPr>
      </w:pPr>
      <w:r w:rsidRPr="00125D1E">
        <w:rPr>
          <w:b/>
        </w:rPr>
        <w:t>Barrett et al. 13</w:t>
      </w:r>
      <w:r w:rsidRPr="005E1C8D">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D76E62" w:rsidRPr="005E1C8D" w:rsidRDefault="00D76E62" w:rsidP="00D76E62">
      <w:pPr>
        <w:rPr>
          <w:sz w:val="16"/>
        </w:rPr>
      </w:pPr>
    </w:p>
    <w:p w:rsidR="00D76E62" w:rsidRPr="005E1C8D" w:rsidRDefault="00D76E62" w:rsidP="00D76E62">
      <w:pPr>
        <w:rPr>
          <w:sz w:val="16"/>
        </w:rPr>
      </w:pPr>
      <w:r w:rsidRPr="00125D1E">
        <w:rPr>
          <w:rStyle w:val="StyleBoldUnderline"/>
          <w:highlight w:val="yellow"/>
        </w:rPr>
        <w:t>War involving</w:t>
      </w:r>
      <w:r w:rsidRPr="005E1C8D">
        <w:rPr>
          <w:rStyle w:val="StyleBoldUnderline"/>
          <w:sz w:val="22"/>
        </w:rPr>
        <w:t xml:space="preserve"> significant fractions of </w:t>
      </w:r>
      <w:r w:rsidRPr="00125D1E">
        <w:rPr>
          <w:rStyle w:val="StyleBoldUnderline"/>
          <w:highlight w:val="yellow"/>
        </w:rPr>
        <w:t>the U.S. and Russian</w:t>
      </w:r>
      <w:r w:rsidRPr="005E1C8D">
        <w:rPr>
          <w:rStyle w:val="StyleBoldUnderline"/>
          <w:sz w:val="22"/>
        </w:rPr>
        <w:t xml:space="preserve"> nuclear </w:t>
      </w:r>
      <w:r w:rsidRPr="00125D1E">
        <w:rPr>
          <w:rStyle w:val="StyleBoldUnderline"/>
          <w:highlight w:val="yellow"/>
        </w:rPr>
        <w:t>arsenals</w:t>
      </w:r>
      <w:r w:rsidRPr="005E1C8D">
        <w:rPr>
          <w:rStyle w:val="StyleBoldUnderline"/>
          <w:sz w:val="22"/>
        </w:rPr>
        <w:t xml:space="preserve">, which are by far the largest of any nations, </w:t>
      </w:r>
      <w:r w:rsidRPr="00125D1E">
        <w:rPr>
          <w:rStyle w:val="StyleBoldUnderline"/>
          <w:highlight w:val="yellow"/>
        </w:rPr>
        <w:t xml:space="preserve">could have </w:t>
      </w:r>
      <w:r w:rsidRPr="00125D1E">
        <w:rPr>
          <w:rStyle w:val="Emphasis"/>
          <w:highlight w:val="yellow"/>
        </w:rPr>
        <w:t>globally catastrophic effects</w:t>
      </w:r>
      <w:r w:rsidRPr="00125D1E">
        <w:rPr>
          <w:rStyle w:val="StyleBoldUnderline"/>
          <w:highlight w:val="yellow"/>
        </w:rPr>
        <w:t xml:space="preserve"> such</w:t>
      </w:r>
      <w:r w:rsidRPr="005E1C8D">
        <w:rPr>
          <w:rStyle w:val="StyleBoldUnderline"/>
          <w:sz w:val="22"/>
        </w:rPr>
        <w:t xml:space="preserve"> as severely </w:t>
      </w:r>
      <w:r w:rsidRPr="005E1C8D">
        <w:rPr>
          <w:rStyle w:val="Emphasis"/>
          <w:sz w:val="22"/>
        </w:rPr>
        <w:t>reducing food production</w:t>
      </w:r>
      <w:r w:rsidRPr="005E1C8D">
        <w:rPr>
          <w:rStyle w:val="StyleBoldUnderline"/>
          <w:sz w:val="22"/>
        </w:rPr>
        <w:t xml:space="preserve"> for years,</w:t>
      </w:r>
      <w:r w:rsidRPr="005E1C8D">
        <w:rPr>
          <w:sz w:val="16"/>
        </w:rPr>
        <w:t xml:space="preserve"> 1 potentially </w:t>
      </w:r>
      <w:r w:rsidRPr="005E1C8D">
        <w:rPr>
          <w:rStyle w:val="StyleBoldUnderline"/>
          <w:sz w:val="22"/>
        </w:rPr>
        <w:t xml:space="preserve">leading to </w:t>
      </w:r>
      <w:r w:rsidRPr="005E1C8D">
        <w:rPr>
          <w:rStyle w:val="Emphasis"/>
          <w:sz w:val="22"/>
        </w:rPr>
        <w:t>collapse of modern civilization</w:t>
      </w:r>
      <w:r w:rsidRPr="005E1C8D">
        <w:rPr>
          <w:rStyle w:val="StyleBoldUnderline"/>
          <w:sz w:val="22"/>
        </w:rPr>
        <w:t xml:space="preserve"> worldwide, and</w:t>
      </w:r>
      <w:r w:rsidRPr="005E1C8D">
        <w:rPr>
          <w:sz w:val="16"/>
        </w:rPr>
        <w:t xml:space="preserve"> even </w:t>
      </w:r>
      <w:r w:rsidRPr="00125D1E">
        <w:rPr>
          <w:rStyle w:val="StyleBoldUnderline"/>
          <w:highlight w:val="yellow"/>
        </w:rPr>
        <w:t xml:space="preserve">the </w:t>
      </w:r>
      <w:r w:rsidRPr="00125D1E">
        <w:rPr>
          <w:rStyle w:val="Emphasis"/>
          <w:highlight w:val="yellow"/>
        </w:rPr>
        <w:t>extinction</w:t>
      </w:r>
      <w:r w:rsidRPr="00125D1E">
        <w:rPr>
          <w:rStyle w:val="StyleBoldUnderline"/>
          <w:highlight w:val="yellow"/>
        </w:rPr>
        <w:t xml:space="preserve"> of humanity</w:t>
      </w:r>
      <w:r w:rsidRPr="005E1C8D">
        <w:rPr>
          <w:rStyle w:val="StyleBoldUnderline"/>
          <w:sz w:val="22"/>
        </w:rPr>
        <w:t>.</w:t>
      </w:r>
      <w:r w:rsidRPr="005E1C8D">
        <w:rPr>
          <w:sz w:val="16"/>
        </w:rPr>
        <w:t xml:space="preserve"> </w:t>
      </w:r>
      <w:r w:rsidRPr="00125D1E">
        <w:rPr>
          <w:sz w:val="16"/>
          <w:highlight w:val="yellow"/>
        </w:rPr>
        <w:t xml:space="preserve">2 </w:t>
      </w:r>
      <w:r w:rsidRPr="00125D1E">
        <w:rPr>
          <w:rStyle w:val="StyleBoldUnderline"/>
          <w:highlight w:val="yellow"/>
        </w:rPr>
        <w:t xml:space="preserve">Nuclear </w:t>
      </w:r>
      <w:proofErr w:type="gramStart"/>
      <w:r w:rsidRPr="00125D1E">
        <w:rPr>
          <w:rStyle w:val="StyleBoldUnderline"/>
          <w:highlight w:val="yellow"/>
        </w:rPr>
        <w:t>war</w:t>
      </w:r>
      <w:proofErr w:type="gramEnd"/>
      <w:r w:rsidRPr="00125D1E">
        <w:rPr>
          <w:rStyle w:val="StyleBoldUnderline"/>
          <w:highlight w:val="yellow"/>
        </w:rPr>
        <w:t xml:space="preserve"> between the U</w:t>
      </w:r>
      <w:r w:rsidRPr="00125D1E">
        <w:rPr>
          <w:sz w:val="16"/>
          <w:highlight w:val="yellow"/>
        </w:rPr>
        <w:t xml:space="preserve">nited </w:t>
      </w:r>
      <w:r w:rsidRPr="00125D1E">
        <w:rPr>
          <w:rStyle w:val="StyleBoldUnderline"/>
          <w:highlight w:val="yellow"/>
        </w:rPr>
        <w:t>S</w:t>
      </w:r>
      <w:r w:rsidRPr="00125D1E">
        <w:rPr>
          <w:sz w:val="16"/>
          <w:highlight w:val="yellow"/>
        </w:rPr>
        <w:t xml:space="preserve">tates </w:t>
      </w:r>
      <w:r w:rsidRPr="00125D1E">
        <w:rPr>
          <w:rStyle w:val="StyleBoldUnderline"/>
          <w:highlight w:val="yellow"/>
        </w:rPr>
        <w:t>and Russia could occur by various routes, including accidental</w:t>
      </w:r>
      <w:r w:rsidRPr="005E1C8D">
        <w:rPr>
          <w:sz w:val="16"/>
        </w:rPr>
        <w:t xml:space="preserve"> or unauthorized launch; deliberate first attack by one nation; and inadvertent attack. </w:t>
      </w:r>
      <w:r w:rsidRPr="005E1C8D">
        <w:rPr>
          <w:rStyle w:val="StyleBoldUnderline"/>
          <w:sz w:val="22"/>
        </w:rPr>
        <w:t>In an</w:t>
      </w:r>
      <w:r w:rsidRPr="005E1C8D">
        <w:rPr>
          <w:sz w:val="16"/>
        </w:rPr>
        <w:t xml:space="preserve"> accidental or </w:t>
      </w:r>
      <w:r w:rsidRPr="005E1C8D">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5E1C8D">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5E1C8D">
        <w:rPr>
          <w:rStyle w:val="StyleBoldUnderline"/>
          <w:sz w:val="22"/>
        </w:rPr>
        <w:t>For purposes of deterrence, both U.S. and Soviet/Russian forces have maintained significant capabilities to have some forces survive a first attack by the other side and to launch a subsequent counter-attack</w:t>
      </w:r>
      <w:r w:rsidRPr="005E1C8D">
        <w:rPr>
          <w:sz w:val="16"/>
        </w:rPr>
        <w:t xml:space="preserve">. However, </w:t>
      </w:r>
      <w:r w:rsidRPr="005E1C8D">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5E1C8D">
        <w:rPr>
          <w:sz w:val="16"/>
        </w:rPr>
        <w:t xml:space="preserve">. 5 </w:t>
      </w:r>
      <w:r w:rsidRPr="005E1C8D">
        <w:rPr>
          <w:rStyle w:val="StyleBoldUnderline"/>
          <w:sz w:val="22"/>
        </w:rPr>
        <w:t>Many people believe that with the end of the Cold War and with improved relations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the risk of East-West nuclear war was significantly reduced</w:t>
      </w:r>
      <w:r w:rsidRPr="005E1C8D">
        <w:rPr>
          <w:sz w:val="16"/>
        </w:rPr>
        <w:t xml:space="preserve">. 6 </w:t>
      </w:r>
      <w:r w:rsidRPr="005E1C8D">
        <w:rPr>
          <w:rStyle w:val="StyleBoldUnderline"/>
          <w:sz w:val="22"/>
        </w:rPr>
        <w:t>However, it also has been argued that inadvertent nuclear war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and Russia has continued to present a </w:t>
      </w:r>
      <w:r w:rsidRPr="005E1C8D">
        <w:rPr>
          <w:rStyle w:val="Emphasis"/>
          <w:sz w:val="22"/>
        </w:rPr>
        <w:t>substantial risk</w:t>
      </w:r>
      <w:r w:rsidRPr="005E1C8D">
        <w:rPr>
          <w:rStyle w:val="StyleBoldUnderline"/>
          <w:sz w:val="22"/>
        </w:rPr>
        <w:t>.</w:t>
      </w:r>
      <w:r w:rsidRPr="005E1C8D">
        <w:rPr>
          <w:sz w:val="16"/>
        </w:rPr>
        <w:t xml:space="preserve"> 7 </w:t>
      </w:r>
      <w:r w:rsidRPr="005E1C8D">
        <w:rPr>
          <w:rStyle w:val="StyleBoldUnderline"/>
          <w:sz w:val="22"/>
        </w:rPr>
        <w:t>While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are not actively threatening each other</w:t>
      </w:r>
      <w:r w:rsidRPr="005E1C8D">
        <w:rPr>
          <w:sz w:val="16"/>
        </w:rPr>
        <w:t xml:space="preserve"> with war, </w:t>
      </w:r>
      <w:r w:rsidRPr="005E1C8D">
        <w:rPr>
          <w:rStyle w:val="StyleBoldUnderline"/>
          <w:sz w:val="22"/>
        </w:rPr>
        <w:t xml:space="preserve">they have </w:t>
      </w:r>
      <w:r w:rsidRPr="005E1C8D">
        <w:rPr>
          <w:rStyle w:val="Emphasis"/>
          <w:sz w:val="22"/>
        </w:rPr>
        <w:t>remained ready</w:t>
      </w:r>
      <w:r w:rsidRPr="005E1C8D">
        <w:rPr>
          <w:rStyle w:val="StyleBoldUnderline"/>
          <w:sz w:val="22"/>
        </w:rPr>
        <w:t xml:space="preserve"> to </w:t>
      </w:r>
      <w:r w:rsidRPr="005E1C8D">
        <w:rPr>
          <w:rStyle w:val="Emphasis"/>
          <w:sz w:val="22"/>
        </w:rPr>
        <w:t>launch nuclear missiles</w:t>
      </w:r>
      <w:r w:rsidRPr="005E1C8D">
        <w:rPr>
          <w:rStyle w:val="StyleBoldUnderline"/>
          <w:sz w:val="22"/>
        </w:rPr>
        <w:t xml:space="preserve"> in response to indications of attack.</w:t>
      </w:r>
      <w:r w:rsidRPr="005E1C8D">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125D1E">
        <w:rPr>
          <w:rStyle w:val="Emphasis"/>
          <w:highlight w:val="yellow"/>
        </w:rPr>
        <w:t>terrorist groups</w:t>
      </w:r>
      <w:r w:rsidRPr="005E1C8D">
        <w:rPr>
          <w:rStyle w:val="StyleBoldUnderline"/>
          <w:sz w:val="22"/>
        </w:rPr>
        <w:t xml:space="preserve"> or other actors </w:t>
      </w:r>
      <w:r w:rsidRPr="00125D1E">
        <w:rPr>
          <w:rStyle w:val="StyleBoldUnderline"/>
          <w:highlight w:val="yellow"/>
        </w:rPr>
        <w:t xml:space="preserve">might </w:t>
      </w:r>
      <w:r w:rsidRPr="00125D1E">
        <w:rPr>
          <w:rStyle w:val="Emphasis"/>
          <w:highlight w:val="yellow"/>
        </w:rPr>
        <w:t>cause attacks</w:t>
      </w:r>
      <w:r w:rsidRPr="005E1C8D">
        <w:rPr>
          <w:rStyle w:val="StyleBoldUnderline"/>
          <w:sz w:val="22"/>
        </w:rPr>
        <w:t xml:space="preserve"> on either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or Russia </w:t>
      </w:r>
      <w:r w:rsidRPr="00125D1E">
        <w:rPr>
          <w:rStyle w:val="StyleBoldUnderline"/>
          <w:highlight w:val="yellow"/>
        </w:rPr>
        <w:t xml:space="preserve">that </w:t>
      </w:r>
      <w:r w:rsidRPr="00125D1E">
        <w:rPr>
          <w:rStyle w:val="Emphasis"/>
          <w:highlight w:val="yellow"/>
        </w:rPr>
        <w:t>resemble</w:t>
      </w:r>
      <w:r w:rsidRPr="00125D1E">
        <w:rPr>
          <w:rStyle w:val="StyleBoldUnderline"/>
          <w:highlight w:val="yellow"/>
        </w:rPr>
        <w:t xml:space="preserve"> some kind of </w:t>
      </w:r>
      <w:r w:rsidRPr="00125D1E">
        <w:rPr>
          <w:rStyle w:val="Emphasis"/>
          <w:highlight w:val="yellow"/>
        </w:rPr>
        <w:t>nuclear attack by the other nation</w:t>
      </w:r>
      <w:r w:rsidRPr="005E1C8D">
        <w:rPr>
          <w:rStyle w:val="StyleBoldUnderline"/>
          <w:sz w:val="22"/>
        </w:rPr>
        <w:t xml:space="preserve"> by actions such as exploding a stolen or improvised nuclear bomb</w:t>
      </w:r>
      <w:r w:rsidRPr="005E1C8D">
        <w:rPr>
          <w:sz w:val="16"/>
        </w:rPr>
        <w:t xml:space="preserve">, 10 </w:t>
      </w:r>
      <w:r w:rsidRPr="005E1C8D">
        <w:rPr>
          <w:rStyle w:val="StyleBoldUnderline"/>
          <w:sz w:val="22"/>
        </w:rPr>
        <w:t>especially if such an event occurs during a crisis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w:t>
      </w:r>
      <w:r w:rsidRPr="005E1C8D">
        <w:rPr>
          <w:sz w:val="16"/>
        </w:rPr>
        <w:t xml:space="preserve"> </w:t>
      </w:r>
      <w:proofErr w:type="gramStart"/>
      <w:r w:rsidRPr="005E1C8D">
        <w:rPr>
          <w:sz w:val="16"/>
        </w:rPr>
        <w:t xml:space="preserve">11 </w:t>
      </w:r>
      <w:r w:rsidRPr="00125D1E">
        <w:rPr>
          <w:rStyle w:val="StyleBoldUnderline"/>
          <w:highlight w:val="yellow"/>
        </w:rPr>
        <w:t>A variety</w:t>
      </w:r>
      <w:proofErr w:type="gramEnd"/>
      <w:r w:rsidRPr="00125D1E">
        <w:rPr>
          <w:rStyle w:val="StyleBoldUnderline"/>
          <w:highlight w:val="yellow"/>
        </w:rPr>
        <w:t xml:space="preserve"> of </w:t>
      </w:r>
      <w:r w:rsidRPr="005E1C8D">
        <w:rPr>
          <w:rStyle w:val="StyleBoldUnderline"/>
          <w:sz w:val="22"/>
        </w:rPr>
        <w:t xml:space="preserve">nuclear terrorism </w:t>
      </w:r>
      <w:r w:rsidRPr="00125D1E">
        <w:rPr>
          <w:rStyle w:val="StyleBoldUnderline"/>
          <w:highlight w:val="yellow"/>
        </w:rPr>
        <w:t xml:space="preserve">scenarios are </w:t>
      </w:r>
      <w:r w:rsidRPr="00125D1E">
        <w:rPr>
          <w:rStyle w:val="Emphasis"/>
          <w:highlight w:val="yellow"/>
        </w:rPr>
        <w:t>possible</w:t>
      </w:r>
      <w:r w:rsidRPr="005E1C8D">
        <w:rPr>
          <w:rStyle w:val="StyleBoldUnderline"/>
          <w:sz w:val="22"/>
        </w:rPr>
        <w:t>.</w:t>
      </w:r>
      <w:r w:rsidRPr="005E1C8D">
        <w:rPr>
          <w:sz w:val="16"/>
        </w:rPr>
        <w:t xml:space="preserve"> 12 </w:t>
      </w:r>
      <w:r w:rsidRPr="005E1C8D">
        <w:rPr>
          <w:rStyle w:val="StyleBoldUnderline"/>
          <w:sz w:val="22"/>
        </w:rPr>
        <w:t>Al Qaeda has sought to obtain or construct nuclear weapons and to use them against the U</w:t>
      </w:r>
      <w:r w:rsidRPr="005E1C8D">
        <w:rPr>
          <w:sz w:val="16"/>
        </w:rPr>
        <w:t xml:space="preserve">nited </w:t>
      </w:r>
      <w:r w:rsidRPr="005E1C8D">
        <w:rPr>
          <w:rStyle w:val="StyleBoldUnderline"/>
          <w:sz w:val="22"/>
        </w:rPr>
        <w:t>S</w:t>
      </w:r>
      <w:r w:rsidRPr="005E1C8D">
        <w:rPr>
          <w:sz w:val="16"/>
        </w:rPr>
        <w:t xml:space="preserve">tates. 13 Other methods could involve attempts to circumvent nuclear weapon launch control safeguards or exploit holes in their security. 14 It has long been argued that </w:t>
      </w:r>
      <w:r w:rsidRPr="00125D1E">
        <w:rPr>
          <w:rStyle w:val="StyleBoldUnderline"/>
          <w:highlight w:val="yellow"/>
        </w:rPr>
        <w:t>the probability of inadvertent nuclear war is significantly higher</w:t>
      </w:r>
      <w:r w:rsidRPr="005E1C8D">
        <w:rPr>
          <w:rStyle w:val="StyleBoldUnderline"/>
          <w:sz w:val="22"/>
        </w:rPr>
        <w:t xml:space="preserve"> during U.S.–</w:t>
      </w:r>
      <w:r w:rsidRPr="005E1C8D">
        <w:rPr>
          <w:rStyle w:val="StyleBoldUnderline"/>
          <w:sz w:val="22"/>
        </w:rPr>
        <w:lastRenderedPageBreak/>
        <w:t>Russian crisis conditions</w:t>
      </w:r>
      <w:r w:rsidRPr="005E1C8D">
        <w:rPr>
          <w:sz w:val="16"/>
        </w:rPr>
        <w:t xml:space="preserve">, 15 with the Cuban Missile Crisis being a prime historical example. It is possible that U.S.–Russian relations will significantly deteriorate in the future, increasing nuclear tensions. </w:t>
      </w:r>
      <w:r w:rsidRPr="005E1C8D">
        <w:rPr>
          <w:rStyle w:val="StyleBoldUnderline"/>
          <w:sz w:val="22"/>
        </w:rPr>
        <w:t>There are a variety of ways for a third party to raise tensions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making one or both nations more likely to misinterpret events as attacks</w:t>
      </w:r>
      <w:r w:rsidRPr="005E1C8D">
        <w:rPr>
          <w:sz w:val="16"/>
        </w:rPr>
        <w:t>. 16</w:t>
      </w:r>
    </w:p>
    <w:p w:rsidR="00D76E62" w:rsidRPr="004062EE" w:rsidRDefault="00D76E62" w:rsidP="00D76E62"/>
    <w:p w:rsidR="00D76E62" w:rsidRDefault="00D76E62" w:rsidP="00D76E62"/>
    <w:p w:rsidR="00D76E62" w:rsidRPr="00336858" w:rsidRDefault="00D76E62" w:rsidP="00D76E62">
      <w:pPr>
        <w:pStyle w:val="Tag2"/>
      </w:pPr>
      <w:r w:rsidRPr="00336858">
        <w:t>Threat construction in terms of terror is good – censorship precludes prevention</w:t>
      </w:r>
    </w:p>
    <w:p w:rsidR="00D76E62" w:rsidRPr="00336858" w:rsidRDefault="00D76E62" w:rsidP="00D76E62">
      <w:proofErr w:type="spellStart"/>
      <w:r w:rsidRPr="00336858">
        <w:rPr>
          <w:b/>
          <w:sz w:val="24"/>
          <w:u w:val="single"/>
        </w:rPr>
        <w:t>Rychlak</w:t>
      </w:r>
      <w:proofErr w:type="spellEnd"/>
      <w:r w:rsidRPr="00336858">
        <w:rPr>
          <w:b/>
          <w:sz w:val="24"/>
          <w:u w:val="single"/>
        </w:rPr>
        <w:t xml:space="preserve"> 10</w:t>
      </w:r>
      <w:r w:rsidRPr="00336858">
        <w:t xml:space="preserve"> (Ronald, Professor of Law and Associate Dean for Academic Affairs, University of Mississippi School of Law; adviser to the Holy See's delegation to the United Nations., </w:t>
      </w:r>
      <w:r w:rsidRPr="00A24C37">
        <w:rPr>
          <w:color w:val="000000"/>
        </w:rPr>
        <w:t>http://newsweek.washingtonpost.com/onfaith/panelists/ronald_rychlak/2010/07/the_language_of_counter-terrorism.html</w:t>
      </w:r>
      <w:r w:rsidRPr="00336858">
        <w:t>)</w:t>
      </w:r>
    </w:p>
    <w:p w:rsidR="00D76E62" w:rsidRPr="00336858" w:rsidRDefault="00D76E62" w:rsidP="00D76E62"/>
    <w:p w:rsidR="00D76E62" w:rsidRPr="00336858" w:rsidRDefault="00D76E62" w:rsidP="00D76E62">
      <w:pPr>
        <w:rPr>
          <w:sz w:val="16"/>
        </w:rPr>
      </w:pPr>
      <w:r w:rsidRPr="007C0EC5">
        <w:rPr>
          <w:b/>
          <w:highlight w:val="yellow"/>
          <w:u w:val="single"/>
        </w:rPr>
        <w:t>What we call terrorists may not matter</w:t>
      </w:r>
      <w:r w:rsidRPr="00336858">
        <w:rPr>
          <w:b/>
          <w:u w:val="single"/>
        </w:rPr>
        <w:t xml:space="preserve"> very much, </w:t>
      </w:r>
      <w:r w:rsidRPr="007C0EC5">
        <w:rPr>
          <w:b/>
          <w:highlight w:val="yellow"/>
          <w:u w:val="single"/>
        </w:rPr>
        <w:t>but a restriction on what we can call them is of enormous importance</w:t>
      </w:r>
      <w:r w:rsidRPr="00336858">
        <w:rPr>
          <w:sz w:val="16"/>
        </w:rPr>
        <w:t xml:space="preserve">. </w:t>
      </w:r>
      <w:r w:rsidRPr="00336858">
        <w:rPr>
          <w:u w:val="single"/>
        </w:rPr>
        <w:t xml:space="preserve">In order to get to the truth of any issue, </w:t>
      </w:r>
      <w:r w:rsidRPr="007C0EC5">
        <w:rPr>
          <w:highlight w:val="yellow"/>
          <w:u w:val="single"/>
        </w:rPr>
        <w:t>people have to be free to talk</w:t>
      </w:r>
      <w:r w:rsidRPr="00336858">
        <w:rPr>
          <w:u w:val="single"/>
        </w:rPr>
        <w:t xml:space="preserve"> about it </w:t>
      </w:r>
      <w:r w:rsidRPr="007C0EC5">
        <w:rPr>
          <w:highlight w:val="yellow"/>
          <w:u w:val="single"/>
        </w:rPr>
        <w:t>without</w:t>
      </w:r>
      <w:r w:rsidRPr="00336858">
        <w:rPr>
          <w:u w:val="single"/>
        </w:rPr>
        <w:t xml:space="preserve"> fear of </w:t>
      </w:r>
      <w:r w:rsidRPr="007C0EC5">
        <w:rPr>
          <w:highlight w:val="yellow"/>
          <w:u w:val="single"/>
        </w:rPr>
        <w:t>repercussion</w:t>
      </w:r>
      <w:r w:rsidRPr="00336858">
        <w:rPr>
          <w:sz w:val="16"/>
        </w:rPr>
        <w:t xml:space="preserve">. Unfortunately, </w:t>
      </w:r>
      <w:r w:rsidRPr="00336858">
        <w:rPr>
          <w:u w:val="single"/>
        </w:rPr>
        <w:t>one of the issues around which many problems revolve - religion</w:t>
      </w:r>
      <w:r w:rsidRPr="00336858">
        <w:rPr>
          <w:sz w:val="16"/>
        </w:rPr>
        <w:t xml:space="preserve"> - </w:t>
      </w:r>
      <w:r w:rsidRPr="00336858">
        <w:rPr>
          <w:u w:val="single"/>
        </w:rPr>
        <w:t>is also a topic that is particularly hard to discuss freely</w:t>
      </w:r>
      <w:r w:rsidRPr="00336858">
        <w:rPr>
          <w:sz w:val="16"/>
        </w:rPr>
        <w:t xml:space="preserve">. In our day-to-day life, we may avoid the topic with only minimal inconvenience. </w:t>
      </w:r>
      <w:r w:rsidRPr="007C0EC5">
        <w:rPr>
          <w:b/>
          <w:highlight w:val="yellow"/>
          <w:u w:val="single"/>
        </w:rPr>
        <w:t xml:space="preserve">When it comes to </w:t>
      </w:r>
      <w:r w:rsidRPr="00336858">
        <w:rPr>
          <w:b/>
          <w:u w:val="single"/>
        </w:rPr>
        <w:t>global</w:t>
      </w:r>
      <w:r w:rsidRPr="007C0EC5">
        <w:rPr>
          <w:b/>
          <w:highlight w:val="yellow"/>
          <w:u w:val="single"/>
        </w:rPr>
        <w:t xml:space="preserve"> terrorism,</w:t>
      </w:r>
      <w:r w:rsidRPr="007C0EC5">
        <w:rPr>
          <w:b/>
          <w:highlight w:val="yellow"/>
        </w:rPr>
        <w:t xml:space="preserve"> </w:t>
      </w:r>
      <w:r w:rsidRPr="007C0EC5">
        <w:rPr>
          <w:b/>
          <w:highlight w:val="yellow"/>
          <w:u w:val="single"/>
        </w:rPr>
        <w:t>restricting what we say</w:t>
      </w:r>
      <w:r w:rsidRPr="00336858">
        <w:rPr>
          <w:b/>
          <w:u w:val="single"/>
        </w:rPr>
        <w:t xml:space="preserve"> about religion </w:t>
      </w:r>
      <w:r w:rsidRPr="007C0EC5">
        <w:rPr>
          <w:b/>
          <w:highlight w:val="yellow"/>
          <w:u w:val="single"/>
        </w:rPr>
        <w:t>can lead to devastating results</w:t>
      </w:r>
      <w:r w:rsidRPr="00336858">
        <w:rPr>
          <w:sz w:val="16"/>
        </w:rPr>
        <w:t xml:space="preserve">. Next month I will start the new semester by teaching a course called "Terrorism and the Law." On the very first day, I will explain to the students that we will be </w:t>
      </w:r>
      <w:r w:rsidRPr="00336858">
        <w:rPr>
          <w:u w:val="single"/>
        </w:rPr>
        <w:t>talking about religion</w:t>
      </w:r>
      <w:r w:rsidRPr="00336858">
        <w:rPr>
          <w:sz w:val="16"/>
        </w:rPr>
        <w:t xml:space="preserve"> even though we are at a state law school. Islam, or at least the way some people interpret Islam, </w:t>
      </w:r>
      <w:r w:rsidRPr="00336858">
        <w:rPr>
          <w:u w:val="single"/>
        </w:rPr>
        <w:t>is an important issue when it comes to modern terrorism</w:t>
      </w:r>
      <w:r w:rsidRPr="00336858">
        <w:rPr>
          <w:sz w:val="16"/>
        </w:rPr>
        <w:t xml:space="preserve">. I will, of course, explain that </w:t>
      </w:r>
      <w:r w:rsidRPr="00336858">
        <w:rPr>
          <w:u w:val="single"/>
        </w:rPr>
        <w:t>not all Muslims agree with the terrorist tactics</w:t>
      </w:r>
      <w:r w:rsidRPr="00336858">
        <w:rPr>
          <w:sz w:val="16"/>
        </w:rPr>
        <w:t xml:space="preserve"> - or even their long term aims - </w:t>
      </w:r>
      <w:r w:rsidRPr="00336858">
        <w:rPr>
          <w:u w:val="single"/>
        </w:rPr>
        <w:t>and not all terrorists are Muslim</w:t>
      </w:r>
      <w:r w:rsidRPr="00336858">
        <w:rPr>
          <w:sz w:val="16"/>
        </w:rPr>
        <w:t xml:space="preserve">, but </w:t>
      </w:r>
      <w:r w:rsidRPr="007C0EC5">
        <w:rPr>
          <w:b/>
          <w:highlight w:val="yellow"/>
          <w:u w:val="single"/>
        </w:rPr>
        <w:t>we can't really study</w:t>
      </w:r>
      <w:r w:rsidRPr="00336858">
        <w:rPr>
          <w:b/>
          <w:u w:val="single"/>
        </w:rPr>
        <w:t xml:space="preserve"> modern </w:t>
      </w:r>
      <w:r w:rsidRPr="007C0EC5">
        <w:rPr>
          <w:b/>
          <w:highlight w:val="yellow"/>
          <w:u w:val="single"/>
        </w:rPr>
        <w:t xml:space="preserve">terrorism without developing an understanding of </w:t>
      </w:r>
      <w:r w:rsidRPr="00336858">
        <w:rPr>
          <w:b/>
          <w:u w:val="single"/>
        </w:rPr>
        <w:t xml:space="preserve">the </w:t>
      </w:r>
      <w:r w:rsidRPr="007C0EC5">
        <w:rPr>
          <w:b/>
          <w:highlight w:val="yellow"/>
          <w:u w:val="single"/>
        </w:rPr>
        <w:t>motivations</w:t>
      </w:r>
      <w:r w:rsidRPr="00336858">
        <w:rPr>
          <w:b/>
          <w:u w:val="single"/>
        </w:rPr>
        <w:t>.</w:t>
      </w:r>
      <w:r w:rsidRPr="00336858">
        <w:rPr>
          <w:sz w:val="16"/>
        </w:rPr>
        <w:t xml:space="preserve"> Unfortunately, </w:t>
      </w:r>
      <w:r w:rsidRPr="00336858">
        <w:rPr>
          <w:u w:val="single"/>
        </w:rPr>
        <w:t>religion is a significant motivation underlying much modern terrorism</w:t>
      </w:r>
      <w:r w:rsidRPr="00336858">
        <w:rPr>
          <w:sz w:val="16"/>
        </w:rPr>
        <w:t xml:space="preserve">. Four or five years ago I traveled with a group to Israel. Instead of studying the holy sites, however, the focus of our trip was on counter-terrorism. Most members of my group were college educators who taught courses on terrorism. One of them had authored a major textbook. He told me that his </w:t>
      </w:r>
      <w:r w:rsidRPr="00336858">
        <w:rPr>
          <w:u w:val="single"/>
        </w:rPr>
        <w:t>publisher forbid him from any discussion of religion in the book</w:t>
      </w:r>
      <w:r w:rsidRPr="00336858">
        <w:rPr>
          <w:sz w:val="16"/>
        </w:rPr>
        <w:t xml:space="preserve">. He said that was common. </w:t>
      </w:r>
      <w:r w:rsidRPr="00336858">
        <w:rPr>
          <w:u w:val="single"/>
        </w:rPr>
        <w:t>Publishers were afraid that books would not be used if they ventured into that area</w:t>
      </w:r>
      <w:r w:rsidRPr="00336858">
        <w:rPr>
          <w:sz w:val="16"/>
        </w:rPr>
        <w:t xml:space="preserve">. He also said that most </w:t>
      </w:r>
      <w:r w:rsidRPr="00336858">
        <w:rPr>
          <w:u w:val="single"/>
        </w:rPr>
        <w:t>experts in the field lacked the knowledge to write about religion anyway</w:t>
      </w:r>
      <w:r w:rsidRPr="00336858">
        <w:rPr>
          <w:sz w:val="16"/>
        </w:rPr>
        <w:t xml:space="preserve">. </w:t>
      </w:r>
      <w:r w:rsidRPr="00336858">
        <w:rPr>
          <w:b/>
          <w:u w:val="single"/>
        </w:rPr>
        <w:t xml:space="preserve">By keeping religion out of these textbooks and the related courses </w:t>
      </w:r>
      <w:r w:rsidRPr="007C0EC5">
        <w:rPr>
          <w:b/>
          <w:highlight w:val="yellow"/>
          <w:u w:val="single"/>
        </w:rPr>
        <w:t>we were</w:t>
      </w:r>
      <w:r w:rsidRPr="00336858">
        <w:rPr>
          <w:b/>
          <w:u w:val="single"/>
        </w:rPr>
        <w:t xml:space="preserve"> knowingly </w:t>
      </w:r>
      <w:r w:rsidRPr="007C0EC5">
        <w:rPr>
          <w:b/>
          <w:highlight w:val="yellow"/>
          <w:u w:val="single"/>
        </w:rPr>
        <w:t>providing an insufficient education to</w:t>
      </w:r>
      <w:r w:rsidRPr="00336858">
        <w:rPr>
          <w:b/>
          <w:u w:val="single"/>
        </w:rPr>
        <w:t xml:space="preserve"> our next generation of </w:t>
      </w:r>
      <w:r w:rsidRPr="007C0EC5">
        <w:rPr>
          <w:b/>
          <w:highlight w:val="yellow"/>
          <w:u w:val="single"/>
        </w:rPr>
        <w:t>counter-terror experts</w:t>
      </w:r>
      <w:r w:rsidRPr="00336858">
        <w:rPr>
          <w:sz w:val="16"/>
        </w:rPr>
        <w:t>. The author said that when the book came out in its next edition (which was going to be its third)</w:t>
      </w:r>
      <w:proofErr w:type="gramStart"/>
      <w:r w:rsidRPr="00336858">
        <w:rPr>
          <w:sz w:val="16"/>
        </w:rPr>
        <w:t>,</w:t>
      </w:r>
      <w:proofErr w:type="gramEnd"/>
      <w:r w:rsidRPr="00336858">
        <w:rPr>
          <w:sz w:val="16"/>
        </w:rPr>
        <w:t xml:space="preserve"> he planned to demand inclusion of religious issues. He felt that by then the book would be well enough established that he would be able to make that demand. Still, </w:t>
      </w:r>
      <w:r w:rsidRPr="00336858">
        <w:rPr>
          <w:u w:val="single"/>
        </w:rPr>
        <w:t>the very idea that we had been intentionally excluding important issues when discussing this topic was shocking</w:t>
      </w:r>
      <w:r w:rsidRPr="00336858">
        <w:rPr>
          <w:sz w:val="16"/>
        </w:rPr>
        <w:t xml:space="preserve">. Of course, a private entity might fear a violent reaction such as the riots that followed the publication of those Danish political cartoons. It is not, however, only private publishing interests </w:t>
      </w:r>
      <w:proofErr w:type="gramStart"/>
      <w:r w:rsidRPr="00336858">
        <w:rPr>
          <w:sz w:val="16"/>
        </w:rPr>
        <w:t>that feel</w:t>
      </w:r>
      <w:proofErr w:type="gramEnd"/>
      <w:r w:rsidRPr="00336858">
        <w:rPr>
          <w:sz w:val="16"/>
        </w:rPr>
        <w:t xml:space="preserve"> unable to talk about religion. The United States government also has a very hard time doing it. After all, as an inclusive society, we can't really argue that a Christian or Judeo-Christian outlook is better than even "hard-line" Islam, can we? </w:t>
      </w:r>
      <w:r w:rsidRPr="00336858">
        <w:rPr>
          <w:u w:val="single"/>
        </w:rPr>
        <w:t>The government's inability to talk about religion reached almost comical proportions in 2003</w:t>
      </w:r>
      <w:r w:rsidRPr="00336858">
        <w:rPr>
          <w:sz w:val="16"/>
        </w:rPr>
        <w:t xml:space="preserve">, when the Department of State launched a "cultural magazine" for young men and women in Arab-speaking countries. A special coordinator for public diplomacy in the State Department explained: "This is a long-term way to build a relationship with people who will be the future leaders of the Arab world.... This is, in a very subtle way, a vehicle for American values." "Hi" magazine focused on things like entertainment, technology, and sports. Among the early articles that I remember was one about sand-surfing and another about protecting against over-exposure to the sun. There was, of course, no direct discussion of religion or religious values. The magazine floundered for a year or two, added an English version, went online, and finally died a quiet death. It was a phenomenal waste of time and money. I don't know how we are going to resolve issues that surround our very different world views, but I am quite certain that </w:t>
      </w:r>
      <w:r w:rsidRPr="00336858">
        <w:rPr>
          <w:b/>
          <w:u w:val="single"/>
        </w:rPr>
        <w:t xml:space="preserve">restricting what we say - whether that means barring topics from textbooks or </w:t>
      </w:r>
      <w:r w:rsidRPr="007C0EC5">
        <w:rPr>
          <w:b/>
          <w:highlight w:val="yellow"/>
          <w:u w:val="single"/>
        </w:rPr>
        <w:t>rejecting the use of terms like</w:t>
      </w:r>
      <w:r w:rsidRPr="00336858">
        <w:rPr>
          <w:b/>
          <w:u w:val="single"/>
        </w:rPr>
        <w:t xml:space="preserve"> 'Islamic </w:t>
      </w:r>
      <w:r w:rsidRPr="007C0EC5">
        <w:rPr>
          <w:b/>
          <w:highlight w:val="yellow"/>
          <w:u w:val="single"/>
        </w:rPr>
        <w:t>terrorist'</w:t>
      </w:r>
      <w:r w:rsidRPr="00336858">
        <w:rPr>
          <w:b/>
          <w:u w:val="single"/>
        </w:rPr>
        <w:t xml:space="preserve"> and 'jihad' - </w:t>
      </w:r>
      <w:r w:rsidRPr="007C0EC5">
        <w:rPr>
          <w:b/>
          <w:highlight w:val="yellow"/>
          <w:u w:val="single"/>
        </w:rPr>
        <w:t>is not a good start</w:t>
      </w:r>
      <w:r w:rsidRPr="00336858">
        <w:rPr>
          <w:b/>
          <w:u w:val="single"/>
        </w:rPr>
        <w:t>.</w:t>
      </w:r>
      <w:r w:rsidRPr="00336858">
        <w:rPr>
          <w:sz w:val="16"/>
        </w:rPr>
        <w:t xml:space="preserve"> </w:t>
      </w:r>
      <w:r w:rsidRPr="00336858">
        <w:rPr>
          <w:u w:val="single"/>
        </w:rPr>
        <w:t>Let's first be honest in our language and our discussions. That will be hard, but it is the surest way to the truth. If we get to the truth, let's hope that we can also find peace</w:t>
      </w:r>
      <w:r w:rsidRPr="00336858">
        <w:rPr>
          <w:sz w:val="16"/>
        </w:rPr>
        <w:t>.</w:t>
      </w:r>
    </w:p>
    <w:p w:rsidR="00D76E62" w:rsidRPr="004062EE" w:rsidRDefault="00D76E62" w:rsidP="00D76E62"/>
    <w:p w:rsidR="00D76E62" w:rsidRDefault="00D76E62" w:rsidP="00D76E62">
      <w:pPr>
        <w:pStyle w:val="Heading2"/>
      </w:pPr>
      <w:r>
        <w:lastRenderedPageBreak/>
        <w:t>Case</w:t>
      </w:r>
    </w:p>
    <w:p w:rsidR="00D76E62" w:rsidRPr="007605C7" w:rsidRDefault="00D76E62" w:rsidP="00D76E62"/>
    <w:p w:rsidR="00D76E62" w:rsidRDefault="00D76E62" w:rsidP="00D76E62">
      <w:pPr>
        <w:pStyle w:val="Tag2"/>
      </w:pPr>
      <w:proofErr w:type="spellStart"/>
      <w:r>
        <w:t>Baudrillard</w:t>
      </w:r>
      <w:proofErr w:type="spellEnd"/>
      <w:r>
        <w:t xml:space="preserve"> is wrong – </w:t>
      </w:r>
    </w:p>
    <w:p w:rsidR="00D76E62" w:rsidRPr="00D76E62" w:rsidRDefault="00D76E62" w:rsidP="00D76E62"/>
    <w:p w:rsidR="00D76E62" w:rsidRDefault="00D76E62" w:rsidP="00D76E62">
      <w:pPr>
        <w:pStyle w:val="Tag2"/>
      </w:pPr>
      <w:r>
        <w:t>a) Objective knowledge is possible</w:t>
      </w:r>
    </w:p>
    <w:p w:rsidR="00D76E62" w:rsidRDefault="00D76E62" w:rsidP="00D76E62">
      <w:proofErr w:type="spellStart"/>
      <w:r w:rsidRPr="002B4192">
        <w:rPr>
          <w:rStyle w:val="CiteChar"/>
        </w:rPr>
        <w:t>Sayer</w:t>
      </w:r>
      <w:proofErr w:type="spellEnd"/>
      <w:r w:rsidRPr="002B4192">
        <w:rPr>
          <w:rStyle w:val="CiteChar"/>
        </w:rPr>
        <w:t xml:space="preserve"> 93</w:t>
      </w:r>
      <w:r>
        <w:t xml:space="preserve">, </w:t>
      </w:r>
      <w:r w:rsidRPr="00094329">
        <w:t>Department of Sociology, Lancaster University</w:t>
      </w:r>
      <w:proofErr w:type="gramStart"/>
      <w:r>
        <w:t>,  (</w:t>
      </w:r>
      <w:proofErr w:type="gramEnd"/>
      <w:r>
        <w:t xml:space="preserve">Andrew, “POSTMODERNIST THOUGHT IN GEOGRAPHY: A REALIST VIEW,” </w:t>
      </w:r>
      <w:r w:rsidRPr="00094329">
        <w:t>Antipode 25:4, pp. 320-344</w:t>
      </w:r>
      <w:r>
        <w:t xml:space="preserve">) </w:t>
      </w:r>
    </w:p>
    <w:p w:rsidR="00D76E62" w:rsidRDefault="00D76E62" w:rsidP="00D76E62">
      <w:pPr>
        <w:pStyle w:val="card"/>
      </w:pPr>
    </w:p>
    <w:p w:rsidR="00D76E62" w:rsidRPr="002B4192" w:rsidRDefault="00D76E62" w:rsidP="00D76E62">
      <w:pPr>
        <w:pStyle w:val="card"/>
        <w:ind w:left="0"/>
        <w:rPr>
          <w:rStyle w:val="StyleBoldUnderline"/>
        </w:rPr>
      </w:pPr>
      <w:r w:rsidRPr="00EA5522">
        <w:rPr>
          <w:sz w:val="16"/>
        </w:rPr>
        <w:t xml:space="preserve">The notion of absolute truth is clearly highly problematic. It is not only that we can’t say how we could ever know that we had found it but also that it’s far from clear what it could mean to say that a statement is absolutely </w:t>
      </w:r>
      <w:proofErr w:type="spellStart"/>
      <w:r w:rsidRPr="00EA5522">
        <w:rPr>
          <w:sz w:val="16"/>
        </w:rPr>
        <w:t>tru</w:t>
      </w:r>
      <w:proofErr w:type="spellEnd"/>
      <w:r>
        <w:rPr>
          <w:sz w:val="16"/>
        </w:rPr>
        <w:t xml:space="preserve">  n     </w:t>
      </w:r>
      <w:r w:rsidRPr="00EA5522">
        <w:rPr>
          <w:sz w:val="16"/>
        </w:rPr>
        <w:t xml:space="preserve">e of some state of affairs. From this, </w:t>
      </w:r>
      <w:r w:rsidRPr="00AA558E">
        <w:rPr>
          <w:sz w:val="16"/>
        </w:rPr>
        <w:t xml:space="preserve">some </w:t>
      </w:r>
      <w:r w:rsidRPr="00AA558E">
        <w:rPr>
          <w:rStyle w:val="StyleBoldUnderline"/>
          <w:highlight w:val="cyan"/>
        </w:rPr>
        <w:t>postmodernists conclude that truth</w:t>
      </w:r>
      <w:r w:rsidRPr="00AA558E">
        <w:rPr>
          <w:rStyle w:val="StyleBoldUnderline"/>
        </w:rPr>
        <w:t xml:space="preserve"> has nothing to do with correspondence with or representation of the real, and instead </w:t>
      </w:r>
      <w:r w:rsidRPr="00AA558E">
        <w:rPr>
          <w:rStyle w:val="StyleBoldUnderline"/>
          <w:highlight w:val="cyan"/>
        </w:rPr>
        <w:t>is</w:t>
      </w:r>
      <w:r w:rsidRPr="00AA558E">
        <w:rPr>
          <w:rStyle w:val="StyleBoldUnderline"/>
        </w:rPr>
        <w:t xml:space="preserve"> purely </w:t>
      </w:r>
      <w:r w:rsidRPr="00AA558E">
        <w:rPr>
          <w:rStyle w:val="StyleBoldUnderline"/>
          <w:highlight w:val="cyan"/>
        </w:rPr>
        <w:t>a matter of convention</w:t>
      </w:r>
      <w:r w:rsidRPr="00AA558E">
        <w:rPr>
          <w:rStyle w:val="StyleBoldUnderline"/>
        </w:rPr>
        <w:t>.</w:t>
      </w:r>
    </w:p>
    <w:p w:rsidR="00D76E62" w:rsidRPr="00AA558E" w:rsidRDefault="00D76E62" w:rsidP="00D76E62">
      <w:pPr>
        <w:pStyle w:val="card"/>
        <w:ind w:left="0"/>
        <w:rPr>
          <w:rStyle w:val="StyleBoldUnderline"/>
        </w:rPr>
      </w:pPr>
      <w:r w:rsidRPr="00AA558E">
        <w:rPr>
          <w:sz w:val="16"/>
          <w:szCs w:val="22"/>
        </w:rPr>
        <w:t xml:space="preserve">I </w:t>
      </w:r>
      <w:r w:rsidRPr="00AA558E">
        <w:rPr>
          <w:sz w:val="16"/>
        </w:rPr>
        <w:t xml:space="preserve">shall argue </w:t>
      </w:r>
      <w:r w:rsidRPr="00AA558E">
        <w:rPr>
          <w:rStyle w:val="citenon-boldChar"/>
          <w:rFonts w:eastAsia="Calibri"/>
          <w:sz w:val="16"/>
        </w:rPr>
        <w:t>that while the notion of absolute truth</w:t>
      </w:r>
      <w:r w:rsidRPr="00AA558E">
        <w:rPr>
          <w:sz w:val="16"/>
        </w:rPr>
        <w:t xml:space="preserve"> (or falsity) is untenable, especially where truth and falsity are seen as categorical opposites, </w:t>
      </w:r>
      <w:r w:rsidRPr="00AA558E">
        <w:rPr>
          <w:rStyle w:val="StyleBoldUnderline"/>
        </w:rPr>
        <w:t>we</w:t>
      </w:r>
      <w:r w:rsidRPr="00AA558E">
        <w:rPr>
          <w:sz w:val="16"/>
        </w:rPr>
        <w:t xml:space="preserve"> </w:t>
      </w:r>
      <w:r w:rsidRPr="00AA558E">
        <w:rPr>
          <w:rStyle w:val="StyleBoldUnderline"/>
        </w:rPr>
        <w:t xml:space="preserve">cannot afford to do without some kind of differentiation between the representational and practice-guiding capabilities of discourses. Thus </w:t>
      </w:r>
      <w:r w:rsidRPr="00AA558E">
        <w:rPr>
          <w:rStyle w:val="StyleBoldUnderline"/>
          <w:highlight w:val="cyan"/>
        </w:rPr>
        <w:t>the rejection of</w:t>
      </w:r>
      <w:r w:rsidRPr="00AA558E">
        <w:rPr>
          <w:rStyle w:val="StyleBoldUnderline"/>
        </w:rPr>
        <w:t xml:space="preserve"> notions of </w:t>
      </w:r>
      <w:r w:rsidRPr="00AA558E">
        <w:rPr>
          <w:rStyle w:val="StyleBoldUnderline"/>
          <w:highlight w:val="cyan"/>
        </w:rPr>
        <w:t>absolute truth need not stop us differentiating between</w:t>
      </w:r>
      <w:r w:rsidRPr="00AA558E">
        <w:rPr>
          <w:rStyle w:val="StyleBoldUnderline"/>
        </w:rPr>
        <w:t xml:space="preserve"> statements such as:</w:t>
      </w:r>
    </w:p>
    <w:p w:rsidR="00D76E62" w:rsidRPr="00AA558E" w:rsidRDefault="00D76E62" w:rsidP="00D76E62">
      <w:pPr>
        <w:pStyle w:val="card"/>
        <w:tabs>
          <w:tab w:val="left" w:pos="9272"/>
        </w:tabs>
        <w:ind w:left="0"/>
        <w:rPr>
          <w:rStyle w:val="StyleBoldUnderline"/>
        </w:rPr>
      </w:pPr>
      <w:r w:rsidRPr="00AA558E">
        <w:rPr>
          <w:rStyle w:val="StyleBoldUnderline"/>
        </w:rPr>
        <w:t xml:space="preserve">1. </w:t>
      </w:r>
      <w:r w:rsidRPr="00AA558E">
        <w:rPr>
          <w:rStyle w:val="StyleBoldUnderline"/>
          <w:highlight w:val="cyan"/>
        </w:rPr>
        <w:t>No-one died in the Gulf War</w:t>
      </w:r>
      <w:r w:rsidRPr="00AA558E">
        <w:rPr>
          <w:rStyle w:val="StyleBoldUnderline"/>
        </w:rPr>
        <w:t>.</w:t>
      </w:r>
    </w:p>
    <w:p w:rsidR="00D76E62" w:rsidRPr="002B4192" w:rsidRDefault="00D76E62" w:rsidP="00D76E62">
      <w:pPr>
        <w:pStyle w:val="card"/>
        <w:ind w:left="0"/>
        <w:rPr>
          <w:rStyle w:val="StyleBoldUnderline"/>
        </w:rPr>
      </w:pPr>
      <w:r w:rsidRPr="00AA558E">
        <w:rPr>
          <w:rStyle w:val="StyleBoldUnderline"/>
        </w:rPr>
        <w:t xml:space="preserve">2. </w:t>
      </w:r>
      <w:r w:rsidRPr="00AA558E">
        <w:rPr>
          <w:rStyle w:val="StyleBoldUnderline"/>
          <w:highlight w:val="cyan"/>
        </w:rPr>
        <w:t>Thousands died</w:t>
      </w:r>
      <w:r w:rsidRPr="00AA558E">
        <w:rPr>
          <w:rStyle w:val="StyleBoldUnderline"/>
        </w:rPr>
        <w:t xml:space="preserve"> in the Gulf War</w:t>
      </w:r>
      <w:r w:rsidRPr="002B4192">
        <w:rPr>
          <w:rStyle w:val="StyleBoldUnderline"/>
        </w:rPr>
        <w:t>.</w:t>
      </w:r>
    </w:p>
    <w:p w:rsidR="00D76E62" w:rsidRDefault="00D76E62" w:rsidP="00D76E62">
      <w:pPr>
        <w:pStyle w:val="card"/>
        <w:ind w:left="0"/>
      </w:pPr>
      <w:r w:rsidRPr="00AA558E">
        <w:rPr>
          <w:rStyle w:val="StyleBoldUnderline"/>
        </w:rPr>
        <w:t>Nor need we reduce the warrant for such statements to pure agreement or power</w:t>
      </w:r>
      <w:r w:rsidRPr="00AA558E">
        <w:rPr>
          <w:sz w:val="16"/>
        </w:rPr>
        <w:t xml:space="preserve">. </w:t>
      </w:r>
      <w:r w:rsidRPr="00AA558E">
        <w:rPr>
          <w:sz w:val="16"/>
          <w:szCs w:val="22"/>
        </w:rPr>
        <w:t xml:space="preserve">If </w:t>
      </w:r>
      <w:r w:rsidRPr="00AA558E">
        <w:rPr>
          <w:sz w:val="16"/>
        </w:rPr>
        <w:t xml:space="preserve">science discovered absolute truths then the history of science would be unintelligible for scarcely any ideas have escaped revision. Yet presumably </w:t>
      </w:r>
      <w:r w:rsidRPr="00AA558E">
        <w:rPr>
          <w:rStyle w:val="StyleBoldUnderline"/>
          <w:highlight w:val="cyan"/>
        </w:rPr>
        <w:t>there is</w:t>
      </w:r>
      <w:r w:rsidRPr="00AA558E">
        <w:rPr>
          <w:rStyle w:val="StyleBoldUnderline"/>
        </w:rPr>
        <w:t xml:space="preserve"> also </w:t>
      </w:r>
      <w:r w:rsidRPr="00AA558E">
        <w:rPr>
          <w:rStyle w:val="StyleBoldUnderline"/>
          <w:highlight w:val="cyan"/>
        </w:rPr>
        <w:t>scientific progress</w:t>
      </w:r>
      <w:r w:rsidRPr="00AA558E">
        <w:rPr>
          <w:rStyle w:val="StyleBoldUnderline"/>
        </w:rPr>
        <w:t xml:space="preserve">, </w:t>
      </w:r>
      <w:r w:rsidRPr="00AA558E">
        <w:rPr>
          <w:sz w:val="16"/>
        </w:rPr>
        <w:t xml:space="preserve">otherwise we would be using quill pens and stagecoaches rather than </w:t>
      </w:r>
      <w:proofErr w:type="spellStart"/>
      <w:r w:rsidRPr="00AA558E">
        <w:rPr>
          <w:sz w:val="16"/>
        </w:rPr>
        <w:t>wordprocessors</w:t>
      </w:r>
      <w:proofErr w:type="spellEnd"/>
      <w:r w:rsidRPr="00AA558E">
        <w:rPr>
          <w:sz w:val="16"/>
        </w:rPr>
        <w:t xml:space="preserve"> and fax machines.</w:t>
      </w:r>
      <w:r w:rsidRPr="00AA558E">
        <w:rPr>
          <w:rStyle w:val="StyleBoldUnderline"/>
        </w:rPr>
        <w:t xml:space="preserve"> The ability of scientists to manipulate nature has clearly increased enormously, even though their interventions often also have unforeseen effects. </w:t>
      </w:r>
      <w:r w:rsidRPr="00AA558E">
        <w:rPr>
          <w:rStyle w:val="StyleBoldUnderline"/>
          <w:highlight w:val="cyan"/>
        </w:rPr>
        <w:t>Accepting that knowledge is fallible does not mean</w:t>
      </w:r>
      <w:r w:rsidRPr="00AA558E">
        <w:rPr>
          <w:rStyle w:val="StyleBoldUnderline"/>
        </w:rPr>
        <w:t xml:space="preserve"> that </w:t>
      </w:r>
      <w:r w:rsidRPr="00AA558E">
        <w:rPr>
          <w:rStyle w:val="StyleBoldUnderline"/>
          <w:highlight w:val="cyan"/>
        </w:rPr>
        <w:t>it should be taken as</w:t>
      </w:r>
      <w:r w:rsidRPr="00AA558E">
        <w:rPr>
          <w:rStyle w:val="StyleBoldUnderline"/>
        </w:rPr>
        <w:t xml:space="preserve"> all </w:t>
      </w:r>
      <w:r w:rsidRPr="00AA558E">
        <w:rPr>
          <w:rStyle w:val="StyleBoldUnderline"/>
          <w:highlight w:val="cyan"/>
        </w:rPr>
        <w:t>equally false</w:t>
      </w:r>
      <w:r w:rsidRPr="00AA558E">
        <w:rPr>
          <w:rStyle w:val="StyleBoldUnderline"/>
        </w:rPr>
        <w:t xml:space="preserve"> or true, or equally </w:t>
      </w:r>
      <w:proofErr w:type="spellStart"/>
      <w:r w:rsidRPr="00AA558E">
        <w:rPr>
          <w:rStyle w:val="StyleBoldUnderline"/>
        </w:rPr>
        <w:t>practicallyhdequate</w:t>
      </w:r>
      <w:proofErr w:type="spellEnd"/>
      <w:r w:rsidRPr="00AA558E">
        <w:rPr>
          <w:sz w:val="16"/>
        </w:rPr>
        <w:t xml:space="preserve">. </w:t>
      </w:r>
      <w:r w:rsidRPr="00AA558E">
        <w:rPr>
          <w:sz w:val="16"/>
          <w:szCs w:val="22"/>
        </w:rPr>
        <w:t xml:space="preserve">(I </w:t>
      </w:r>
      <w:r w:rsidRPr="00AA558E">
        <w:rPr>
          <w:sz w:val="16"/>
        </w:rPr>
        <w:t>will give a social example shortly.)</w:t>
      </w:r>
    </w:p>
    <w:p w:rsidR="00D76E62" w:rsidRPr="00BF1BEF" w:rsidRDefault="00D76E62" w:rsidP="00D76E62">
      <w:pPr>
        <w:pStyle w:val="card"/>
        <w:ind w:left="0"/>
      </w:pPr>
      <w:r w:rsidRPr="00AA558E">
        <w:rPr>
          <w:rStyle w:val="StyleBoldUnderline"/>
        </w:rPr>
        <w:t>A common and older response to our inability to claim absolute truth for any beliefs is to say that our beliefs are therefore not objective but “individual, subjective matters of opinion</w:t>
      </w:r>
      <w:r w:rsidRPr="00AA558E">
        <w:rPr>
          <w:sz w:val="16"/>
        </w:rPr>
        <w:t xml:space="preserve">.” Thus the reaction of Archer (1987:392) and </w:t>
      </w:r>
      <w:proofErr w:type="spellStart"/>
      <w:r w:rsidRPr="00AA558E">
        <w:rPr>
          <w:sz w:val="16"/>
        </w:rPr>
        <w:t>Cloke</w:t>
      </w:r>
      <w:proofErr w:type="spellEnd"/>
      <w:r w:rsidRPr="00AA558E">
        <w:rPr>
          <w:sz w:val="16"/>
        </w:rPr>
        <w:t xml:space="preserve"> et al. (1991: 169) to the acknowledged fallibility of realists’ claims about necessity in the world was to say that this admission shows them to be nothing more than matters of ”individual </w:t>
      </w:r>
      <w:proofErr w:type="spellStart"/>
      <w:r w:rsidRPr="00AA558E">
        <w:rPr>
          <w:sz w:val="16"/>
        </w:rPr>
        <w:t>judgement</w:t>
      </w:r>
      <w:proofErr w:type="spellEnd"/>
      <w:r w:rsidRPr="00AA558E">
        <w:rPr>
          <w:sz w:val="16"/>
        </w:rPr>
        <w:t xml:space="preserve">.” Archer and </w:t>
      </w:r>
      <w:proofErr w:type="spellStart"/>
      <w:r w:rsidRPr="00AA558E">
        <w:rPr>
          <w:sz w:val="16"/>
        </w:rPr>
        <w:t>Cloke</w:t>
      </w:r>
      <w:proofErr w:type="spellEnd"/>
      <w:r w:rsidRPr="00AA558E">
        <w:rPr>
          <w:sz w:val="16"/>
        </w:rPr>
        <w:t xml:space="preserve"> et al. thus show themselves to be still in the grip of an impoverished dualism of naive objectivism and idealism, for they can apparently see no alternatives other than those of absolute truth and mere ”subjective” opinion. </w:t>
      </w:r>
      <w:r w:rsidRPr="00AA558E">
        <w:rPr>
          <w:rStyle w:val="StyleBoldUnderline"/>
        </w:rPr>
        <w:t xml:space="preserve">It hardly makes sense to say of an old “falsified” theory in science, such as that of Galileo, that it suffered from being merely subjective opinion, or the product of individual </w:t>
      </w:r>
      <w:proofErr w:type="spellStart"/>
      <w:r w:rsidRPr="00AA558E">
        <w:rPr>
          <w:rStyle w:val="StyleBoldUnderline"/>
        </w:rPr>
        <w:t>judgement</w:t>
      </w:r>
      <w:proofErr w:type="spellEnd"/>
      <w:r w:rsidRPr="00AA558E">
        <w:rPr>
          <w:sz w:val="16"/>
        </w:rPr>
        <w:t xml:space="preserve">. </w:t>
      </w:r>
      <w:r w:rsidRPr="00AA558E">
        <w:rPr>
          <w:rStyle w:val="StyleBoldUnderline"/>
        </w:rPr>
        <w:t>Such conclusions do justice to neither subjectivity nor objectivity. The ideas were not an isolated “</w:t>
      </w:r>
      <w:proofErr w:type="spellStart"/>
      <w:r w:rsidRPr="00AA558E">
        <w:rPr>
          <w:rStyle w:val="StyleBoldUnderline"/>
        </w:rPr>
        <w:t>subjective”opinion</w:t>
      </w:r>
      <w:proofErr w:type="spellEnd"/>
      <w:r w:rsidRPr="00AA558E">
        <w:rPr>
          <w:rStyle w:val="StyleBoldUnderline"/>
        </w:rPr>
        <w:t xml:space="preserve"> but were held collectively and hence were </w:t>
      </w:r>
      <w:proofErr w:type="spellStart"/>
      <w:r w:rsidRPr="00AA558E">
        <w:rPr>
          <w:rStyle w:val="StyleBoldUnderline"/>
        </w:rPr>
        <w:t>intersubjective</w:t>
      </w:r>
      <w:proofErr w:type="spellEnd"/>
      <w:r w:rsidRPr="00AA558E">
        <w:rPr>
          <w:sz w:val="16"/>
        </w:rPr>
        <w:t>. Moreover, up to a point, they “worked in practice; they could be objectified.</w:t>
      </w:r>
    </w:p>
    <w:p w:rsidR="00D76E62" w:rsidRPr="00FC527E" w:rsidRDefault="00D76E62" w:rsidP="00D76E62">
      <w:pPr>
        <w:pStyle w:val="card"/>
        <w:ind w:left="0"/>
        <w:rPr>
          <w:sz w:val="14"/>
          <w:szCs w:val="14"/>
        </w:rPr>
      </w:pPr>
      <w:r w:rsidRPr="00FC527E">
        <w:rPr>
          <w:sz w:val="14"/>
          <w:szCs w:val="14"/>
        </w:rPr>
        <w:t xml:space="preserve">In order to understand the implications of the subjective side of knowledge, it is essential to counter a common elision between two different senses of ”objectivity” and ”subjectivity.” Objective1 can mean pertaining to objects and subjective1 can mean pertaining to subjects (i. e. , knowing subjects and their consciousness, social character, identity). “Objective2,” meaning “true,” or at least practically adequate, encourages a contrast with “subjective2” as fallible, speculative, “mere opinion,” hence as not true or cognitively inferior. The conflation of these two senses of the dualism is particularly damaging, because, by a sleight of hand it blocks the important questions: why should knowledge of external objects be superior to knowledge of self?; why should consciousness, identity and social context be assumed to be antithetical to objectivity2?; are we not interested in getting an objective2 understanding of people’s </w:t>
      </w:r>
      <w:proofErr w:type="spellStart"/>
      <w:r w:rsidRPr="00FC527E">
        <w:rPr>
          <w:sz w:val="14"/>
          <w:szCs w:val="14"/>
        </w:rPr>
        <w:t>subjectivityl</w:t>
      </w:r>
      <w:proofErr w:type="spellEnd"/>
      <w:r w:rsidRPr="00FC527E">
        <w:rPr>
          <w:sz w:val="14"/>
          <w:szCs w:val="14"/>
        </w:rPr>
        <w:t>?</w:t>
      </w:r>
    </w:p>
    <w:p w:rsidR="00D76E62" w:rsidRPr="00FC527E" w:rsidRDefault="00D76E62" w:rsidP="00D76E62">
      <w:pPr>
        <w:pStyle w:val="card"/>
        <w:ind w:left="0"/>
        <w:rPr>
          <w:sz w:val="14"/>
          <w:szCs w:val="14"/>
        </w:rPr>
      </w:pPr>
      <w:r w:rsidRPr="00FC527E">
        <w:rPr>
          <w:sz w:val="14"/>
          <w:szCs w:val="14"/>
        </w:rPr>
        <w:t xml:space="preserve">Sometimes the writer’s </w:t>
      </w:r>
      <w:proofErr w:type="spellStart"/>
      <w:r w:rsidRPr="00FC527E">
        <w:rPr>
          <w:sz w:val="14"/>
          <w:szCs w:val="14"/>
        </w:rPr>
        <w:t>subjectivityl</w:t>
      </w:r>
      <w:proofErr w:type="spellEnd"/>
      <w:r w:rsidRPr="00FC527E">
        <w:rPr>
          <w:sz w:val="14"/>
          <w:szCs w:val="14"/>
        </w:rPr>
        <w:t xml:space="preserve"> can be a hindrance, particularly where it is unacknowledged, as Deutsche (1991) and Massey (1991) argue - rightly, in my view - for Harvey’s The Condition of </w:t>
      </w:r>
      <w:proofErr w:type="spellStart"/>
      <w:r w:rsidRPr="00FC527E">
        <w:rPr>
          <w:sz w:val="14"/>
          <w:szCs w:val="14"/>
        </w:rPr>
        <w:t>Postmodemity</w:t>
      </w:r>
      <w:proofErr w:type="spellEnd"/>
      <w:r w:rsidRPr="00FC527E">
        <w:rPr>
          <w:sz w:val="14"/>
          <w:szCs w:val="14"/>
        </w:rPr>
        <w:t>. But it doesn’t mean that it is necessarily a hindrance, or that deficiencies in an author’s account must automatically be attributable to his or her social coordinates. Sometimes, it can be an advantage, enabling people to see what others in different positions cannot see (</w:t>
      </w:r>
      <w:proofErr w:type="spellStart"/>
      <w:r w:rsidRPr="00FC527E">
        <w:rPr>
          <w:sz w:val="14"/>
          <w:szCs w:val="14"/>
        </w:rPr>
        <w:t>Haraway</w:t>
      </w:r>
      <w:proofErr w:type="spellEnd"/>
      <w:r w:rsidRPr="00FC527E">
        <w:rPr>
          <w:sz w:val="14"/>
          <w:szCs w:val="14"/>
        </w:rPr>
        <w:t xml:space="preserve">, 1991). But it doesn’t provide any epistemological privileges: to suppose otherwise is to combine relativism (the subject is always right), the metaphysics of presence (subjects are always transparent to themselves), and empiricism (their experience validates their knowledge). The implications of an author‘s social location for the adequacy of what he or she writes is always an a posteriori matter. To acknowledge this is not to belittle the importance of the “situated character of knowledge; on the contrary, as authors such as </w:t>
      </w:r>
      <w:proofErr w:type="spellStart"/>
      <w:r w:rsidRPr="00FC527E">
        <w:rPr>
          <w:sz w:val="14"/>
          <w:szCs w:val="14"/>
        </w:rPr>
        <w:t>Haraway</w:t>
      </w:r>
      <w:proofErr w:type="spellEnd"/>
      <w:r w:rsidRPr="00FC527E">
        <w:rPr>
          <w:sz w:val="14"/>
          <w:szCs w:val="14"/>
        </w:rPr>
        <w:t xml:space="preserve"> have shown, the a posteriori question is well worth pursuing.</w:t>
      </w:r>
    </w:p>
    <w:p w:rsidR="00D76E62" w:rsidRPr="002B4192" w:rsidRDefault="00D76E62" w:rsidP="00D76E62">
      <w:pPr>
        <w:pStyle w:val="card"/>
        <w:ind w:left="0"/>
        <w:rPr>
          <w:rStyle w:val="StyleBoldUnderline"/>
        </w:rPr>
      </w:pPr>
      <w:r w:rsidRPr="00AA558E">
        <w:rPr>
          <w:sz w:val="16"/>
        </w:rPr>
        <w:t xml:space="preserve">Whatever is accepted as true is obviously in one sense conventional, but that does not mean to say that there is no relationship of representation or correspondence. </w:t>
      </w:r>
      <w:r w:rsidRPr="00AA558E">
        <w:rPr>
          <w:rStyle w:val="UnderlineBold"/>
          <w:highlight w:val="cyan"/>
        </w:rPr>
        <w:t>Just because knowledge does not “mirror” nature</w:t>
      </w:r>
      <w:r w:rsidRPr="00AA558E">
        <w:rPr>
          <w:rStyle w:val="StyleBoldUnderline"/>
        </w:rPr>
        <w:t xml:space="preserve">, to use </w:t>
      </w:r>
      <w:proofErr w:type="spellStart"/>
      <w:r w:rsidRPr="00AA558E">
        <w:rPr>
          <w:rStyle w:val="StyleBoldUnderline"/>
        </w:rPr>
        <w:t>Rorty’s</w:t>
      </w:r>
      <w:proofErr w:type="spellEnd"/>
      <w:r w:rsidRPr="00AA558E">
        <w:rPr>
          <w:rStyle w:val="StyleBoldUnderline"/>
        </w:rPr>
        <w:t xml:space="preserve"> metaphor, it </w:t>
      </w:r>
      <w:r w:rsidRPr="00AA558E">
        <w:rPr>
          <w:rStyle w:val="UnderlineBold"/>
          <w:highlight w:val="cyan"/>
        </w:rPr>
        <w:t>does not prevent it from serving as a guide to material practice</w:t>
      </w:r>
      <w:r w:rsidRPr="00AA558E">
        <w:rPr>
          <w:sz w:val="16"/>
        </w:rPr>
        <w:t xml:space="preserve"> (</w:t>
      </w:r>
      <w:proofErr w:type="spellStart"/>
      <w:r w:rsidRPr="00AA558E">
        <w:rPr>
          <w:sz w:val="16"/>
        </w:rPr>
        <w:t>Rorty</w:t>
      </w:r>
      <w:proofErr w:type="spellEnd"/>
      <w:r w:rsidRPr="00AA558E">
        <w:rPr>
          <w:sz w:val="16"/>
        </w:rPr>
        <w:t xml:space="preserve">, 1980). </w:t>
      </w:r>
      <w:r w:rsidRPr="00AA558E">
        <w:rPr>
          <w:rStyle w:val="StyleBoldUnderline"/>
        </w:rPr>
        <w:t xml:space="preserve">Whatever the difficulties of explaining what correspondence or representation might mean, the alternative of </w:t>
      </w:r>
      <w:r w:rsidRPr="00AA558E">
        <w:rPr>
          <w:rStyle w:val="StyleBoldUnderline"/>
          <w:highlight w:val="cyan"/>
        </w:rPr>
        <w:t>truth</w:t>
      </w:r>
      <w:r w:rsidRPr="00AA558E">
        <w:rPr>
          <w:rStyle w:val="StyleBoldUnderline"/>
        </w:rPr>
        <w:t xml:space="preserve"> purely </w:t>
      </w:r>
      <w:r w:rsidRPr="00AA558E">
        <w:rPr>
          <w:rStyle w:val="StyleBoldUnderline"/>
          <w:highlight w:val="cyan"/>
        </w:rPr>
        <w:t>as a matter of convention</w:t>
      </w:r>
      <w:r w:rsidRPr="00AA558E">
        <w:rPr>
          <w:rStyle w:val="StyleBoldUnderline"/>
        </w:rPr>
        <w:t xml:space="preserve"> is far worse, for it </w:t>
      </w:r>
      <w:r w:rsidRPr="00AA558E">
        <w:rPr>
          <w:rStyle w:val="StyleBoldUnderline"/>
          <w:highlight w:val="cyan"/>
        </w:rPr>
        <w:t>cannot debar</w:t>
      </w:r>
      <w:r w:rsidRPr="00AA558E">
        <w:rPr>
          <w:rStyle w:val="StyleBoldUnderline"/>
        </w:rPr>
        <w:t xml:space="preserve"> “silly </w:t>
      </w:r>
      <w:r w:rsidRPr="00AA558E">
        <w:rPr>
          <w:rStyle w:val="StyleBoldUnderline"/>
          <w:highlight w:val="cyan"/>
        </w:rPr>
        <w:t>relativism</w:t>
      </w:r>
      <w:r w:rsidRPr="00AA558E">
        <w:rPr>
          <w:sz w:val="16"/>
        </w:rPr>
        <w:t xml:space="preserve">” (another of </w:t>
      </w:r>
      <w:proofErr w:type="spellStart"/>
      <w:r w:rsidRPr="00AA558E">
        <w:rPr>
          <w:sz w:val="16"/>
        </w:rPr>
        <w:t>Rorty‘s</w:t>
      </w:r>
      <w:proofErr w:type="spellEnd"/>
      <w:r w:rsidRPr="00AA558E">
        <w:rPr>
          <w:sz w:val="16"/>
        </w:rPr>
        <w:t xml:space="preserve"> terms), </w:t>
      </w:r>
      <w:r w:rsidRPr="00AA558E">
        <w:rPr>
          <w:rStyle w:val="StyleBoldUnderline"/>
        </w:rPr>
        <w:t xml:space="preserve">according to which we can safely adhere to just any conventions. </w:t>
      </w:r>
      <w:r w:rsidRPr="00AA558E">
        <w:rPr>
          <w:rStyle w:val="StyleBoldUnderline"/>
          <w:highlight w:val="cyan"/>
        </w:rPr>
        <w:t>Not just anything goes</w:t>
      </w:r>
      <w:r w:rsidRPr="00AA558E">
        <w:rPr>
          <w:sz w:val="16"/>
        </w:rPr>
        <w:t xml:space="preserve"> (Dear, 1988). </w:t>
      </w:r>
      <w:r w:rsidRPr="00AA558E">
        <w:rPr>
          <w:rStyle w:val="StyleBoldUnderline"/>
        </w:rPr>
        <w:t xml:space="preserve">If truth were purely a matter of convention, we would be able to live by any convention we cared to invent: we don’t because we can’t. We can drop the idea of truth as absolute but </w:t>
      </w:r>
      <w:r w:rsidRPr="00AA558E">
        <w:rPr>
          <w:rStyle w:val="StyleBoldUnderline"/>
          <w:highlight w:val="cyan"/>
        </w:rPr>
        <w:t>we can’t ignore the relationship between discourse and the world</w:t>
      </w:r>
      <w:r w:rsidRPr="00AA558E">
        <w:rPr>
          <w:rStyle w:val="StyleBoldUnderline"/>
        </w:rPr>
        <w:t>. We can act more successfully on the basis of some conventions than others because their relationship to the structures of the world is different.</w:t>
      </w:r>
    </w:p>
    <w:p w:rsidR="00D76E62" w:rsidRPr="00BF1BEF" w:rsidRDefault="00D76E62" w:rsidP="00D76E62">
      <w:pPr>
        <w:pStyle w:val="card"/>
        <w:ind w:left="0"/>
      </w:pPr>
      <w:r w:rsidRPr="00AA558E">
        <w:rPr>
          <w:sz w:val="16"/>
        </w:rPr>
        <w:t xml:space="preserve">So </w:t>
      </w:r>
      <w:proofErr w:type="spellStart"/>
      <w:r w:rsidRPr="00AA558E">
        <w:rPr>
          <w:rStyle w:val="StyleBoldUnderline"/>
        </w:rPr>
        <w:t>fallibilism</w:t>
      </w:r>
      <w:proofErr w:type="spellEnd"/>
      <w:r w:rsidRPr="00AA558E">
        <w:rPr>
          <w:rStyle w:val="StyleBoldUnderline"/>
        </w:rPr>
        <w:t xml:space="preserve"> provides no warrant for the idea that our beliefs are unconstrained, and that </w:t>
      </w:r>
      <w:r w:rsidRPr="0033753C">
        <w:rPr>
          <w:rStyle w:val="StyleBoldUnderline"/>
          <w:highlight w:val="cyan"/>
        </w:rPr>
        <w:t>people could</w:t>
      </w:r>
      <w:r w:rsidRPr="00AA558E">
        <w:rPr>
          <w:sz w:val="16"/>
        </w:rPr>
        <w:t xml:space="preserve">, like Man&lt; and Engels’ new revolutionary philosopher, </w:t>
      </w:r>
      <w:r w:rsidRPr="0033753C">
        <w:rPr>
          <w:rStyle w:val="StyleBoldUnderline"/>
          <w:highlight w:val="cyan"/>
        </w:rPr>
        <w:t>believe anything</w:t>
      </w:r>
      <w:r w:rsidRPr="00AA558E">
        <w:rPr>
          <w:rStyle w:val="StyleBoldUnderline"/>
        </w:rPr>
        <w:t xml:space="preserve"> they liked </w:t>
      </w:r>
      <w:r w:rsidRPr="0033753C">
        <w:rPr>
          <w:rStyle w:val="StyleBoldUnderline"/>
          <w:highlight w:val="cyan"/>
        </w:rPr>
        <w:t>with impunity</w:t>
      </w:r>
      <w:r w:rsidRPr="00AA558E">
        <w:rPr>
          <w:sz w:val="16"/>
        </w:rPr>
        <w:t xml:space="preserve">. If they could, they would surely be </w:t>
      </w:r>
      <w:r w:rsidRPr="00AA558E">
        <w:rPr>
          <w:sz w:val="16"/>
        </w:rPr>
        <w:lastRenderedPageBreak/>
        <w:t xml:space="preserve">infallible. </w:t>
      </w:r>
      <w:r w:rsidRPr="00AA558E">
        <w:rPr>
          <w:rStyle w:val="UnderlineBold"/>
          <w:highlight w:val="cyan"/>
        </w:rPr>
        <w:t>This is why idealis</w:t>
      </w:r>
      <w:r w:rsidRPr="0033753C">
        <w:rPr>
          <w:rStyle w:val="UnderlineBold"/>
          <w:highlight w:val="cyan"/>
        </w:rPr>
        <w:t>m is so dogmatic, and why</w:t>
      </w:r>
      <w:r w:rsidRPr="00AA558E">
        <w:rPr>
          <w:sz w:val="16"/>
        </w:rPr>
        <w:t xml:space="preserve">, ironically, </w:t>
      </w:r>
      <w:r w:rsidRPr="0033753C">
        <w:rPr>
          <w:rStyle w:val="UnderlineBold"/>
          <w:highlight w:val="cyan"/>
        </w:rPr>
        <w:t>it can support authoritarianism</w:t>
      </w:r>
      <w:r w:rsidRPr="00AA558E">
        <w:rPr>
          <w:sz w:val="16"/>
        </w:rPr>
        <w:t xml:space="preserve">. </w:t>
      </w:r>
      <w:r w:rsidRPr="00AA558E">
        <w:rPr>
          <w:rStyle w:val="StyleBoldUnderline"/>
        </w:rPr>
        <w:t>The “linguistic turn” in philosophy has established that words or utterances do not refer singly and permanently to objects and that their meaning always depends on the “play of difference” within wider fields of signifiers, which are open to multiple and ever-shifting interpretations, as one text is read in the light of others</w:t>
      </w:r>
      <w:r w:rsidRPr="00AA558E">
        <w:rPr>
          <w:sz w:val="16"/>
        </w:rPr>
        <w:t xml:space="preserve">. </w:t>
      </w:r>
      <w:r w:rsidRPr="00AA558E">
        <w:rPr>
          <w:rStyle w:val="StyleBoldUnderline"/>
        </w:rPr>
        <w:t>Authors or speakers are therefore never fully in control of language, there is always slippage and scope for alternative readings.</w:t>
      </w:r>
    </w:p>
    <w:p w:rsidR="00D76E62" w:rsidRDefault="00D76E62" w:rsidP="00D76E62"/>
    <w:p w:rsidR="00D76E62" w:rsidRDefault="00D76E62" w:rsidP="00D76E62">
      <w:pPr>
        <w:pStyle w:val="Tag2"/>
      </w:pPr>
      <w:r>
        <w:t>US disengagement causes nuclear war</w:t>
      </w:r>
    </w:p>
    <w:p w:rsidR="00D76E62" w:rsidRDefault="00D76E62" w:rsidP="00D76E62">
      <w:r w:rsidRPr="00BF39FD">
        <w:rPr>
          <w:rStyle w:val="CiteChar"/>
        </w:rPr>
        <w:t>Barnett</w:t>
      </w:r>
      <w:r>
        <w:t xml:space="preserve">, Professor, Warfare Analysis and Research </w:t>
      </w:r>
      <w:proofErr w:type="spellStart"/>
      <w:r>
        <w:t>Dept</w:t>
      </w:r>
      <w:proofErr w:type="spellEnd"/>
      <w:r>
        <w:t xml:space="preserve"> – U.S. Naval War College, 3/7/</w:t>
      </w:r>
      <w:r w:rsidRPr="00BF39FD">
        <w:rPr>
          <w:rStyle w:val="CiteChar"/>
        </w:rPr>
        <w:t>’11</w:t>
      </w:r>
    </w:p>
    <w:p w:rsidR="00D76E62" w:rsidRDefault="00D76E62" w:rsidP="00D76E62">
      <w:r>
        <w:t xml:space="preserve">(Thomas, </w:t>
      </w:r>
      <w:r w:rsidRPr="00BF39FD">
        <w:t>“The New Rules: Leadership Fatigue Puts U.S., and Globalization, at Crossroads,”</w:t>
      </w:r>
      <w:r>
        <w:t xml:space="preserve"> </w:t>
      </w:r>
      <w:hyperlink r:id="rId11" w:history="1">
        <w:r w:rsidRPr="00BF39FD">
          <w:t>http://www.worldpoliticsreview.com/articles/8099/the-new-rules-leadership-fatigue-puts-u-s-and-globalization-at-crossroads</w:t>
        </w:r>
      </w:hyperlink>
      <w:r>
        <w:t>)</w:t>
      </w:r>
    </w:p>
    <w:p w:rsidR="00D76E62" w:rsidRPr="00BF39FD" w:rsidRDefault="00D76E62" w:rsidP="00D76E62">
      <w:pPr>
        <w:rPr>
          <w:rStyle w:val="TitleChar"/>
        </w:rPr>
      </w:pPr>
      <w:r>
        <w:t> </w:t>
      </w:r>
    </w:p>
    <w:p w:rsidR="00D76E62" w:rsidRPr="00382E0D" w:rsidRDefault="00D76E62" w:rsidP="00D76E62">
      <w:pPr>
        <w:rPr>
          <w:rStyle w:val="TitleChar"/>
        </w:rPr>
      </w:pPr>
      <w:r w:rsidRPr="00BF39FD">
        <w:t xml:space="preserve">Events in Libya are a further reminder for </w:t>
      </w:r>
      <w:r w:rsidRPr="006044C1">
        <w:rPr>
          <w:rStyle w:val="TitleChar"/>
          <w:highlight w:val="cyan"/>
        </w:rPr>
        <w:t>Americans</w:t>
      </w:r>
      <w:r w:rsidRPr="00BF39FD">
        <w:t xml:space="preserve"> that we </w:t>
      </w:r>
      <w:r w:rsidRPr="006044C1">
        <w:rPr>
          <w:rStyle w:val="UnderlineBold"/>
          <w:highlight w:val="cyan"/>
        </w:rPr>
        <w:t>stand at a crossroads</w:t>
      </w:r>
      <w:r w:rsidRPr="00BF39FD">
        <w:rPr>
          <w:rStyle w:val="UnderlineBold"/>
        </w:rPr>
        <w:t xml:space="preserve"> in our continuing evolution as the world's </w:t>
      </w:r>
      <w:r w:rsidRPr="00BF39FD">
        <w:rPr>
          <w:rStyle w:val="TitleChar"/>
        </w:rPr>
        <w:t>sole full-service superpower</w:t>
      </w:r>
      <w:r w:rsidRPr="00BF39FD">
        <w:t xml:space="preserve">. </w:t>
      </w:r>
      <w:r w:rsidRPr="00BF39FD">
        <w:rPr>
          <w:rStyle w:val="TitleChar"/>
        </w:rPr>
        <w:t>Unfortunately</w:t>
      </w:r>
      <w:r w:rsidRPr="00BF39FD">
        <w:t xml:space="preserve">, </w:t>
      </w:r>
      <w:r w:rsidRPr="00BF39FD">
        <w:rPr>
          <w:rStyle w:val="TitleChar"/>
        </w:rPr>
        <w:t>we are increasingly seeking change without cost, and shirking from risk because we are tired of the responsibility</w:t>
      </w:r>
      <w:r w:rsidRPr="00BF39FD">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w:t>
      </w:r>
      <w:r w:rsidRPr="00BF39FD">
        <w:rPr>
          <w:rStyle w:val="TitleChar"/>
        </w:rPr>
        <w:t> </w:t>
      </w:r>
      <w:r w:rsidRPr="00BF39FD">
        <w:t xml:space="preserve">It is worth first examining the larger picture: </w:t>
      </w:r>
      <w:r w:rsidRPr="00BF39FD">
        <w:rPr>
          <w:rStyle w:val="TitleChar"/>
        </w:rPr>
        <w:t xml:space="preserve">We live </w:t>
      </w:r>
      <w:r w:rsidRPr="006044C1">
        <w:rPr>
          <w:rStyle w:val="TitleChar"/>
          <w:highlight w:val="cyan"/>
        </w:rPr>
        <w:t>in</w:t>
      </w:r>
      <w:r w:rsidRPr="00BF39FD">
        <w:rPr>
          <w:rStyle w:val="TitleChar"/>
        </w:rPr>
        <w:t xml:space="preserve"> a time of arguably </w:t>
      </w:r>
      <w:r w:rsidRPr="006044C1">
        <w:rPr>
          <w:rStyle w:val="UnderlineBold"/>
          <w:highlight w:val="cyan"/>
        </w:rPr>
        <w:t>the greatest structural change in the global order</w:t>
      </w:r>
      <w:r w:rsidRPr="00BF39FD">
        <w:rPr>
          <w:rStyle w:val="UnderlineBold"/>
        </w:rPr>
        <w:t xml:space="preserve"> yet endured</w:t>
      </w:r>
      <w:r w:rsidRPr="00BF39FD">
        <w:t xml:space="preserve">, </w:t>
      </w:r>
      <w:r w:rsidRPr="00BF39FD">
        <w:rPr>
          <w:rStyle w:val="TitleChar"/>
        </w:rPr>
        <w:t xml:space="preserve">with </w:t>
      </w:r>
      <w:r w:rsidRPr="008C2686">
        <w:rPr>
          <w:rStyle w:val="TitleChar"/>
        </w:rPr>
        <w:t>this historical moment's</w:t>
      </w:r>
      <w:r w:rsidRPr="00BF39FD">
        <w:rPr>
          <w:rStyle w:val="TitleChar"/>
        </w:rPr>
        <w:t xml:space="preserve"> most amazing feature being its</w:t>
      </w:r>
      <w:r w:rsidRPr="00BF39FD">
        <w:t xml:space="preserve"> relative and absolute </w:t>
      </w:r>
      <w:r w:rsidRPr="00BF39FD">
        <w:rPr>
          <w:rStyle w:val="TitleChar"/>
        </w:rPr>
        <w:t>lack of mass violence</w:t>
      </w:r>
      <w:r w:rsidRPr="00BF39FD">
        <w:t>.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BF39FD">
        <w:rPr>
          <w:rStyle w:val="TitleChar"/>
        </w:rPr>
        <w:t xml:space="preserve">  </w:t>
      </w:r>
      <w:r w:rsidRPr="00BF39FD">
        <w:t xml:space="preserve">Let me be </w:t>
      </w:r>
      <w:proofErr w:type="gramStart"/>
      <w:r w:rsidRPr="00BF39FD">
        <w:t>more blunt</w:t>
      </w:r>
      <w:proofErr w:type="gramEnd"/>
      <w:r w:rsidRPr="00BF39FD">
        <w:t xml:space="preserve">: </w:t>
      </w:r>
      <w:r w:rsidRPr="008C2686">
        <w:rPr>
          <w:rStyle w:val="TitleChar"/>
          <w:highlight w:val="cyan"/>
        </w:rPr>
        <w:t xml:space="preserve">As the </w:t>
      </w:r>
      <w:r w:rsidRPr="008C2686">
        <w:rPr>
          <w:rStyle w:val="UnderlineBold"/>
          <w:highlight w:val="cyan"/>
        </w:rPr>
        <w:t>guardian of globalization</w:t>
      </w:r>
      <w:r w:rsidRPr="008C2686">
        <w:rPr>
          <w:highlight w:val="cyan"/>
        </w:rPr>
        <w:t xml:space="preserve">, </w:t>
      </w:r>
      <w:r w:rsidRPr="008C2686">
        <w:rPr>
          <w:rStyle w:val="TitleChar"/>
          <w:highlight w:val="cyan"/>
        </w:rPr>
        <w:t>the U.S. military has been the greatest force for peace</w:t>
      </w:r>
      <w:r w:rsidRPr="00BF39FD">
        <w:rPr>
          <w:rStyle w:val="TitleChar"/>
        </w:rPr>
        <w:t xml:space="preserve"> the world has ever known</w:t>
      </w:r>
      <w:r w:rsidRPr="00BF39FD">
        <w:t xml:space="preserve">. </w:t>
      </w:r>
      <w:r w:rsidRPr="008C2686">
        <w:rPr>
          <w:rStyle w:val="TitleChar"/>
          <w:highlight w:val="cyan"/>
        </w:rPr>
        <w:t>Had America been removed</w:t>
      </w:r>
      <w:r w:rsidRPr="00BF39FD">
        <w:rPr>
          <w:rStyle w:val="TitleChar"/>
        </w:rPr>
        <w:t xml:space="preserve"> from the global dynamics that governed the 20th century</w:t>
      </w:r>
      <w:r w:rsidRPr="00BF39FD">
        <w:t xml:space="preserve">, the </w:t>
      </w:r>
      <w:r w:rsidRPr="008C2686">
        <w:rPr>
          <w:rStyle w:val="UnderlineBold"/>
          <w:highlight w:val="cyan"/>
        </w:rPr>
        <w:t>mass murder never would have ended</w:t>
      </w:r>
      <w:r w:rsidRPr="00BF39FD">
        <w:t xml:space="preserve">. Indeed, it's entirely conceivable </w:t>
      </w:r>
      <w:r w:rsidRPr="008C2686">
        <w:rPr>
          <w:rStyle w:val="UnderlineBold"/>
          <w:highlight w:val="cyan"/>
        </w:rPr>
        <w:t>there would</w:t>
      </w:r>
      <w:r w:rsidRPr="00BF39FD">
        <w:rPr>
          <w:rStyle w:val="UnderlineBold"/>
        </w:rPr>
        <w:t xml:space="preserve"> now </w:t>
      </w:r>
      <w:r w:rsidRPr="008C2686">
        <w:rPr>
          <w:rStyle w:val="UnderlineBold"/>
          <w:highlight w:val="cyan"/>
        </w:rPr>
        <w:t xml:space="preserve">be </w:t>
      </w:r>
      <w:r w:rsidRPr="008C2686">
        <w:rPr>
          <w:rStyle w:val="TitleChar"/>
          <w:highlight w:val="cyan"/>
        </w:rPr>
        <w:t>no</w:t>
      </w:r>
      <w:r w:rsidRPr="00BF39FD">
        <w:rPr>
          <w:rStyle w:val="TitleChar"/>
        </w:rPr>
        <w:t xml:space="preserve"> identifiable human </w:t>
      </w:r>
      <w:r w:rsidRPr="008C2686">
        <w:rPr>
          <w:rStyle w:val="TitleChar"/>
          <w:highlight w:val="cyan"/>
        </w:rPr>
        <w:t>civilization</w:t>
      </w:r>
      <w:r w:rsidRPr="00BF39FD">
        <w:rPr>
          <w:rStyle w:val="TitleChar"/>
        </w:rPr>
        <w:t xml:space="preserve"> left</w:t>
      </w:r>
      <w:r w:rsidRPr="00BF39FD">
        <w:rPr>
          <w:rStyle w:val="UnderlineBold"/>
        </w:rPr>
        <w:t xml:space="preserve">, </w:t>
      </w:r>
      <w:r w:rsidRPr="008C2686">
        <w:rPr>
          <w:rStyle w:val="UnderlineBold"/>
          <w:highlight w:val="cyan"/>
        </w:rPr>
        <w:t xml:space="preserve">once </w:t>
      </w:r>
      <w:r w:rsidRPr="008C2686">
        <w:rPr>
          <w:rStyle w:val="TitleChar"/>
          <w:highlight w:val="cyan"/>
        </w:rPr>
        <w:t>nuclear weapons</w:t>
      </w:r>
      <w:r w:rsidRPr="008C2686">
        <w:rPr>
          <w:rStyle w:val="UnderlineBold"/>
          <w:highlight w:val="cyan"/>
        </w:rPr>
        <w:t xml:space="preserve"> entered the</w:t>
      </w:r>
      <w:r w:rsidRPr="00BF39FD">
        <w:rPr>
          <w:rStyle w:val="UnderlineBold"/>
        </w:rPr>
        <w:t xml:space="preserve"> killing </w:t>
      </w:r>
      <w:r w:rsidRPr="008C2686">
        <w:rPr>
          <w:rStyle w:val="UnderlineBold"/>
          <w:highlight w:val="cyan"/>
        </w:rPr>
        <w:t>equation</w:t>
      </w:r>
      <w:r w:rsidRPr="00BF39FD">
        <w:rPr>
          <w:rStyle w:val="UnderlineBold"/>
        </w:rPr>
        <w:t xml:space="preserve">. </w:t>
      </w:r>
      <w:r w:rsidRPr="00BF39FD">
        <w:rPr>
          <w:rStyle w:val="TitleChar"/>
        </w:rPr>
        <w:t> </w:t>
      </w:r>
      <w:r w:rsidRPr="00BF39FD">
        <w:t xml:space="preserve">But </w:t>
      </w:r>
      <w:r w:rsidRPr="008C2686">
        <w:rPr>
          <w:rStyle w:val="TitleChar"/>
          <w:highlight w:val="cyan"/>
        </w:rPr>
        <w:t xml:space="preserve">the world did not keep sliding down that </w:t>
      </w:r>
      <w:r w:rsidRPr="008C2686">
        <w:rPr>
          <w:rStyle w:val="UnderlineBold"/>
          <w:highlight w:val="cyan"/>
        </w:rPr>
        <w:t>path of perpetual war</w:t>
      </w:r>
      <w:r w:rsidRPr="00BF39FD">
        <w:t xml:space="preserve">. </w:t>
      </w:r>
      <w:r w:rsidRPr="00BF39FD">
        <w:rPr>
          <w:rStyle w:val="TitleChar"/>
        </w:rPr>
        <w:t xml:space="preserve">Instead, </w:t>
      </w:r>
      <w:r w:rsidRPr="008C2686">
        <w:rPr>
          <w:rStyle w:val="TitleChar"/>
          <w:highlight w:val="cyan"/>
        </w:rPr>
        <w:t>America stepped up</w:t>
      </w:r>
      <w:r w:rsidRPr="00BF39FD">
        <w:rPr>
          <w:rStyle w:val="TitleChar"/>
        </w:rPr>
        <w:t xml:space="preserve"> and changed everything </w:t>
      </w:r>
      <w:r w:rsidRPr="008C2686">
        <w:rPr>
          <w:rStyle w:val="TitleChar"/>
          <w:highlight w:val="cyan"/>
        </w:rPr>
        <w:t xml:space="preserve">by </w:t>
      </w:r>
      <w:r w:rsidRPr="008C2686">
        <w:rPr>
          <w:rStyle w:val="UnderlineBold"/>
          <w:highlight w:val="cyan"/>
        </w:rPr>
        <w:t>ushering in</w:t>
      </w:r>
      <w:r w:rsidRPr="00BF39FD">
        <w:rPr>
          <w:rStyle w:val="UnderlineBold"/>
        </w:rPr>
        <w:t xml:space="preserve"> our now-</w:t>
      </w:r>
      <w:r w:rsidRPr="008C2686">
        <w:rPr>
          <w:rStyle w:val="TitleChar"/>
          <w:highlight w:val="cyan"/>
        </w:rPr>
        <w:t>perpetual great-power peace</w:t>
      </w:r>
      <w:r w:rsidRPr="00BF39FD">
        <w:t xml:space="preserve">. </w:t>
      </w:r>
      <w:r w:rsidRPr="008C2686">
        <w:rPr>
          <w:rStyle w:val="TitleChar"/>
          <w:highlight w:val="cyan"/>
        </w:rPr>
        <w:t xml:space="preserve">We introduced the </w:t>
      </w:r>
      <w:r w:rsidRPr="008C2686">
        <w:rPr>
          <w:rStyle w:val="UnderlineBold"/>
          <w:highlight w:val="cyan"/>
        </w:rPr>
        <w:t>international liberal trade order</w:t>
      </w:r>
      <w:r w:rsidRPr="00BF39FD">
        <w:rPr>
          <w:rStyle w:val="UnderlineBold"/>
        </w:rPr>
        <w:t xml:space="preserve"> known as </w:t>
      </w:r>
      <w:r w:rsidRPr="008C2686">
        <w:rPr>
          <w:rStyle w:val="TitleChar"/>
        </w:rPr>
        <w:t>globalization</w:t>
      </w:r>
      <w:r w:rsidRPr="00BF39FD">
        <w:t xml:space="preserve"> and played loyal Leviathan over its spread. </w:t>
      </w:r>
      <w:r w:rsidRPr="008C2686">
        <w:rPr>
          <w:rStyle w:val="TitleChar"/>
          <w:highlight w:val="cyan"/>
        </w:rPr>
        <w:t>What resulted was</w:t>
      </w:r>
      <w:r w:rsidRPr="00BF39FD">
        <w:rPr>
          <w:rStyle w:val="TitleChar"/>
        </w:rPr>
        <w:t xml:space="preserve"> the collapse of empires, an explosion of democracy</w:t>
      </w:r>
      <w:r w:rsidRPr="00BF39FD">
        <w:t xml:space="preserve">, the </w:t>
      </w:r>
      <w:r w:rsidRPr="00BF39FD">
        <w:rPr>
          <w:rStyle w:val="TitleChar"/>
        </w:rPr>
        <w:t>persistent spread of human rights</w:t>
      </w:r>
      <w:r w:rsidRPr="00BF39FD">
        <w:t xml:space="preserve">, </w:t>
      </w:r>
      <w:proofErr w:type="gramStart"/>
      <w:r w:rsidRPr="00BF39FD">
        <w:t>the</w:t>
      </w:r>
      <w:proofErr w:type="gramEnd"/>
      <w:r w:rsidRPr="00BF39FD">
        <w:t xml:space="preserve"> liberation of women, </w:t>
      </w:r>
      <w:r w:rsidRPr="00BF39FD">
        <w:rPr>
          <w:rStyle w:val="TitleChar"/>
        </w:rPr>
        <w:t>the doubling of life expectancy</w:t>
      </w:r>
      <w:r w:rsidRPr="00BF39FD">
        <w:t xml:space="preserve">, a roughly </w:t>
      </w:r>
      <w:r w:rsidRPr="00BF39FD">
        <w:rPr>
          <w:rStyle w:val="TitleChar"/>
        </w:rPr>
        <w:t>10-fold increase in adjusted global GDP</w:t>
      </w:r>
      <w:r w:rsidRPr="00BF39FD">
        <w:t xml:space="preserve"> </w:t>
      </w:r>
      <w:r w:rsidRPr="00BF39FD">
        <w:rPr>
          <w:rStyle w:val="TitleChar"/>
        </w:rPr>
        <w:t xml:space="preserve">and </w:t>
      </w:r>
      <w:r w:rsidRPr="008C2686">
        <w:rPr>
          <w:rStyle w:val="TitleChar"/>
          <w:highlight w:val="cyan"/>
        </w:rPr>
        <w:t xml:space="preserve">a </w:t>
      </w:r>
      <w:r w:rsidRPr="008C2686">
        <w:rPr>
          <w:rStyle w:val="UnderlineBold"/>
          <w:highlight w:val="cyan"/>
        </w:rPr>
        <w:t>profound and persistent reduction in</w:t>
      </w:r>
      <w:r w:rsidRPr="00BF39FD">
        <w:rPr>
          <w:rStyle w:val="TitleChar"/>
        </w:rPr>
        <w:t xml:space="preserve"> battle </w:t>
      </w:r>
      <w:r w:rsidRPr="008C2686">
        <w:rPr>
          <w:rStyle w:val="TitleChar"/>
          <w:highlight w:val="cyan"/>
        </w:rPr>
        <w:t>deaths</w:t>
      </w:r>
      <w:r w:rsidRPr="00BF39FD">
        <w:rPr>
          <w:rStyle w:val="TitleChar"/>
        </w:rPr>
        <w:t xml:space="preserve"> from state-based conflicts</w:t>
      </w:r>
      <w:r w:rsidRPr="00382E0D">
        <w:rPr>
          <w:rStyle w:val="TitleChar"/>
        </w:rPr>
        <w:t>.</w:t>
      </w:r>
    </w:p>
    <w:p w:rsidR="00D76E62" w:rsidRDefault="00D76E62" w:rsidP="00D76E62"/>
    <w:p w:rsidR="00D76E62" w:rsidRPr="00336858" w:rsidRDefault="00D76E62" w:rsidP="00D76E62">
      <w:pPr>
        <w:pStyle w:val="Tag2"/>
      </w:pPr>
      <w:r>
        <w:t>Life is a prerequisite to value to life and it’s inevitable</w:t>
      </w:r>
    </w:p>
    <w:p w:rsidR="00D76E62" w:rsidRPr="001C296D" w:rsidRDefault="00D76E62" w:rsidP="00D76E62">
      <w:pPr>
        <w:rPr>
          <w:sz w:val="16"/>
        </w:rPr>
      </w:pPr>
      <w:r w:rsidRPr="001C296D">
        <w:rPr>
          <w:sz w:val="16"/>
        </w:rPr>
        <w:t xml:space="preserve">Lisa </w:t>
      </w:r>
      <w:r w:rsidRPr="00336858">
        <w:rPr>
          <w:b/>
          <w:sz w:val="24"/>
          <w:u w:val="single"/>
        </w:rPr>
        <w:t>Schwartz</w:t>
      </w:r>
      <w:r w:rsidRPr="001C296D">
        <w:rPr>
          <w:sz w:val="16"/>
        </w:rPr>
        <w:t xml:space="preserve"> [et al.], Medical Ethicist, </w:t>
      </w:r>
      <w:r w:rsidRPr="00336858">
        <w:rPr>
          <w:b/>
          <w:sz w:val="24"/>
          <w:u w:val="single"/>
        </w:rPr>
        <w:t>‘2</w:t>
      </w:r>
      <w:r w:rsidRPr="001C296D">
        <w:rPr>
          <w:sz w:val="16"/>
        </w:rPr>
        <w:t xml:space="preserve"> (</w:t>
      </w:r>
      <w:hyperlink r:id="rId12" w:history="1">
        <w:r w:rsidRPr="001C296D">
          <w:rPr>
            <w:sz w:val="16"/>
          </w:rPr>
          <w:t>www.fleshandbones.com/readingroom/pdf/399.pdf</w:t>
        </w:r>
      </w:hyperlink>
      <w:r w:rsidRPr="001C296D">
        <w:rPr>
          <w:sz w:val="16"/>
        </w:rPr>
        <w:t>)</w:t>
      </w:r>
    </w:p>
    <w:p w:rsidR="00D76E62" w:rsidRPr="001C296D" w:rsidRDefault="00D76E62" w:rsidP="00D76E62">
      <w:pPr>
        <w:jc w:val="both"/>
        <w:rPr>
          <w:rFonts w:eastAsia="Times New Roman"/>
          <w:sz w:val="16"/>
          <w:szCs w:val="26"/>
          <w:lang w:eastAsia="ja-JP"/>
        </w:rPr>
      </w:pPr>
    </w:p>
    <w:p w:rsidR="00D76E62" w:rsidRPr="00350582" w:rsidRDefault="00D76E62" w:rsidP="00D76E62">
      <w:pPr>
        <w:rPr>
          <w:b/>
          <w:u w:val="single"/>
        </w:rPr>
      </w:pPr>
      <w:r w:rsidRPr="001C296D">
        <w:rPr>
          <w:sz w:val="16"/>
        </w:rPr>
        <w:t xml:space="preserve">The first criterion that springs to mind regarding the value of life is usually the quality of the life or lives in question: </w:t>
      </w:r>
      <w:r w:rsidRPr="00350582">
        <w:rPr>
          <w:u w:val="single"/>
        </w:rPr>
        <w:t>The quality of life ethic puts the emphasis on the type of life being lived, not upon the fact of life.</w:t>
      </w:r>
      <w:r w:rsidRPr="001C296D">
        <w:rPr>
          <w:sz w:val="16"/>
        </w:rPr>
        <w:t xml:space="preserve"> 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350582">
        <w:rPr>
          <w:u w:val="single"/>
        </w:rPr>
        <w:t>Those who choose to reason on this basis hope that if the quality of a life can be measured then the answer to whether that life has value to the individual can be determined easily. This raises</w:t>
      </w:r>
      <w:r w:rsidRPr="001C296D">
        <w:rPr>
          <w:sz w:val="16"/>
        </w:rPr>
        <w:t xml:space="preserve"> special </w:t>
      </w:r>
      <w:r w:rsidRPr="00350582">
        <w:rPr>
          <w:u w:val="single"/>
        </w:rPr>
        <w:t>problems,</w:t>
      </w:r>
      <w:r w:rsidRPr="001C296D">
        <w:rPr>
          <w:sz w:val="16"/>
        </w:rPr>
        <w:t xml:space="preserve"> however, </w:t>
      </w:r>
      <w:r w:rsidRPr="00350582">
        <w:rPr>
          <w:u w:val="single"/>
        </w:rPr>
        <w:t xml:space="preserve">because </w:t>
      </w:r>
      <w:r w:rsidRPr="007C0EC5">
        <w:rPr>
          <w:highlight w:val="yellow"/>
          <w:u w:val="single"/>
        </w:rPr>
        <w:t>the idea of quality involves a value judgment, and value judgments are</w:t>
      </w:r>
      <w:r w:rsidRPr="001C296D">
        <w:rPr>
          <w:sz w:val="16"/>
        </w:rPr>
        <w:t xml:space="preserve">, by their essence, </w:t>
      </w:r>
      <w:r w:rsidRPr="007C0EC5">
        <w:rPr>
          <w:highlight w:val="yellow"/>
          <w:u w:val="single"/>
        </w:rPr>
        <w:t>subject to</w:t>
      </w:r>
      <w:r w:rsidRPr="00350582">
        <w:rPr>
          <w:u w:val="single"/>
        </w:rPr>
        <w:t xml:space="preserve"> indeterminate relative factors such as </w:t>
      </w:r>
      <w:r w:rsidRPr="007C0EC5">
        <w:rPr>
          <w:highlight w:val="yellow"/>
          <w:u w:val="single"/>
        </w:rPr>
        <w:t>preferences and dislikes.</w:t>
      </w:r>
      <w:r w:rsidRPr="00350582">
        <w:rPr>
          <w:u w:val="single"/>
        </w:rPr>
        <w:t xml:space="preserve"> Hence, </w:t>
      </w:r>
      <w:r w:rsidRPr="007C0EC5">
        <w:rPr>
          <w:highlight w:val="yellow"/>
          <w:u w:val="single"/>
        </w:rPr>
        <w:t>quality of life</w:t>
      </w:r>
      <w:r w:rsidRPr="00350582">
        <w:rPr>
          <w:u w:val="single"/>
        </w:rPr>
        <w:t xml:space="preserve"> is difficult to measure and </w:t>
      </w:r>
      <w:r w:rsidRPr="007C0EC5">
        <w:rPr>
          <w:highlight w:val="yellow"/>
          <w:u w:val="single"/>
        </w:rPr>
        <w:t>will vary according to individual tastes, preferences and aspirations.</w:t>
      </w:r>
      <w:r w:rsidRPr="00350582">
        <w:rPr>
          <w:u w:val="single"/>
        </w:rPr>
        <w:t xml:space="preserve"> As a result, </w:t>
      </w:r>
      <w:r w:rsidRPr="007C0EC5">
        <w:rPr>
          <w:b/>
          <w:highlight w:val="yellow"/>
          <w:u w:val="single"/>
        </w:rPr>
        <w:t>no general</w:t>
      </w:r>
      <w:r w:rsidRPr="00350582">
        <w:rPr>
          <w:b/>
          <w:u w:val="single"/>
        </w:rPr>
        <w:t xml:space="preserve"> rules or </w:t>
      </w:r>
      <w:r w:rsidRPr="007C0EC5">
        <w:rPr>
          <w:b/>
          <w:highlight w:val="yellow"/>
          <w:u w:val="single"/>
        </w:rPr>
        <w:t>principles can be asserted that would simplify decisions about the value of a life based on its quality.</w:t>
      </w:r>
      <w:r w:rsidRPr="00350582">
        <w:rPr>
          <w:b/>
          <w:u w:val="single"/>
        </w:rPr>
        <w:t xml:space="preserve"> </w:t>
      </w:r>
    </w:p>
    <w:p w:rsidR="00D76E62" w:rsidRDefault="00D76E62" w:rsidP="00D76E62"/>
    <w:p w:rsidR="00D76E62" w:rsidRPr="00336858" w:rsidRDefault="00D76E62" w:rsidP="00D76E62">
      <w:pPr>
        <w:pStyle w:val="Tag2"/>
      </w:pPr>
      <w:r w:rsidRPr="00336858">
        <w:t>Their conception of violence is reductive and can’t be solved</w:t>
      </w:r>
    </w:p>
    <w:p w:rsidR="00D76E62" w:rsidRPr="00336858" w:rsidRDefault="00D76E62" w:rsidP="00D76E62">
      <w:pPr>
        <w:pStyle w:val="Cite2"/>
      </w:pPr>
      <w:proofErr w:type="spellStart"/>
      <w:r w:rsidRPr="00336858">
        <w:t>Boulding</w:t>
      </w:r>
      <w:proofErr w:type="spellEnd"/>
      <w:r w:rsidRPr="00336858">
        <w:t xml:space="preserve"> 77</w:t>
      </w:r>
    </w:p>
    <w:p w:rsidR="00D76E62" w:rsidRPr="001C296D" w:rsidRDefault="00D76E62" w:rsidP="00D76E62">
      <w:pPr>
        <w:rPr>
          <w:sz w:val="16"/>
        </w:rPr>
      </w:pPr>
      <w:r w:rsidRPr="001C296D">
        <w:rPr>
          <w:sz w:val="16"/>
        </w:rPr>
        <w:lastRenderedPageBreak/>
        <w:t xml:space="preserve"> Twelve Friendly Quarrels with Johan </w:t>
      </w:r>
      <w:proofErr w:type="spellStart"/>
      <w:r w:rsidRPr="001C296D">
        <w:rPr>
          <w:sz w:val="16"/>
        </w:rPr>
        <w:t>Galtung</w:t>
      </w:r>
      <w:proofErr w:type="spellEnd"/>
    </w:p>
    <w:p w:rsidR="00D76E62" w:rsidRPr="001C296D" w:rsidRDefault="00D76E62" w:rsidP="00D76E62">
      <w:pPr>
        <w:rPr>
          <w:sz w:val="16"/>
        </w:rPr>
      </w:pPr>
      <w:r w:rsidRPr="001C296D">
        <w:rPr>
          <w:sz w:val="16"/>
        </w:rPr>
        <w:t xml:space="preserve">Author(s): Kenneth E. </w:t>
      </w:r>
      <w:proofErr w:type="spellStart"/>
      <w:r w:rsidRPr="001C296D">
        <w:rPr>
          <w:sz w:val="16"/>
        </w:rPr>
        <w:t>BouldingReviewed</w:t>
      </w:r>
      <w:proofErr w:type="spellEnd"/>
      <w:r w:rsidRPr="001C296D">
        <w:rPr>
          <w:sz w:val="16"/>
        </w:rPr>
        <w:t xml:space="preserve"> work(s)</w:t>
      </w:r>
      <w:proofErr w:type="gramStart"/>
      <w:r w:rsidRPr="001C296D">
        <w:rPr>
          <w:sz w:val="16"/>
        </w:rPr>
        <w:t>:Source</w:t>
      </w:r>
      <w:proofErr w:type="gramEnd"/>
      <w:r w:rsidRPr="001C296D">
        <w:rPr>
          <w:sz w:val="16"/>
        </w:rPr>
        <w:t xml:space="preserve">: Journal of Peace Research, Vol. 14, No. 1 (1977), pp. 75-86Published </w:t>
      </w:r>
    </w:p>
    <w:p w:rsidR="00D76E62" w:rsidRPr="001C296D" w:rsidRDefault="00D76E62" w:rsidP="00D76E62">
      <w:pPr>
        <w:rPr>
          <w:sz w:val="16"/>
        </w:rPr>
      </w:pPr>
      <w:r w:rsidRPr="001C296D">
        <w:rPr>
          <w:sz w:val="16"/>
        </w:rPr>
        <w:t xml:space="preserve"> Kenneth </w:t>
      </w:r>
      <w:proofErr w:type="spellStart"/>
      <w:r w:rsidRPr="001C296D">
        <w:rPr>
          <w:sz w:val="16"/>
        </w:rPr>
        <w:t>Ewart</w:t>
      </w:r>
      <w:proofErr w:type="spellEnd"/>
      <w:r w:rsidRPr="001C296D">
        <w:rPr>
          <w:sz w:val="16"/>
        </w:rPr>
        <w:t xml:space="preserve"> </w:t>
      </w:r>
      <w:proofErr w:type="spellStart"/>
      <w:r w:rsidRPr="001C296D">
        <w:rPr>
          <w:sz w:val="16"/>
        </w:rPr>
        <w:t>Boulding</w:t>
      </w:r>
      <w:proofErr w:type="spellEnd"/>
      <w:r w:rsidRPr="001C296D">
        <w:rPr>
          <w:sz w:val="16"/>
        </w:rPr>
        <w:t xml:space="preserve"> (January 18, 1910 – March 18, 1993) was an economist, educator, peace activist, poet, religious mystic, devoted Quaker, systems scientist, and interdisciplinary philosopher</w:t>
      </w:r>
      <w:proofErr w:type="gramStart"/>
      <w:r w:rsidRPr="001C296D">
        <w:rPr>
          <w:sz w:val="16"/>
        </w:rPr>
        <w:t>.[</w:t>
      </w:r>
      <w:proofErr w:type="gramEnd"/>
      <w:r w:rsidRPr="001C296D">
        <w:rPr>
          <w:sz w:val="16"/>
        </w:rPr>
        <w:t xml:space="preserve">1][2] He was cofounder of General Systems Theory and founder of numerous ongoing intellectual projects in economics and social science. </w:t>
      </w:r>
    </w:p>
    <w:p w:rsidR="00D76E62" w:rsidRPr="001C296D" w:rsidRDefault="00D76E62" w:rsidP="00D76E62">
      <w:pPr>
        <w:rPr>
          <w:sz w:val="16"/>
        </w:rPr>
      </w:pPr>
      <w:r w:rsidRPr="001C296D">
        <w:rPr>
          <w:sz w:val="16"/>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D76E62" w:rsidRPr="001C296D" w:rsidRDefault="00D76E62" w:rsidP="00D76E62">
      <w:pPr>
        <w:rPr>
          <w:sz w:val="16"/>
        </w:rPr>
      </w:pPr>
    </w:p>
    <w:p w:rsidR="00D76E62" w:rsidRPr="001C296D" w:rsidRDefault="00D76E62" w:rsidP="00D76E62">
      <w:pPr>
        <w:rPr>
          <w:sz w:val="16"/>
        </w:rPr>
      </w:pPr>
      <w:r w:rsidRPr="001C296D">
        <w:rPr>
          <w:sz w:val="16"/>
        </w:rPr>
        <w:t xml:space="preserve"> Finally, we come to the great </w:t>
      </w:r>
      <w:proofErr w:type="spellStart"/>
      <w:r w:rsidRPr="001C296D">
        <w:rPr>
          <w:sz w:val="16"/>
        </w:rPr>
        <w:t>Galtung</w:t>
      </w:r>
      <w:proofErr w:type="spellEnd"/>
      <w:r w:rsidRPr="001C296D">
        <w:rPr>
          <w:sz w:val="16"/>
        </w:rPr>
        <w:t xml:space="preserve"> </w:t>
      </w:r>
      <w:r w:rsidRPr="007C0EC5">
        <w:rPr>
          <w:rStyle w:val="StyleBoldUnderline"/>
          <w:highlight w:val="yellow"/>
        </w:rPr>
        <w:t>metaphors of 'structural violence'</w:t>
      </w:r>
      <w:r w:rsidRPr="00350582">
        <w:rPr>
          <w:rStyle w:val="StyleBoldUnderline"/>
        </w:rPr>
        <w:t xml:space="preserve"> 'and 'positive peace'</w:t>
      </w:r>
      <w:r w:rsidRPr="001C296D">
        <w:rPr>
          <w:sz w:val="16"/>
        </w:rPr>
        <w:t xml:space="preserve">. They </w:t>
      </w:r>
      <w:r w:rsidRPr="00350582">
        <w:rPr>
          <w:rStyle w:val="StyleBoldUnderline"/>
        </w:rPr>
        <w:t>are metaphors rather than models</w:t>
      </w:r>
      <w:r w:rsidRPr="001C296D">
        <w:rPr>
          <w:sz w:val="16"/>
        </w:rPr>
        <w:t xml:space="preserve">, </w:t>
      </w:r>
      <w:r w:rsidRPr="00350582">
        <w:rPr>
          <w:rStyle w:val="StyleBoldUnderline"/>
        </w:rPr>
        <w:t xml:space="preserve">and for that very reason </w:t>
      </w:r>
      <w:r w:rsidRPr="007C0EC5">
        <w:rPr>
          <w:rStyle w:val="StyleBoldUnderline"/>
          <w:highlight w:val="yellow"/>
        </w:rPr>
        <w:t>are suspect</w:t>
      </w:r>
      <w:r w:rsidRPr="001C296D">
        <w:rPr>
          <w:sz w:val="16"/>
        </w:rPr>
        <w:t xml:space="preserve">. Metaphors always imply models and metaphors have much more persuasive power than models do, for models tend to be the preserve of the specialist. But </w:t>
      </w:r>
      <w:r w:rsidRPr="00350582">
        <w:rPr>
          <w:rStyle w:val="StyleBoldUnderline"/>
        </w:rPr>
        <w:t xml:space="preserve">when a metaphor implies a bad model it can be very dangerous, for it is both persuasive and wrong. The metaphor of structural violence </w:t>
      </w:r>
      <w:r w:rsidRPr="001C296D">
        <w:rPr>
          <w:sz w:val="16"/>
        </w:rPr>
        <w:t xml:space="preserve">I would argue </w:t>
      </w:r>
      <w:r w:rsidRPr="00350582">
        <w:rPr>
          <w:rStyle w:val="StyleBoldUnderline"/>
        </w:rPr>
        <w:t>falls right into this category.</w:t>
      </w:r>
      <w:r w:rsidRPr="001C296D">
        <w:rPr>
          <w:sz w:val="16"/>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1C296D">
        <w:rPr>
          <w:sz w:val="16"/>
        </w:rPr>
        <w:t>street,</w:t>
      </w:r>
      <w:proofErr w:type="gramEnd"/>
      <w:r w:rsidRPr="001C296D">
        <w:rPr>
          <w:sz w:val="16"/>
        </w:rPr>
        <w:t xml:space="preserve"> or it is 'like' a conqueror stealing the land of the people and reducing them to slavery. </w:t>
      </w:r>
      <w:r w:rsidRPr="00350582">
        <w:rPr>
          <w:rStyle w:val="StyleBoldUnderline"/>
        </w:rPr>
        <w:t>The implication is that poverty</w:t>
      </w:r>
      <w:r w:rsidRPr="001C296D">
        <w:rPr>
          <w:sz w:val="16"/>
        </w:rPr>
        <w:t xml:space="preserve"> and its associated ills </w:t>
      </w:r>
      <w:r w:rsidRPr="00350582">
        <w:rPr>
          <w:rStyle w:val="StyleBoldUnderline"/>
        </w:rPr>
        <w:t>are the fault of the thug</w:t>
      </w:r>
      <w:r w:rsidRPr="001C296D">
        <w:rPr>
          <w:sz w:val="16"/>
        </w:rPr>
        <w:t xml:space="preserve"> or the conqueror and the solution is to do away with thugs and conquerors. </w:t>
      </w:r>
      <w:r w:rsidRPr="00350582">
        <w:rPr>
          <w:rStyle w:val="StyleBoldUnderline"/>
        </w:rPr>
        <w:t>While there is some truth in the metaphor, in the modern world at least there is not very muc</w:t>
      </w:r>
      <w:r w:rsidRPr="001C296D">
        <w:rPr>
          <w:sz w:val="16"/>
        </w:rPr>
        <w:t xml:space="preserve">h. </w:t>
      </w:r>
      <w:r w:rsidRPr="00350582">
        <w:rPr>
          <w:rStyle w:val="StyleBoldUnderline"/>
        </w:rPr>
        <w:t>Violence,</w:t>
      </w:r>
      <w:r w:rsidRPr="001C296D">
        <w:rPr>
          <w:sz w:val="16"/>
        </w:rPr>
        <w:t xml:space="preserve"> whether of the streets and the home, or of the guerilla, of the police, or of the armed forces, </w:t>
      </w:r>
      <w:r w:rsidRPr="00350582">
        <w:rPr>
          <w:rStyle w:val="StyleBoldUnderline"/>
        </w:rPr>
        <w:t>is</w:t>
      </w:r>
      <w:r w:rsidRPr="001C296D">
        <w:rPr>
          <w:sz w:val="16"/>
        </w:rPr>
        <w:t xml:space="preserve"> a </w:t>
      </w:r>
      <w:r w:rsidRPr="00350582">
        <w:rPr>
          <w:rStyle w:val="StyleBoldUnderline"/>
        </w:rPr>
        <w:t>very different</w:t>
      </w:r>
      <w:r w:rsidRPr="001C296D">
        <w:rPr>
          <w:sz w:val="16"/>
        </w:rPr>
        <w:t xml:space="preserve"> phenomenon from poverty. </w:t>
      </w:r>
      <w:r w:rsidRPr="00350582">
        <w:rPr>
          <w:rStyle w:val="StyleBoldUnderline"/>
        </w:rPr>
        <w:t>The processes which create</w:t>
      </w:r>
      <w:r w:rsidRPr="001C296D">
        <w:rPr>
          <w:sz w:val="16"/>
        </w:rPr>
        <w:t xml:space="preserve"> and sustain </w:t>
      </w:r>
      <w:r w:rsidRPr="00350582">
        <w:rPr>
          <w:rStyle w:val="StyleBoldUnderline"/>
        </w:rPr>
        <w:t xml:space="preserve">poverty are not at all like the processes which create and sustain violence, although like everything else in 'the world, everything is somewhat related to everything else. </w:t>
      </w:r>
      <w:r w:rsidRPr="001C296D">
        <w:rPr>
          <w:sz w:val="16"/>
        </w:rPr>
        <w:t xml:space="preserve">There is a very real problem of the structures which lead to violence, but unfortunately </w:t>
      </w:r>
      <w:proofErr w:type="spellStart"/>
      <w:r w:rsidRPr="001C296D">
        <w:rPr>
          <w:sz w:val="16"/>
        </w:rPr>
        <w:t>Galitung's</w:t>
      </w:r>
      <w:proofErr w:type="spellEnd"/>
      <w:r w:rsidRPr="001C296D">
        <w:rPr>
          <w:sz w:val="16"/>
        </w:rPr>
        <w:t xml:space="preserve"> </w:t>
      </w:r>
      <w:r w:rsidRPr="00350582">
        <w:rPr>
          <w:rStyle w:val="StyleBoldUnderline"/>
        </w:rPr>
        <w:t xml:space="preserve">metaphor of structural violence </w:t>
      </w:r>
      <w:r w:rsidRPr="001C296D">
        <w:rPr>
          <w:sz w:val="16"/>
        </w:rPr>
        <w:t xml:space="preserve">as he has used it </w:t>
      </w:r>
      <w:r w:rsidRPr="00350582">
        <w:rPr>
          <w:rStyle w:val="StyleBoldUnderline"/>
        </w:rPr>
        <w:t xml:space="preserve">has diverted attention from this problem. </w:t>
      </w:r>
      <w:r w:rsidRPr="007C0EC5">
        <w:rPr>
          <w:rStyle w:val="StyleBoldUnderline"/>
          <w:highlight w:val="yellow"/>
        </w:rPr>
        <w:t>Violence</w:t>
      </w:r>
      <w:r w:rsidRPr="00350582">
        <w:rPr>
          <w:rStyle w:val="StyleBoldUnderline"/>
        </w:rPr>
        <w:t xml:space="preserve"> in the behavioral sense,</w:t>
      </w:r>
      <w:r w:rsidRPr="001C296D">
        <w:rPr>
          <w:sz w:val="16"/>
        </w:rPr>
        <w:t xml:space="preserve"> that is, somebody actually doing damage to somebody else and trying to make them worse off, </w:t>
      </w:r>
      <w:r w:rsidRPr="007C0EC5">
        <w:rPr>
          <w:rStyle w:val="StyleBoldUnderline"/>
          <w:highlight w:val="yellow"/>
        </w:rPr>
        <w:t>is a 'threshold' phenomenon</w:t>
      </w:r>
      <w:r w:rsidRPr="00350582">
        <w:rPr>
          <w:rStyle w:val="StyleBoldUnderline"/>
        </w:rPr>
        <w:t xml:space="preserve">, </w:t>
      </w:r>
      <w:r w:rsidRPr="001C296D">
        <w:rPr>
          <w:sz w:val="16"/>
        </w:rPr>
        <w:t xml:space="preserve">rather like the boiling over of a pot. The temperature under a pot can rise for a long time without its boiling over, but at some 'threshold boiling over will take place. The </w:t>
      </w:r>
      <w:proofErr w:type="gramStart"/>
      <w:r w:rsidRPr="001C296D">
        <w:rPr>
          <w:sz w:val="16"/>
        </w:rPr>
        <w:t>study</w:t>
      </w:r>
      <w:proofErr w:type="gramEnd"/>
      <w:r w:rsidRPr="001C296D">
        <w:rPr>
          <w:sz w:val="16"/>
        </w:rPr>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1C296D">
        <w:rPr>
          <w:sz w:val="16"/>
        </w:rPr>
        <w:t>systenm</w:t>
      </w:r>
      <w:proofErr w:type="spellEnd"/>
      <w:r w:rsidRPr="001C296D">
        <w:rPr>
          <w:sz w:val="16"/>
        </w:rPr>
        <w:t xml:space="preserve"> rather than uniformities. </w:t>
      </w:r>
      <w:proofErr w:type="gramStart"/>
      <w:r w:rsidRPr="001C296D">
        <w:rPr>
          <w:sz w:val="16"/>
        </w:rPr>
        <w:t>Violence, whether between persons or organizations, occurs when the 'strain' on a system is too great for its 'strength'.</w:t>
      </w:r>
      <w:proofErr w:type="gramEnd"/>
      <w:r w:rsidRPr="001C296D">
        <w:rPr>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1C296D">
        <w:rPr>
          <w:sz w:val="16"/>
        </w:rPr>
        <w:t>Ithe</w:t>
      </w:r>
      <w:proofErr w:type="spellEnd"/>
      <w:r w:rsidRPr="001C296D">
        <w:rPr>
          <w:sz w:val="16"/>
        </w:rPr>
        <w:t xml:space="preserve"> increase in the strength of the system, 'the other is the diminution of the strain. The strength of systems involves habit, culture, taboos, and sanctions, all these 'things which enable a system to stand </w:t>
      </w:r>
      <w:proofErr w:type="spellStart"/>
      <w:r w:rsidRPr="001C296D">
        <w:rPr>
          <w:sz w:val="16"/>
        </w:rPr>
        <w:t>lincreasing</w:t>
      </w:r>
      <w:proofErr w:type="spellEnd"/>
      <w:r w:rsidRPr="001C296D">
        <w:rPr>
          <w:sz w:val="16"/>
        </w:rPr>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1C296D">
        <w:rPr>
          <w:sz w:val="16"/>
        </w:rPr>
        <w:t>ito</w:t>
      </w:r>
      <w:proofErr w:type="spellEnd"/>
      <w:r w:rsidRPr="001C296D">
        <w:rPr>
          <w:sz w:val="16"/>
        </w:rPr>
        <w:t xml:space="preserve"> know their interests, and misperceptions of '</w:t>
      </w:r>
      <w:proofErr w:type="gramStart"/>
      <w:r w:rsidRPr="001C296D">
        <w:rPr>
          <w:sz w:val="16"/>
        </w:rPr>
        <w:t>interest take</w:t>
      </w:r>
      <w:proofErr w:type="gramEnd"/>
      <w:r w:rsidRPr="001C296D">
        <w:rPr>
          <w:sz w:val="16"/>
        </w:rPr>
        <w:t xml:space="preserve"> place mainly through the dynamic processes, not through the structural ones. It is only perceptions of interest which affect people's behavior, not the 'real' interests, whatever these may be, and the gap between </w:t>
      </w:r>
      <w:proofErr w:type="spellStart"/>
      <w:r w:rsidRPr="001C296D">
        <w:rPr>
          <w:sz w:val="16"/>
        </w:rPr>
        <w:t>percepti'on</w:t>
      </w:r>
      <w:proofErr w:type="spellEnd"/>
      <w:r w:rsidRPr="001C296D">
        <w:rPr>
          <w:sz w:val="16"/>
        </w:rPr>
        <w:t xml:space="preserve"> and reality can be very large and resistant to change. However, </w:t>
      </w:r>
      <w:r w:rsidRPr="00350582">
        <w:rPr>
          <w:rStyle w:val="StyleBoldUnderline"/>
        </w:rPr>
        <w:t xml:space="preserve">what </w:t>
      </w:r>
      <w:proofErr w:type="spellStart"/>
      <w:r w:rsidRPr="00350582">
        <w:rPr>
          <w:rStyle w:val="StyleBoldUnderline"/>
        </w:rPr>
        <w:t>Galitung</w:t>
      </w:r>
      <w:proofErr w:type="spellEnd"/>
      <w:r w:rsidRPr="00350582">
        <w:rPr>
          <w:rStyle w:val="StyleBoldUnderline"/>
        </w:rPr>
        <w:t xml:space="preserve"> calls </w:t>
      </w:r>
      <w:r w:rsidRPr="007C0EC5">
        <w:rPr>
          <w:rStyle w:val="StyleBoldUnderline"/>
          <w:highlight w:val="yellow"/>
        </w:rPr>
        <w:t>structural violence</w:t>
      </w:r>
      <w:r w:rsidRPr="001C296D">
        <w:rPr>
          <w:sz w:val="16"/>
        </w:rPr>
        <w:t xml:space="preserve"> (which has been defined 'by one unkind </w:t>
      </w:r>
      <w:proofErr w:type="spellStart"/>
      <w:r w:rsidRPr="001C296D">
        <w:rPr>
          <w:sz w:val="16"/>
        </w:rPr>
        <w:t>commenltator</w:t>
      </w:r>
      <w:proofErr w:type="spellEnd"/>
      <w:r w:rsidRPr="001C296D">
        <w:rPr>
          <w:sz w:val="16"/>
        </w:rPr>
        <w:t xml:space="preserve"> as </w:t>
      </w:r>
      <w:r w:rsidRPr="00350582">
        <w:rPr>
          <w:rStyle w:val="StyleBoldUnderline"/>
        </w:rPr>
        <w:t xml:space="preserve">anything that </w:t>
      </w:r>
      <w:proofErr w:type="spellStart"/>
      <w:r w:rsidRPr="00350582">
        <w:rPr>
          <w:rStyle w:val="StyleBoldUnderline"/>
        </w:rPr>
        <w:t>Galitung</w:t>
      </w:r>
      <w:proofErr w:type="spellEnd"/>
      <w:r w:rsidRPr="00350582">
        <w:rPr>
          <w:rStyle w:val="StyleBoldUnderline"/>
        </w:rPr>
        <w:t xml:space="preserve"> doesn't like</w:t>
      </w:r>
      <w:r w:rsidRPr="001C296D">
        <w:rPr>
          <w:sz w:val="16"/>
        </w:rPr>
        <w:t xml:space="preserve">) </w:t>
      </w:r>
      <w:r w:rsidRPr="007C0EC5">
        <w:rPr>
          <w:rStyle w:val="StyleBoldUnderline"/>
          <w:highlight w:val="yellow"/>
        </w:rPr>
        <w:t>was</w:t>
      </w:r>
      <w:r w:rsidRPr="00350582">
        <w:rPr>
          <w:rStyle w:val="StyleBoldUnderline"/>
        </w:rPr>
        <w:t xml:space="preserve"> originally </w:t>
      </w:r>
      <w:r w:rsidRPr="007C0EC5">
        <w:rPr>
          <w:rStyle w:val="StyleBoldUnderline"/>
          <w:highlight w:val="yellow"/>
        </w:rPr>
        <w:t>defined as</w:t>
      </w:r>
      <w:r w:rsidRPr="00350582">
        <w:rPr>
          <w:rStyle w:val="StyleBoldUnderline"/>
        </w:rPr>
        <w:t xml:space="preserve"> any unnecessarily </w:t>
      </w:r>
      <w:r w:rsidRPr="007C0EC5">
        <w:rPr>
          <w:rStyle w:val="StyleBoldUnderline"/>
          <w:highlight w:val="yellow"/>
        </w:rPr>
        <w:t>low expectation of life, on that assumption that anybody who dies</w:t>
      </w:r>
      <w:r w:rsidRPr="001C296D">
        <w:rPr>
          <w:sz w:val="16"/>
        </w:rPr>
        <w:t xml:space="preserve"> before the allotted span </w:t>
      </w:r>
      <w:r w:rsidRPr="007C0EC5">
        <w:rPr>
          <w:rStyle w:val="StyleBoldUnderline"/>
          <w:highlight w:val="yellow"/>
        </w:rPr>
        <w:t>has been killed</w:t>
      </w:r>
      <w:r w:rsidRPr="001C296D">
        <w:rPr>
          <w:sz w:val="16"/>
        </w:rPr>
        <w:t xml:space="preserve">, however unintentionally and unknowingly, by somebody else. </w:t>
      </w:r>
      <w:r w:rsidRPr="007C0EC5">
        <w:rPr>
          <w:rStyle w:val="StyleBoldUnderline"/>
          <w:highlight w:val="yellow"/>
        </w:rPr>
        <w:t>The concept has been expanded to include all</w:t>
      </w:r>
      <w:r w:rsidRPr="00350582">
        <w:rPr>
          <w:rStyle w:val="StyleBoldUnderline"/>
        </w:rPr>
        <w:t xml:space="preserve"> 'the </w:t>
      </w:r>
      <w:r w:rsidRPr="007C0EC5">
        <w:rPr>
          <w:rStyle w:val="StyleBoldUnderline"/>
          <w:highlight w:val="yellow"/>
        </w:rPr>
        <w:t>problems</w:t>
      </w:r>
      <w:r w:rsidRPr="00350582">
        <w:rPr>
          <w:rStyle w:val="StyleBoldUnderline"/>
        </w:rPr>
        <w:t xml:space="preserve"> of</w:t>
      </w:r>
      <w:r w:rsidRPr="001C296D">
        <w:rPr>
          <w:sz w:val="16"/>
        </w:rPr>
        <w:t xml:space="preserve"> poverty, destitution, deprivation, and </w:t>
      </w:r>
      <w:r w:rsidRPr="00350582">
        <w:rPr>
          <w:rStyle w:val="StyleBoldUnderline"/>
        </w:rPr>
        <w:t>misery.</w:t>
      </w:r>
      <w:r w:rsidRPr="001C296D">
        <w:rPr>
          <w:sz w:val="16"/>
        </w:rPr>
        <w:t xml:space="preserve"> These are enormously real and are a very high priority for research and action, but </w:t>
      </w:r>
      <w:r w:rsidRPr="007C0EC5">
        <w:rPr>
          <w:rStyle w:val="StyleBoldUnderline"/>
          <w:highlight w:val="yellow"/>
        </w:rPr>
        <w:t>they</w:t>
      </w:r>
      <w:r w:rsidRPr="00350582">
        <w:rPr>
          <w:rStyle w:val="StyleBoldUnderline"/>
        </w:rPr>
        <w:t xml:space="preserve"> belong to systems which </w:t>
      </w:r>
      <w:r w:rsidRPr="007C0EC5">
        <w:rPr>
          <w:rStyle w:val="StyleBoldUnderline"/>
          <w:highlight w:val="yellow"/>
        </w:rPr>
        <w:t>are only peripherally related to</w:t>
      </w:r>
      <w:r w:rsidRPr="00350582">
        <w:rPr>
          <w:rStyle w:val="StyleBoldUnderline"/>
        </w:rPr>
        <w:t xml:space="preserve"> 'the structures </w:t>
      </w:r>
      <w:proofErr w:type="spellStart"/>
      <w:r w:rsidRPr="00350582">
        <w:rPr>
          <w:rStyle w:val="StyleBoldUnderline"/>
        </w:rPr>
        <w:t>whi'ch</w:t>
      </w:r>
      <w:proofErr w:type="spellEnd"/>
      <w:r w:rsidRPr="00350582">
        <w:rPr>
          <w:rStyle w:val="StyleBoldUnderline"/>
        </w:rPr>
        <w:t xml:space="preserve"> produce </w:t>
      </w:r>
      <w:r w:rsidRPr="007C0EC5">
        <w:rPr>
          <w:rStyle w:val="StyleBoldUnderline"/>
          <w:highlight w:val="yellow"/>
        </w:rPr>
        <w:t>violence</w:t>
      </w:r>
      <w:r w:rsidRPr="00350582">
        <w:rPr>
          <w:rStyle w:val="StyleBoldUnderline"/>
        </w:rPr>
        <w:t xml:space="preserve">. </w:t>
      </w:r>
      <w:r w:rsidRPr="001C296D">
        <w:rPr>
          <w:sz w:val="16"/>
        </w:rPr>
        <w:t xml:space="preserve">This is not </w:t>
      </w:r>
      <w:proofErr w:type="spellStart"/>
      <w:r w:rsidRPr="001C296D">
        <w:rPr>
          <w:sz w:val="16"/>
        </w:rPr>
        <w:t>rto</w:t>
      </w:r>
      <w:proofErr w:type="spellEnd"/>
      <w:r w:rsidRPr="001C296D">
        <w:rPr>
          <w:sz w:val="16"/>
        </w:rPr>
        <w:t xml:space="preserve"> say that the cultures of violence and the cultures of poverty are not sometimes related, though not all poverty cultures are cultures of violence, and certainly not all cultures of violence are poverty cultures. But </w:t>
      </w:r>
      <w:r w:rsidRPr="00350582">
        <w:rPr>
          <w:rStyle w:val="StyleBoldUnderline"/>
        </w:rPr>
        <w:t xml:space="preserve">the dynamics </w:t>
      </w:r>
      <w:proofErr w:type="spellStart"/>
      <w:r w:rsidRPr="00350582">
        <w:rPr>
          <w:rStyle w:val="StyleBoldUnderline"/>
        </w:rPr>
        <w:t>lof</w:t>
      </w:r>
      <w:proofErr w:type="spellEnd"/>
      <w:r w:rsidRPr="00350582">
        <w:rPr>
          <w:rStyle w:val="StyleBoldUnderline"/>
        </w:rPr>
        <w:t xml:space="preserve"> poverty</w:t>
      </w:r>
      <w:r w:rsidRPr="001C296D">
        <w:rPr>
          <w:sz w:val="16"/>
        </w:rPr>
        <w:t xml:space="preserve"> and the success or </w:t>
      </w:r>
      <w:proofErr w:type="gramStart"/>
      <w:r w:rsidRPr="001C296D">
        <w:rPr>
          <w:sz w:val="16"/>
        </w:rPr>
        <w:t xml:space="preserve">failure to rise out of it </w:t>
      </w:r>
      <w:r w:rsidRPr="00350582">
        <w:rPr>
          <w:rStyle w:val="StyleBoldUnderline"/>
        </w:rPr>
        <w:t>are</w:t>
      </w:r>
      <w:proofErr w:type="gramEnd"/>
      <w:r w:rsidRPr="00350582">
        <w:rPr>
          <w:rStyle w:val="StyleBoldUnderline"/>
        </w:rPr>
        <w:t xml:space="preserve"> of a complexity far beyond anything which the metaphor of structural violence can offer</w:t>
      </w:r>
      <w:r w:rsidRPr="001C296D">
        <w:rPr>
          <w:sz w:val="16"/>
        </w:rPr>
        <w:t xml:space="preserve">. While </w:t>
      </w:r>
      <w:r w:rsidRPr="00350582">
        <w:rPr>
          <w:rStyle w:val="StyleBoldUnderline"/>
        </w:rPr>
        <w:t>the metaphor of structural violence</w:t>
      </w:r>
      <w:r w:rsidRPr="001C296D">
        <w:rPr>
          <w:sz w:val="16"/>
        </w:rPr>
        <w:t xml:space="preserve"> performed a service in calling attention to a problem, it </w:t>
      </w:r>
      <w:r w:rsidRPr="00350582">
        <w:rPr>
          <w:rStyle w:val="StyleBoldUnderline"/>
        </w:rPr>
        <w:t xml:space="preserve">may have </w:t>
      </w:r>
      <w:proofErr w:type="spellStart"/>
      <w:r w:rsidRPr="00350582">
        <w:rPr>
          <w:rStyle w:val="StyleBoldUnderline"/>
        </w:rPr>
        <w:t>d'one</w:t>
      </w:r>
      <w:proofErr w:type="spellEnd"/>
      <w:r w:rsidRPr="00350582">
        <w:rPr>
          <w:rStyle w:val="StyleBoldUnderline"/>
        </w:rPr>
        <w:t xml:space="preserve"> a disservice in preventing us from finding the answer</w:t>
      </w:r>
      <w:r w:rsidRPr="001C296D">
        <w:rPr>
          <w:sz w:val="16"/>
        </w:rPr>
        <w:t xml:space="preserve">. </w:t>
      </w:r>
    </w:p>
    <w:p w:rsidR="00D76E62" w:rsidRDefault="00D76E62" w:rsidP="00D76E62"/>
    <w:p w:rsidR="00D76E62" w:rsidRDefault="00D76E62" w:rsidP="00D76E62">
      <w:pPr>
        <w:pStyle w:val="Tag2"/>
      </w:pPr>
      <w:r>
        <w:t>Quality of life is skyrocketing worldwide by all measures</w:t>
      </w:r>
    </w:p>
    <w:p w:rsidR="00D76E62" w:rsidRDefault="00D76E62" w:rsidP="00D76E62">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D76E62" w:rsidRDefault="00D76E62" w:rsidP="00D76E62">
      <w:r>
        <w:t xml:space="preserve">(Matt, </w:t>
      </w:r>
      <w:proofErr w:type="gramStart"/>
      <w:r>
        <w:rPr>
          <w:i/>
        </w:rPr>
        <w:t>The</w:t>
      </w:r>
      <w:proofErr w:type="gramEnd"/>
      <w:r>
        <w:rPr>
          <w:i/>
        </w:rPr>
        <w:t xml:space="preserve"> Rational Optimist</w:t>
      </w:r>
      <w:r w:rsidRPr="007E6A8A">
        <w:t>, pg.</w:t>
      </w:r>
      <w:r>
        <w:t xml:space="preserve"> 13-15)</w:t>
      </w:r>
    </w:p>
    <w:p w:rsidR="00D76E62" w:rsidRDefault="00D76E62" w:rsidP="00D76E62">
      <w:r w:rsidRPr="006603E3">
        <w:t xml:space="preserve">If my fictional family is not to your taste, perhaps you prefer statistics. </w:t>
      </w:r>
      <w:r w:rsidRPr="007C0EC5">
        <w:rPr>
          <w:highlight w:val="yellow"/>
          <w:u w:val="single"/>
        </w:rPr>
        <w:t>Since 1800</w:t>
      </w:r>
      <w:r w:rsidRPr="006603E3">
        <w:t xml:space="preserve">, </w:t>
      </w:r>
      <w:r w:rsidRPr="006603E3">
        <w:rPr>
          <w:u w:val="single"/>
        </w:rPr>
        <w:t xml:space="preserve">the </w:t>
      </w:r>
      <w:r w:rsidRPr="007C0EC5">
        <w:rPr>
          <w:highlight w:val="yellow"/>
          <w:u w:val="single"/>
        </w:rPr>
        <w:t>population</w:t>
      </w:r>
      <w:r w:rsidRPr="006603E3">
        <w:rPr>
          <w:u w:val="single"/>
        </w:rPr>
        <w:t xml:space="preserve"> of the world </w:t>
      </w:r>
      <w:r w:rsidRPr="007C0EC5">
        <w:rPr>
          <w:highlight w:val="yellow"/>
          <w:u w:val="single"/>
        </w:rPr>
        <w:t>has multiplied six times</w:t>
      </w:r>
      <w:r w:rsidRPr="007C0EC5">
        <w:rPr>
          <w:highlight w:val="yellow"/>
        </w:rPr>
        <w:t xml:space="preserve">, </w:t>
      </w:r>
      <w:r w:rsidRPr="007C0EC5">
        <w:rPr>
          <w:highlight w:val="yellow"/>
          <w:u w:val="single"/>
        </w:rPr>
        <w:t>yet</w:t>
      </w:r>
      <w:r w:rsidRPr="006603E3">
        <w:rPr>
          <w:u w:val="single"/>
        </w:rPr>
        <w:t xml:space="preserve"> </w:t>
      </w:r>
      <w:r w:rsidRPr="006603E3">
        <w:rPr>
          <w:b/>
          <w:u w:val="single"/>
        </w:rPr>
        <w:t xml:space="preserve">average </w:t>
      </w:r>
      <w:r w:rsidRPr="007C0EC5">
        <w:rPr>
          <w:b/>
          <w:highlight w:val="yellow"/>
          <w:u w:val="single"/>
        </w:rPr>
        <w:t>life expectancy</w:t>
      </w:r>
      <w:r w:rsidRPr="005C2C83">
        <w:rPr>
          <w:b/>
          <w:u w:val="single"/>
        </w:rPr>
        <w:t xml:space="preserve"> has more than </w:t>
      </w:r>
      <w:r w:rsidRPr="007C0EC5">
        <w:rPr>
          <w:b/>
          <w:highlight w:val="yellow"/>
          <w:u w:val="single"/>
        </w:rPr>
        <w:t>doubled</w:t>
      </w:r>
      <w:r w:rsidRPr="006603E3">
        <w:rPr>
          <w:b/>
          <w:u w:val="single"/>
        </w:rPr>
        <w:t xml:space="preserve"> </w:t>
      </w:r>
      <w:r w:rsidRPr="007C0EC5">
        <w:rPr>
          <w:b/>
          <w:highlight w:val="yellow"/>
          <w:u w:val="single"/>
        </w:rPr>
        <w:t>and real income has risen</w:t>
      </w:r>
      <w:r w:rsidRPr="006603E3">
        <w:rPr>
          <w:b/>
          <w:u w:val="single"/>
        </w:rPr>
        <w:t xml:space="preserve"> more than </w:t>
      </w:r>
      <w:r w:rsidRPr="007C0EC5">
        <w:rPr>
          <w:b/>
          <w:highlight w:val="yellow"/>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7C0EC5">
        <w:rPr>
          <w:highlight w:val="yellow"/>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7C0EC5">
        <w:rPr>
          <w:highlight w:val="yellow"/>
          <w:u w:val="single"/>
        </w:rPr>
        <w:t>was less likely to die as a result of war</w:t>
      </w:r>
      <w:r w:rsidRPr="007C0EC5">
        <w:rPr>
          <w:highlight w:val="yellow"/>
        </w:rPr>
        <w:t xml:space="preserve">, </w:t>
      </w:r>
      <w:r w:rsidRPr="007C0EC5">
        <w:rPr>
          <w:highlight w:val="yellow"/>
          <w:u w:val="single"/>
        </w:rPr>
        <w:t>murder</w:t>
      </w:r>
      <w:r w:rsidRPr="007C0EC5">
        <w:rPr>
          <w:highlight w:val="yellow"/>
        </w:rPr>
        <w:t xml:space="preserve">, </w:t>
      </w:r>
      <w:r w:rsidRPr="007C0EC5">
        <w:rPr>
          <w:highlight w:val="yellow"/>
          <w:u w:val="single"/>
        </w:rPr>
        <w:t>childbirth</w:t>
      </w:r>
      <w:r w:rsidRPr="007C0EC5">
        <w:rPr>
          <w:highlight w:val="yellow"/>
        </w:rPr>
        <w:t xml:space="preserve">, </w:t>
      </w:r>
      <w:r w:rsidRPr="007C0EC5">
        <w:rPr>
          <w:highlight w:val="yellow"/>
          <w:u w:val="single"/>
        </w:rPr>
        <w:t>accidents</w:t>
      </w:r>
      <w:r w:rsidRPr="006603E3">
        <w:t xml:space="preserve">, </w:t>
      </w:r>
      <w:r w:rsidRPr="006603E3">
        <w:rPr>
          <w:u w:val="single"/>
        </w:rPr>
        <w:t>tornadoes</w:t>
      </w:r>
      <w:r w:rsidRPr="006603E3">
        <w:t xml:space="preserve">, </w:t>
      </w:r>
      <w:r w:rsidRPr="007C0EC5">
        <w:rPr>
          <w:highlight w:val="yellow"/>
          <w:u w:val="single"/>
        </w:rPr>
        <w:lastRenderedPageBreak/>
        <w:t>flooding</w:t>
      </w:r>
      <w:r w:rsidRPr="007C0EC5">
        <w:rPr>
          <w:highlight w:val="yellow"/>
        </w:rPr>
        <w:t xml:space="preserve">, </w:t>
      </w:r>
      <w:r w:rsidRPr="007C0EC5">
        <w:rPr>
          <w:highlight w:val="yellow"/>
          <w:u w:val="single"/>
        </w:rPr>
        <w:t>famine</w:t>
      </w:r>
      <w:r w:rsidRPr="006603E3">
        <w:t xml:space="preserve">, </w:t>
      </w:r>
      <w:r w:rsidRPr="006603E3">
        <w:rPr>
          <w:u w:val="single"/>
        </w:rPr>
        <w:t>whooping cough</w:t>
      </w:r>
      <w:r w:rsidRPr="006603E3">
        <w:t xml:space="preserve">, </w:t>
      </w:r>
      <w:r w:rsidRPr="007C0EC5">
        <w:rPr>
          <w:highlight w:val="yellow"/>
          <w:u w:val="single"/>
        </w:rPr>
        <w:t>tuberculosis</w:t>
      </w:r>
      <w:r w:rsidRPr="007C0EC5">
        <w:rPr>
          <w:highlight w:val="yellow"/>
        </w:rPr>
        <w:t xml:space="preserve">, </w:t>
      </w:r>
      <w:r w:rsidRPr="007C0EC5">
        <w:rPr>
          <w:highlight w:val="yellow"/>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7C0EC5">
        <w:rPr>
          <w:highlight w:val="yellow"/>
          <w:u w:val="single"/>
        </w:rPr>
        <w:t>scurvy or polio</w:t>
      </w:r>
      <w:r w:rsidRPr="007C0EC5">
        <w:rPr>
          <w:highlight w:val="yellow"/>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7C0EC5">
        <w:rPr>
          <w:highlight w:val="yellow"/>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7C0EC5">
        <w:rPr>
          <w:highlight w:val="yellow"/>
          <w:u w:val="single"/>
        </w:rPr>
        <w:t>far from being rationed by population</w:t>
      </w:r>
      <w:r w:rsidRPr="006603E3">
        <w:rPr>
          <w:u w:val="single"/>
        </w:rPr>
        <w:t xml:space="preserve"> pressure</w:t>
      </w:r>
      <w:r w:rsidRPr="006603E3">
        <w:t xml:space="preserve">, </w:t>
      </w:r>
      <w:r w:rsidRPr="006603E3">
        <w:rPr>
          <w:u w:val="single"/>
        </w:rPr>
        <w:t xml:space="preserve">the </w:t>
      </w:r>
      <w:r w:rsidRPr="007C0EC5">
        <w:rPr>
          <w:highlight w:val="yellow"/>
          <w:u w:val="single"/>
        </w:rPr>
        <w:t>goods and services</w:t>
      </w:r>
      <w:r w:rsidRPr="006603E3">
        <w:rPr>
          <w:u w:val="single"/>
        </w:rPr>
        <w:t xml:space="preserve"> available to the people of the world </w:t>
      </w:r>
      <w:r w:rsidRPr="007C0EC5">
        <w:rPr>
          <w:highlight w:val="yellow"/>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7C0EC5">
        <w:rPr>
          <w:b/>
          <w:highlight w:val="yellow"/>
          <w:u w:val="single"/>
        </w:rPr>
        <w:t>if you break down the world into bits</w:t>
      </w:r>
      <w:r w:rsidRPr="007C0EC5">
        <w:rPr>
          <w:highlight w:val="yellow"/>
        </w:rPr>
        <w:t xml:space="preserve">, </w:t>
      </w:r>
      <w:r w:rsidRPr="007C0EC5">
        <w:rPr>
          <w:b/>
          <w:highlight w:val="yellow"/>
          <w:u w:val="single"/>
        </w:rPr>
        <w:t>it is hard to find any region</w:t>
      </w:r>
      <w:r w:rsidRPr="006603E3">
        <w:rPr>
          <w:b/>
          <w:u w:val="single"/>
        </w:rPr>
        <w:t xml:space="preserve"> that was </w:t>
      </w:r>
      <w:r w:rsidRPr="007C0EC5">
        <w:rPr>
          <w:b/>
          <w:highlight w:val="yellow"/>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w:t>
      </w:r>
      <w:proofErr w:type="spellStart"/>
      <w:r w:rsidRPr="006603E3">
        <w:t>counter part</w:t>
      </w:r>
      <w:proofErr w:type="spellEnd"/>
      <w:r w:rsidRPr="006603E3">
        <w:t xml:space="preserve">).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7C0EC5">
        <w:rPr>
          <w:b/>
          <w:highlight w:val="yellow"/>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7C0EC5">
        <w:rPr>
          <w:highlight w:val="yellow"/>
          <w:u w:val="single"/>
        </w:rPr>
        <w:t>The rich have got richer</w:t>
      </w:r>
      <w:r w:rsidRPr="007C0EC5">
        <w:rPr>
          <w:highlight w:val="yellow"/>
        </w:rPr>
        <w:t xml:space="preserve">, </w:t>
      </w:r>
      <w:r w:rsidRPr="007C0EC5">
        <w:rPr>
          <w:highlight w:val="yellow"/>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7C0EC5">
        <w:rPr>
          <w:b/>
          <w:highlight w:val="yellow"/>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7C0EC5">
        <w:rPr>
          <w:b/>
          <w:highlight w:val="yellow"/>
          <w:u w:val="single"/>
        </w:rPr>
        <w:t>Despite</w:t>
      </w:r>
      <w:r w:rsidRPr="006603E3">
        <w:rPr>
          <w:b/>
          <w:u w:val="single"/>
        </w:rPr>
        <w:t xml:space="preserve"> a </w:t>
      </w:r>
      <w:r w:rsidRPr="007C0EC5">
        <w:rPr>
          <w:b/>
          <w:highlight w:val="yellow"/>
          <w:u w:val="single"/>
        </w:rPr>
        <w:t>doubling</w:t>
      </w:r>
      <w:r w:rsidRPr="006603E3">
        <w:rPr>
          <w:b/>
          <w:u w:val="single"/>
        </w:rPr>
        <w:t xml:space="preserve"> of the world </w:t>
      </w:r>
      <w:r w:rsidRPr="007C0EC5">
        <w:rPr>
          <w:b/>
          <w:highlight w:val="yellow"/>
          <w:u w:val="single"/>
        </w:rPr>
        <w:t>population</w:t>
      </w:r>
      <w:r w:rsidRPr="006603E3">
        <w:t xml:space="preserve">, even </w:t>
      </w:r>
      <w:r w:rsidRPr="007C0EC5">
        <w:rPr>
          <w:b/>
          <w:highlight w:val="yellow"/>
          <w:u w:val="single"/>
        </w:rPr>
        <w:t>the raw number</w:t>
      </w:r>
      <w:r w:rsidRPr="006603E3">
        <w:rPr>
          <w:b/>
          <w:u w:val="single"/>
        </w:rPr>
        <w:t xml:space="preserve"> of people </w:t>
      </w:r>
      <w:r w:rsidRPr="007C0EC5">
        <w:rPr>
          <w:b/>
          <w:highlight w:val="yellow"/>
          <w:u w:val="single"/>
        </w:rPr>
        <w:t>living in absolute poverty</w:t>
      </w:r>
      <w:r w:rsidRPr="006603E3">
        <w:t xml:space="preserve"> (defined as less than a 1985 dollar a day) </w:t>
      </w:r>
      <w:r w:rsidRPr="007C0EC5">
        <w:rPr>
          <w:b/>
          <w:highlight w:val="yellow"/>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D76E62" w:rsidRDefault="00D76E62" w:rsidP="00D76E62"/>
    <w:p w:rsidR="00D76E62" w:rsidRDefault="00D76E62" w:rsidP="00D76E62"/>
    <w:p w:rsidR="00D76E62" w:rsidRDefault="00D76E62" w:rsidP="00D76E62">
      <w:pPr>
        <w:pStyle w:val="Tag2"/>
      </w:pPr>
      <w:r>
        <w:t>Diagnosis of problems in our methodology fails in the absence of a positive alternative.  Only PRAGMATIC POLICY options can break this deadlock</w:t>
      </w:r>
    </w:p>
    <w:p w:rsidR="00D76E62" w:rsidRPr="00B8484B" w:rsidRDefault="00D76E62" w:rsidP="00D76E62">
      <w:pPr>
        <w:rPr>
          <w:b/>
        </w:rPr>
      </w:pPr>
      <w:proofErr w:type="spellStart"/>
      <w:r w:rsidRPr="00B8484B">
        <w:rPr>
          <w:b/>
        </w:rPr>
        <w:t>Varisco</w:t>
      </w:r>
      <w:proofErr w:type="spellEnd"/>
      <w:r w:rsidRPr="00B8484B">
        <w:rPr>
          <w:b/>
        </w:rPr>
        <w:t xml:space="preserve"> 7</w:t>
      </w:r>
    </w:p>
    <w:p w:rsidR="00D76E62" w:rsidRDefault="00D76E62" w:rsidP="00D76E62">
      <w:r>
        <w:t xml:space="preserve"> Reading orientalism: said and the unsaid (Google eBook) </w:t>
      </w:r>
    </w:p>
    <w:p w:rsidR="00D76E62" w:rsidRDefault="00D76E62" w:rsidP="00D76E62">
      <w:r>
        <w:t xml:space="preserve"> Dr. Daniel Martin </w:t>
      </w:r>
      <w:proofErr w:type="spellStart"/>
      <w:r>
        <w:t>Varisco</w:t>
      </w:r>
      <w:proofErr w:type="spellEnd"/>
      <w:r>
        <w:t xml:space="preserve"> is chair of anthropology and director of Middle Eastern and Central Asia studies at Hofstra University. He is fluent in Arabic and has lived in the Middle East (Yemen, Egypt, </w:t>
      </w:r>
      <w:proofErr w:type="gramStart"/>
      <w:r>
        <w:t>Qatar</w:t>
      </w:r>
      <w:proofErr w:type="gramEnd"/>
      <w:r>
        <w:t xml:space="preserve">) for over 5 years since 1978. He has done fieldwork in Yemen, Egypt, Qatar, U.A.E. and Guatemala. </w:t>
      </w:r>
    </w:p>
    <w:p w:rsidR="00D76E62" w:rsidRDefault="00D76E62" w:rsidP="00D76E62"/>
    <w:p w:rsidR="00D76E62" w:rsidRPr="00965F5C" w:rsidRDefault="00D76E62" w:rsidP="00D76E62">
      <w:r>
        <w:t xml:space="preserve"> In sum, the essential argument of Orientalism is that a pervasive and endemic Western discourse of Orientalism has constructed "the Orient," a representation that Said insists </w:t>
      </w:r>
      <w:r w:rsidRPr="005D7402">
        <w:t xml:space="preserve">not only is perversely false but prevents the authentic rendering of a real Orient, even by Orientals themselves. </w:t>
      </w:r>
      <w:proofErr w:type="spellStart"/>
      <w:r w:rsidRPr="005D7402">
        <w:rPr>
          <w:rStyle w:val="StyleBoldUnderline"/>
        </w:rPr>
        <w:t>Academicized</w:t>
      </w:r>
      <w:proofErr w:type="spellEnd"/>
      <w:r w:rsidRPr="005D7402">
        <w:rPr>
          <w:rStyle w:val="StyleBoldUnderline"/>
        </w:rPr>
        <w:t xml:space="preserve"> Orientalism is</w:t>
      </w:r>
      <w:r w:rsidRPr="005D7402">
        <w:t xml:space="preserve"> thus </w:t>
      </w:r>
      <w:r w:rsidRPr="005D7402">
        <w:rPr>
          <w:rStyle w:val="StyleBoldUnderline"/>
        </w:rPr>
        <w:t>dismissed</w:t>
      </w:r>
      <w:r w:rsidRPr="005D7402">
        <w:t xml:space="preserve">,   in the words of one critic, </w:t>
      </w:r>
      <w:r w:rsidRPr="005D7402">
        <w:rPr>
          <w:rStyle w:val="StyleBoldUnderline"/>
        </w:rPr>
        <w:t>as "the magic wand of Western domination of the 0rient</w:t>
      </w:r>
      <w:r w:rsidRPr="005D7402">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5D7402">
        <w:rPr>
          <w:rStyle w:val="StyleBoldUnderline"/>
        </w:rPr>
        <w:t>authentic Orients are not imaginable in the text.</w:t>
      </w:r>
      <w:r w:rsidRPr="005D7402">
        <w:t xml:space="preserve"> The Orient is rhetorically</w:t>
      </w:r>
      <w:r>
        <w:t xml:space="preserve">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w:t>
      </w:r>
      <w:r w:rsidRPr="00257B0C">
        <w:t xml:space="preserve">challenges to </w:t>
      </w:r>
      <w:r w:rsidRPr="00257B0C">
        <w:rPr>
          <w:rStyle w:val="StyleBoldUnderline"/>
        </w:rPr>
        <w:t>the polemical charge</w:t>
      </w:r>
      <w:r w:rsidRPr="00257B0C">
        <w:t xml:space="preserve"> by Said </w:t>
      </w:r>
      <w:r w:rsidRPr="00257B0C">
        <w:rPr>
          <w:rStyle w:val="StyleBoldUnderline"/>
        </w:rPr>
        <w:t xml:space="preserve">that scholars who study the Middle East </w:t>
      </w:r>
      <w:r w:rsidRPr="00257B0C">
        <w:t xml:space="preserve">and Islam still do so institutionally </w:t>
      </w:r>
      <w:r w:rsidRPr="00257B0C">
        <w:rPr>
          <w:rStyle w:val="StyleBoldUnderline"/>
        </w:rPr>
        <w:t xml:space="preserve">through an interpretive sieve that divides a superior West from an </w:t>
      </w:r>
      <w:r w:rsidRPr="00257B0C">
        <w:rPr>
          <w:rStyle w:val="StyleBoldUnderline"/>
        </w:rPr>
        <w:lastRenderedPageBreak/>
        <w:t xml:space="preserve">inferior East. </w:t>
      </w:r>
      <w:r w:rsidRPr="007C0EC5">
        <w:rPr>
          <w:rStyle w:val="StyleBoldUnderline"/>
          <w:highlight w:val="yellow"/>
        </w:rPr>
        <w:t xml:space="preserve">Dominating the </w:t>
      </w:r>
      <w:r w:rsidRPr="007C0EC5">
        <w:rPr>
          <w:rStyle w:val="UnderlineBold"/>
          <w:highlight w:val="yellow"/>
        </w:rPr>
        <w:t>debate</w:t>
      </w:r>
      <w:r w:rsidRPr="007C0EC5">
        <w:rPr>
          <w:rStyle w:val="StyleBoldUnderline"/>
          <w:highlight w:val="yellow"/>
        </w:rPr>
        <w:t xml:space="preserve"> has been a </w:t>
      </w:r>
      <w:r w:rsidRPr="007C0EC5">
        <w:rPr>
          <w:rStyle w:val="UnderlineBold"/>
          <w:highlight w:val="yellow"/>
        </w:rPr>
        <w:t>tiresome point/counterpoint</w:t>
      </w:r>
      <w:r w:rsidRPr="001258A7">
        <w:t xml:space="preserve"> </w:t>
      </w:r>
      <w:r>
        <w:t xml:space="preserve">on whether literary critic Edward Said or historian Bernard Lewis knows best. Here is where the </w:t>
      </w:r>
      <w:r w:rsidRPr="007C0EC5">
        <w:rPr>
          <w:rStyle w:val="UnderlineBold"/>
          <w:highlight w:val="yellow"/>
        </w:rPr>
        <w:t>dismissal of academic Orientalism has gone wrong</w:t>
      </w:r>
      <w:r>
        <w:t xml:space="preserve">. Over and over again the same problem is raised. Does the Orient as several generations of   Western travelers, novelists, theologians, politicians, and scholars </w:t>
      </w:r>
      <w:proofErr w:type="gramStart"/>
      <w:r>
        <w:t>discoursed</w:t>
      </w:r>
      <w:proofErr w:type="gramEnd"/>
      <w:r>
        <w:t xml:space="preserve"> it really exist? To not recognize this as a fundamentally rhetorical question because of Edward Said </w:t>
      </w:r>
      <w:proofErr w:type="gramStart"/>
      <w:r>
        <w:t>is,</w:t>
      </w:r>
      <w:proofErr w:type="gramEnd"/>
      <w:r>
        <w:t xml:space="preserve"> nolo contendere, nonsense. No serious scholar can assume a </w:t>
      </w:r>
      <w:r w:rsidRPr="005D7402">
        <w:t xml:space="preserve">meaningful cultural entity called "Orient" after reading Said's Orientalism; some had said so before Said wrote his polemic. </w:t>
      </w:r>
      <w:r w:rsidRPr="005D7402">
        <w:rPr>
          <w:rStyle w:val="StyleBoldUnderline"/>
        </w:rPr>
        <w:t>Most</w:t>
      </w:r>
      <w:r w:rsidRPr="005D7402">
        <w:t xml:space="preserve"> of his </w:t>
      </w:r>
      <w:r w:rsidRPr="005D7402">
        <w:rPr>
          <w:rStyle w:val="StyleBoldUnderline"/>
        </w:rPr>
        <w:t>readers</w:t>
      </w:r>
      <w:r w:rsidRPr="005D7402">
        <w:t xml:space="preserve"> agreed with the thrust of the Orientalism thesis because they </w:t>
      </w:r>
      <w:r w:rsidRPr="005D7402">
        <w:rPr>
          <w:rStyle w:val="StyleBoldUnderline"/>
        </w:rPr>
        <w:t xml:space="preserve">shared </w:t>
      </w:r>
      <w:r w:rsidRPr="005D7402">
        <w:t xml:space="preserve">the same </w:t>
      </w:r>
      <w:r w:rsidRPr="005D7402">
        <w:rPr>
          <w:rStyle w:val="StyleBoldUnderline"/>
        </w:rPr>
        <w:t>frustration with misrepresentation</w:t>
      </w:r>
      <w:r w:rsidRPr="005D7402">
        <w:t xml:space="preserve">. There is no rational retrofit between the imagined Orient, resplendent in epic tales and art, and the space it consciously or unwittingly misrepresented. </w:t>
      </w:r>
      <w:r w:rsidRPr="005D7402">
        <w:rPr>
          <w:rStyle w:val="UnderlineBold"/>
        </w:rPr>
        <w:t xml:space="preserve">However, </w:t>
      </w:r>
      <w:r w:rsidRPr="007C0EC5">
        <w:rPr>
          <w:rStyle w:val="UnderlineBold"/>
          <w:highlight w:val="yellow"/>
        </w:rPr>
        <w:t xml:space="preserve">there </w:t>
      </w:r>
      <w:r w:rsidRPr="001258A7">
        <w:rPr>
          <w:rStyle w:val="UnderlineBold"/>
        </w:rPr>
        <w:t>was and</w:t>
      </w:r>
      <w:r w:rsidRPr="007C0EC5">
        <w:rPr>
          <w:rStyle w:val="UnderlineBold"/>
          <w:highlight w:val="yellow"/>
        </w:rPr>
        <w:t xml:space="preserve"> </w:t>
      </w:r>
      <w:proofErr w:type="gramStart"/>
      <w:r w:rsidRPr="007C0EC5">
        <w:rPr>
          <w:rStyle w:val="UnderlineBold"/>
          <w:highlight w:val="yellow"/>
        </w:rPr>
        <w:t>is</w:t>
      </w:r>
      <w:proofErr w:type="gramEnd"/>
      <w:r w:rsidRPr="007C0EC5">
        <w:rPr>
          <w:rStyle w:val="UnderlineBold"/>
          <w:highlight w:val="yellow"/>
        </w:rPr>
        <w:t xml:space="preserve"> a real Orient</w:t>
      </w:r>
      <w:r>
        <w:t xml:space="preserve">, flesh-and-blood people, viable cultural traditions, aesthetic domains, documented history, </w:t>
      </w:r>
      <w:r w:rsidRPr="00F0443F">
        <w:rPr>
          <w:rStyle w:val="UnderlineBold"/>
        </w:rPr>
        <w:t>and an ongoing intellectual engagement</w:t>
      </w:r>
      <w:r w:rsidRPr="00F0443F">
        <w:rPr>
          <w:b/>
        </w:rPr>
        <w:t xml:space="preserve"> </w:t>
      </w:r>
      <w:r>
        <w:t>with the past, present, and future</w:t>
      </w:r>
      <w:r w:rsidRPr="005D7402">
        <w:t xml:space="preserve">. </w:t>
      </w:r>
      <w:r w:rsidRPr="005D7402">
        <w:rPr>
          <w:rStyle w:val="StyleBoldUnderline"/>
        </w:rPr>
        <w:t>What is missing</w:t>
      </w:r>
      <w:r w:rsidRPr="005D7402">
        <w:t xml:space="preserve"> from Orientalism </w:t>
      </w:r>
      <w:r w:rsidRPr="005D7402">
        <w:rPr>
          <w:rStyle w:val="UnderlineBold"/>
        </w:rPr>
        <w:t>is any systematic sense of what that real Orient was</w:t>
      </w:r>
      <w:r w:rsidRPr="005D7402">
        <w:t xml:space="preserve"> and how individuals reacted to the imposing forces that sought to label it and theoretically control it. ASLEEP IN ORIENTALISM'S</w:t>
      </w:r>
      <w:r>
        <w:t xml:space="preserve"> WAKE I have avoided taking stands on such matters as the real, true or authentic Islamic or Arab world.   —EDWARD SAID, "ORIENTALISM RECONSIDERED" Orientalism is frequently praised for exposing skeletons in the scholarly closet, </w:t>
      </w:r>
      <w:r w:rsidRPr="00257B0C">
        <w:t xml:space="preserve">but </w:t>
      </w:r>
      <w:r w:rsidRPr="00257B0C">
        <w:rPr>
          <w:rStyle w:val="StyleBoldUnderline"/>
        </w:rPr>
        <w:t>the book</w:t>
      </w:r>
      <w:r w:rsidRPr="00257B0C">
        <w:t xml:space="preserve"> itself </w:t>
      </w:r>
      <w:r w:rsidRPr="00257B0C">
        <w:rPr>
          <w:rStyle w:val="UnderlineBold"/>
        </w:rPr>
        <w:t>provides no blueprint for how to proceed</w:t>
      </w:r>
      <w:proofErr w:type="gramStart"/>
      <w:r w:rsidRPr="00257B0C">
        <w:t>.=</w:t>
      </w:r>
      <w:proofErr w:type="gramEnd"/>
      <w:r w:rsidRPr="00257B0C">
        <w:t>84</w:t>
      </w:r>
      <w:r>
        <w:t xml:space="preserve"> Said's approach is of the cut-and-paste variety—a dash of </w:t>
      </w:r>
      <w:proofErr w:type="spellStart"/>
      <w:r>
        <w:t>Foucauldian</w:t>
      </w:r>
      <w:proofErr w:type="spellEnd"/>
      <w:r>
        <w:t xml:space="preserve"> discourse here and a </w:t>
      </w:r>
      <w:proofErr w:type="spellStart"/>
      <w:r>
        <w:t>dram</w:t>
      </w:r>
      <w:proofErr w:type="spellEnd"/>
      <w:r>
        <w:t xml:space="preserve"> of </w:t>
      </w:r>
      <w:proofErr w:type="spellStart"/>
      <w:r>
        <w:t>Gramscian</w:t>
      </w:r>
      <w:proofErr w:type="spellEnd"/>
      <w:r>
        <w:t xml:space="preserve"> hegemony there—rather than a </w:t>
      </w:r>
      <w:proofErr w:type="spellStart"/>
      <w:r>
        <w:t>howto</w:t>
      </w:r>
      <w:proofErr w:type="spellEnd"/>
      <w:r>
        <w:t xml:space="preserve"> model. In his review of Orientalism, anthropologist Roger Joseph concludes: Said has presented a thesis that on a number of counts is quite compelling. He seems to me, however, to have begged one major </w:t>
      </w:r>
      <w:r w:rsidRPr="005D7402">
        <w:t xml:space="preserve">question. </w:t>
      </w:r>
      <w:r w:rsidRPr="005D7402">
        <w:rPr>
          <w:rStyle w:val="StyleBoldUnderline"/>
        </w:rPr>
        <w:t xml:space="preserve">If </w:t>
      </w:r>
      <w:r w:rsidRPr="005D7402">
        <w:rPr>
          <w:rStyle w:val="UnderlineBold"/>
        </w:rPr>
        <w:t>discourse,</w:t>
      </w:r>
      <w:r w:rsidRPr="005D7402">
        <w:t xml:space="preserve"> </w:t>
      </w:r>
      <w:r w:rsidRPr="005D7402">
        <w:rPr>
          <w:rStyle w:val="StyleBoldUnderline"/>
        </w:rPr>
        <w:t xml:space="preserve">by its very </w:t>
      </w:r>
      <w:proofErr w:type="spellStart"/>
      <w:r w:rsidRPr="005D7402">
        <w:rPr>
          <w:rStyle w:val="StyleBoldUnderline"/>
        </w:rPr>
        <w:t>metanature</w:t>
      </w:r>
      <w:proofErr w:type="spellEnd"/>
      <w:r w:rsidRPr="005D7402">
        <w:rPr>
          <w:rStyle w:val="StyleBoldUnderline"/>
        </w:rPr>
        <w:t xml:space="preserve">, is destined to </w:t>
      </w:r>
      <w:r w:rsidRPr="005D7402">
        <w:rPr>
          <w:rStyle w:val="UnderlineBold"/>
        </w:rPr>
        <w:t xml:space="preserve">misrepresent </w:t>
      </w:r>
      <w:r w:rsidRPr="005D7402">
        <w:t xml:space="preserve">and to be mediated by all sorts of private agendas, </w:t>
      </w:r>
      <w:r w:rsidRPr="005D7402">
        <w:rPr>
          <w:rStyle w:val="StyleBoldUnderline"/>
        </w:rPr>
        <w:t>how can we represent</w:t>
      </w:r>
      <w:r w:rsidRPr="005D7402">
        <w:t xml:space="preserve"> cultural systems in ways that will allow us </w:t>
      </w:r>
      <w:r w:rsidRPr="005D7402">
        <w:rPr>
          <w:rStyle w:val="StyleBoldUnderline"/>
        </w:rPr>
        <w:t>to escape the very dock</w:t>
      </w:r>
      <w:r w:rsidRPr="005D7402">
        <w:t xml:space="preserve"> in which Said has placed the Orientalists? The aim of the book was not to answer that question, but surely the book itself compels us to ask the question of its author.a85 Another cultural anthropologist, Charles </w:t>
      </w:r>
      <w:proofErr w:type="spellStart"/>
      <w:r w:rsidRPr="005D7402">
        <w:t>Iindholm</w:t>
      </w:r>
      <w:proofErr w:type="spellEnd"/>
      <w:r w:rsidRPr="005D7402">
        <w:t xml:space="preserve">, criticizes </w:t>
      </w:r>
      <w:proofErr w:type="gramStart"/>
      <w:r w:rsidRPr="005D7402">
        <w:t>Said's  thesis</w:t>
      </w:r>
      <w:proofErr w:type="gramEnd"/>
      <w:r>
        <w:t xml:space="preserve"> for its "rejection of the possibility of constructing general comparative arguments about Middle Eastern cultures.286 Akbar Ahmed, a native Pakistani trained in British anthropology, goes so far as to chide Said for leading scholars into "an intellectual </w:t>
      </w:r>
      <w:proofErr w:type="spellStart"/>
      <w:r>
        <w:t>cul</w:t>
      </w:r>
      <w:proofErr w:type="spellEnd"/>
      <w:r>
        <w:t xml:space="preserve">-de- sac."287 For a historian's spin, Peter Gran remarks in a favorable review that Said "does not fully work out the post-colonial metamorphosis."288 As critic Rey Chow </w:t>
      </w:r>
      <w:r w:rsidRPr="005D7402">
        <w:t>observes, "</w:t>
      </w:r>
      <w:r w:rsidRPr="005D7402">
        <w:rPr>
          <w:rStyle w:val="StyleBoldUnderline"/>
        </w:rPr>
        <w:t xml:space="preserve">Said's work </w:t>
      </w:r>
      <w:r w:rsidRPr="005D7402">
        <w:rPr>
          <w:rStyle w:val="UnderlineBold"/>
        </w:rPr>
        <w:t xml:space="preserve">begs the question </w:t>
      </w:r>
      <w:r w:rsidRPr="005D7402">
        <w:rPr>
          <w:rStyle w:val="StyleBoldUnderline"/>
        </w:rPr>
        <w:t>as to how otherness</w:t>
      </w:r>
      <w:r w:rsidRPr="005D7402">
        <w:t xml:space="preserve">—the voices, languages, and cultures of those who have been and continue to be marginalized and silenced— </w:t>
      </w:r>
      <w:r w:rsidRPr="005D7402">
        <w:rPr>
          <w:rStyle w:val="StyleBoldUnderline"/>
        </w:rPr>
        <w:t>could become a genuine oppositional force and a usable value</w:t>
      </w:r>
      <w:r w:rsidRPr="005D7402">
        <w:t>." Said's revisiting and reconsidering of Orientalism, as well as his literary expansion into a de-</w:t>
      </w:r>
      <w:proofErr w:type="spellStart"/>
      <w:r w:rsidRPr="005D7402">
        <w:t>geographicalized</w:t>
      </w:r>
      <w:proofErr w:type="spellEnd"/>
      <w:r w:rsidRPr="005D7402">
        <w:t xml:space="preserve"> Culture and Imperialism, never resolved the suspicion that </w:t>
      </w:r>
      <w:r w:rsidRPr="005D7402">
        <w:rPr>
          <w:rStyle w:val="UnderlineBold"/>
        </w:rPr>
        <w:t xml:space="preserve">the question still goes begging. </w:t>
      </w:r>
      <w:r w:rsidRPr="005D7402">
        <w:t>There remains an essential problem. Said's periodic vacillation in Orientalism on whether or not the</w:t>
      </w:r>
      <w:r>
        <w:t xml:space="preserve"> Orient could have a true essence leads him to </w:t>
      </w:r>
      <w:proofErr w:type="gramStart"/>
      <w:r>
        <w:t>an infinity</w:t>
      </w:r>
      <w:proofErr w:type="gramEnd"/>
      <w:r>
        <w:t xml:space="preserve">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F0443F">
        <w:rPr>
          <w:rStyle w:val="UnderlineBold"/>
        </w:rPr>
        <w:t xml:space="preserve">how do we end the cycle of   guilt by </w:t>
      </w:r>
      <w:proofErr w:type="spellStart"/>
      <w:r w:rsidRPr="00257B0C">
        <w:rPr>
          <w:rStyle w:val="UnderlineBold"/>
        </w:rPr>
        <w:t>essentialization</w:t>
      </w:r>
      <w:proofErr w:type="spellEnd"/>
      <w:r w:rsidRPr="00257B0C">
        <w:rPr>
          <w:rStyle w:val="UnderlineBold"/>
        </w:rPr>
        <w:t xml:space="preserve">? Is there a way out of this </w:t>
      </w:r>
      <w:proofErr w:type="spellStart"/>
      <w:r w:rsidRPr="00257B0C">
        <w:rPr>
          <w:rStyle w:val="UnderlineBold"/>
        </w:rPr>
        <w:t>epistemologieal</w:t>
      </w:r>
      <w:proofErr w:type="spellEnd"/>
      <w:r w:rsidRPr="00257B0C">
        <w:rPr>
          <w:rStyle w:val="UnderlineBold"/>
        </w:rPr>
        <w:t xml:space="preserve"> morass?</w:t>
      </w:r>
      <w:r w:rsidRPr="00257B0C">
        <w:t xml:space="preserve"> </w:t>
      </w:r>
      <w:proofErr w:type="gramStart"/>
      <w:r w:rsidRPr="00257B0C">
        <w:t>If</w:t>
      </w:r>
      <w:r>
        <w:t xml:space="preserve"> not a broad way to truth, at least a narrow path toward a clearing?</w:t>
      </w:r>
      <w:proofErr w:type="gramEnd"/>
      <w:r>
        <w:t xml:space="preserve"> With most of the old intellectual sureties now crumbling, the prospect of ever finding a consensus is numbing, in part because the formidably linguistic roadblocks are—or at least should be—humbling. The history of philosophy, aided by Orientalist and ethnographic renderings of the </w:t>
      </w:r>
      <w:proofErr w:type="spellStart"/>
      <w:r>
        <w:t>panhumanities</w:t>
      </w:r>
      <w:proofErr w:type="spellEnd"/>
      <w:r>
        <w:t xml:space="preserve"> writ and </w:t>
      </w:r>
      <w:proofErr w:type="spellStart"/>
      <w:r>
        <w:t>unwrit</w:t>
      </w:r>
      <w:proofErr w:type="spellEnd"/>
      <w:r>
        <w:t xml:space="preserve"> large, is littered with searches for meaning. Yet, </w:t>
      </w:r>
      <w:r w:rsidRPr="007C0EC5">
        <w:rPr>
          <w:rStyle w:val="UnderlineBold"/>
          <w:highlight w:val="yellow"/>
        </w:rPr>
        <w:t>mystical ontologies aside</w:t>
      </w:r>
      <w:r>
        <w:t xml:space="preserve">, </w:t>
      </w:r>
      <w:r w:rsidRPr="005D7402">
        <w:rPr>
          <w:rStyle w:val="StyleBoldUnderline"/>
        </w:rPr>
        <w:t>the barrier that</w:t>
      </w:r>
      <w:r w:rsidRPr="005D7402">
        <w:t xml:space="preserve"> has thus far </w:t>
      </w:r>
      <w:r w:rsidRPr="005D7402">
        <w:rPr>
          <w:rStyle w:val="StyleBoldUnderline"/>
        </w:rPr>
        <w:t xml:space="preserve">proved </w:t>
      </w:r>
      <w:proofErr w:type="spellStart"/>
      <w:r w:rsidRPr="005D7402">
        <w:rPr>
          <w:rStyle w:val="StyleBoldUnderline"/>
        </w:rPr>
        <w:t>unbreachable</w:t>
      </w:r>
      <w:proofErr w:type="spellEnd"/>
      <w:r w:rsidRPr="005D7402">
        <w:rPr>
          <w:rStyle w:val="StyleBoldUnderline"/>
        </w:rPr>
        <w:t xml:space="preserve"> is the very necessity of using </w:t>
      </w:r>
      <w:r w:rsidRPr="005D7402">
        <w:rPr>
          <w:rStyle w:val="UnderlineBold"/>
        </w:rPr>
        <w:t>language</w:t>
      </w:r>
      <w:r w:rsidRPr="005D7402">
        <w:rPr>
          <w:rStyle w:val="StyleBoldUnderline"/>
        </w:rPr>
        <w:t xml:space="preserve">, reducing </w:t>
      </w:r>
      <w:r w:rsidRPr="005D7402">
        <w:rPr>
          <w:rStyle w:val="UnderlineBold"/>
        </w:rPr>
        <w:t>material reality</w:t>
      </w:r>
      <w:r w:rsidRPr="005D7402">
        <w:t xml:space="preserve"> and imaginary potentiality </w:t>
      </w:r>
      <w:r w:rsidRPr="005D7402">
        <w:rPr>
          <w:rStyle w:val="StyleBoldUnderline"/>
        </w:rPr>
        <w:t>to</w:t>
      </w:r>
      <w:r w:rsidRPr="005D7402">
        <w:t xml:space="preserve"> mere </w:t>
      </w:r>
      <w:r w:rsidRPr="005D7402">
        <w:rPr>
          <w:rStyle w:val="StyleBoldUnderline"/>
        </w:rPr>
        <w:t>words.</w:t>
      </w:r>
      <w:r w:rsidRPr="005D7402">
        <w:t xml:space="preserve"> As long as concepts are essential for understanding and communication, reality—conterminous concept</w:t>
      </w:r>
      <w:r>
        <w:t xml:space="preserve"> that it must be—will be embraced through worded essences. </w:t>
      </w:r>
      <w:r w:rsidRPr="007C0EC5">
        <w:rPr>
          <w:rStyle w:val="UnderlineBold"/>
          <w:highlight w:val="yellow"/>
        </w:rPr>
        <w:t>Reality must be represented, like it or not,</w:t>
      </w:r>
      <w: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7C0EC5">
        <w:rPr>
          <w:rStyle w:val="StyleBoldUnderline"/>
          <w:highlight w:val="yellow"/>
        </w:rPr>
        <w:t xml:space="preserve">all truths are limited by the inescapable force of </w:t>
      </w:r>
      <w:r w:rsidRPr="007C0EC5">
        <w:rPr>
          <w:rStyle w:val="UnderlineBold"/>
          <w:highlight w:val="yellow"/>
        </w:rPr>
        <w:t>pragmatic change</w:t>
      </w:r>
      <w:r w:rsidRPr="00F0443F">
        <w:rPr>
          <w:rStyle w:val="UnderlineBold"/>
        </w:rPr>
        <w:t>.</w:t>
      </w:r>
      <w:r>
        <w:t xml:space="preserve"> Ideas with "whole truth"   in them can only be patched together for so long. </w:t>
      </w:r>
      <w:r w:rsidRPr="007C0EC5">
        <w:rPr>
          <w:rStyle w:val="StyleBoldUnderline"/>
          <w:highlight w:val="yellow"/>
        </w:rPr>
        <w:t>Intellectual activity proceeds by</w:t>
      </w:r>
      <w:r>
        <w:t xml:space="preserve"> characterizing verbally what is encountered and by </w:t>
      </w:r>
      <w:r w:rsidRPr="007C0EC5">
        <w:rPr>
          <w:rStyle w:val="UnderlineBold"/>
          <w:highlight w:val="yellow"/>
        </w:rPr>
        <w:t>reducing the complex to</w:t>
      </w:r>
      <w:r w:rsidRPr="00257B0C">
        <w:rPr>
          <w:rStyle w:val="UnderlineBold"/>
        </w:rPr>
        <w:t xml:space="preserve"> simpler and more </w:t>
      </w:r>
      <w:r w:rsidRPr="007C0EC5">
        <w:rPr>
          <w:rStyle w:val="UnderlineBold"/>
          <w:highlight w:val="yellow"/>
        </w:rPr>
        <w:t>graspable elements.</w:t>
      </w:r>
      <w:r>
        <w:t xml:space="preserve"> </w:t>
      </w:r>
      <w:r w:rsidRPr="007C0EC5">
        <w:rPr>
          <w:rStyle w:val="StyleBoldUnderline"/>
          <w:highlight w:val="yellow"/>
        </w:rPr>
        <w:t xml:space="preserve">A world without </w:t>
      </w:r>
      <w:r w:rsidRPr="00257B0C">
        <w:rPr>
          <w:rStyle w:val="StyleBoldUnderline"/>
        </w:rPr>
        <w:t xml:space="preserve">proposed and </w:t>
      </w:r>
      <w:r w:rsidRPr="007C0EC5">
        <w:rPr>
          <w:rStyle w:val="UnderlineBold"/>
          <w:highlight w:val="yellow"/>
        </w:rPr>
        <w:t>debated essences</w:t>
      </w:r>
      <w:r w:rsidRPr="007C0EC5">
        <w:rPr>
          <w:highlight w:val="yellow"/>
        </w:rPr>
        <w:t xml:space="preserve"> </w:t>
      </w:r>
      <w:r w:rsidRPr="007C0EC5">
        <w:rPr>
          <w:rStyle w:val="StyleBoldUnderline"/>
          <w:highlight w:val="yellow"/>
        </w:rPr>
        <w:t>would be</w:t>
      </w:r>
      <w:r w:rsidRPr="00257B0C">
        <w:rPr>
          <w:rStyle w:val="StyleBoldUnderline"/>
        </w:rPr>
        <w:t xml:space="preserve"> an </w:t>
      </w:r>
      <w:r w:rsidRPr="007C0EC5">
        <w:rPr>
          <w:rStyle w:val="StyleBoldUnderline"/>
          <w:highlight w:val="yellow"/>
        </w:rPr>
        <w:t>unimaginable</w:t>
      </w:r>
      <w:r w:rsidRPr="00257B0C">
        <w:rPr>
          <w:rStyle w:val="StyleBoldUnderline"/>
        </w:rPr>
        <w:t xml:space="preserve"> realm</w:t>
      </w:r>
      <w:r>
        <w:t xml:space="preserve"> with no imagination, annotation without nuance, activity without art. I suggest that when cogito ergo sum is melded with "to err is human," </w:t>
      </w:r>
      <w:proofErr w:type="spellStart"/>
      <w:r>
        <w:t>essentialization</w:t>
      </w:r>
      <w:proofErr w:type="spellEnd"/>
      <w:r>
        <w:t xml:space="preserve"> of human realities becomes less an unresolvable problem and more a profound challenge. Contra Said's polemical </w:t>
      </w:r>
      <w:r>
        <w:lastRenderedPageBreak/>
        <w:t xml:space="preserve">contentions, </w:t>
      </w:r>
      <w:r w:rsidRPr="007C0EC5">
        <w:rPr>
          <w:rStyle w:val="StyleBoldUnderline"/>
          <w:highlight w:val="yellow"/>
        </w:rPr>
        <w:t>not all that has been created discursively about an Orient is</w:t>
      </w:r>
      <w:r w:rsidRPr="00FB4000">
        <w:rPr>
          <w:rStyle w:val="StyleBoldUnderline"/>
        </w:rPr>
        <w:t xml:space="preserve"> essentially </w:t>
      </w:r>
      <w:r w:rsidRPr="007C0EC5">
        <w:rPr>
          <w:rStyle w:val="StyleBoldUnderline"/>
          <w:highlight w:val="yellow"/>
        </w:rPr>
        <w:t>wrong or without</w:t>
      </w:r>
      <w:r w:rsidRPr="00257B0C">
        <w:rPr>
          <w:rStyle w:val="StyleBoldUnderline"/>
        </w:rPr>
        <w:t xml:space="preserve"> redeeming </w:t>
      </w:r>
      <w:r w:rsidRPr="007C0EC5">
        <w:rPr>
          <w:rStyle w:val="StyleBoldUnderline"/>
          <w:highlight w:val="yellow"/>
        </w:rPr>
        <w:t>intellectual value.</w:t>
      </w:r>
      <w:r>
        <w:t xml:space="preserve"> Edward Lane and Sir Richard Burton can be read for valuable firsthand observations despite their ethnocentric baggage. </w:t>
      </w:r>
      <w:proofErr w:type="spellStart"/>
      <w:r>
        <w:t>Wilfrid</w:t>
      </w:r>
      <w:proofErr w:type="spellEnd"/>
      <w:r>
        <w:t xml:space="preserve"> and Anne Blunt can be appreciated for their moral suasion. </w:t>
      </w:r>
      <w:proofErr w:type="spellStart"/>
      <w:r>
        <w:t>TheJ</w:t>
      </w:r>
      <w:proofErr w:type="spellEnd"/>
      <w:r>
        <w:t xml:space="preserve"> 'accuse of </w:t>
      </w:r>
      <w:r w:rsidRPr="007C0EC5">
        <w:rPr>
          <w:rStyle w:val="StyleBoldUnderline"/>
          <w:highlight w:val="yellow"/>
        </w:rPr>
        <w:t>criticism must be tempered</w:t>
      </w:r>
      <w:r w:rsidRPr="005D7402">
        <w:rPr>
          <w:rStyle w:val="StyleBoldUnderline"/>
        </w:rPr>
        <w:t xml:space="preserve"> constructively </w:t>
      </w:r>
      <w:r w:rsidRPr="007C0EC5">
        <w:rPr>
          <w:rStyle w:val="StyleBoldUnderline"/>
          <w:highlight w:val="yellow"/>
        </w:rPr>
        <w:t xml:space="preserve">with </w:t>
      </w:r>
      <w:r w:rsidRPr="00257B0C">
        <w:rPr>
          <w:rStyle w:val="StyleBoldUnderline"/>
        </w:rPr>
        <w:t xml:space="preserve">the louche of </w:t>
      </w:r>
      <w:r w:rsidRPr="007C0EC5">
        <w:rPr>
          <w:rStyle w:val="StyleBoldUnderline"/>
          <w:highlight w:val="yellow"/>
        </w:rPr>
        <w:t>everyday</w:t>
      </w:r>
      <w:r w:rsidRPr="00257B0C">
        <w:rPr>
          <w:rStyle w:val="StyleBoldUnderline"/>
        </w:rPr>
        <w:t xml:space="preserve"> human </w:t>
      </w:r>
      <w:r w:rsidRPr="007C0EC5">
        <w:rPr>
          <w:rStyle w:val="StyleBoldUnderline"/>
          <w:highlight w:val="yellow"/>
        </w:rPr>
        <w:t>give-and-take.</w:t>
      </w:r>
      <w: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w:t>
      </w:r>
      <w:proofErr w:type="gramStart"/>
      <w:r>
        <w:t>2?0</w:t>
      </w:r>
      <w:proofErr w:type="gramEnd"/>
      <w:r>
        <w:t xml:space="preserve"> </w:t>
      </w:r>
      <w:r w:rsidRPr="00257B0C">
        <w:rPr>
          <w:rStyle w:val="StyleBoldUnderline"/>
        </w:rPr>
        <w:t>Contrasted essentialisms</w:t>
      </w:r>
      <w:r w:rsidRPr="00257B0C">
        <w:t xml:space="preserve">, as the debate over Orientalism bears out, </w:t>
      </w:r>
      <w:r w:rsidRPr="00257B0C">
        <w:rPr>
          <w:rStyle w:val="StyleBoldUnderline"/>
        </w:rPr>
        <w:t xml:space="preserve">do not rule each other out. </w:t>
      </w:r>
      <w:r w:rsidRPr="00257B0C">
        <w:rPr>
          <w:rStyle w:val="UnderlineBold"/>
        </w:rPr>
        <w:t xml:space="preserve">Claiming that an argument is essentialist does not disprove it; </w:t>
      </w:r>
      <w:r w:rsidRPr="00257B0C">
        <w:t>such a ploy serves mainly to taint the</w:t>
      </w:r>
      <w:r>
        <w:t xml:space="preserve"> ideas opposed and thus tends to rhetorically mitigate opposing views. </w:t>
      </w:r>
      <w:r w:rsidRPr="007C0EC5">
        <w:rPr>
          <w:rStyle w:val="UnderlineBold"/>
          <w:highlight w:val="yellow"/>
        </w:rPr>
        <w:t>Thesis countered by antithesis becomes</w:t>
      </w:r>
      <w:r w:rsidRPr="00867649">
        <w:rPr>
          <w:rStyle w:val="UnderlineBold"/>
        </w:rPr>
        <w:t xml:space="preserve"> sickeningly </w:t>
      </w:r>
      <w:r w:rsidRPr="007C0EC5">
        <w:rPr>
          <w:rStyle w:val="UnderlineBold"/>
          <w:highlight w:val="yellow"/>
        </w:rPr>
        <w:t>cyclical without</w:t>
      </w:r>
      <w:r w:rsidRPr="00257B0C">
        <w:rPr>
          <w:rStyle w:val="UnderlineBold"/>
        </w:rPr>
        <w:t xml:space="preserve"> a willingness to negotiate </w:t>
      </w:r>
      <w:r w:rsidRPr="007C0EC5">
        <w:rPr>
          <w:rStyle w:val="UnderlineBold"/>
          <w:highlight w:val="yellow"/>
        </w:rPr>
        <w:t>synthesis</w:t>
      </w:r>
      <w:r>
        <w:t xml:space="preserve">.    The critical irony is that Said, the author as advocate who at times denies agency to authors as individuals, uniquely writes and frames the entire script of his own </w:t>
      </w:r>
      <w:r w:rsidRPr="00257B0C">
        <w:t xml:space="preserve">text. </w:t>
      </w:r>
      <w:r w:rsidRPr="00257B0C">
        <w:rPr>
          <w:rStyle w:val="UnderlineBold"/>
        </w:rPr>
        <w:t>Texts</w:t>
      </w:r>
      <w:r w:rsidRPr="00257B0C">
        <w:t xml:space="preserve">, in the loose sense of anything conveniently fashioned with words, </w:t>
      </w:r>
      <w:r w:rsidRPr="00257B0C">
        <w:rPr>
          <w:rStyle w:val="StyleBoldUnderline"/>
        </w:rPr>
        <w:t>become the meter</w:t>
      </w:r>
      <w:r w:rsidRPr="00257B0C">
        <w:t xml:space="preserve"> for Said's poetic performance. The historical backdrop is hastily arranged, not systematically researched, to authorize the staging of hi</w:t>
      </w:r>
      <w:r>
        <w:t xml:space="preserve">s </w:t>
      </w:r>
      <w:r w:rsidRPr="005D7402">
        <w:t xml:space="preserve">argument. </w:t>
      </w:r>
      <w:r w:rsidRPr="005D7402">
        <w:rPr>
          <w:rStyle w:val="StyleBoldUnderline"/>
        </w:rPr>
        <w:t xml:space="preserve">The past becomes the </w:t>
      </w:r>
      <w:proofErr w:type="spellStart"/>
      <w:r w:rsidRPr="005D7402">
        <w:rPr>
          <w:rStyle w:val="StyleBoldUnderline"/>
        </w:rPr>
        <w:t>whiggishly</w:t>
      </w:r>
      <w:proofErr w:type="spellEnd"/>
      <w:r w:rsidRPr="005D7402">
        <w:rPr>
          <w:rStyle w:val="StyleBoldUnderline"/>
        </w:rPr>
        <w:t xml:space="preserve"> drawn rationale for pursuing a present grievance. </w:t>
      </w:r>
      <w:r w:rsidRPr="005D7402">
        <w:t xml:space="preserve">As the historian Robert </w:t>
      </w:r>
      <w:proofErr w:type="spellStart"/>
      <w:r w:rsidRPr="005D7402">
        <w:t>Berkhofer</w:t>
      </w:r>
      <w:proofErr w:type="spellEnd"/>
      <w:r w:rsidRPr="005D7402">
        <w:t xml:space="preserve"> suggests, Said "uses many voices to exemplify the stereotyped view, but he makes no attempt to show how the new self/other   relationship ought to be represented. Said's book does not practice what it preaches multiculturally."29i Said's method, </w:t>
      </w:r>
      <w:proofErr w:type="spellStart"/>
      <w:r w:rsidRPr="005D7402">
        <w:t>Berkhofer</w:t>
      </w:r>
      <w:proofErr w:type="spellEnd"/>
      <w:r w:rsidRPr="005D7402">
        <w:t xml:space="preserve"> continues, is to "quote past persons and paraphrase them to reveal their viewpoints as stereotyped and hegemonic." Napoleon's savants, Renan's racism, and Flaubert's flirtations serve to accentuate the complicity of modern-day social scientists </w:t>
      </w:r>
      <w:proofErr w:type="gramStart"/>
      <w:r w:rsidRPr="005D7402">
        <w:t>who</w:t>
      </w:r>
      <w:proofErr w:type="gramEnd"/>
      <w:r w:rsidRPr="005D7402">
        <w:t xml:space="preserve"> support Israel. Orientalism is a prime example of a historical study with one voice and one viewpoint. Some critics have argued in rhetorical defense of Said that he should not be held accountable</w:t>
      </w:r>
      <w:r>
        <w:t xml:space="preserve"> for providing an alternative. </w:t>
      </w:r>
      <w:r w:rsidRPr="00257B0C">
        <w:rPr>
          <w:rStyle w:val="UnderlineBold"/>
        </w:rPr>
        <w:t xml:space="preserve">The </w:t>
      </w:r>
      <w:r w:rsidRPr="00867649">
        <w:rPr>
          <w:rStyle w:val="UnderlineBold"/>
        </w:rPr>
        <w:t>voice of</w:t>
      </w:r>
      <w:r w:rsidRPr="00867649">
        <w:t xml:space="preserve"> dissent, the </w:t>
      </w:r>
      <w:r w:rsidRPr="00867649">
        <w:rPr>
          <w:rStyle w:val="UnderlineBold"/>
        </w:rPr>
        <w:t xml:space="preserve">critique (of Orientalism </w:t>
      </w:r>
      <w:r w:rsidRPr="00867649">
        <w:t xml:space="preserve">or any other hegemonic discourse) </w:t>
      </w:r>
      <w:r w:rsidRPr="00867649">
        <w:rPr>
          <w:rStyle w:val="UnderlineBold"/>
        </w:rPr>
        <w:t>does not need to propose an alternative</w:t>
      </w:r>
      <w:r w:rsidRPr="00867649">
        <w:t xml:space="preserve"> for the critique to be effective and valid," claim Ashcroft and Ahluwalia.29= </w:t>
      </w:r>
      <w:proofErr w:type="spellStart"/>
      <w:r w:rsidRPr="00867649">
        <w:t>Saree</w:t>
      </w:r>
      <w:proofErr w:type="spellEnd"/>
      <w:r w:rsidRPr="00867649">
        <w:t xml:space="preserve"> </w:t>
      </w:r>
      <w:proofErr w:type="spellStart"/>
      <w:r w:rsidRPr="00867649">
        <w:t>Makdisi</w:t>
      </w:r>
      <w:proofErr w:type="spellEnd"/>
      <w:r>
        <w:t xml:space="preserve"> suggests that Said's goal in Orientalism is "to specify the </w:t>
      </w:r>
      <w:proofErr w:type="spellStart"/>
      <w:r>
        <w:t>constructedness</w:t>
      </w:r>
      <w:proofErr w:type="spellEnd"/>
      <w:r>
        <w:t xml:space="preserve">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w:t>
      </w:r>
      <w:proofErr w:type="gramStart"/>
      <w:r>
        <w:t>.=</w:t>
      </w:r>
      <w:proofErr w:type="gramEnd"/>
      <w:r>
        <w:t xml:space="preserve">95 If, as Said, insists "politics is something more than liking or disliking some </w:t>
      </w:r>
      <w:r w:rsidRPr="005D7402">
        <w:t xml:space="preserve">intellectual orthodoxy now holding sway over a department of literature,"=9'6 then why would he not follow through with what this "something more" might be for the discourse he calls Orientalism? As </w:t>
      </w:r>
      <w:proofErr w:type="spellStart"/>
      <w:r w:rsidRPr="005D7402">
        <w:t>Abdallah</w:t>
      </w:r>
      <w:proofErr w:type="spellEnd"/>
      <w:r w:rsidRPr="005D7402">
        <w:t xml:space="preserve"> </w:t>
      </w:r>
      <w:proofErr w:type="spellStart"/>
      <w:r w:rsidRPr="005D7402">
        <w:t>Laroui</w:t>
      </w:r>
      <w:proofErr w:type="spellEnd"/>
      <w:r w:rsidRPr="005D7402">
        <w:t xml:space="preserve"> eloquently asks, "</w:t>
      </w:r>
      <w:r w:rsidRPr="005D7402">
        <w:rPr>
          <w:rStyle w:val="UnderlineBold"/>
        </w:rPr>
        <w:t>Having become concerned with an essentially political problem, the Arab intelligentsia must inevitably reach the stage where it passes from diagnosis of the situation to prescription of remedial action</w:t>
      </w:r>
      <w:r w:rsidRPr="005D7402">
        <w:t xml:space="preserve">. Why should I escape this rule?"=97 </w:t>
      </w:r>
      <w:proofErr w:type="gramStart"/>
      <w:r w:rsidRPr="005D7402">
        <w:t>This</w:t>
      </w:r>
      <w:proofErr w:type="gramEnd"/>
      <w:r w:rsidRPr="005D7402">
        <w:t xml:space="preserve"> is a question that escapes Edward Said in Orientalism, although it imbues</w:t>
      </w:r>
      <w:r>
        <w:t xml:space="preserve"> his life work as an advocate against ethnocentric bias. </w:t>
      </w:r>
      <w:r w:rsidRPr="008E68FE">
        <w:rPr>
          <w:rStyle w:val="UnderlineBold"/>
        </w:rPr>
        <w:t>CLASH TALKING AD NAUSEAM</w:t>
      </w:r>
      <w:r w:rsidRPr="008E68FE">
        <w:t xml:space="preserve"> The</w:t>
      </w:r>
      <w:r>
        <w:t xml:space="preserve"> </w:t>
      </w:r>
      <w:r w:rsidRPr="007C0EC5">
        <w:rPr>
          <w:rStyle w:val="UnderlineBold"/>
          <w:highlight w:val="yellow"/>
        </w:rPr>
        <w:t>questioning</w:t>
      </w:r>
      <w:r>
        <w:t xml:space="preserve"> of whether or not there really is an Orient, a West, or a unified discourse called Orientalism </w:t>
      </w:r>
      <w:r w:rsidRPr="007C0EC5">
        <w:rPr>
          <w:rStyle w:val="UnderlineBold"/>
          <w:highlight w:val="yellow"/>
        </w:rPr>
        <w:t>might be</w:t>
      </w:r>
      <w:r w:rsidRPr="008E68FE">
        <w:rPr>
          <w:rStyle w:val="UnderlineBold"/>
        </w:rPr>
        <w:t xml:space="preserve"> relatively </w:t>
      </w:r>
      <w:r w:rsidRPr="007C0EC5">
        <w:rPr>
          <w:rStyle w:val="UnderlineBold"/>
          <w:highlight w:val="yellow"/>
        </w:rPr>
        <w:t>harmless</w:t>
      </w:r>
      <w:r w:rsidRPr="005D7402">
        <w:rPr>
          <w:rStyle w:val="UnderlineBold"/>
        </w:rPr>
        <w:t xml:space="preserve"> philosophical musing, </w:t>
      </w:r>
      <w:r w:rsidRPr="007C0EC5">
        <w:rPr>
          <w:rStyle w:val="UnderlineBold"/>
          <w:highlight w:val="yellow"/>
        </w:rPr>
        <w:t>were it not for the</w:t>
      </w:r>
      <w:r w:rsidRPr="008E68FE">
        <w:rPr>
          <w:rStyle w:val="UnderlineBold"/>
        </w:rPr>
        <w:t xml:space="preserve"> contemporary, confrontational </w:t>
      </w:r>
      <w:r w:rsidRPr="007C0EC5">
        <w:rPr>
          <w:rStyle w:val="UnderlineBold"/>
          <w:highlight w:val="yellow"/>
        </w:rPr>
        <w:t>political involvement of the U</w:t>
      </w:r>
      <w:r w:rsidRPr="008E68FE">
        <w:rPr>
          <w:rStyle w:val="UnderlineBold"/>
        </w:rPr>
        <w:t xml:space="preserve">nited </w:t>
      </w:r>
      <w:r w:rsidRPr="007C0EC5">
        <w:rPr>
          <w:rStyle w:val="UnderlineBold"/>
          <w:highlight w:val="yellow"/>
        </w:rPr>
        <w:t>S</w:t>
      </w:r>
      <w:r w:rsidRPr="008E68FE">
        <w:rPr>
          <w:rStyle w:val="UnderlineBold"/>
        </w:rPr>
        <w:t>tates</w:t>
      </w:r>
      <w:r>
        <w:t xml:space="preserve"> and major European </w:t>
      </w:r>
      <w:r w:rsidRPr="005D7402">
        <w:t xml:space="preserve">nations </w:t>
      </w:r>
      <w:r w:rsidRPr="00FB4000">
        <w:rPr>
          <w:rStyle w:val="UnderlineBold"/>
        </w:rPr>
        <w:t>with</w:t>
      </w:r>
      <w:r w:rsidRPr="005D7402">
        <w:rPr>
          <w:rStyle w:val="UnderlineBold"/>
        </w:rPr>
        <w:t xml:space="preserve"> buyable </w:t>
      </w:r>
      <w:r w:rsidRPr="00FB4000">
        <w:rPr>
          <w:rStyle w:val="UnderlineBold"/>
        </w:rPr>
        <w:t xml:space="preserve">governments and </w:t>
      </w:r>
      <w:proofErr w:type="spellStart"/>
      <w:r w:rsidRPr="00FB4000">
        <w:rPr>
          <w:rStyle w:val="UnderlineBold"/>
        </w:rPr>
        <w:t>bombable</w:t>
      </w:r>
      <w:proofErr w:type="spellEnd"/>
      <w:r w:rsidRPr="00FB4000">
        <w:rPr>
          <w:rStyle w:val="UnderlineBold"/>
        </w:rPr>
        <w:t xml:space="preserve"> people</w:t>
      </w:r>
      <w:r w:rsidRPr="005D7402">
        <w:rPr>
          <w:rStyle w:val="UnderlineBold"/>
        </w:rPr>
        <w:t xml:space="preserve"> in the Middle East.</w:t>
      </w:r>
      <w:r w:rsidRPr="005D7402">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w:t>
      </w:r>
      <w:r>
        <w:t xml:space="preserve"> modern Islamic republic in Iran, even as the Soviet Union invaded Afghanistan to try to prevent the same thing happening there. Almost three decades </w:t>
      </w:r>
      <w:r w:rsidRPr="008E68FE">
        <w:t xml:space="preserve">later, </w:t>
      </w:r>
      <w:r w:rsidRPr="008E68FE">
        <w:rPr>
          <w:rStyle w:val="StyleBoldUnderline"/>
        </w:rPr>
        <w:t xml:space="preserve">the </w:t>
      </w:r>
      <w:r w:rsidRPr="007C0EC5">
        <w:rPr>
          <w:rStyle w:val="StyleBoldUnderline"/>
          <w:highlight w:val="yellow"/>
        </w:rPr>
        <w:t>escalation of</w:t>
      </w:r>
      <w:r w:rsidRPr="008E68FE">
        <w:rPr>
          <w:rStyle w:val="StyleBoldUnderline"/>
        </w:rPr>
        <w:t xml:space="preserve"> tension and </w:t>
      </w:r>
      <w:r w:rsidRPr="007C0EC5">
        <w:rPr>
          <w:rStyle w:val="StyleBoldUnderline"/>
          <w:highlight w:val="yellow"/>
        </w:rPr>
        <w:t>violence</w:t>
      </w:r>
      <w:r w:rsidRPr="008E68FE">
        <w:t xml:space="preserve"> sometimes described as "Islamic terrorism" </w:t>
      </w:r>
      <w:r w:rsidRPr="007C0EC5">
        <w:rPr>
          <w:rStyle w:val="UnderlineBold"/>
          <w:highlight w:val="yellow"/>
        </w:rPr>
        <w:t>has become a pressing global concern</w:t>
      </w:r>
      <w:r w:rsidRPr="008E68FE">
        <w:rPr>
          <w:rStyle w:val="UnderlineBold"/>
        </w:rPr>
        <w:t>.</w:t>
      </w:r>
      <w:r w:rsidRPr="008E68FE">
        <w:t xml:space="preserve"> In the climate of renewed American and British political engagement in Afghanistan</w:t>
      </w:r>
      <w:r>
        <w:t xml:space="preserve"> and Iraq after September 11, 2001, the essential categories of East and West continue to dominate public debate through the widely touted mantra of a "clash of civilizations.* The idea of civilizations at war with each other is probably as old as the very idea of </w:t>
      </w:r>
      <w:r>
        <w:lastRenderedPageBreak/>
        <w:t>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w:t>
      </w:r>
      <w:proofErr w:type="gramStart"/>
      <w:r>
        <w:t>?8</w:t>
      </w:r>
      <w:proofErr w:type="gramEnd"/>
      <w:r>
        <w:t xml:space="preserve">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w:t>
      </w:r>
      <w:proofErr w:type="spellStart"/>
      <w:r>
        <w:t>transnationalized</w:t>
      </w:r>
      <w:proofErr w:type="spellEnd"/>
      <w:r>
        <w:t xml:space="preserve"> mix of cultural identities outside the United </w:t>
      </w:r>
      <w:proofErr w:type="spellStart"/>
      <w:r>
        <w:t>Sates</w:t>
      </w:r>
      <w:proofErr w:type="spellEnd"/>
      <w:r>
        <w:t xml:space="preserve"> and Europe. Following earlier commentary of Bernard Lewis, Huntington posits a "fault line" between the West and Islamic civilization ever since the Arabs were turned back in 732 CE at the Battle of   Tours.=99 The fault of Islam, however, appears to be less religious than </w:t>
      </w:r>
      <w:proofErr w:type="spellStart"/>
      <w:r>
        <w:t>politie</w:t>
      </w:r>
      <w:proofErr w:type="spellEnd"/>
      <w:r>
        <w:t xml:space="preserv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w:t>
      </w:r>
      <w:proofErr w:type="spellStart"/>
      <w:r>
        <w:t>Fouad</w:t>
      </w:r>
      <w:proofErr w:type="spellEnd"/>
      <w:r>
        <w:t xml:space="preserve"> Ajami.301 Even former U. N. Ambassador </w:t>
      </w:r>
      <w:proofErr w:type="spellStart"/>
      <w:r>
        <w:t>Jeane</w:t>
      </w:r>
      <w:proofErr w:type="spellEnd"/>
      <w:r>
        <w:t xml:space="preserve"> Kirkpatrick, hardly a proponent of postcolonial criticism, called Huntington's list of  civilizations 'strange."3°= </w:t>
      </w:r>
      <w:proofErr w:type="gramStart"/>
      <w:r>
        <w:t>Ironically</w:t>
      </w:r>
      <w:proofErr w:type="gramEnd"/>
      <w:r>
        <w:t xml:space="preserve">, both </w:t>
      </w:r>
      <w:proofErr w:type="spellStart"/>
      <w:r>
        <w:t>Ajami</w:t>
      </w:r>
      <w:proofErr w:type="spellEnd"/>
      <w:r>
        <w:t xml:space="preserve"> and Kirkpatrick fit Said's vision of bad-faith Orientalism. Being wrong in the eyes of many of his peers did not prevent Huntington from expanding the tentative proposals of a controversial essay into a book, </w:t>
      </w:r>
      <w:proofErr w:type="gramStart"/>
      <w:r>
        <w:t>nor</w:t>
      </w:r>
      <w:proofErr w:type="gramEnd"/>
      <w:r>
        <w:t xml:space="preserve"> from going well outside his field of expertise to write specifically on the resurgence of Islam. Soon after the September 11</w:t>
      </w:r>
      <w:proofErr w:type="gramStart"/>
      <w:r>
        <w:t>,2001</w:t>
      </w:r>
      <w:proofErr w:type="gramEnd"/>
      <w:r>
        <w:t xml:space="preserve">,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w:t>
      </w:r>
      <w:proofErr w:type="gramStart"/>
      <w:r>
        <w:t>Exactly</w:t>
      </w:r>
      <w:proofErr w:type="gramEnd"/>
      <w:r>
        <w:t xml:space="preserve">,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w:t>
      </w:r>
      <w:proofErr w:type="spellStart"/>
      <w:r>
        <w:t>Fouad</w:t>
      </w:r>
      <w:proofErr w:type="spellEnd"/>
      <w:r>
        <w:t xml:space="preserve"> </w:t>
      </w:r>
      <w:proofErr w:type="spellStart"/>
      <w:r>
        <w:t>Ajami</w:t>
      </w:r>
      <w:proofErr w:type="spellEnd"/>
      <w:r>
        <w:t xml:space="preserve">, who rarely seem to agree on anything, rightly question the terms of Huntington's clash thesis. To </w:t>
      </w:r>
      <w:proofErr w:type="spellStart"/>
      <w:r>
        <w:t>relabel</w:t>
      </w:r>
      <w:proofErr w:type="spellEnd"/>
      <w:r>
        <w:t xml:space="preserve"> the Orient of myth as a Confucian-Islamic military   complex is not only ethnocentric but resoundingly ahistorical. No competent historian of either Islam or Confucianism recognizes such a misleading civilizational </w:t>
      </w:r>
      <w:proofErr w:type="spellStart"/>
      <w:r>
        <w:t>halfbreed</w:t>
      </w:r>
      <w:proofErr w:type="spellEnd"/>
      <w:r>
        <w:t xml:space="preserve">. Saddam Hussein's Iraq and Kim Jong </w:t>
      </w:r>
      <w:proofErr w:type="gramStart"/>
      <w:r>
        <w:t>Il's</w:t>
      </w:r>
      <w:proofErr w:type="gramEnd"/>
      <w:r>
        <w:t xml:space="preserve"> Korea could be equated as totalitarian states assumed to have weapons of mass destruction, but not for any religious collusion. This is the domain of competing political ideologies, not the result of religious affiliation. And, as </w:t>
      </w:r>
      <w:r w:rsidRPr="005D7402">
        <w:t xml:space="preserve">Richard </w:t>
      </w:r>
      <w:proofErr w:type="spellStart"/>
      <w:r w:rsidRPr="005D7402">
        <w:t>Bulliet</w:t>
      </w:r>
      <w:proofErr w:type="spellEnd"/>
      <w:r w:rsidRPr="005D7402">
        <w:t xml:space="preserve"> warns, the phrase "clash of civilizations* so readily stirs up </w:t>
      </w:r>
      <w:proofErr w:type="spellStart"/>
      <w:r w:rsidRPr="005D7402">
        <w:rPr>
          <w:rStyle w:val="StyleBoldUnderline"/>
        </w:rPr>
        <w:t>Islamophobia</w:t>
      </w:r>
      <w:proofErr w:type="spellEnd"/>
      <w:r w:rsidRPr="005D7402">
        <w:rPr>
          <w:rStyle w:val="StyleBoldUnderline"/>
        </w:rPr>
        <w:t xml:space="preserve"> in the United States</w:t>
      </w:r>
      <w:r w:rsidRPr="005D7402">
        <w:t xml:space="preserve"> that it "</w:t>
      </w:r>
      <w:r w:rsidRPr="005D7402">
        <w:rPr>
          <w:rStyle w:val="StyleBoldUnderline"/>
        </w:rPr>
        <w:t>must be retired from public discourse before the people who like to use it actually begin to believe it</w:t>
      </w:r>
      <w:r w:rsidRPr="005D7402">
        <w:t xml:space="preserve">."3°4 </w:t>
      </w:r>
      <w:proofErr w:type="gramStart"/>
      <w:r w:rsidRPr="005D7402">
        <w:rPr>
          <w:rStyle w:val="UnderlineBold"/>
        </w:rPr>
        <w:t>Unfortunately</w:t>
      </w:r>
      <w:proofErr w:type="gramEnd"/>
      <w:r w:rsidRPr="005D7402">
        <w:rPr>
          <w:rStyle w:val="UnderlineBold"/>
        </w:rPr>
        <w:t>, many policy-makers and media experts talk and act as if they do believe it.</w:t>
      </w:r>
      <w:r w:rsidRPr="005D7402">
        <w:t xml:space="preserve"> </w:t>
      </w:r>
      <w:r w:rsidRPr="007C0EC5">
        <w:rPr>
          <w:rStyle w:val="UnderlineBold"/>
          <w:highlight w:val="yellow"/>
        </w:rPr>
        <w:t>The best way to defeat</w:t>
      </w:r>
      <w:r w:rsidRPr="005D7402">
        <w:rPr>
          <w:rStyle w:val="UnderlineBold"/>
        </w:rPr>
        <w:t xml:space="preserve"> such </w:t>
      </w:r>
      <w:r w:rsidRPr="007C0EC5">
        <w:rPr>
          <w:rStyle w:val="UnderlineBold"/>
          <w:highlight w:val="yellow"/>
        </w:rPr>
        <w:t>simplistic ideology</w:t>
      </w:r>
      <w:r w:rsidRPr="005D7402">
        <w:rPr>
          <w:rStyle w:val="UnderlineBold"/>
        </w:rPr>
        <w:t>,</w:t>
      </w:r>
      <w:r w:rsidRPr="005D7402">
        <w:t xml:space="preserve"> I suggest</w:t>
      </w:r>
      <w:r>
        <w:t xml:space="preserve">, </w:t>
      </w:r>
      <w:r w:rsidRPr="007C0EC5">
        <w:rPr>
          <w:rStyle w:val="UnderlineBold"/>
          <w:highlight w:val="yellow"/>
        </w:rPr>
        <w:t>is not to lapse into blame-casting polemics but to encourage sound scholarship of the real Orient</w:t>
      </w:r>
      <w:r>
        <w:t xml:space="preserve"> that Said so passionately tried to defend.</w:t>
      </w:r>
    </w:p>
    <w:p w:rsidR="00D76E62" w:rsidRDefault="00D76E62" w:rsidP="00D76E62"/>
    <w:p w:rsidR="00D76E62" w:rsidRDefault="00D76E62" w:rsidP="00D76E62">
      <w:pPr>
        <w:pStyle w:val="Tag2"/>
      </w:pPr>
      <w:r>
        <w:t>Epistemology first is morally bankrupt in this instance – it allows violence to go unstopped</w:t>
      </w:r>
    </w:p>
    <w:p w:rsidR="00D76E62" w:rsidRDefault="00D76E62" w:rsidP="00D76E62">
      <w:r w:rsidRPr="0026433E">
        <w:lastRenderedPageBreak/>
        <w:t xml:space="preserve">Jean </w:t>
      </w:r>
      <w:proofErr w:type="spellStart"/>
      <w:r w:rsidRPr="0026433E">
        <w:t>Bethke</w:t>
      </w:r>
      <w:proofErr w:type="spellEnd"/>
      <w:r w:rsidRPr="0026433E">
        <w:t xml:space="preserve"> </w:t>
      </w:r>
      <w:proofErr w:type="spellStart"/>
      <w:r w:rsidRPr="0026433E">
        <w:rPr>
          <w:rStyle w:val="StyleStyleBold12pt"/>
        </w:rPr>
        <w:t>Elshtain</w:t>
      </w:r>
      <w:proofErr w:type="spellEnd"/>
      <w:r w:rsidRPr="0026433E">
        <w:t>, Laura Spelman Rockefeller Professor of Social and Political Ethics, Divinity School, The University of Chicago, with appointments in Political Science and the Commi</w:t>
      </w:r>
      <w:r>
        <w:t xml:space="preserve">ttee on International Relations, </w:t>
      </w:r>
      <w:r w:rsidRPr="0026433E">
        <w:t>August 200</w:t>
      </w:r>
      <w:r w:rsidRPr="0026433E">
        <w:rPr>
          <w:rStyle w:val="StyleStyleBold12pt"/>
        </w:rPr>
        <w:t>8</w:t>
      </w:r>
      <w:r w:rsidRPr="0026433E">
        <w:t>, Response to Tom Farer's "Un-just War Against Terrorism and the Struggle to Appropriate Human Rights",  Human Rights Quarterly Volume 30, Number 3</w:t>
      </w:r>
    </w:p>
    <w:p w:rsidR="00D76E62" w:rsidRDefault="00D76E62" w:rsidP="00D76E62"/>
    <w:p w:rsidR="00D76E62" w:rsidRPr="004416A4" w:rsidRDefault="00D76E62" w:rsidP="00D76E62">
      <w:pPr>
        <w:rPr>
          <w:rStyle w:val="StyleBoldUnderline"/>
        </w:rPr>
      </w:pPr>
      <w:r w:rsidRPr="00033CF0">
        <w:rPr>
          <w:rStyle w:val="StyleBoldUnderline"/>
        </w:rPr>
        <w:t>This</w:t>
      </w:r>
      <w:r w:rsidRPr="00033CF0">
        <w:rPr>
          <w:sz w:val="16"/>
        </w:rPr>
        <w:t xml:space="preserve"> section is devoted to what </w:t>
      </w:r>
      <w:r w:rsidRPr="00033CF0">
        <w:rPr>
          <w:rStyle w:val="StyleBoldUnderline"/>
        </w:rPr>
        <w:t xml:space="preserve">might be </w:t>
      </w:r>
      <w:r w:rsidRPr="004416A4">
        <w:rPr>
          <w:rStyle w:val="StyleBoldUnderline"/>
        </w:rPr>
        <w:t>called a quasi-conspiracy theory</w:t>
      </w:r>
      <w:r w:rsidRPr="004416A4">
        <w:rPr>
          <w:sz w:val="16"/>
        </w:rPr>
        <w:t xml:space="preserve">. </w:t>
      </w:r>
      <w:r w:rsidRPr="004416A4">
        <w:rPr>
          <w:rStyle w:val="StyleBoldUnderline"/>
        </w:rPr>
        <w:t>There are real neo-cons and then there are people who</w:t>
      </w:r>
      <w:r w:rsidRPr="004416A4">
        <w:rPr>
          <w:sz w:val="16"/>
        </w:rPr>
        <w:t xml:space="preserve"> appear not to be but really, deep down, </w:t>
      </w:r>
      <w:r w:rsidRPr="004416A4">
        <w:rPr>
          <w:rStyle w:val="StyleBoldUnderline"/>
        </w:rPr>
        <w:t>are, whether they themselves know it or not</w:t>
      </w:r>
      <w:r w:rsidRPr="004416A4">
        <w:rPr>
          <w:sz w:val="16"/>
        </w:rPr>
        <w:t xml:space="preserve">. It appears that </w:t>
      </w:r>
      <w:r w:rsidRPr="004416A4">
        <w:rPr>
          <w:rStyle w:val="StyleBoldUnderline"/>
        </w:rPr>
        <w:t>mind reading is one of Farer's accomplishments: he can discern what people really think</w:t>
      </w:r>
      <w:r w:rsidRPr="004416A4">
        <w:rPr>
          <w:sz w:val="16"/>
        </w:rPr>
        <w:t>. I recall Hannah Arendt's quite caustic comments on this sort of thing as she responded to critics of her book, Eichmann in Jerusalem.8 She was called a "self-hating Jew," whether she recognized it or not. She fired back that there is no way to defend oneself against such a charge. By denying it you only confirm it in the eyes of those who traffic in this sort of thing: thus, according to Farer, I "appear" to embrace certain values. All I can say, really, is that my record speaks for itself. If Farer had bothered to read, for instance, my essays on the work I did with the Mothers of the Plaza de Mayo in Argentina, protesting state sponsored terror in that country, or the arguments in many of my books, including my intellectual biography of the great Jane Addams, perhaps he would be less quick on the trigger, who knows</w:t>
      </w:r>
      <w:proofErr w:type="gramStart"/>
      <w:r w:rsidRPr="004416A4">
        <w:rPr>
          <w:sz w:val="16"/>
        </w:rPr>
        <w:t>?9</w:t>
      </w:r>
      <w:proofErr w:type="gramEnd"/>
      <w:r w:rsidRPr="004416A4">
        <w:rPr>
          <w:sz w:val="16"/>
        </w:rPr>
        <w:t xml:space="preserve"> He is mightily fired up and accuracy has little to do with it. </w:t>
      </w:r>
      <w:r w:rsidRPr="004416A4">
        <w:rPr>
          <w:rStyle w:val="StyleBoldUnderline"/>
        </w:rPr>
        <w:t>One should note the rhetoric</w:t>
      </w:r>
      <w:r w:rsidRPr="004416A4">
        <w:rPr>
          <w:sz w:val="16"/>
        </w:rPr>
        <w:t xml:space="preserve"> he deploys: </w:t>
      </w:r>
      <w:r w:rsidRPr="004416A4">
        <w:rPr>
          <w:rStyle w:val="StyleBoldUnderline"/>
        </w:rPr>
        <w:t>neo-conservatives are a "sect," not an intellectually serious political position</w:t>
      </w:r>
      <w:r w:rsidRPr="004416A4">
        <w:rPr>
          <w:sz w:val="16"/>
        </w:rPr>
        <w:t xml:space="preserve">. Farer knows how we think about "sects"—conspiratorially oriented, inward-looking, brain-washing sorts of things. </w:t>
      </w:r>
      <w:r w:rsidRPr="004416A4">
        <w:rPr>
          <w:rStyle w:val="StyleBoldUnderline"/>
        </w:rPr>
        <w:t>I cannot offer a blow-by-blow defense</w:t>
      </w:r>
      <w:r w:rsidRPr="004416A4">
        <w:rPr>
          <w:sz w:val="16"/>
        </w:rPr>
        <w:t xml:space="preserve"> of my book, Just War Against Terror</w:t>
      </w:r>
      <w:proofErr w:type="gramStart"/>
      <w:r w:rsidRPr="004416A4">
        <w:rPr>
          <w:sz w:val="16"/>
        </w:rPr>
        <w:t>,10</w:t>
      </w:r>
      <w:proofErr w:type="gramEnd"/>
      <w:r w:rsidRPr="004416A4">
        <w:rPr>
          <w:sz w:val="16"/>
        </w:rPr>
        <w:t xml:space="preserve"> for want of space, whether in this or subsequent sections of Farer's essay. Just one other brief note on this section: Farer claims that I say that no plausible change in US policy could assuage "Muslim" wrath. </w:t>
      </w:r>
      <w:r w:rsidRPr="004416A4">
        <w:rPr>
          <w:rStyle w:val="StyleBoldUnderline"/>
        </w:rPr>
        <w:t xml:space="preserve">I say nothing about "Muslim" wrath. My target is quite specifically radical Islamist </w:t>
      </w:r>
      <w:proofErr w:type="spellStart"/>
      <w:r w:rsidRPr="004416A4">
        <w:rPr>
          <w:rStyle w:val="StyleBoldUnderline"/>
        </w:rPr>
        <w:t>jihadism</w:t>
      </w:r>
      <w:proofErr w:type="spellEnd"/>
      <w:r w:rsidRPr="004416A4">
        <w:rPr>
          <w:rStyle w:val="StyleBoldUnderline"/>
        </w:rPr>
        <w:t>, not Muslim as such</w:t>
      </w:r>
      <w:r w:rsidRPr="004416A4">
        <w:rPr>
          <w:sz w:val="16"/>
        </w:rPr>
        <w:t xml:space="preserve">. </w:t>
      </w:r>
      <w:r w:rsidRPr="004416A4">
        <w:rPr>
          <w:rStyle w:val="StyleBoldUnderline"/>
        </w:rPr>
        <w:t>I</w:t>
      </w:r>
      <w:r w:rsidRPr="004416A4">
        <w:rPr>
          <w:sz w:val="16"/>
        </w:rPr>
        <w:t xml:space="preserve">, for one, </w:t>
      </w:r>
      <w:r w:rsidRPr="004416A4">
        <w:rPr>
          <w:rStyle w:val="StyleBoldUnderline"/>
        </w:rPr>
        <w:t>do not want to equate Muslim to jihadist</w:t>
      </w:r>
      <w:r w:rsidRPr="004416A4">
        <w:rPr>
          <w:sz w:val="16"/>
        </w:rPr>
        <w:t xml:space="preserve">. </w:t>
      </w:r>
      <w:r w:rsidRPr="004416A4">
        <w:rPr>
          <w:rStyle w:val="StyleBoldUnderline"/>
        </w:rPr>
        <w:t>My argument</w:t>
      </w:r>
      <w:r w:rsidRPr="004416A4">
        <w:rPr>
          <w:sz w:val="16"/>
        </w:rPr>
        <w:t>, in sum</w:t>
      </w:r>
      <w:r w:rsidRPr="004416A4">
        <w:rPr>
          <w:rStyle w:val="StyleBoldUnderline"/>
        </w:rPr>
        <w:t xml:space="preserve">, is that </w:t>
      </w:r>
      <w:r w:rsidRPr="007C0EC5">
        <w:rPr>
          <w:rStyle w:val="StyleBoldUnderline"/>
          <w:highlight w:val="yellow"/>
        </w:rPr>
        <w:t>we</w:t>
      </w:r>
      <w:r w:rsidRPr="004416A4">
        <w:rPr>
          <w:rStyle w:val="StyleBoldUnderline"/>
        </w:rPr>
        <w:t xml:space="preserve"> </w:t>
      </w:r>
      <w:r w:rsidRPr="007C0EC5">
        <w:rPr>
          <w:rStyle w:val="StyleBoldUnderline"/>
          <w:highlight w:val="yellow"/>
        </w:rPr>
        <w:t>make a major mistake if we fail to take seriously the arguments the terrorists make</w:t>
      </w:r>
      <w:r w:rsidRPr="004416A4">
        <w:rPr>
          <w:rStyle w:val="StyleBoldUnderline"/>
        </w:rPr>
        <w:t xml:space="preserve"> for why they are doing what they are doing</w:t>
      </w:r>
      <w:r w:rsidRPr="004416A4">
        <w:rPr>
          <w:sz w:val="16"/>
        </w:rPr>
        <w:t xml:space="preserve">. Unlike Farer, </w:t>
      </w:r>
      <w:r w:rsidRPr="004416A4">
        <w:rPr>
          <w:rStyle w:val="StyleBoldUnderline"/>
        </w:rPr>
        <w:t>I think one should take people at their word</w:t>
      </w:r>
      <w:r w:rsidRPr="004416A4">
        <w:rPr>
          <w:sz w:val="16"/>
        </w:rPr>
        <w:t xml:space="preserve">. </w:t>
      </w:r>
      <w:r w:rsidRPr="004416A4">
        <w:rPr>
          <w:rStyle w:val="StyleBoldUnderline"/>
        </w:rPr>
        <w:t xml:space="preserve">The </w:t>
      </w:r>
      <w:r w:rsidRPr="00A7193E">
        <w:rPr>
          <w:rStyle w:val="StyleBoldUnderline"/>
        </w:rPr>
        <w:t>attackers of 9/11</w:t>
      </w:r>
      <w:r w:rsidRPr="004416A4">
        <w:rPr>
          <w:rStyle w:val="StyleBoldUnderline"/>
        </w:rPr>
        <w:t xml:space="preserve"> did not "appear" to be religiously inspired</w:t>
      </w:r>
      <w:r w:rsidRPr="004416A4">
        <w:rPr>
          <w:sz w:val="16"/>
        </w:rPr>
        <w:t xml:space="preserve"> murderers—</w:t>
      </w:r>
      <w:r w:rsidRPr="004416A4">
        <w:rPr>
          <w:rStyle w:val="StyleBoldUnderline"/>
        </w:rPr>
        <w:t>they unabashedly were</w:t>
      </w:r>
      <w:r w:rsidRPr="004416A4">
        <w:rPr>
          <w:sz w:val="16"/>
        </w:rPr>
        <w:t xml:space="preserve"> such. </w:t>
      </w:r>
      <w:proofErr w:type="spellStart"/>
      <w:r w:rsidRPr="004416A4">
        <w:rPr>
          <w:rStyle w:val="StyleBoldUnderline"/>
        </w:rPr>
        <w:t>Muhammed</w:t>
      </w:r>
      <w:proofErr w:type="spellEnd"/>
      <w:r w:rsidRPr="004416A4">
        <w:rPr>
          <w:rStyle w:val="StyleBoldUnderline"/>
        </w:rPr>
        <w:t xml:space="preserve"> </w:t>
      </w:r>
      <w:r w:rsidRPr="007C0EC5">
        <w:rPr>
          <w:rStyle w:val="StyleBoldUnderline"/>
          <w:highlight w:val="yellow"/>
        </w:rPr>
        <w:t>Atta proclaimed</w:t>
      </w:r>
      <w:r w:rsidRPr="004416A4">
        <w:rPr>
          <w:rStyle w:val="StyleBoldUnderline"/>
        </w:rPr>
        <w:t xml:space="preserve"> clearly his </w:t>
      </w:r>
      <w:r w:rsidRPr="007C0EC5">
        <w:rPr>
          <w:rStyle w:val="StyleBoldUnderline"/>
          <w:highlight w:val="yellow"/>
        </w:rPr>
        <w:t>hatred of women</w:t>
      </w:r>
      <w:r w:rsidRPr="004416A4">
        <w:rPr>
          <w:sz w:val="16"/>
        </w:rPr>
        <w:t xml:space="preserve"> (no woman or other "unclean person" should be allowed to visit his grave), </w:t>
      </w:r>
      <w:r w:rsidRPr="004416A4">
        <w:rPr>
          <w:rStyle w:val="StyleBoldUnderline"/>
        </w:rPr>
        <w:t xml:space="preserve">his hatred of </w:t>
      </w:r>
      <w:r w:rsidRPr="007C0EC5">
        <w:rPr>
          <w:rStyle w:val="StyleBoldUnderline"/>
          <w:highlight w:val="yellow"/>
        </w:rPr>
        <w:t>the U</w:t>
      </w:r>
      <w:r w:rsidRPr="004416A4">
        <w:rPr>
          <w:sz w:val="16"/>
        </w:rPr>
        <w:t xml:space="preserve">nited </w:t>
      </w:r>
      <w:r w:rsidRPr="007C0EC5">
        <w:rPr>
          <w:rStyle w:val="StyleBoldUnderline"/>
          <w:highlight w:val="yellow"/>
        </w:rPr>
        <w:t>S</w:t>
      </w:r>
      <w:r w:rsidRPr="004416A4">
        <w:rPr>
          <w:sz w:val="16"/>
        </w:rPr>
        <w:t xml:space="preserve">tates </w:t>
      </w:r>
      <w:r w:rsidRPr="004416A4">
        <w:rPr>
          <w:rStyle w:val="StyleBoldUnderline"/>
        </w:rPr>
        <w:t>as</w:t>
      </w:r>
      <w:r w:rsidRPr="004416A4">
        <w:rPr>
          <w:sz w:val="16"/>
        </w:rPr>
        <w:t xml:space="preserve"> an </w:t>
      </w:r>
      <w:r w:rsidRPr="004416A4">
        <w:rPr>
          <w:rStyle w:val="StyleBoldUnderline"/>
        </w:rPr>
        <w:t>unclean</w:t>
      </w:r>
      <w:r w:rsidRPr="004416A4">
        <w:rPr>
          <w:sz w:val="16"/>
        </w:rPr>
        <w:t xml:space="preserve"> and immoral nation, his devotion to the idea of restoration of the caliphate, and so on. A number of </w:t>
      </w:r>
      <w:r w:rsidRPr="004416A4">
        <w:rPr>
          <w:rStyle w:val="StyleBoldUnderline"/>
        </w:rPr>
        <w:t>studies by serious political scientists have been done debunking the "poverty" thesis</w:t>
      </w:r>
      <w:r w:rsidRPr="004416A4">
        <w:rPr>
          <w:sz w:val="16"/>
        </w:rPr>
        <w:t xml:space="preserve">—that poor conditions lead to terrorism—by pointing out that the overwhelming majority of the poor in Arab countries never resort to terrorism and that the 9/11 </w:t>
      </w:r>
      <w:r w:rsidRPr="007C0EC5">
        <w:rPr>
          <w:rStyle w:val="StyleBoldUnderline"/>
          <w:highlight w:val="yellow"/>
        </w:rPr>
        <w:t>attackers were educated</w:t>
      </w:r>
      <w:r w:rsidRPr="004416A4">
        <w:rPr>
          <w:rStyle w:val="StyleBoldUnderline"/>
        </w:rPr>
        <w:t xml:space="preserve"> and middle-class—</w:t>
      </w:r>
      <w:r w:rsidRPr="007C0EC5">
        <w:rPr>
          <w:rStyle w:val="StyleBoldUnderline"/>
          <w:highlight w:val="yellow"/>
        </w:rPr>
        <w:t>and Europeanized</w:t>
      </w:r>
      <w:r w:rsidRPr="004416A4">
        <w:rPr>
          <w:rStyle w:val="StyleBoldUnderline"/>
        </w:rPr>
        <w:t>.</w:t>
      </w:r>
    </w:p>
    <w:p w:rsidR="00D76E62" w:rsidRPr="004416A4" w:rsidRDefault="00D76E62" w:rsidP="00D76E62">
      <w:pPr>
        <w:rPr>
          <w:sz w:val="8"/>
          <w:szCs w:val="8"/>
        </w:rPr>
      </w:pPr>
      <w:r w:rsidRPr="004416A4">
        <w:rPr>
          <w:sz w:val="8"/>
          <w:szCs w:val="8"/>
        </w:rPr>
        <w:t xml:space="preserve">III. This is the most sober and compelling section of Farer's essay and well worth reading. Again, I can offer just a few comments that might be helpful. The events of 9/11 certainly constituted a casus belli. What complicates that is not the act itself but the fact that it was carried out by a sub-state actor under the auspices of a sponsoring state, Afghanistan under Taliban misrule. (And Farer does acknowledge it as misrule.) Farer also recognizes that security needs and individual liberties are never in absolute categories but vary according to the situation in which a human rights respecting nation finds itself. I doubt that in the US we would go along with his suggestion that we might need to follow Europe in issuing identity cards, and so on. I do appreciate the fact that he appears to recognize Justice Jackson's insistence that the Constitution is not a "suicide pact." As to his discussion of just war criteria: if a state is de jure sovereign it has the right to make determinations in its own behalf. The United States is a sovereign entity. It follows that it is the final judge of its security needs. These may be evaluated badly or well [End Page 762] but it just is not the case that the United States, or any other state, ceded sovereignty to join the United Nations. Indeed, a tension at the very heart of the United Nations lies in the fact that it is a collective body composed of sovereign states—each, therefore, possessing the right to make determinations in its own behalf. I, therefore, do not think the locus of "legitimate authority" is that controversial if one is talking about a sovereign </w:t>
      </w:r>
      <w:proofErr w:type="gramStart"/>
      <w:r w:rsidRPr="004416A4">
        <w:rPr>
          <w:sz w:val="8"/>
          <w:szCs w:val="8"/>
        </w:rPr>
        <w:t>state.</w:t>
      </w:r>
      <w:proofErr w:type="gramEnd"/>
      <w:r w:rsidRPr="004416A4">
        <w:rPr>
          <w:sz w:val="8"/>
          <w:szCs w:val="8"/>
        </w:rPr>
        <w:t xml:space="preserve"> It becomes more problematic if one considers, say, the Serbian action undertaken in the Clinton era under the auspices of NATO. Whether NATO constitutes such legitimate authority poses an interesting question.</w:t>
      </w:r>
    </w:p>
    <w:p w:rsidR="00D76E62" w:rsidRPr="004416A4" w:rsidRDefault="00D76E62" w:rsidP="00D76E62">
      <w:pPr>
        <w:rPr>
          <w:sz w:val="8"/>
          <w:szCs w:val="8"/>
        </w:rPr>
      </w:pPr>
      <w:r w:rsidRPr="004416A4">
        <w:rPr>
          <w:sz w:val="8"/>
          <w:szCs w:val="8"/>
        </w:rPr>
        <w:t xml:space="preserve">But, once again, Farer turns himself into a mind reader and argues that at the time I was </w:t>
      </w:r>
      <w:proofErr w:type="spellStart"/>
      <w:r w:rsidRPr="004416A4">
        <w:rPr>
          <w:sz w:val="8"/>
          <w:szCs w:val="8"/>
        </w:rPr>
        <w:t>writting</w:t>
      </w:r>
      <w:proofErr w:type="spellEnd"/>
      <w:r w:rsidRPr="004416A4">
        <w:rPr>
          <w:sz w:val="8"/>
          <w:szCs w:val="8"/>
        </w:rPr>
        <w:t xml:space="preserve"> my book it was "already known" that the "Bush administration had decided to invade Iraq."11 I completed my book in the summer of 2002, and I did not know that. There seemed some strong probabilities along that line but I had no inside information about a done deal. If that were the case, why did the Bush administration bother going through the United Nations at all? (Farer also fails to note that we were not alone in this endeavor.) As to weapons of mass destruction (WMD), I would only point out that Secretary of State Madeline Albright declared that Saddam possessed sufficient weapons of mass destruction to destroy all of humanity. At the time, I did not think to call Albright a liar. I had no reason to doubt her—or President Clinton—who declared the same thing. (But, in typically </w:t>
      </w:r>
      <w:proofErr w:type="spellStart"/>
      <w:r w:rsidRPr="004416A4">
        <w:rPr>
          <w:sz w:val="8"/>
          <w:szCs w:val="8"/>
        </w:rPr>
        <w:t>Clintonian</w:t>
      </w:r>
      <w:proofErr w:type="spellEnd"/>
      <w:r w:rsidRPr="004416A4">
        <w:rPr>
          <w:sz w:val="8"/>
          <w:szCs w:val="8"/>
        </w:rPr>
        <w:t xml:space="preserve"> ways, he has done an instant rewrite of his own history. The record, however, is clear.) It was assessments of this sort that led to the Iraq Liberation Act, 1998, under Clinton. There were strong urgencies within the Clinton administration to invade Iraq, but the view was that the president had been too damaged by the Lewinsky affair to lead the charge. As to the idea that if one invades in one terrible situation on the basis of human rights it becomes a precedent for going everywhere there are violations—this is not the case. </w:t>
      </w:r>
      <w:proofErr w:type="gramStart"/>
      <w:r w:rsidRPr="004416A4">
        <w:rPr>
          <w:sz w:val="8"/>
          <w:szCs w:val="8"/>
        </w:rPr>
        <w:t>Clearly.</w:t>
      </w:r>
      <w:proofErr w:type="gramEnd"/>
      <w:r w:rsidRPr="004416A4">
        <w:rPr>
          <w:sz w:val="8"/>
          <w:szCs w:val="8"/>
        </w:rPr>
        <w:t xml:space="preserve"> Because one cannot take up the task in one situation does not mean one should take up the task in another situation. When people say, for example, "Why not North Korea," the answer is obvious: North Korea possesses nuclear weapons and has declared that it will take out Seoul if it thinks an invasion is imminent. Our hands are tied by the realities of power in many situations. That is the fact of the matter and the explanation for why the US could do nothing during the Hungarian revolt of 1956. Farer appears to be unfamiliar with my several published essays on the aftermath of the Persian Gulf War under President George H.W. Bush and my criticism of the fact that just war criteria were evoked before the invasion and during the active fighting but then abandoned in favor of "realism" in the aftermath. I am simply not guilty of the charge he levels against me of [End Page 763] having said nothing about harms to the Iraqi people in the "end game" of that war. Finally, Farer makes the entire issue of what to do about unlawful combatants—unlawful under just war criteria and the basic universal codes of war. Do they warrant the full panoply of Geneva Convention protections if they are prisoners? Here one is in a legal no-man's land of sorts where much remains to be sorted out. I am on record as favoring such extension, something Farer doesn't mention, but I realize it is a tricky problem. Farer cites Professor David Cole as his primary interlocutor on these issues. It is only fair to point out that Cole is a regular contributor to the left-wing (not liberal) journal The Nation. I do not believe this disqualifies him in any way to comment but, certainly, were an expert to publish regularly in, say, The Weekly Standard, every word they said would be considered tainted by Farer. It is in this way that he limits his universe of legitimate interlocutors. Our leading just war theorist, my friend Michael </w:t>
      </w:r>
      <w:proofErr w:type="spellStart"/>
      <w:r w:rsidRPr="004416A4">
        <w:rPr>
          <w:sz w:val="8"/>
          <w:szCs w:val="8"/>
        </w:rPr>
        <w:t>Walzer</w:t>
      </w:r>
      <w:proofErr w:type="spellEnd"/>
      <w:r w:rsidRPr="004416A4">
        <w:rPr>
          <w:sz w:val="8"/>
          <w:szCs w:val="8"/>
        </w:rPr>
        <w:t xml:space="preserve"> of the Institute for Advanced Study, has written recently about what he calls "zones" that are neither zones of war nor zones of peace.12 What norms, rules, laws cover these zones, this no-man's land? Much remains to be sorted out. On torture, again, Farer seems unfamiliar with my major essay on the subject, published in Sanford Levinson's edited volume, Torture, published by the Oxford University Press.13 I can only suggest that the fair-minded reader look to it. </w:t>
      </w:r>
      <w:proofErr w:type="gramStart"/>
      <w:r w:rsidRPr="004416A4">
        <w:rPr>
          <w:sz w:val="8"/>
          <w:szCs w:val="8"/>
        </w:rPr>
        <w:t>IV.</w:t>
      </w:r>
      <w:proofErr w:type="gramEnd"/>
    </w:p>
    <w:p w:rsidR="00D76E62" w:rsidRPr="004416A4" w:rsidRDefault="00D76E62" w:rsidP="00D76E62">
      <w:pPr>
        <w:rPr>
          <w:sz w:val="16"/>
        </w:rPr>
      </w:pPr>
      <w:r w:rsidRPr="004416A4">
        <w:rPr>
          <w:sz w:val="16"/>
        </w:rPr>
        <w:t>In this final section, Farer says things that are unfair and quite offensive</w:t>
      </w:r>
      <w:r w:rsidRPr="004416A4">
        <w:rPr>
          <w:rStyle w:val="StyleBoldUnderline"/>
        </w:rPr>
        <w:t xml:space="preserve">. </w:t>
      </w:r>
      <w:r w:rsidRPr="007C0EC5">
        <w:rPr>
          <w:rStyle w:val="StyleBoldUnderline"/>
          <w:highlight w:val="yellow"/>
        </w:rPr>
        <w:t>He states</w:t>
      </w:r>
      <w:r w:rsidRPr="004416A4">
        <w:rPr>
          <w:rStyle w:val="StyleBoldUnderline"/>
        </w:rPr>
        <w:t xml:space="preserve"> that </w:t>
      </w:r>
      <w:r w:rsidRPr="009F53AF">
        <w:rPr>
          <w:rStyle w:val="StyleBoldUnderline"/>
        </w:rPr>
        <w:t>it is</w:t>
      </w:r>
      <w:r w:rsidRPr="004416A4">
        <w:rPr>
          <w:rStyle w:val="StyleBoldUnderline"/>
        </w:rPr>
        <w:t xml:space="preserve"> "apparently </w:t>
      </w:r>
      <w:r w:rsidRPr="007C0EC5">
        <w:rPr>
          <w:rStyle w:val="StyleBoldUnderline"/>
          <w:highlight w:val="yellow"/>
        </w:rPr>
        <w:t>the case" that</w:t>
      </w:r>
      <w:r w:rsidRPr="004416A4">
        <w:rPr>
          <w:sz w:val="16"/>
        </w:rPr>
        <w:t xml:space="preserve"> my philosophical </w:t>
      </w:r>
      <w:r w:rsidRPr="007C0EC5">
        <w:rPr>
          <w:rStyle w:val="StyleBoldUnderline"/>
          <w:highlight w:val="yellow"/>
        </w:rPr>
        <w:t>interests do not extend to</w:t>
      </w:r>
      <w:r w:rsidRPr="004416A4">
        <w:rPr>
          <w:rStyle w:val="StyleBoldUnderline"/>
        </w:rPr>
        <w:t xml:space="preserve"> </w:t>
      </w:r>
      <w:r w:rsidRPr="007C0EC5">
        <w:rPr>
          <w:rStyle w:val="StyleBoldUnderline"/>
          <w:highlight w:val="yellow"/>
        </w:rPr>
        <w:t>epistemology</w:t>
      </w:r>
      <w:r w:rsidRPr="004416A4">
        <w:rPr>
          <w:sz w:val="16"/>
        </w:rPr>
        <w:t xml:space="preserve">—a rather snide put-down. If he were interested, he could readily have found numerous essays, book chapters, and sections of my books in which epistemology is the major issue. I began writing about epistemology twenty-five years or so ago. Let me suggest one essay: "Methodological Sophistication and Conceptual Confusion: A Critique of Mainstream Political Science."14 Or, more recently, a long discussion in my book: Who Are We? Critical Reflections and Hopeful Possibilities.15 There is much more. Am I alone in thinking that should a critic criticize someone for one being interested in a subject matter, it is his or her job to determine [End Page 764] whether the person being criticized has devoted a share of his or her scholarly life to this subject matter? Is this an unreasonable suggestion? </w:t>
      </w:r>
      <w:r w:rsidRPr="004416A4">
        <w:rPr>
          <w:rStyle w:val="StyleBoldUnderline"/>
        </w:rPr>
        <w:t>Farer speaks of "willed blindness" and says that hate "blinds us as war silences us</w:t>
      </w:r>
      <w:r w:rsidRPr="004416A4">
        <w:rPr>
          <w:sz w:val="16"/>
        </w:rPr>
        <w:t xml:space="preserve">."16 </w:t>
      </w:r>
      <w:r w:rsidRPr="004416A4">
        <w:rPr>
          <w:rStyle w:val="StyleBoldUnderline"/>
        </w:rPr>
        <w:t>The "war silences us" is pretty silly given that</w:t>
      </w:r>
      <w:r w:rsidRPr="004416A4">
        <w:rPr>
          <w:sz w:val="16"/>
        </w:rPr>
        <w:t xml:space="preserve"> he and </w:t>
      </w:r>
      <w:r w:rsidRPr="004416A4">
        <w:rPr>
          <w:rStyle w:val="StyleBoldUnderline"/>
        </w:rPr>
        <w:t>others have written</w:t>
      </w:r>
      <w:r w:rsidRPr="004416A4">
        <w:rPr>
          <w:sz w:val="16"/>
        </w:rPr>
        <w:t xml:space="preserve"> an essay, a book, and one op-ed after another </w:t>
      </w:r>
      <w:r w:rsidRPr="004416A4">
        <w:rPr>
          <w:rStyle w:val="StyleBoldUnderline"/>
        </w:rPr>
        <w:t>on the subject</w:t>
      </w:r>
      <w:r w:rsidRPr="004416A4">
        <w:rPr>
          <w:sz w:val="16"/>
        </w:rPr>
        <w:t xml:space="preserve">. </w:t>
      </w:r>
      <w:r w:rsidRPr="004416A4">
        <w:rPr>
          <w:rStyle w:val="StyleBoldUnderline"/>
        </w:rPr>
        <w:t>This doesn't seem much like silencing</w:t>
      </w:r>
      <w:r w:rsidRPr="004416A4">
        <w:rPr>
          <w:sz w:val="16"/>
        </w:rPr>
        <w:t xml:space="preserve">. </w:t>
      </w:r>
      <w:r w:rsidRPr="004416A4">
        <w:rPr>
          <w:rStyle w:val="StyleBoldUnderline"/>
        </w:rPr>
        <w:t>It is rather amusing</w:t>
      </w:r>
      <w:r w:rsidRPr="004416A4">
        <w:rPr>
          <w:sz w:val="16"/>
        </w:rPr>
        <w:t xml:space="preserve">, at times, </w:t>
      </w:r>
      <w:r w:rsidRPr="004416A4">
        <w:rPr>
          <w:rStyle w:val="StyleBoldUnderline"/>
        </w:rPr>
        <w:t>to watch celebrities</w:t>
      </w:r>
      <w:r w:rsidRPr="004416A4">
        <w:rPr>
          <w:sz w:val="16"/>
        </w:rPr>
        <w:t xml:space="preserve"> who have decided they know something about politics </w:t>
      </w:r>
      <w:r w:rsidRPr="004416A4">
        <w:rPr>
          <w:rStyle w:val="StyleBoldUnderline"/>
        </w:rPr>
        <w:t>shout loudly</w:t>
      </w:r>
      <w:r w:rsidRPr="004416A4">
        <w:rPr>
          <w:sz w:val="16"/>
        </w:rPr>
        <w:t xml:space="preserve"> on network television </w:t>
      </w:r>
      <w:r w:rsidRPr="004416A4">
        <w:rPr>
          <w:rStyle w:val="StyleBoldUnderline"/>
        </w:rPr>
        <w:t>that they are being silenced—even as this plaint is uttered to millions</w:t>
      </w:r>
      <w:r w:rsidRPr="004416A4">
        <w:rPr>
          <w:sz w:val="16"/>
        </w:rPr>
        <w:t xml:space="preserve"> and millions of viewers! </w:t>
      </w:r>
      <w:r w:rsidRPr="007C0EC5">
        <w:rPr>
          <w:rStyle w:val="StyleBoldUnderline"/>
          <w:highlight w:val="yellow"/>
        </w:rPr>
        <w:t>What they</w:t>
      </w:r>
      <w:r w:rsidRPr="004416A4">
        <w:rPr>
          <w:rStyle w:val="StyleBoldUnderline"/>
        </w:rPr>
        <w:t xml:space="preserve"> appear to </w:t>
      </w:r>
      <w:r w:rsidRPr="007C0EC5">
        <w:rPr>
          <w:rStyle w:val="StyleBoldUnderline"/>
          <w:highlight w:val="yellow"/>
        </w:rPr>
        <w:t>mean</w:t>
      </w:r>
      <w:r w:rsidRPr="004416A4">
        <w:rPr>
          <w:rStyle w:val="StyleBoldUnderline"/>
        </w:rPr>
        <w:t xml:space="preserve"> by this </w:t>
      </w:r>
      <w:r w:rsidRPr="007C0EC5">
        <w:rPr>
          <w:rStyle w:val="StyleBoldUnderline"/>
          <w:highlight w:val="yellow"/>
        </w:rPr>
        <w:t>is that many people disagree with them. They do not want debate, and if there is debate they are</w:t>
      </w:r>
      <w:r w:rsidRPr="004416A4">
        <w:rPr>
          <w:rStyle w:val="StyleBoldUnderline"/>
        </w:rPr>
        <w:t xml:space="preserve"> somehow being </w:t>
      </w:r>
      <w:r w:rsidRPr="007C0EC5">
        <w:rPr>
          <w:rStyle w:val="StyleBoldUnderline"/>
          <w:highlight w:val="yellow"/>
        </w:rPr>
        <w:t>silenced</w:t>
      </w:r>
      <w:r w:rsidRPr="007C0EC5">
        <w:rPr>
          <w:sz w:val="16"/>
          <w:highlight w:val="yellow"/>
        </w:rPr>
        <w:t xml:space="preserve">. </w:t>
      </w:r>
      <w:r w:rsidRPr="007C0EC5">
        <w:rPr>
          <w:rStyle w:val="StyleBoldUnderline"/>
          <w:highlight w:val="yellow"/>
        </w:rPr>
        <w:t>This doesn't seem a strong commitment to robust democratic debate</w:t>
      </w:r>
      <w:r w:rsidRPr="004416A4">
        <w:rPr>
          <w:sz w:val="16"/>
        </w:rPr>
        <w:t xml:space="preserve">. I have a sense that this is </w:t>
      </w:r>
      <w:r w:rsidRPr="004416A4">
        <w:rPr>
          <w:rStyle w:val="StyleBoldUnderline"/>
        </w:rPr>
        <w:t>what Farer objects to</w:t>
      </w:r>
      <w:r w:rsidRPr="004416A4">
        <w:rPr>
          <w:sz w:val="16"/>
        </w:rPr>
        <w:t xml:space="preserve"> also—</w:t>
      </w:r>
      <w:r w:rsidRPr="004416A4">
        <w:rPr>
          <w:rStyle w:val="StyleBoldUnderline"/>
        </w:rPr>
        <w:t>he really cannot abide the fact that there are significant numbers of people who disagree with</w:t>
      </w:r>
      <w:r w:rsidRPr="004416A4">
        <w:rPr>
          <w:sz w:val="16"/>
        </w:rPr>
        <w:t xml:space="preserve"> part or all of </w:t>
      </w:r>
      <w:r w:rsidRPr="004416A4">
        <w:rPr>
          <w:rStyle w:val="StyleBoldUnderline"/>
        </w:rPr>
        <w:t>his argument</w:t>
      </w:r>
      <w:r w:rsidRPr="004416A4">
        <w:rPr>
          <w:sz w:val="16"/>
        </w:rPr>
        <w:t xml:space="preserve">. He also lists as one criterion for being a liberal that you "despise President Bush and his colleagues" and you doubt that they are "good and decent people."17 Let me get this straight. </w:t>
      </w:r>
      <w:r w:rsidRPr="004416A4">
        <w:rPr>
          <w:rStyle w:val="StyleBoldUnderline"/>
        </w:rPr>
        <w:t>I am blinded by hate but a good liberal "despises" the president and</w:t>
      </w:r>
      <w:r w:rsidRPr="004416A4">
        <w:rPr>
          <w:sz w:val="16"/>
        </w:rPr>
        <w:t xml:space="preserve"> anyone and </w:t>
      </w:r>
      <w:r w:rsidRPr="004416A4">
        <w:rPr>
          <w:rStyle w:val="StyleBoldUnderline"/>
        </w:rPr>
        <w:t>everyone who has anything to do with him</w:t>
      </w:r>
      <w:r w:rsidRPr="004416A4">
        <w:rPr>
          <w:sz w:val="16"/>
        </w:rPr>
        <w:t xml:space="preserve">. </w:t>
      </w:r>
      <w:r w:rsidRPr="004416A4">
        <w:rPr>
          <w:rStyle w:val="StyleBoldUnderline"/>
        </w:rPr>
        <w:t>This seems pretty close to hate to me</w:t>
      </w:r>
      <w:r w:rsidRPr="004416A4">
        <w:rPr>
          <w:sz w:val="16"/>
        </w:rPr>
        <w:t>. I have never said anything of the sort save against dictators and regimes that systematically brutalize their own people: I do despise them.</w:t>
      </w:r>
    </w:p>
    <w:p w:rsidR="00D76E62" w:rsidRPr="004416A4" w:rsidRDefault="00D76E62" w:rsidP="00D76E62">
      <w:pPr>
        <w:rPr>
          <w:sz w:val="10"/>
          <w:szCs w:val="10"/>
        </w:rPr>
      </w:pPr>
      <w:r w:rsidRPr="004416A4">
        <w:rPr>
          <w:sz w:val="10"/>
          <w:szCs w:val="10"/>
        </w:rPr>
        <w:lastRenderedPageBreak/>
        <w:t xml:space="preserve">There is no time to go over the history of the Cold War and the unified front of Republicans and Democrats that pertained—with some differences, of course—in the struggle against the Soviet Union. I am accused again of "shabby ploys"—he cites a footnote in which I mention "German intellectuals." 18 This was a note about the fact that a group of German intellectuals—I don't know what else to call them as they were German and they were intellectuals—who denounced the statement of which I was one of the authors and signatories called "What We're Fighting For." The signatories included Republicans and Democrats—a diverse lot. And that statement concluded with words borrowed from Lincoln's First Inaugural and was addressed to the Muslim communities in general: We are not enemies but friends. We must not be enemies. That call to dialogue was responded to by some in the Arab world with vituperation—including one statement signed by a gentleman who teaches the Protocols of the Elders of Zion in his courses—but by others with a serious affirmative to our call. That statement led to the Malta Forum about which I have already spoken. I will quite happily put up with attacks from the likes of Professor Farer if I must so long as I am involved, as I am, with a transnational, </w:t>
      </w:r>
      <w:proofErr w:type="spellStart"/>
      <w:r w:rsidRPr="004416A4">
        <w:rPr>
          <w:sz w:val="10"/>
          <w:szCs w:val="10"/>
        </w:rPr>
        <w:t>transreligious</w:t>
      </w:r>
      <w:proofErr w:type="spellEnd"/>
      <w:r w:rsidRPr="004416A4">
        <w:rPr>
          <w:sz w:val="10"/>
          <w:szCs w:val="10"/>
        </w:rPr>
        <w:t xml:space="preserve"> dialogue with Muslim colleagues. [End Page 765] That is the heart of the matter, I think, and not swatting back charges of being willfully blind and the like. As I indicated earlier, I doubt Muslim Arab intellectuals would care to be involved with people who hate them.</w:t>
      </w:r>
    </w:p>
    <w:p w:rsidR="00D76E62" w:rsidRDefault="00D76E62" w:rsidP="00D76E62">
      <w:pPr>
        <w:rPr>
          <w:sz w:val="16"/>
        </w:rPr>
      </w:pPr>
      <w:r w:rsidRPr="004416A4">
        <w:rPr>
          <w:sz w:val="16"/>
        </w:rPr>
        <w:t xml:space="preserve">In his conclusion, </w:t>
      </w:r>
      <w:r w:rsidRPr="004416A4">
        <w:rPr>
          <w:rStyle w:val="StyleBoldUnderline"/>
        </w:rPr>
        <w:t>Farer underscores that</w:t>
      </w:r>
      <w:r w:rsidRPr="004416A4">
        <w:rPr>
          <w:sz w:val="16"/>
        </w:rPr>
        <w:t xml:space="preserve"> Israel is brutal, </w:t>
      </w:r>
      <w:r w:rsidRPr="00436F77">
        <w:rPr>
          <w:rStyle w:val="StyleBoldUnderline"/>
        </w:rPr>
        <w:t>the U</w:t>
      </w:r>
      <w:r w:rsidRPr="004416A4">
        <w:rPr>
          <w:sz w:val="16"/>
        </w:rPr>
        <w:t xml:space="preserve">nited </w:t>
      </w:r>
      <w:r w:rsidRPr="00436F77">
        <w:rPr>
          <w:rStyle w:val="StyleBoldUnderline"/>
        </w:rPr>
        <w:t>S</w:t>
      </w:r>
      <w:r w:rsidRPr="00436F77">
        <w:rPr>
          <w:sz w:val="16"/>
        </w:rPr>
        <w:t>t</w:t>
      </w:r>
      <w:r w:rsidRPr="004416A4">
        <w:rPr>
          <w:sz w:val="16"/>
        </w:rPr>
        <w:t xml:space="preserve">ates </w:t>
      </w:r>
      <w:r w:rsidRPr="004416A4">
        <w:rPr>
          <w:rStyle w:val="StyleBoldUnderline"/>
        </w:rPr>
        <w:t>is brutal</w:t>
      </w:r>
      <w:r w:rsidRPr="004416A4">
        <w:rPr>
          <w:sz w:val="16"/>
        </w:rPr>
        <w:t xml:space="preserve">, </w:t>
      </w:r>
      <w:r w:rsidRPr="007C0EC5">
        <w:rPr>
          <w:rStyle w:val="StyleBoldUnderline"/>
          <w:highlight w:val="yellow"/>
        </w:rPr>
        <w:t>murderous rage is justified</w:t>
      </w:r>
      <w:r w:rsidRPr="004416A4">
        <w:rPr>
          <w:sz w:val="16"/>
        </w:rPr>
        <w:t xml:space="preserve"> given the many grievances in the Middle East—why are these grievances not more properly channeled against the largely autocratic regimes that have misruled most Arab societies for too long? Once again, I am an echo of neo-cons or channeling them—or whatever. He then flatly calls my book a "neo-conservative polemic."19 I assume he would put Paul Berman, despite the fact that he identifies as a democratic socialist, in the same camp for his book, Terror and Liberalism, his stalwart defense of liberalism, his strong argument against terrorism, and his later support for the Iraq War.20 Once again </w:t>
      </w:r>
      <w:r w:rsidRPr="004416A4">
        <w:rPr>
          <w:rStyle w:val="StyleBoldUnderline"/>
        </w:rPr>
        <w:t xml:space="preserve">it is clear that </w:t>
      </w:r>
      <w:r w:rsidRPr="006C12E2">
        <w:rPr>
          <w:rStyle w:val="StyleBoldUnderline"/>
        </w:rPr>
        <w:t>Farer</w:t>
      </w:r>
      <w:r w:rsidRPr="004416A4">
        <w:rPr>
          <w:sz w:val="16"/>
        </w:rPr>
        <w:t xml:space="preserve">, and he is not alone in this, </w:t>
      </w:r>
      <w:r w:rsidRPr="004416A4">
        <w:rPr>
          <w:rStyle w:val="StyleBoldUnderline"/>
        </w:rPr>
        <w:t>cannot abide dissent,</w:t>
      </w:r>
      <w:r w:rsidRPr="004416A4">
        <w:rPr>
          <w:sz w:val="16"/>
        </w:rPr>
        <w:t xml:space="preserve"> </w:t>
      </w:r>
      <w:r w:rsidRPr="004416A4">
        <w:rPr>
          <w:rStyle w:val="StyleBoldUnderline"/>
        </w:rPr>
        <w:t>especially from those who cannot clearly be put into some monolithic ideological camp or another</w:t>
      </w:r>
      <w:r w:rsidRPr="004416A4">
        <w:rPr>
          <w:sz w:val="16"/>
        </w:rPr>
        <w:t xml:space="preserve">. This </w:t>
      </w:r>
      <w:r w:rsidRPr="007C0EC5">
        <w:rPr>
          <w:rStyle w:val="StyleBoldUnderline"/>
          <w:highlight w:val="yellow"/>
        </w:rPr>
        <w:t>murkiness stymies him</w:t>
      </w:r>
      <w:r w:rsidRPr="007C0EC5">
        <w:rPr>
          <w:sz w:val="16"/>
          <w:highlight w:val="yellow"/>
        </w:rPr>
        <w:t>—</w:t>
      </w:r>
      <w:r w:rsidRPr="007C0EC5">
        <w:rPr>
          <w:rStyle w:val="StyleBoldUnderline"/>
          <w:highlight w:val="yellow"/>
        </w:rPr>
        <w:t>so he</w:t>
      </w:r>
      <w:r w:rsidRPr="004416A4">
        <w:rPr>
          <w:rStyle w:val="StyleBoldUnderline"/>
        </w:rPr>
        <w:t xml:space="preserve"> decides he </w:t>
      </w:r>
      <w:r w:rsidRPr="007C0EC5">
        <w:rPr>
          <w:rStyle w:val="StyleBoldUnderline"/>
          <w:highlight w:val="yellow"/>
        </w:rPr>
        <w:t>must</w:t>
      </w:r>
      <w:r w:rsidRPr="004416A4">
        <w:rPr>
          <w:rStyle w:val="StyleBoldUnderline"/>
        </w:rPr>
        <w:t xml:space="preserve"> tidy things up and </w:t>
      </w:r>
      <w:r w:rsidRPr="007C0EC5">
        <w:rPr>
          <w:rStyle w:val="StyleBoldUnderline"/>
          <w:highlight w:val="yellow"/>
        </w:rPr>
        <w:t>put people into categories</w:t>
      </w:r>
      <w:r w:rsidRPr="004416A4">
        <w:rPr>
          <w:sz w:val="16"/>
        </w:rPr>
        <w:t xml:space="preserve">. He cannot resist the charge of "blind hate" one final time and then he claims </w:t>
      </w:r>
      <w:proofErr w:type="gramStart"/>
      <w:r w:rsidRPr="004416A4">
        <w:rPr>
          <w:sz w:val="16"/>
        </w:rPr>
        <w:t>I</w:t>
      </w:r>
      <w:proofErr w:type="gramEnd"/>
      <w:r w:rsidRPr="004416A4">
        <w:rPr>
          <w:sz w:val="16"/>
        </w:rPr>
        <w:t xml:space="preserve"> "parroted rather than practiced the ideals of Augustinian realism" as we search for a "just exit."21 On this last outlandish charge, I can only suggest he read my book, Augustine and the Limits of Politics, before he decides if I'm parroting or not.22 (If that is what I am doing, it would make sense for me to be rather persona non grata in the world of Augustinian scholars and that has not happened.) On a just exit, I suggest my essay on the ethics of exit in the current issue of World Affairs.23 I hope that at least a few readers who are unfamiliar with my work will read the book Farer attacks plus a smattering of other essays and</w:t>
      </w:r>
      <w:r w:rsidRPr="0026433E">
        <w:rPr>
          <w:sz w:val="16"/>
        </w:rPr>
        <w:t xml:space="preserve"> come to their own judgments in this matter. [End Page 766]</w:t>
      </w:r>
    </w:p>
    <w:p w:rsidR="00D76E62" w:rsidRPr="007605C7" w:rsidRDefault="00D76E62" w:rsidP="00D76E62"/>
    <w:p w:rsidR="00D76E62" w:rsidRPr="00D76E62" w:rsidRDefault="00D76E62" w:rsidP="00D76E62"/>
    <w:p w:rsidR="00D76E62" w:rsidRDefault="00D76E62" w:rsidP="00D76E62">
      <w:pPr>
        <w:pStyle w:val="Heading1"/>
      </w:pPr>
      <w:r>
        <w:lastRenderedPageBreak/>
        <w:t>2NC</w:t>
      </w:r>
    </w:p>
    <w:p w:rsidR="00D672B3" w:rsidRDefault="00D672B3" w:rsidP="00D672B3">
      <w:pPr>
        <w:pStyle w:val="TagText"/>
      </w:pPr>
    </w:p>
    <w:p w:rsidR="00D672B3" w:rsidRPr="00C60173" w:rsidRDefault="00D672B3" w:rsidP="00D672B3">
      <w:pPr>
        <w:pStyle w:val="Heading2"/>
      </w:pPr>
      <w:r w:rsidRPr="00C60173">
        <w:lastRenderedPageBreak/>
        <w:t xml:space="preserve">1nc </w:t>
      </w:r>
      <w:r>
        <w:t>race</w:t>
      </w:r>
    </w:p>
    <w:p w:rsidR="00D672B3" w:rsidRPr="00C60173" w:rsidRDefault="00D672B3" w:rsidP="00D672B3"/>
    <w:p w:rsidR="00D672B3" w:rsidRPr="00C60173" w:rsidRDefault="00D672B3" w:rsidP="00D672B3">
      <w:pPr>
        <w:pStyle w:val="TagText"/>
      </w:pPr>
      <w:r w:rsidRPr="00C60173">
        <w:t xml:space="preserve">Engaging the law through </w:t>
      </w:r>
      <w:r w:rsidRPr="00C60173">
        <w:rPr>
          <w:u w:val="single"/>
        </w:rPr>
        <w:t>in-depth debate</w:t>
      </w:r>
      <w:r w:rsidRPr="00C60173">
        <w:t xml:space="preserve"> is critical to solve their impacts</w:t>
      </w:r>
    </w:p>
    <w:p w:rsidR="00D672B3" w:rsidRPr="00C60173" w:rsidRDefault="00D672B3" w:rsidP="00D672B3">
      <w:r w:rsidRPr="00C60173">
        <w:rPr>
          <w:rStyle w:val="StyleStyleBold12pt"/>
        </w:rPr>
        <w:t>Harris</w:t>
      </w:r>
      <w:r w:rsidRPr="00C60173">
        <w:t xml:space="preserve">, professor of law – UC Berkeley, </w:t>
      </w:r>
      <w:r w:rsidRPr="00C60173">
        <w:rPr>
          <w:rStyle w:val="StyleStyleBold12pt"/>
        </w:rPr>
        <w:t>‘94</w:t>
      </w:r>
    </w:p>
    <w:p w:rsidR="00D672B3" w:rsidRPr="00C60173" w:rsidRDefault="00D672B3" w:rsidP="00D672B3">
      <w:pPr>
        <w:rPr>
          <w:lang w:val="es-ES"/>
        </w:rPr>
      </w:pPr>
      <w:r w:rsidRPr="00C60173">
        <w:rPr>
          <w:lang w:val="es-ES"/>
        </w:rPr>
        <w:t>(</w:t>
      </w:r>
      <w:proofErr w:type="spellStart"/>
      <w:r w:rsidRPr="00C60173">
        <w:rPr>
          <w:lang w:val="es-ES"/>
        </w:rPr>
        <w:t>Angela</w:t>
      </w:r>
      <w:proofErr w:type="spellEnd"/>
      <w:r w:rsidRPr="00C60173">
        <w:rPr>
          <w:lang w:val="es-ES"/>
        </w:rPr>
        <w:t xml:space="preserve"> P., 82 </w:t>
      </w:r>
      <w:proofErr w:type="spellStart"/>
      <w:r w:rsidRPr="00C60173">
        <w:rPr>
          <w:lang w:val="es-ES"/>
        </w:rPr>
        <w:t>Calif</w:t>
      </w:r>
      <w:proofErr w:type="spellEnd"/>
      <w:r w:rsidRPr="00C60173">
        <w:rPr>
          <w:lang w:val="es-ES"/>
        </w:rPr>
        <w:t>. L. Rev. 741)</w:t>
      </w:r>
    </w:p>
    <w:p w:rsidR="00D672B3" w:rsidRPr="00C60173" w:rsidRDefault="00D672B3" w:rsidP="00D672B3">
      <w:pPr>
        <w:rPr>
          <w:lang w:val="es-ES"/>
        </w:rPr>
      </w:pPr>
    </w:p>
    <w:p w:rsidR="00D672B3" w:rsidRPr="00C60173" w:rsidRDefault="00D672B3" w:rsidP="00D672B3">
      <w:r w:rsidRPr="00C60173">
        <w:rPr>
          <w:rStyle w:val="StyleBoldUnderline"/>
          <w:highlight w:val="cyan"/>
        </w:rPr>
        <w:t>CRT</w:t>
      </w:r>
      <w:r w:rsidRPr="00C60173">
        <w:rPr>
          <w:sz w:val="16"/>
        </w:rPr>
        <w:t xml:space="preserve"> has taken up this method of internal critique. Like the </w:t>
      </w:r>
      <w:proofErr w:type="spellStart"/>
      <w:r w:rsidRPr="00C60173">
        <w:rPr>
          <w:sz w:val="16"/>
        </w:rPr>
        <w:t>crits</w:t>
      </w:r>
      <w:proofErr w:type="spellEnd"/>
      <w:r w:rsidRPr="00C60173">
        <w:rPr>
          <w:sz w:val="16"/>
        </w:rPr>
        <w:t>, race-</w:t>
      </w:r>
      <w:proofErr w:type="spellStart"/>
      <w:r w:rsidRPr="00C60173">
        <w:rPr>
          <w:sz w:val="16"/>
        </w:rPr>
        <w:t>crits</w:t>
      </w:r>
      <w:proofErr w:type="spellEnd"/>
      <w:r w:rsidRPr="00C60173">
        <w:rPr>
          <w:sz w:val="16"/>
        </w:rPr>
        <w:t xml:space="preserve"> have </w:t>
      </w:r>
      <w:r w:rsidRPr="00C60173">
        <w:rPr>
          <w:rStyle w:val="StyleBoldUnderline"/>
          <w:highlight w:val="cyan"/>
        </w:rPr>
        <w:t>tried to go</w:t>
      </w:r>
      <w:r w:rsidRPr="00C60173">
        <w:rPr>
          <w:rStyle w:val="StyleBoldUnderline"/>
        </w:rPr>
        <w:t xml:space="preserve"> </w:t>
      </w:r>
      <w:r w:rsidRPr="00C60173">
        <w:rPr>
          <w:rStyle w:val="StyleBoldUnderline"/>
          <w:highlight w:val="cyan"/>
        </w:rPr>
        <w:t>beyond espousing</w:t>
      </w:r>
      <w:r w:rsidRPr="00C60173">
        <w:rPr>
          <w:rStyle w:val="StyleBoldUnderline"/>
        </w:rPr>
        <w:t xml:space="preserve"> </w:t>
      </w:r>
      <w:r w:rsidRPr="00C60173">
        <w:rPr>
          <w:rStyle w:val="StyleBoldUnderline"/>
          <w:highlight w:val="cyan"/>
        </w:rPr>
        <w:t>Doctrine</w:t>
      </w:r>
      <w:r w:rsidRPr="00C60173">
        <w:rPr>
          <w:rStyle w:val="StyleBoldUnderline"/>
        </w:rPr>
        <w:t xml:space="preserve"> X over Doctrine Y, </w:t>
      </w:r>
      <w:r w:rsidRPr="00C60173">
        <w:rPr>
          <w:rStyle w:val="StyleBoldUnderline"/>
          <w:highlight w:val="cyan"/>
        </w:rPr>
        <w:t>claiming</w:t>
      </w:r>
      <w:r w:rsidRPr="00C60173">
        <w:rPr>
          <w:rStyle w:val="StyleBoldUnderline"/>
        </w:rPr>
        <w:t xml:space="preserve"> instead</w:t>
      </w:r>
      <w:r w:rsidRPr="00C60173">
        <w:rPr>
          <w:sz w:val="16"/>
        </w:rPr>
        <w:t xml:space="preserve"> to show </w:t>
      </w:r>
      <w:r w:rsidRPr="00C60173">
        <w:rPr>
          <w:rStyle w:val="StyleBoldUnderline"/>
        </w:rPr>
        <w:t xml:space="preserve">that </w:t>
      </w:r>
      <w:r w:rsidRPr="00C60173">
        <w:rPr>
          <w:rStyle w:val="StyleBoldUnderline"/>
          <w:highlight w:val="cyan"/>
        </w:rPr>
        <w:t>both</w:t>
      </w:r>
      <w:r w:rsidRPr="00C60173">
        <w:rPr>
          <w:sz w:val="16"/>
        </w:rPr>
        <w:t xml:space="preserve"> doctrines </w:t>
      </w:r>
      <w:r w:rsidRPr="00C60173">
        <w:rPr>
          <w:rStyle w:val="StyleBoldUnderline"/>
          <w:highlight w:val="cyan"/>
        </w:rPr>
        <w:t>are</w:t>
      </w:r>
      <w:r w:rsidRPr="00C60173">
        <w:rPr>
          <w:rStyle w:val="StyleBoldUnderline"/>
        </w:rPr>
        <w:t xml:space="preserve"> </w:t>
      </w:r>
      <w:r w:rsidRPr="00C60173">
        <w:rPr>
          <w:rStyle w:val="StyleBoldUnderline"/>
          <w:highlight w:val="cyan"/>
        </w:rPr>
        <w:t>biased against people of color</w:t>
      </w:r>
      <w:r w:rsidRPr="00C60173">
        <w:rPr>
          <w:rStyle w:val="StyleBoldUnderline"/>
        </w:rPr>
        <w:t xml:space="preserve"> from the outset.</w:t>
      </w:r>
      <w:r w:rsidRPr="00C60173">
        <w:rPr>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sidRPr="00C60173">
        <w:rPr>
          <w:rStyle w:val="StyleBoldUnderline"/>
        </w:rPr>
        <w:t>This commitment to</w:t>
      </w:r>
      <w:r w:rsidRPr="00C60173">
        <w:rPr>
          <w:sz w:val="16"/>
        </w:rPr>
        <w:t xml:space="preserve"> conceptual as well as doctrinal </w:t>
      </w:r>
      <w:r w:rsidRPr="00C60173">
        <w:rPr>
          <w:rStyle w:val="StyleBoldUnderline"/>
        </w:rPr>
        <w:t>critique is CRT's radicalism</w:t>
      </w:r>
      <w:r w:rsidRPr="00C60173">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w:t>
      </w:r>
      <w:proofErr w:type="gramStart"/>
      <w:r w:rsidRPr="00C60173">
        <w:rPr>
          <w:sz w:val="16"/>
        </w:rPr>
        <w:t>n37</w:t>
      </w:r>
      <w:proofErr w:type="gramEnd"/>
      <w:r w:rsidRPr="00C60173">
        <w:rPr>
          <w:sz w:val="16"/>
        </w:rPr>
        <w:t xml:space="preserve"> Second wave </w:t>
      </w:r>
      <w:proofErr w:type="spellStart"/>
      <w:r w:rsidRPr="00C60173">
        <w:rPr>
          <w:sz w:val="16"/>
        </w:rPr>
        <w:t>crits</w:t>
      </w:r>
      <w:proofErr w:type="spellEnd"/>
      <w:r w:rsidRPr="00C60173">
        <w:rPr>
          <w:sz w:val="16"/>
        </w:rPr>
        <w:t xml:space="preserve"> have attempted to examine how binary thinking in the law is produced and how it reflects larger historical processes of bureaucratization and commodification. In so doing, the second wave of CLS has found no "there" there beneath the rhetoric of law. Where first wave </w:t>
      </w:r>
      <w:proofErr w:type="spellStart"/>
      <w:r w:rsidRPr="00C60173">
        <w:rPr>
          <w:sz w:val="16"/>
        </w:rPr>
        <w:t>crits</w:t>
      </w:r>
      <w:proofErr w:type="spellEnd"/>
      <w:r w:rsidRPr="00C60173">
        <w:rPr>
          <w:sz w:val="16"/>
        </w:rPr>
        <w:t xml:space="preserve"> assumed that beneath law's indeterminacy was a "fundamental contradiction" in the human condition itself, n38 or relied on the existence of moments of </w:t>
      </w:r>
      <w:proofErr w:type="spellStart"/>
      <w:r w:rsidRPr="00C60173">
        <w:rPr>
          <w:sz w:val="16"/>
        </w:rPr>
        <w:t>unalienated</w:t>
      </w:r>
      <w:proofErr w:type="spellEnd"/>
      <w:r w:rsidRPr="00C60173">
        <w:rPr>
          <w:sz w:val="16"/>
        </w:rPr>
        <w:t xml:space="preserve">, authentic "being" in the world, n39 </w:t>
      </w:r>
      <w:r w:rsidRPr="00C60173">
        <w:rPr>
          <w:rStyle w:val="StyleBoldUnderline"/>
        </w:rPr>
        <w:t xml:space="preserve">second wave </w:t>
      </w:r>
      <w:proofErr w:type="spellStart"/>
      <w:r w:rsidRPr="00C60173">
        <w:rPr>
          <w:rStyle w:val="StyleBoldUnderline"/>
        </w:rPr>
        <w:t>crits</w:t>
      </w:r>
      <w:proofErr w:type="spellEnd"/>
      <w:r w:rsidRPr="00C60173">
        <w:rPr>
          <w:rStyle w:val="StyleBoldUnderline"/>
        </w:rPr>
        <w:t xml:space="preserve"> have begun to question whether the very assumption of a human condition separate from</w:t>
      </w:r>
      <w:r w:rsidRPr="00C60173">
        <w:rPr>
          <w:sz w:val="16"/>
        </w:rPr>
        <w:t xml:space="preserve"> the </w:t>
      </w:r>
      <w:r w:rsidRPr="00C60173">
        <w:rPr>
          <w:rStyle w:val="StyleBoldUnderline"/>
        </w:rPr>
        <w:t>language</w:t>
      </w:r>
      <w:r w:rsidRPr="00C60173">
        <w:rPr>
          <w:sz w:val="16"/>
        </w:rPr>
        <w:t xml:space="preserve"> we use to talk about it </w:t>
      </w:r>
      <w:r w:rsidRPr="00C60173">
        <w:rPr>
          <w:rStyle w:val="StyleBoldUnderline"/>
        </w:rPr>
        <w:t xml:space="preserve">makes sense. I call this mood of profound doubt and skepticism "postmodernist." </w:t>
      </w:r>
      <w:r w:rsidRPr="00C60173">
        <w:rPr>
          <w:sz w:val="16"/>
        </w:rPr>
        <w:t xml:space="preserve">There are as many different definitions of postmodernism as there are postmodernists. 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w:t>
      </w:r>
      <w:proofErr w:type="gramStart"/>
      <w:r w:rsidRPr="00C60173">
        <w:rPr>
          <w:sz w:val="16"/>
        </w:rPr>
        <w:t>n42</w:t>
      </w:r>
      <w:proofErr w:type="gramEnd"/>
      <w:r w:rsidRPr="00C60173">
        <w:rPr>
          <w:sz w:val="16"/>
        </w:rPr>
        <w:t xml:space="preserve"> Postmodernism's strength is in its corrosiveness. First wave </w:t>
      </w:r>
      <w:proofErr w:type="spellStart"/>
      <w:r w:rsidRPr="00C60173">
        <w:rPr>
          <w:sz w:val="16"/>
        </w:rPr>
        <w:t>crits</w:t>
      </w:r>
      <w:proofErr w:type="spellEnd"/>
      <w:r w:rsidRPr="00C60173">
        <w:rPr>
          <w:sz w:val="16"/>
        </w:rPr>
        <w:t xml:space="preserve"> insisted that law functions as a mask for power; second wave </w:t>
      </w:r>
      <w:proofErr w:type="spellStart"/>
      <w:r w:rsidRPr="00C60173">
        <w:rPr>
          <w:sz w:val="16"/>
        </w:rPr>
        <w:t>crits</w:t>
      </w:r>
      <w:proofErr w:type="spellEnd"/>
      <w:r w:rsidRPr="00C60173">
        <w:rPr>
          <w:sz w:val="16"/>
        </w:rPr>
        <w:t xml:space="preserve"> question the first wave's faith in "unmasking" itself. The effort to expose law as ideology assumed that it was possible, through the force of critique, to suddenly see the way things "really" are in a flash of enlightenment. But the [*749] </w:t>
      </w:r>
      <w:r w:rsidRPr="00C60173">
        <w:rPr>
          <w:rStyle w:val="StyleBoldUnderline"/>
        </w:rPr>
        <w:t xml:space="preserve">second wave </w:t>
      </w:r>
      <w:proofErr w:type="spellStart"/>
      <w:r w:rsidRPr="00C60173">
        <w:rPr>
          <w:rStyle w:val="StyleBoldUnderline"/>
        </w:rPr>
        <w:t>crits</w:t>
      </w:r>
      <w:proofErr w:type="spellEnd"/>
      <w:r w:rsidRPr="00C60173">
        <w:rPr>
          <w:sz w:val="16"/>
        </w:rPr>
        <w:t xml:space="preserve"> </w:t>
      </w:r>
      <w:r w:rsidRPr="00C60173">
        <w:rPr>
          <w:rStyle w:val="StyleBoldUnderline"/>
        </w:rPr>
        <w:t>doubt</w:t>
      </w:r>
      <w:r w:rsidRPr="00C60173">
        <w:rPr>
          <w:sz w:val="16"/>
        </w:rPr>
        <w:t xml:space="preserve"> this very </w:t>
      </w:r>
      <w:r w:rsidRPr="00C60173">
        <w:rPr>
          <w:rStyle w:val="StyleBoldUnderline"/>
        </w:rPr>
        <w:t>reliance on a "real reality" underlying ideology.</w:t>
      </w:r>
      <w:r w:rsidRPr="00C60173">
        <w:rPr>
          <w:sz w:val="16"/>
        </w:rPr>
        <w:t xml:space="preserve"> Instead, they suggest that ideology is all there is. </w:t>
      </w:r>
      <w:proofErr w:type="gramStart"/>
      <w:r w:rsidRPr="00C60173">
        <w:rPr>
          <w:sz w:val="16"/>
        </w:rPr>
        <w:t>n43</w:t>
      </w:r>
      <w:proofErr w:type="gramEnd"/>
      <w:r w:rsidRPr="00C60173">
        <w:rPr>
          <w:sz w:val="16"/>
        </w:rPr>
        <w:t xml:space="preserve"> Postmodernist critique is congenial to race-</w:t>
      </w:r>
      <w:proofErr w:type="spellStart"/>
      <w:r w:rsidRPr="00C60173">
        <w:rPr>
          <w:sz w:val="16"/>
        </w:rPr>
        <w:t>crits</w:t>
      </w:r>
      <w:proofErr w:type="spellEnd"/>
      <w:r w:rsidRPr="00C60173">
        <w:rPr>
          <w:sz w:val="16"/>
        </w:rPr>
        <w:t xml:space="preserve">, who had already drawn from history the lesson that "racism" is no superficial matter of ignorance, conscious error, or bigotry, but rather lies at the very heart of American - and western - culture. In one of the foundational articles of CRT, </w:t>
      </w:r>
      <w:proofErr w:type="spellStart"/>
      <w:r w:rsidRPr="00C60173">
        <w:rPr>
          <w:sz w:val="16"/>
        </w:rPr>
        <w:t>Kimberle</w:t>
      </w:r>
      <w:proofErr w:type="spellEnd"/>
      <w:r w:rsidRPr="00C60173">
        <w:rPr>
          <w:sz w:val="16"/>
        </w:rPr>
        <w:t xml:space="preserve"> Crenshaw notes that the civil rights movement achieved material and symbolic gains for </w:t>
      </w:r>
      <w:proofErr w:type="gramStart"/>
      <w:r w:rsidRPr="00C60173">
        <w:rPr>
          <w:sz w:val="16"/>
        </w:rPr>
        <w:t>blacks,</w:t>
      </w:r>
      <w:proofErr w:type="gramEnd"/>
      <w:r w:rsidRPr="00C60173">
        <w:rPr>
          <w:sz w:val="16"/>
        </w:rPr>
        <w:t xml:space="preserve"> yet left racist ideology and race-baiting politics intact. </w:t>
      </w:r>
      <w:proofErr w:type="gramStart"/>
      <w:r w:rsidRPr="00C60173">
        <w:rPr>
          <w:sz w:val="16"/>
        </w:rPr>
        <w:t>n44</w:t>
      </w:r>
      <w:proofErr w:type="gramEnd"/>
      <w:r w:rsidRPr="00C60173">
        <w:rPr>
          <w:sz w:val="16"/>
        </w:rPr>
        <w:t xml:space="preserve"> In Crenshaw's view, the </w:t>
      </w:r>
      <w:proofErr w:type="spellStart"/>
      <w:r w:rsidRPr="00C60173">
        <w:rPr>
          <w:sz w:val="16"/>
        </w:rPr>
        <w:t>crits</w:t>
      </w:r>
      <w:proofErr w:type="spellEnd"/>
      <w:r w:rsidRPr="00C60173">
        <w:rPr>
          <w:sz w:val="16"/>
        </w:rPr>
        <w:t xml:space="preserve">' critiques did not go far enough to expose the racism in legal reasoning and legal institutions. Derrick </w:t>
      </w:r>
      <w:r w:rsidRPr="00C60173">
        <w:rPr>
          <w:rStyle w:val="StyleBoldUnderline"/>
          <w:highlight w:val="cyan"/>
        </w:rPr>
        <w:t>Bell argues</w:t>
      </w:r>
      <w:r w:rsidRPr="00C60173">
        <w:rPr>
          <w:rStyle w:val="StyleBoldUnderline"/>
        </w:rPr>
        <w:t xml:space="preserve"> that </w:t>
      </w:r>
      <w:r w:rsidRPr="00C60173">
        <w:rPr>
          <w:rStyle w:val="StyleBoldUnderline"/>
          <w:highlight w:val="cyan"/>
        </w:rPr>
        <w:t xml:space="preserve">racism is a </w:t>
      </w:r>
      <w:r w:rsidRPr="00C60173">
        <w:rPr>
          <w:rStyle w:val="Emphasis"/>
          <w:highlight w:val="cyan"/>
        </w:rPr>
        <w:t>permanent feature</w:t>
      </w:r>
      <w:r w:rsidRPr="00C60173">
        <w:rPr>
          <w:rStyle w:val="StyleBoldUnderline"/>
          <w:highlight w:val="cyan"/>
        </w:rPr>
        <w:t xml:space="preserve"> of the American landscape</w:t>
      </w:r>
      <w:r w:rsidRPr="00C60173">
        <w:rPr>
          <w:sz w:val="16"/>
        </w:rPr>
        <w:t xml:space="preserve">, not something that we can throw off in a magic moment of emancipation. </w:t>
      </w:r>
      <w:proofErr w:type="gramStart"/>
      <w:r w:rsidRPr="00C60173">
        <w:rPr>
          <w:sz w:val="16"/>
        </w:rPr>
        <w:t>n45</w:t>
      </w:r>
      <w:proofErr w:type="gramEnd"/>
      <w:r w:rsidRPr="00C60173">
        <w:rPr>
          <w:sz w:val="16"/>
        </w:rPr>
        <w:t xml:space="preserve"> And in a moment of deep pessimism, Richard </w:t>
      </w:r>
      <w:r w:rsidRPr="00C60173">
        <w:rPr>
          <w:rStyle w:val="StyleBoldUnderline"/>
          <w:highlight w:val="cyan"/>
        </w:rPr>
        <w:t>Delgado</w:t>
      </w:r>
      <w:r w:rsidRPr="00C60173">
        <w:rPr>
          <w:rStyle w:val="StyleBoldUnderline"/>
        </w:rPr>
        <w:t>'s</w:t>
      </w:r>
      <w:r w:rsidRPr="00C60173">
        <w:rPr>
          <w:sz w:val="16"/>
        </w:rPr>
        <w:t xml:space="preserve"> fictional friend "Rodrigo Crenshaw" has </w:t>
      </w:r>
      <w:r w:rsidRPr="00C60173">
        <w:rPr>
          <w:rStyle w:val="StyleBoldUnderline"/>
          <w:highlight w:val="cyan"/>
        </w:rPr>
        <w:t>suggested</w:t>
      </w:r>
      <w:r w:rsidRPr="00C60173">
        <w:rPr>
          <w:rStyle w:val="StyleBoldUnderline"/>
        </w:rPr>
        <w:t xml:space="preserve"> that </w:t>
      </w:r>
      <w:r w:rsidRPr="00C60173">
        <w:rPr>
          <w:rStyle w:val="StyleBoldUnderline"/>
          <w:highlight w:val="cyan"/>
        </w:rPr>
        <w:t>racism is</w:t>
      </w:r>
      <w:r w:rsidRPr="00C60173">
        <w:rPr>
          <w:rStyle w:val="StyleBoldUnderline"/>
        </w:rPr>
        <w:t xml:space="preserve"> an </w:t>
      </w:r>
      <w:r w:rsidRPr="00C60173">
        <w:rPr>
          <w:rStyle w:val="StyleBoldUnderline"/>
          <w:highlight w:val="cyan"/>
        </w:rPr>
        <w:t>intrinsic</w:t>
      </w:r>
      <w:r w:rsidRPr="00C60173">
        <w:rPr>
          <w:rStyle w:val="StyleBoldUnderline"/>
        </w:rPr>
        <w:t xml:space="preserve"> feature </w:t>
      </w:r>
      <w:r w:rsidRPr="00C60173">
        <w:rPr>
          <w:rStyle w:val="StyleBoldUnderline"/>
          <w:highlight w:val="cyan"/>
        </w:rPr>
        <w:t>of "The Enlightenment</w:t>
      </w:r>
      <w:r w:rsidRPr="00C60173">
        <w:rPr>
          <w:rStyle w:val="StyleBoldUnderline"/>
        </w:rPr>
        <w:t>" itself</w:t>
      </w:r>
      <w:r w:rsidRPr="00C60173">
        <w:rPr>
          <w:sz w:val="16"/>
        </w:rPr>
        <w:t xml:space="preserve">. n46 </w:t>
      </w:r>
      <w:r w:rsidRPr="00C60173">
        <w:rPr>
          <w:rStyle w:val="StyleBoldUnderline"/>
          <w:b/>
          <w:highlight w:val="cyan"/>
        </w:rPr>
        <w:t>The deeper</w:t>
      </w:r>
      <w:r w:rsidRPr="00C60173">
        <w:rPr>
          <w:rStyle w:val="StyleBoldUnderline"/>
          <w:b/>
        </w:rPr>
        <w:t xml:space="preserve"> that race-</w:t>
      </w:r>
      <w:proofErr w:type="spellStart"/>
      <w:r w:rsidRPr="00C60173">
        <w:rPr>
          <w:rStyle w:val="StyleBoldUnderline"/>
          <w:b/>
          <w:highlight w:val="cyan"/>
        </w:rPr>
        <w:t>crits</w:t>
      </w:r>
      <w:proofErr w:type="spellEnd"/>
      <w:r w:rsidRPr="00C60173">
        <w:rPr>
          <w:rStyle w:val="StyleBoldUnderline"/>
          <w:b/>
          <w:highlight w:val="cyan"/>
        </w:rPr>
        <w:t xml:space="preserve"> dig, the more embedded racism seems</w:t>
      </w:r>
      <w:r w:rsidRPr="00C60173">
        <w:rPr>
          <w:rStyle w:val="StyleBoldUnderline"/>
          <w:b/>
        </w:rPr>
        <w:t xml:space="preserve"> to be</w:t>
      </w:r>
      <w:r w:rsidRPr="00C60173">
        <w:rPr>
          <w:sz w:val="16"/>
        </w:rPr>
        <w:t>; the deeper the race-</w:t>
      </w:r>
      <w:proofErr w:type="spellStart"/>
      <w:r w:rsidRPr="00C60173">
        <w:rPr>
          <w:sz w:val="16"/>
        </w:rPr>
        <w:t>crit</w:t>
      </w:r>
      <w:proofErr w:type="spellEnd"/>
      <w:r w:rsidRPr="00C60173">
        <w:rPr>
          <w:sz w:val="16"/>
        </w:rPr>
        <w:t xml:space="preserve">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w:t>
      </w:r>
      <w:proofErr w:type="gramStart"/>
      <w:r w:rsidRPr="00C60173">
        <w:rPr>
          <w:sz w:val="16"/>
        </w:rPr>
        <w:t>n48</w:t>
      </w:r>
      <w:proofErr w:type="gramEnd"/>
      <w:r w:rsidRPr="00C60173">
        <w:rPr>
          <w:sz w:val="16"/>
        </w:rPr>
        <w:t xml:space="preserve"> Anthony Cook sees deconstruction, a postmodernist method of reading texts, as potentially "</w:t>
      </w:r>
      <w:proofErr w:type="spellStart"/>
      <w:r w:rsidRPr="00C60173">
        <w:rPr>
          <w:sz w:val="16"/>
        </w:rPr>
        <w:t>liberatory</w:t>
      </w:r>
      <w:proofErr w:type="spellEnd"/>
      <w:r w:rsidRPr="00C60173">
        <w:rPr>
          <w:sz w:val="16"/>
        </w:rPr>
        <w:t xml:space="preserve">" for progressive scholars of color. n49 [*750] And Robert Chang argues that post-structuralism is useful in order to understand the interaction between Asian American political action and the law. </w:t>
      </w:r>
      <w:proofErr w:type="gramStart"/>
      <w:r w:rsidRPr="00C60173">
        <w:rPr>
          <w:sz w:val="16"/>
        </w:rPr>
        <w:t>n50</w:t>
      </w:r>
      <w:proofErr w:type="gramEnd"/>
      <w:r w:rsidRPr="00C60173">
        <w:rPr>
          <w:sz w:val="16"/>
        </w:rPr>
        <w:t xml:space="preserve"> Postmodernist thought refuses to accept any concept, linguistic usage, or value as pure, original, or incorruptible. Postmodernist narratives, as used by race-</w:t>
      </w:r>
      <w:proofErr w:type="spellStart"/>
      <w:r w:rsidRPr="00C60173">
        <w:rPr>
          <w:sz w:val="16"/>
        </w:rPr>
        <w:t>crits</w:t>
      </w:r>
      <w:proofErr w:type="spellEnd"/>
      <w:r w:rsidRPr="00C60173">
        <w:rPr>
          <w:sz w:val="16"/>
        </w:rPr>
        <w:t xml:space="preserve">, contend that concepts like neutrality and objectivity, and institutions like law, have not escaped the taint of racism, but rather are often used to perpetuate it. </w:t>
      </w:r>
      <w:r w:rsidRPr="00C60173">
        <w:rPr>
          <w:rStyle w:val="StyleBoldUnderline"/>
        </w:rPr>
        <w:t>Postmodernist narratives emphasize the ways in which "race" permeates our language, our perceptions, even our fondest "colorblind" utopias.</w:t>
      </w:r>
      <w:r w:rsidRPr="00C60173">
        <w:rPr>
          <w:sz w:val="16"/>
        </w:rPr>
        <w:t xml:space="preserve"> </w:t>
      </w:r>
      <w:proofErr w:type="gramStart"/>
      <w:r w:rsidRPr="00C60173">
        <w:rPr>
          <w:sz w:val="16"/>
        </w:rPr>
        <w:t>n51</w:t>
      </w:r>
      <w:proofErr w:type="gramEnd"/>
      <w:r w:rsidRPr="00C60173">
        <w:rPr>
          <w:sz w:val="16"/>
        </w:rPr>
        <w:t xml:space="preserve"> CRT tells postmodernist narratives when it digs down into seemingly neutral areas of law and finds concepts of "race" and racism always already there. B. CRT and Modernist Narratives </w:t>
      </w:r>
      <w:r w:rsidRPr="00C60173">
        <w:rPr>
          <w:rStyle w:val="StyleBoldUnderline"/>
          <w:highlight w:val="cyan"/>
        </w:rPr>
        <w:t>Even while it exposes racism</w:t>
      </w:r>
      <w:r w:rsidRPr="00C60173">
        <w:rPr>
          <w:sz w:val="16"/>
        </w:rPr>
        <w:t xml:space="preserve"> within seemingly neutral concepts and institutions, however, </w:t>
      </w:r>
      <w:r w:rsidRPr="00C60173">
        <w:rPr>
          <w:rStyle w:val="StyleBoldUnderline"/>
          <w:highlight w:val="cyan"/>
        </w:rPr>
        <w:t>CRT</w:t>
      </w:r>
      <w:r w:rsidRPr="00C60173">
        <w:rPr>
          <w:rStyle w:val="StyleBoldUnderline"/>
        </w:rPr>
        <w:t xml:space="preserve"> </w:t>
      </w:r>
      <w:r w:rsidRPr="00C60173">
        <w:rPr>
          <w:rStyle w:val="StyleBoldUnderline"/>
          <w:highlight w:val="cyan"/>
        </w:rPr>
        <w:t>has not abandoned</w:t>
      </w:r>
      <w:r w:rsidRPr="00C60173">
        <w:rPr>
          <w:rStyle w:val="StyleBoldUnderline"/>
        </w:rPr>
        <w:t xml:space="preserve"> </w:t>
      </w:r>
      <w:r w:rsidRPr="00C60173">
        <w:rPr>
          <w:rStyle w:val="StyleBoldUnderline"/>
          <w:highlight w:val="cyan"/>
        </w:rPr>
        <w:t>the</w:t>
      </w:r>
      <w:r w:rsidRPr="00C60173">
        <w:rPr>
          <w:rStyle w:val="StyleBoldUnderline"/>
        </w:rPr>
        <w:t xml:space="preserve"> </w:t>
      </w:r>
      <w:r w:rsidRPr="00C60173">
        <w:rPr>
          <w:rStyle w:val="Emphasis"/>
          <w:highlight w:val="cyan"/>
        </w:rPr>
        <w:t>fundamental</w:t>
      </w:r>
      <w:r w:rsidRPr="00C60173">
        <w:rPr>
          <w:rStyle w:val="Emphasis"/>
        </w:rPr>
        <w:t xml:space="preserve"> </w:t>
      </w:r>
      <w:r w:rsidRPr="00C60173">
        <w:rPr>
          <w:rStyle w:val="Emphasis"/>
          <w:highlight w:val="cyan"/>
        </w:rPr>
        <w:t>political goal of</w:t>
      </w:r>
      <w:r w:rsidRPr="00C60173">
        <w:rPr>
          <w:sz w:val="16"/>
        </w:rPr>
        <w:t xml:space="preserve"> traditional </w:t>
      </w:r>
      <w:r w:rsidRPr="00C60173">
        <w:rPr>
          <w:rStyle w:val="Emphasis"/>
          <w:highlight w:val="cyan"/>
        </w:rPr>
        <w:t>civil rights scholarship</w:t>
      </w:r>
      <w:r w:rsidRPr="00C60173">
        <w:rPr>
          <w:sz w:val="16"/>
        </w:rPr>
        <w:t xml:space="preserve">: </w:t>
      </w:r>
      <w:r w:rsidRPr="00C60173">
        <w:rPr>
          <w:rStyle w:val="StyleBoldUnderline"/>
        </w:rPr>
        <w:t>the liberation of people of color from racial subordination.</w:t>
      </w:r>
      <w:r w:rsidRPr="00C60173">
        <w:rPr>
          <w:sz w:val="16"/>
        </w:rPr>
        <w:t xml:space="preserve"> Although, like </w:t>
      </w:r>
      <w:proofErr w:type="spellStart"/>
      <w:r w:rsidRPr="00C60173">
        <w:rPr>
          <w:sz w:val="16"/>
        </w:rPr>
        <w:t>crits</w:t>
      </w:r>
      <w:proofErr w:type="spellEnd"/>
      <w:r w:rsidRPr="00C60173">
        <w:rPr>
          <w:sz w:val="16"/>
        </w:rPr>
        <w:t>, race-</w:t>
      </w:r>
      <w:proofErr w:type="spellStart"/>
      <w:r w:rsidRPr="00C60173">
        <w:rPr>
          <w:sz w:val="16"/>
        </w:rPr>
        <w:t>crits</w:t>
      </w:r>
      <w:proofErr w:type="spellEnd"/>
      <w:r w:rsidRPr="00C60173">
        <w:rPr>
          <w:sz w:val="16"/>
        </w:rPr>
        <w:t xml:space="preserve"> have questioned concepts of neutrality and objectivity, they have done so from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w:t>
      </w:r>
      <w:proofErr w:type="spellStart"/>
      <w:r w:rsidRPr="00C60173">
        <w:rPr>
          <w:sz w:val="16"/>
        </w:rPr>
        <w:t>crits</w:t>
      </w:r>
      <w:proofErr w:type="spellEnd"/>
      <w:r w:rsidRPr="00C60173">
        <w:rPr>
          <w:sz w:val="16"/>
        </w:rPr>
        <w:t xml:space="preserve"> broke with </w:t>
      </w:r>
      <w:proofErr w:type="spellStart"/>
      <w:r w:rsidRPr="00C60173">
        <w:rPr>
          <w:sz w:val="16"/>
        </w:rPr>
        <w:t>crits</w:t>
      </w:r>
      <w:proofErr w:type="spellEnd"/>
      <w:r w:rsidRPr="00C60173">
        <w:rPr>
          <w:sz w:val="16"/>
        </w:rPr>
        <w:t xml:space="preserve">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C60173">
        <w:rPr>
          <w:rStyle w:val="StyleBoldUnderline"/>
        </w:rPr>
        <w:t>Williams</w:t>
      </w:r>
      <w:r w:rsidRPr="00C60173">
        <w:rPr>
          <w:sz w:val="16"/>
        </w:rPr>
        <w:t xml:space="preserve">, Richard </w:t>
      </w:r>
      <w:r w:rsidRPr="00C60173">
        <w:rPr>
          <w:rStyle w:val="StyleBoldUnderline"/>
        </w:rPr>
        <w:t>Delgado, and</w:t>
      </w:r>
      <w:r w:rsidRPr="00C60173">
        <w:rPr>
          <w:sz w:val="16"/>
        </w:rPr>
        <w:t xml:space="preserve"> Mari </w:t>
      </w:r>
      <w:r w:rsidRPr="00C60173">
        <w:rPr>
          <w:rStyle w:val="StyleBoldUnderline"/>
        </w:rPr>
        <w:t>Matsuda</w:t>
      </w:r>
      <w:r w:rsidRPr="00C60173">
        <w:rPr>
          <w:sz w:val="16"/>
        </w:rPr>
        <w:t xml:space="preserve">, however, all </w:t>
      </w:r>
      <w:r w:rsidRPr="00C60173">
        <w:rPr>
          <w:rStyle w:val="StyleBoldUnderline"/>
        </w:rPr>
        <w:t>rejected this yearning to go beyond rights to more</w:t>
      </w:r>
      <w:r w:rsidRPr="00C60173">
        <w:rPr>
          <w:sz w:val="16"/>
        </w:rPr>
        <w:t xml:space="preserve"> [*751] </w:t>
      </w:r>
      <w:r w:rsidRPr="00C60173">
        <w:rPr>
          <w:rStyle w:val="StyleBoldUnderline"/>
        </w:rPr>
        <w:t xml:space="preserve">direct forms of human connection, arguing that, for communities of color, "rights talk" was an </w:t>
      </w:r>
      <w:r w:rsidRPr="00C60173">
        <w:rPr>
          <w:rStyle w:val="Emphasis"/>
        </w:rPr>
        <w:lastRenderedPageBreak/>
        <w:t>indispensable tool.</w:t>
      </w:r>
      <w:r w:rsidRPr="00C60173">
        <w:rPr>
          <w:sz w:val="16"/>
        </w:rPr>
        <w:t xml:space="preserve"> </w:t>
      </w:r>
      <w:proofErr w:type="gramStart"/>
      <w:r w:rsidRPr="00C60173">
        <w:rPr>
          <w:sz w:val="16"/>
        </w:rPr>
        <w:t>n54</w:t>
      </w:r>
      <w:proofErr w:type="gramEnd"/>
      <w:r w:rsidRPr="00C60173">
        <w:rPr>
          <w:sz w:val="16"/>
        </w:rPr>
        <w:t xml:space="preserve"> </w:t>
      </w:r>
      <w:r w:rsidRPr="00C60173">
        <w:rPr>
          <w:rStyle w:val="StyleBoldUnderline"/>
        </w:rPr>
        <w:t>This argument</w:t>
      </w:r>
      <w:r w:rsidRPr="00C60173">
        <w:rPr>
          <w:sz w:val="16"/>
        </w:rPr>
        <w:t xml:space="preserve"> between CRT and CLS </w:t>
      </w:r>
      <w:r w:rsidRPr="00C60173">
        <w:rPr>
          <w:rStyle w:val="StyleBoldUnderline"/>
        </w:rPr>
        <w:t>was</w:t>
      </w:r>
      <w:r w:rsidRPr="00C60173">
        <w:rPr>
          <w:sz w:val="16"/>
        </w:rPr>
        <w:t xml:space="preserve"> more </w:t>
      </w:r>
      <w:r w:rsidRPr="00C60173">
        <w:rPr>
          <w:rStyle w:val="StyleBoldUnderline"/>
        </w:rPr>
        <w:t>a matter of strategy and tactics</w:t>
      </w:r>
      <w:r w:rsidRPr="00C60173">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C60173">
        <w:rPr>
          <w:rStyle w:val="StyleBoldUnderline"/>
        </w:rPr>
        <w:t xml:space="preserve">In its commitment to the liberation of people of color, CRT work demonstrates a </w:t>
      </w:r>
      <w:r w:rsidRPr="00C60173">
        <w:rPr>
          <w:rStyle w:val="Emphasis"/>
        </w:rPr>
        <w:t>deep commitment</w:t>
      </w:r>
      <w:r w:rsidRPr="00C60173">
        <w:rPr>
          <w:rStyle w:val="StyleBoldUnderline"/>
        </w:rPr>
        <w:t xml:space="preserve"> to concepts of reason and truth, transcendental subjects, and "really-out-there" objects.</w:t>
      </w:r>
      <w:r w:rsidRPr="00C60173">
        <w:rPr>
          <w:sz w:val="16"/>
        </w:rPr>
        <w:t xml:space="preserve"> Thus, in its optimistic moments, </w:t>
      </w:r>
      <w:r w:rsidRPr="00C60173">
        <w:rPr>
          <w:rStyle w:val="Emphasis"/>
          <w:highlight w:val="cyan"/>
        </w:rPr>
        <w:t>CRT engages in "modernist" narratives</w:t>
      </w:r>
      <w:r w:rsidRPr="00C60173">
        <w:rPr>
          <w:rStyle w:val="Emphasis"/>
        </w:rPr>
        <w:t xml:space="preserve">. </w:t>
      </w:r>
      <w:r w:rsidRPr="00C60173">
        <w:rPr>
          <w:sz w:val="16"/>
        </w:rPr>
        <w:t xml:space="preserve">n55 </w:t>
      </w:r>
      <w:r w:rsidRPr="00C60173">
        <w:rPr>
          <w:rStyle w:val="StyleBoldUnderline"/>
          <w:highlight w:val="cyan"/>
        </w:rPr>
        <w:t>Modernist narratives assume</w:t>
      </w:r>
      <w:r w:rsidRPr="00C60173">
        <w:rPr>
          <w:sz w:val="16"/>
        </w:rPr>
        <w:t xml:space="preserve"> three things: </w:t>
      </w:r>
      <w:r w:rsidRPr="00C60173">
        <w:rPr>
          <w:rStyle w:val="StyleBoldUnderline"/>
          <w:highlight w:val="cyan"/>
        </w:rPr>
        <w:t>a subject</w:t>
      </w:r>
      <w:r w:rsidRPr="00C60173">
        <w:rPr>
          <w:sz w:val="16"/>
        </w:rPr>
        <w:t xml:space="preserve">, free to choose, who can be emancipated or not; </w:t>
      </w:r>
      <w:r w:rsidRPr="00C60173">
        <w:rPr>
          <w:rStyle w:val="StyleBoldUnderline"/>
          <w:highlight w:val="cyan"/>
        </w:rPr>
        <w:t>an objective world</w:t>
      </w:r>
      <w:r w:rsidRPr="00C60173">
        <w:rPr>
          <w:sz w:val="16"/>
        </w:rPr>
        <w:t xml:space="preserve"> of things out there (a world "the way it really is" as opposed to the way things appear to be in a condition of false consciousness); </w:t>
      </w:r>
      <w:r w:rsidRPr="00C60173">
        <w:rPr>
          <w:rStyle w:val="StyleBoldUnderline"/>
        </w:rPr>
        <w:t>and "reason,"</w:t>
      </w:r>
      <w:r w:rsidRPr="00C60173">
        <w:rPr>
          <w:sz w:val="16"/>
        </w:rPr>
        <w:t xml:space="preserve"> the bridge between the subject and the object that enables subjects to move from their own blindness to "enlightenment." Modernist narratives thus call on </w:t>
      </w:r>
      <w:proofErr w:type="gramStart"/>
      <w:r w:rsidRPr="00C60173">
        <w:rPr>
          <w:sz w:val="16"/>
        </w:rPr>
        <w:t>a particular</w:t>
      </w:r>
      <w:proofErr w:type="gramEnd"/>
      <w:r w:rsidRPr="00C60173">
        <w:rPr>
          <w:sz w:val="16"/>
        </w:rPr>
        <w:t xml:space="preserve">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w:t>
      </w:r>
      <w:proofErr w:type="gramStart"/>
      <w:r w:rsidRPr="00C60173">
        <w:rPr>
          <w:sz w:val="16"/>
        </w:rPr>
        <w:t>In</w:t>
      </w:r>
      <w:proofErr w:type="gramEnd"/>
      <w:r w:rsidRPr="00C60173">
        <w:rPr>
          <w:sz w:val="16"/>
        </w:rPr>
        <w:t xml:space="preserve"> its optimistic moments, CRT is described very well by "critical social science." </w:t>
      </w:r>
      <w:r w:rsidRPr="00C60173">
        <w:rPr>
          <w:rStyle w:val="StyleBoldUnderline"/>
          <w:highlight w:val="cyan"/>
        </w:rPr>
        <w:t>The crisis in our</w:t>
      </w:r>
      <w:r w:rsidRPr="00C60173">
        <w:rPr>
          <w:rStyle w:val="StyleBoldUnderline"/>
        </w:rPr>
        <w:t xml:space="preserve"> </w:t>
      </w:r>
      <w:r w:rsidRPr="00C60173">
        <w:rPr>
          <w:rStyle w:val="StyleBoldUnderline"/>
          <w:highlight w:val="cyan"/>
        </w:rPr>
        <w:t>social</w:t>
      </w:r>
      <w:r w:rsidRPr="00C60173">
        <w:rPr>
          <w:rStyle w:val="StyleBoldUnderline"/>
        </w:rPr>
        <w:t xml:space="preserve"> system </w:t>
      </w:r>
      <w:r w:rsidRPr="00C60173">
        <w:rPr>
          <w:rStyle w:val="StyleBoldUnderline"/>
          <w:highlight w:val="cyan"/>
        </w:rPr>
        <w:t>is</w:t>
      </w:r>
      <w:r w:rsidRPr="00C60173">
        <w:rPr>
          <w:rStyle w:val="StyleBoldUnderline"/>
        </w:rPr>
        <w:t xml:space="preserve"> our </w:t>
      </w:r>
      <w:r w:rsidRPr="00C60173">
        <w:rPr>
          <w:rStyle w:val="StyleBoldUnderline"/>
          <w:highlight w:val="cyan"/>
        </w:rPr>
        <w:t>collective failure to</w:t>
      </w:r>
      <w:r w:rsidRPr="00C60173">
        <w:rPr>
          <w:rStyle w:val="StyleBoldUnderline"/>
        </w:rPr>
        <w:t xml:space="preserve"> adequately </w:t>
      </w:r>
      <w:r w:rsidRPr="00C60173">
        <w:rPr>
          <w:rStyle w:val="StyleBoldUnderline"/>
          <w:highlight w:val="cyan"/>
        </w:rPr>
        <w:t>perceive</w:t>
      </w:r>
      <w:r w:rsidRPr="00C60173">
        <w:rPr>
          <w:rStyle w:val="StyleBoldUnderline"/>
        </w:rPr>
        <w:t xml:space="preserve"> </w:t>
      </w:r>
      <w:r w:rsidRPr="00C60173">
        <w:rPr>
          <w:rStyle w:val="StyleBoldUnderline"/>
          <w:highlight w:val="cyan"/>
        </w:rPr>
        <w:t>or</w:t>
      </w:r>
      <w:r w:rsidRPr="00C60173">
        <w:rPr>
          <w:rStyle w:val="StyleBoldUnderline"/>
        </w:rPr>
        <w:t xml:space="preserve"> to </w:t>
      </w:r>
      <w:r w:rsidRPr="00C60173">
        <w:rPr>
          <w:rStyle w:val="StyleBoldUnderline"/>
          <w:highlight w:val="cyan"/>
        </w:rPr>
        <w:t>address racism</w:t>
      </w:r>
      <w:r w:rsidRPr="00C60173">
        <w:rPr>
          <w:rStyle w:val="StyleBoldUnderline"/>
        </w:rPr>
        <w:t>.</w:t>
      </w:r>
      <w:r w:rsidRPr="00C60173">
        <w:rPr>
          <w:sz w:val="16"/>
        </w:rPr>
        <w:t xml:space="preserve"> This crisis, according to CRT, is at least in part caused by a false understanding of "racism" as an intentional, isolated, individual phenomenon, equivalent to prejudice. </w:t>
      </w:r>
      <w:r w:rsidRPr="00C60173">
        <w:rPr>
          <w:rStyle w:val="StyleBoldUnderline"/>
          <w:highlight w:val="cyan"/>
        </w:rPr>
        <w:t>This</w:t>
      </w:r>
      <w:r w:rsidRPr="00C60173">
        <w:rPr>
          <w:rStyle w:val="StyleBoldUnderline"/>
        </w:rPr>
        <w:t xml:space="preserve"> false understanding</w:t>
      </w:r>
      <w:r w:rsidRPr="00C60173">
        <w:rPr>
          <w:sz w:val="16"/>
        </w:rPr>
        <w:t xml:space="preserve">, however, </w:t>
      </w:r>
      <w:r w:rsidRPr="00C60173">
        <w:rPr>
          <w:rStyle w:val="Emphasis"/>
          <w:highlight w:val="cyan"/>
        </w:rPr>
        <w:t>can be corrected</w:t>
      </w:r>
      <w:r w:rsidRPr="00C60173">
        <w:rPr>
          <w:sz w:val="16"/>
        </w:rPr>
        <w:t xml:space="preserve"> by CRT, which </w:t>
      </w:r>
      <w:proofErr w:type="spellStart"/>
      <w:r w:rsidRPr="00C60173">
        <w:rPr>
          <w:sz w:val="16"/>
        </w:rPr>
        <w:t>redescribes</w:t>
      </w:r>
      <w:proofErr w:type="spellEnd"/>
      <w:r w:rsidRPr="00C60173">
        <w:rPr>
          <w:sz w:val="16"/>
        </w:rPr>
        <w:t xml:space="preserve"> racism as a structural flaw in our society. Through these explanations, </w:t>
      </w:r>
      <w:r w:rsidRPr="00C60173">
        <w:rPr>
          <w:rStyle w:val="StyleBoldUnderline"/>
          <w:highlight w:val="cyan"/>
        </w:rPr>
        <w:t xml:space="preserve">readers will come to </w:t>
      </w:r>
      <w:r w:rsidRPr="00C60173">
        <w:rPr>
          <w:rStyle w:val="StyleBoldUnderline"/>
        </w:rPr>
        <w:t>a</w:t>
      </w:r>
      <w:r w:rsidRPr="00C60173">
        <w:rPr>
          <w:sz w:val="16"/>
        </w:rPr>
        <w:t xml:space="preserve"> new and </w:t>
      </w:r>
      <w:r w:rsidRPr="00C60173">
        <w:rPr>
          <w:rStyle w:val="StyleBoldUnderline"/>
        </w:rPr>
        <w:t xml:space="preserve">deeper understanding of reality, an </w:t>
      </w:r>
      <w:r w:rsidRPr="00C60173">
        <w:rPr>
          <w:rStyle w:val="StyleBoldUnderline"/>
          <w:highlight w:val="cyan"/>
        </w:rPr>
        <w:t>enlightenment</w:t>
      </w:r>
      <w:r w:rsidRPr="00C60173">
        <w:rPr>
          <w:rStyle w:val="StyleBoldUnderline"/>
        </w:rPr>
        <w:t xml:space="preserve"> </w:t>
      </w:r>
      <w:r w:rsidRPr="00C60173">
        <w:rPr>
          <w:rStyle w:val="StyleBoldUnderline"/>
          <w:highlight w:val="cyan"/>
        </w:rPr>
        <w:t>which</w:t>
      </w:r>
      <w:r w:rsidRPr="00C60173">
        <w:rPr>
          <w:sz w:val="16"/>
        </w:rPr>
        <w:t xml:space="preserve"> in turn </w:t>
      </w:r>
      <w:r w:rsidRPr="00C60173">
        <w:rPr>
          <w:rStyle w:val="StyleBoldUnderline"/>
          <w:highlight w:val="cyan"/>
        </w:rPr>
        <w:t xml:space="preserve">will lead to </w:t>
      </w:r>
      <w:r w:rsidRPr="00C60173">
        <w:rPr>
          <w:rStyle w:val="Emphasis"/>
          <w:highlight w:val="cyan"/>
        </w:rPr>
        <w:t>legal</w:t>
      </w:r>
      <w:r w:rsidRPr="00C60173">
        <w:rPr>
          <w:rStyle w:val="Emphasis"/>
        </w:rPr>
        <w:t xml:space="preserve"> </w:t>
      </w:r>
      <w:r w:rsidRPr="00C60173">
        <w:rPr>
          <w:rStyle w:val="Emphasis"/>
          <w:highlight w:val="cyan"/>
        </w:rPr>
        <w:t>and political</w:t>
      </w:r>
      <w:r w:rsidRPr="00C60173">
        <w:rPr>
          <w:rStyle w:val="Emphasis"/>
        </w:rPr>
        <w:t xml:space="preserve"> </w:t>
      </w:r>
      <w:r w:rsidRPr="00C60173">
        <w:rPr>
          <w:rStyle w:val="Emphasis"/>
          <w:highlight w:val="cyan"/>
        </w:rPr>
        <w:t>struggle</w:t>
      </w:r>
      <w:r w:rsidRPr="00C60173">
        <w:rPr>
          <w:sz w:val="16"/>
          <w:highlight w:val="cyan"/>
        </w:rPr>
        <w:t xml:space="preserve"> </w:t>
      </w:r>
      <w:r w:rsidRPr="00C60173">
        <w:rPr>
          <w:rStyle w:val="StyleBoldUnderline"/>
          <w:highlight w:val="cyan"/>
        </w:rPr>
        <w:t>that</w:t>
      </w:r>
      <w:r w:rsidRPr="00C60173">
        <w:rPr>
          <w:sz w:val="16"/>
        </w:rPr>
        <w:t xml:space="preserve"> ultimately </w:t>
      </w:r>
      <w:r w:rsidRPr="00C60173">
        <w:rPr>
          <w:rStyle w:val="StyleBoldUnderline"/>
          <w:highlight w:val="cyan"/>
        </w:rPr>
        <w:t>results in</w:t>
      </w:r>
      <w:r w:rsidRPr="00C60173">
        <w:rPr>
          <w:sz w:val="16"/>
        </w:rPr>
        <w:t xml:space="preserve"> racial </w:t>
      </w:r>
      <w:r w:rsidRPr="00C60173">
        <w:rPr>
          <w:rStyle w:val="StyleBoldUnderline"/>
          <w:highlight w:val="cyan"/>
        </w:rPr>
        <w:t>liberation</w:t>
      </w:r>
      <w:r w:rsidRPr="00C60173">
        <w:rPr>
          <w:rStyle w:val="StyleBoldUnderline"/>
        </w:rPr>
        <w:t>.</w:t>
      </w:r>
      <w:r w:rsidRPr="00C60173">
        <w:rPr>
          <w:sz w:val="16"/>
        </w:rPr>
        <w:t xml:space="preserve"> Under CRT, as Fay remarks of critical social science in general, "the truth shall set you free." n57 </w:t>
      </w:r>
      <w:proofErr w:type="gramStart"/>
      <w:r w:rsidRPr="00C60173">
        <w:rPr>
          <w:rStyle w:val="Emphasis"/>
          <w:highlight w:val="cyan"/>
        </w:rPr>
        <w:t>This</w:t>
      </w:r>
      <w:proofErr w:type="gramEnd"/>
      <w:r w:rsidRPr="00C60173">
        <w:rPr>
          <w:rStyle w:val="Emphasis"/>
          <w:highlight w:val="cyan"/>
        </w:rPr>
        <w:t xml:space="preserve"> project</w:t>
      </w:r>
      <w:r w:rsidRPr="00C60173">
        <w:rPr>
          <w:rStyle w:val="Emphasis"/>
        </w:rPr>
        <w:t xml:space="preserve"> </w:t>
      </w:r>
      <w:r w:rsidRPr="00C60173">
        <w:rPr>
          <w:rStyle w:val="Emphasis"/>
          <w:highlight w:val="cyan"/>
        </w:rPr>
        <w:t>fits well with the</w:t>
      </w:r>
      <w:r w:rsidRPr="00C60173">
        <w:rPr>
          <w:sz w:val="16"/>
        </w:rPr>
        <w:t xml:space="preserve"> kind of scholarship most often found in </w:t>
      </w:r>
      <w:r w:rsidRPr="00C60173">
        <w:rPr>
          <w:rStyle w:val="Emphasis"/>
          <w:highlight w:val="cyan"/>
        </w:rPr>
        <w:t>law</w:t>
      </w:r>
      <w:r w:rsidRPr="00C60173">
        <w:rPr>
          <w:sz w:val="16"/>
        </w:rPr>
        <w:t xml:space="preserve"> reviews. As several scholars have recently argued, one characteristic of conventional legal scholarship is </w:t>
      </w:r>
      <w:r w:rsidRPr="00C60173">
        <w:rPr>
          <w:rStyle w:val="StyleBoldUnderline"/>
        </w:rPr>
        <w:t>its insistent "normativity":</w:t>
      </w:r>
      <w:r w:rsidRPr="00C60173">
        <w:rPr>
          <w:sz w:val="16"/>
        </w:rPr>
        <w:t xml:space="preserve"> the little voice that constantly asks legal scholars, "So, </w:t>
      </w:r>
      <w:r w:rsidRPr="00C60173">
        <w:rPr>
          <w:rStyle w:val="Emphasis"/>
        </w:rPr>
        <w:t>what should we do?</w:t>
      </w:r>
      <w:r w:rsidRPr="00C60173">
        <w:rPr>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w:t>
      </w:r>
      <w:proofErr w:type="gramStart"/>
      <w:r w:rsidRPr="00C60173">
        <w:rPr>
          <w:sz w:val="16"/>
        </w:rPr>
        <w:t>n59</w:t>
      </w:r>
      <w:proofErr w:type="gramEnd"/>
      <w:r w:rsidRPr="00C60173">
        <w:rPr>
          <w:sz w:val="16"/>
        </w:rPr>
        <w:t xml:space="preserve">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w:t>
      </w:r>
      <w:proofErr w:type="gramStart"/>
      <w:r w:rsidRPr="00C60173">
        <w:rPr>
          <w:sz w:val="16"/>
        </w:rPr>
        <w:t>n60</w:t>
      </w:r>
      <w:proofErr w:type="gramEnd"/>
      <w:r w:rsidRPr="00C60173">
        <w:rPr>
          <w:sz w:val="16"/>
        </w:rPr>
        <w:t xml:space="preserve">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w:t>
      </w:r>
      <w:proofErr w:type="gramStart"/>
      <w:r w:rsidRPr="00C60173">
        <w:rPr>
          <w:sz w:val="16"/>
        </w:rPr>
        <w:t>n62</w:t>
      </w:r>
      <w:proofErr w:type="gramEnd"/>
      <w:r w:rsidRPr="00C60173">
        <w:rPr>
          <w:sz w:val="16"/>
        </w:rPr>
        <w:t xml:space="preserve"> Even when the recommended course of action goes beyond adopting Doctrine X over Doctrine Y, as CRT makes a point of doing, the exhortation to action often still assumes that liberation is just around the corner. CRT's </w:t>
      </w:r>
      <w:r w:rsidRPr="00C60173">
        <w:rPr>
          <w:rStyle w:val="StyleBoldUnderline"/>
        </w:rPr>
        <w:t>commitment to</w:t>
      </w:r>
      <w:r w:rsidRPr="00C60173">
        <w:rPr>
          <w:sz w:val="16"/>
        </w:rPr>
        <w:t xml:space="preserve"> the </w:t>
      </w:r>
      <w:r w:rsidRPr="00C60173">
        <w:rPr>
          <w:rStyle w:val="StyleBoldUnderline"/>
        </w:rPr>
        <w:t>liberation</w:t>
      </w:r>
      <w:r w:rsidRPr="00C60173">
        <w:rPr>
          <w:sz w:val="16"/>
        </w:rPr>
        <w:t xml:space="preserve"> of people of color - and the project of critical social science (generally) and normative legal scholarship (in particular) as a way to further that liberation - </w:t>
      </w:r>
      <w:r w:rsidRPr="00C60173">
        <w:rPr>
          <w:rStyle w:val="StyleBoldUnderline"/>
        </w:rPr>
        <w:t>suggest a faith in certain concepts and institutions that postmodernists lack. When race-</w:t>
      </w:r>
      <w:proofErr w:type="spellStart"/>
      <w:r w:rsidRPr="00C60173">
        <w:rPr>
          <w:rStyle w:val="StyleBoldUnderline"/>
        </w:rPr>
        <w:t>crits</w:t>
      </w:r>
      <w:proofErr w:type="spellEnd"/>
      <w:r w:rsidRPr="00C60173">
        <w:rPr>
          <w:rStyle w:val="StyleBoldUnderline"/>
        </w:rPr>
        <w:t xml:space="preserve"> tell modernist stories, they assume</w:t>
      </w:r>
      <w:r w:rsidRPr="00C60173">
        <w:rPr>
          <w:sz w:val="16"/>
        </w:rPr>
        <w:t xml:space="preserve"> that "people of color" describes a coherent category with at least some shared values and interests. They assume that </w:t>
      </w:r>
      <w:r w:rsidRPr="00C60173">
        <w:rPr>
          <w:rStyle w:val="StyleBoldUnderline"/>
        </w:rPr>
        <w:t xml:space="preserve">the idea of "liberation" is meaningful - that racism is something that </w:t>
      </w:r>
      <w:r w:rsidRPr="00C60173">
        <w:rPr>
          <w:rStyle w:val="Emphasis"/>
        </w:rPr>
        <w:t>can</w:t>
      </w:r>
      <w:r w:rsidRPr="00C60173">
        <w:rPr>
          <w:sz w:val="16"/>
        </w:rPr>
        <w:t xml:space="preserve"> one day somehow </w:t>
      </w:r>
      <w:r w:rsidRPr="00C60173">
        <w:rPr>
          <w:rStyle w:val="Emphasis"/>
        </w:rPr>
        <w:t>cease to exist</w:t>
      </w:r>
      <w:r w:rsidRPr="00C60173">
        <w:rPr>
          <w:sz w:val="16"/>
        </w:rPr>
        <w:t xml:space="preserve">, </w:t>
      </w:r>
      <w:r w:rsidRPr="00C60173">
        <w:rPr>
          <w:rStyle w:val="StyleBoldUnderline"/>
        </w:rPr>
        <w:t>or</w:t>
      </w:r>
      <w:r w:rsidRPr="00C60173">
        <w:rPr>
          <w:sz w:val="16"/>
        </w:rPr>
        <w:t xml:space="preserve"> cease to </w:t>
      </w:r>
      <w:r w:rsidRPr="00C60173">
        <w:rPr>
          <w:rStyle w:val="StyleBoldUnderline"/>
        </w:rPr>
        <w:t>exert any power</w:t>
      </w:r>
      <w:r w:rsidRPr="00C60173">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C60173">
        <w:rPr>
          <w:rStyle w:val="StyleBoldUnderline"/>
          <w:highlight w:val="cyan"/>
        </w:rPr>
        <w:t>Modernist narratives</w:t>
      </w:r>
      <w:r w:rsidRPr="00C60173">
        <w:rPr>
          <w:sz w:val="16"/>
        </w:rPr>
        <w:t xml:space="preserve">, then, </w:t>
      </w:r>
      <w:r w:rsidRPr="00C60173">
        <w:rPr>
          <w:rStyle w:val="StyleBoldUnderline"/>
          <w:highlight w:val="cyan"/>
        </w:rPr>
        <w:t xml:space="preserve">are </w:t>
      </w:r>
      <w:r w:rsidRPr="00C60173">
        <w:rPr>
          <w:rStyle w:val="Emphasis"/>
          <w:highlight w:val="cyan"/>
        </w:rPr>
        <w:t>profoundly hopeful</w:t>
      </w:r>
      <w:r w:rsidRPr="00C60173">
        <w:rPr>
          <w:rStyle w:val="Emphasis"/>
        </w:rPr>
        <w:t>.</w:t>
      </w:r>
      <w:r w:rsidRPr="00C60173">
        <w:rPr>
          <w:sz w:val="16"/>
        </w:rPr>
        <w:t xml:space="preserve"> They assume that people of color and whites live in the same perceptual and moral </w:t>
      </w:r>
      <w:proofErr w:type="gramStart"/>
      <w:r w:rsidRPr="00C60173">
        <w:rPr>
          <w:sz w:val="16"/>
        </w:rPr>
        <w:t>world, that reason speaks to us all in the same way despite our different experiences,</w:t>
      </w:r>
      <w:proofErr w:type="gramEnd"/>
      <w:r w:rsidRPr="00C60173">
        <w:rPr>
          <w:sz w:val="16"/>
        </w:rPr>
        <w:t xml:space="preserve">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C60173">
        <w:rPr>
          <w:rStyle w:val="StyleBoldUnderline"/>
        </w:rPr>
        <w:t>optimism</w:t>
      </w:r>
      <w:r w:rsidRPr="00C60173">
        <w:rPr>
          <w:sz w:val="16"/>
        </w:rPr>
        <w:t xml:space="preserve"> and romanticism, though easy to caricature, </w:t>
      </w:r>
      <w:r w:rsidRPr="00C60173">
        <w:rPr>
          <w:rStyle w:val="StyleBoldUnderline"/>
        </w:rPr>
        <w:t>cannot be easily dismissed.</w:t>
      </w:r>
      <w:r w:rsidRPr="00C60173">
        <w:rPr>
          <w:sz w:val="16"/>
        </w:rPr>
        <w:t xml:space="preserve"> As Patricia Williams and Mari Matsuda have pointed out, </w:t>
      </w:r>
      <w:r w:rsidRPr="00C60173">
        <w:rPr>
          <w:rStyle w:val="StyleBoldUnderline"/>
          <w:highlight w:val="cyan"/>
        </w:rPr>
        <w:t>faith in reason and truth and belief in</w:t>
      </w:r>
      <w:r w:rsidRPr="00C60173">
        <w:rPr>
          <w:rStyle w:val="StyleBoldUnderline"/>
        </w:rPr>
        <w:t xml:space="preserve"> the essential </w:t>
      </w:r>
      <w:r w:rsidRPr="00C60173">
        <w:rPr>
          <w:rStyle w:val="StyleBoldUnderline"/>
          <w:highlight w:val="cyan"/>
        </w:rPr>
        <w:t>freedom of</w:t>
      </w:r>
      <w:r w:rsidRPr="00C60173">
        <w:rPr>
          <w:rStyle w:val="StyleBoldUnderline"/>
        </w:rPr>
        <w:t xml:space="preserve"> rational </w:t>
      </w:r>
      <w:r w:rsidRPr="00C60173">
        <w:rPr>
          <w:rStyle w:val="StyleBoldUnderline"/>
          <w:highlight w:val="cyan"/>
        </w:rPr>
        <w:t>subjects have enabled</w:t>
      </w:r>
      <w:r w:rsidRPr="00C60173">
        <w:rPr>
          <w:rStyle w:val="StyleBoldUnderline"/>
        </w:rPr>
        <w:t xml:space="preserve"> </w:t>
      </w:r>
      <w:r w:rsidRPr="00C60173">
        <w:rPr>
          <w:rStyle w:val="StyleBoldUnderline"/>
          <w:highlight w:val="cyan"/>
        </w:rPr>
        <w:t>people of color to survive and resist</w:t>
      </w:r>
      <w:r w:rsidRPr="00C60173">
        <w:rPr>
          <w:rStyle w:val="StyleBoldUnderline"/>
        </w:rPr>
        <w:t xml:space="preserve"> </w:t>
      </w:r>
      <w:r w:rsidRPr="00C60173">
        <w:rPr>
          <w:rStyle w:val="StyleBoldUnderline"/>
          <w:highlight w:val="cyan"/>
        </w:rPr>
        <w:t>subordination</w:t>
      </w:r>
      <w:r w:rsidRPr="00C60173">
        <w:rPr>
          <w:rStyle w:val="StyleBoldUnderline"/>
        </w:rPr>
        <w:t>.</w:t>
      </w:r>
      <w:r w:rsidRPr="00C60173">
        <w:rPr>
          <w:sz w:val="16"/>
        </w:rPr>
        <w:t xml:space="preserve"> </w:t>
      </w:r>
      <w:proofErr w:type="gramStart"/>
      <w:r w:rsidRPr="00C60173">
        <w:rPr>
          <w:sz w:val="16"/>
        </w:rPr>
        <w:t>n63</w:t>
      </w:r>
      <w:proofErr w:type="gramEnd"/>
      <w:r w:rsidRPr="00C60173">
        <w:rPr>
          <w:sz w:val="16"/>
        </w:rPr>
        <w:t xml:space="preserve"> </w:t>
      </w:r>
      <w:r w:rsidRPr="00C60173">
        <w:rPr>
          <w:rStyle w:val="StyleBoldUnderline"/>
        </w:rPr>
        <w:t xml:space="preserve">Political </w:t>
      </w:r>
      <w:r w:rsidRPr="00C60173">
        <w:rPr>
          <w:rStyle w:val="StyleBoldUnderline"/>
          <w:highlight w:val="cyan"/>
        </w:rPr>
        <w:t>modernism</w:t>
      </w:r>
      <w:r w:rsidRPr="00C60173">
        <w:rPr>
          <w:sz w:val="16"/>
        </w:rPr>
        <w:t xml:space="preserve">, more generally, </w:t>
      </w:r>
      <w:r w:rsidRPr="00C60173">
        <w:rPr>
          <w:rStyle w:val="StyleBoldUnderline"/>
          <w:highlight w:val="cyan"/>
        </w:rPr>
        <w:t>has been a</w:t>
      </w:r>
      <w:r w:rsidRPr="00C60173">
        <w:rPr>
          <w:rStyle w:val="StyleBoldUnderline"/>
        </w:rPr>
        <w:t xml:space="preserve"> </w:t>
      </w:r>
      <w:r w:rsidRPr="00C60173">
        <w:rPr>
          <w:rStyle w:val="StyleBoldUnderline"/>
          <w:b/>
          <w:highlight w:val="cyan"/>
        </w:rPr>
        <w:t>powerful force</w:t>
      </w:r>
      <w:r w:rsidRPr="00C60173">
        <w:rPr>
          <w:rStyle w:val="StyleBoldUnderline"/>
        </w:rPr>
        <w:t xml:space="preserve"> </w:t>
      </w:r>
      <w:r w:rsidRPr="00C60173">
        <w:rPr>
          <w:rStyle w:val="StyleBoldUnderline"/>
          <w:highlight w:val="cyan"/>
        </w:rPr>
        <w:t>in the lives of</w:t>
      </w:r>
      <w:r w:rsidRPr="00C60173">
        <w:rPr>
          <w:rStyle w:val="StyleBoldUnderline"/>
        </w:rPr>
        <w:t xml:space="preserve"> </w:t>
      </w:r>
      <w:r w:rsidRPr="00C60173">
        <w:rPr>
          <w:rStyle w:val="StyleBoldUnderline"/>
          <w:highlight w:val="cyan"/>
        </w:rPr>
        <w:t>subjugated peoples</w:t>
      </w:r>
      <w:r w:rsidRPr="00C60173">
        <w:rPr>
          <w:rStyle w:val="StyleBoldUnderline"/>
        </w:rPr>
        <w:t xml:space="preserve">; as a practical matter, </w:t>
      </w:r>
      <w:r w:rsidRPr="00C60173">
        <w:rPr>
          <w:rStyle w:val="StyleBoldUnderline"/>
          <w:highlight w:val="cyan"/>
        </w:rPr>
        <w:t>politically liberal societies are</w:t>
      </w:r>
      <w:r w:rsidRPr="00C60173">
        <w:rPr>
          <w:sz w:val="16"/>
        </w:rPr>
        <w:t xml:space="preserve"> [*754] </w:t>
      </w:r>
      <w:r w:rsidRPr="00C60173">
        <w:rPr>
          <w:rStyle w:val="Emphasis"/>
          <w:highlight w:val="cyan"/>
        </w:rPr>
        <w:t>vastly preferable</w:t>
      </w:r>
      <w:r w:rsidRPr="00C60173">
        <w:rPr>
          <w:sz w:val="16"/>
        </w:rPr>
        <w:t xml:space="preserve"> to the alternatives. </w:t>
      </w:r>
      <w:proofErr w:type="gramStart"/>
      <w:r w:rsidRPr="00C60173">
        <w:rPr>
          <w:sz w:val="16"/>
        </w:rPr>
        <w:t>n64</w:t>
      </w:r>
      <w:proofErr w:type="gramEnd"/>
      <w:r w:rsidRPr="00C60173">
        <w:rPr>
          <w:sz w:val="16"/>
        </w:rPr>
        <w:t xml:space="preserve"> </w:t>
      </w:r>
      <w:r w:rsidRPr="00C60173">
        <w:rPr>
          <w:rStyle w:val="StyleBoldUnderline"/>
        </w:rPr>
        <w:t xml:space="preserve">A </w:t>
      </w:r>
      <w:r w:rsidRPr="00C60173">
        <w:rPr>
          <w:rStyle w:val="StyleBoldUnderline"/>
          <w:highlight w:val="cyan"/>
        </w:rPr>
        <w:t>faith in reason</w:t>
      </w:r>
      <w:r w:rsidRPr="00C60173">
        <w:rPr>
          <w:rStyle w:val="StyleBoldUnderline"/>
        </w:rPr>
        <w:t xml:space="preserve"> has </w:t>
      </w:r>
      <w:r w:rsidRPr="00C60173">
        <w:rPr>
          <w:rStyle w:val="StyleBoldUnderline"/>
          <w:highlight w:val="cyan"/>
        </w:rPr>
        <w:t>sustained</w:t>
      </w:r>
      <w:r w:rsidRPr="00C60173">
        <w:rPr>
          <w:rStyle w:val="StyleBoldUnderline"/>
        </w:rPr>
        <w:t xml:space="preserve"> </w:t>
      </w:r>
      <w:r w:rsidRPr="00C60173">
        <w:rPr>
          <w:rStyle w:val="StyleBoldUnderline"/>
          <w:highlight w:val="cyan"/>
        </w:rPr>
        <w:t>efforts to educate people in</w:t>
      </w:r>
      <w:r w:rsidRPr="00C60173">
        <w:rPr>
          <w:rStyle w:val="StyleBoldUnderline"/>
        </w:rPr>
        <w:t xml:space="preserve">to critical thinking and to </w:t>
      </w:r>
      <w:r w:rsidRPr="00C60173">
        <w:rPr>
          <w:rStyle w:val="Emphasis"/>
        </w:rPr>
        <w:t xml:space="preserve">engage in </w:t>
      </w:r>
      <w:r w:rsidRPr="00C60173">
        <w:rPr>
          <w:rStyle w:val="Emphasis"/>
          <w:highlight w:val="cyan"/>
        </w:rPr>
        <w:t>debate</w:t>
      </w:r>
      <w:r w:rsidRPr="00C60173">
        <w:rPr>
          <w:rStyle w:val="StyleBoldUnderline"/>
        </w:rPr>
        <w:t xml:space="preserve"> </w:t>
      </w:r>
      <w:r w:rsidRPr="00C60173">
        <w:rPr>
          <w:rStyle w:val="StyleBoldUnderline"/>
          <w:highlight w:val="cyan"/>
        </w:rPr>
        <w:t>rather than violence</w:t>
      </w:r>
      <w:r w:rsidRPr="00C60173">
        <w:rPr>
          <w:rStyle w:val="StyleBoldUnderline"/>
        </w:rPr>
        <w:t>.</w:t>
      </w:r>
      <w:r w:rsidRPr="00C60173">
        <w:rPr>
          <w:sz w:val="16"/>
        </w:rPr>
        <w:t xml:space="preserve"> </w:t>
      </w:r>
      <w:proofErr w:type="gramStart"/>
      <w:r w:rsidRPr="00C60173">
        <w:rPr>
          <w:sz w:val="16"/>
        </w:rPr>
        <w:t>n65</w:t>
      </w:r>
      <w:proofErr w:type="gramEnd"/>
      <w:r w:rsidRPr="00C60173">
        <w:rPr>
          <w:sz w:val="16"/>
        </w:rPr>
        <w:t xml:space="preserve"> </w:t>
      </w:r>
      <w:r w:rsidRPr="00C60173">
        <w:rPr>
          <w:rStyle w:val="StyleBoldUnderline"/>
        </w:rPr>
        <w:t>The</w:t>
      </w:r>
      <w:r w:rsidRPr="00C60173">
        <w:rPr>
          <w:sz w:val="16"/>
        </w:rPr>
        <w:t xml:space="preserve"> passionate and </w:t>
      </w:r>
      <w:r w:rsidRPr="00C60173">
        <w:rPr>
          <w:rStyle w:val="StyleBoldUnderline"/>
        </w:rPr>
        <w:t>constructive energy of modernist</w:t>
      </w:r>
      <w:r w:rsidRPr="00C60173">
        <w:rPr>
          <w:sz w:val="16"/>
        </w:rPr>
        <w:t xml:space="preserve"> narratives of </w:t>
      </w:r>
      <w:r w:rsidRPr="00C60173">
        <w:rPr>
          <w:rStyle w:val="StyleBoldUnderline"/>
        </w:rPr>
        <w:t>emancipation is</w:t>
      </w:r>
      <w:r w:rsidRPr="00C60173">
        <w:rPr>
          <w:sz w:val="16"/>
        </w:rPr>
        <w:t xml:space="preserve"> also </w:t>
      </w:r>
      <w:r w:rsidRPr="00C60173">
        <w:rPr>
          <w:rStyle w:val="StyleBoldUnderline"/>
        </w:rPr>
        <w:t>grounded in a moral faith</w:t>
      </w:r>
      <w:r w:rsidRPr="00C60173">
        <w:rPr>
          <w:sz w:val="16"/>
        </w:rPr>
        <w:t xml:space="preserve">: that human beings are created equal and endowed with certain inalienable rights; </w:t>
      </w:r>
      <w:r w:rsidRPr="00C60173">
        <w:rPr>
          <w:rStyle w:val="StyleBoldUnderline"/>
        </w:rPr>
        <w:t>that oppression is wrong</w:t>
      </w:r>
      <w:r w:rsidRPr="00C60173">
        <w:rPr>
          <w:sz w:val="16"/>
        </w:rPr>
        <w:t xml:space="preserve"> and resistance to oppression right; </w:t>
      </w:r>
      <w:r w:rsidRPr="00C60173">
        <w:rPr>
          <w:rStyle w:val="StyleBoldUnderline"/>
        </w:rPr>
        <w:t>that opposing subjugation</w:t>
      </w:r>
      <w:r w:rsidRPr="00C60173">
        <w:rPr>
          <w:sz w:val="16"/>
        </w:rPr>
        <w:t xml:space="preserve"> in the name of liberty, equality, and true community </w:t>
      </w:r>
      <w:r w:rsidRPr="00C60173">
        <w:rPr>
          <w:rStyle w:val="StyleBoldUnderline"/>
        </w:rPr>
        <w:t>is the obligation of every</w:t>
      </w:r>
      <w:r w:rsidRPr="00C60173">
        <w:rPr>
          <w:sz w:val="16"/>
        </w:rPr>
        <w:t xml:space="preserve"> rational </w:t>
      </w:r>
      <w:r w:rsidRPr="00C60173">
        <w:rPr>
          <w:rStyle w:val="StyleBoldUnderline"/>
        </w:rPr>
        <w:t>person.</w:t>
      </w:r>
      <w:r w:rsidRPr="00C60173">
        <w:rPr>
          <w:sz w:val="16"/>
        </w:rPr>
        <w:t xml:space="preserve"> In its </w:t>
      </w:r>
      <w:r w:rsidRPr="00C60173">
        <w:rPr>
          <w:rStyle w:val="StyleBoldUnderline"/>
        </w:rPr>
        <w:t>modernist</w:t>
      </w:r>
      <w:r w:rsidRPr="00C60173">
        <w:rPr>
          <w:sz w:val="16"/>
        </w:rPr>
        <w:t xml:space="preserve"> moments, </w:t>
      </w:r>
      <w:r w:rsidRPr="00C60173">
        <w:rPr>
          <w:rStyle w:val="StyleBoldUnderline"/>
          <w:highlight w:val="cyan"/>
        </w:rPr>
        <w:t>CRT aims</w:t>
      </w:r>
      <w:r w:rsidRPr="00C60173">
        <w:rPr>
          <w:rStyle w:val="StyleBoldUnderline"/>
        </w:rPr>
        <w:t xml:space="preserve"> </w:t>
      </w:r>
      <w:r w:rsidRPr="00C60173">
        <w:rPr>
          <w:rStyle w:val="StyleBoldUnderline"/>
          <w:highlight w:val="cyan"/>
        </w:rPr>
        <w:t>not to topple the Enlightenment, but to</w:t>
      </w:r>
      <w:r w:rsidRPr="00C60173">
        <w:rPr>
          <w:rStyle w:val="StyleBoldUnderline"/>
        </w:rPr>
        <w:t xml:space="preserve"> </w:t>
      </w:r>
      <w:r w:rsidRPr="00C60173">
        <w:rPr>
          <w:rStyle w:val="Emphasis"/>
          <w:highlight w:val="cyan"/>
        </w:rPr>
        <w:t>make its promises real</w:t>
      </w:r>
      <w:r w:rsidRPr="00C60173">
        <w:rPr>
          <w:rStyle w:val="Emphasis"/>
        </w:rPr>
        <w:t>.</w:t>
      </w:r>
      <w:r w:rsidRPr="00C60173">
        <w:rPr>
          <w:sz w:val="16"/>
        </w:rPr>
        <w:t xml:space="preserve"> n66</w:t>
      </w:r>
    </w:p>
    <w:p w:rsidR="00D672B3" w:rsidRPr="00DF63B5" w:rsidRDefault="00D672B3" w:rsidP="00D672B3"/>
    <w:p w:rsidR="00D672B3" w:rsidRPr="001C1D75" w:rsidRDefault="00D672B3" w:rsidP="00D672B3"/>
    <w:p w:rsidR="00D672B3" w:rsidRDefault="00D672B3" w:rsidP="00D672B3">
      <w:pPr>
        <w:pStyle w:val="Heading2"/>
      </w:pPr>
      <w:r>
        <w:lastRenderedPageBreak/>
        <w:t>2nc at: roleplaying bad</w:t>
      </w:r>
    </w:p>
    <w:p w:rsidR="00D672B3" w:rsidRDefault="00D672B3" w:rsidP="00D672B3"/>
    <w:p w:rsidR="00D672B3" w:rsidRDefault="00D672B3" w:rsidP="00D672B3">
      <w:pPr>
        <w:pStyle w:val="TagText"/>
      </w:pPr>
      <w:r>
        <w:t>Arguing that a current government policy is bad is not roleplaying</w:t>
      </w:r>
    </w:p>
    <w:p w:rsidR="00D672B3" w:rsidRDefault="00D672B3" w:rsidP="00D672B3">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D672B3" w:rsidRDefault="00D672B3" w:rsidP="00D672B3"/>
    <w:p w:rsidR="00D672B3" w:rsidRDefault="00D672B3" w:rsidP="00D672B3">
      <w:r w:rsidRPr="006F481A">
        <w:t>While this ballot has meandered off on a tangent I’ll take this opportunity to comment on an unrelated argument in the debate.</w:t>
      </w:r>
      <w:r>
        <w:t xml:space="preserve"> </w:t>
      </w:r>
      <w:r w:rsidRPr="006F481A">
        <w:t>Emporia argued that oppressed people should not be forced to role play being the oppressor.</w:t>
      </w:r>
      <w:r>
        <w:t xml:space="preserve"> </w:t>
      </w:r>
      <w:r w:rsidRPr="00834887">
        <w:rPr>
          <w:rStyle w:val="StyleBoldUnderline"/>
          <w:highlight w:val="green"/>
        </w:rPr>
        <w:t>This idea that debate is about role playing</w:t>
      </w:r>
      <w:r w:rsidRPr="006F481A">
        <w:t xml:space="preserve"> being a part of the government </w:t>
      </w:r>
      <w:r w:rsidRPr="00834887">
        <w:rPr>
          <w:rStyle w:val="StyleBoldUnderline"/>
          <w:highlight w:val="green"/>
        </w:rPr>
        <w:t>puzzles me</w:t>
      </w:r>
      <w:r w:rsidRPr="006F481A">
        <w:t xml:space="preserve"> greatly.</w:t>
      </w:r>
      <w:r>
        <w:t xml:space="preserve"> </w:t>
      </w:r>
      <w:r w:rsidRPr="006F481A">
        <w:t xml:space="preserve">While I have been in debate for 40 years now </w:t>
      </w:r>
      <w:r w:rsidRPr="00834887">
        <w:rPr>
          <w:rStyle w:val="StyleBoldUnderline"/>
          <w:highlight w:val="green"/>
        </w:rPr>
        <w:t>never once have I role played being part of the government</w:t>
      </w:r>
      <w:r w:rsidRPr="006F481A">
        <w:t>.</w:t>
      </w:r>
      <w:r>
        <w:t xml:space="preserve"> </w:t>
      </w:r>
      <w:r w:rsidRPr="00DA11F4">
        <w:rPr>
          <w:rStyle w:val="StyleBoldUnderline"/>
        </w:rPr>
        <w:t>When I debated and when I have judged</w:t>
      </w:r>
      <w:r w:rsidRPr="006F481A">
        <w:t xml:space="preserve"> debates </w:t>
      </w:r>
      <w:r w:rsidRPr="00DA11F4">
        <w:rPr>
          <w:rStyle w:val="StyleBoldUnderline"/>
        </w:rPr>
        <w:t>I have never pretended to be anyone</w:t>
      </w:r>
      <w:r w:rsidRPr="006F481A">
        <w:t xml:space="preserve"> but Scott Harris.</w:t>
      </w:r>
      <w:r>
        <w:t xml:space="preserve"> </w:t>
      </w:r>
      <w:r w:rsidRPr="006F481A">
        <w:t>Pretending to be Scott Harris is burden enough for me.</w:t>
      </w:r>
      <w:r>
        <w:t xml:space="preserve"> </w:t>
      </w:r>
      <w:r w:rsidRPr="006F481A">
        <w:t xml:space="preserve">Scott </w:t>
      </w:r>
      <w:r w:rsidRPr="00834887">
        <w:rPr>
          <w:rStyle w:val="StyleBoldUnderline"/>
          <w:highlight w:val="green"/>
        </w:rPr>
        <w:t>Harris has formed</w:t>
      </w:r>
      <w:r w:rsidRPr="006F481A">
        <w:t xml:space="preserve"> many </w:t>
      </w:r>
      <w:r w:rsidRPr="00834887">
        <w:rPr>
          <w:rStyle w:val="StyleBoldUnderline"/>
          <w:highlight w:val="green"/>
        </w:rPr>
        <w:t>opinions about what the government</w:t>
      </w:r>
      <w:r w:rsidRPr="00DA11F4">
        <w:rPr>
          <w:rStyle w:val="StyleBoldUnderline"/>
        </w:rPr>
        <w:t xml:space="preserve"> and</w:t>
      </w:r>
      <w:r w:rsidRPr="006F481A">
        <w:t xml:space="preserve"> other </w:t>
      </w:r>
      <w:r w:rsidRPr="00DA11F4">
        <w:rPr>
          <w:rStyle w:val="StyleBoldUnderline"/>
        </w:rPr>
        <w:t xml:space="preserve">institutions </w:t>
      </w:r>
      <w:r w:rsidRPr="00834887">
        <w:rPr>
          <w:rStyle w:val="StyleBoldUnderline"/>
          <w:highlight w:val="green"/>
        </w:rPr>
        <w:t>should or should not do without ever role playing being part of those institutions</w:t>
      </w:r>
      <w:r w:rsidRPr="00DA11F4">
        <w:rPr>
          <w:rStyle w:val="StyleBoldUnderline"/>
        </w:rPr>
        <w:t>.</w:t>
      </w:r>
      <w:r>
        <w:rPr>
          <w:rStyle w:val="StyleBoldUnderline"/>
        </w:rPr>
        <w:t xml:space="preserve"> </w:t>
      </w:r>
      <w:r w:rsidRPr="00DA11F4">
        <w:rPr>
          <w:rStyle w:val="StyleBoldUnderline"/>
        </w:rPr>
        <w:t>I would form opinions about things the government does if I had never debated</w:t>
      </w:r>
      <w:r w:rsidRPr="006F481A">
        <w:t>.</w:t>
      </w:r>
      <w:r>
        <w:t xml:space="preserve"> </w:t>
      </w:r>
      <w:r w:rsidRPr="00DA11F4">
        <w:rPr>
          <w:rStyle w:val="StyleBoldUnderline"/>
        </w:rPr>
        <w:t>I cannot imagine a world in which people don’t form opinions about the things their government does</w:t>
      </w:r>
      <w:r w:rsidRPr="006F481A">
        <w:t>.</w:t>
      </w:r>
      <w:r>
        <w:t xml:space="preserve"> </w:t>
      </w:r>
      <w:r w:rsidRPr="00DA11F4">
        <w:rPr>
          <w:rStyle w:val="StyleBoldUnderline"/>
        </w:rPr>
        <w:t>I don’t know where this vision of debate comes from.</w:t>
      </w:r>
      <w:r>
        <w:rPr>
          <w:rStyle w:val="StyleBoldUnderline"/>
        </w:rPr>
        <w:t xml:space="preserve"> </w:t>
      </w:r>
      <w:r w:rsidRPr="00DA11F4">
        <w:rPr>
          <w:rStyle w:val="StyleBoldUnderline"/>
        </w:rPr>
        <w:t>I have no idea at all why it would be oppressive for someone to form an opinion about</w:t>
      </w:r>
      <w:r w:rsidRPr="006F481A">
        <w:t xml:space="preserve"> whether or not they think </w:t>
      </w:r>
      <w:r w:rsidRPr="00DA11F4">
        <w:rPr>
          <w:rStyle w:val="StyleBoldUnderline"/>
        </w:rPr>
        <w:t>the government</w:t>
      </w:r>
      <w:r w:rsidRPr="006F481A">
        <w:t xml:space="preserve"> should or should not do something.</w:t>
      </w:r>
      <w:r>
        <w:t xml:space="preserve"> </w:t>
      </w:r>
      <w:r w:rsidRPr="006F481A">
        <w:t>I do not role play being the owner of the Chiefs when I argue with my friends about who they should take with the first pick in this year’s NFL draft.</w:t>
      </w:r>
      <w:r>
        <w:t xml:space="preserve"> </w:t>
      </w:r>
      <w:r w:rsidRPr="006F481A">
        <w:t xml:space="preserve"> I do not role play coaching the basketball team or being a player if I argue with friends about coaching decisions or player decisions made during the NCAA tournament.</w:t>
      </w:r>
      <w:r>
        <w:t xml:space="preserve"> </w:t>
      </w:r>
      <w:r w:rsidRPr="00834887">
        <w:rPr>
          <w:rStyle w:val="StyleBoldUnderline"/>
          <w:highlight w:val="green"/>
        </w:rPr>
        <w:t>If I argue with someone about whether or not the government should use</w:t>
      </w:r>
      <w:r w:rsidRPr="00DA11F4">
        <w:rPr>
          <w:rStyle w:val="StyleBoldUnderline"/>
        </w:rPr>
        <w:t xml:space="preserve"> torture or </w:t>
      </w:r>
      <w:r w:rsidRPr="00834887">
        <w:rPr>
          <w:rStyle w:val="StyleBoldUnderline"/>
          <w:highlight w:val="green"/>
        </w:rPr>
        <w:t>drone strikes I can do that and form opinions without ever role playing that I am part of the government</w:t>
      </w:r>
      <w:r w:rsidRPr="006F481A">
        <w:t>.</w:t>
      </w:r>
      <w:r>
        <w:t xml:space="preserve"> </w:t>
      </w:r>
      <w:r w:rsidRPr="006F481A">
        <w:t>Sometimes the things that debaters argue is happening in debates puzzle me because they seem to be based on a vision of debate that is foreign to what I think happens in a debate round.</w:t>
      </w:r>
    </w:p>
    <w:p w:rsidR="00D672B3" w:rsidRDefault="00D672B3" w:rsidP="00D672B3"/>
    <w:p w:rsidR="00D672B3" w:rsidRDefault="00D672B3" w:rsidP="00D672B3">
      <w:pPr>
        <w:pStyle w:val="TagText"/>
      </w:pPr>
      <w:r>
        <w:t>Analysis of policy is particularly empowering, even if we’re not the USFG</w:t>
      </w:r>
    </w:p>
    <w:p w:rsidR="00D672B3" w:rsidRDefault="00D672B3" w:rsidP="00D672B3">
      <w:pPr>
        <w:ind w:right="288"/>
        <w:rPr>
          <w:rFonts w:eastAsia="Times New Roman"/>
          <w:b/>
          <w:bCs/>
          <w:sz w:val="24"/>
        </w:rPr>
      </w:pPr>
      <w:proofErr w:type="spellStart"/>
      <w:r>
        <w:rPr>
          <w:rFonts w:eastAsia="Times New Roman"/>
          <w:b/>
          <w:bCs/>
          <w:sz w:val="24"/>
        </w:rPr>
        <w:t>Shulock</w:t>
      </w:r>
      <w:proofErr w:type="spellEnd"/>
      <w:r>
        <w:rPr>
          <w:rFonts w:eastAsia="Times New Roman"/>
          <w:b/>
          <w:bCs/>
          <w:sz w:val="24"/>
        </w:rPr>
        <w:t xml:space="preserve"> 99</w:t>
      </w:r>
    </w:p>
    <w:p w:rsidR="00D672B3" w:rsidRDefault="00D672B3" w:rsidP="00D672B3">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D672B3" w:rsidRDefault="00D672B3" w:rsidP="00D672B3">
      <w:pPr>
        <w:ind w:right="288"/>
        <w:rPr>
          <w:rFonts w:eastAsia="Times New Roman"/>
          <w:sz w:val="10"/>
        </w:rPr>
      </w:pPr>
    </w:p>
    <w:p w:rsidR="00D672B3" w:rsidRDefault="00D672B3" w:rsidP="00D672B3">
      <w:pPr>
        <w:ind w:right="288"/>
        <w:rPr>
          <w:rFonts w:eastAsia="Times New Roman"/>
          <w:u w:val="single"/>
        </w:rPr>
      </w:pPr>
      <w:r>
        <w:rPr>
          <w:rFonts w:eastAsia="Times New Roman"/>
          <w:sz w:val="16"/>
        </w:rPr>
        <w:t xml:space="preserve">In my view, none of these radical changes is necessary. </w:t>
      </w:r>
      <w:r>
        <w:rPr>
          <w:rFonts w:eastAsia="Times New Roman"/>
          <w:b/>
          <w:highlight w:val="yellow"/>
          <w:u w:val="single"/>
        </w:rPr>
        <w:t>As interesting as</w:t>
      </w:r>
      <w:r>
        <w:rPr>
          <w:rFonts w:eastAsia="Times New Roman"/>
          <w:b/>
          <w:u w:val="single"/>
        </w:rPr>
        <w:t xml:space="preserve"> our </w:t>
      </w:r>
      <w:r>
        <w:rPr>
          <w:rFonts w:eastAsia="Times New Roman"/>
          <w:b/>
          <w:highlight w:val="yellow"/>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Pr>
          <w:rFonts w:eastAsia="Times New Roman"/>
          <w:b/>
          <w:highlight w:val="yellow"/>
          <w:u w:val="single"/>
        </w:rPr>
        <w:t>critical</w:t>
      </w:r>
      <w:r>
        <w:rPr>
          <w:rFonts w:eastAsia="Times New Roman"/>
          <w:b/>
          <w:u w:val="single"/>
        </w:rPr>
        <w:t xml:space="preserve"> policy </w:t>
      </w:r>
      <w:r>
        <w:rPr>
          <w:rFonts w:eastAsia="Times New Roman"/>
          <w:b/>
          <w:highlight w:val="yellow"/>
          <w:u w:val="single"/>
        </w:rPr>
        <w:t>analysis,</w:t>
      </w:r>
      <w:r>
        <w:rPr>
          <w:rFonts w:eastAsia="Times New Roman"/>
          <w:sz w:val="16"/>
          <w:highlight w:val="yellow"/>
        </w:rPr>
        <w:t xml:space="preserve"> </w:t>
      </w:r>
      <w:r>
        <w:rPr>
          <w:rFonts w:eastAsia="Times New Roman"/>
          <w:b/>
          <w:highlight w:val="yellow"/>
          <w:u w:val="single"/>
        </w:rPr>
        <w:t xml:space="preserve">we do not need these </w:t>
      </w:r>
      <w:r>
        <w:rPr>
          <w:rFonts w:eastAsia="Times New Roman"/>
          <w:b/>
          <w:u w:val="single"/>
        </w:rPr>
        <w:t xml:space="preserve">changes </w:t>
      </w:r>
      <w:r>
        <w:rPr>
          <w:rFonts w:eastAsia="Times New Roman"/>
          <w:b/>
          <w:highlight w:val="yellow"/>
          <w:u w:val="single"/>
        </w:rPr>
        <w:t xml:space="preserve">to justify </w:t>
      </w:r>
      <w:r>
        <w:rPr>
          <w:rFonts w:eastAsia="Times New Roman"/>
          <w:b/>
          <w:u w:val="single"/>
        </w:rPr>
        <w:t xml:space="preserve">our </w:t>
      </w:r>
      <w:r>
        <w:rPr>
          <w:rFonts w:eastAsia="Times New Roman"/>
          <w:b/>
          <w:highlight w:val="yellow"/>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w:t>
      </w:r>
      <w:proofErr w:type="spellStart"/>
      <w:r>
        <w:rPr>
          <w:rFonts w:eastAsia="Times New Roman"/>
          <w:sz w:val="16"/>
        </w:rPr>
        <w:t>nontechnocratic</w:t>
      </w:r>
      <w:proofErr w:type="spellEnd"/>
      <w:r>
        <w:rPr>
          <w:rFonts w:eastAsia="Times New Roman"/>
          <w:sz w:val="16"/>
        </w:rPr>
        <w:t xml:space="preserve">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w:t>
      </w:r>
      <w:proofErr w:type="gramStart"/>
      <w:r>
        <w:rPr>
          <w:rFonts w:eastAsia="Times New Roman"/>
          <w:sz w:val="16"/>
        </w:rPr>
        <w:t>Certainly</w:t>
      </w:r>
      <w:proofErr w:type="gramEnd"/>
      <w:r>
        <w:rPr>
          <w:rFonts w:eastAsia="Times New Roman"/>
          <w:sz w:val="16"/>
        </w:rPr>
        <w:t xml:space="preserve"> there is room to make our politics more inclusive. But </w:t>
      </w:r>
      <w:r>
        <w:rPr>
          <w:rFonts w:eastAsia="Times New Roman"/>
          <w:b/>
          <w:u w:val="single"/>
        </w:rPr>
        <w:t xml:space="preserve">those </w:t>
      </w:r>
      <w:r>
        <w:rPr>
          <w:rFonts w:eastAsia="Times New Roman"/>
          <w:b/>
          <w:highlight w:val="yellow"/>
          <w:u w:val="single"/>
        </w:rPr>
        <w:t>critics who see policy analysis as a tool</w:t>
      </w:r>
      <w:r>
        <w:rPr>
          <w:rFonts w:eastAsia="Times New Roman"/>
          <w:b/>
          <w:u w:val="single"/>
        </w:rPr>
        <w:t xml:space="preserve"> of the power elite </w:t>
      </w:r>
      <w:r>
        <w:rPr>
          <w:rFonts w:eastAsia="Times New Roman"/>
          <w:b/>
          <w:highlight w:val="yellow"/>
          <w:u w:val="single"/>
        </w:rPr>
        <w:t>might be less concerned if they understood that analysts are only adding to the debate</w:t>
      </w:r>
      <w:r>
        <w:rPr>
          <w:rFonts w:eastAsia="Times New Roman"/>
          <w:sz w:val="16"/>
        </w:rPr>
        <w:t xml:space="preserve">—they are unlikely to be handing ready-made policy solutions to elite </w:t>
      </w:r>
      <w:proofErr w:type="spellStart"/>
      <w:r>
        <w:rPr>
          <w:rFonts w:eastAsia="Times New Roman"/>
          <w:sz w:val="16"/>
        </w:rPr>
        <w:t>decisionmakers</w:t>
      </w:r>
      <w:proofErr w:type="spellEnd"/>
      <w:r>
        <w:rPr>
          <w:rFonts w:eastAsia="Times New Roman"/>
          <w:sz w:val="16"/>
        </w:rPr>
        <w:t xml:space="preserve">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Pr>
          <w:rFonts w:eastAsia="Times New Roman"/>
          <w:b/>
          <w:highlight w:val="yellow"/>
          <w:u w:val="single"/>
        </w:rPr>
        <w:t>they are seeking not truth</w:t>
      </w:r>
      <w:r>
        <w:rPr>
          <w:rFonts w:eastAsia="Times New Roman"/>
          <w:sz w:val="16"/>
          <w:highlight w:val="yellow"/>
        </w:rPr>
        <w:t xml:space="preserve">, </w:t>
      </w:r>
      <w:r>
        <w:rPr>
          <w:rFonts w:eastAsia="Times New Roman"/>
          <w:b/>
          <w:highlight w:val="yellow"/>
          <w:u w:val="single"/>
        </w:rPr>
        <w:t>but to elevate</w:t>
      </w:r>
      <w:r>
        <w:rPr>
          <w:rFonts w:eastAsia="Times New Roman"/>
          <w:b/>
          <w:u w:val="single"/>
        </w:rPr>
        <w:t xml:space="preserve"> the level of </w:t>
      </w:r>
      <w:r>
        <w:rPr>
          <w:rFonts w:eastAsia="Times New Roman"/>
          <w:b/>
          <w:highlight w:val="yellow"/>
          <w:u w:val="single"/>
        </w:rPr>
        <w:t>debate with</w:t>
      </w:r>
      <w:r>
        <w:rPr>
          <w:rFonts w:eastAsia="Times New Roman"/>
          <w:b/>
          <w:u w:val="single"/>
        </w:rPr>
        <w:t xml:space="preserve"> a </w:t>
      </w:r>
      <w:r>
        <w:rPr>
          <w:rFonts w:eastAsia="Times New Roman"/>
          <w:b/>
          <w:highlight w:val="yellow"/>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w:t>
      </w:r>
      <w:r>
        <w:rPr>
          <w:rFonts w:eastAsia="Times New Roman"/>
          <w:sz w:val="16"/>
        </w:rPr>
        <w:lastRenderedPageBreak/>
        <w:t xml:space="preserve">that clients get only one perspective.¶ </w:t>
      </w:r>
      <w:r>
        <w:rPr>
          <w:rFonts w:eastAsia="Times New Roman"/>
          <w:b/>
          <w:highlight w:val="yellow"/>
          <w:u w:val="single"/>
        </w:rPr>
        <w:t>Policy analysis is used</w:t>
      </w:r>
      <w:r>
        <w:rPr>
          <w:rFonts w:eastAsia="Times New Roman"/>
          <w:b/>
          <w:u w:val="single"/>
        </w:rPr>
        <w:t xml:space="preserve">, far more </w:t>
      </w:r>
      <w:r>
        <w:rPr>
          <w:rFonts w:eastAsia="Times New Roman"/>
          <w:b/>
          <w:highlight w:val="yellow"/>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Pr>
          <w:rFonts w:eastAsia="Times New Roman"/>
          <w:b/>
          <w:highlight w:val="yellow"/>
          <w:u w:val="single"/>
        </w:rPr>
        <w:t>as a contributor to informed discourse</w:t>
      </w:r>
      <w:r>
        <w:rPr>
          <w:rFonts w:eastAsia="Times New Roman"/>
          <w:sz w:val="16"/>
        </w:rPr>
        <w:t xml:space="preserve">. For years </w:t>
      </w:r>
      <w:proofErr w:type="spellStart"/>
      <w:r>
        <w:rPr>
          <w:rFonts w:eastAsia="Times New Roman"/>
          <w:sz w:val="16"/>
        </w:rPr>
        <w:t>Lindblom</w:t>
      </w:r>
      <w:proofErr w:type="spellEnd"/>
      <w:r>
        <w:rPr>
          <w:rFonts w:eastAsia="Times New Roman"/>
          <w:sz w:val="16"/>
        </w:rPr>
        <w:t xml:space="preserve"> [1965, 1968, 1979, 1986, 1990] has argued that we should understand policy analysis for the limited tool that it is—just one of several routes to social problem solving, and an inferior route at that. Although I have learned much from </w:t>
      </w:r>
      <w:proofErr w:type="spellStart"/>
      <w:r>
        <w:rPr>
          <w:rFonts w:eastAsia="Times New Roman"/>
          <w:sz w:val="16"/>
        </w:rPr>
        <w:t>Lindblom</w:t>
      </w:r>
      <w:proofErr w:type="spellEnd"/>
      <w:r>
        <w:rPr>
          <w:rFonts w:eastAsia="Times New Roman"/>
          <w:sz w:val="16"/>
        </w:rPr>
        <w:t xml:space="preserve"> on this odyssey from traditional to interpretive policy analysis, my point is different. </w:t>
      </w:r>
      <w:proofErr w:type="spellStart"/>
      <w:r>
        <w:rPr>
          <w:rFonts w:eastAsia="Times New Roman"/>
          <w:sz w:val="16"/>
        </w:rPr>
        <w:t>Lindblom</w:t>
      </w:r>
      <w:proofErr w:type="spellEnd"/>
      <w:r>
        <w:rPr>
          <w:rFonts w:eastAsia="Times New Roman"/>
          <w:sz w:val="16"/>
        </w:rPr>
        <w:t xml:space="preserve">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Pr>
          <w:rFonts w:eastAsia="Times New Roman"/>
          <w:b/>
          <w:highlight w:val="yellow"/>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Pr>
          <w:rFonts w:eastAsia="Times New Roman"/>
          <w:b/>
          <w:highlight w:val="yellow"/>
          <w:u w:val="single"/>
        </w:rPr>
        <w:t>limitations</w:t>
      </w:r>
      <w:r>
        <w:rPr>
          <w:rFonts w:eastAsia="Times New Roman"/>
          <w:b/>
          <w:u w:val="single"/>
        </w:rPr>
        <w:t xml:space="preserve">, policy </w:t>
      </w:r>
      <w:r>
        <w:rPr>
          <w:rFonts w:eastAsia="Times New Roman"/>
          <w:b/>
          <w:highlight w:val="yellow"/>
          <w:u w:val="single"/>
        </w:rPr>
        <w:t>analysis can have a major impact on policy. Ideas</w:t>
      </w:r>
      <w:r>
        <w:rPr>
          <w:rFonts w:eastAsia="Times New Roman"/>
          <w:b/>
          <w:u w:val="single"/>
        </w:rPr>
        <w:t xml:space="preserve">, aided by institutions and embraced by citizens, </w:t>
      </w:r>
      <w:r>
        <w:rPr>
          <w:rFonts w:eastAsia="Times New Roman"/>
          <w:b/>
          <w:highlight w:val="yellow"/>
          <w:u w:val="single"/>
        </w:rPr>
        <w:t>can reshape the policy landscape</w:t>
      </w:r>
      <w:r>
        <w:rPr>
          <w:rFonts w:eastAsia="Times New Roman"/>
          <w:b/>
          <w:u w:val="single"/>
        </w:rPr>
        <w:t>. Policy analysis can supply the ideas.</w:t>
      </w:r>
    </w:p>
    <w:p w:rsidR="00D672B3" w:rsidRDefault="00D672B3" w:rsidP="00D672B3">
      <w:pPr>
        <w:pStyle w:val="Analytic"/>
      </w:pPr>
    </w:p>
    <w:p w:rsidR="00D672B3" w:rsidRDefault="00D672B3" w:rsidP="00D672B3">
      <w:pPr>
        <w:pStyle w:val="Analytic"/>
      </w:pPr>
    </w:p>
    <w:p w:rsidR="00D672B3" w:rsidRDefault="00D672B3" w:rsidP="00D672B3">
      <w:pPr>
        <w:pStyle w:val="Heading2"/>
      </w:pPr>
      <w:r>
        <w:lastRenderedPageBreak/>
        <w:t xml:space="preserve">2nc at case da—short </w:t>
      </w:r>
    </w:p>
    <w:p w:rsidR="00D672B3" w:rsidRDefault="00D672B3" w:rsidP="00D672B3"/>
    <w:p w:rsidR="00D672B3" w:rsidRPr="00C60173" w:rsidRDefault="00D672B3" w:rsidP="00D672B3">
      <w:pPr>
        <w:pStyle w:val="TagText"/>
      </w:pPr>
      <w:r w:rsidRPr="00C60173">
        <w:t>Topi</w:t>
      </w:r>
      <w:r>
        <w:t xml:space="preserve">cal version of the </w:t>
      </w:r>
      <w:proofErr w:type="spellStart"/>
      <w:r>
        <w:t>aff</w:t>
      </w:r>
      <w:proofErr w:type="spellEnd"/>
      <w:r>
        <w:t xml:space="preserve"> solves: affirm your savagery in response to some </w:t>
      </w:r>
      <w:proofErr w:type="spellStart"/>
      <w:r>
        <w:t>usfg</w:t>
      </w:r>
      <w:proofErr w:type="spellEnd"/>
      <w:r>
        <w:t xml:space="preserve"> action</w:t>
      </w:r>
    </w:p>
    <w:p w:rsidR="00D672B3" w:rsidRPr="00C60173" w:rsidRDefault="00D672B3" w:rsidP="00D672B3">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D672B3" w:rsidRPr="00C60173" w:rsidRDefault="00D672B3" w:rsidP="00D672B3"/>
    <w:p w:rsidR="00D672B3" w:rsidRPr="00C60173" w:rsidRDefault="00D672B3" w:rsidP="00D672B3">
      <w:r w:rsidRPr="00C60173">
        <w:t>V. RESTORING CRITICAL OPTIMISM IN THE LEGAL FIELD</w:t>
      </w:r>
    </w:p>
    <w:p w:rsidR="00D672B3" w:rsidRPr="00C60173" w:rsidRDefault="00D672B3" w:rsidP="00D672B3">
      <w:r w:rsidRPr="00C60173">
        <w:t xml:space="preserve">“La critique </w:t>
      </w:r>
      <w:proofErr w:type="spellStart"/>
      <w:proofErr w:type="gramStart"/>
      <w:r w:rsidRPr="00C60173">
        <w:t>est</w:t>
      </w:r>
      <w:proofErr w:type="spellEnd"/>
      <w:proofErr w:type="gramEnd"/>
      <w:r w:rsidRPr="00C60173">
        <w:t xml:space="preserve"> </w:t>
      </w:r>
      <w:proofErr w:type="spellStart"/>
      <w:r w:rsidRPr="00C60173">
        <w:t>aisée</w:t>
      </w:r>
      <w:proofErr w:type="spellEnd"/>
      <w:r w:rsidRPr="00C60173">
        <w:t xml:space="preserve">; </w:t>
      </w:r>
      <w:proofErr w:type="spellStart"/>
      <w:r w:rsidRPr="00C60173">
        <w:t>l’art</w:t>
      </w:r>
      <w:proofErr w:type="spellEnd"/>
      <w:r w:rsidRPr="00C60173">
        <w:t xml:space="preserve"> </w:t>
      </w:r>
      <w:proofErr w:type="spellStart"/>
      <w:r w:rsidRPr="00C60173">
        <w:t>difficile</w:t>
      </w:r>
      <w:proofErr w:type="spellEnd"/>
      <w:r w:rsidRPr="00C60173">
        <w:t xml:space="preserve">.” </w:t>
      </w:r>
    </w:p>
    <w:p w:rsidR="00D672B3" w:rsidRPr="00C60173" w:rsidRDefault="00D672B3" w:rsidP="00D672B3">
      <w:r w:rsidRPr="00C60173">
        <w:rPr>
          <w:sz w:val="16"/>
        </w:rPr>
        <w:t xml:space="preserve">A critique of cooptation often takes an uneasy path. Critique has always been and remains not simply an intellectual exercise but a political and moral act. The </w:t>
      </w:r>
      <w:r w:rsidRPr="00C60173">
        <w:rPr>
          <w:rStyle w:val="StyleBoldUnderline"/>
        </w:rPr>
        <w:t>question we must constantly pose is how critical accounts of social reform models contribute to our ability to produce</w:t>
      </w:r>
      <w:r w:rsidRPr="00C60173">
        <w:rPr>
          <w:sz w:val="16"/>
        </w:rPr>
        <w:t xml:space="preserve"> scholarship and </w:t>
      </w:r>
      <w:r w:rsidRPr="00C60173">
        <w:rPr>
          <w:rStyle w:val="StyleBoldUnderline"/>
        </w:rPr>
        <w:t xml:space="preserve">action that will be constructive. </w:t>
      </w:r>
      <w:r w:rsidRPr="00C60173">
        <w:rPr>
          <w:rStyle w:val="StyleBoldUnderline"/>
          <w:highlight w:val="cyan"/>
        </w:rPr>
        <w:t>To critique the ability of law to produce</w:t>
      </w:r>
      <w:r w:rsidRPr="00C60173">
        <w:rPr>
          <w:rStyle w:val="StyleBoldUnderline"/>
        </w:rPr>
        <w:t xml:space="preserve"> social </w:t>
      </w:r>
      <w:r w:rsidRPr="00C60173">
        <w:rPr>
          <w:rStyle w:val="StyleBoldUnderline"/>
          <w:highlight w:val="cyan"/>
        </w:rPr>
        <w:t>change is</w:t>
      </w:r>
      <w:r w:rsidRPr="00C60173">
        <w:rPr>
          <w:rStyle w:val="StyleBoldUnderline"/>
        </w:rPr>
        <w:t xml:space="preserve"> inevitably </w:t>
      </w:r>
      <w:r w:rsidRPr="00C60173">
        <w:rPr>
          <w:rStyle w:val="StyleBoldUnderline"/>
          <w:highlight w:val="cyan"/>
        </w:rPr>
        <w:t>to raise the question of alternatives</w:t>
      </w:r>
      <w:r w:rsidRPr="00C60173">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C60173">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C60173">
        <w:rPr>
          <w:sz w:val="16"/>
        </w:rPr>
        <w:t xml:space="preserve">In the triangular conundrum of “law and social change,” </w:t>
      </w:r>
      <w:r w:rsidRPr="00C60173">
        <w:rPr>
          <w:rStyle w:val="StyleBoldUnderline"/>
        </w:rPr>
        <w:t>law is regularly the first to be questioned, deconstructed, and then critically dismissed</w:t>
      </w:r>
      <w:r w:rsidRPr="00C60173">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C60173">
        <w:rPr>
          <w:rStyle w:val="StyleBoldUnderline"/>
          <w:b/>
          <w:highlight w:val="cyan"/>
        </w:rPr>
        <w:t xml:space="preserve">Despite </w:t>
      </w:r>
      <w:r w:rsidRPr="00C60173">
        <w:rPr>
          <w:rStyle w:val="StyleBoldUnderline"/>
          <w:b/>
        </w:rPr>
        <w:t xml:space="preserve">its </w:t>
      </w:r>
      <w:r w:rsidRPr="00C60173">
        <w:rPr>
          <w:rStyle w:val="StyleBoldUnderline"/>
          <w:b/>
          <w:highlight w:val="cyan"/>
        </w:rPr>
        <w:t>weaknesses</w:t>
      </w:r>
      <w:r w:rsidRPr="00C60173">
        <w:rPr>
          <w:rStyle w:val="StyleBoldUnderline"/>
          <w:b/>
        </w:rPr>
        <w:t xml:space="preserve">, however, </w:t>
      </w:r>
      <w:r w:rsidRPr="00C60173">
        <w:rPr>
          <w:rStyle w:val="StyleBoldUnderline"/>
          <w:b/>
          <w:highlight w:val="cyan"/>
        </w:rPr>
        <w:t>law is an optimistic discipline</w:t>
      </w:r>
      <w:r w:rsidRPr="00C60173">
        <w:rPr>
          <w:sz w:val="16"/>
        </w:rPr>
        <w:t xml:space="preserve">. It operates both in the present and in the future. </w:t>
      </w:r>
      <w:r w:rsidRPr="00C60173">
        <w:rPr>
          <w:rStyle w:val="StyleBoldUnderline"/>
          <w:b/>
          <w:highlight w:val="cyan"/>
        </w:rPr>
        <w:t>Order without law is</w:t>
      </w:r>
      <w:r w:rsidRPr="00C60173">
        <w:rPr>
          <w:rStyle w:val="StyleBoldUnderline"/>
          <w:b/>
        </w:rPr>
        <w:t xml:space="preserve"> often </w:t>
      </w:r>
      <w:r w:rsidRPr="00C60173">
        <w:rPr>
          <w:rStyle w:val="StyleBoldUnderline"/>
          <w:b/>
          <w:highlight w:val="cyan"/>
        </w:rPr>
        <w:t>the privilege of the strong</w:t>
      </w:r>
      <w:r w:rsidRPr="00C60173">
        <w:rPr>
          <w:sz w:val="16"/>
        </w:rPr>
        <w:t xml:space="preserve">. </w:t>
      </w:r>
      <w:r w:rsidRPr="00C60173">
        <w:rPr>
          <w:rStyle w:val="StyleBoldUnderline"/>
          <w:highlight w:val="cyan"/>
        </w:rPr>
        <w:t>Marginalized groups have used legal reform</w:t>
      </w:r>
      <w:r w:rsidRPr="00C60173">
        <w:rPr>
          <w:rStyle w:val="StyleBoldUnderline"/>
        </w:rPr>
        <w:t xml:space="preserve"> precisely </w:t>
      </w:r>
      <w:r w:rsidRPr="00C60173">
        <w:rPr>
          <w:rStyle w:val="StyleBoldUnderline"/>
          <w:highlight w:val="cyan"/>
        </w:rPr>
        <w:t>because they lacked power</w:t>
      </w:r>
      <w:r w:rsidRPr="00C60173">
        <w:rPr>
          <w:rStyle w:val="StyleBoldUnderline"/>
        </w:rPr>
        <w:t>.</w:t>
      </w:r>
      <w:r w:rsidRPr="00C60173">
        <w:rPr>
          <w:sz w:val="16"/>
        </w:rPr>
        <w:t xml:space="preserve"> </w:t>
      </w:r>
      <w:r w:rsidRPr="00C60173">
        <w:rPr>
          <w:rStyle w:val="Emphasis"/>
          <w:highlight w:val="cyan"/>
        </w:rPr>
        <w:t>Despite limitations</w:t>
      </w:r>
      <w:r w:rsidRPr="00C60173">
        <w:rPr>
          <w:rStyle w:val="StyleBoldUnderline"/>
        </w:rPr>
        <w:t xml:space="preserve">, these </w:t>
      </w:r>
      <w:r w:rsidRPr="00C60173">
        <w:rPr>
          <w:rStyle w:val="StyleBoldUnderline"/>
          <w:highlight w:val="cyan"/>
        </w:rPr>
        <w:t>groups have often</w:t>
      </w:r>
      <w:r w:rsidRPr="00C60173">
        <w:rPr>
          <w:rStyle w:val="StyleBoldUnderline"/>
        </w:rPr>
        <w:t xml:space="preserve"> successfully </w:t>
      </w:r>
      <w:r w:rsidRPr="00C60173">
        <w:rPr>
          <w:rStyle w:val="StyleBoldUnderline"/>
          <w:highlight w:val="cyan"/>
        </w:rPr>
        <w:t>secured their interests</w:t>
      </w:r>
      <w:r w:rsidRPr="00C60173">
        <w:rPr>
          <w:rStyle w:val="StyleBoldUnderline"/>
        </w:rPr>
        <w:t xml:space="preserve"> through legislative and judicial victories</w:t>
      </w:r>
      <w:r w:rsidRPr="00C60173">
        <w:rPr>
          <w:sz w:val="16"/>
        </w:rPr>
        <w:t xml:space="preserve">. </w:t>
      </w:r>
      <w:r w:rsidRPr="00C60173">
        <w:rPr>
          <w:rStyle w:val="StyleBoldUnderline"/>
          <w:b/>
        </w:rPr>
        <w:t xml:space="preserve">Rather than experiencing a </w:t>
      </w:r>
      <w:r w:rsidRPr="00C60173">
        <w:rPr>
          <w:rStyle w:val="Emphasis"/>
        </w:rPr>
        <w:t>disabling disenchantment</w:t>
      </w:r>
      <w:r w:rsidRPr="00C60173">
        <w:rPr>
          <w:rStyle w:val="StyleBoldUnderline"/>
          <w:b/>
        </w:rPr>
        <w:t xml:space="preserve"> with the legal system, </w:t>
      </w:r>
      <w:r w:rsidRPr="00C60173">
        <w:rPr>
          <w:rStyle w:val="StyleBoldUnderline"/>
          <w:b/>
          <w:highlight w:val="cyan"/>
        </w:rPr>
        <w:t>we can learn from</w:t>
      </w:r>
      <w:r w:rsidRPr="00C60173">
        <w:rPr>
          <w:rStyle w:val="StyleBoldUnderline"/>
          <w:b/>
        </w:rPr>
        <w:t xml:space="preserve"> both the </w:t>
      </w:r>
      <w:r w:rsidRPr="00C60173">
        <w:rPr>
          <w:rStyle w:val="StyleBoldUnderline"/>
          <w:b/>
          <w:highlight w:val="cyan"/>
        </w:rPr>
        <w:t xml:space="preserve">successes and failures of past models, </w:t>
      </w:r>
      <w:r w:rsidRPr="00C60173">
        <w:rPr>
          <w:rStyle w:val="StyleBoldUnderline"/>
          <w:b/>
        </w:rPr>
        <w:t xml:space="preserve">with the aim of </w:t>
      </w:r>
      <w:r w:rsidRPr="00C60173">
        <w:rPr>
          <w:rStyle w:val="Emphasis"/>
          <w:highlight w:val="cyan"/>
        </w:rPr>
        <w:t>constantly redefining the boundaries of</w:t>
      </w:r>
      <w:r w:rsidRPr="00C60173">
        <w:rPr>
          <w:rStyle w:val="Emphasis"/>
        </w:rPr>
        <w:t xml:space="preserve"> </w:t>
      </w:r>
      <w:r w:rsidRPr="00C60173">
        <w:rPr>
          <w:rStyle w:val="Emphasis"/>
          <w:highlight w:val="cyan"/>
        </w:rPr>
        <w:t>legal reform</w:t>
      </w:r>
      <w:r w:rsidRPr="00C60173">
        <w:rPr>
          <w:rStyle w:val="StyleBoldUnderline"/>
          <w:b/>
        </w:rPr>
        <w:t xml:space="preserve"> and making visible law’s broad reach</w:t>
      </w:r>
      <w:r w:rsidRPr="00C60173">
        <w:rPr>
          <w:sz w:val="16"/>
        </w:rPr>
        <w:t xml:space="preserve">. </w:t>
      </w:r>
    </w:p>
    <w:p w:rsidR="00D672B3" w:rsidRDefault="00D672B3" w:rsidP="00D672B3"/>
    <w:p w:rsidR="00D672B3" w:rsidRDefault="00D672B3" w:rsidP="00D672B3">
      <w:pPr>
        <w:pStyle w:val="Heading2"/>
      </w:pPr>
      <w:r>
        <w:lastRenderedPageBreak/>
        <w:t>2nc heg da</w:t>
      </w:r>
    </w:p>
    <w:p w:rsidR="00D672B3" w:rsidRDefault="00D672B3" w:rsidP="00D672B3"/>
    <w:p w:rsidR="00D672B3" w:rsidRDefault="00D672B3" w:rsidP="00D672B3">
      <w:pPr>
        <w:pStyle w:val="Tag2"/>
      </w:pPr>
      <w:r>
        <w:t xml:space="preserve">Best studies validate our claim – </w:t>
      </w:r>
      <w:r w:rsidRPr="00C51953">
        <w:rPr>
          <w:u w:val="single"/>
        </w:rPr>
        <w:t>if</w:t>
      </w:r>
      <w:r>
        <w:t xml:space="preserve"> root causes </w:t>
      </w:r>
      <w:r w:rsidRPr="00C51953">
        <w:rPr>
          <w:u w:val="single"/>
        </w:rPr>
        <w:t>are</w:t>
      </w:r>
      <w:r>
        <w:t xml:space="preserve"> important, </w:t>
      </w:r>
      <w:proofErr w:type="spellStart"/>
      <w:r>
        <w:t>heg</w:t>
      </w:r>
      <w:proofErr w:type="spellEnd"/>
      <w:r>
        <w:t xml:space="preserve"> correlates way better than anything else</w:t>
      </w:r>
    </w:p>
    <w:p w:rsidR="00D672B3" w:rsidRDefault="00D672B3" w:rsidP="00D672B3">
      <w:r w:rsidRPr="009E398B">
        <w:rPr>
          <w:rStyle w:val="CiteChar"/>
        </w:rPr>
        <w:t>Owen</w:t>
      </w:r>
      <w:r>
        <w:t>, associate professor of politics – University of Virginia, 2/11/</w:t>
      </w:r>
      <w:r w:rsidRPr="009E398B">
        <w:rPr>
          <w:rStyle w:val="CiteChar"/>
        </w:rPr>
        <w:t>’11</w:t>
      </w:r>
    </w:p>
    <w:p w:rsidR="00D672B3" w:rsidRDefault="00D672B3" w:rsidP="00D672B3">
      <w:r>
        <w:t xml:space="preserve">(John, “Don’t Discount Hegemony,” </w:t>
      </w:r>
      <w:hyperlink r:id="rId13" w:history="1">
        <w:r w:rsidRPr="00465D21">
          <w:rPr>
            <w:rStyle w:val="Hyperlink"/>
          </w:rPr>
          <w:t>http://www.cato-unbound.org/2011/02/11/john-owen/dont-discount-hegemony/</w:t>
        </w:r>
      </w:hyperlink>
      <w:r>
        <w:t>)</w:t>
      </w:r>
    </w:p>
    <w:p w:rsidR="00D672B3" w:rsidRPr="009E398B" w:rsidRDefault="00D672B3" w:rsidP="00D672B3"/>
    <w:p w:rsidR="00D672B3" w:rsidRDefault="00D672B3" w:rsidP="00D672B3">
      <w:r>
        <w:t xml:space="preserve">Andrew </w:t>
      </w:r>
      <w:r w:rsidRPr="006C5147">
        <w:rPr>
          <w:rStyle w:val="TitleChar"/>
          <w:highlight w:val="cyan"/>
        </w:rPr>
        <w:t>Mack and</w:t>
      </w:r>
      <w:r w:rsidRPr="0014648D">
        <w:rPr>
          <w:rStyle w:val="TitleChar"/>
        </w:rPr>
        <w:t xml:space="preserve"> his </w:t>
      </w:r>
      <w:r w:rsidRPr="006C5147">
        <w:rPr>
          <w:rStyle w:val="TitleChar"/>
          <w:highlight w:val="cyan"/>
        </w:rPr>
        <w:t>colleagues</w:t>
      </w:r>
      <w:r>
        <w:t xml:space="preserve"> at the Human Security Report Project are to be congratulated. Not only do they </w:t>
      </w:r>
      <w:r w:rsidRPr="006C5147">
        <w:rPr>
          <w:rStyle w:val="TitleChar"/>
          <w:highlight w:val="cyan"/>
        </w:rPr>
        <w:t>present a study</w:t>
      </w:r>
      <w:r>
        <w:t xml:space="preserve"> with a striking conclusion, </w:t>
      </w:r>
      <w:r w:rsidRPr="006C5147">
        <w:rPr>
          <w:rStyle w:val="UnderlineBold"/>
          <w:highlight w:val="cyan"/>
        </w:rPr>
        <w:t>driven by data, free of</w:t>
      </w:r>
      <w:r w:rsidRPr="0014648D">
        <w:rPr>
          <w:rStyle w:val="UnderlineBold"/>
        </w:rPr>
        <w:t xml:space="preserve"> theoretical or </w:t>
      </w:r>
      <w:r w:rsidRPr="006C5147">
        <w:rPr>
          <w:rStyle w:val="UnderlineBold"/>
          <w:highlight w:val="cyan"/>
        </w:rPr>
        <w:t>ideological bias</w:t>
      </w:r>
      <w:r w:rsidRPr="006C5147">
        <w:rPr>
          <w:highlight w:val="cyan"/>
        </w:rPr>
        <w:t>,</w:t>
      </w:r>
      <w:r>
        <w:t xml:space="preserve"> but they also do something quite unfashionable: </w:t>
      </w:r>
      <w:r w:rsidRPr="006C5147">
        <w:rPr>
          <w:rStyle w:val="UnderlineBold"/>
          <w:highlight w:val="cyan"/>
        </w:rPr>
        <w:t>they bear good news.</w:t>
      </w:r>
      <w:r w:rsidRPr="006C5147">
        <w:rPr>
          <w:highlight w:val="cyan"/>
        </w:rPr>
        <w:t xml:space="preserve"> </w:t>
      </w:r>
      <w:r w:rsidRPr="006C5147">
        <w:rPr>
          <w:rStyle w:val="TitleChar"/>
          <w:highlight w:val="cyan"/>
        </w:rPr>
        <w:t>Social scientists</w:t>
      </w:r>
      <w:r>
        <w:t xml:space="preserve"> really </w:t>
      </w:r>
      <w:r w:rsidRPr="006C5147">
        <w:rPr>
          <w:rStyle w:val="TitleChar"/>
          <w:highlight w:val="cyan"/>
        </w:rPr>
        <w:t>are</w:t>
      </w:r>
      <w:r w:rsidRPr="006C5147">
        <w:rPr>
          <w:highlight w:val="cyan"/>
        </w:rPr>
        <w:t xml:space="preserve"> </w:t>
      </w:r>
      <w:r w:rsidRPr="006C5147">
        <w:rPr>
          <w:rStyle w:val="TitleChar"/>
          <w:highlight w:val="cyan"/>
        </w:rPr>
        <w:t>not supposed to do that.</w:t>
      </w:r>
      <w:r w:rsidRPr="0014648D">
        <w:rPr>
          <w:rStyle w:val="TitleChar"/>
        </w:rPr>
        <w:t xml:space="preserve"> Our job is</w:t>
      </w:r>
      <w:r>
        <w:t xml:space="preserve">, if not to be Malthusians, then at least </w:t>
      </w:r>
      <w:r w:rsidRPr="0014648D">
        <w:rPr>
          <w:rStyle w:val="TitleChar"/>
        </w:rPr>
        <w:t>to point out disturbing trends</w:t>
      </w:r>
      <w:r>
        <w:t>, looming catastrophes, and the imbecility and mendacity of policy makers. And then it is to say why, if people listen to us, things will get better. We do this as if our careers depended upon it, and perhaps they do; for if all is going to be well, what need then for us?</w:t>
      </w:r>
    </w:p>
    <w:p w:rsidR="00D672B3" w:rsidRDefault="00D672B3" w:rsidP="00D672B3">
      <w:r>
        <w:t xml:space="preserve">Our colleagues at Simon Fraser University are brave indeed. That may sound like a setup, but it is not. I shall challenge neither the data nor the general conclusion that </w:t>
      </w:r>
      <w:r w:rsidRPr="006C5147">
        <w:rPr>
          <w:rStyle w:val="TitleChar"/>
          <w:highlight w:val="cyan"/>
        </w:rPr>
        <w:t>violent conflict</w:t>
      </w:r>
      <w:r w:rsidRPr="00F4297E">
        <w:rPr>
          <w:rStyle w:val="TitleChar"/>
        </w:rPr>
        <w:t xml:space="preserve"> around the world </w:t>
      </w:r>
      <w:r w:rsidRPr="006C5147">
        <w:rPr>
          <w:rStyle w:val="TitleChar"/>
          <w:highlight w:val="cyan"/>
        </w:rPr>
        <w:t>has been decreasing</w:t>
      </w:r>
      <w:r>
        <w:t xml:space="preserve"> in fits and starts </w:t>
      </w:r>
      <w:r w:rsidRPr="00F4297E">
        <w:rPr>
          <w:rStyle w:val="TitleChar"/>
        </w:rPr>
        <w:t xml:space="preserve">since the Second World War. When it comes to violent conflict among and </w:t>
      </w:r>
      <w:r w:rsidRPr="006C5147">
        <w:rPr>
          <w:rStyle w:val="TitleChar"/>
          <w:highlight w:val="cyan"/>
        </w:rPr>
        <w:t>within</w:t>
      </w:r>
      <w:r w:rsidRPr="00F4297E">
        <w:rPr>
          <w:rStyle w:val="TitleChar"/>
        </w:rPr>
        <w:t xml:space="preserve"> </w:t>
      </w:r>
      <w:r w:rsidRPr="006C5147">
        <w:rPr>
          <w:rStyle w:val="TitleChar"/>
          <w:highlight w:val="cyan"/>
        </w:rPr>
        <w:t>countries, things have been getting better</w:t>
      </w:r>
      <w:r w:rsidRPr="00F4297E">
        <w:rPr>
          <w:rStyle w:val="TitleChar"/>
        </w:rPr>
        <w:t>.</w:t>
      </w:r>
      <w: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
    <w:p w:rsidR="00D672B3" w:rsidRDefault="00D672B3" w:rsidP="00D672B3">
      <w:r>
        <w:t>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
    <w:p w:rsidR="00D672B3" w:rsidRDefault="00D672B3" w:rsidP="00D672B3">
      <w:r>
        <w:t xml:space="preserve">But the most important “nuclear-peace” claim has been about </w:t>
      </w:r>
      <w:r>
        <w:rPr>
          <w:i/>
          <w:iCs/>
        </w:rPr>
        <w:t>mutually</w:t>
      </w:r>
      <w:r>
        <w:t xml:space="preserve">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
    <w:p w:rsidR="00D672B3" w:rsidRDefault="00D672B3" w:rsidP="00D672B3">
      <w:r>
        <w:t xml:space="preserve">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6C5147">
        <w:rPr>
          <w:rStyle w:val="TitleChar"/>
          <w:highlight w:val="cyan"/>
        </w:rPr>
        <w:t>states are</w:t>
      </w:r>
      <w:r>
        <w:t xml:space="preserve"> not </w:t>
      </w:r>
      <w:r w:rsidRPr="006C5147">
        <w:rPr>
          <w:rStyle w:val="UnderlineBold"/>
          <w:highlight w:val="cyan"/>
        </w:rPr>
        <w:t>deterred</w:t>
      </w:r>
      <w:r w:rsidRPr="00F4297E">
        <w:rPr>
          <w:rStyle w:val="TitleChar"/>
        </w:rPr>
        <w:t xml:space="preserve"> from fighting</w:t>
      </w:r>
      <w:r>
        <w:t xml:space="preserve">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
    <w:p w:rsidR="00D672B3" w:rsidRDefault="00D672B3" w:rsidP="00D672B3">
      <w:r>
        <w:t xml:space="preserve">Regarding the downward trend in </w:t>
      </w:r>
      <w:r>
        <w:rPr>
          <w:i/>
          <w:iCs/>
        </w:rPr>
        <w:t>international</w:t>
      </w:r>
      <w:r>
        <w:t xml:space="preserve"> war, Professor Mack is friendlier to more palatable theories such as </w:t>
      </w:r>
      <w:r w:rsidRPr="00AA4965">
        <w:t>the “democratic peace</w:t>
      </w:r>
      <w:r>
        <w:t xml:space="preserve">” (democracies do not fight one another, and the </w:t>
      </w:r>
      <w:r w:rsidRPr="00AA4965">
        <w:rPr>
          <w:rStyle w:val="TitleChar"/>
        </w:rPr>
        <w:t>proportion of democracies has increased, hence less war</w:t>
      </w:r>
      <w:r>
        <w:t xml:space="preserve">); the </w:t>
      </w:r>
      <w:r w:rsidRPr="00AA4965">
        <w:t>interdependence</w:t>
      </w:r>
      <w:r>
        <w:t xml:space="preserve"> or “commercial peace” (states with extensive economic ties find it irrational to fight one another, and </w:t>
      </w:r>
      <w:r w:rsidRPr="006C5147">
        <w:rPr>
          <w:rStyle w:val="TitleChar"/>
          <w:highlight w:val="cyan"/>
        </w:rPr>
        <w:t>interdependence has increased</w:t>
      </w:r>
      <w:r w:rsidRPr="00AA4965">
        <w:rPr>
          <w:rStyle w:val="TitleChar"/>
        </w:rPr>
        <w:t>, hence less war</w:t>
      </w:r>
      <w:r>
        <w:t xml:space="preserve">); and the notion that </w:t>
      </w:r>
      <w:r w:rsidRPr="00AA4965">
        <w:rPr>
          <w:rStyle w:val="TitleChar"/>
        </w:rPr>
        <w:t>people around the world are more anti-war</w:t>
      </w:r>
      <w:r>
        <w:t xml:space="preserve"> than their forebears were. Concerning the downward trend in </w:t>
      </w:r>
      <w:r>
        <w:rPr>
          <w:i/>
          <w:iCs/>
        </w:rPr>
        <w:t>civil</w:t>
      </w:r>
      <w:r>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w:t>
      </w:r>
    </w:p>
    <w:p w:rsidR="00D672B3" w:rsidRDefault="00D672B3" w:rsidP="00D672B3">
      <w:r>
        <w:t xml:space="preserve">These are all plausible mechanisms for peace. What is more, none of them excludes any other; all could be working toward the same end. That would be somewhat puzzling, however. Is the world just lucky these days? </w:t>
      </w:r>
      <w:r w:rsidRPr="00F4297E">
        <w:rPr>
          <w:rStyle w:val="TitleChar"/>
        </w:rPr>
        <w:t>How is</w:t>
      </w:r>
      <w:r>
        <w:t xml:space="preserve"> it </w:t>
      </w:r>
      <w:r w:rsidRPr="00F4297E">
        <w:rPr>
          <w:rStyle w:val="TitleChar"/>
        </w:rPr>
        <w:t xml:space="preserve">that an array of peace-inducing factors happens to be working coincidentally in our </w:t>
      </w:r>
      <w:r w:rsidRPr="00F4297E">
        <w:rPr>
          <w:rStyle w:val="TitleChar"/>
        </w:rPr>
        <w:lastRenderedPageBreak/>
        <w:t>time</w:t>
      </w:r>
      <w:r>
        <w:t xml:space="preserve">, when such a magical array was absent in the past? The answer may be that one or more of </w:t>
      </w:r>
      <w:r w:rsidRPr="00F4297E">
        <w:rPr>
          <w:rStyle w:val="UnderlineBold"/>
        </w:rPr>
        <w:t>these mechanisms</w:t>
      </w:r>
      <w:r>
        <w:t xml:space="preserve"> </w:t>
      </w:r>
      <w:proofErr w:type="gramStart"/>
      <w:r w:rsidRPr="00F4297E">
        <w:rPr>
          <w:rStyle w:val="TitleChar"/>
        </w:rPr>
        <w:t>reinforce</w:t>
      </w:r>
      <w:r>
        <w:t>s</w:t>
      </w:r>
      <w:proofErr w:type="gramEnd"/>
      <w:r>
        <w:t xml:space="preserve"> some of </w:t>
      </w:r>
      <w:r w:rsidRPr="00F4297E">
        <w:rPr>
          <w:rStyle w:val="TitleChar"/>
        </w:rPr>
        <w:t>the others</w:t>
      </w:r>
      <w: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t>to end</w:t>
      </w:r>
      <w:proofErr w:type="gramEnd"/>
      <w:r>
        <w:t xml:space="preserve"> civil wars.</w:t>
      </w:r>
    </w:p>
    <w:p w:rsidR="00D672B3" w:rsidRPr="00AA4965" w:rsidRDefault="00D672B3" w:rsidP="00D672B3">
      <w:pPr>
        <w:rPr>
          <w:rStyle w:val="UnderlineBold"/>
        </w:rPr>
      </w:pPr>
      <w:r w:rsidRPr="00AA4965">
        <w:rPr>
          <w:rStyle w:val="TitleChar"/>
        </w:rPr>
        <w:t>We would still need to explain how this charmed circle of causes got started</w:t>
      </w:r>
      <w:r>
        <w:t xml:space="preserve">, however. And here let me raise another factor, perhaps even less appealing than the “nuclear peace” thesis, at least outside of the United States. </w:t>
      </w:r>
      <w:r w:rsidRPr="006C5147">
        <w:rPr>
          <w:rStyle w:val="UnderlineBold"/>
          <w:highlight w:val="cyan"/>
        </w:rPr>
        <w:t>That factor is</w:t>
      </w:r>
      <w:r>
        <w:t xml:space="preserve"> what international relations scholars call hegemony—specifically </w:t>
      </w:r>
      <w:r w:rsidRPr="006C5147">
        <w:rPr>
          <w:rStyle w:val="UnderlineBold"/>
          <w:highlight w:val="cyan"/>
        </w:rPr>
        <w:t>American hegemony</w:t>
      </w:r>
      <w:r w:rsidRPr="00AA4965">
        <w:rPr>
          <w:rStyle w:val="UnderlineBold"/>
        </w:rPr>
        <w:t>.</w:t>
      </w:r>
    </w:p>
    <w:p w:rsidR="00D672B3" w:rsidRDefault="00D672B3" w:rsidP="00D672B3">
      <w:r>
        <w:t xml:space="preserve">A theory that many regard as discredited, but that refuses to go away, is called hegemonic stability theory. The theory emerged in the 1970s in the realm of international political economy. It asserts that </w:t>
      </w:r>
      <w:r w:rsidRPr="006C5147">
        <w:rPr>
          <w:rStyle w:val="TitleChar"/>
          <w:highlight w:val="cyan"/>
        </w:rPr>
        <w:t>for the</w:t>
      </w:r>
      <w:r w:rsidRPr="00C51953">
        <w:rPr>
          <w:rStyle w:val="TitleChar"/>
        </w:rPr>
        <w:t xml:space="preserve"> global </w:t>
      </w:r>
      <w:r w:rsidRPr="006C5147">
        <w:rPr>
          <w:rStyle w:val="TitleChar"/>
          <w:highlight w:val="cyan"/>
        </w:rPr>
        <w:t>economy to remain open</w:t>
      </w:r>
      <w:r>
        <w:t>—for countries to keep barriers to trade and investment low—</w:t>
      </w:r>
      <w:r w:rsidRPr="006C5147">
        <w:rPr>
          <w:rStyle w:val="TitleChar"/>
          <w:highlight w:val="cyan"/>
        </w:rPr>
        <w:t>one</w:t>
      </w:r>
      <w:r w:rsidRPr="00C51953">
        <w:rPr>
          <w:rStyle w:val="TitleChar"/>
        </w:rPr>
        <w:t xml:space="preserve"> powerful </w:t>
      </w:r>
      <w:r w:rsidRPr="006C5147">
        <w:rPr>
          <w:rStyle w:val="TitleChar"/>
          <w:highlight w:val="cyan"/>
        </w:rPr>
        <w:t>country must take the lead</w:t>
      </w:r>
      <w:r>
        <w:t xml:space="preserve">. Depending on the theorist we consult, “taking the lead” entails </w:t>
      </w:r>
      <w:r w:rsidRPr="00C51953">
        <w:rPr>
          <w:rStyle w:val="TitleChar"/>
        </w:rPr>
        <w:t>paying for global public goods</w:t>
      </w:r>
      <w:r>
        <w:t xml:space="preserve"> (</w:t>
      </w:r>
      <w:r w:rsidRPr="00C51953">
        <w:rPr>
          <w:rStyle w:val="TitleChar"/>
        </w:rPr>
        <w:t>keeping</w:t>
      </w:r>
      <w:r>
        <w:t xml:space="preserve"> the </w:t>
      </w:r>
      <w:r w:rsidRPr="00C51953">
        <w:rPr>
          <w:rStyle w:val="TitleChar"/>
        </w:rPr>
        <w:t>sea lanes open</w:t>
      </w:r>
      <w:r>
        <w:t xml:space="preserve">, providing liquidity to the international economy), </w:t>
      </w:r>
      <w:r w:rsidRPr="00C51953">
        <w:rPr>
          <w:rStyle w:val="TitleChar"/>
        </w:rPr>
        <w:t>coercion</w:t>
      </w:r>
      <w:r>
        <w:t xml:space="preserve"> (threatening to raise trade barriers or withdraw military protection from countries that cheat on the rules), </w:t>
      </w:r>
      <w:r w:rsidRPr="00C51953">
        <w:rPr>
          <w:rStyle w:val="TitleChar"/>
        </w:rPr>
        <w:t>or both.</w:t>
      </w:r>
      <w: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w:t>
      </w:r>
    </w:p>
    <w:p w:rsidR="00D672B3" w:rsidRDefault="00D672B3" w:rsidP="00D672B3">
      <w:r>
        <w:t xml:space="preserve">There is no obvious reason why </w:t>
      </w:r>
      <w:r w:rsidRPr="006C5147">
        <w:rPr>
          <w:rStyle w:val="TitleChar"/>
          <w:highlight w:val="cyan"/>
        </w:rPr>
        <w:t>hegemonic stability</w:t>
      </w:r>
      <w:r w:rsidRPr="00C51953">
        <w:rPr>
          <w:rStyle w:val="TitleChar"/>
        </w:rPr>
        <w:t xml:space="preserve"> theory </w:t>
      </w:r>
      <w:r w:rsidRPr="006C5147">
        <w:rPr>
          <w:rStyle w:val="TitleChar"/>
          <w:highlight w:val="cyan"/>
        </w:rPr>
        <w:t>could</w:t>
      </w:r>
      <w:r>
        <w:t xml:space="preserve"> not </w:t>
      </w:r>
      <w:r w:rsidRPr="006C5147">
        <w:rPr>
          <w:rStyle w:val="TitleChar"/>
          <w:highlight w:val="cyan"/>
        </w:rPr>
        <w:t>apply to other areas of</w:t>
      </w:r>
      <w:r w:rsidRPr="00C51953">
        <w:rPr>
          <w:rStyle w:val="TitleChar"/>
        </w:rPr>
        <w:t xml:space="preserve"> international </w:t>
      </w:r>
      <w:r w:rsidRPr="006C5147">
        <w:rPr>
          <w:rStyle w:val="TitleChar"/>
          <w:highlight w:val="cyan"/>
        </w:rPr>
        <w:t>cooperation</w:t>
      </w:r>
      <w:r>
        <w:t xml:space="preserve">, including in </w:t>
      </w:r>
      <w:r w:rsidRPr="00C51953">
        <w:rPr>
          <w:rStyle w:val="TitleChar"/>
        </w:rPr>
        <w:t xml:space="preserve">security affairs, </w:t>
      </w:r>
      <w:r w:rsidRPr="006C5147">
        <w:rPr>
          <w:rStyle w:val="TitleChar"/>
          <w:highlight w:val="cyan"/>
        </w:rPr>
        <w:t>human rights, international law, peacekeeping</w:t>
      </w:r>
      <w:r>
        <w:t xml:space="preserve"> (UN or otherwise), and so on. What I want to suggest here—suggest, not test—is that American </w:t>
      </w:r>
      <w:r w:rsidRPr="006C5147">
        <w:rPr>
          <w:rStyle w:val="UnderlineBold"/>
          <w:highlight w:val="cyan"/>
        </w:rPr>
        <w:t>hegemony might</w:t>
      </w:r>
      <w:r>
        <w:t xml:space="preserve"> just </w:t>
      </w:r>
      <w:r w:rsidRPr="006C5147">
        <w:rPr>
          <w:rStyle w:val="UnderlineBold"/>
          <w:highlight w:val="cyan"/>
        </w:rPr>
        <w:t>be a deep cause of the</w:t>
      </w:r>
      <w:r w:rsidRPr="00C51953">
        <w:rPr>
          <w:rStyle w:val="UnderlineBold"/>
        </w:rPr>
        <w:t xml:space="preserve"> steady </w:t>
      </w:r>
      <w:r w:rsidRPr="006C5147">
        <w:rPr>
          <w:rStyle w:val="UnderlineBold"/>
          <w:highlight w:val="cyan"/>
        </w:rPr>
        <w:t>decline of political deaths</w:t>
      </w:r>
      <w:r>
        <w:t xml:space="preserve"> in the world.</w:t>
      </w:r>
    </w:p>
    <w:p w:rsidR="00D672B3" w:rsidRDefault="00D672B3" w:rsidP="00D672B3">
      <w:r>
        <w:t>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w:t>
      </w:r>
    </w:p>
    <w:p w:rsidR="00D672B3" w:rsidRDefault="00D672B3" w:rsidP="00D672B3">
      <w:r>
        <w:t xml:space="preserve">The answer is that </w:t>
      </w:r>
      <w:r w:rsidRPr="00AA4965">
        <w:rPr>
          <w:rStyle w:val="UnderlineBold"/>
        </w:rPr>
        <w:t xml:space="preserve">U.S. </w:t>
      </w:r>
      <w:r w:rsidRPr="006C5147">
        <w:rPr>
          <w:rStyle w:val="UnderlineBold"/>
          <w:highlight w:val="cyan"/>
        </w:rPr>
        <w:t>hegemony might</w:t>
      </w:r>
      <w:r>
        <w:t xml:space="preserve"> just </w:t>
      </w:r>
      <w:r w:rsidRPr="006C5147">
        <w:rPr>
          <w:rStyle w:val="UnderlineBold"/>
          <w:highlight w:val="cyan"/>
        </w:rPr>
        <w:t>be a deeper cause of</w:t>
      </w:r>
      <w:r>
        <w:t xml:space="preserve"> the </w:t>
      </w:r>
      <w:r w:rsidRPr="006C5147">
        <w:rPr>
          <w:rStyle w:val="UnderlineBold"/>
          <w:highlight w:val="cyan"/>
        </w:rPr>
        <w:t>proximate causes</w:t>
      </w:r>
      <w:r>
        <w:t xml:space="preserve"> outlined by Professor Mack. Consider economic growth and openness to foreign trade and investment, which (so say some theories) render violence irrational. </w:t>
      </w:r>
      <w:r w:rsidRPr="00AA4965">
        <w:rPr>
          <w:rStyle w:val="TitleChar"/>
        </w:rPr>
        <w:t>American power and policies may be responsible for</w:t>
      </w:r>
      <w:r>
        <w:t xml:space="preserve"> these in two related ways. First, at least since the 1940s Washington has prodded other countries to embrace the </w:t>
      </w:r>
      <w:r w:rsidRPr="00AA4965">
        <w:rPr>
          <w:rStyle w:val="TitleChar"/>
        </w:rPr>
        <w:t>market capitalism</w:t>
      </w:r>
      <w:r>
        <w:t xml:space="preserve"> that entails </w:t>
      </w:r>
      <w:r w:rsidRPr="00AA4965">
        <w:rPr>
          <w:rStyle w:val="TitleChar"/>
        </w:rPr>
        <w:t>economic openness and</w:t>
      </w:r>
      <w:r>
        <w:t xml:space="preserve"> produces </w:t>
      </w:r>
      <w:r w:rsidRPr="00AA4965">
        <w:rPr>
          <w:rStyle w:val="TitleChar"/>
        </w:rPr>
        <w:t>sustainable economic growth.</w:t>
      </w:r>
      <w:r>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w:t>
      </w:r>
    </w:p>
    <w:p w:rsidR="00D672B3" w:rsidRPr="00AA4965" w:rsidRDefault="00D672B3" w:rsidP="00D672B3">
      <w:pPr>
        <w:rPr>
          <w:rStyle w:val="TitleChar"/>
        </w:rPr>
      </w:pPr>
      <w:r>
        <w:t xml:space="preserve">Second, </w:t>
      </w:r>
      <w:r w:rsidRPr="00AA4965">
        <w:rPr>
          <w:rStyle w:val="TitleChar"/>
        </w:rPr>
        <w:t>the U.S.-</w:t>
      </w:r>
      <w:r>
        <w:t xml:space="preserve">led western </w:t>
      </w:r>
      <w:r w:rsidRPr="00AA4965">
        <w:rPr>
          <w:rStyle w:val="TitleChar"/>
        </w:rPr>
        <w:t>victory in the Cold War damaged</w:t>
      </w:r>
      <w:r>
        <w:t xml:space="preserve"> the </w:t>
      </w:r>
      <w:r w:rsidRPr="00AA4965">
        <w:rPr>
          <w:rStyle w:val="TitleChar"/>
        </w:rPr>
        <w:t>credibility of alternative paths to development</w:t>
      </w:r>
      <w:r>
        <w:t xml:space="preserve">—communism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AA4965">
        <w:rPr>
          <w:rStyle w:val="TitleChar"/>
        </w:rPr>
        <w:t>globalization is caused</w:t>
      </w:r>
      <w:r>
        <w:t xml:space="preserve"> in part </w:t>
      </w:r>
      <w:r w:rsidRPr="00AA4965">
        <w:rPr>
          <w:rStyle w:val="TitleChar"/>
        </w:rPr>
        <w:t>by the emergence of the U</w:t>
      </w:r>
      <w:r>
        <w:t xml:space="preserve">nited </w:t>
      </w:r>
      <w:r w:rsidRPr="00AA4965">
        <w:rPr>
          <w:rStyle w:val="TitleChar"/>
        </w:rPr>
        <w:t>S</w:t>
      </w:r>
      <w:r>
        <w:t xml:space="preserve">tates </w:t>
      </w:r>
      <w:r w:rsidRPr="00AA4965">
        <w:rPr>
          <w:rStyle w:val="TitleChar"/>
        </w:rPr>
        <w:t>as the global hegemon.</w:t>
      </w:r>
    </w:p>
    <w:p w:rsidR="00D672B3" w:rsidRDefault="00D672B3" w:rsidP="00D672B3">
      <w:r>
        <w:t>The same case can be made, with somewhat more difficulty, concerning the spread of democracy.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w:t>
      </w:r>
    </w:p>
    <w:p w:rsidR="00D672B3" w:rsidRDefault="00D672B3" w:rsidP="00D672B3"/>
    <w:p w:rsidR="00D672B3" w:rsidRDefault="00D672B3" w:rsidP="00D672B3">
      <w:pPr>
        <w:pStyle w:val="Tag2"/>
      </w:pPr>
      <w:r>
        <w:t>You should choose not to believe their impacts – psychology privileges the argument that the world is getting worse – but it’s conclusively not</w:t>
      </w:r>
    </w:p>
    <w:p w:rsidR="00D672B3" w:rsidRDefault="00D672B3" w:rsidP="00D672B3">
      <w:r>
        <w:t xml:space="preserve">Steven </w:t>
      </w:r>
      <w:r w:rsidRPr="00DB7B38">
        <w:rPr>
          <w:b/>
          <w:sz w:val="24"/>
          <w:u w:val="single"/>
        </w:rPr>
        <w:t>Pinker 11</w:t>
      </w:r>
      <w:r>
        <w:t xml:space="preserve">, </w:t>
      </w:r>
      <w:r w:rsidRPr="00DB7B38">
        <w:t>professor of psychology at Harvard</w:t>
      </w:r>
      <w:r>
        <w:t xml:space="preserve">, </w:t>
      </w:r>
      <w:proofErr w:type="gramStart"/>
      <w:r>
        <w:t>The</w:t>
      </w:r>
      <w:proofErr w:type="gramEnd"/>
      <w:r>
        <w:t xml:space="preserve"> Better Angels of o</w:t>
      </w:r>
      <w:r w:rsidRPr="00DB7B38">
        <w:t>ur Nature</w:t>
      </w:r>
      <w:r>
        <w:t xml:space="preserve">, October, </w:t>
      </w:r>
      <w:proofErr w:type="spellStart"/>
      <w:r>
        <w:t>googlebooks</w:t>
      </w:r>
      <w:proofErr w:type="spellEnd"/>
    </w:p>
    <w:p w:rsidR="00D672B3" w:rsidRDefault="00D672B3" w:rsidP="00D672B3"/>
    <w:p w:rsidR="00D672B3" w:rsidRDefault="00D672B3" w:rsidP="00D672B3">
      <w:r>
        <w:t>This book is about what may be the most important thing that has ever happened in human history. Believe it or not—and I know that most people do not—</w:t>
      </w:r>
      <w:r w:rsidRPr="004D7A78">
        <w:rPr>
          <w:rStyle w:val="UnderlineBold"/>
          <w:highlight w:val="cyan"/>
        </w:rPr>
        <w:t>violence has declined</w:t>
      </w:r>
      <w:r w:rsidRPr="00DB7B38">
        <w:rPr>
          <w:rStyle w:val="UnderlineBold"/>
        </w:rPr>
        <w:t xml:space="preserve"> over long stretches of time, and today </w:t>
      </w:r>
      <w:r w:rsidRPr="004D7A78">
        <w:rPr>
          <w:rStyle w:val="UnderlineBold"/>
          <w:highlight w:val="cyan"/>
        </w:rPr>
        <w:t>we may be living in the most peaceable era in our species’ existence</w:t>
      </w:r>
      <w:r>
        <w:t xml:space="preserve">. </w:t>
      </w:r>
      <w:r w:rsidRPr="00DB7B38">
        <w:rPr>
          <w:rStyle w:val="UnderlineBold"/>
        </w:rPr>
        <w:t>The decline</w:t>
      </w:r>
      <w:r>
        <w:t xml:space="preserve">, to be sure, </w:t>
      </w:r>
      <w:r w:rsidRPr="00DB7B38">
        <w:rPr>
          <w:rStyle w:val="UnderlineBold"/>
        </w:rPr>
        <w:t>has not been smooth; it has not brought violence down to zero; and it is not guaranteed to continue. But it is an unmistakable development</w:t>
      </w:r>
      <w:r>
        <w:t xml:space="preserve">, </w:t>
      </w:r>
      <w:r w:rsidRPr="00DB7B38">
        <w:rPr>
          <w:rStyle w:val="UnderlineBold"/>
        </w:rPr>
        <w:t>visible on scales from millennia to years</w:t>
      </w:r>
      <w:r>
        <w:t xml:space="preserve">, from the waging of wars to the spanking of children. </w:t>
      </w:r>
      <w:r w:rsidRPr="00DB7B38">
        <w:rPr>
          <w:rStyle w:val="UnderlineBold"/>
        </w:rPr>
        <w:t>No aspect of life is untouched by the retreat from violence</w:t>
      </w:r>
      <w:r>
        <w:t xml:space="preserve">. Daily existence is very different if you always have to worry about being abducted, raped, or killed, and it’s hard to develop sophisticated arts, learning, or commerce if the institutions that support them are looted and burned as quickly as they are built. The historical trajectory of violence affects not only how life is lived but how it is understood. What could be more fundamental to our sense of meaning and purpose than a conception of whether the strivings of the human race over long stretches of time have left us better or worse off? </w:t>
      </w:r>
      <w:r w:rsidRPr="00DB7B38">
        <w:rPr>
          <w:rStyle w:val="UnderlineBold"/>
        </w:rPr>
        <w:t>How</w:t>
      </w:r>
      <w:r>
        <w:t xml:space="preserve">, in particular, </w:t>
      </w:r>
      <w:r w:rsidRPr="00DB7B38">
        <w:rPr>
          <w:rStyle w:val="UnderlineBold"/>
        </w:rPr>
        <w:t>are we to make sense of modernity</w:t>
      </w:r>
      <w:r>
        <w:t xml:space="preserve">—of the erosion of family, tribe, tradition, and religion by the forces of individualism, cosmopolitanism, reason, and science? So </w:t>
      </w:r>
      <w:r w:rsidRPr="00DB7B38">
        <w:rPr>
          <w:rStyle w:val="UnderlineBold"/>
        </w:rPr>
        <w:t>much depends on how we understand the legacy of this transition: whether we see our world as a nightmare</w:t>
      </w:r>
      <w:r>
        <w:t xml:space="preserve"> of crime, terrorism, genocide, and war, </w:t>
      </w:r>
      <w:r w:rsidRPr="00DB7B38">
        <w:rPr>
          <w:rStyle w:val="UnderlineBold"/>
        </w:rPr>
        <w:t>or as a period that, by the standards of history, is blessed by unprecedented levels of peaceful coexistence</w:t>
      </w:r>
      <w:r>
        <w:t xml:space="preserve">. </w:t>
      </w:r>
      <w:r w:rsidRPr="00DB7B38">
        <w:rPr>
          <w:rStyle w:val="UnderlineBold"/>
        </w:rPr>
        <w:t>The question of whether the arithmetic sign of trends in violence is positive or negative also bears on our conception of human nature</w:t>
      </w:r>
      <w:r>
        <w:t xml:space="preserve">. Though theories of human nature rooted in biology are often associated with fatalism about violence, and the theory that the mind is a blank slate is associated with progress, in my view it is the other way around. How are we to understand the natural state of life when our species first emerged and the processes of history began? The belief that violence has increased suggests that the world we made has contaminated us, perhaps irretrievably. The belief that it has decreased suggests that we started off nasty and that the artifices of civilization have moved us in a noble direction, one in which we can hope to continue. This is a big book, but it has to be. First I have to convince you that </w:t>
      </w:r>
      <w:r w:rsidRPr="00DB7B38">
        <w:rPr>
          <w:rStyle w:val="UnderlineBold"/>
        </w:rPr>
        <w:t>violence really has gone down over the course of history</w:t>
      </w:r>
      <w:r>
        <w:t xml:space="preserve">, knowing that </w:t>
      </w:r>
      <w:r w:rsidRPr="004D7A78">
        <w:rPr>
          <w:rStyle w:val="UnderlineBold"/>
        </w:rPr>
        <w:t>the</w:t>
      </w:r>
      <w:r w:rsidRPr="00DB7B38">
        <w:rPr>
          <w:rStyle w:val="UnderlineBold"/>
        </w:rPr>
        <w:t xml:space="preserve"> very idea invites skepticism, incredulity, and</w:t>
      </w:r>
      <w:r>
        <w:t xml:space="preserve"> sometimes </w:t>
      </w:r>
      <w:r w:rsidRPr="00DB7B38">
        <w:rPr>
          <w:rStyle w:val="UnderlineBold"/>
        </w:rPr>
        <w:t>anger</w:t>
      </w:r>
      <w:r>
        <w:t xml:space="preserve">. </w:t>
      </w:r>
      <w:r w:rsidRPr="004D7A78">
        <w:rPr>
          <w:rStyle w:val="UnderlineBold"/>
          <w:highlight w:val="cyan"/>
        </w:rPr>
        <w:t>Our cognitive faculties predispose us to believe that we live in violent times</w:t>
      </w:r>
      <w:r>
        <w:t xml:space="preserve">, </w:t>
      </w:r>
      <w:r w:rsidRPr="004D7A78">
        <w:rPr>
          <w:rStyle w:val="UnderlineBold"/>
          <w:highlight w:val="cyan"/>
        </w:rPr>
        <w:t>especially when</w:t>
      </w:r>
      <w:r w:rsidRPr="00DB7B38">
        <w:rPr>
          <w:rStyle w:val="UnderlineBold"/>
        </w:rPr>
        <w:t xml:space="preserve"> they are </w:t>
      </w:r>
      <w:r w:rsidRPr="004D7A78">
        <w:rPr>
          <w:rStyle w:val="UnderlineBold"/>
          <w:highlight w:val="cyan"/>
        </w:rPr>
        <w:t>stoked by media</w:t>
      </w:r>
      <w:r>
        <w:t xml:space="preserve"> that follow the watchword “If it bleeds, it leads.” </w:t>
      </w:r>
      <w:r w:rsidRPr="00DB7B38">
        <w:rPr>
          <w:rStyle w:val="UnderlineBold"/>
        </w:rPr>
        <w:t xml:space="preserve">The human mind tends to estimate the probability of an event from the ease with which it can recall examples, and </w:t>
      </w:r>
      <w:r w:rsidRPr="004D7A78">
        <w:rPr>
          <w:rStyle w:val="UnderlineBold"/>
          <w:highlight w:val="cyan"/>
        </w:rPr>
        <w:t>scenes of carnage are</w:t>
      </w:r>
      <w:r w:rsidRPr="00DB7B38">
        <w:rPr>
          <w:rStyle w:val="UnderlineBold"/>
        </w:rPr>
        <w:t xml:space="preserve"> more likely to be beamed into our homes and </w:t>
      </w:r>
      <w:r w:rsidRPr="004D7A78">
        <w:rPr>
          <w:rStyle w:val="UnderlineBold"/>
          <w:highlight w:val="cyan"/>
        </w:rPr>
        <w:t>burned into our memories</w:t>
      </w:r>
      <w:r w:rsidRPr="00DB7B38">
        <w:rPr>
          <w:rStyle w:val="UnderlineBold"/>
        </w:rPr>
        <w:t xml:space="preserve"> than footage of people dying of old age</w:t>
      </w:r>
      <w:r>
        <w:t xml:space="preserve">.1 </w:t>
      </w:r>
      <w:r w:rsidRPr="004D7A78">
        <w:rPr>
          <w:rStyle w:val="UnderlineBold"/>
          <w:highlight w:val="cyan"/>
        </w:rPr>
        <w:t>No matter how small the percentage</w:t>
      </w:r>
      <w:r w:rsidRPr="00DB7B38">
        <w:rPr>
          <w:rStyle w:val="UnderlineBold"/>
        </w:rPr>
        <w:t xml:space="preserve"> of violent deaths may be, in absolute numbers </w:t>
      </w:r>
      <w:r w:rsidRPr="004D7A78">
        <w:rPr>
          <w:rStyle w:val="UnderlineBold"/>
          <w:highlight w:val="cyan"/>
        </w:rPr>
        <w:t>there will always be enough</w:t>
      </w:r>
      <w:r w:rsidRPr="00DB7B38">
        <w:rPr>
          <w:rStyle w:val="UnderlineBold"/>
        </w:rPr>
        <w:t xml:space="preserve"> of them </w:t>
      </w:r>
      <w:r w:rsidRPr="004D7A78">
        <w:rPr>
          <w:rStyle w:val="UnderlineBold"/>
          <w:highlight w:val="cyan"/>
        </w:rPr>
        <w:t>to fill the evening news</w:t>
      </w:r>
      <w:r w:rsidRPr="00DB7B38">
        <w:rPr>
          <w:rStyle w:val="UnderlineBold"/>
        </w:rPr>
        <w:t>, so people’s impressions of violence will be disconnected from the actual proportions</w:t>
      </w:r>
      <w:r>
        <w:t xml:space="preserve">. Also distorting our sense of danger is our moral psychology. </w:t>
      </w:r>
      <w:r w:rsidRPr="004D7A78">
        <w:rPr>
          <w:rStyle w:val="UnderlineBold"/>
          <w:highlight w:val="cyan"/>
        </w:rPr>
        <w:t>No one has ever recruited activists</w:t>
      </w:r>
      <w:r w:rsidRPr="00DB7B38">
        <w:rPr>
          <w:rStyle w:val="UnderlineBold"/>
        </w:rPr>
        <w:t xml:space="preserve"> to a cause </w:t>
      </w:r>
      <w:r w:rsidRPr="004D7A78">
        <w:rPr>
          <w:rStyle w:val="UnderlineBold"/>
          <w:highlight w:val="cyan"/>
        </w:rPr>
        <w:t>by announcing that things are getting better</w:t>
      </w:r>
      <w:r w:rsidRPr="004D7A78">
        <w:rPr>
          <w:rStyle w:val="UnderlineBold"/>
        </w:rPr>
        <w:t>,</w:t>
      </w:r>
      <w:r w:rsidRPr="00DB7B38">
        <w:rPr>
          <w:rStyle w:val="UnderlineBold"/>
        </w:rPr>
        <w:t xml:space="preserve"> </w:t>
      </w:r>
      <w:r w:rsidRPr="004D7A78">
        <w:rPr>
          <w:rStyle w:val="UnderlineBold"/>
          <w:highlight w:val="cyan"/>
        </w:rPr>
        <w:t>and bearers of good news are</w:t>
      </w:r>
      <w:r w:rsidRPr="00DB7B38">
        <w:rPr>
          <w:rStyle w:val="UnderlineBold"/>
        </w:rPr>
        <w:t xml:space="preserve"> often </w:t>
      </w:r>
      <w:r w:rsidRPr="004D7A78">
        <w:rPr>
          <w:rStyle w:val="UnderlineBold"/>
          <w:highlight w:val="cyan"/>
        </w:rPr>
        <w:t>advised to keep their mouths shut</w:t>
      </w:r>
      <w:r w:rsidRPr="00DB7B38">
        <w:rPr>
          <w:rStyle w:val="UnderlineBold"/>
        </w:rPr>
        <w:t xml:space="preserve"> lest they lull people into complacency</w:t>
      </w:r>
      <w:r>
        <w:t xml:space="preserve">. Also, </w:t>
      </w:r>
      <w:r w:rsidRPr="00DB7B38">
        <w:rPr>
          <w:rStyle w:val="UnderlineBold"/>
        </w:rPr>
        <w:t xml:space="preserve">a large swath of </w:t>
      </w:r>
      <w:r w:rsidRPr="004D7A78">
        <w:rPr>
          <w:rStyle w:val="UnderlineBold"/>
          <w:highlight w:val="cyan"/>
        </w:rPr>
        <w:t>our intellectual culture is loath to admit</w:t>
      </w:r>
      <w:r w:rsidRPr="00DB7B38">
        <w:rPr>
          <w:rStyle w:val="UnderlineBold"/>
        </w:rPr>
        <w:t xml:space="preserve"> that </w:t>
      </w:r>
      <w:r w:rsidRPr="004D7A78">
        <w:rPr>
          <w:rStyle w:val="UnderlineBold"/>
          <w:highlight w:val="cyan"/>
        </w:rPr>
        <w:t>there could be anything good about civilization, modernity, and Western society</w:t>
      </w:r>
      <w:r>
        <w:t xml:space="preserve">. </w:t>
      </w:r>
    </w:p>
    <w:p w:rsidR="00D672B3" w:rsidRDefault="00D672B3" w:rsidP="00D672B3"/>
    <w:p w:rsidR="00D672B3" w:rsidRDefault="00D672B3" w:rsidP="00D672B3"/>
    <w:p w:rsidR="00D672B3" w:rsidRDefault="00D672B3" w:rsidP="00D672B3">
      <w:r>
        <w:t xml:space="preserve">But perhaps the main cause of the illusion of ever-present violence springs from one of the forces that drove violence down in the first place. </w:t>
      </w:r>
      <w:r w:rsidRPr="00DB7B38">
        <w:rPr>
          <w:rStyle w:val="UnderlineBold"/>
        </w:rPr>
        <w:t>The decline of violent behavior has been paralleled by a decline in attitudes that tolerate or glorify violence, and often the attitudes are in the lead</w:t>
      </w:r>
      <w:r>
        <w:t xml:space="preserve">. By the standards of the mass atrocities of human history, the lethal injection of a murderer in Texas, or an occasional hate crime in which a member of an ethnic minority is intimidated by hooligans, is pretty mild stuff. But from a contemporary vantage point, we see them as signs of how low our behavior can sink, not of how high our standards have risen. In the teeth of these preconceptions, I will have to persuade you with numbers, which I will glean from datasets 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w:t>
      </w:r>
      <w:r w:rsidRPr="00DB7B38">
        <w:rPr>
          <w:rStyle w:val="UnderlineBold"/>
        </w:rPr>
        <w:t xml:space="preserve">the </w:t>
      </w:r>
      <w:r w:rsidRPr="004D7A78">
        <w:rPr>
          <w:rStyle w:val="UnderlineBold"/>
        </w:rPr>
        <w:t>global trends</w:t>
      </w:r>
      <w:r>
        <w:t xml:space="preserve"> in almost all of them, </w:t>
      </w:r>
      <w:r w:rsidRPr="00DB7B38">
        <w:rPr>
          <w:rStyle w:val="UnderlineBold"/>
        </w:rPr>
        <w:t xml:space="preserve">viewed from the vantage point of the present, </w:t>
      </w:r>
      <w:r w:rsidRPr="004D7A78">
        <w:rPr>
          <w:rStyle w:val="UnderlineBold"/>
        </w:rPr>
        <w:t>point downward</w:t>
      </w:r>
      <w:r>
        <w:t xml:space="preserve">. That calls for documenting the various trends between a single pair of covers, and seeking commonalities in when, how, and why they have occurred. </w:t>
      </w:r>
      <w:r w:rsidRPr="004D7A78">
        <w:rPr>
          <w:rStyle w:val="UnderlineBold"/>
          <w:highlight w:val="cyan"/>
        </w:rPr>
        <w:t>Too many kinds of violence</w:t>
      </w:r>
      <w:r>
        <w:t xml:space="preserve">, I hope to convince you, </w:t>
      </w:r>
      <w:r w:rsidRPr="00DB7B38">
        <w:rPr>
          <w:rStyle w:val="UnderlineBold"/>
        </w:rPr>
        <w:t xml:space="preserve">have </w:t>
      </w:r>
      <w:r w:rsidRPr="004D7A78">
        <w:rPr>
          <w:rStyle w:val="UnderlineBold"/>
          <w:highlight w:val="cyan"/>
        </w:rPr>
        <w:t>moved in the same direction for it all to be a coincidence</w:t>
      </w:r>
      <w:r>
        <w:t xml:space="preserve">, and that calls </w:t>
      </w:r>
      <w:r>
        <w:lastRenderedPageBreak/>
        <w:t xml:space="preserve">for an explanation. It is natural to recount the history of violence as a moral saga—a heroic struggle of justice against evil—but that is not my starting point. My approach is scientific in the broad sense of seeking explanations for why things happen. We may discover that a particular advance in peacefulness was brought about by moral entrepreneurs and their movements. But we may also discover that the explanation is more prosaic, like a change in technology, governance, commerce, or knowledge. </w:t>
      </w:r>
      <w:r w:rsidRPr="004D7A78">
        <w:rPr>
          <w:rStyle w:val="UnderlineBold"/>
        </w:rPr>
        <w:t>Nor</w:t>
      </w:r>
      <w:r w:rsidRPr="00DB7B38">
        <w:rPr>
          <w:rStyle w:val="UnderlineBold"/>
        </w:rPr>
        <w:t xml:space="preserve"> </w:t>
      </w:r>
      <w:r w:rsidRPr="004D7A78">
        <w:rPr>
          <w:rStyle w:val="UnderlineBold"/>
        </w:rPr>
        <w:t>can we understand the decline</w:t>
      </w:r>
      <w:r w:rsidRPr="00DB7B38">
        <w:rPr>
          <w:rStyle w:val="UnderlineBold"/>
        </w:rPr>
        <w:t xml:space="preserve"> of violence </w:t>
      </w:r>
      <w:r w:rsidRPr="004D7A78">
        <w:rPr>
          <w:rStyle w:val="UnderlineBold"/>
        </w:rPr>
        <w:t>as an unstoppable force</w:t>
      </w:r>
      <w:r w:rsidRPr="00DB7B38">
        <w:rPr>
          <w:rStyle w:val="UnderlineBold"/>
        </w:rPr>
        <w:t xml:space="preserve"> for progress that is carrying us toward an omega point of perfect peace. </w:t>
      </w:r>
      <w:r w:rsidRPr="004D7A78">
        <w:rPr>
          <w:rStyle w:val="UnderlineBold"/>
          <w:highlight w:val="cyan"/>
        </w:rPr>
        <w:t>It is a collection of statistical trends</w:t>
      </w:r>
      <w:r>
        <w:t xml:space="preserve"> in the behavior of groups of humans in various epochs, and as such it calls for an explanation in terms of psychology and history: how human minds deal with changing circumstances.</w:t>
      </w:r>
    </w:p>
    <w:p w:rsidR="00D672B3" w:rsidRPr="002312EA" w:rsidRDefault="00D672B3" w:rsidP="00D672B3"/>
    <w:p w:rsidR="00D76E62" w:rsidRPr="00D76E62" w:rsidRDefault="00D76E62" w:rsidP="00D76E62"/>
    <w:p w:rsidR="00D76E62" w:rsidRDefault="00D76E62" w:rsidP="00D76E62">
      <w:pPr>
        <w:pStyle w:val="Heading1"/>
      </w:pPr>
      <w:bookmarkStart w:id="0" w:name="_GoBack"/>
      <w:bookmarkEnd w:id="0"/>
      <w:r>
        <w:lastRenderedPageBreak/>
        <w:t>1NR</w:t>
      </w:r>
    </w:p>
    <w:p w:rsidR="00D76E62" w:rsidRDefault="00D76E62" w:rsidP="00D76E62">
      <w:pPr>
        <w:pStyle w:val="Heading2"/>
      </w:pPr>
      <w:r>
        <w:lastRenderedPageBreak/>
        <w:t>DA</w:t>
      </w:r>
    </w:p>
    <w:p w:rsidR="00D76E62" w:rsidRPr="00C964CD" w:rsidRDefault="00D76E62" w:rsidP="00D76E62">
      <w:pPr>
        <w:rPr>
          <w:b/>
        </w:rPr>
      </w:pPr>
      <w:r>
        <w:rPr>
          <w:b/>
        </w:rPr>
        <w:t xml:space="preserve">The </w:t>
      </w:r>
      <w:proofErr w:type="spellStart"/>
      <w:r>
        <w:rPr>
          <w:b/>
        </w:rPr>
        <w:t>aff</w:t>
      </w:r>
      <w:proofErr w:type="spellEnd"/>
      <w:r>
        <w:rPr>
          <w:b/>
        </w:rPr>
        <w:t xml:space="preserve"> jeopardizes </w:t>
      </w:r>
      <w:proofErr w:type="spellStart"/>
      <w:r>
        <w:rPr>
          <w:b/>
        </w:rPr>
        <w:t>warfighting</w:t>
      </w:r>
      <w:proofErr w:type="spellEnd"/>
      <w:r>
        <w:rPr>
          <w:b/>
        </w:rPr>
        <w:t xml:space="preserve"> and undermines determination</w:t>
      </w:r>
    </w:p>
    <w:p w:rsidR="00D76E62" w:rsidRPr="00D3099E" w:rsidRDefault="00D76E62" w:rsidP="00D76E62">
      <w:proofErr w:type="spellStart"/>
      <w:r w:rsidRPr="00D3099E">
        <w:rPr>
          <w:b/>
        </w:rPr>
        <w:t>Eyago</w:t>
      </w:r>
      <w:proofErr w:type="spellEnd"/>
      <w:r w:rsidRPr="00D3099E">
        <w:rPr>
          <w:b/>
        </w:rPr>
        <w:t xml:space="preserve"> </w:t>
      </w:r>
      <w:proofErr w:type="gramStart"/>
      <w:r w:rsidRPr="00D3099E">
        <w:rPr>
          <w:b/>
        </w:rPr>
        <w:t>05</w:t>
      </w:r>
      <w:r w:rsidRPr="00D3099E">
        <w:t xml:space="preserve">  Political</w:t>
      </w:r>
      <w:proofErr w:type="gramEnd"/>
      <w:r w:rsidRPr="00D3099E">
        <w:t xml:space="preserve"> Commentary – Sound Politics Reporter [7/8, http://www.soundpolitics.com/archives/004721.html, Sound Commentary on Current Events in Seattle, Puget Sound and Washington State]</w:t>
      </w:r>
    </w:p>
    <w:p w:rsidR="00D76E62" w:rsidRPr="00D3099E" w:rsidRDefault="00D76E62" w:rsidP="00D76E62">
      <w:pPr>
        <w:rPr>
          <w:color w:val="000000"/>
          <w:sz w:val="14"/>
          <w:szCs w:val="14"/>
        </w:rPr>
      </w:pPr>
    </w:p>
    <w:p w:rsidR="00D76E62" w:rsidRPr="00D3099E" w:rsidRDefault="00D76E62" w:rsidP="00D76E62">
      <w:pPr>
        <w:rPr>
          <w:color w:val="000000"/>
        </w:rPr>
      </w:pPr>
      <w:r w:rsidRPr="00D3099E">
        <w:rPr>
          <w:color w:val="000000"/>
          <w:sz w:val="14"/>
          <w:szCs w:val="14"/>
        </w:rPr>
        <w:t xml:space="preserve">Finally, </w:t>
      </w:r>
      <w:r w:rsidRPr="00D3099E">
        <w:rPr>
          <w:rStyle w:val="HeaderChar"/>
          <w:color w:val="000000"/>
          <w:highlight w:val="yellow"/>
          <w:u w:val="single"/>
        </w:rPr>
        <w:t>I am angry at those who undermine our efforts to conduct this war</w:t>
      </w:r>
      <w:r w:rsidRPr="00D3099E">
        <w:rPr>
          <w:color w:val="000000"/>
          <w:sz w:val="14"/>
          <w:szCs w:val="14"/>
        </w:rPr>
        <w:t xml:space="preserve">. I am angry at </w:t>
      </w:r>
      <w:r w:rsidRPr="00D3099E">
        <w:rPr>
          <w:rStyle w:val="HeaderChar"/>
          <w:color w:val="000000"/>
          <w:highlight w:val="yellow"/>
          <w:u w:val="single"/>
        </w:rPr>
        <w:t>people</w:t>
      </w:r>
      <w:r w:rsidRPr="00D3099E">
        <w:rPr>
          <w:rStyle w:val="HeaderChar"/>
          <w:color w:val="000000"/>
          <w:u w:val="single"/>
        </w:rPr>
        <w:t xml:space="preserve">, who </w:t>
      </w:r>
      <w:r w:rsidRPr="00D3099E">
        <w:rPr>
          <w:rStyle w:val="HeaderChar"/>
          <w:color w:val="000000"/>
          <w:highlight w:val="yellow"/>
          <w:u w:val="single"/>
        </w:rPr>
        <w:t xml:space="preserve">through their </w:t>
      </w:r>
      <w:proofErr w:type="gramStart"/>
      <w:r w:rsidRPr="00D3099E">
        <w:rPr>
          <w:rStyle w:val="HeaderChar"/>
          <w:color w:val="000000"/>
          <w:highlight w:val="yellow"/>
          <w:u w:val="single"/>
        </w:rPr>
        <w:t>words</w:t>
      </w:r>
      <w:r w:rsidRPr="00D3099E">
        <w:rPr>
          <w:rStyle w:val="HeaderChar"/>
          <w:color w:val="000000"/>
          <w:u w:val="single"/>
        </w:rPr>
        <w:t>,</w:t>
      </w:r>
      <w:proofErr w:type="gramEnd"/>
      <w:r w:rsidRPr="00D3099E">
        <w:rPr>
          <w:rStyle w:val="HeaderChar"/>
          <w:color w:val="000000"/>
          <w:u w:val="single"/>
        </w:rPr>
        <w:t xml:space="preserve"> and efforts </w:t>
      </w:r>
      <w:r w:rsidRPr="00D3099E">
        <w:rPr>
          <w:rStyle w:val="HeaderChar"/>
          <w:color w:val="000000"/>
          <w:highlight w:val="yellow"/>
          <w:u w:val="single"/>
        </w:rPr>
        <w:t>contribute to the</w:t>
      </w:r>
      <w:r w:rsidRPr="00D3099E">
        <w:rPr>
          <w:rStyle w:val="HeaderChar"/>
          <w:color w:val="000000"/>
          <w:u w:val="single"/>
        </w:rPr>
        <w:t xml:space="preserve"> injury and </w:t>
      </w:r>
      <w:r w:rsidRPr="00D3099E">
        <w:rPr>
          <w:rStyle w:val="HeaderChar"/>
          <w:color w:val="000000"/>
          <w:highlight w:val="yellow"/>
          <w:u w:val="single"/>
        </w:rPr>
        <w:t>death of our soldiers</w:t>
      </w:r>
      <w:r w:rsidRPr="00D3099E">
        <w:rPr>
          <w:color w:val="000000"/>
          <w:sz w:val="14"/>
          <w:szCs w:val="14"/>
        </w:rPr>
        <w:t xml:space="preserve">, </w:t>
      </w:r>
      <w:r w:rsidRPr="00D3099E">
        <w:rPr>
          <w:rStyle w:val="HeaderChar"/>
          <w:color w:val="000000"/>
          <w:u w:val="single"/>
        </w:rPr>
        <w:t xml:space="preserve">who </w:t>
      </w:r>
      <w:r w:rsidRPr="00D3099E">
        <w:rPr>
          <w:rStyle w:val="HeaderChar"/>
          <w:color w:val="000000"/>
          <w:highlight w:val="yellow"/>
          <w:u w:val="single"/>
        </w:rPr>
        <w:t>provide encouragement to the enemy</w:t>
      </w:r>
      <w:r w:rsidRPr="00D3099E">
        <w:rPr>
          <w:rStyle w:val="HeaderChar"/>
          <w:color w:val="000000"/>
          <w:u w:val="single"/>
        </w:rPr>
        <w:t>, who weaken our efforts and prolong the war, who, for political gain put our soldiers, our people, and our nation at greater risk</w:t>
      </w:r>
      <w:r w:rsidRPr="00D3099E">
        <w:rPr>
          <w:color w:val="000000"/>
          <w:sz w:val="14"/>
          <w:szCs w:val="14"/>
        </w:rPr>
        <w:t xml:space="preserve">.  There is a LOT of anger going on. Many times it is inappropriately acted upon. Islamists are angry, so they blow up people. Conservatives are angry so they advocate indiscriminate retaliation. Liberals are angry so they advocate undermining the war. All this anger is misdirected. We can see how the killing of innocents is wrong, but sometimes we cannot see how allowing innocents to be killed is wrong. </w:t>
      </w:r>
      <w:r w:rsidRPr="00D3099E">
        <w:rPr>
          <w:rStyle w:val="HeaderChar"/>
          <w:color w:val="000000"/>
          <w:u w:val="single"/>
        </w:rPr>
        <w:t xml:space="preserve">One should seriously consider the impacts of certain types of dissention in this country before embarking on said dissentious course. </w:t>
      </w:r>
      <w:r w:rsidRPr="00D3099E">
        <w:rPr>
          <w:color w:val="000000"/>
          <w:sz w:val="14"/>
          <w:szCs w:val="14"/>
        </w:rPr>
        <w:t xml:space="preserve"> I have many issues with the war in Iraq, but I will focus on just a couple. </w:t>
      </w:r>
      <w:r w:rsidRPr="00D3099E">
        <w:rPr>
          <w:rStyle w:val="HeaderChar"/>
          <w:color w:val="000000"/>
          <w:u w:val="single"/>
        </w:rPr>
        <w:t>When</w:t>
      </w:r>
      <w:r w:rsidRPr="00D3099E">
        <w:rPr>
          <w:color w:val="000000"/>
          <w:sz w:val="14"/>
          <w:szCs w:val="14"/>
        </w:rPr>
        <w:t xml:space="preserve"> President </w:t>
      </w:r>
      <w:r w:rsidRPr="00D3099E">
        <w:rPr>
          <w:rStyle w:val="HeaderChar"/>
          <w:color w:val="000000"/>
          <w:u w:val="single"/>
        </w:rPr>
        <w:t>Bush pronounced to the world that he would defeat terrorism, he made a promise</w:t>
      </w:r>
      <w:r w:rsidRPr="00D3099E">
        <w:rPr>
          <w:color w:val="000000"/>
          <w:sz w:val="14"/>
          <w:szCs w:val="14"/>
        </w:rPr>
        <w:t>. He promised that he would not only pursue the terrorists wherever they may be, but he promised to go after the countries that enable those terrorists. When the UN made resolution after resolution against Iraq those too were promises. The difference comes in whether one follows up a promise or not. You see, no one embarks on a major undertaking with the expectation of losing</w:t>
      </w:r>
      <w:r w:rsidRPr="00D3099E">
        <w:rPr>
          <w:rStyle w:val="HeaderChar"/>
          <w:color w:val="000000"/>
          <w:u w:val="single"/>
        </w:rPr>
        <w:t xml:space="preserve">. The choices any person or group are almost always predicated on the fact that the reward exceeds the price or </w:t>
      </w:r>
      <w:r w:rsidRPr="00C964CD">
        <w:rPr>
          <w:rStyle w:val="HeaderChar"/>
          <w:color w:val="000000"/>
          <w:u w:val="single"/>
        </w:rPr>
        <w:t>risk. Hitler would not have invaded Czechoslovakia unless he thought he could get away with it.</w:t>
      </w:r>
      <w:r w:rsidRPr="00C964CD">
        <w:rPr>
          <w:color w:val="000000"/>
          <w:szCs w:val="14"/>
          <w:u w:val="single"/>
        </w:rPr>
        <w:t xml:space="preserve"> He would not have invaded Poland unless he </w:t>
      </w:r>
      <w:proofErr w:type="spellStart"/>
      <w:r w:rsidRPr="00C964CD">
        <w:rPr>
          <w:color w:val="000000"/>
          <w:szCs w:val="14"/>
          <w:u w:val="single"/>
        </w:rPr>
        <w:t>though</w:t>
      </w:r>
      <w:proofErr w:type="spellEnd"/>
      <w:r w:rsidRPr="00C964CD">
        <w:rPr>
          <w:color w:val="000000"/>
          <w:szCs w:val="14"/>
          <w:u w:val="single"/>
        </w:rPr>
        <w:t xml:space="preserve"> he could get away with it. The success of those events and reaction of Europe convinced him that he could press on and take all of Europe. Saddam would not have invaded Kuwait unless he thought he could get away with it. He would not have defied the UN unless he </w:t>
      </w:r>
      <w:proofErr w:type="spellStart"/>
      <w:r w:rsidRPr="00C964CD">
        <w:rPr>
          <w:color w:val="000000"/>
          <w:szCs w:val="14"/>
          <w:u w:val="single"/>
        </w:rPr>
        <w:t>though</w:t>
      </w:r>
      <w:proofErr w:type="spellEnd"/>
      <w:r w:rsidRPr="00C964CD">
        <w:rPr>
          <w:color w:val="000000"/>
          <w:szCs w:val="14"/>
          <w:u w:val="single"/>
        </w:rPr>
        <w:t xml:space="preserve"> he could get away with it. In those cases, the acting party decided th</w:t>
      </w:r>
      <w:r w:rsidRPr="00D3099E">
        <w:rPr>
          <w:color w:val="000000"/>
          <w:sz w:val="14"/>
          <w:szCs w:val="14"/>
        </w:rPr>
        <w:t xml:space="preserve">at they could attain their goals using the methods employed. </w:t>
      </w:r>
      <w:r w:rsidRPr="00D3099E">
        <w:rPr>
          <w:rStyle w:val="HeaderChar"/>
          <w:color w:val="000000"/>
          <w:highlight w:val="yellow"/>
          <w:u w:val="single"/>
        </w:rPr>
        <w:t>The same thing goes for the terrorists. They methods they employ are based on the expectation of ultimate success</w:t>
      </w:r>
      <w:r w:rsidRPr="00D3099E">
        <w:rPr>
          <w:color w:val="000000"/>
          <w:sz w:val="14"/>
          <w:szCs w:val="14"/>
          <w:highlight w:val="yellow"/>
        </w:rPr>
        <w:t>.</w:t>
      </w:r>
      <w:r w:rsidRPr="00D3099E">
        <w:rPr>
          <w:color w:val="000000"/>
          <w:sz w:val="14"/>
          <w:szCs w:val="14"/>
        </w:rPr>
        <w:t xml:space="preserve"> </w:t>
      </w:r>
      <w:r w:rsidRPr="00D3099E">
        <w:rPr>
          <w:rStyle w:val="HeaderChar"/>
          <w:color w:val="000000"/>
          <w:u w:val="single"/>
        </w:rPr>
        <w:t>The methods they employ are also based on their own capabilities, capabilities that stem from the support of governments</w:t>
      </w:r>
      <w:r w:rsidRPr="00D3099E">
        <w:rPr>
          <w:color w:val="000000"/>
          <w:sz w:val="14"/>
          <w:szCs w:val="14"/>
        </w:rPr>
        <w:t xml:space="preserve"> both passive and active, the support of moneyed benefactors, </w:t>
      </w:r>
      <w:r w:rsidRPr="00D3099E">
        <w:rPr>
          <w:rStyle w:val="HeaderChar"/>
          <w:color w:val="000000"/>
          <w:u w:val="single"/>
        </w:rPr>
        <w:t>and the support of powerful influencers such as media and high profile personalities</w:t>
      </w:r>
      <w:r w:rsidRPr="00D3099E">
        <w:rPr>
          <w:color w:val="000000"/>
          <w:sz w:val="14"/>
          <w:szCs w:val="14"/>
        </w:rPr>
        <w:t xml:space="preserve">. </w:t>
      </w:r>
      <w:r w:rsidRPr="00D3099E">
        <w:rPr>
          <w:color w:val="000000"/>
          <w:sz w:val="10"/>
          <w:szCs w:val="14"/>
        </w:rPr>
        <w:t>This brings me back to promises made. Part of the reason these terrorists became so bold is that there were few significant reprisals for their actions. In the same way Hitler moved on Poland and Hussein defied the UN, Al Qaeda flew planes into our buildings. Ultimately it was because they could and that the reprisals had insufficient deterrent effect. Now, when President Bush announced that he would pursue the nations that supported terrorism, he basically set the stage for action. The choice was, rattle the saber and hope it is enough, or draw the saber and demonstrate our commitment to living up to our promises. It is fair to debate whether Iraq was the best choice for an operation, but the stage had also been set there as well. With promises being made at the UN, the choice was to continue to prove that promises meant nothing or to prove that they did. I believe that the lack of consequences in the past was a key factor in the terrorist activity leading up to and including 9/11</w:t>
      </w:r>
      <w:r w:rsidRPr="00D3099E">
        <w:rPr>
          <w:color w:val="000000"/>
          <w:sz w:val="14"/>
          <w:szCs w:val="14"/>
        </w:rPr>
        <w:t xml:space="preserve">. </w:t>
      </w:r>
      <w:r w:rsidRPr="00D3099E">
        <w:rPr>
          <w:rStyle w:val="HeaderChar"/>
          <w:color w:val="000000"/>
          <w:u w:val="single"/>
        </w:rPr>
        <w:t xml:space="preserve">Without </w:t>
      </w:r>
      <w:r w:rsidRPr="00D3099E">
        <w:rPr>
          <w:rStyle w:val="HeaderChar"/>
          <w:color w:val="000000"/>
          <w:highlight w:val="yellow"/>
          <w:u w:val="single"/>
        </w:rPr>
        <w:t>the resolve to back up our promises, our enemies will be emboldened to act.</w:t>
      </w:r>
      <w:r w:rsidRPr="00D3099E">
        <w:rPr>
          <w:rStyle w:val="HeaderChar"/>
          <w:color w:val="000000"/>
          <w:u w:val="single"/>
        </w:rPr>
        <w:t xml:space="preserve"> It does not get any simpler than that.  </w:t>
      </w:r>
      <w:r w:rsidRPr="00D3099E">
        <w:rPr>
          <w:color w:val="000000"/>
          <w:sz w:val="14"/>
          <w:szCs w:val="14"/>
        </w:rPr>
        <w:t xml:space="preserve"> </w:t>
      </w:r>
      <w:r w:rsidRPr="00D3099E">
        <w:rPr>
          <w:color w:val="000000"/>
          <w:sz w:val="10"/>
          <w:szCs w:val="14"/>
        </w:rPr>
        <w:t>Iraq was a promise kept. Now, some people want us to renege on that promise and others. That is a dangerous position to be advocating. The thing is</w:t>
      </w:r>
      <w:proofErr w:type="gramStart"/>
      <w:r w:rsidRPr="00D3099E">
        <w:rPr>
          <w:color w:val="000000"/>
          <w:sz w:val="10"/>
          <w:szCs w:val="14"/>
        </w:rPr>
        <w:t>,</w:t>
      </w:r>
      <w:proofErr w:type="gramEnd"/>
      <w:r w:rsidRPr="00D3099E">
        <w:rPr>
          <w:color w:val="000000"/>
          <w:sz w:val="10"/>
          <w:szCs w:val="14"/>
        </w:rPr>
        <w:t xml:space="preserve"> the debate about Iraq belongs BEFORE we took action. And that debate DID occur. It occurred BEFORE the war. And the result was overwhelmingly in FAVOR of action. The congress granted President Bush the authority to act. The fact that they did not like his decision is moot. If they did not trust his ability to act, they were wrong to have given him the authority to do so. NOW they are wrong for challenging his decision after the fact. That brings us back to the concept of one's expectation of the results of one's actions. </w:t>
      </w:r>
      <w:r w:rsidRPr="00D3099E">
        <w:rPr>
          <w:rStyle w:val="HeaderChar"/>
          <w:color w:val="000000"/>
          <w:u w:val="single"/>
        </w:rPr>
        <w:t>In many cases throughout history, the winner of a conflict was not always the one with the bigger army, the better equipment, and the best trained, or any of those factors</w:t>
      </w:r>
      <w:r w:rsidRPr="00D3099E">
        <w:rPr>
          <w:color w:val="000000"/>
          <w:sz w:val="14"/>
          <w:szCs w:val="14"/>
        </w:rPr>
        <w:t xml:space="preserve">. </w:t>
      </w:r>
      <w:r w:rsidRPr="00D3099E">
        <w:rPr>
          <w:rStyle w:val="HeaderChar"/>
          <w:b/>
          <w:color w:val="000000"/>
          <w:highlight w:val="yellow"/>
          <w:u w:val="single"/>
        </w:rPr>
        <w:t>The winner quite often was the one with the greater will to win.</w:t>
      </w:r>
      <w:r w:rsidRPr="00D3099E">
        <w:rPr>
          <w:rStyle w:val="HeaderChar"/>
          <w:b/>
          <w:color w:val="000000"/>
          <w:u w:val="single"/>
        </w:rPr>
        <w:t xml:space="preserve"> </w:t>
      </w:r>
      <w:r w:rsidRPr="00D3099E">
        <w:rPr>
          <w:rStyle w:val="HeaderChar"/>
          <w:color w:val="000000"/>
          <w:u w:val="single"/>
        </w:rPr>
        <w:t>Wars are won by will in far greater weight then in anything else</w:t>
      </w:r>
      <w:r w:rsidRPr="00D3099E">
        <w:rPr>
          <w:color w:val="000000"/>
          <w:sz w:val="14"/>
          <w:szCs w:val="14"/>
        </w:rPr>
        <w:t xml:space="preserve">. </w:t>
      </w:r>
      <w:r w:rsidRPr="00D3099E">
        <w:rPr>
          <w:rStyle w:val="HeaderChar"/>
          <w:color w:val="000000"/>
          <w:u w:val="single"/>
        </w:rPr>
        <w:t>I would say that will is THE determining factor in success in any conflict.</w:t>
      </w:r>
      <w:r w:rsidRPr="00D3099E">
        <w:rPr>
          <w:color w:val="000000"/>
          <w:sz w:val="14"/>
          <w:szCs w:val="14"/>
        </w:rPr>
        <w:t xml:space="preserve"> Obviously will is not enough. A greater force can sap the will of another army, but not always. </w:t>
      </w:r>
      <w:r w:rsidRPr="00D3099E">
        <w:rPr>
          <w:rStyle w:val="HeaderChar"/>
          <w:color w:val="000000"/>
          <w:u w:val="single"/>
        </w:rPr>
        <w:t xml:space="preserve">The revolutionary war was won by will, not by military might. Vietnam was lost by will not by military might. And, Iraq will be won or lost by will alone. </w:t>
      </w:r>
      <w:r w:rsidRPr="00D3099E">
        <w:rPr>
          <w:color w:val="000000"/>
          <w:sz w:val="14"/>
          <w:szCs w:val="14"/>
        </w:rPr>
        <w:t xml:space="preserve">The consequences of this outcome will have long lasting impacts on the security of our nation. At this point, it does not matter whether we should have gone into Iraq. The fact is we are there now. We </w:t>
      </w:r>
      <w:proofErr w:type="gramStart"/>
      <w:r w:rsidRPr="00D3099E">
        <w:rPr>
          <w:color w:val="000000"/>
          <w:sz w:val="14"/>
          <w:szCs w:val="14"/>
        </w:rPr>
        <w:t>either complete the job and</w:t>
      </w:r>
      <w:proofErr w:type="gramEnd"/>
      <w:r w:rsidRPr="00D3099E">
        <w:rPr>
          <w:color w:val="000000"/>
          <w:sz w:val="14"/>
          <w:szCs w:val="14"/>
        </w:rPr>
        <w:t xml:space="preserve"> fulfill our promises to rebuild that nation and leave it with a stable and free society or we cut and run and have the world know with certainty that our word is null and void and that we have no resolve. </w:t>
      </w:r>
      <w:r w:rsidRPr="00D3099E">
        <w:rPr>
          <w:rStyle w:val="HeaderChar"/>
          <w:color w:val="000000"/>
          <w:sz w:val="14"/>
        </w:rPr>
        <w:t>That is the stakes. That is the goal of the terrorists: to prove they have resolve</w:t>
      </w:r>
      <w:proofErr w:type="gramStart"/>
      <w:r w:rsidRPr="00D3099E">
        <w:rPr>
          <w:rStyle w:val="HeaderChar"/>
          <w:color w:val="000000"/>
          <w:sz w:val="14"/>
        </w:rPr>
        <w:t>,</w:t>
      </w:r>
      <w:proofErr w:type="gramEnd"/>
      <w:r w:rsidRPr="00D3099E">
        <w:rPr>
          <w:rStyle w:val="HeaderChar"/>
          <w:color w:val="000000"/>
          <w:sz w:val="14"/>
        </w:rPr>
        <w:t xml:space="preserve"> to prove that we do not. Their victory will ensure increased attacks on all nations because the terrorists will have unimpeachable proof that their tactics will ultimately succeed. Bombings, beheadings, gross atrocities will be the weapons of choice in the future. </w:t>
      </w:r>
      <w:proofErr w:type="gramStart"/>
      <w:r w:rsidRPr="00D3099E">
        <w:rPr>
          <w:rStyle w:val="HeaderChar"/>
          <w:color w:val="000000"/>
          <w:sz w:val="14"/>
        </w:rPr>
        <w:t xml:space="preserve">Tactics that have been proven to bring down the </w:t>
      </w:r>
      <w:r w:rsidRPr="00C964CD">
        <w:rPr>
          <w:rStyle w:val="HeaderChar"/>
          <w:color w:val="000000"/>
          <w:sz w:val="14"/>
        </w:rPr>
        <w:t>mighty</w:t>
      </w:r>
      <w:r w:rsidRPr="00C964CD">
        <w:rPr>
          <w:color w:val="000000"/>
          <w:sz w:val="14"/>
          <w:szCs w:val="14"/>
        </w:rPr>
        <w:t>.</w:t>
      </w:r>
      <w:proofErr w:type="gramEnd"/>
      <w:r w:rsidRPr="00C964CD">
        <w:rPr>
          <w:color w:val="000000"/>
          <w:sz w:val="14"/>
          <w:szCs w:val="14"/>
        </w:rPr>
        <w:t xml:space="preserve">   </w:t>
      </w:r>
      <w:r w:rsidRPr="00C964CD">
        <w:rPr>
          <w:rStyle w:val="HeaderChar"/>
          <w:color w:val="000000"/>
          <w:u w:val="single"/>
        </w:rPr>
        <w:t xml:space="preserve">If will is the factor that determines the outcome, then </w:t>
      </w:r>
      <w:r w:rsidRPr="00D3099E">
        <w:rPr>
          <w:rStyle w:val="HeaderChar"/>
          <w:color w:val="000000"/>
          <w:highlight w:val="yellow"/>
          <w:u w:val="single"/>
        </w:rPr>
        <w:t>will is the place where we must consider here and now. As far as our enemy is concerned, we MUST make them believe that they cannot succeed</w:t>
      </w:r>
      <w:r w:rsidRPr="00D3099E">
        <w:rPr>
          <w:color w:val="000000"/>
          <w:sz w:val="14"/>
          <w:szCs w:val="14"/>
        </w:rPr>
        <w:t xml:space="preserve">. </w:t>
      </w:r>
      <w:r w:rsidRPr="00D3099E">
        <w:rPr>
          <w:rStyle w:val="HeaderChar"/>
          <w:color w:val="000000"/>
          <w:sz w:val="14"/>
        </w:rPr>
        <w:t>We MUST make them sure that WE will prevail. We MUST prove to them that their tactics are ineffectual.</w:t>
      </w:r>
      <w:r w:rsidRPr="00D3099E">
        <w:rPr>
          <w:color w:val="000000"/>
          <w:sz w:val="14"/>
          <w:szCs w:val="14"/>
        </w:rPr>
        <w:t xml:space="preserve"> </w:t>
      </w:r>
      <w:r w:rsidRPr="00D3099E">
        <w:rPr>
          <w:rStyle w:val="HeaderChar"/>
          <w:color w:val="000000"/>
          <w:sz w:val="14"/>
        </w:rPr>
        <w:t>There is a down side to that. Once an enemy realizes their tactics are not succeeding, they will change them.</w:t>
      </w:r>
      <w:r w:rsidRPr="00D3099E">
        <w:rPr>
          <w:color w:val="000000"/>
          <w:sz w:val="14"/>
          <w:szCs w:val="14"/>
        </w:rPr>
        <w:t xml:space="preserve"> With an enemy of this nature, that could result in greater atrocities than we have yet seen. Yet, even then we must prevail. </w:t>
      </w:r>
      <w:r w:rsidRPr="00D3099E">
        <w:rPr>
          <w:rStyle w:val="HeaderChar"/>
          <w:color w:val="000000"/>
          <w:sz w:val="14"/>
        </w:rPr>
        <w:t>We must continue to demonstrate OUR resolve and OUR willingness to see this to the end and DEFEAT them.</w:t>
      </w:r>
      <w:r w:rsidRPr="00D3099E">
        <w:rPr>
          <w:color w:val="000000"/>
          <w:sz w:val="14"/>
          <w:szCs w:val="14"/>
        </w:rPr>
        <w:t xml:space="preserve"> Since they have shown little regard for decency and life, since they have shown that our very existence is provocation to them, no amount of diplomacy or concessions will achieve an </w:t>
      </w:r>
      <w:proofErr w:type="gramStart"/>
      <w:r w:rsidRPr="00D3099E">
        <w:rPr>
          <w:color w:val="000000"/>
          <w:sz w:val="14"/>
          <w:szCs w:val="14"/>
        </w:rPr>
        <w:t>end  satisfactory</w:t>
      </w:r>
      <w:proofErr w:type="gramEnd"/>
      <w:r w:rsidRPr="00D3099E">
        <w:rPr>
          <w:color w:val="000000"/>
          <w:sz w:val="14"/>
          <w:szCs w:val="14"/>
        </w:rPr>
        <w:t xml:space="preserve"> to our nation. </w:t>
      </w:r>
      <w:r w:rsidRPr="00D3099E">
        <w:rPr>
          <w:rStyle w:val="HeaderChar"/>
          <w:color w:val="000000"/>
          <w:sz w:val="14"/>
        </w:rPr>
        <w:t xml:space="preserve">The only solution is the demonstration of our willingness to defeat them despite their tactics. </w:t>
      </w:r>
      <w:r w:rsidRPr="00D3099E">
        <w:rPr>
          <w:color w:val="000000"/>
          <w:sz w:val="14"/>
          <w:szCs w:val="14"/>
        </w:rPr>
        <w:t xml:space="preserve"> Our goal is to defeat the will of the enemy. His goal is to defeat ours. </w:t>
      </w:r>
      <w:r w:rsidRPr="00D3099E">
        <w:rPr>
          <w:rStyle w:val="HeaderChar"/>
          <w:color w:val="000000"/>
          <w:sz w:val="14"/>
        </w:rPr>
        <w:t xml:space="preserve">Any indication that the enemy's will is faltering will bolster our own will. However, the opposite is true as well. Any indication that our will is faltering will embolden the </w:t>
      </w:r>
      <w:proofErr w:type="gramStart"/>
      <w:r w:rsidRPr="00D3099E">
        <w:rPr>
          <w:rStyle w:val="HeaderChar"/>
          <w:color w:val="000000"/>
          <w:sz w:val="14"/>
        </w:rPr>
        <w:t xml:space="preserve">enemy's </w:t>
      </w:r>
      <w:r w:rsidRPr="00D3099E">
        <w:rPr>
          <w:color w:val="000000"/>
          <w:sz w:val="14"/>
          <w:szCs w:val="14"/>
        </w:rPr>
        <w:t xml:space="preserve"> </w:t>
      </w:r>
      <w:r w:rsidRPr="00D3099E">
        <w:rPr>
          <w:rStyle w:val="HeaderChar"/>
          <w:color w:val="000000"/>
          <w:sz w:val="14"/>
        </w:rPr>
        <w:t>will</w:t>
      </w:r>
      <w:proofErr w:type="gramEnd"/>
      <w:r w:rsidRPr="00D3099E">
        <w:rPr>
          <w:color w:val="000000"/>
          <w:sz w:val="14"/>
          <w:szCs w:val="14"/>
        </w:rPr>
        <w:t xml:space="preserve">. Unfortunately, from the very first minute of this conflict, parts of our country have shouted from the very mountain tops just how little </w:t>
      </w:r>
      <w:proofErr w:type="gramStart"/>
      <w:r w:rsidRPr="00D3099E">
        <w:rPr>
          <w:color w:val="000000"/>
          <w:sz w:val="14"/>
          <w:szCs w:val="14"/>
        </w:rPr>
        <w:t>will they</w:t>
      </w:r>
      <w:proofErr w:type="gramEnd"/>
      <w:r w:rsidRPr="00D3099E">
        <w:rPr>
          <w:color w:val="000000"/>
          <w:sz w:val="14"/>
          <w:szCs w:val="14"/>
        </w:rPr>
        <w:t xml:space="preserve"> have to win the war. They demonstrate clearly for our enemies that we don't want to fight. They give clear indication that enemy tactics are successful. In effect, they give aid and comfort to the enemy and spur them on to continued fighting because they tell the enemy in clear messages that if they continue in their tactics, the United States will be defeated.  As I said before, </w:t>
      </w:r>
      <w:r w:rsidRPr="00D3099E">
        <w:rPr>
          <w:rStyle w:val="HeaderChar"/>
          <w:color w:val="000000"/>
          <w:sz w:val="14"/>
        </w:rPr>
        <w:t xml:space="preserve">the debate about whether we go to war is over. </w:t>
      </w:r>
      <w:r w:rsidRPr="00D3099E">
        <w:rPr>
          <w:rStyle w:val="HeaderChar"/>
          <w:color w:val="000000"/>
          <w:highlight w:val="yellow"/>
          <w:u w:val="single"/>
        </w:rPr>
        <w:t>We are now at war, and the ONLY debate we should have is on what tactics are most appropriate</w:t>
      </w:r>
      <w:r w:rsidRPr="00D3099E">
        <w:rPr>
          <w:rStyle w:val="HeaderChar"/>
          <w:color w:val="000000"/>
          <w:u w:val="single"/>
        </w:rPr>
        <w:t xml:space="preserve"> for prosecuting that war.</w:t>
      </w:r>
      <w:r w:rsidRPr="00D3099E">
        <w:rPr>
          <w:color w:val="000000"/>
          <w:sz w:val="14"/>
          <w:szCs w:val="14"/>
        </w:rPr>
        <w:t xml:space="preserve"> </w:t>
      </w:r>
      <w:r w:rsidRPr="00D3099E">
        <w:rPr>
          <w:rStyle w:val="HeaderChar"/>
          <w:b/>
          <w:color w:val="000000"/>
          <w:highlight w:val="yellow"/>
          <w:u w:val="single"/>
        </w:rPr>
        <w:t xml:space="preserve">It is marginally fair to state that you are unhappy about our decision to go to </w:t>
      </w:r>
      <w:r w:rsidRPr="00D3099E">
        <w:rPr>
          <w:rStyle w:val="HeaderChar"/>
          <w:b/>
          <w:color w:val="000000"/>
          <w:highlight w:val="yellow"/>
          <w:u w:val="single"/>
        </w:rPr>
        <w:lastRenderedPageBreak/>
        <w:t>war, but beyond that, anything else will embolden the enemy</w:t>
      </w:r>
      <w:r w:rsidRPr="00D3099E">
        <w:rPr>
          <w:rStyle w:val="HeaderChar"/>
          <w:b/>
          <w:color w:val="000000"/>
          <w:sz w:val="10"/>
          <w:u w:val="thick"/>
        </w:rPr>
        <w:t>.</w:t>
      </w:r>
      <w:r w:rsidRPr="00D3099E">
        <w:rPr>
          <w:color w:val="000000"/>
          <w:sz w:val="10"/>
          <w:szCs w:val="14"/>
        </w:rPr>
        <w:t xml:space="preserve"> </w:t>
      </w:r>
      <w:r w:rsidRPr="00D3099E">
        <w:rPr>
          <w:bCs/>
          <w:color w:val="000000"/>
          <w:sz w:val="10"/>
          <w:szCs w:val="14"/>
        </w:rPr>
        <w:t xml:space="preserve">Think very long and about what is at stake here. It is almost IMPOSSIBLE to be pro America while actively dissenting on ongoing conflict. It is bordering on treason for a public official to undermine the war effort, the Commander in Chief and the military publicly for </w:t>
      </w:r>
      <w:proofErr w:type="gramStart"/>
      <w:r w:rsidRPr="00D3099E">
        <w:rPr>
          <w:bCs/>
          <w:color w:val="000000"/>
          <w:sz w:val="10"/>
          <w:szCs w:val="14"/>
        </w:rPr>
        <w:t>all the</w:t>
      </w:r>
      <w:proofErr w:type="gramEnd"/>
      <w:r w:rsidRPr="00D3099E">
        <w:rPr>
          <w:bCs/>
          <w:color w:val="000000"/>
          <w:sz w:val="10"/>
          <w:szCs w:val="14"/>
        </w:rPr>
        <w:t xml:space="preserve"> world to see. We have started down this path, and there are but two choices: to win or to lose. There is no "suing for peace" with this enemy. Now, that does not mean you have to become militaristic and be a war monger. You can be a peacenik, but you need to consider that unless you want to see the United States harmed, you should cease criticism of the war itself until after it is won. There is plenty of time to castigate the people who made what you perceive as errors AFTER we have finished the job. However</w:t>
      </w:r>
      <w:r w:rsidRPr="00D3099E">
        <w:rPr>
          <w:rStyle w:val="HeaderChar"/>
          <w:color w:val="000000"/>
          <w:u w:val="single"/>
        </w:rPr>
        <w:t xml:space="preserve">, </w:t>
      </w:r>
      <w:r w:rsidRPr="00D3099E">
        <w:rPr>
          <w:rStyle w:val="HeaderChar"/>
          <w:color w:val="000000"/>
          <w:highlight w:val="yellow"/>
          <w:u w:val="single"/>
        </w:rPr>
        <w:t>if you persist in presenting disunity and a weakened resolve to the enemy, you take direct responsibility</w:t>
      </w:r>
      <w:r w:rsidRPr="00D3099E">
        <w:rPr>
          <w:rStyle w:val="HeaderChar"/>
          <w:color w:val="000000"/>
          <w:u w:val="single"/>
        </w:rPr>
        <w:t xml:space="preserve"> for the lives of all Americans, Iraqis and foreign terrorists that will die subsequently. </w:t>
      </w:r>
      <w:r w:rsidRPr="00D3099E">
        <w:rPr>
          <w:rStyle w:val="HeaderChar"/>
          <w:color w:val="000000"/>
          <w:highlight w:val="yellow"/>
          <w:u w:val="single"/>
        </w:rPr>
        <w:t>The quickest way to end the war is</w:t>
      </w:r>
      <w:r w:rsidRPr="00D3099E">
        <w:rPr>
          <w:rStyle w:val="HeaderChar"/>
          <w:color w:val="000000"/>
          <w:u w:val="single"/>
        </w:rPr>
        <w:t xml:space="preserve"> to be united, to demonstrate </w:t>
      </w:r>
      <w:r w:rsidRPr="00D3099E">
        <w:rPr>
          <w:rStyle w:val="HeaderChar"/>
          <w:color w:val="000000"/>
          <w:highlight w:val="yellow"/>
          <w:u w:val="single"/>
        </w:rPr>
        <w:t>unshakable resolve</w:t>
      </w:r>
      <w:r w:rsidRPr="00D3099E">
        <w:rPr>
          <w:rStyle w:val="HeaderChar"/>
          <w:color w:val="000000"/>
          <w:u w:val="single"/>
        </w:rPr>
        <w:t>, and to have the enemy surrender.</w:t>
      </w:r>
      <w:r w:rsidRPr="00D3099E">
        <w:rPr>
          <w:color w:val="000000"/>
          <w:sz w:val="14"/>
          <w:szCs w:val="14"/>
        </w:rPr>
        <w:t xml:space="preserve"> </w:t>
      </w:r>
      <w:r w:rsidRPr="00D3099E">
        <w:rPr>
          <w:rStyle w:val="HeaderChar"/>
          <w:color w:val="000000"/>
          <w:u w:val="single"/>
        </w:rPr>
        <w:t>Or, YOU can surrender to the enemy. Anything else will just prolong the killing</w:t>
      </w:r>
      <w:r w:rsidRPr="00D3099E">
        <w:rPr>
          <w:color w:val="000000"/>
          <w:sz w:val="14"/>
          <w:szCs w:val="14"/>
        </w:rPr>
        <w:t>. This goes infinitely more so for our public leaders. What they do for political gain is completely unconscionable.</w:t>
      </w:r>
    </w:p>
    <w:p w:rsidR="00D76E62" w:rsidRPr="00C964CD" w:rsidRDefault="00D76E62" w:rsidP="00D76E62"/>
    <w:p w:rsidR="00D76E62" w:rsidRPr="00D3099E" w:rsidRDefault="00D76E62" w:rsidP="00D76E62">
      <w:pPr>
        <w:rPr>
          <w:b/>
        </w:rPr>
      </w:pPr>
      <w:r>
        <w:rPr>
          <w:b/>
        </w:rPr>
        <w:t>Terrorists aren’t heroes. They are murderers, they aren’t having discursive discussions about their reps – neither should we</w:t>
      </w:r>
    </w:p>
    <w:p w:rsidR="00D76E62" w:rsidRPr="00C964CD" w:rsidRDefault="00D76E62" w:rsidP="00D76E62">
      <w:pPr>
        <w:rPr>
          <w:sz w:val="16"/>
        </w:rPr>
      </w:pPr>
      <w:r w:rsidRPr="00C964CD">
        <w:rPr>
          <w:b/>
        </w:rPr>
        <w:t xml:space="preserve">Peters 04 </w:t>
      </w:r>
      <w:r w:rsidRPr="00C964CD">
        <w:rPr>
          <w:sz w:val="16"/>
        </w:rPr>
        <w:t xml:space="preserve">Former Lieutenant Colonel in the US Army, Author [Ralph “In Praise of Attrition” Parameters, </w:t>
      </w:r>
      <w:proofErr w:type="gramStart"/>
      <w:r w:rsidRPr="00C964CD">
        <w:rPr>
          <w:sz w:val="16"/>
        </w:rPr>
        <w:t>Spring</w:t>
      </w:r>
      <w:proofErr w:type="gramEnd"/>
      <w:r w:rsidRPr="00C964CD">
        <w:rPr>
          <w:sz w:val="16"/>
        </w:rPr>
        <w:t>, p 24-32 (http://www.carlisle.army.mil/USAWC/parameters/04summer/peters.htm)]</w:t>
      </w:r>
    </w:p>
    <w:p w:rsidR="00D76E62" w:rsidRPr="00C964CD" w:rsidRDefault="00D76E62" w:rsidP="00D76E62">
      <w:pPr>
        <w:jc w:val="both"/>
        <w:rPr>
          <w:sz w:val="16"/>
        </w:rPr>
      </w:pPr>
    </w:p>
    <w:p w:rsidR="00D76E62" w:rsidRPr="00C964CD" w:rsidRDefault="00D76E62" w:rsidP="00D76E62">
      <w:pPr>
        <w:rPr>
          <w:rStyle w:val="HeaderChar"/>
          <w:sz w:val="16"/>
        </w:rPr>
      </w:pPr>
      <w:r w:rsidRPr="00C964CD">
        <w:rPr>
          <w:sz w:val="16"/>
        </w:rPr>
        <w:t xml:space="preserve">Trust me. </w:t>
      </w:r>
      <w:r w:rsidRPr="00C964CD">
        <w:rPr>
          <w:rStyle w:val="HeaderChar"/>
          <w:b/>
          <w:highlight w:val="yellow"/>
          <w:u w:val="single"/>
        </w:rPr>
        <w:t>We don’t need discourses.</w:t>
      </w:r>
      <w:r w:rsidRPr="00C964CD">
        <w:rPr>
          <w:rStyle w:val="HeaderChar"/>
          <w:highlight w:val="yellow"/>
          <w:u w:val="single"/>
        </w:rPr>
        <w:t xml:space="preserve"> We need</w:t>
      </w:r>
      <w:r w:rsidRPr="00C964CD">
        <w:rPr>
          <w:rStyle w:val="HeaderChar"/>
          <w:u w:val="single"/>
        </w:rPr>
        <w:t xml:space="preserve"> </w:t>
      </w:r>
      <w:r w:rsidRPr="00C964CD">
        <w:rPr>
          <w:rStyle w:val="HeaderChar"/>
          <w:sz w:val="16"/>
        </w:rPr>
        <w:t xml:space="preserve">plain talk, honest answers, and </w:t>
      </w:r>
      <w:r w:rsidRPr="00C964CD">
        <w:rPr>
          <w:rStyle w:val="HeaderChar"/>
          <w:highlight w:val="yellow"/>
          <w:u w:val="single"/>
        </w:rPr>
        <w:t>the will to close with the enemy and kill</w:t>
      </w:r>
      <w:r w:rsidRPr="00C964CD">
        <w:rPr>
          <w:sz w:val="16"/>
        </w:rPr>
        <w:t xml:space="preserve"> </w:t>
      </w:r>
      <w:r w:rsidRPr="00C964CD">
        <w:rPr>
          <w:strike/>
          <w:sz w:val="16"/>
        </w:rPr>
        <w:t>him</w:t>
      </w:r>
      <w:r w:rsidRPr="00C964CD">
        <w:rPr>
          <w:sz w:val="16"/>
        </w:rPr>
        <w:t xml:space="preserve">. </w:t>
      </w:r>
      <w:r w:rsidRPr="00C964CD">
        <w:rPr>
          <w:rStyle w:val="HeaderChar"/>
          <w:sz w:val="16"/>
        </w:rPr>
        <w:t>And to keep on killing</w:t>
      </w:r>
      <w:r w:rsidRPr="00C964CD">
        <w:rPr>
          <w:sz w:val="16"/>
        </w:rPr>
        <w:t xml:space="preserve"> </w:t>
      </w:r>
      <w:r w:rsidRPr="00C964CD">
        <w:rPr>
          <w:strike/>
          <w:sz w:val="16"/>
        </w:rPr>
        <w:t>him</w:t>
      </w:r>
      <w:r w:rsidRPr="00C964CD">
        <w:rPr>
          <w:sz w:val="16"/>
        </w:rPr>
        <w:t xml:space="preserve"> </w:t>
      </w:r>
      <w:r w:rsidRPr="00C964CD">
        <w:rPr>
          <w:rStyle w:val="HeaderChar"/>
          <w:highlight w:val="yellow"/>
          <w:u w:val="single"/>
        </w:rPr>
        <w:t>until it is unmistakably clear to the entire world who won</w:t>
      </w:r>
      <w:r w:rsidRPr="00C964CD">
        <w:rPr>
          <w:rStyle w:val="HeaderChar"/>
          <w:u w:val="single"/>
        </w:rPr>
        <w:t>. When military officers start speaking in academic gobbledygook,</w:t>
      </w:r>
      <w:r w:rsidRPr="00C964CD">
        <w:rPr>
          <w:sz w:val="16"/>
        </w:rPr>
        <w:t xml:space="preserve"> it means </w:t>
      </w:r>
      <w:r w:rsidRPr="00C964CD">
        <w:rPr>
          <w:rStyle w:val="HeaderChar"/>
          <w:u w:val="single"/>
        </w:rPr>
        <w:t>they have nothing to contribute</w:t>
      </w:r>
      <w:r w:rsidRPr="00C964CD">
        <w:rPr>
          <w:rStyle w:val="HeaderChar"/>
          <w:sz w:val="16"/>
        </w:rPr>
        <w:t xml:space="preserve"> to the effectiveness of our forces.</w:t>
      </w:r>
      <w:r w:rsidRPr="00C964CD">
        <w:rPr>
          <w:sz w:val="16"/>
        </w:rPr>
        <w:t xml:space="preserve"> They badly need an assignment to Fallujah. </w:t>
      </w:r>
      <w:r w:rsidRPr="00C964CD">
        <w:rPr>
          <w:rStyle w:val="HeaderChar"/>
          <w:u w:val="single"/>
        </w:rPr>
        <w:t xml:space="preserve">Consider </w:t>
      </w:r>
      <w:r w:rsidRPr="00C964CD">
        <w:rPr>
          <w:rStyle w:val="HeaderChar"/>
          <w:highlight w:val="yellow"/>
          <w:u w:val="single"/>
        </w:rPr>
        <w:t>our enemies in the War on Terror</w:t>
      </w:r>
      <w:r w:rsidRPr="00C964CD">
        <w:rPr>
          <w:rStyle w:val="HeaderChar"/>
          <w:sz w:val="16"/>
        </w:rPr>
        <w:t>.</w:t>
      </w:r>
      <w:r w:rsidRPr="00C964CD">
        <w:rPr>
          <w:sz w:val="16"/>
        </w:rPr>
        <w:t xml:space="preserve"> </w:t>
      </w:r>
      <w:r w:rsidRPr="00C964CD">
        <w:rPr>
          <w:strike/>
          <w:sz w:val="16"/>
        </w:rPr>
        <w:t>Men</w:t>
      </w:r>
      <w:r w:rsidRPr="00C964CD">
        <w:rPr>
          <w:sz w:val="16"/>
        </w:rPr>
        <w:t xml:space="preserve"> </w:t>
      </w:r>
      <w:r w:rsidRPr="00C964CD">
        <w:rPr>
          <w:rStyle w:val="HeaderChar"/>
          <w:u w:val="single"/>
        </w:rPr>
        <w:t xml:space="preserve">who </w:t>
      </w:r>
      <w:r w:rsidRPr="00C964CD">
        <w:rPr>
          <w:rStyle w:val="HeaderChar"/>
          <w:highlight w:val="yellow"/>
          <w:u w:val="single"/>
        </w:rPr>
        <w:t>believe</w:t>
      </w:r>
      <w:r w:rsidRPr="00C964CD">
        <w:rPr>
          <w:sz w:val="16"/>
        </w:rPr>
        <w:t xml:space="preserve">, literally, </w:t>
      </w:r>
      <w:r w:rsidRPr="00C964CD">
        <w:rPr>
          <w:rStyle w:val="HeaderChar"/>
          <w:highlight w:val="yellow"/>
          <w:u w:val="single"/>
        </w:rPr>
        <w:t>that they are on a mission from God to destroy your civilization</w:t>
      </w:r>
      <w:r w:rsidRPr="00C964CD">
        <w:rPr>
          <w:sz w:val="16"/>
        </w:rPr>
        <w:t xml:space="preserve"> and who regard death as a promotion are not impressed by elegant maneuvers. </w:t>
      </w:r>
      <w:r w:rsidRPr="00C964CD">
        <w:rPr>
          <w:rStyle w:val="HeaderChar"/>
          <w:highlight w:val="yellow"/>
          <w:u w:val="single"/>
        </w:rPr>
        <w:t xml:space="preserve">You must find them, no matter how long it takes, </w:t>
      </w:r>
      <w:proofErr w:type="gramStart"/>
      <w:r w:rsidRPr="00C964CD">
        <w:rPr>
          <w:rStyle w:val="HeaderChar"/>
          <w:highlight w:val="yellow"/>
          <w:u w:val="single"/>
        </w:rPr>
        <w:t>then</w:t>
      </w:r>
      <w:proofErr w:type="gramEnd"/>
      <w:r w:rsidRPr="00C964CD">
        <w:rPr>
          <w:rStyle w:val="HeaderChar"/>
          <w:highlight w:val="yellow"/>
          <w:u w:val="single"/>
        </w:rPr>
        <w:t xml:space="preserve"> kill them</w:t>
      </w:r>
      <w:r w:rsidRPr="00C964CD">
        <w:rPr>
          <w:rStyle w:val="HeaderChar"/>
          <w:sz w:val="16"/>
        </w:rPr>
        <w:t>.</w:t>
      </w:r>
      <w:r w:rsidRPr="00C964CD">
        <w:rPr>
          <w:sz w:val="16"/>
        </w:rPr>
        <w:t xml:space="preserve"> If they surrender, you must accord them their rights under the laws of war and international conventions. But, as we have learned so painfully from all the mindless, left-wing nonsense spouted about the prisoners at Guantanamo, </w:t>
      </w:r>
      <w:r w:rsidRPr="00C964CD">
        <w:rPr>
          <w:u w:val="single"/>
        </w:rPr>
        <w:t>you are much better off killing them before they have a chance to surrender</w:t>
      </w:r>
      <w:r w:rsidRPr="00C964CD">
        <w:rPr>
          <w:sz w:val="16"/>
        </w:rPr>
        <w:t xml:space="preserve">. We have heard no end of blather about network-centric warfare, to the great profit of defense contractors. If you want to see a superb—and cheap—example of “net-war,” look at al Qaeda. The mere possession of technology does not ensure that it will be used effectively. And </w:t>
      </w:r>
      <w:r w:rsidRPr="00C964CD">
        <w:rPr>
          <w:rStyle w:val="HeaderChar"/>
          <w:sz w:val="16"/>
        </w:rPr>
        <w:t xml:space="preserve">effectiveness is what matters. </w:t>
      </w:r>
      <w:r w:rsidRPr="00C964CD">
        <w:rPr>
          <w:rStyle w:val="HeaderChar"/>
          <w:u w:val="single"/>
        </w:rPr>
        <w:t>It isn’t a question of whether or not we want to fight a war of attrition against religion-fueled terrorists. We’re in a war of attrition with them. We have no realistic choice</w:t>
      </w:r>
      <w:r w:rsidRPr="00C964CD">
        <w:rPr>
          <w:rStyle w:val="HeaderChar"/>
          <w:sz w:val="16"/>
        </w:rPr>
        <w:t>.</w:t>
      </w:r>
      <w:r w:rsidRPr="00C964CD">
        <w:rPr>
          <w:sz w:val="16"/>
        </w:rPr>
        <w:t xml:space="preserve"> Indeed, our enemies are, in some respects, better suited to both global and local wars of maneuver than we are. </w:t>
      </w:r>
      <w:r w:rsidRPr="00C964CD">
        <w:rPr>
          <w:rStyle w:val="HeaderChar"/>
          <w:sz w:val="16"/>
        </w:rPr>
        <w:t>They have a world in which to hide, and the world is full of targets for them. They do not heed laws or boundaries. They make and observe no treaties. They do not expect the approval of the U</w:t>
      </w:r>
      <w:r w:rsidRPr="00C964CD">
        <w:rPr>
          <w:sz w:val="16"/>
        </w:rPr>
        <w:t xml:space="preserve">nited </w:t>
      </w:r>
      <w:r w:rsidRPr="00C964CD">
        <w:rPr>
          <w:rStyle w:val="HeaderChar"/>
          <w:sz w:val="16"/>
        </w:rPr>
        <w:t>N</w:t>
      </w:r>
      <w:r w:rsidRPr="00C964CD">
        <w:rPr>
          <w:sz w:val="16"/>
        </w:rPr>
        <w:t xml:space="preserve">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w:t>
      </w:r>
      <w:proofErr w:type="gramStart"/>
      <w:r w:rsidRPr="00C964CD">
        <w:rPr>
          <w:sz w:val="16"/>
        </w:rPr>
        <w:t>cultural</w:t>
      </w:r>
      <w:proofErr w:type="gramEnd"/>
      <w:r w:rsidRPr="00C964CD">
        <w:rPr>
          <w:sz w:val="16"/>
        </w:rPr>
        <w:t xml:space="preserve">, law enforcement, and so on—but we have less freedom of maneuver than our enemies. But </w:t>
      </w:r>
      <w:r w:rsidRPr="00C964CD">
        <w:rPr>
          <w:rStyle w:val="HeaderChar"/>
          <w:sz w:val="16"/>
        </w:rPr>
        <w:t>we</w:t>
      </w:r>
      <w:r w:rsidRPr="00C964CD">
        <w:rPr>
          <w:sz w:val="16"/>
        </w:rPr>
        <w:t xml:space="preserve"> do </w:t>
      </w:r>
      <w:r w:rsidRPr="00C964CD">
        <w:rPr>
          <w:rStyle w:val="HeaderChar"/>
          <w:sz w:val="16"/>
        </w:rPr>
        <w:t>have superior killing power</w:t>
      </w:r>
      <w:r w:rsidRPr="00C964CD">
        <w:rPr>
          <w:sz w:val="16"/>
        </w:rPr>
        <w:t xml:space="preserve">, once our enemies have been located. Ultimately, </w:t>
      </w:r>
      <w:r w:rsidRPr="00C964CD">
        <w:rPr>
          <w:rStyle w:val="HeaderChar"/>
          <w:b/>
          <w:highlight w:val="yellow"/>
          <w:u w:val="single"/>
        </w:rPr>
        <w:t>the key advantage of a superpower is super power</w:t>
      </w:r>
      <w:r w:rsidRPr="00C964CD">
        <w:rPr>
          <w:rStyle w:val="HeaderChar"/>
          <w:u w:val="single"/>
        </w:rPr>
        <w:t xml:space="preserve">. </w:t>
      </w:r>
      <w:r w:rsidRPr="00C964CD">
        <w:rPr>
          <w:rStyle w:val="HeaderChar"/>
          <w:highlight w:val="yellow"/>
          <w:u w:val="single"/>
        </w:rPr>
        <w:t>Faced with implacable enemies who would kill every</w:t>
      </w:r>
      <w:r w:rsidRPr="00C964CD">
        <w:rPr>
          <w:rStyle w:val="HeaderChar"/>
          <w:sz w:val="16"/>
        </w:rPr>
        <w:t xml:space="preserve"> man, woman, and </w:t>
      </w:r>
      <w:r w:rsidRPr="00C964CD">
        <w:rPr>
          <w:rStyle w:val="HeaderChar"/>
          <w:highlight w:val="yellow"/>
          <w:u w:val="single"/>
        </w:rPr>
        <w:t>child in our country and call the killing good</w:t>
      </w:r>
      <w:r w:rsidRPr="00C964CD">
        <w:rPr>
          <w:sz w:val="16"/>
        </w:rPr>
        <w:t xml:space="preserve"> (the ultimate war of attrition), </w:t>
      </w:r>
      <w:r w:rsidRPr="00C964CD">
        <w:rPr>
          <w:rStyle w:val="HeaderChar"/>
          <w:highlight w:val="yellow"/>
          <w:u w:val="single"/>
        </w:rPr>
        <w:t>we must be willing to use that power</w:t>
      </w:r>
      <w:r w:rsidRPr="00C964CD">
        <w:rPr>
          <w:highlight w:val="yellow"/>
          <w:u w:val="single"/>
        </w:rPr>
        <w:t xml:space="preserve"> wisely, but </w:t>
      </w:r>
      <w:r w:rsidRPr="00C964CD">
        <w:rPr>
          <w:rStyle w:val="HeaderChar"/>
          <w:highlight w:val="yellow"/>
          <w:u w:val="single"/>
        </w:rPr>
        <w:t>remorselessly</w:t>
      </w:r>
      <w:r w:rsidRPr="00C964CD">
        <w:rPr>
          <w:rStyle w:val="HeaderChar"/>
          <w:sz w:val="16"/>
        </w:rPr>
        <w:t>.</w:t>
      </w:r>
      <w:r w:rsidRPr="00C964CD">
        <w:rPr>
          <w:sz w:val="16"/>
        </w:rPr>
        <w:t xml:space="preserve"> We are, militarily and nationally, in a transition phase. Even after 9/11, </w:t>
      </w:r>
      <w:r w:rsidRPr="00C964CD">
        <w:rPr>
          <w:rStyle w:val="HeaderChar"/>
          <w:sz w:val="16"/>
        </w:rPr>
        <w:t>we do not fully appreciate the cruelty and determination of our enemies. We will learn our lesson, painfully, because the terrorists will not quit. The only solution is to kill them and keep on killing them</w:t>
      </w:r>
      <w:r w:rsidRPr="00C964CD">
        <w:rPr>
          <w:sz w:val="16"/>
        </w:rPr>
        <w:t xml:space="preserve">: a war of attrition. But a war of attrition fought on our terms, not theirs. </w:t>
      </w:r>
      <w:r w:rsidRPr="00C964CD">
        <w:rPr>
          <w:u w:val="single"/>
        </w:rPr>
        <w:t xml:space="preserve">Of course, </w:t>
      </w:r>
      <w:r w:rsidRPr="00C964CD">
        <w:rPr>
          <w:rStyle w:val="HeaderChar"/>
          <w:u w:val="single"/>
        </w:rPr>
        <w:t>we shall hear no end of fatuous arguments to the effect that we can’t kill our way out of the problem.</w:t>
      </w:r>
      <w:r w:rsidRPr="00C964CD">
        <w:rPr>
          <w:sz w:val="16"/>
        </w:rPr>
        <w:t xml:space="preserve"> Well, </w:t>
      </w:r>
      <w:r w:rsidRPr="00C964CD">
        <w:rPr>
          <w:rStyle w:val="HeaderChar"/>
          <w:sz w:val="16"/>
        </w:rPr>
        <w:t>until a better methodology is discovered, killing every terrorist we can find is a good interim solution.</w:t>
      </w:r>
      <w:r w:rsidRPr="00C964CD">
        <w:rPr>
          <w:sz w:val="16"/>
        </w:rPr>
        <w:t xml:space="preserve"> The </w:t>
      </w:r>
      <w:r w:rsidRPr="00C964CD">
        <w:rPr>
          <w:u w:val="single"/>
        </w:rPr>
        <w:t xml:space="preserve">truth is that </w:t>
      </w:r>
      <w:r w:rsidRPr="00C964CD">
        <w:rPr>
          <w:rStyle w:val="HeaderChar"/>
          <w:highlight w:val="yellow"/>
          <w:u w:val="single"/>
        </w:rPr>
        <w:t>even if you can’t kill yourself out of the problem, you can make the problem a great deal smaller</w:t>
      </w:r>
      <w:r w:rsidRPr="00C964CD">
        <w:rPr>
          <w:rStyle w:val="HeaderChar"/>
          <w:sz w:val="16"/>
        </w:rPr>
        <w:t xml:space="preserve"> by effective targeting.</w:t>
      </w:r>
      <w:r w:rsidRPr="00C964CD">
        <w:rPr>
          <w:sz w:val="16"/>
        </w:rPr>
        <w:t xml:space="preserve"> And </w:t>
      </w:r>
      <w:r w:rsidRPr="00C964CD">
        <w:rPr>
          <w:rStyle w:val="HeaderChar"/>
          <w:highlight w:val="yellow"/>
          <w:u w:val="single"/>
        </w:rPr>
        <w:t>we shall hear that killing terrorists only creates more terrorists. This is sophomoric nonsense. The surest way to swell the ranks of terror is to</w:t>
      </w:r>
      <w:r w:rsidRPr="00C964CD">
        <w:rPr>
          <w:highlight w:val="yellow"/>
          <w:u w:val="single"/>
        </w:rPr>
        <w:t xml:space="preserve"> follow the approach we did in the decade before 9/11 and </w:t>
      </w:r>
      <w:r w:rsidRPr="00C964CD">
        <w:rPr>
          <w:rStyle w:val="HeaderChar"/>
          <w:highlight w:val="yellow"/>
          <w:u w:val="single"/>
        </w:rPr>
        <w:t>do nothing of substance</w:t>
      </w:r>
      <w:r w:rsidRPr="00C964CD">
        <w:rPr>
          <w:rStyle w:val="HeaderChar"/>
          <w:u w:val="single"/>
        </w:rPr>
        <w:t>.</w:t>
      </w:r>
      <w:r w:rsidRPr="00C964CD">
        <w:rPr>
          <w:rStyle w:val="HeaderChar"/>
          <w:sz w:val="16"/>
        </w:rPr>
        <w:t xml:space="preserve"> Success breeds success. Everybody loves a winner. The clichés exist because they’re true.</w:t>
      </w:r>
      <w:r w:rsidRPr="00C964CD">
        <w:rPr>
          <w:sz w:val="16"/>
        </w:rPr>
        <w:t xml:space="preserve"> </w:t>
      </w:r>
      <w:r w:rsidRPr="00C964CD">
        <w:rPr>
          <w:highlight w:val="yellow"/>
          <w:u w:val="single"/>
        </w:rPr>
        <w:t>Al Qaeda</w:t>
      </w:r>
      <w:r w:rsidRPr="00C964CD">
        <w:rPr>
          <w:sz w:val="16"/>
        </w:rPr>
        <w:t xml:space="preserve"> and related terrorist groups </w:t>
      </w:r>
      <w:r w:rsidRPr="00C964CD">
        <w:rPr>
          <w:highlight w:val="yellow"/>
          <w:u w:val="single"/>
        </w:rPr>
        <w:t>metastasized because they were viewed in the Muslim world as standing up to the West successfully</w:t>
      </w:r>
      <w:r w:rsidRPr="00C964CD">
        <w:rPr>
          <w:sz w:val="16"/>
        </w:rPr>
        <w:t xml:space="preserve"> and handing the Great Satan America embarrassing defeats with impunity. </w:t>
      </w:r>
      <w:r w:rsidRPr="00C964CD">
        <w:rPr>
          <w:u w:val="single"/>
        </w:rPr>
        <w:t xml:space="preserve">Some </w:t>
      </w:r>
      <w:r w:rsidRPr="00C964CD">
        <w:rPr>
          <w:rStyle w:val="HeaderChar"/>
          <w:u w:val="single"/>
        </w:rPr>
        <w:t>fanatics will flock to the standard of terror, no matter what we do.</w:t>
      </w:r>
      <w:r w:rsidRPr="00C964CD">
        <w:rPr>
          <w:u w:val="single"/>
        </w:rPr>
        <w:t xml:space="preserve"> But </w:t>
      </w:r>
      <w:r w:rsidRPr="00C964CD">
        <w:rPr>
          <w:rStyle w:val="HeaderChar"/>
          <w:highlight w:val="yellow"/>
          <w:u w:val="single"/>
        </w:rPr>
        <w:t>it’s far easier for Islamic societies to purge themselves of terrorists if the terrorists are on the losing end</w:t>
      </w:r>
      <w:r w:rsidRPr="00C964CD">
        <w:rPr>
          <w:rStyle w:val="HeaderChar"/>
          <w:sz w:val="16"/>
        </w:rPr>
        <w:t xml:space="preserve"> of the global struggle than if they’re allowed to become triumphant heroes to every jobless, unstable teenager in the Middle East and beyond. Far worse than fighting</w:t>
      </w:r>
      <w:r w:rsidRPr="00C964CD">
        <w:rPr>
          <w:sz w:val="16"/>
        </w:rPr>
        <w:t xml:space="preserve"> such </w:t>
      </w:r>
      <w:r w:rsidRPr="00C964CD">
        <w:rPr>
          <w:rStyle w:val="HeaderChar"/>
          <w:sz w:val="16"/>
        </w:rPr>
        <w:t>a war of attrition aggressively is to pretend you’re not in one while your enemy keeps on killing you.</w:t>
      </w:r>
    </w:p>
    <w:p w:rsidR="00D76E62" w:rsidRDefault="00D76E62" w:rsidP="00D76E62"/>
    <w:p w:rsidR="00D76E62" w:rsidRPr="002241CF" w:rsidRDefault="00D76E62" w:rsidP="00D76E62">
      <w:r w:rsidRPr="00AF1D80">
        <w:rPr>
          <w:b/>
          <w:bCs/>
        </w:rPr>
        <w:t>Since sovereign violence can’t be eradicated, using American primacy as a means to reduce violence is the most moral option and the only effective one</w:t>
      </w:r>
      <w:r w:rsidRPr="00AF1D80">
        <w:rPr>
          <w:sz w:val="14"/>
          <w:szCs w:val="20"/>
        </w:rPr>
        <w:br/>
      </w:r>
      <w:proofErr w:type="spellStart"/>
      <w:r>
        <w:rPr>
          <w:b/>
        </w:rPr>
        <w:t>Elshtain</w:t>
      </w:r>
      <w:proofErr w:type="spellEnd"/>
      <w:r>
        <w:rPr>
          <w:b/>
        </w:rPr>
        <w:t xml:space="preserve"> </w:t>
      </w:r>
      <w:r w:rsidRPr="00AF1D80">
        <w:rPr>
          <w:b/>
        </w:rPr>
        <w:t>7</w:t>
      </w:r>
      <w:r w:rsidRPr="00AF1D80">
        <w:t xml:space="preserve"> (Jean </w:t>
      </w:r>
      <w:proofErr w:type="spellStart"/>
      <w:r w:rsidRPr="00AF1D80">
        <w:t>Bethke</w:t>
      </w:r>
      <w:proofErr w:type="spellEnd"/>
      <w:r w:rsidRPr="00AF1D80">
        <w:t xml:space="preserve">, Prof. Social and Politics Ethics – U. Chicago, and Chair in Foundations of American Freedom – Georgetown U., Studies in Christian Ethics, “Against the New Utopianism”, 20:1, </w:t>
      </w:r>
      <w:proofErr w:type="spellStart"/>
      <w:r w:rsidRPr="00AF1D80">
        <w:t>Ebsco</w:t>
      </w:r>
      <w:proofErr w:type="spellEnd"/>
      <w:r w:rsidRPr="00AF1D80">
        <w:t>)</w:t>
      </w:r>
      <w:r w:rsidRPr="00AF1D80">
        <w:rPr>
          <w:szCs w:val="20"/>
        </w:rPr>
        <w:br/>
      </w:r>
    </w:p>
    <w:p w:rsidR="00D76E62" w:rsidRPr="00AF1D80" w:rsidRDefault="00D76E62" w:rsidP="00D76E62">
      <w:pPr>
        <w:rPr>
          <w:rStyle w:val="StyleBoldUnderline"/>
          <w:sz w:val="14"/>
        </w:rPr>
      </w:pPr>
      <w:r w:rsidRPr="00AF1D80">
        <w:rPr>
          <w:sz w:val="14"/>
        </w:rPr>
        <w:lastRenderedPageBreak/>
        <w:t xml:space="preserve">Neo-Kantianism, of whatever stripe, is rather a far cry from arguments some of us have mounted that aspires to a world of 'minimally decent states' and a commitment to the principle of 'equal moral regard' for human beings. This </w:t>
      </w:r>
      <w:r w:rsidRPr="00AF1D80">
        <w:rPr>
          <w:highlight w:val="yellow"/>
          <w:u w:val="single"/>
        </w:rPr>
        <w:t>'equal moral regard' sounds rather Kantian</w:t>
      </w:r>
      <w:r w:rsidRPr="00AF1D80">
        <w:rPr>
          <w:sz w:val="14"/>
        </w:rPr>
        <w:t xml:space="preserve">, to be sure, </w:t>
      </w:r>
      <w:r w:rsidRPr="00AF1D80">
        <w:rPr>
          <w:highlight w:val="yellow"/>
          <w:u w:val="single"/>
        </w:rPr>
        <w:t>but it is not an absolute principle in practice — it is an aspiration</w:t>
      </w:r>
      <w:r w:rsidRPr="00AF1D80">
        <w:rPr>
          <w:sz w:val="14"/>
        </w:rPr>
        <w:t xml:space="preserve">. One appreciates the tragedy that on </w:t>
      </w:r>
      <w:proofErr w:type="gramStart"/>
      <w:r w:rsidRPr="00AF1D80">
        <w:rPr>
          <w:sz w:val="14"/>
        </w:rPr>
        <w:t>this earth even good and decent principles</w:t>
      </w:r>
      <w:proofErr w:type="gramEnd"/>
      <w:r w:rsidRPr="00AF1D80">
        <w:rPr>
          <w:sz w:val="14"/>
        </w:rPr>
        <w:t xml:space="preserve"> cannot be wholly </w:t>
      </w:r>
      <w:proofErr w:type="spellStart"/>
      <w:r w:rsidRPr="00AF1D80">
        <w:rPr>
          <w:sz w:val="14"/>
        </w:rPr>
        <w:t>realised</w:t>
      </w:r>
      <w:proofErr w:type="spellEnd"/>
      <w:r w:rsidRPr="00AF1D80">
        <w:rPr>
          <w:sz w:val="14"/>
        </w:rPr>
        <w:t xml:space="preserve">. Surprisingly, even this rather more modest call for minimally decent states — and the assumption that such states will in one way or another likely be </w:t>
      </w:r>
      <w:proofErr w:type="spellStart"/>
      <w:r w:rsidRPr="00AF1D80">
        <w:rPr>
          <w:sz w:val="14"/>
        </w:rPr>
        <w:t>demcratic</w:t>
      </w:r>
      <w:proofErr w:type="spellEnd"/>
      <w:r w:rsidRPr="00AF1D80">
        <w:rPr>
          <w:sz w:val="14"/>
        </w:rPr>
        <w:t xml:space="preserve"> — is taxed with a disguised form of moral imperialism, with ethnocentrism, and the encouragement of the use of force. I suspect this has happened because 'the new internationalists', myself included, point out that American constitutional principles constitute universal claims, not particular ones, and that these universal claims, e.g. 'all persons are created equal', really means all persons. As everyone knows, </w:t>
      </w:r>
      <w:r w:rsidRPr="00AF1D80">
        <w:rPr>
          <w:highlight w:val="yellow"/>
          <w:u w:val="single"/>
        </w:rPr>
        <w:t>much of the</w:t>
      </w:r>
      <w:r w:rsidRPr="00AF1D80">
        <w:rPr>
          <w:u w:val="single"/>
        </w:rPr>
        <w:t xml:space="preserve"> </w:t>
      </w:r>
      <w:r w:rsidRPr="00AF1D80">
        <w:rPr>
          <w:sz w:val="14"/>
        </w:rPr>
        <w:t xml:space="preserve">domestic </w:t>
      </w:r>
      <w:r w:rsidRPr="00AF1D80">
        <w:rPr>
          <w:highlight w:val="yellow"/>
          <w:u w:val="single"/>
        </w:rPr>
        <w:t>history of American political life involves contestation to achieve in practice the universalism embedded in</w:t>
      </w:r>
      <w:r w:rsidRPr="00AF1D80">
        <w:rPr>
          <w:sz w:val="14"/>
        </w:rPr>
        <w:t xml:space="preserve"> the </w:t>
      </w:r>
      <w:r w:rsidRPr="00AF1D80">
        <w:rPr>
          <w:highlight w:val="yellow"/>
          <w:u w:val="single"/>
        </w:rPr>
        <w:t>American</w:t>
      </w:r>
      <w:r w:rsidRPr="00AF1D80">
        <w:rPr>
          <w:u w:val="single"/>
        </w:rPr>
        <w:t xml:space="preserve"> </w:t>
      </w:r>
      <w:r w:rsidRPr="00AF1D80">
        <w:rPr>
          <w:sz w:val="14"/>
        </w:rPr>
        <w:t xml:space="preserve">experiment in </w:t>
      </w:r>
      <w:r w:rsidRPr="00AF1D80">
        <w:rPr>
          <w:highlight w:val="yellow"/>
          <w:u w:val="single"/>
        </w:rPr>
        <w:t>principle</w:t>
      </w:r>
      <w:r w:rsidRPr="00AF1D80">
        <w:rPr>
          <w:sz w:val="14"/>
        </w:rPr>
        <w:t xml:space="preserve">. Further, I and others argue that </w:t>
      </w:r>
      <w:r w:rsidRPr="00AF1D80">
        <w:rPr>
          <w:highlight w:val="yellow"/>
          <w:u w:val="single"/>
        </w:rPr>
        <w:t>there is no way around American power. The question is whether, on balance, it is used for good or ill</w:t>
      </w:r>
      <w:r w:rsidRPr="00AF1D80">
        <w:rPr>
          <w:sz w:val="14"/>
        </w:rPr>
        <w:t xml:space="preserve">. For the new Utopians, American power is often the problem and in the wilder forms of European anti-Americanism, America functions as the repository of all that is disgusting, crass, wicked, manipulative, etc. in the world. </w:t>
      </w:r>
      <w:r w:rsidRPr="00AF1D80">
        <w:rPr>
          <w:highlight w:val="yellow"/>
          <w:u w:val="single"/>
        </w:rPr>
        <w:t>The mere existence of American power somehow stifles and strangles the rest of the world — on and on in this vein</w:t>
      </w:r>
      <w:r w:rsidRPr="00AF1D80">
        <w:rPr>
          <w:sz w:val="14"/>
        </w:rPr>
        <w:t xml:space="preserve">. For example, Anthony Burke claims that the new internationalism traffics in 'fear-soaked rhetoric', and labels the war against Saddam's republic of fear an 'unimaginable break' with international norms; </w:t>
      </w:r>
      <w:r w:rsidRPr="00AF1D80">
        <w:rPr>
          <w:highlight w:val="yellow"/>
          <w:u w:val="single"/>
        </w:rPr>
        <w:t>Abu Ghraib is construed as the norm rather than an aberration</w:t>
      </w:r>
      <w:r w:rsidRPr="00AF1D80">
        <w:rPr>
          <w:sz w:val="14"/>
        </w:rPr>
        <w:t xml:space="preserve"> (which makes criminal prosecution of the perpetrators rather inexplicable — if indeed their disgusting display was the norm we would give them medals, not indict them); the idea of </w:t>
      </w:r>
      <w:r w:rsidRPr="00AF1D80">
        <w:rPr>
          <w:highlight w:val="yellow"/>
          <w:u w:val="single"/>
        </w:rPr>
        <w:t>state sovereignty is blasted as 'violent</w:t>
      </w:r>
      <w:r w:rsidRPr="00AF1D80">
        <w:rPr>
          <w:sz w:val="14"/>
        </w:rPr>
        <w:t xml:space="preserve"> and exclusivist ... lingering like a latent illness in the very depths of modern cosmopolitanism'.* The metaphor of disease is fascinating here. </w:t>
      </w:r>
      <w:r w:rsidRPr="00AF1D80">
        <w:rPr>
          <w:highlight w:val="yellow"/>
          <w:u w:val="single"/>
        </w:rPr>
        <w:t>But who are the physicians to heal the international order?</w:t>
      </w:r>
      <w:r w:rsidRPr="00AF1D80">
        <w:rPr>
          <w:u w:val="single"/>
        </w:rPr>
        <w:t xml:space="preserve"> </w:t>
      </w:r>
      <w:r w:rsidRPr="00AF1D80">
        <w:rPr>
          <w:sz w:val="14"/>
        </w:rPr>
        <w:t xml:space="preserve">For Kant they are the moral philosophers. </w:t>
      </w:r>
      <w:r w:rsidRPr="00AF1D80">
        <w:rPr>
          <w:highlight w:val="yellow"/>
          <w:u w:val="single"/>
        </w:rPr>
        <w:t>For Burke and so many others, it is a fantasy United Nations</w:t>
      </w:r>
      <w:r w:rsidRPr="00AF1D80">
        <w:rPr>
          <w:sz w:val="14"/>
        </w:rPr>
        <w:t xml:space="preserve"> — quite unlike the one we actually have — </w:t>
      </w:r>
      <w:r w:rsidRPr="00AF1D80">
        <w:rPr>
          <w:highlight w:val="yellow"/>
          <w:u w:val="single"/>
        </w:rPr>
        <w:t>and international law, universally accepted</w:t>
      </w:r>
      <w:r w:rsidRPr="00AF1D80">
        <w:rPr>
          <w:sz w:val="14"/>
        </w:rPr>
        <w:t xml:space="preserve"> and endorsed and enforced -although their arguments are often rather thin concerning how just these laws are to be enforced and by whom. Given that the United Nations today is composed of delegates who lopsidedly represent undemocratic and corrupt regimes, </w:t>
      </w:r>
      <w:r w:rsidRPr="00AF1D80">
        <w:rPr>
          <w:highlight w:val="yellow"/>
          <w:u w:val="single"/>
        </w:rPr>
        <w:t>this strikes me as a not terribly helpful argument</w:t>
      </w:r>
      <w:r w:rsidRPr="00AF1D80">
        <w:rPr>
          <w:sz w:val="14"/>
        </w:rPr>
        <w:t xml:space="preserve">. Moreover, why should an International Court of Justice dominated by Europeans be any more 'universal' than claims launched by a democratic state premised on universal propositions? In sum, the Kantian vision relies on a dualistic contrast between 'perpetual peace' and 'perpetual war' that is a chimera. The </w:t>
      </w:r>
      <w:r w:rsidRPr="00AF1D80">
        <w:rPr>
          <w:highlight w:val="yellow"/>
          <w:u w:val="single"/>
        </w:rPr>
        <w:t>new Utopians ignore or downplay moral and political ambiguity and nuance</w:t>
      </w:r>
      <w:r w:rsidRPr="00AF1D80">
        <w:rPr>
          <w:u w:val="single"/>
        </w:rPr>
        <w:t xml:space="preserve">, the smudginess of real human lives and history. </w:t>
      </w:r>
      <w:r w:rsidRPr="00AF1D80">
        <w:rPr>
          <w:highlight w:val="yellow"/>
          <w:u w:val="single"/>
        </w:rPr>
        <w:t>Those of us</w:t>
      </w:r>
      <w:r w:rsidRPr="00AF1D80">
        <w:rPr>
          <w:sz w:val="14"/>
        </w:rPr>
        <w:t xml:space="preserve"> who believe the universe is not heal-able' (if there is such a word) </w:t>
      </w:r>
      <w:r w:rsidRPr="00AF1D80">
        <w:rPr>
          <w:highlight w:val="yellow"/>
          <w:u w:val="single"/>
        </w:rPr>
        <w:t>are often taxed with being imperialists if we express the hope that American power can help</w:t>
      </w:r>
      <w:r w:rsidRPr="00AF1D80">
        <w:rPr>
          <w:sz w:val="14"/>
        </w:rPr>
        <w:t xml:space="preserve"> to </w:t>
      </w:r>
      <w:proofErr w:type="spellStart"/>
      <w:r w:rsidRPr="00AF1D80">
        <w:rPr>
          <w:sz w:val="14"/>
        </w:rPr>
        <w:t>stabilise</w:t>
      </w:r>
      <w:proofErr w:type="spellEnd"/>
      <w:r w:rsidRPr="00AF1D80">
        <w:rPr>
          <w:sz w:val="14"/>
        </w:rPr>
        <w:t xml:space="preserve"> and provide order in international affairs and, </w:t>
      </w:r>
      <w:r w:rsidRPr="00AF1D80">
        <w:rPr>
          <w:highlight w:val="yellow"/>
          <w:u w:val="single"/>
        </w:rPr>
        <w:t>at the same time, defeatists</w:t>
      </w:r>
      <w:r w:rsidRPr="00AF1D80">
        <w:rPr>
          <w:sz w:val="14"/>
        </w:rPr>
        <w:t xml:space="preserve"> precisely </w:t>
      </w:r>
      <w:r w:rsidRPr="00AF1D80">
        <w:rPr>
          <w:highlight w:val="yellow"/>
          <w:u w:val="single"/>
        </w:rPr>
        <w:t>because we</w:t>
      </w:r>
      <w:r w:rsidRPr="00AF1D80">
        <w:rPr>
          <w:sz w:val="14"/>
        </w:rPr>
        <w:t xml:space="preserve"> — or at least I — </w:t>
      </w:r>
      <w:r w:rsidRPr="00AF1D80">
        <w:rPr>
          <w:highlight w:val="yellow"/>
          <w:u w:val="single"/>
        </w:rPr>
        <w:t>share</w:t>
      </w:r>
      <w:r w:rsidRPr="00AF1D80">
        <w:rPr>
          <w:u w:val="single"/>
        </w:rPr>
        <w:t xml:space="preserve"> </w:t>
      </w:r>
      <w:r w:rsidRPr="00AF1D80">
        <w:rPr>
          <w:sz w:val="14"/>
        </w:rPr>
        <w:t xml:space="preserve">St Augustine's </w:t>
      </w:r>
      <w:r w:rsidRPr="00AF1D80">
        <w:rPr>
          <w:highlight w:val="yellow"/>
          <w:u w:val="single"/>
        </w:rPr>
        <w:t>conviction that on this earth it will remain impossible to perfectly reconcile human wills.</w:t>
      </w:r>
      <w:r w:rsidRPr="00AF1D80">
        <w:rPr>
          <w:sz w:val="14"/>
        </w:rPr>
        <w:t xml:space="preserve"> Pace the critics, </w:t>
      </w:r>
      <w:r w:rsidRPr="00AF1D80">
        <w:rPr>
          <w:highlight w:val="yellow"/>
          <w:u w:val="single"/>
        </w:rPr>
        <w:t>this is</w:t>
      </w:r>
      <w:r w:rsidRPr="00AF1D80">
        <w:rPr>
          <w:sz w:val="14"/>
        </w:rPr>
        <w:t xml:space="preserve"> not a counsel of defeatism at all; rather, it represents hope by contrast to optimism. </w:t>
      </w:r>
      <w:r w:rsidRPr="00AF1D80">
        <w:rPr>
          <w:highlight w:val="yellow"/>
          <w:u w:val="single"/>
        </w:rPr>
        <w:t>Hope that the world can be made less brutal</w:t>
      </w:r>
      <w:r w:rsidRPr="00AF1D80">
        <w:rPr>
          <w:sz w:val="14"/>
        </w:rPr>
        <w:t xml:space="preserve"> and less unjust, and this means more respect for human rights and more democratic forms insofar as democracy involves respect for persons qua persons. Saying this does not dictate any particular form of government save that no one is born to be a slave, to be tormented, or to be slaughtered because of who he or she is — whether American or Israeli or Palestinian, whether Jew or Christian or Muslim, whether male or female. The new neo-Kantian universalism — or new utopianism — is a mixture of un-tethered idealism, hoping for the triumph of good will and a world in which international bodies supplant states, international law supersedes multiple civic laws, and there is at some point a definitive abandonment of the use of force in international affairs. For us 'new internationalists' — if we accept the designation and I am not wild about it — we find the real challenge to our position not so much from the new Utopians — I believe their arguments can be rather readily answered — but from serious classical realists who set the bar lower, insisting that the best we can do is to forestall the worst and not hope for some good. There is great wisdom in this posture — forestalling the worst is no small achievement — but, contrary to some interpreters of Augustine, I believe there is also warrant for a measure of hopefulness within his arguments concerning political life and order.</w:t>
      </w:r>
      <w:r w:rsidRPr="00AF1D80">
        <w:rPr>
          <w:sz w:val="14"/>
          <w:szCs w:val="20"/>
        </w:rPr>
        <w:br/>
      </w:r>
    </w:p>
    <w:p w:rsidR="00D76E62" w:rsidRPr="002A1121" w:rsidRDefault="00D76E62" w:rsidP="00D76E62"/>
    <w:p w:rsidR="00D76E62" w:rsidRDefault="00D76E62" w:rsidP="00D76E62">
      <w:pPr>
        <w:pStyle w:val="Heading2"/>
      </w:pPr>
      <w:r>
        <w:lastRenderedPageBreak/>
        <w:t>Case</w:t>
      </w:r>
    </w:p>
    <w:p w:rsidR="00D76E62" w:rsidRPr="00C964CD" w:rsidRDefault="00D76E62" w:rsidP="00D76E62">
      <w:pPr>
        <w:pStyle w:val="Tag2"/>
      </w:pPr>
      <w:r>
        <w:t>Categorically embracing the terrorist is an epistemologically flawed method – they preclude the possibility of some terrorists being objectively evil</w:t>
      </w:r>
    </w:p>
    <w:p w:rsidR="00D76E62" w:rsidRPr="00D3099E" w:rsidRDefault="00D76E62" w:rsidP="00D76E62">
      <w:proofErr w:type="spellStart"/>
      <w:r w:rsidRPr="00D3099E">
        <w:rPr>
          <w:b/>
        </w:rPr>
        <w:t>Dershowitz</w:t>
      </w:r>
      <w:proofErr w:type="spellEnd"/>
      <w:r w:rsidRPr="00D3099E">
        <w:rPr>
          <w:b/>
        </w:rPr>
        <w:t>, 2003</w:t>
      </w:r>
      <w:r w:rsidRPr="00D3099E">
        <w:t xml:space="preserve"> (Alan, Professor of Criminal Law at Rights at Harvard Law School, Why Terrorism Works: Understanding the Treat, Responding to the Challenge, p. 24-25)</w:t>
      </w:r>
    </w:p>
    <w:p w:rsidR="00D76E62" w:rsidRPr="00D3099E" w:rsidRDefault="00D76E62" w:rsidP="00D76E62"/>
    <w:p w:rsidR="00D76E62" w:rsidRPr="00C964CD" w:rsidRDefault="00D76E62" w:rsidP="00D76E62">
      <w:pPr>
        <w:rPr>
          <w:rFonts w:eastAsia="SimSun"/>
          <w:sz w:val="16"/>
        </w:rPr>
      </w:pPr>
      <w:r w:rsidRPr="00C964CD">
        <w:rPr>
          <w:rFonts w:eastAsia="Cambria"/>
          <w:highlight w:val="yellow"/>
          <w:u w:val="single"/>
        </w:rPr>
        <w:t>The</w:t>
      </w:r>
      <w:r w:rsidRPr="00C964CD">
        <w:rPr>
          <w:rFonts w:eastAsia="Cambria"/>
          <w:u w:val="single"/>
        </w:rPr>
        <w:t xml:space="preserve"> </w:t>
      </w:r>
      <w:r w:rsidRPr="00C964CD">
        <w:rPr>
          <w:rFonts w:eastAsia="Cambria"/>
          <w:sz w:val="16"/>
        </w:rPr>
        <w:t xml:space="preserve">current </w:t>
      </w:r>
      <w:r w:rsidRPr="00C964CD">
        <w:rPr>
          <w:rFonts w:eastAsia="Cambria"/>
          <w:highlight w:val="yellow"/>
          <w:u w:val="single"/>
        </w:rPr>
        <w:t>mantra of those opposed to a military response</w:t>
      </w:r>
      <w:r w:rsidRPr="00C964CD">
        <w:rPr>
          <w:rFonts w:eastAsia="Cambria"/>
          <w:sz w:val="16"/>
        </w:rPr>
        <w:t xml:space="preserve"> to terrorism </w:t>
      </w:r>
      <w:r w:rsidRPr="00C964CD">
        <w:rPr>
          <w:rFonts w:eastAsia="Cambria"/>
          <w:highlight w:val="yellow"/>
          <w:u w:val="single"/>
        </w:rPr>
        <w:t>is a plea to try to understand</w:t>
      </w:r>
      <w:r w:rsidRPr="00C964CD">
        <w:rPr>
          <w:rFonts w:eastAsia="Cambria"/>
          <w:sz w:val="16"/>
        </w:rPr>
        <w:t xml:space="preserve"> and eliminate </w:t>
      </w:r>
      <w:r w:rsidRPr="00C964CD">
        <w:rPr>
          <w:rFonts w:eastAsia="Cambria"/>
          <w:u w:val="single"/>
        </w:rPr>
        <w:t>the root causes of terrorism.</w:t>
      </w:r>
      <w:r w:rsidRPr="00C964CD">
        <w:rPr>
          <w:u w:val="single"/>
        </w:rPr>
        <w:t xml:space="preserve"> </w:t>
      </w:r>
      <w:r w:rsidRPr="00C964CD">
        <w:rPr>
          <w:rFonts w:eastAsia="SimSun"/>
          <w:u w:val="single"/>
        </w:rPr>
        <w:t>There ar</w:t>
      </w:r>
      <w:r w:rsidRPr="00C964CD">
        <w:rPr>
          <w:rFonts w:eastAsia="SimSun"/>
          <w:sz w:val="16"/>
        </w:rPr>
        <w:t>e several reasons why</w:t>
      </w:r>
      <w:r w:rsidRPr="00C964CD">
        <w:rPr>
          <w:sz w:val="16"/>
        </w:rPr>
        <w:t xml:space="preserve"> </w:t>
      </w:r>
      <w:r w:rsidRPr="00C964CD">
        <w:rPr>
          <w:rFonts w:eastAsia="Cambria"/>
          <w:highlight w:val="yellow"/>
          <w:u w:val="single"/>
        </w:rPr>
        <w:t>this is</w:t>
      </w:r>
      <w:r w:rsidRPr="00C964CD">
        <w:rPr>
          <w:highlight w:val="yellow"/>
          <w:u w:val="single"/>
        </w:rPr>
        <w:t xml:space="preserve"> </w:t>
      </w:r>
      <w:r w:rsidRPr="00C964CD">
        <w:rPr>
          <w:rFonts w:eastAsia="SimSun"/>
          <w:highlight w:val="yellow"/>
          <w:u w:val="single"/>
        </w:rPr>
        <w:t>exactly</w:t>
      </w:r>
      <w:r w:rsidRPr="00C964CD">
        <w:rPr>
          <w:sz w:val="16"/>
        </w:rPr>
        <w:t xml:space="preserve"> </w:t>
      </w:r>
      <w:r w:rsidRPr="00C964CD">
        <w:rPr>
          <w:rFonts w:eastAsia="Cambria"/>
          <w:sz w:val="16"/>
        </w:rPr>
        <w:t xml:space="preserve">the </w:t>
      </w:r>
      <w:r w:rsidRPr="00C964CD">
        <w:rPr>
          <w:rFonts w:eastAsia="Cambria"/>
          <w:highlight w:val="yellow"/>
          <w:u w:val="single"/>
        </w:rPr>
        <w:t>wrong</w:t>
      </w:r>
      <w:r w:rsidRPr="00C964CD">
        <w:rPr>
          <w:rFonts w:eastAsia="Cambria"/>
          <w:u w:val="single"/>
        </w:rPr>
        <w:t xml:space="preserve"> </w:t>
      </w:r>
      <w:r w:rsidRPr="00C964CD">
        <w:rPr>
          <w:rFonts w:eastAsia="Cambria"/>
          <w:sz w:val="16"/>
        </w:rPr>
        <w:t>approach.</w:t>
      </w:r>
      <w:r w:rsidRPr="00C964CD">
        <w:rPr>
          <w:sz w:val="16"/>
        </w:rPr>
        <w:t xml:space="preserve"> </w:t>
      </w:r>
      <w:r w:rsidRPr="00C964CD">
        <w:rPr>
          <w:rFonts w:eastAsia="Cambria"/>
          <w:sz w:val="16"/>
        </w:rPr>
        <w:t xml:space="preserve">The reason </w:t>
      </w:r>
      <w:r w:rsidRPr="00C964CD">
        <w:rPr>
          <w:rFonts w:eastAsia="Cambria"/>
          <w:highlight w:val="yellow"/>
          <w:u w:val="single"/>
        </w:rPr>
        <w:t>terrorism works</w:t>
      </w:r>
      <w:r w:rsidRPr="00C964CD">
        <w:rPr>
          <w:rFonts w:eastAsia="Cambria"/>
          <w:sz w:val="16"/>
        </w:rPr>
        <w:t>—</w:t>
      </w:r>
      <w:r w:rsidRPr="00C964CD">
        <w:rPr>
          <w:rFonts w:eastAsia="SimSun"/>
          <w:sz w:val="16"/>
        </w:rPr>
        <w:t>and will persist unless there are significant changes in the responses to it—</w:t>
      </w:r>
      <w:r w:rsidRPr="00C964CD">
        <w:rPr>
          <w:rFonts w:eastAsia="Cambria"/>
          <w:sz w:val="16"/>
        </w:rPr>
        <w:t xml:space="preserve">is precisely </w:t>
      </w:r>
      <w:r w:rsidRPr="00C964CD">
        <w:rPr>
          <w:rFonts w:eastAsia="Cambria"/>
          <w:highlight w:val="yellow"/>
          <w:u w:val="single"/>
        </w:rPr>
        <w:t>because its perpetrators believe that by murdering</w:t>
      </w:r>
      <w:r w:rsidRPr="00C964CD">
        <w:rPr>
          <w:rFonts w:eastAsia="Cambria"/>
          <w:sz w:val="16"/>
        </w:rPr>
        <w:t xml:space="preserve"> innocent civilians </w:t>
      </w:r>
      <w:r w:rsidRPr="00C964CD">
        <w:rPr>
          <w:rFonts w:eastAsia="Cambria"/>
          <w:highlight w:val="yellow"/>
          <w:u w:val="single"/>
        </w:rPr>
        <w:t>they will succeed in attracting</w:t>
      </w:r>
      <w:r w:rsidRPr="00C964CD">
        <w:rPr>
          <w:rFonts w:eastAsia="Cambria"/>
          <w:sz w:val="16"/>
        </w:rPr>
        <w:t xml:space="preserve"> the </w:t>
      </w:r>
      <w:r w:rsidRPr="00C964CD">
        <w:rPr>
          <w:rFonts w:eastAsia="Cambria"/>
          <w:highlight w:val="yellow"/>
          <w:u w:val="single"/>
        </w:rPr>
        <w:t>attention</w:t>
      </w:r>
      <w:r w:rsidRPr="00C964CD">
        <w:rPr>
          <w:rFonts w:eastAsia="Cambria"/>
          <w:u w:val="single"/>
        </w:rPr>
        <w:t xml:space="preserve"> </w:t>
      </w:r>
      <w:r w:rsidRPr="00C964CD">
        <w:rPr>
          <w:rFonts w:eastAsia="Cambria"/>
          <w:sz w:val="16"/>
        </w:rPr>
        <w:t xml:space="preserve">of the world </w:t>
      </w:r>
      <w:r w:rsidRPr="00C964CD">
        <w:rPr>
          <w:rFonts w:eastAsia="Cambria"/>
          <w:highlight w:val="yellow"/>
          <w:u w:val="single"/>
        </w:rPr>
        <w:t>to their</w:t>
      </w:r>
      <w:r w:rsidRPr="00C964CD">
        <w:rPr>
          <w:rFonts w:eastAsia="Cambria"/>
          <w:sz w:val="16"/>
        </w:rPr>
        <w:t xml:space="preserve"> perceived </w:t>
      </w:r>
      <w:r w:rsidRPr="00C964CD">
        <w:rPr>
          <w:rFonts w:eastAsia="Cambria"/>
          <w:highlight w:val="yellow"/>
          <w:u w:val="single"/>
        </w:rPr>
        <w:t>grievances</w:t>
      </w:r>
      <w:r w:rsidRPr="00C964CD">
        <w:rPr>
          <w:rFonts w:eastAsia="Cambria"/>
          <w:u w:val="single"/>
        </w:rPr>
        <w:t xml:space="preserve"> </w:t>
      </w:r>
      <w:r w:rsidRPr="00C964CD">
        <w:rPr>
          <w:rFonts w:eastAsia="Cambria"/>
          <w:sz w:val="16"/>
        </w:rPr>
        <w:t xml:space="preserve">and their demand that the world “understand them” and “eliminate their root causes.” </w:t>
      </w:r>
      <w:r w:rsidRPr="00C964CD">
        <w:rPr>
          <w:rFonts w:eastAsia="Cambria"/>
          <w:highlight w:val="yellow"/>
          <w:u w:val="single"/>
        </w:rPr>
        <w:t xml:space="preserve">To submit to this demand is to send the </w:t>
      </w:r>
      <w:r w:rsidRPr="004D1AD0">
        <w:rPr>
          <w:rFonts w:eastAsia="Cambria"/>
          <w:u w:val="single"/>
        </w:rPr>
        <w:t xml:space="preserve">following counterproductive </w:t>
      </w:r>
      <w:r w:rsidRPr="00C964CD">
        <w:rPr>
          <w:rFonts w:eastAsia="Cambria"/>
          <w:highlight w:val="yellow"/>
          <w:u w:val="single"/>
        </w:rPr>
        <w:t xml:space="preserve">message </w:t>
      </w:r>
      <w:r w:rsidRPr="004D1AD0">
        <w:rPr>
          <w:rFonts w:eastAsia="Cambria"/>
          <w:u w:val="single"/>
        </w:rPr>
        <w:t xml:space="preserve">to those with perceived grievances: </w:t>
      </w:r>
      <w:r w:rsidRPr="00C964CD">
        <w:rPr>
          <w:rFonts w:eastAsia="Cambria"/>
          <w:highlight w:val="yellow"/>
          <w:u w:val="single"/>
        </w:rPr>
        <w:t xml:space="preserve">if you resort to terrorism, we will try harder to understand your grievances </w:t>
      </w:r>
      <w:r w:rsidRPr="004D1AD0">
        <w:rPr>
          <w:rFonts w:eastAsia="Cambria"/>
          <w:u w:val="single"/>
        </w:rPr>
        <w:t>and respond to them</w:t>
      </w:r>
      <w:r w:rsidRPr="004D1AD0">
        <w:rPr>
          <w:rFonts w:eastAsia="Cambria"/>
          <w:sz w:val="16"/>
        </w:rPr>
        <w:t xml:space="preserve"> than</w:t>
      </w:r>
      <w:r w:rsidRPr="00C964CD">
        <w:rPr>
          <w:rFonts w:eastAsia="Cambria"/>
          <w:sz w:val="16"/>
        </w:rPr>
        <w:t xml:space="preserve"> we would have if you employed less violent methods. This is precisely the criterion for success established by the terrorist themselves.</w:t>
      </w:r>
      <w:r w:rsidRPr="00C964CD">
        <w:rPr>
          <w:sz w:val="16"/>
        </w:rPr>
        <w:t xml:space="preserve"> </w:t>
      </w:r>
      <w:r w:rsidRPr="00C964CD">
        <w:rPr>
          <w:rFonts w:eastAsia="SimSun"/>
          <w:sz w:val="16"/>
        </w:rPr>
        <w:t xml:space="preserve">Listen to the words of </w:t>
      </w:r>
      <w:proofErr w:type="spellStart"/>
      <w:r w:rsidRPr="00C964CD">
        <w:rPr>
          <w:rFonts w:eastAsia="SimSun"/>
          <w:sz w:val="16"/>
        </w:rPr>
        <w:t>Zehdi</w:t>
      </w:r>
      <w:proofErr w:type="spellEnd"/>
      <w:r w:rsidRPr="00C964CD">
        <w:rPr>
          <w:rFonts w:eastAsia="SimSun"/>
          <w:sz w:val="16"/>
        </w:rPr>
        <w:t xml:space="preserve"> </w:t>
      </w:r>
      <w:proofErr w:type="spellStart"/>
      <w:r w:rsidRPr="00C964CD">
        <w:rPr>
          <w:rFonts w:eastAsia="SimSun"/>
          <w:sz w:val="16"/>
        </w:rPr>
        <w:t>Labib</w:t>
      </w:r>
      <w:proofErr w:type="spellEnd"/>
      <w:r w:rsidRPr="00C964CD">
        <w:rPr>
          <w:rFonts w:eastAsia="SimSun"/>
          <w:sz w:val="16"/>
        </w:rPr>
        <w:t xml:space="preserve"> </w:t>
      </w:r>
      <w:proofErr w:type="spellStart"/>
      <w:r w:rsidRPr="00C964CD">
        <w:rPr>
          <w:rFonts w:eastAsia="SimSun"/>
          <w:sz w:val="16"/>
        </w:rPr>
        <w:t>Terzi</w:t>
      </w:r>
      <w:proofErr w:type="spellEnd"/>
      <w:r w:rsidRPr="00C964CD">
        <w:rPr>
          <w:rFonts w:eastAsia="SimSun"/>
          <w:sz w:val="16"/>
        </w:rPr>
        <w:t xml:space="preserve">, the Palestine Liberation Organization’s chief observer at the United Nations: “The first several hijackings aroused the consciousness of the world and awakened the media and the world opinion much more—and more effectively—than twenty years of pleading at the United Nations.” If this is true—and the Palestinians surely believe it is—then </w:t>
      </w:r>
      <w:r w:rsidRPr="00C964CD">
        <w:rPr>
          <w:rFonts w:eastAsia="SimSun"/>
          <w:highlight w:val="yellow"/>
          <w:u w:val="single"/>
        </w:rPr>
        <w:t>it should come as no surprise that</w:t>
      </w:r>
      <w:r w:rsidRPr="00C964CD">
        <w:rPr>
          <w:highlight w:val="yellow"/>
          <w:u w:val="single"/>
        </w:rPr>
        <w:t xml:space="preserve"> </w:t>
      </w:r>
      <w:r w:rsidRPr="00C964CD">
        <w:rPr>
          <w:rFonts w:eastAsia="Cambria"/>
          <w:highlight w:val="yellow"/>
          <w:u w:val="single"/>
        </w:rPr>
        <w:t>hijackings and other forms of terrorism increased dramatically after the Palestinians were rewarded</w:t>
      </w:r>
      <w:r w:rsidRPr="00C964CD">
        <w:rPr>
          <w:rFonts w:eastAsia="Cambria"/>
          <w:sz w:val="16"/>
        </w:rPr>
        <w:t xml:space="preserve"> for their initial </w:t>
      </w:r>
      <w:r w:rsidRPr="004D1AD0">
        <w:rPr>
          <w:rFonts w:eastAsia="Cambria"/>
          <w:sz w:val="16"/>
        </w:rPr>
        <w:t xml:space="preserve">terrorism </w:t>
      </w:r>
      <w:r w:rsidRPr="004D1AD0">
        <w:rPr>
          <w:rFonts w:eastAsia="Cambria"/>
          <w:highlight w:val="yellow"/>
          <w:u w:val="single"/>
        </w:rPr>
        <w:t>by increased world attention to its “root causes</w:t>
      </w:r>
      <w:r w:rsidRPr="004D1AD0">
        <w:rPr>
          <w:rFonts w:eastAsia="Cambria"/>
          <w:u w:val="single"/>
        </w:rPr>
        <w:t>”</w:t>
      </w:r>
      <w:r w:rsidRPr="004D1AD0">
        <w:rPr>
          <w:rFonts w:eastAsia="SimSun"/>
          <w:u w:val="single"/>
        </w:rPr>
        <w:t>—</w:t>
      </w:r>
      <w:r w:rsidRPr="004D1AD0">
        <w:rPr>
          <w:rFonts w:eastAsia="SimSun"/>
          <w:sz w:val="16"/>
        </w:rPr>
        <w:t>attention that quickly resulted in their leader being welcomed by the U.N. General Assembly, their organization</w:t>
      </w:r>
      <w:r w:rsidRPr="00C964CD">
        <w:rPr>
          <w:rFonts w:eastAsia="SimSun"/>
          <w:sz w:val="16"/>
        </w:rPr>
        <w:t xml:space="preserve"> being granted observer status at the United Nations, and their “government” being recognized by dozens of nations. </w:t>
      </w:r>
      <w:r w:rsidRPr="004D1AD0">
        <w:rPr>
          <w:rFonts w:eastAsia="SimSun"/>
          <w:u w:val="single"/>
        </w:rPr>
        <w:t>We must take precisely the opposite approach</w:t>
      </w:r>
      <w:r w:rsidRPr="004D1AD0">
        <w:rPr>
          <w:rFonts w:eastAsia="SimSun"/>
          <w:sz w:val="16"/>
        </w:rPr>
        <w:t xml:space="preserve"> to</w:t>
      </w:r>
      <w:r w:rsidRPr="00C964CD">
        <w:rPr>
          <w:rFonts w:eastAsia="SimSun"/>
          <w:sz w:val="16"/>
        </w:rPr>
        <w:t xml:space="preserve"> terrorism. </w:t>
      </w:r>
      <w:r w:rsidRPr="00C964CD">
        <w:rPr>
          <w:rFonts w:eastAsia="Cambria"/>
          <w:highlight w:val="yellow"/>
          <w:u w:val="single"/>
        </w:rPr>
        <w:t>We must commit ourselves to never try to understand or eliminate its alleged root causes, but rather to place it beyond the pale of dialogue</w:t>
      </w:r>
      <w:r w:rsidRPr="00C964CD">
        <w:rPr>
          <w:rFonts w:eastAsia="Cambria"/>
          <w:sz w:val="16"/>
        </w:rPr>
        <w:t xml:space="preserve"> and negotiation. Our message must be this: </w:t>
      </w:r>
      <w:r w:rsidRPr="00C964CD">
        <w:rPr>
          <w:rFonts w:eastAsia="Cambria"/>
          <w:highlight w:val="yellow"/>
          <w:u w:val="single"/>
        </w:rPr>
        <w:t>even if you have legitimate grievances, if you resort to terrorism</w:t>
      </w:r>
      <w:r w:rsidRPr="00C964CD">
        <w:rPr>
          <w:rFonts w:eastAsia="Cambria"/>
          <w:sz w:val="16"/>
        </w:rPr>
        <w:t xml:space="preserve"> as a means toward eliminating them </w:t>
      </w:r>
      <w:r w:rsidRPr="00C964CD">
        <w:rPr>
          <w:rFonts w:eastAsia="Cambria"/>
          <w:highlight w:val="yellow"/>
          <w:u w:val="single"/>
        </w:rPr>
        <w:t>we will simply not listen to you,</w:t>
      </w:r>
      <w:r w:rsidRPr="00C964CD">
        <w:rPr>
          <w:rFonts w:eastAsia="Cambria"/>
          <w:sz w:val="16"/>
        </w:rPr>
        <w:t xml:space="preserve"> we will not try to understand you, and we will certainly never change any of our policies toward you. </w:t>
      </w:r>
      <w:r w:rsidRPr="004D1AD0">
        <w:rPr>
          <w:rFonts w:eastAsia="Cambria"/>
          <w:u w:val="single"/>
        </w:rPr>
        <w:t xml:space="preserve">Instead, </w:t>
      </w:r>
      <w:r w:rsidRPr="00F8303C">
        <w:rPr>
          <w:rFonts w:eastAsia="Cambria"/>
          <w:highlight w:val="yellow"/>
          <w:u w:val="single"/>
        </w:rPr>
        <w:t>we will hunt you down and destroy your capacity to engage in terror</w:t>
      </w:r>
      <w:r w:rsidRPr="004D1AD0">
        <w:rPr>
          <w:rFonts w:eastAsia="Cambria"/>
          <w:sz w:val="16"/>
        </w:rPr>
        <w:t>. Any other approach will encourage the use of terrorism as a means towards achieving ends</w:t>
      </w:r>
      <w:r w:rsidRPr="004D1AD0">
        <w:rPr>
          <w:rFonts w:eastAsia="SimSun"/>
          <w:sz w:val="16"/>
        </w:rPr>
        <w:t>—whether those ends are legitimate</w:t>
      </w:r>
      <w:r w:rsidRPr="00C964CD">
        <w:rPr>
          <w:rFonts w:eastAsia="SimSun"/>
          <w:sz w:val="16"/>
        </w:rPr>
        <w:t>, illegitimate, or anything in between.</w:t>
      </w:r>
    </w:p>
    <w:p w:rsidR="00D76E62" w:rsidRDefault="00D76E62" w:rsidP="00D76E62"/>
    <w:p w:rsidR="00D76E62" w:rsidRDefault="00D76E62" w:rsidP="00D76E62"/>
    <w:p w:rsidR="00D76E62" w:rsidRDefault="00D76E62" w:rsidP="00D76E62">
      <w:pPr>
        <w:pStyle w:val="Tag2"/>
      </w:pPr>
      <w:r>
        <w:t>The data is clear – all measures of life are improving – even in the world’s poorest countries</w:t>
      </w:r>
    </w:p>
    <w:p w:rsidR="00D76E62" w:rsidRDefault="00D76E62" w:rsidP="00D76E62">
      <w:r w:rsidRPr="00086857">
        <w:rPr>
          <w:rStyle w:val="StyleStyleBold12pt"/>
        </w:rPr>
        <w:t>Gates</w:t>
      </w:r>
      <w:r>
        <w:t xml:space="preserve">, chairman of the Bill &amp; Melinda Gates Foundation, </w:t>
      </w:r>
      <w:r w:rsidRPr="00086857">
        <w:rPr>
          <w:rStyle w:val="StyleStyleBold12pt"/>
        </w:rPr>
        <w:t>2011</w:t>
      </w:r>
    </w:p>
    <w:p w:rsidR="00D76E62" w:rsidRPr="00086857" w:rsidRDefault="00D76E62" w:rsidP="00D76E62">
      <w:r>
        <w:t xml:space="preserve">(Bill, Foreword to </w:t>
      </w:r>
      <w:r>
        <w:rPr>
          <w:i/>
        </w:rPr>
        <w:t>Getting Better</w:t>
      </w:r>
      <w:r>
        <w:t xml:space="preserve"> by Charles Kenny, searchable Kindle Edition)</w:t>
      </w:r>
    </w:p>
    <w:p w:rsidR="00D76E62" w:rsidRDefault="00D76E62" w:rsidP="00D76E62">
      <w:r w:rsidRPr="00086857">
        <w:t xml:space="preserve">Getting Better dispels the gloom and doom with </w:t>
      </w:r>
      <w:r w:rsidRPr="007C0EC5">
        <w:rPr>
          <w:highlight w:val="yellow"/>
          <w:u w:val="single"/>
        </w:rPr>
        <w:t>a wealth of convincing data</w:t>
      </w:r>
      <w:r w:rsidRPr="00E36E17">
        <w:rPr>
          <w:u w:val="single"/>
        </w:rPr>
        <w:t xml:space="preserve"> on the remarkable, underappreciated </w:t>
      </w:r>
      <w:r w:rsidRPr="007C0EC5">
        <w:rPr>
          <w:highlight w:val="yellow"/>
          <w:u w:val="single"/>
        </w:rPr>
        <w:t>progress</w:t>
      </w:r>
      <w:r w:rsidRPr="00E36E17">
        <w:rPr>
          <w:u w:val="single"/>
        </w:rPr>
        <w:t xml:space="preserve"> that almost all developing countries have </w:t>
      </w:r>
      <w:r w:rsidRPr="007C0EC5">
        <w:rPr>
          <w:highlight w:val="yellow"/>
          <w:u w:val="single"/>
        </w:rPr>
        <w:t>achieved</w:t>
      </w:r>
      <w:r w:rsidRPr="00E36E17">
        <w:rPr>
          <w:u w:val="single"/>
        </w:rPr>
        <w:t xml:space="preserve"> over the past several decades</w:t>
      </w:r>
      <w:r w:rsidRPr="00086857">
        <w:t xml:space="preserve">—many with the help of considerable aid support. At less than 2 percent of public spending in most donor countries, aid’s true impact has been obscured by a paradox. The billions of dollars that the West has poured into poor countries have had a limited impact on income, which is what most economists use to measure progress in living standards. </w:t>
      </w:r>
      <w:r w:rsidRPr="00E36E17">
        <w:rPr>
          <w:u w:val="single"/>
        </w:rPr>
        <w:t>Many countries in Africa today have real per-capita incomes lower than that of Britain at the time of the Roman Empire</w:t>
      </w:r>
      <w:r w:rsidRPr="00086857">
        <w:t xml:space="preserve">. Over the past several decades, through good times and bad, the income gap between rich and poor countries has grown. And no one really knows why. </w:t>
      </w:r>
      <w:r w:rsidRPr="00E36E17">
        <w:rPr>
          <w:b/>
          <w:u w:val="single"/>
        </w:rPr>
        <w:t xml:space="preserve">But </w:t>
      </w:r>
      <w:r w:rsidRPr="007C0EC5">
        <w:rPr>
          <w:b/>
          <w:highlight w:val="yellow"/>
          <w:u w:val="single"/>
        </w:rPr>
        <w:t>income is only one measure</w:t>
      </w:r>
      <w:r w:rsidRPr="00E36E17">
        <w:rPr>
          <w:b/>
          <w:u w:val="single"/>
        </w:rPr>
        <w:t xml:space="preserve"> of success</w:t>
      </w:r>
      <w:r w:rsidRPr="00086857">
        <w:t xml:space="preserve">, and maybe not the most meaningful one. </w:t>
      </w:r>
      <w:r w:rsidRPr="007C0EC5">
        <w:rPr>
          <w:highlight w:val="yellow"/>
          <w:u w:val="single"/>
        </w:rPr>
        <w:t>We care about</w:t>
      </w:r>
      <w:r w:rsidRPr="00E36E17">
        <w:rPr>
          <w:u w:val="single"/>
        </w:rPr>
        <w:t xml:space="preserve"> it mostly as a proxy for what money can buy</w:t>
      </w:r>
      <w:r w:rsidRPr="00086857">
        <w:t xml:space="preserve">: </w:t>
      </w:r>
      <w:r w:rsidRPr="007C0EC5">
        <w:rPr>
          <w:b/>
          <w:highlight w:val="yellow"/>
          <w:u w:val="single"/>
        </w:rPr>
        <w:t>food</w:t>
      </w:r>
      <w:r w:rsidRPr="007C0EC5">
        <w:rPr>
          <w:highlight w:val="yellow"/>
        </w:rPr>
        <w:t xml:space="preserve">, </w:t>
      </w:r>
      <w:r w:rsidRPr="007C0EC5">
        <w:rPr>
          <w:b/>
          <w:highlight w:val="yellow"/>
          <w:u w:val="single"/>
        </w:rPr>
        <w:t>shelter</w:t>
      </w:r>
      <w:r w:rsidRPr="007C0EC5">
        <w:rPr>
          <w:highlight w:val="yellow"/>
        </w:rPr>
        <w:t xml:space="preserve">, </w:t>
      </w:r>
      <w:r w:rsidRPr="007C0EC5">
        <w:rPr>
          <w:b/>
          <w:highlight w:val="yellow"/>
          <w:u w:val="single"/>
        </w:rPr>
        <w:t>health</w:t>
      </w:r>
      <w:r w:rsidRPr="007C0EC5">
        <w:rPr>
          <w:highlight w:val="yellow"/>
        </w:rPr>
        <w:t xml:space="preserve">, </w:t>
      </w:r>
      <w:r w:rsidRPr="007C0EC5">
        <w:rPr>
          <w:b/>
          <w:highlight w:val="yellow"/>
          <w:u w:val="single"/>
        </w:rPr>
        <w:t>education</w:t>
      </w:r>
      <w:r w:rsidRPr="007C0EC5">
        <w:rPr>
          <w:highlight w:val="yellow"/>
        </w:rPr>
        <w:t xml:space="preserve">, </w:t>
      </w:r>
      <w:r w:rsidRPr="007C0EC5">
        <w:rPr>
          <w:b/>
          <w:highlight w:val="yellow"/>
          <w:u w:val="single"/>
        </w:rPr>
        <w:t>security</w:t>
      </w:r>
      <w:r w:rsidRPr="00086857">
        <w:t xml:space="preserve">, </w:t>
      </w:r>
      <w:r w:rsidRPr="00E36E17">
        <w:rPr>
          <w:u w:val="single"/>
        </w:rPr>
        <w:t>and other factors that contribute to human well-being</w:t>
      </w:r>
      <w:r w:rsidRPr="00086857">
        <w:t xml:space="preserve">. More so than income, these are the things that development aid directly addresses. </w:t>
      </w:r>
      <w:r w:rsidRPr="00E36E17">
        <w:rPr>
          <w:b/>
          <w:u w:val="single"/>
        </w:rPr>
        <w:t xml:space="preserve">And </w:t>
      </w:r>
      <w:r w:rsidRPr="007C0EC5">
        <w:rPr>
          <w:b/>
          <w:highlight w:val="yellow"/>
          <w:u w:val="single"/>
        </w:rPr>
        <w:t>by these measures</w:t>
      </w:r>
      <w:r w:rsidRPr="00086857">
        <w:t>—</w:t>
      </w:r>
      <w:r w:rsidRPr="00E36E17">
        <w:t>this is Mr. Kenny’s great insight</w:t>
      </w:r>
      <w:r w:rsidRPr="00086857">
        <w:t>—</w:t>
      </w:r>
      <w:r w:rsidRPr="007C0EC5">
        <w:rPr>
          <w:b/>
          <w:highlight w:val="yellow"/>
          <w:u w:val="single"/>
          <w:bdr w:val="single" w:sz="4" w:space="0" w:color="auto"/>
        </w:rPr>
        <w:t>quality of life</w:t>
      </w:r>
      <w:r w:rsidRPr="00086857">
        <w:t xml:space="preserve">, </w:t>
      </w:r>
      <w:r w:rsidRPr="00E36E17">
        <w:rPr>
          <w:b/>
          <w:u w:val="single"/>
        </w:rPr>
        <w:t>even in the world’s poorest countries</w:t>
      </w:r>
      <w:r w:rsidRPr="00086857">
        <w:t xml:space="preserve">, </w:t>
      </w:r>
      <w:r w:rsidRPr="007C0EC5">
        <w:rPr>
          <w:b/>
          <w:highlight w:val="yellow"/>
          <w:u w:val="single"/>
        </w:rPr>
        <w:t>has improved dramatically</w:t>
      </w:r>
      <w:r w:rsidRPr="00E36E17">
        <w:rPr>
          <w:b/>
          <w:u w:val="single"/>
        </w:rPr>
        <w:t xml:space="preserve"> over the past several decades</w:t>
      </w:r>
      <w:r w:rsidRPr="00086857">
        <w:t xml:space="preserve">, far more than most people realize. </w:t>
      </w:r>
      <w:r w:rsidRPr="00E36E17">
        <w:rPr>
          <w:u w:val="single"/>
        </w:rPr>
        <w:t>Fifty years ago</w:t>
      </w:r>
      <w:r w:rsidRPr="00086857">
        <w:t xml:space="preserve">, </w:t>
      </w:r>
      <w:r w:rsidRPr="00E36E17">
        <w:rPr>
          <w:u w:val="single"/>
        </w:rPr>
        <w:t>more than half the world’s population struggled with getting enough daily calories</w:t>
      </w:r>
      <w:r w:rsidRPr="00E36E17">
        <w:t>.</w:t>
      </w:r>
      <w:r w:rsidRPr="00086857">
        <w:t xml:space="preserve"> </w:t>
      </w:r>
      <w:r w:rsidRPr="00E36E17">
        <w:rPr>
          <w:u w:val="single"/>
        </w:rPr>
        <w:t>By the</w:t>
      </w:r>
      <w:r w:rsidRPr="00086857">
        <w:t xml:space="preserve"> 19</w:t>
      </w:r>
      <w:r w:rsidRPr="00E36E17">
        <w:rPr>
          <w:bdr w:val="single" w:sz="4" w:space="0" w:color="auto"/>
        </w:rPr>
        <w:t>90s</w:t>
      </w:r>
      <w:r w:rsidRPr="00086857">
        <w:t xml:space="preserve">, </w:t>
      </w:r>
      <w:r w:rsidRPr="00E36E17">
        <w:rPr>
          <w:u w:val="single"/>
        </w:rPr>
        <w:t>this figure was below 10 percent</w:t>
      </w:r>
      <w:r w:rsidRPr="00086857">
        <w:t xml:space="preserve">. </w:t>
      </w:r>
      <w:r w:rsidRPr="007C0EC5">
        <w:rPr>
          <w:highlight w:val="yellow"/>
          <w:u w:val="single"/>
        </w:rPr>
        <w:t>Famine affected less than three-tenths of 1 percent of</w:t>
      </w:r>
      <w:r w:rsidRPr="00E36E17">
        <w:rPr>
          <w:u w:val="single"/>
        </w:rPr>
        <w:t xml:space="preserve"> the population in </w:t>
      </w:r>
      <w:r w:rsidRPr="007C0EC5">
        <w:rPr>
          <w:highlight w:val="yellow"/>
          <w:u w:val="single"/>
        </w:rPr>
        <w:t>sub-Saharan Africa from</w:t>
      </w:r>
      <w:r w:rsidRPr="00086857">
        <w:t xml:space="preserve"> 19</w:t>
      </w:r>
      <w:r w:rsidRPr="007C0EC5">
        <w:rPr>
          <w:highlight w:val="yellow"/>
          <w:bdr w:val="single" w:sz="4" w:space="0" w:color="auto"/>
        </w:rPr>
        <w:t>90</w:t>
      </w:r>
      <w:r w:rsidRPr="007C0EC5">
        <w:rPr>
          <w:highlight w:val="yellow"/>
        </w:rPr>
        <w:t xml:space="preserve"> </w:t>
      </w:r>
      <w:r w:rsidRPr="007C0EC5">
        <w:rPr>
          <w:highlight w:val="yellow"/>
          <w:u w:val="single"/>
        </w:rPr>
        <w:t>to</w:t>
      </w:r>
      <w:r w:rsidRPr="00086857">
        <w:t xml:space="preserve"> 20</w:t>
      </w:r>
      <w:r w:rsidRPr="007C0EC5">
        <w:rPr>
          <w:highlight w:val="yellow"/>
          <w:bdr w:val="single" w:sz="4" w:space="0" w:color="auto"/>
        </w:rPr>
        <w:t>05</w:t>
      </w:r>
      <w:r w:rsidRPr="00086857">
        <w:t xml:space="preserve">. As Mr. Kenny suggests, </w:t>
      </w:r>
      <w:r w:rsidRPr="00E36E17">
        <w:rPr>
          <w:b/>
          <w:u w:val="single"/>
        </w:rPr>
        <w:t>the record has thoroughly disproved Malthusian prophecies of food shortages caused by spiraling population growth</w:t>
      </w:r>
      <w:r w:rsidRPr="00086857">
        <w:t xml:space="preserve">. </w:t>
      </w:r>
      <w:r w:rsidRPr="00E36E17">
        <w:rPr>
          <w:u w:val="single"/>
        </w:rPr>
        <w:t>Family sizes have fallen for many decades now in every region</w:t>
      </w:r>
      <w:r w:rsidRPr="00086857">
        <w:t xml:space="preserve">, including Africa. And there’s more good news. </w:t>
      </w:r>
      <w:r w:rsidRPr="00E36E17">
        <w:rPr>
          <w:u w:val="single"/>
        </w:rPr>
        <w:t xml:space="preserve">Virtually </w:t>
      </w:r>
      <w:r w:rsidRPr="007C0EC5">
        <w:rPr>
          <w:highlight w:val="yellow"/>
          <w:u w:val="single"/>
        </w:rPr>
        <w:t>everywhere</w:t>
      </w:r>
      <w:r w:rsidRPr="007C0EC5">
        <w:rPr>
          <w:highlight w:val="yellow"/>
        </w:rPr>
        <w:t xml:space="preserve">, </w:t>
      </w:r>
      <w:r w:rsidRPr="007C0EC5">
        <w:rPr>
          <w:b/>
          <w:highlight w:val="yellow"/>
          <w:u w:val="single"/>
        </w:rPr>
        <w:t>infant mortality is down and life expectancy is up</w:t>
      </w:r>
      <w:r w:rsidRPr="005C2C83">
        <w:t xml:space="preserve">. </w:t>
      </w:r>
      <w:r w:rsidRPr="005C2C83">
        <w:rPr>
          <w:u w:val="single"/>
        </w:rPr>
        <w:t>In</w:t>
      </w:r>
      <w:r w:rsidRPr="00E36E17">
        <w:rPr>
          <w:u w:val="single"/>
        </w:rPr>
        <w:t xml:space="preserve"> Africa</w:t>
      </w:r>
      <w:r w:rsidRPr="00086857">
        <w:t xml:space="preserve">, </w:t>
      </w:r>
      <w:r w:rsidRPr="007C0EC5">
        <w:rPr>
          <w:highlight w:val="yellow"/>
          <w:u w:val="single"/>
        </w:rPr>
        <w:t>life expectancy</w:t>
      </w:r>
      <w:r w:rsidRPr="00E36E17">
        <w:rPr>
          <w:u w:val="single"/>
        </w:rPr>
        <w:t xml:space="preserve"> has </w:t>
      </w:r>
      <w:r w:rsidRPr="007C0EC5">
        <w:rPr>
          <w:highlight w:val="yellow"/>
          <w:u w:val="single"/>
        </w:rPr>
        <w:t>increased</w:t>
      </w:r>
      <w:r w:rsidRPr="00E36E17">
        <w:rPr>
          <w:u w:val="single"/>
        </w:rPr>
        <w:t xml:space="preserve"> by ten years since</w:t>
      </w:r>
      <w:r w:rsidRPr="00086857">
        <w:t xml:space="preserve"> 19</w:t>
      </w:r>
      <w:r w:rsidRPr="00E36E17">
        <w:rPr>
          <w:bdr w:val="single" w:sz="4" w:space="0" w:color="auto"/>
        </w:rPr>
        <w:t>60</w:t>
      </w:r>
      <w:r w:rsidRPr="00086857">
        <w:t xml:space="preserve">, </w:t>
      </w:r>
      <w:r w:rsidRPr="007C0EC5">
        <w:rPr>
          <w:highlight w:val="yellow"/>
          <w:u w:val="single"/>
        </w:rPr>
        <w:lastRenderedPageBreak/>
        <w:t>despite</w:t>
      </w:r>
      <w:r w:rsidRPr="00E36E17">
        <w:rPr>
          <w:u w:val="single"/>
        </w:rPr>
        <w:t xml:space="preserve"> the</w:t>
      </w:r>
      <w:r w:rsidRPr="00086857">
        <w:t xml:space="preserve"> continent’s </w:t>
      </w:r>
      <w:r w:rsidRPr="007C0EC5">
        <w:rPr>
          <w:highlight w:val="yellow"/>
          <w:u w:val="single"/>
        </w:rPr>
        <w:t>HIV</w:t>
      </w:r>
      <w:r w:rsidRPr="00E36E17">
        <w:rPr>
          <w:u w:val="single"/>
        </w:rPr>
        <w:t xml:space="preserve"> pandemic</w:t>
      </w:r>
      <w:r w:rsidRPr="00086857">
        <w:t xml:space="preserve">. </w:t>
      </w:r>
      <w:r w:rsidRPr="00E36E17">
        <w:rPr>
          <w:u w:val="single"/>
        </w:rPr>
        <w:t>Nearly 90 percent of the world’s children are now enrolled in primary schools</w:t>
      </w:r>
      <w:r w:rsidRPr="00086857">
        <w:t xml:space="preserve">, </w:t>
      </w:r>
      <w:r w:rsidRPr="00E36E17">
        <w:rPr>
          <w:u w:val="single"/>
        </w:rPr>
        <w:t>compared with less than half in</w:t>
      </w:r>
      <w:r w:rsidRPr="00086857">
        <w:t xml:space="preserve"> 19</w:t>
      </w:r>
      <w:r w:rsidRPr="00E36E17">
        <w:rPr>
          <w:bdr w:val="single" w:sz="4" w:space="0" w:color="auto"/>
        </w:rPr>
        <w:t>50</w:t>
      </w:r>
      <w:r w:rsidRPr="00086857">
        <w:t xml:space="preserve">. </w:t>
      </w:r>
      <w:r w:rsidRPr="007C0EC5">
        <w:rPr>
          <w:highlight w:val="yellow"/>
          <w:u w:val="single"/>
        </w:rPr>
        <w:t>Literacy rates in the</w:t>
      </w:r>
      <w:r w:rsidRPr="00E36E17">
        <w:rPr>
          <w:u w:val="single"/>
        </w:rPr>
        <w:t xml:space="preserve"> sub-Saharan </w:t>
      </w:r>
      <w:r w:rsidRPr="007C0EC5">
        <w:rPr>
          <w:highlight w:val="yellow"/>
          <w:u w:val="single"/>
        </w:rPr>
        <w:t>region</w:t>
      </w:r>
      <w:r w:rsidRPr="00E36E17">
        <w:rPr>
          <w:u w:val="single"/>
        </w:rPr>
        <w:t xml:space="preserve"> have more than </w:t>
      </w:r>
      <w:r w:rsidRPr="007C0EC5">
        <w:rPr>
          <w:highlight w:val="yellow"/>
          <w:u w:val="single"/>
        </w:rPr>
        <w:t>doubled</w:t>
      </w:r>
      <w:r w:rsidRPr="00E36E17">
        <w:rPr>
          <w:u w:val="single"/>
        </w:rPr>
        <w:t xml:space="preserve"> since</w:t>
      </w:r>
      <w:r w:rsidRPr="00086857">
        <w:t xml:space="preserve"> 19</w:t>
      </w:r>
      <w:r w:rsidRPr="00E36E17">
        <w:rPr>
          <w:u w:val="single"/>
          <w:bdr w:val="single" w:sz="4" w:space="0" w:color="auto"/>
        </w:rPr>
        <w:t>70</w:t>
      </w:r>
      <w:r w:rsidRPr="00086857">
        <w:t xml:space="preserve">. </w:t>
      </w:r>
      <w:r w:rsidRPr="00E36E17">
        <w:rPr>
          <w:u w:val="single"/>
        </w:rPr>
        <w:t>Political and civil rights</w:t>
      </w:r>
      <w:r w:rsidRPr="00086857">
        <w:t xml:space="preserve"> also </w:t>
      </w:r>
      <w:r w:rsidRPr="00E36E17">
        <w:rPr>
          <w:u w:val="single"/>
        </w:rPr>
        <w:t>have gained ground</w:t>
      </w:r>
      <w:r w:rsidRPr="00086857">
        <w:t xml:space="preserve">.  </w:t>
      </w:r>
    </w:p>
    <w:p w:rsidR="00D76E62" w:rsidRDefault="00D76E62" w:rsidP="00D76E62"/>
    <w:p w:rsidR="00D76E62" w:rsidRDefault="00D76E62" w:rsidP="00D76E62">
      <w:pPr>
        <w:pStyle w:val="Tag2"/>
      </w:pPr>
      <w:r>
        <w:t>Their predictions ignore progress – projecting the present onto the future is a failed strategy</w:t>
      </w:r>
    </w:p>
    <w:p w:rsidR="00D76E62" w:rsidRPr="00D76E62" w:rsidRDefault="00D76E62" w:rsidP="00D76E62">
      <w:pPr>
        <w:rPr>
          <w:sz w:val="16"/>
        </w:rPr>
      </w:pPr>
      <w:r w:rsidRPr="00D76E62">
        <w:rPr>
          <w:rStyle w:val="StyleStyleBold12pt"/>
          <w:sz w:val="20"/>
        </w:rPr>
        <w:t>Ridley</w:t>
      </w:r>
      <w:r w:rsidRPr="00D76E62">
        <w:rPr>
          <w:sz w:val="16"/>
        </w:rPr>
        <w:t xml:space="preserve">, visiting professor at Cold Spring Harbor Laboratory, former science editor of </w:t>
      </w:r>
      <w:r w:rsidRPr="00D76E62">
        <w:rPr>
          <w:i/>
          <w:sz w:val="16"/>
        </w:rPr>
        <w:t>The Economist</w:t>
      </w:r>
      <w:r w:rsidRPr="00D76E62">
        <w:rPr>
          <w:sz w:val="16"/>
        </w:rPr>
        <w:t xml:space="preserve">, and award-winning science writer, </w:t>
      </w:r>
      <w:r w:rsidRPr="00D76E62">
        <w:rPr>
          <w:rStyle w:val="StyleStyleBold12pt"/>
          <w:sz w:val="20"/>
        </w:rPr>
        <w:t>2010</w:t>
      </w:r>
    </w:p>
    <w:p w:rsidR="00D76E62" w:rsidRPr="00D76E62" w:rsidRDefault="00D76E62" w:rsidP="00D76E62">
      <w:pPr>
        <w:rPr>
          <w:sz w:val="16"/>
        </w:rPr>
      </w:pPr>
      <w:r w:rsidRPr="00D76E62">
        <w:rPr>
          <w:sz w:val="16"/>
        </w:rPr>
        <w:t xml:space="preserve">(Matt, </w:t>
      </w:r>
      <w:proofErr w:type="gramStart"/>
      <w:r w:rsidRPr="00D76E62">
        <w:rPr>
          <w:i/>
          <w:sz w:val="16"/>
        </w:rPr>
        <w:t>The</w:t>
      </w:r>
      <w:proofErr w:type="gramEnd"/>
      <w:r w:rsidRPr="00D76E62">
        <w:rPr>
          <w:i/>
          <w:sz w:val="16"/>
        </w:rPr>
        <w:t xml:space="preserve"> Rational Optimist</w:t>
      </w:r>
      <w:r w:rsidRPr="00D76E62">
        <w:rPr>
          <w:sz w:val="16"/>
        </w:rPr>
        <w:t>, pg. 354)</w:t>
      </w:r>
    </w:p>
    <w:p w:rsidR="00D76E62" w:rsidRPr="00D76E62" w:rsidRDefault="00D76E62" w:rsidP="00D76E62">
      <w:pPr>
        <w:rPr>
          <w:u w:val="single"/>
        </w:rPr>
      </w:pPr>
      <w:r w:rsidRPr="00D76E62">
        <w:rPr>
          <w:b/>
          <w:highlight w:val="yellow"/>
          <w:u w:val="single"/>
        </w:rPr>
        <w:t>It is a common trick to forecast the future on the assumption of no technological change</w:t>
      </w:r>
      <w:r w:rsidRPr="00D76E62">
        <w:rPr>
          <w:sz w:val="16"/>
        </w:rPr>
        <w:t xml:space="preserve">, </w:t>
      </w:r>
      <w:r w:rsidRPr="00D76E62">
        <w:rPr>
          <w:b/>
          <w:u w:val="single"/>
        </w:rPr>
        <w:t>and find it dire</w:t>
      </w:r>
      <w:r w:rsidRPr="00D76E62">
        <w:rPr>
          <w:sz w:val="16"/>
        </w:rPr>
        <w:t xml:space="preserve">. This is not wrong. </w:t>
      </w:r>
      <w:r w:rsidRPr="00D76E62">
        <w:rPr>
          <w:highlight w:val="yellow"/>
          <w:u w:val="single"/>
        </w:rPr>
        <w:t>The future would</w:t>
      </w:r>
      <w:r w:rsidRPr="00D76E62">
        <w:rPr>
          <w:sz w:val="16"/>
        </w:rPr>
        <w:t xml:space="preserve"> indeed </w:t>
      </w:r>
      <w:r w:rsidRPr="00D76E62">
        <w:rPr>
          <w:highlight w:val="yellow"/>
          <w:u w:val="single"/>
        </w:rPr>
        <w:t>be dire if invention</w:t>
      </w:r>
      <w:r w:rsidRPr="00D76E62">
        <w:rPr>
          <w:u w:val="single"/>
        </w:rPr>
        <w:t xml:space="preserve"> and discovery </w:t>
      </w:r>
      <w:r w:rsidRPr="00D76E62">
        <w:rPr>
          <w:highlight w:val="yellow"/>
          <w:u w:val="single"/>
        </w:rPr>
        <w:t>ceased</w:t>
      </w:r>
    </w:p>
    <w:p w:rsidR="00D76E62" w:rsidRPr="00D76E62" w:rsidRDefault="00D76E62" w:rsidP="00D76E62">
      <w:pPr>
        <w:rPr>
          <w:u w:val="single"/>
        </w:rPr>
      </w:pPr>
    </w:p>
    <w:p w:rsidR="00D76E62" w:rsidRPr="00D76E62" w:rsidRDefault="00D76E62" w:rsidP="00D76E62">
      <w:pPr>
        <w:rPr>
          <w:sz w:val="16"/>
        </w:rPr>
      </w:pPr>
      <w:r w:rsidRPr="00D76E62">
        <w:rPr>
          <w:sz w:val="16"/>
        </w:rPr>
        <w:t xml:space="preserve">. </w:t>
      </w:r>
      <w:proofErr w:type="gramStart"/>
      <w:r w:rsidRPr="00D76E62">
        <w:rPr>
          <w:sz w:val="16"/>
        </w:rPr>
        <w:t xml:space="preserve">As Paul </w:t>
      </w:r>
      <w:proofErr w:type="spellStart"/>
      <w:r w:rsidRPr="00D76E62">
        <w:rPr>
          <w:sz w:val="16"/>
        </w:rPr>
        <w:t>Romer</w:t>
      </w:r>
      <w:proofErr w:type="spellEnd"/>
      <w:r w:rsidRPr="00D76E62">
        <w:rPr>
          <w:sz w:val="16"/>
        </w:rPr>
        <w:t xml:space="preserve"> puts it: ‘Every generation has perceived the limits to growth that finite resources and undesirable side effects would pose if no new recipes or ideas were discovered.</w:t>
      </w:r>
      <w:proofErr w:type="gramEnd"/>
      <w:r w:rsidRPr="00D76E62">
        <w:rPr>
          <w:sz w:val="16"/>
        </w:rPr>
        <w:t xml:space="preserve"> </w:t>
      </w:r>
      <w:r w:rsidRPr="00D76E62">
        <w:rPr>
          <w:b/>
          <w:u w:val="single"/>
        </w:rPr>
        <w:t xml:space="preserve">And </w:t>
      </w:r>
      <w:r w:rsidRPr="00D76E62">
        <w:rPr>
          <w:b/>
          <w:highlight w:val="yellow"/>
          <w:u w:val="single"/>
          <w:bdr w:val="single" w:sz="4" w:space="0" w:color="auto"/>
        </w:rPr>
        <w:t>every generation has underestimated</w:t>
      </w:r>
      <w:r w:rsidRPr="00D76E62">
        <w:rPr>
          <w:b/>
          <w:u w:val="single"/>
          <w:bdr w:val="single" w:sz="4" w:space="0" w:color="auto"/>
        </w:rPr>
        <w:t xml:space="preserve"> the </w:t>
      </w:r>
      <w:r w:rsidRPr="00D76E62">
        <w:rPr>
          <w:b/>
          <w:highlight w:val="yellow"/>
          <w:u w:val="single"/>
          <w:bdr w:val="single" w:sz="4" w:space="0" w:color="auto"/>
        </w:rPr>
        <w:t>potential</w:t>
      </w:r>
      <w:r w:rsidRPr="00D76E62">
        <w:rPr>
          <w:b/>
          <w:highlight w:val="yellow"/>
          <w:u w:val="single"/>
        </w:rPr>
        <w:t xml:space="preserve"> for</w:t>
      </w:r>
      <w:r w:rsidRPr="00D76E62">
        <w:rPr>
          <w:b/>
          <w:u w:val="single"/>
        </w:rPr>
        <w:t xml:space="preserve"> finding </w:t>
      </w:r>
      <w:r w:rsidRPr="00D76E62">
        <w:rPr>
          <w:b/>
          <w:highlight w:val="yellow"/>
          <w:u w:val="single"/>
        </w:rPr>
        <w:t>new</w:t>
      </w:r>
      <w:r w:rsidRPr="00D76E62">
        <w:rPr>
          <w:b/>
          <w:u w:val="single"/>
        </w:rPr>
        <w:t xml:space="preserve"> recipes and </w:t>
      </w:r>
      <w:r w:rsidRPr="00D76E62">
        <w:rPr>
          <w:b/>
          <w:highlight w:val="yellow"/>
          <w:u w:val="single"/>
        </w:rPr>
        <w:t>ideas</w:t>
      </w:r>
      <w:r w:rsidRPr="00D76E62">
        <w:rPr>
          <w:sz w:val="16"/>
          <w:highlight w:val="yellow"/>
        </w:rPr>
        <w:t xml:space="preserve">. </w:t>
      </w:r>
      <w:r w:rsidRPr="00D76E62">
        <w:rPr>
          <w:highlight w:val="yellow"/>
          <w:u w:val="single"/>
        </w:rPr>
        <w:t>We consistently fail to grasp how many ideas remain to be discovered</w:t>
      </w:r>
      <w:r w:rsidRPr="00D76E62">
        <w:rPr>
          <w:sz w:val="16"/>
        </w:rPr>
        <w:t xml:space="preserve">.’ </w:t>
      </w:r>
      <w:r w:rsidRPr="00D76E62">
        <w:rPr>
          <w:u w:val="single"/>
        </w:rPr>
        <w:t xml:space="preserve">By far the most </w:t>
      </w:r>
      <w:proofErr w:type="gramStart"/>
      <w:r w:rsidRPr="00D76E62">
        <w:rPr>
          <w:u w:val="single"/>
        </w:rPr>
        <w:t>dangerous</w:t>
      </w:r>
      <w:r w:rsidRPr="00D76E62">
        <w:rPr>
          <w:sz w:val="16"/>
        </w:rPr>
        <w:t>,</w:t>
      </w:r>
      <w:proofErr w:type="gramEnd"/>
      <w:r w:rsidRPr="00D76E62">
        <w:rPr>
          <w:sz w:val="16"/>
        </w:rPr>
        <w:t xml:space="preserve"> </w:t>
      </w:r>
      <w:r w:rsidRPr="00D76E62">
        <w:rPr>
          <w:u w:val="single"/>
        </w:rPr>
        <w:t>and</w:t>
      </w:r>
      <w:r w:rsidRPr="00D76E62">
        <w:rPr>
          <w:sz w:val="16"/>
        </w:rPr>
        <w:t xml:space="preserve"> indeed </w:t>
      </w:r>
      <w:r w:rsidRPr="00D76E62">
        <w:rPr>
          <w:u w:val="single"/>
        </w:rPr>
        <w:t>unsustainable thing the human race could do</w:t>
      </w:r>
      <w:r w:rsidRPr="00D76E62">
        <w:rPr>
          <w:sz w:val="16"/>
        </w:rPr>
        <w:t xml:space="preserve"> to itself </w:t>
      </w:r>
      <w:r w:rsidRPr="00D76E62">
        <w:rPr>
          <w:u w:val="single"/>
        </w:rPr>
        <w:t>would be to turn off the innovation tap</w:t>
      </w:r>
      <w:r w:rsidRPr="00D76E62">
        <w:rPr>
          <w:sz w:val="16"/>
        </w:rPr>
        <w:t>. Not inventing, and not adopting new ideas, can itself be both dangerous and immoral.</w:t>
      </w:r>
    </w:p>
    <w:p w:rsidR="00D76E62" w:rsidRDefault="00D76E62" w:rsidP="00D76E62"/>
    <w:p w:rsidR="00D76E62" w:rsidRDefault="00D76E62" w:rsidP="00D76E62"/>
    <w:p w:rsidR="00D76E62" w:rsidRPr="00D76E62" w:rsidRDefault="00D76E62" w:rsidP="00D76E62"/>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715" w:rsidRDefault="009E5715" w:rsidP="005F5576">
      <w:r>
        <w:separator/>
      </w:r>
    </w:p>
  </w:endnote>
  <w:endnote w:type="continuationSeparator" w:id="0">
    <w:p w:rsidR="009E5715" w:rsidRDefault="009E57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3"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715" w:rsidRDefault="009E5715" w:rsidP="005F5576">
      <w:r>
        <w:separator/>
      </w:r>
    </w:p>
  </w:footnote>
  <w:footnote w:type="continuationSeparator" w:id="0">
    <w:p w:rsidR="009E5715" w:rsidRDefault="009E57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CA91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293A4C"/>
    <w:multiLevelType w:val="hybridMultilevel"/>
    <w:tmpl w:val="AFDAC0E8"/>
    <w:lvl w:ilvl="0" w:tplc="53160D0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25"/>
  </w:num>
  <w:num w:numId="5">
    <w:abstractNumId w:val="24"/>
  </w:num>
  <w:num w:numId="6">
    <w:abstractNumId w:val="28"/>
  </w:num>
  <w:num w:numId="7">
    <w:abstractNumId w:val="29"/>
  </w:num>
  <w:num w:numId="8">
    <w:abstractNumId w:val="22"/>
  </w:num>
  <w:num w:numId="9">
    <w:abstractNumId w:val="26"/>
  </w:num>
  <w:num w:numId="10">
    <w:abstractNumId w:val="4"/>
  </w:num>
  <w:num w:numId="11">
    <w:abstractNumId w:val="10"/>
  </w:num>
  <w:num w:numId="12">
    <w:abstractNumId w:val="3"/>
  </w:num>
  <w:num w:numId="13">
    <w:abstractNumId w:val="19"/>
  </w:num>
  <w:num w:numId="14">
    <w:abstractNumId w:val="31"/>
  </w:num>
  <w:num w:numId="15">
    <w:abstractNumId w:val="8"/>
  </w:num>
  <w:num w:numId="16">
    <w:abstractNumId w:val="2"/>
  </w:num>
  <w:num w:numId="17">
    <w:abstractNumId w:val="7"/>
  </w:num>
  <w:num w:numId="18">
    <w:abstractNumId w:val="30"/>
  </w:num>
  <w:num w:numId="19">
    <w:abstractNumId w:val="5"/>
  </w:num>
  <w:num w:numId="20">
    <w:abstractNumId w:val="13"/>
  </w:num>
  <w:num w:numId="21">
    <w:abstractNumId w:val="11"/>
  </w:num>
  <w:num w:numId="22">
    <w:abstractNumId w:val="1"/>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34"/>
  </w:num>
  <w:num w:numId="26">
    <w:abstractNumId w:val="23"/>
  </w:num>
  <w:num w:numId="27">
    <w:abstractNumId w:val="32"/>
  </w:num>
  <w:num w:numId="28">
    <w:abstractNumId w:val="18"/>
  </w:num>
  <w:num w:numId="29">
    <w:abstractNumId w:val="16"/>
  </w:num>
  <w:num w:numId="30">
    <w:abstractNumId w:val="12"/>
  </w:num>
  <w:num w:numId="31">
    <w:abstractNumId w:val="0"/>
  </w:num>
  <w:num w:numId="32">
    <w:abstractNumId w:val="17"/>
  </w:num>
  <w:num w:numId="33">
    <w:abstractNumId w:val="14"/>
  </w:num>
  <w:num w:numId="34">
    <w:abstractNumId w:val="33"/>
  </w:num>
  <w:num w:numId="35">
    <w:abstractNumId w:val="2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9"/>
  </w:docVars>
  <w:rsids>
    <w:rsidRoot w:val="006139B4"/>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519C4"/>
    <w:rsid w:val="00052A1D"/>
    <w:rsid w:val="00055E12"/>
    <w:rsid w:val="00064A59"/>
    <w:rsid w:val="00064C08"/>
    <w:rsid w:val="0007162E"/>
    <w:rsid w:val="00072DA5"/>
    <w:rsid w:val="00073B9A"/>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2F333D"/>
    <w:rsid w:val="0031182D"/>
    <w:rsid w:val="00314B9D"/>
    <w:rsid w:val="00315BCD"/>
    <w:rsid w:val="00315CA2"/>
    <w:rsid w:val="00316FEB"/>
    <w:rsid w:val="0031707B"/>
    <w:rsid w:val="003237F0"/>
    <w:rsid w:val="00326EEB"/>
    <w:rsid w:val="0033078A"/>
    <w:rsid w:val="00330DB0"/>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624C3"/>
    <w:rsid w:val="00470F51"/>
    <w:rsid w:val="00471A70"/>
    <w:rsid w:val="00473A79"/>
    <w:rsid w:val="00475E03"/>
    <w:rsid w:val="00476723"/>
    <w:rsid w:val="0047798D"/>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5F20"/>
    <w:rsid w:val="00605FE0"/>
    <w:rsid w:val="006139B4"/>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54C66"/>
    <w:rsid w:val="008553E1"/>
    <w:rsid w:val="00863BB5"/>
    <w:rsid w:val="0087643B"/>
    <w:rsid w:val="00877669"/>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E5715"/>
    <w:rsid w:val="009F6102"/>
    <w:rsid w:val="00A10B8B"/>
    <w:rsid w:val="00A20D78"/>
    <w:rsid w:val="00A2174A"/>
    <w:rsid w:val="00A26733"/>
    <w:rsid w:val="00A3595E"/>
    <w:rsid w:val="00A417E5"/>
    <w:rsid w:val="00A433FF"/>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7212"/>
    <w:rsid w:val="00C34185"/>
    <w:rsid w:val="00C42DD6"/>
    <w:rsid w:val="00C45D8D"/>
    <w:rsid w:val="00C545E7"/>
    <w:rsid w:val="00C548E9"/>
    <w:rsid w:val="00C62EEF"/>
    <w:rsid w:val="00C66858"/>
    <w:rsid w:val="00C67965"/>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672B3"/>
    <w:rsid w:val="00D71CFC"/>
    <w:rsid w:val="00D72119"/>
    <w:rsid w:val="00D765FF"/>
    <w:rsid w:val="00D76E62"/>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061F7"/>
    <w:rsid w:val="00E14EBD"/>
    <w:rsid w:val="00E16734"/>
    <w:rsid w:val="00E16D6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6E62"/>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D76E62"/>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D76E62"/>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D76E6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1,tags,No Spacing11111,No Spacing111111,Medium Grid 21,Very Small Text,Debate Text, Ch,No Spacing11,No Spacing111,No Spacing112,No Spacing1121,No Spacing2,Read stuff,No Spacin"/>
    <w:basedOn w:val="Normal"/>
    <w:next w:val="Normal"/>
    <w:link w:val="Heading4Char"/>
    <w:uiPriority w:val="4"/>
    <w:qFormat/>
    <w:rsid w:val="00D76E62"/>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D76E62"/>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D76E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6E62"/>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D76E62"/>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D76E62"/>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normal card text,Shrunk"/>
    <w:basedOn w:val="DefaultParagraphFont"/>
    <w:uiPriority w:val="7"/>
    <w:qFormat/>
    <w:rsid w:val="00D76E62"/>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D76E62"/>
    <w:rPr>
      <w:b/>
      <w:bCs/>
    </w:rPr>
  </w:style>
  <w:style w:type="character" w:customStyle="1" w:styleId="Heading3Char">
    <w:name w:val="Heading 3 Char"/>
    <w:aliases w:val="Block Char"/>
    <w:basedOn w:val="DefaultParagraphFont"/>
    <w:link w:val="Heading3"/>
    <w:uiPriority w:val="3"/>
    <w:rsid w:val="00D76E62"/>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Bo,Intense Emphasis11"/>
    <w:basedOn w:val="DefaultParagraphFont"/>
    <w:uiPriority w:val="6"/>
    <w:qFormat/>
    <w:rsid w:val="00D76E62"/>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76E62"/>
    <w:rPr>
      <w:rFonts w:ascii="Arial" w:hAnsi="Arial"/>
      <w:b/>
      <w:bCs/>
      <w:sz w:val="24"/>
      <w:u w:val="none"/>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rsid w:val="00D76E62"/>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D76E62"/>
    <w:rPr>
      <w:rFonts w:ascii="Arial" w:hAnsi="Arial" w:cs="Arial"/>
      <w:sz w:val="20"/>
    </w:rPr>
  </w:style>
  <w:style w:type="paragraph" w:styleId="Footer">
    <w:name w:val="footer"/>
    <w:basedOn w:val="Normal"/>
    <w:link w:val="FooterChar"/>
    <w:uiPriority w:val="99"/>
    <w:rsid w:val="00D76E62"/>
    <w:pPr>
      <w:tabs>
        <w:tab w:val="center" w:pos="4680"/>
        <w:tab w:val="right" w:pos="9360"/>
      </w:tabs>
    </w:pPr>
  </w:style>
  <w:style w:type="character" w:customStyle="1" w:styleId="FooterChar">
    <w:name w:val="Footer Char"/>
    <w:basedOn w:val="DefaultParagraphFont"/>
    <w:link w:val="Footer"/>
    <w:uiPriority w:val="99"/>
    <w:rsid w:val="00D76E62"/>
    <w:rPr>
      <w:rFonts w:ascii="Arial" w:hAnsi="Arial" w:cs="Arial"/>
      <w:sz w:val="20"/>
    </w:rPr>
  </w:style>
  <w:style w:type="character" w:styleId="Hyperlink">
    <w:name w:val="Hyperlink"/>
    <w:aliases w:val="heading 1 (block title),Important,Read,Internet Link"/>
    <w:basedOn w:val="DefaultParagraphFont"/>
    <w:uiPriority w:val="99"/>
    <w:rsid w:val="00D76E62"/>
    <w:rPr>
      <w:color w:val="auto"/>
      <w:u w:val="none"/>
    </w:rPr>
  </w:style>
  <w:style w:type="character" w:styleId="FollowedHyperlink">
    <w:name w:val="FollowedHyperlink"/>
    <w:basedOn w:val="DefaultParagraphFont"/>
    <w:uiPriority w:val="99"/>
    <w:semiHidden/>
    <w:rsid w:val="00D76E62"/>
    <w:rPr>
      <w:color w:val="auto"/>
      <w:u w:val="none"/>
    </w:rPr>
  </w:style>
  <w:style w:type="character" w:customStyle="1" w:styleId="Heading4Char">
    <w:name w:val="Heading 4 Char"/>
    <w:aliases w:val="Tag Char,Big card Char,body Char,small text Char,Normal Tag Char,heading 2 Char,Ch Char,No Spacing1 Char,tags Char,No Spacing11111 Char,No Spacing111111 Char,Medium Grid 21 Char,Very Small Text Char,Debate Text Char, Ch Char"/>
    <w:basedOn w:val="DefaultParagraphFont"/>
    <w:link w:val="Heading4"/>
    <w:uiPriority w:val="4"/>
    <w:rsid w:val="00D76E62"/>
    <w:rPr>
      <w:rFonts w:ascii="Arial" w:eastAsiaTheme="majorEastAsia" w:hAnsi="Arial" w:cstheme="majorBidi"/>
      <w:b/>
      <w:bCs/>
      <w:iCs/>
      <w:sz w:val="24"/>
    </w:rPr>
  </w:style>
  <w:style w:type="paragraph" w:customStyle="1" w:styleId="Analytic">
    <w:name w:val="Analytic"/>
    <w:basedOn w:val="Normal"/>
    <w:link w:val="AnalyticChar"/>
    <w:qFormat/>
    <w:rsid w:val="00D76E62"/>
    <w:rPr>
      <w:rFonts w:eastAsia="Calibri" w:cs="Times New Roman"/>
      <w:b/>
      <w:sz w:val="24"/>
      <w:szCs w:val="24"/>
    </w:rPr>
  </w:style>
  <w:style w:type="character" w:customStyle="1" w:styleId="AnalyticChar">
    <w:name w:val="Analytic Char"/>
    <w:basedOn w:val="DefaultParagraphFont"/>
    <w:link w:val="Analytic"/>
    <w:rsid w:val="00D76E62"/>
    <w:rPr>
      <w:rFonts w:ascii="Arial" w:eastAsia="Calibri" w:hAnsi="Arial" w:cs="Times New Roman"/>
      <w:b/>
      <w:sz w:val="24"/>
      <w:szCs w:val="24"/>
    </w:rPr>
  </w:style>
  <w:style w:type="character" w:customStyle="1" w:styleId="BoldUnderline">
    <w:name w:val="BoldUnderline"/>
    <w:basedOn w:val="DefaultParagraphFont"/>
    <w:uiPriority w:val="1"/>
    <w:qFormat/>
    <w:rsid w:val="00D76E62"/>
    <w:rPr>
      <w:rFonts w:ascii="Arial" w:hAnsi="Arial"/>
      <w:b/>
      <w:sz w:val="20"/>
      <w:u w:val="single"/>
    </w:rPr>
  </w:style>
  <w:style w:type="character" w:customStyle="1" w:styleId="BoldUnderline0">
    <w:name w:val="Bold Underline"/>
    <w:basedOn w:val="DefaultParagraphFont"/>
    <w:uiPriority w:val="1"/>
    <w:qFormat/>
    <w:rsid w:val="00D76E62"/>
    <w:rPr>
      <w:rFonts w:ascii="Arial" w:hAnsi="Arial"/>
      <w:b/>
      <w:sz w:val="20"/>
      <w:u w:val="single"/>
    </w:rPr>
  </w:style>
  <w:style w:type="paragraph" w:customStyle="1" w:styleId="Tag2">
    <w:name w:val="Tag2"/>
    <w:basedOn w:val="Normal"/>
    <w:qFormat/>
    <w:rsid w:val="00D76E62"/>
    <w:rPr>
      <w:b/>
      <w:sz w:val="24"/>
    </w:rPr>
  </w:style>
  <w:style w:type="character" w:customStyle="1" w:styleId="Heading5Char">
    <w:name w:val="Heading 5 Char"/>
    <w:basedOn w:val="DefaultParagraphFont"/>
    <w:link w:val="Heading5"/>
    <w:uiPriority w:val="9"/>
    <w:rsid w:val="00D76E62"/>
    <w:rPr>
      <w:rFonts w:ascii="Cambria" w:eastAsia="MS Mincho" w:hAnsi="Cambria" w:cs="Times New Roman"/>
      <w:b/>
      <w:bCs/>
      <w:i/>
      <w:iCs/>
      <w:sz w:val="26"/>
      <w:szCs w:val="26"/>
    </w:rPr>
  </w:style>
  <w:style w:type="paragraph" w:customStyle="1" w:styleId="MediumGrid2-Accent11">
    <w:name w:val="Medium Grid 2 - Accent 11"/>
    <w:uiPriority w:val="1"/>
    <w:rsid w:val="00D76E62"/>
    <w:pPr>
      <w:spacing w:after="0" w:line="240" w:lineRule="auto"/>
    </w:pPr>
    <w:rPr>
      <w:rFonts w:ascii="Cambria" w:eastAsia="MS Mincho" w:hAnsi="Cambria" w:cs="Times New Roman"/>
      <w:sz w:val="24"/>
      <w:szCs w:val="24"/>
    </w:rPr>
  </w:style>
  <w:style w:type="paragraph" w:styleId="DocumentMap">
    <w:name w:val="Document Map"/>
    <w:basedOn w:val="Normal"/>
    <w:link w:val="DocumentMapChar"/>
    <w:uiPriority w:val="99"/>
    <w:unhideWhenUsed/>
    <w:rsid w:val="00D76E62"/>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uiPriority w:val="99"/>
    <w:rsid w:val="00D76E62"/>
    <w:rPr>
      <w:rFonts w:ascii="Lucida Grande" w:eastAsia="MS Mincho" w:hAnsi="Lucida Grande" w:cs="Arial"/>
      <w:szCs w:val="20"/>
      <w:lang w:val="x-none" w:eastAsia="x-none"/>
    </w:rPr>
  </w:style>
  <w:style w:type="paragraph" w:customStyle="1" w:styleId="ColorfulShading-Accent31">
    <w:name w:val="Colorful Shading - Accent 31"/>
    <w:basedOn w:val="Normal"/>
    <w:uiPriority w:val="34"/>
    <w:rsid w:val="00D76E62"/>
    <w:pPr>
      <w:ind w:left="720"/>
      <w:contextualSpacing/>
    </w:pPr>
    <w:rPr>
      <w:rFonts w:eastAsia="Calibri"/>
    </w:rPr>
  </w:style>
  <w:style w:type="paragraph" w:customStyle="1" w:styleId="Analytics">
    <w:name w:val="Analytics"/>
    <w:basedOn w:val="Normal"/>
    <w:qFormat/>
    <w:rsid w:val="00D76E62"/>
    <w:rPr>
      <w:rFonts w:eastAsia="Calibri"/>
      <w:b/>
      <w:sz w:val="24"/>
    </w:rPr>
  </w:style>
  <w:style w:type="paragraph" w:customStyle="1" w:styleId="TagText">
    <w:name w:val="TagText"/>
    <w:basedOn w:val="Normal"/>
    <w:qFormat/>
    <w:rsid w:val="00D76E62"/>
    <w:rPr>
      <w:rFonts w:eastAsia="Calibri"/>
      <w:b/>
      <w:sz w:val="24"/>
    </w:rPr>
  </w:style>
  <w:style w:type="character" w:customStyle="1" w:styleId="Citation">
    <w:name w:val="Citation"/>
    <w:uiPriority w:val="1"/>
    <w:qFormat/>
    <w:rsid w:val="00D76E62"/>
    <w:rPr>
      <w:rFonts w:ascii="Arial" w:hAnsi="Arial"/>
      <w:b/>
      <w:sz w:val="24"/>
      <w:u w:val="single"/>
    </w:rPr>
  </w:style>
  <w:style w:type="paragraph" w:customStyle="1" w:styleId="Default">
    <w:name w:val="Default"/>
    <w:basedOn w:val="Normal"/>
    <w:rsid w:val="00D76E62"/>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D76E62"/>
    <w:pPr>
      <w:contextualSpacing/>
    </w:pPr>
    <w:rPr>
      <w:rFonts w:eastAsia="Calibri"/>
    </w:rPr>
  </w:style>
  <w:style w:type="paragraph" w:customStyle="1" w:styleId="PageHeaderLine1">
    <w:name w:val="PageHeaderLine1"/>
    <w:basedOn w:val="Normal"/>
    <w:rsid w:val="00D76E62"/>
    <w:pPr>
      <w:tabs>
        <w:tab w:val="right" w:pos="10800"/>
      </w:tabs>
    </w:pPr>
    <w:rPr>
      <w:rFonts w:eastAsia="Calibri"/>
      <w:b/>
      <w:sz w:val="28"/>
    </w:rPr>
  </w:style>
  <w:style w:type="paragraph" w:customStyle="1" w:styleId="PageHeaderLine2">
    <w:name w:val="PageHeaderLine2"/>
    <w:basedOn w:val="Normal"/>
    <w:next w:val="Normal"/>
    <w:rsid w:val="00D76E62"/>
    <w:pPr>
      <w:tabs>
        <w:tab w:val="right" w:pos="10800"/>
      </w:tabs>
      <w:spacing w:line="480" w:lineRule="auto"/>
    </w:pPr>
    <w:rPr>
      <w:rFonts w:eastAsia="Calibri"/>
      <w:b/>
    </w:rPr>
  </w:style>
  <w:style w:type="character" w:customStyle="1" w:styleId="EndnoteTextChar">
    <w:name w:val="Endnote Text Char"/>
    <w:basedOn w:val="DefaultParagraphFont"/>
    <w:link w:val="EndnoteText"/>
    <w:uiPriority w:val="99"/>
    <w:semiHidden/>
    <w:rsid w:val="00D76E62"/>
    <w:rPr>
      <w:rFonts w:ascii="Arial" w:eastAsia="Calibri" w:hAnsi="Arial" w:cs="Arial"/>
      <w:sz w:val="20"/>
      <w:szCs w:val="20"/>
      <w:lang w:val="x-none" w:eastAsia="x-none"/>
    </w:rPr>
  </w:style>
  <w:style w:type="paragraph" w:styleId="EndnoteText">
    <w:name w:val="endnote text"/>
    <w:basedOn w:val="Normal"/>
    <w:link w:val="EndnoteTextChar"/>
    <w:uiPriority w:val="99"/>
    <w:semiHidden/>
    <w:unhideWhenUsed/>
    <w:rsid w:val="00D76E62"/>
    <w:rPr>
      <w:rFonts w:eastAsia="Calibri"/>
      <w:szCs w:val="20"/>
      <w:lang w:val="x-none" w:eastAsia="x-none"/>
    </w:rPr>
  </w:style>
  <w:style w:type="character" w:customStyle="1" w:styleId="EndnoteTextChar1">
    <w:name w:val="Endnote Text Char1"/>
    <w:basedOn w:val="DefaultParagraphFont"/>
    <w:uiPriority w:val="99"/>
    <w:semiHidden/>
    <w:rsid w:val="00D76E62"/>
    <w:rPr>
      <w:rFonts w:ascii="Arial" w:hAnsi="Arial" w:cs="Arial"/>
      <w:sz w:val="20"/>
      <w:szCs w:val="20"/>
    </w:rPr>
  </w:style>
  <w:style w:type="character" w:styleId="EndnoteReference">
    <w:name w:val="endnote reference"/>
    <w:uiPriority w:val="99"/>
    <w:semiHidden/>
    <w:unhideWhenUsed/>
    <w:rsid w:val="00D76E62"/>
    <w:rPr>
      <w:vertAlign w:val="superscript"/>
    </w:rPr>
  </w:style>
  <w:style w:type="paragraph" w:customStyle="1" w:styleId="2909F619802848F09E01365C32F34654">
    <w:name w:val="2909F619802848F09E01365C32F34654"/>
    <w:rsid w:val="00D76E62"/>
    <w:rPr>
      <w:rFonts w:ascii="Calibri" w:eastAsia="Times New Roman" w:hAnsi="Calibri" w:cs="Times New Roman"/>
      <w:lang w:eastAsia="ja-JP"/>
    </w:rPr>
  </w:style>
  <w:style w:type="paragraph" w:customStyle="1" w:styleId="D345FF3D873148C5AE3FBF3267827368">
    <w:name w:val="D345FF3D873148C5AE3FBF3267827368"/>
    <w:rsid w:val="00D76E62"/>
    <w:rPr>
      <w:rFonts w:ascii="Calibri" w:eastAsia="Times New Roman" w:hAnsi="Calibri" w:cs="Times New Roman"/>
      <w:lang w:eastAsia="ja-JP"/>
    </w:rPr>
  </w:style>
  <w:style w:type="character" w:customStyle="1" w:styleId="BalloonTextChar">
    <w:name w:val="Balloon Text Char"/>
    <w:basedOn w:val="DefaultParagraphFont"/>
    <w:link w:val="BalloonText"/>
    <w:uiPriority w:val="99"/>
    <w:semiHidden/>
    <w:rsid w:val="00D76E62"/>
    <w:rPr>
      <w:rFonts w:ascii="Tahoma" w:eastAsia="Calibri" w:hAnsi="Tahoma" w:cs="Arial"/>
      <w:sz w:val="16"/>
      <w:szCs w:val="16"/>
      <w:lang w:val="x-none" w:eastAsia="x-none"/>
    </w:rPr>
  </w:style>
  <w:style w:type="paragraph" w:styleId="BalloonText">
    <w:name w:val="Balloon Text"/>
    <w:basedOn w:val="Normal"/>
    <w:link w:val="BalloonTextChar"/>
    <w:uiPriority w:val="99"/>
    <w:semiHidden/>
    <w:unhideWhenUsed/>
    <w:rsid w:val="00D76E62"/>
    <w:rPr>
      <w:rFonts w:ascii="Tahoma" w:eastAsia="Calibri" w:hAnsi="Tahoma"/>
      <w:sz w:val="16"/>
      <w:szCs w:val="16"/>
      <w:lang w:val="x-none" w:eastAsia="x-none"/>
    </w:rPr>
  </w:style>
  <w:style w:type="character" w:customStyle="1" w:styleId="BalloonTextChar1">
    <w:name w:val="Balloon Text Char1"/>
    <w:basedOn w:val="DefaultParagraphFont"/>
    <w:uiPriority w:val="99"/>
    <w:semiHidden/>
    <w:rsid w:val="00D76E62"/>
    <w:rPr>
      <w:rFonts w:ascii="Tahoma" w:hAnsi="Tahoma" w:cs="Tahoma"/>
      <w:sz w:val="16"/>
      <w:szCs w:val="1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D76E62"/>
    <w:rPr>
      <w:rFonts w:ascii="Arial" w:hAnsi="Arial"/>
      <w:b/>
      <w:sz w:val="24"/>
      <w:szCs w:val="22"/>
      <w:u w:val="single"/>
    </w:rPr>
  </w:style>
  <w:style w:type="character" w:customStyle="1" w:styleId="UnderlineBold">
    <w:name w:val="Underline + Bold"/>
    <w:uiPriority w:val="1"/>
    <w:qFormat/>
    <w:rsid w:val="00D76E62"/>
    <w:rPr>
      <w:b/>
      <w:sz w:val="20"/>
      <w:u w:val="single"/>
    </w:rPr>
  </w:style>
  <w:style w:type="paragraph" w:customStyle="1" w:styleId="card">
    <w:name w:val="card"/>
    <w:basedOn w:val="Normal"/>
    <w:link w:val="cardChar"/>
    <w:qFormat/>
    <w:rsid w:val="00D76E62"/>
    <w:pPr>
      <w:ind w:left="288" w:right="288"/>
    </w:pPr>
    <w:rPr>
      <w:rFonts w:ascii="Times New Roman" w:eastAsia="Times New Roman" w:hAnsi="Times New Roman"/>
      <w:szCs w:val="20"/>
      <w:lang w:val="x-none" w:eastAsia="x-none"/>
    </w:rPr>
  </w:style>
  <w:style w:type="character" w:customStyle="1" w:styleId="cardChar">
    <w:name w:val="card Char"/>
    <w:link w:val="card"/>
    <w:rsid w:val="00D76E62"/>
    <w:rPr>
      <w:rFonts w:ascii="Times New Roman" w:eastAsia="Times New Roman" w:hAnsi="Times New Roman" w:cs="Arial"/>
      <w:sz w:val="20"/>
      <w:szCs w:val="20"/>
      <w:lang w:val="x-none" w:eastAsia="x-none"/>
    </w:rPr>
  </w:style>
  <w:style w:type="character" w:customStyle="1" w:styleId="underline">
    <w:name w:val="underline"/>
    <w:qFormat/>
    <w:rsid w:val="00D76E62"/>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Heading 3 Char Char"/>
    <w:qFormat/>
    <w:rsid w:val="00D76E62"/>
    <w:rPr>
      <w:rFonts w:ascii="Times New Roman" w:hAnsi="Times New Roman"/>
      <w:b/>
      <w:sz w:val="24"/>
    </w:rPr>
  </w:style>
  <w:style w:type="character" w:customStyle="1" w:styleId="MinimizeChar">
    <w:name w:val="Minimize Char"/>
    <w:rsid w:val="00D76E62"/>
    <w:rPr>
      <w:rFonts w:ascii="Times New Roman" w:eastAsia="Times New Roman" w:hAnsi="Times New Roman"/>
      <w:color w:val="000000"/>
      <w:sz w:val="12"/>
    </w:rPr>
  </w:style>
  <w:style w:type="paragraph" w:customStyle="1" w:styleId="NormalText">
    <w:name w:val="Normal Text"/>
    <w:basedOn w:val="Normal"/>
    <w:autoRedefine/>
    <w:rsid w:val="00D76E62"/>
    <w:pPr>
      <w:jc w:val="both"/>
    </w:pPr>
    <w:rPr>
      <w:rFonts w:ascii="Times New Roman" w:eastAsia="Times New Roman" w:hAnsi="Times New Roman"/>
      <w:szCs w:val="26"/>
    </w:rPr>
  </w:style>
  <w:style w:type="paragraph" w:customStyle="1" w:styleId="tag">
    <w:name w:val="tag"/>
    <w:basedOn w:val="Normal"/>
    <w:next w:val="Normal"/>
    <w:link w:val="tagChar"/>
    <w:qFormat/>
    <w:rsid w:val="00D76E62"/>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D76E62"/>
    <w:rPr>
      <w:rFonts w:ascii="Arial" w:eastAsia="Calibri" w:hAnsi="Arial" w:cs="Arial"/>
      <w:b/>
      <w:sz w:val="20"/>
      <w:szCs w:val="20"/>
      <w:lang w:val="x-none" w:eastAsia="x-none"/>
    </w:rPr>
  </w:style>
  <w:style w:type="character" w:customStyle="1" w:styleId="Author">
    <w:name w:val="Author"/>
    <w:rsid w:val="00D76E62"/>
    <w:rPr>
      <w:b/>
      <w:sz w:val="24"/>
    </w:rPr>
  </w:style>
  <w:style w:type="character" w:customStyle="1" w:styleId="UnderlineChar">
    <w:name w:val="Underline Char"/>
    <w:rsid w:val="00D76E62"/>
    <w:rPr>
      <w:rFonts w:ascii="Arial Narrow" w:hAnsi="Arial Narrow"/>
      <w:u w:val="thick"/>
    </w:rPr>
  </w:style>
  <w:style w:type="character" w:customStyle="1" w:styleId="Emphasis2">
    <w:name w:val="Emphasis2"/>
    <w:rsid w:val="00D76E62"/>
    <w:rPr>
      <w:rFonts w:ascii="Franklin Gothic Heavy" w:hAnsi="Franklin Gothic Heavy"/>
      <w:iCs/>
      <w:u w:val="single"/>
    </w:rPr>
  </w:style>
  <w:style w:type="paragraph" w:customStyle="1" w:styleId="Card0">
    <w:name w:val="Card"/>
    <w:basedOn w:val="Normal"/>
    <w:link w:val="CardChar0"/>
    <w:rsid w:val="00D76E62"/>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D76E62"/>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D76E62"/>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D76E62"/>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D76E62"/>
    <w:rPr>
      <w:b/>
      <w:sz w:val="28"/>
    </w:rPr>
  </w:style>
  <w:style w:type="character" w:customStyle="1" w:styleId="TagofCardChar">
    <w:name w:val="Tag of Card Char"/>
    <w:link w:val="TagofCard"/>
    <w:rsid w:val="00D76E62"/>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D76E62"/>
    <w:rPr>
      <w:b/>
      <w:bCs/>
      <w:sz w:val="20"/>
    </w:rPr>
  </w:style>
  <w:style w:type="character" w:customStyle="1" w:styleId="SourcenameChar">
    <w:name w:val="Source name Char"/>
    <w:link w:val="Sourcename"/>
    <w:rsid w:val="00D76E62"/>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D76E62"/>
    <w:rPr>
      <w:sz w:val="22"/>
      <w:u w:val="single"/>
    </w:rPr>
  </w:style>
  <w:style w:type="character" w:customStyle="1" w:styleId="underlinedcardChar">
    <w:name w:val="underlined card Char"/>
    <w:link w:val="underlinedcard"/>
    <w:rsid w:val="00D76E62"/>
    <w:rPr>
      <w:rFonts w:ascii="Arial Narrow" w:eastAsia="SimSun" w:hAnsi="Arial Narrow" w:cs="Arial"/>
      <w:color w:val="000000"/>
      <w:szCs w:val="20"/>
      <w:u w:val="single"/>
      <w:lang w:val="x-none" w:eastAsia="x-none"/>
    </w:rPr>
  </w:style>
  <w:style w:type="character" w:customStyle="1" w:styleId="Heading2Char1">
    <w:name w:val="Heading 2 Char1"/>
    <w:rsid w:val="00D76E62"/>
    <w:rPr>
      <w:rFonts w:cs="Arial"/>
      <w:b/>
      <w:bCs/>
      <w:iCs/>
      <w:szCs w:val="28"/>
      <w:lang w:val="en-US" w:eastAsia="en-US" w:bidi="ar-SA"/>
    </w:rPr>
  </w:style>
  <w:style w:type="paragraph" w:styleId="BodyText">
    <w:name w:val="Body Text"/>
    <w:basedOn w:val="Normal"/>
    <w:link w:val="BodyTextChar"/>
    <w:rsid w:val="00D76E62"/>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D76E62"/>
    <w:rPr>
      <w:rFonts w:ascii="Times New Roman" w:eastAsia="Times New Roman" w:hAnsi="Times New Roman" w:cs="Arial"/>
      <w:sz w:val="20"/>
      <w:szCs w:val="20"/>
      <w:lang w:val="en-AU" w:eastAsia="x-none"/>
    </w:rPr>
  </w:style>
  <w:style w:type="paragraph" w:customStyle="1" w:styleId="FullText">
    <w:name w:val="Full Text"/>
    <w:basedOn w:val="Normal"/>
    <w:rsid w:val="00D76E62"/>
    <w:rPr>
      <w:rFonts w:ascii="Arial Narrow" w:eastAsia="Times New Roman" w:hAnsi="Arial Narrow"/>
      <w:sz w:val="16"/>
      <w:szCs w:val="24"/>
    </w:rPr>
  </w:style>
  <w:style w:type="character" w:customStyle="1" w:styleId="SourceBold">
    <w:name w:val="Source Bold"/>
    <w:rsid w:val="00D76E62"/>
    <w:rPr>
      <w:rFonts w:ascii="Arial Narrow" w:hAnsi="Arial Narrow"/>
      <w:b/>
      <w:sz w:val="24"/>
      <w:u w:val="none"/>
    </w:rPr>
  </w:style>
  <w:style w:type="paragraph" w:customStyle="1" w:styleId="citenon-bold">
    <w:name w:val="cite non-bold"/>
    <w:basedOn w:val="Normal"/>
    <w:link w:val="citenon-boldChar"/>
    <w:rsid w:val="00D76E62"/>
    <w:pPr>
      <w:widowControl w:val="0"/>
    </w:pPr>
    <w:rPr>
      <w:rFonts w:ascii="Times New Roman" w:eastAsia="Times New Roman" w:hAnsi="Times New Roman"/>
      <w:lang w:val="x-none" w:eastAsia="x-none"/>
    </w:rPr>
  </w:style>
  <w:style w:type="character" w:customStyle="1" w:styleId="citenon-boldChar">
    <w:name w:val="cite non-bold Char"/>
    <w:link w:val="citenon-bold"/>
    <w:rsid w:val="00D76E62"/>
    <w:rPr>
      <w:rFonts w:ascii="Times New Roman" w:eastAsia="Times New Roman" w:hAnsi="Times New Roman" w:cs="Arial"/>
      <w:sz w:val="20"/>
      <w:lang w:val="x-none" w:eastAsia="x-none"/>
    </w:rPr>
  </w:style>
  <w:style w:type="character" w:customStyle="1" w:styleId="Box">
    <w:name w:val="Box"/>
    <w:qFormat/>
    <w:rsid w:val="00D76E62"/>
    <w:rPr>
      <w:b/>
      <w:u w:val="single"/>
      <w:bdr w:val="single" w:sz="4" w:space="0" w:color="auto"/>
    </w:rPr>
  </w:style>
  <w:style w:type="paragraph" w:customStyle="1" w:styleId="TextUnderline">
    <w:name w:val="Text Underline"/>
    <w:basedOn w:val="Normal"/>
    <w:link w:val="TextUnderlineChar"/>
    <w:rsid w:val="00D76E6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76E62"/>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D76E62"/>
    <w:rPr>
      <w:rFonts w:ascii="Arial Narrow" w:eastAsia="Times New Roman" w:hAnsi="Arial Narrow"/>
      <w:sz w:val="18"/>
      <w:szCs w:val="20"/>
      <w:lang w:val="x-none" w:eastAsia="x-none"/>
    </w:rPr>
  </w:style>
  <w:style w:type="character" w:customStyle="1" w:styleId="SmallTextChar">
    <w:name w:val="Small Text Char"/>
    <w:link w:val="SmallText"/>
    <w:rsid w:val="00D76E62"/>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D76E62"/>
    <w:rPr>
      <w:rFonts w:ascii="Georgia" w:eastAsia="Calibri" w:hAnsi="Georgia"/>
      <w:b/>
      <w:sz w:val="26"/>
      <w:lang w:val="x-none" w:eastAsia="x-none"/>
    </w:rPr>
  </w:style>
  <w:style w:type="character" w:customStyle="1" w:styleId="CardTagandCiteChar">
    <w:name w:val="Card Tag and Cite Char"/>
    <w:link w:val="CardTagandCite"/>
    <w:rsid w:val="00D76E62"/>
    <w:rPr>
      <w:rFonts w:ascii="Georgia" w:eastAsia="Calibri" w:hAnsi="Georgia" w:cs="Arial"/>
      <w:b/>
      <w:sz w:val="26"/>
      <w:lang w:val="x-none" w:eastAsia="x-none"/>
    </w:rPr>
  </w:style>
  <w:style w:type="paragraph" w:customStyle="1" w:styleId="CardText1">
    <w:name w:val="Card Text 1"/>
    <w:basedOn w:val="Normal"/>
    <w:link w:val="CardText1Char"/>
    <w:autoRedefine/>
    <w:rsid w:val="00D76E62"/>
    <w:rPr>
      <w:rFonts w:ascii="Georgia" w:eastAsia="Calibri" w:hAnsi="Georgia"/>
      <w:color w:val="000000"/>
      <w:sz w:val="22"/>
      <w:u w:val="single"/>
      <w:lang w:val="x-none" w:eastAsia="x-none"/>
    </w:rPr>
  </w:style>
  <w:style w:type="character" w:customStyle="1" w:styleId="CardText1Char">
    <w:name w:val="Card Text 1 Char"/>
    <w:link w:val="CardText1"/>
    <w:rsid w:val="00D76E62"/>
    <w:rPr>
      <w:rFonts w:ascii="Georgia" w:eastAsia="Calibri" w:hAnsi="Georgia" w:cs="Arial"/>
      <w:color w:val="000000"/>
      <w:u w:val="single"/>
      <w:lang w:val="x-none" w:eastAsia="x-none"/>
    </w:rPr>
  </w:style>
  <w:style w:type="paragraph" w:customStyle="1" w:styleId="CardText2">
    <w:name w:val="Card Text 2"/>
    <w:basedOn w:val="CardText1"/>
    <w:link w:val="CardText2Char"/>
    <w:rsid w:val="00D76E62"/>
    <w:rPr>
      <w:b/>
    </w:rPr>
  </w:style>
  <w:style w:type="character" w:customStyle="1" w:styleId="CardText2Char">
    <w:name w:val="Card Text 2 Char"/>
    <w:link w:val="CardText2"/>
    <w:rsid w:val="00D76E62"/>
    <w:rPr>
      <w:rFonts w:ascii="Georgia" w:eastAsia="Calibri" w:hAnsi="Georgia" w:cs="Arial"/>
      <w:b/>
      <w:color w:val="000000"/>
      <w:u w:val="single"/>
      <w:lang w:val="x-none" w:eastAsia="x-none"/>
    </w:rPr>
  </w:style>
  <w:style w:type="character" w:customStyle="1" w:styleId="Style4Char">
    <w:name w:val="Style4 Char"/>
    <w:link w:val="Style4"/>
    <w:rsid w:val="00D76E62"/>
    <w:rPr>
      <w:rFonts w:ascii="Arial Narrow" w:hAnsi="Arial Narrow"/>
      <w:u w:val="single"/>
    </w:rPr>
  </w:style>
  <w:style w:type="paragraph" w:customStyle="1" w:styleId="Style4">
    <w:name w:val="Style4"/>
    <w:basedOn w:val="Normal"/>
    <w:link w:val="Style4Char"/>
    <w:rsid w:val="00D76E62"/>
    <w:rPr>
      <w:rFonts w:ascii="Arial Narrow" w:hAnsi="Arial Narrow" w:cstheme="minorBidi"/>
      <w:sz w:val="22"/>
      <w:u w:val="single"/>
    </w:rPr>
  </w:style>
  <w:style w:type="paragraph" w:customStyle="1" w:styleId="Style">
    <w:name w:val="Style"/>
    <w:rsid w:val="00D76E6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D76E62"/>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D76E62"/>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D76E62"/>
    <w:rPr>
      <w:b/>
      <w:sz w:val="24"/>
      <w:u w:val="thick"/>
    </w:rPr>
  </w:style>
  <w:style w:type="character" w:customStyle="1" w:styleId="2xBoldUnderline">
    <w:name w:val="2x_Bold_Underline"/>
    <w:rsid w:val="00D76E62"/>
    <w:rPr>
      <w:b/>
      <w:bCs/>
      <w:sz w:val="24"/>
      <w:u w:val="thick"/>
    </w:rPr>
  </w:style>
  <w:style w:type="character" w:customStyle="1" w:styleId="Dottedunderline">
    <w:name w:val="Dotted underline"/>
    <w:rsid w:val="00D76E62"/>
    <w:rPr>
      <w:u w:val="dotted"/>
    </w:rPr>
  </w:style>
  <w:style w:type="character" w:customStyle="1" w:styleId="loose">
    <w:name w:val="loose"/>
    <w:rsid w:val="00D76E62"/>
  </w:style>
  <w:style w:type="character" w:customStyle="1" w:styleId="verdana">
    <w:name w:val="verdana"/>
    <w:rsid w:val="00D76E62"/>
  </w:style>
  <w:style w:type="character" w:customStyle="1" w:styleId="hit">
    <w:name w:val="hit"/>
    <w:rsid w:val="00D76E62"/>
  </w:style>
  <w:style w:type="paragraph" w:customStyle="1" w:styleId="citeunread">
    <w:name w:val="cite unread"/>
    <w:basedOn w:val="Normal"/>
    <w:link w:val="citeunreadChar"/>
    <w:rsid w:val="00D76E62"/>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D76E62"/>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D76E62"/>
    <w:rPr>
      <w:rFonts w:ascii="Times New Roman" w:eastAsia="Times New Roman" w:hAnsi="Times New Roman"/>
      <w:b/>
      <w:szCs w:val="20"/>
      <w:u w:val="single"/>
      <w:lang w:val="x-none" w:eastAsia="x-none"/>
    </w:rPr>
  </w:style>
  <w:style w:type="character" w:customStyle="1" w:styleId="readCharChar">
    <w:name w:val="read Char Char"/>
    <w:link w:val="read"/>
    <w:locked/>
    <w:rsid w:val="00D76E62"/>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D76E62"/>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D76E62"/>
    <w:rPr>
      <w:rFonts w:ascii="Times New Roman" w:eastAsia="Times New Roman" w:hAnsi="Times New Roman"/>
      <w:sz w:val="16"/>
      <w:szCs w:val="18"/>
      <w:lang w:val="x-none" w:eastAsia="x-none"/>
    </w:rPr>
  </w:style>
  <w:style w:type="character" w:customStyle="1" w:styleId="noreadChar">
    <w:name w:val="no read Char"/>
    <w:link w:val="noread"/>
    <w:rsid w:val="00D76E62"/>
    <w:rPr>
      <w:rFonts w:ascii="Times New Roman" w:eastAsia="Times New Roman" w:hAnsi="Times New Roman" w:cs="Arial"/>
      <w:sz w:val="16"/>
      <w:szCs w:val="18"/>
      <w:lang w:val="x-none" w:eastAsia="x-none"/>
    </w:rPr>
  </w:style>
  <w:style w:type="character" w:customStyle="1" w:styleId="readChar">
    <w:name w:val="read Char"/>
    <w:rsid w:val="00D76E62"/>
    <w:rPr>
      <w:szCs w:val="22"/>
      <w:u w:val="single"/>
      <w:lang w:val="en-US" w:eastAsia="en-US" w:bidi="ar-SA"/>
    </w:rPr>
  </w:style>
  <w:style w:type="paragraph" w:customStyle="1" w:styleId="AuthorDate0">
    <w:name w:val="AuthorDate"/>
    <w:basedOn w:val="Normal"/>
    <w:rsid w:val="00D76E62"/>
    <w:rPr>
      <w:rFonts w:ascii="Times New Roman" w:eastAsia="MS Mincho" w:hAnsi="Times New Roman"/>
      <w:b/>
      <w:sz w:val="22"/>
      <w:szCs w:val="20"/>
    </w:rPr>
  </w:style>
  <w:style w:type="character" w:customStyle="1" w:styleId="underlining">
    <w:name w:val="underlining"/>
    <w:rsid w:val="00D76E62"/>
    <w:rPr>
      <w:u w:val="single"/>
    </w:rPr>
  </w:style>
  <w:style w:type="character" w:customStyle="1" w:styleId="blue">
    <w:name w:val="blue"/>
    <w:rsid w:val="00D76E62"/>
  </w:style>
  <w:style w:type="character" w:styleId="Strong">
    <w:name w:val="Strong"/>
    <w:uiPriority w:val="22"/>
    <w:qFormat/>
    <w:rsid w:val="00D76E62"/>
    <w:rPr>
      <w:b/>
      <w:bCs/>
    </w:rPr>
  </w:style>
  <w:style w:type="character" w:customStyle="1" w:styleId="TitleChar">
    <w:name w:val="Title Char"/>
    <w:link w:val="Title"/>
    <w:qFormat/>
    <w:rsid w:val="00D76E62"/>
    <w:rPr>
      <w:u w:val="single"/>
    </w:rPr>
  </w:style>
  <w:style w:type="paragraph" w:styleId="Title">
    <w:name w:val="Title"/>
    <w:basedOn w:val="Normal"/>
    <w:next w:val="Normal"/>
    <w:link w:val="TitleChar"/>
    <w:qFormat/>
    <w:rsid w:val="00D76E62"/>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D76E62"/>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D76E62"/>
  </w:style>
  <w:style w:type="paragraph" w:styleId="BodyTextIndent2">
    <w:name w:val="Body Text Indent 2"/>
    <w:basedOn w:val="Normal"/>
    <w:link w:val="BodyTextIndent2Char"/>
    <w:rsid w:val="00D76E6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76E62"/>
    <w:rPr>
      <w:rFonts w:ascii="HGSSoeiKakugothicUB" w:eastAsia="MS Mincho" w:hAnsi="Arial" w:cs="Arial"/>
      <w:sz w:val="20"/>
      <w:szCs w:val="20"/>
      <w:lang w:val="x-none" w:eastAsia="ja-JP"/>
    </w:rPr>
  </w:style>
  <w:style w:type="paragraph" w:styleId="NormalWeb">
    <w:name w:val="Normal (Web)"/>
    <w:basedOn w:val="Normal"/>
    <w:uiPriority w:val="99"/>
    <w:rsid w:val="00D76E62"/>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D76E62"/>
    <w:rPr>
      <w:color w:val="000000"/>
    </w:rPr>
  </w:style>
  <w:style w:type="character" w:customStyle="1" w:styleId="apple-style-span">
    <w:name w:val="apple-style-span"/>
    <w:rsid w:val="00D76E62"/>
  </w:style>
  <w:style w:type="character" w:customStyle="1" w:styleId="A6">
    <w:name w:val="A6"/>
    <w:uiPriority w:val="99"/>
    <w:rsid w:val="00D76E62"/>
    <w:rPr>
      <w:rFonts w:ascii="Times New Roman" w:hAnsi="Times New Roman"/>
      <w:color w:val="000000"/>
      <w:sz w:val="14"/>
      <w:szCs w:val="14"/>
    </w:rPr>
  </w:style>
  <w:style w:type="paragraph" w:customStyle="1" w:styleId="small">
    <w:name w:val="small"/>
    <w:basedOn w:val="Normal"/>
    <w:next w:val="Normal"/>
    <w:link w:val="smallChar"/>
    <w:rsid w:val="00D76E62"/>
    <w:rPr>
      <w:rFonts w:ascii="Times New Roman" w:eastAsia="Calibri" w:hAnsi="Times New Roman"/>
      <w:sz w:val="16"/>
      <w:lang w:val="x-none" w:eastAsia="x-none"/>
    </w:rPr>
  </w:style>
  <w:style w:type="character" w:customStyle="1" w:styleId="smallChar">
    <w:name w:val="small Char"/>
    <w:link w:val="small"/>
    <w:rsid w:val="00D76E62"/>
    <w:rPr>
      <w:rFonts w:ascii="Times New Roman" w:eastAsia="Calibri" w:hAnsi="Times New Roman" w:cs="Arial"/>
      <w:sz w:val="16"/>
      <w:lang w:val="x-none" w:eastAsia="x-none"/>
    </w:rPr>
  </w:style>
  <w:style w:type="character" w:customStyle="1" w:styleId="il">
    <w:name w:val="il"/>
    <w:rsid w:val="00D76E62"/>
  </w:style>
  <w:style w:type="paragraph" w:customStyle="1" w:styleId="Underlining0">
    <w:name w:val="Underlining"/>
    <w:basedOn w:val="Normal"/>
    <w:link w:val="UnderliningChar"/>
    <w:rsid w:val="00D76E62"/>
    <w:rPr>
      <w:rFonts w:eastAsia="Calibri"/>
      <w:u w:val="single"/>
      <w:lang w:val="x-none" w:eastAsia="x-none"/>
    </w:rPr>
  </w:style>
  <w:style w:type="character" w:customStyle="1" w:styleId="UnderliningChar">
    <w:name w:val="Underlining Char"/>
    <w:link w:val="Underlining0"/>
    <w:rsid w:val="00D76E62"/>
    <w:rPr>
      <w:rFonts w:ascii="Arial" w:eastAsia="Calibri" w:hAnsi="Arial" w:cs="Arial"/>
      <w:sz w:val="20"/>
      <w:u w:val="single"/>
      <w:lang w:val="x-none" w:eastAsia="x-none"/>
    </w:rPr>
  </w:style>
  <w:style w:type="character" w:customStyle="1" w:styleId="boldunderline1">
    <w:name w:val="bold underline"/>
    <w:qFormat/>
    <w:rsid w:val="00D76E62"/>
    <w:rPr>
      <w:b/>
      <w:bCs w:val="0"/>
      <w:sz w:val="20"/>
      <w:u w:val="single"/>
    </w:rPr>
  </w:style>
  <w:style w:type="paragraph" w:customStyle="1" w:styleId="CiteCard">
    <w:name w:val="Cite_Card"/>
    <w:link w:val="CiteCardChar"/>
    <w:rsid w:val="00D76E6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76E62"/>
    <w:rPr>
      <w:rFonts w:ascii="Times New Roman" w:eastAsia="Times New Roman" w:hAnsi="Times New Roman" w:cs="Arial"/>
      <w:bCs/>
      <w:sz w:val="20"/>
      <w:szCs w:val="20"/>
    </w:rPr>
  </w:style>
  <w:style w:type="character" w:customStyle="1" w:styleId="btitle">
    <w:name w:val="btitle"/>
    <w:rsid w:val="00D76E62"/>
  </w:style>
  <w:style w:type="character" w:customStyle="1" w:styleId="green">
    <w:name w:val="green"/>
    <w:rsid w:val="00D76E62"/>
  </w:style>
  <w:style w:type="paragraph" w:customStyle="1" w:styleId="CM5">
    <w:name w:val="CM5"/>
    <w:basedOn w:val="Default"/>
    <w:next w:val="Default"/>
    <w:uiPriority w:val="99"/>
    <w:rsid w:val="00D76E62"/>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D76E62"/>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D76E62"/>
    <w:rPr>
      <w:rFonts w:eastAsia="Calibri"/>
      <w:b/>
      <w:sz w:val="24"/>
      <w:u w:val="single"/>
    </w:rPr>
  </w:style>
  <w:style w:type="character" w:customStyle="1" w:styleId="BodyText1">
    <w:name w:val="Body Text1"/>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76E6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76E6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76E6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76E6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D76E62"/>
    <w:rPr>
      <w:rFonts w:ascii="Arial" w:hAnsi="Arial" w:cs="Arial"/>
      <w:b/>
      <w:sz w:val="24"/>
      <w:szCs w:val="22"/>
      <w:u w:val="single"/>
    </w:rPr>
  </w:style>
  <w:style w:type="paragraph" w:styleId="NoSpacing">
    <w:name w:val="No Spacing"/>
    <w:uiPriority w:val="1"/>
    <w:rsid w:val="00D76E62"/>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D76E62"/>
    <w:pPr>
      <w:ind w:left="720"/>
      <w:contextualSpacing/>
    </w:pPr>
    <w:rPr>
      <w:rFonts w:eastAsia="Cambria"/>
    </w:rPr>
  </w:style>
  <w:style w:type="paragraph" w:customStyle="1" w:styleId="CiteReal">
    <w:name w:val="Cite Real"/>
    <w:basedOn w:val="Normal"/>
    <w:next w:val="Normal"/>
    <w:qFormat/>
    <w:rsid w:val="00D76E62"/>
    <w:rPr>
      <w:rFonts w:eastAsia="MS Mincho"/>
      <w:b/>
      <w:sz w:val="24"/>
      <w:szCs w:val="24"/>
      <w:u w:val="single"/>
    </w:rPr>
  </w:style>
  <w:style w:type="character" w:customStyle="1" w:styleId="sehl">
    <w:name w:val="sehl"/>
    <w:rsid w:val="00D76E62"/>
  </w:style>
  <w:style w:type="character" w:customStyle="1" w:styleId="citationtitle">
    <w:name w:val="citationtitle"/>
    <w:rsid w:val="00D76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6E62"/>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D76E62"/>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D76E62"/>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D76E6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1,tags,No Spacing11111,No Spacing111111,Medium Grid 21,Very Small Text,Debate Text, Ch,No Spacing11,No Spacing111,No Spacing112,No Spacing1121,No Spacing2,Read stuff,No Spacin"/>
    <w:basedOn w:val="Normal"/>
    <w:next w:val="Normal"/>
    <w:link w:val="Heading4Char"/>
    <w:uiPriority w:val="4"/>
    <w:qFormat/>
    <w:rsid w:val="00D76E62"/>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D76E62"/>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D76E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6E62"/>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D76E62"/>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D76E62"/>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normal card text,Shrunk"/>
    <w:basedOn w:val="DefaultParagraphFont"/>
    <w:uiPriority w:val="7"/>
    <w:qFormat/>
    <w:rsid w:val="00D76E62"/>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D76E62"/>
    <w:rPr>
      <w:b/>
      <w:bCs/>
    </w:rPr>
  </w:style>
  <w:style w:type="character" w:customStyle="1" w:styleId="Heading3Char">
    <w:name w:val="Heading 3 Char"/>
    <w:aliases w:val="Block Char"/>
    <w:basedOn w:val="DefaultParagraphFont"/>
    <w:link w:val="Heading3"/>
    <w:uiPriority w:val="3"/>
    <w:rsid w:val="00D76E62"/>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Bo,Intense Emphasis11"/>
    <w:basedOn w:val="DefaultParagraphFont"/>
    <w:uiPriority w:val="6"/>
    <w:qFormat/>
    <w:rsid w:val="00D76E62"/>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76E62"/>
    <w:rPr>
      <w:rFonts w:ascii="Arial" w:hAnsi="Arial"/>
      <w:b/>
      <w:bCs/>
      <w:sz w:val="24"/>
      <w:u w:val="none"/>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rsid w:val="00D76E62"/>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D76E62"/>
    <w:rPr>
      <w:rFonts w:ascii="Arial" w:hAnsi="Arial" w:cs="Arial"/>
      <w:sz w:val="20"/>
    </w:rPr>
  </w:style>
  <w:style w:type="paragraph" w:styleId="Footer">
    <w:name w:val="footer"/>
    <w:basedOn w:val="Normal"/>
    <w:link w:val="FooterChar"/>
    <w:uiPriority w:val="99"/>
    <w:rsid w:val="00D76E62"/>
    <w:pPr>
      <w:tabs>
        <w:tab w:val="center" w:pos="4680"/>
        <w:tab w:val="right" w:pos="9360"/>
      </w:tabs>
    </w:pPr>
  </w:style>
  <w:style w:type="character" w:customStyle="1" w:styleId="FooterChar">
    <w:name w:val="Footer Char"/>
    <w:basedOn w:val="DefaultParagraphFont"/>
    <w:link w:val="Footer"/>
    <w:uiPriority w:val="99"/>
    <w:rsid w:val="00D76E62"/>
    <w:rPr>
      <w:rFonts w:ascii="Arial" w:hAnsi="Arial" w:cs="Arial"/>
      <w:sz w:val="20"/>
    </w:rPr>
  </w:style>
  <w:style w:type="character" w:styleId="Hyperlink">
    <w:name w:val="Hyperlink"/>
    <w:aliases w:val="heading 1 (block title),Important,Read,Internet Link"/>
    <w:basedOn w:val="DefaultParagraphFont"/>
    <w:uiPriority w:val="99"/>
    <w:rsid w:val="00D76E62"/>
    <w:rPr>
      <w:color w:val="auto"/>
      <w:u w:val="none"/>
    </w:rPr>
  </w:style>
  <w:style w:type="character" w:styleId="FollowedHyperlink">
    <w:name w:val="FollowedHyperlink"/>
    <w:basedOn w:val="DefaultParagraphFont"/>
    <w:uiPriority w:val="99"/>
    <w:semiHidden/>
    <w:rsid w:val="00D76E62"/>
    <w:rPr>
      <w:color w:val="auto"/>
      <w:u w:val="none"/>
    </w:rPr>
  </w:style>
  <w:style w:type="character" w:customStyle="1" w:styleId="Heading4Char">
    <w:name w:val="Heading 4 Char"/>
    <w:aliases w:val="Tag Char,Big card Char,body Char,small text Char,Normal Tag Char,heading 2 Char,Ch Char,No Spacing1 Char,tags Char,No Spacing11111 Char,No Spacing111111 Char,Medium Grid 21 Char,Very Small Text Char,Debate Text Char, Ch Char"/>
    <w:basedOn w:val="DefaultParagraphFont"/>
    <w:link w:val="Heading4"/>
    <w:uiPriority w:val="4"/>
    <w:rsid w:val="00D76E62"/>
    <w:rPr>
      <w:rFonts w:ascii="Arial" w:eastAsiaTheme="majorEastAsia" w:hAnsi="Arial" w:cstheme="majorBidi"/>
      <w:b/>
      <w:bCs/>
      <w:iCs/>
      <w:sz w:val="24"/>
    </w:rPr>
  </w:style>
  <w:style w:type="paragraph" w:customStyle="1" w:styleId="Analytic">
    <w:name w:val="Analytic"/>
    <w:basedOn w:val="Normal"/>
    <w:link w:val="AnalyticChar"/>
    <w:qFormat/>
    <w:rsid w:val="00D76E62"/>
    <w:rPr>
      <w:rFonts w:eastAsia="Calibri" w:cs="Times New Roman"/>
      <w:b/>
      <w:sz w:val="24"/>
      <w:szCs w:val="24"/>
    </w:rPr>
  </w:style>
  <w:style w:type="character" w:customStyle="1" w:styleId="AnalyticChar">
    <w:name w:val="Analytic Char"/>
    <w:basedOn w:val="DefaultParagraphFont"/>
    <w:link w:val="Analytic"/>
    <w:rsid w:val="00D76E62"/>
    <w:rPr>
      <w:rFonts w:ascii="Arial" w:eastAsia="Calibri" w:hAnsi="Arial" w:cs="Times New Roman"/>
      <w:b/>
      <w:sz w:val="24"/>
      <w:szCs w:val="24"/>
    </w:rPr>
  </w:style>
  <w:style w:type="character" w:customStyle="1" w:styleId="BoldUnderline">
    <w:name w:val="BoldUnderline"/>
    <w:basedOn w:val="DefaultParagraphFont"/>
    <w:uiPriority w:val="1"/>
    <w:qFormat/>
    <w:rsid w:val="00D76E62"/>
    <w:rPr>
      <w:rFonts w:ascii="Arial" w:hAnsi="Arial"/>
      <w:b/>
      <w:sz w:val="20"/>
      <w:u w:val="single"/>
    </w:rPr>
  </w:style>
  <w:style w:type="character" w:customStyle="1" w:styleId="BoldUnderline0">
    <w:name w:val="Bold Underline"/>
    <w:basedOn w:val="DefaultParagraphFont"/>
    <w:uiPriority w:val="1"/>
    <w:qFormat/>
    <w:rsid w:val="00D76E62"/>
    <w:rPr>
      <w:rFonts w:ascii="Arial" w:hAnsi="Arial"/>
      <w:b/>
      <w:sz w:val="20"/>
      <w:u w:val="single"/>
    </w:rPr>
  </w:style>
  <w:style w:type="paragraph" w:customStyle="1" w:styleId="Tag2">
    <w:name w:val="Tag2"/>
    <w:basedOn w:val="Normal"/>
    <w:qFormat/>
    <w:rsid w:val="00D76E62"/>
    <w:rPr>
      <w:b/>
      <w:sz w:val="24"/>
    </w:rPr>
  </w:style>
  <w:style w:type="character" w:customStyle="1" w:styleId="Heading5Char">
    <w:name w:val="Heading 5 Char"/>
    <w:basedOn w:val="DefaultParagraphFont"/>
    <w:link w:val="Heading5"/>
    <w:uiPriority w:val="9"/>
    <w:rsid w:val="00D76E62"/>
    <w:rPr>
      <w:rFonts w:ascii="Cambria" w:eastAsia="MS Mincho" w:hAnsi="Cambria" w:cs="Times New Roman"/>
      <w:b/>
      <w:bCs/>
      <w:i/>
      <w:iCs/>
      <w:sz w:val="26"/>
      <w:szCs w:val="26"/>
    </w:rPr>
  </w:style>
  <w:style w:type="paragraph" w:customStyle="1" w:styleId="MediumGrid2-Accent11">
    <w:name w:val="Medium Grid 2 - Accent 11"/>
    <w:uiPriority w:val="1"/>
    <w:rsid w:val="00D76E62"/>
    <w:pPr>
      <w:spacing w:after="0" w:line="240" w:lineRule="auto"/>
    </w:pPr>
    <w:rPr>
      <w:rFonts w:ascii="Cambria" w:eastAsia="MS Mincho" w:hAnsi="Cambria" w:cs="Times New Roman"/>
      <w:sz w:val="24"/>
      <w:szCs w:val="24"/>
    </w:rPr>
  </w:style>
  <w:style w:type="paragraph" w:styleId="DocumentMap">
    <w:name w:val="Document Map"/>
    <w:basedOn w:val="Normal"/>
    <w:link w:val="DocumentMapChar"/>
    <w:uiPriority w:val="99"/>
    <w:unhideWhenUsed/>
    <w:rsid w:val="00D76E62"/>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uiPriority w:val="99"/>
    <w:rsid w:val="00D76E62"/>
    <w:rPr>
      <w:rFonts w:ascii="Lucida Grande" w:eastAsia="MS Mincho" w:hAnsi="Lucida Grande" w:cs="Arial"/>
      <w:szCs w:val="20"/>
      <w:lang w:val="x-none" w:eastAsia="x-none"/>
    </w:rPr>
  </w:style>
  <w:style w:type="paragraph" w:customStyle="1" w:styleId="ColorfulShading-Accent31">
    <w:name w:val="Colorful Shading - Accent 31"/>
    <w:basedOn w:val="Normal"/>
    <w:uiPriority w:val="34"/>
    <w:rsid w:val="00D76E62"/>
    <w:pPr>
      <w:ind w:left="720"/>
      <w:contextualSpacing/>
    </w:pPr>
    <w:rPr>
      <w:rFonts w:eastAsia="Calibri"/>
    </w:rPr>
  </w:style>
  <w:style w:type="paragraph" w:customStyle="1" w:styleId="Analytics">
    <w:name w:val="Analytics"/>
    <w:basedOn w:val="Normal"/>
    <w:qFormat/>
    <w:rsid w:val="00D76E62"/>
    <w:rPr>
      <w:rFonts w:eastAsia="Calibri"/>
      <w:b/>
      <w:sz w:val="24"/>
    </w:rPr>
  </w:style>
  <w:style w:type="paragraph" w:customStyle="1" w:styleId="TagText">
    <w:name w:val="TagText"/>
    <w:basedOn w:val="Normal"/>
    <w:qFormat/>
    <w:rsid w:val="00D76E62"/>
    <w:rPr>
      <w:rFonts w:eastAsia="Calibri"/>
      <w:b/>
      <w:sz w:val="24"/>
    </w:rPr>
  </w:style>
  <w:style w:type="character" w:customStyle="1" w:styleId="Citation">
    <w:name w:val="Citation"/>
    <w:uiPriority w:val="1"/>
    <w:qFormat/>
    <w:rsid w:val="00D76E62"/>
    <w:rPr>
      <w:rFonts w:ascii="Arial" w:hAnsi="Arial"/>
      <w:b/>
      <w:sz w:val="24"/>
      <w:u w:val="single"/>
    </w:rPr>
  </w:style>
  <w:style w:type="paragraph" w:customStyle="1" w:styleId="Default">
    <w:name w:val="Default"/>
    <w:basedOn w:val="Normal"/>
    <w:rsid w:val="00D76E62"/>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D76E62"/>
    <w:pPr>
      <w:contextualSpacing/>
    </w:pPr>
    <w:rPr>
      <w:rFonts w:eastAsia="Calibri"/>
    </w:rPr>
  </w:style>
  <w:style w:type="paragraph" w:customStyle="1" w:styleId="PageHeaderLine1">
    <w:name w:val="PageHeaderLine1"/>
    <w:basedOn w:val="Normal"/>
    <w:rsid w:val="00D76E62"/>
    <w:pPr>
      <w:tabs>
        <w:tab w:val="right" w:pos="10800"/>
      </w:tabs>
    </w:pPr>
    <w:rPr>
      <w:rFonts w:eastAsia="Calibri"/>
      <w:b/>
      <w:sz w:val="28"/>
    </w:rPr>
  </w:style>
  <w:style w:type="paragraph" w:customStyle="1" w:styleId="PageHeaderLine2">
    <w:name w:val="PageHeaderLine2"/>
    <w:basedOn w:val="Normal"/>
    <w:next w:val="Normal"/>
    <w:rsid w:val="00D76E62"/>
    <w:pPr>
      <w:tabs>
        <w:tab w:val="right" w:pos="10800"/>
      </w:tabs>
      <w:spacing w:line="480" w:lineRule="auto"/>
    </w:pPr>
    <w:rPr>
      <w:rFonts w:eastAsia="Calibri"/>
      <w:b/>
    </w:rPr>
  </w:style>
  <w:style w:type="character" w:customStyle="1" w:styleId="EndnoteTextChar">
    <w:name w:val="Endnote Text Char"/>
    <w:basedOn w:val="DefaultParagraphFont"/>
    <w:link w:val="EndnoteText"/>
    <w:uiPriority w:val="99"/>
    <w:semiHidden/>
    <w:rsid w:val="00D76E62"/>
    <w:rPr>
      <w:rFonts w:ascii="Arial" w:eastAsia="Calibri" w:hAnsi="Arial" w:cs="Arial"/>
      <w:sz w:val="20"/>
      <w:szCs w:val="20"/>
      <w:lang w:val="x-none" w:eastAsia="x-none"/>
    </w:rPr>
  </w:style>
  <w:style w:type="paragraph" w:styleId="EndnoteText">
    <w:name w:val="endnote text"/>
    <w:basedOn w:val="Normal"/>
    <w:link w:val="EndnoteTextChar"/>
    <w:uiPriority w:val="99"/>
    <w:semiHidden/>
    <w:unhideWhenUsed/>
    <w:rsid w:val="00D76E62"/>
    <w:rPr>
      <w:rFonts w:eastAsia="Calibri"/>
      <w:szCs w:val="20"/>
      <w:lang w:val="x-none" w:eastAsia="x-none"/>
    </w:rPr>
  </w:style>
  <w:style w:type="character" w:customStyle="1" w:styleId="EndnoteTextChar1">
    <w:name w:val="Endnote Text Char1"/>
    <w:basedOn w:val="DefaultParagraphFont"/>
    <w:uiPriority w:val="99"/>
    <w:semiHidden/>
    <w:rsid w:val="00D76E62"/>
    <w:rPr>
      <w:rFonts w:ascii="Arial" w:hAnsi="Arial" w:cs="Arial"/>
      <w:sz w:val="20"/>
      <w:szCs w:val="20"/>
    </w:rPr>
  </w:style>
  <w:style w:type="character" w:styleId="EndnoteReference">
    <w:name w:val="endnote reference"/>
    <w:uiPriority w:val="99"/>
    <w:semiHidden/>
    <w:unhideWhenUsed/>
    <w:rsid w:val="00D76E62"/>
    <w:rPr>
      <w:vertAlign w:val="superscript"/>
    </w:rPr>
  </w:style>
  <w:style w:type="paragraph" w:customStyle="1" w:styleId="2909F619802848F09E01365C32F34654">
    <w:name w:val="2909F619802848F09E01365C32F34654"/>
    <w:rsid w:val="00D76E62"/>
    <w:rPr>
      <w:rFonts w:ascii="Calibri" w:eastAsia="Times New Roman" w:hAnsi="Calibri" w:cs="Times New Roman"/>
      <w:lang w:eastAsia="ja-JP"/>
    </w:rPr>
  </w:style>
  <w:style w:type="paragraph" w:customStyle="1" w:styleId="D345FF3D873148C5AE3FBF3267827368">
    <w:name w:val="D345FF3D873148C5AE3FBF3267827368"/>
    <w:rsid w:val="00D76E62"/>
    <w:rPr>
      <w:rFonts w:ascii="Calibri" w:eastAsia="Times New Roman" w:hAnsi="Calibri" w:cs="Times New Roman"/>
      <w:lang w:eastAsia="ja-JP"/>
    </w:rPr>
  </w:style>
  <w:style w:type="character" w:customStyle="1" w:styleId="BalloonTextChar">
    <w:name w:val="Balloon Text Char"/>
    <w:basedOn w:val="DefaultParagraphFont"/>
    <w:link w:val="BalloonText"/>
    <w:uiPriority w:val="99"/>
    <w:semiHidden/>
    <w:rsid w:val="00D76E62"/>
    <w:rPr>
      <w:rFonts w:ascii="Tahoma" w:eastAsia="Calibri" w:hAnsi="Tahoma" w:cs="Arial"/>
      <w:sz w:val="16"/>
      <w:szCs w:val="16"/>
      <w:lang w:val="x-none" w:eastAsia="x-none"/>
    </w:rPr>
  </w:style>
  <w:style w:type="paragraph" w:styleId="BalloonText">
    <w:name w:val="Balloon Text"/>
    <w:basedOn w:val="Normal"/>
    <w:link w:val="BalloonTextChar"/>
    <w:uiPriority w:val="99"/>
    <w:semiHidden/>
    <w:unhideWhenUsed/>
    <w:rsid w:val="00D76E62"/>
    <w:rPr>
      <w:rFonts w:ascii="Tahoma" w:eastAsia="Calibri" w:hAnsi="Tahoma"/>
      <w:sz w:val="16"/>
      <w:szCs w:val="16"/>
      <w:lang w:val="x-none" w:eastAsia="x-none"/>
    </w:rPr>
  </w:style>
  <w:style w:type="character" w:customStyle="1" w:styleId="BalloonTextChar1">
    <w:name w:val="Balloon Text Char1"/>
    <w:basedOn w:val="DefaultParagraphFont"/>
    <w:uiPriority w:val="99"/>
    <w:semiHidden/>
    <w:rsid w:val="00D76E62"/>
    <w:rPr>
      <w:rFonts w:ascii="Tahoma" w:hAnsi="Tahoma" w:cs="Tahoma"/>
      <w:sz w:val="16"/>
      <w:szCs w:val="1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D76E62"/>
    <w:rPr>
      <w:rFonts w:ascii="Arial" w:hAnsi="Arial"/>
      <w:b/>
      <w:sz w:val="24"/>
      <w:szCs w:val="22"/>
      <w:u w:val="single"/>
    </w:rPr>
  </w:style>
  <w:style w:type="character" w:customStyle="1" w:styleId="UnderlineBold">
    <w:name w:val="Underline + Bold"/>
    <w:uiPriority w:val="1"/>
    <w:qFormat/>
    <w:rsid w:val="00D76E62"/>
    <w:rPr>
      <w:b/>
      <w:sz w:val="20"/>
      <w:u w:val="single"/>
    </w:rPr>
  </w:style>
  <w:style w:type="paragraph" w:customStyle="1" w:styleId="card">
    <w:name w:val="card"/>
    <w:basedOn w:val="Normal"/>
    <w:link w:val="cardChar"/>
    <w:qFormat/>
    <w:rsid w:val="00D76E62"/>
    <w:pPr>
      <w:ind w:left="288" w:right="288"/>
    </w:pPr>
    <w:rPr>
      <w:rFonts w:ascii="Times New Roman" w:eastAsia="Times New Roman" w:hAnsi="Times New Roman"/>
      <w:szCs w:val="20"/>
      <w:lang w:val="x-none" w:eastAsia="x-none"/>
    </w:rPr>
  </w:style>
  <w:style w:type="character" w:customStyle="1" w:styleId="cardChar">
    <w:name w:val="card Char"/>
    <w:link w:val="card"/>
    <w:rsid w:val="00D76E62"/>
    <w:rPr>
      <w:rFonts w:ascii="Times New Roman" w:eastAsia="Times New Roman" w:hAnsi="Times New Roman" w:cs="Arial"/>
      <w:sz w:val="20"/>
      <w:szCs w:val="20"/>
      <w:lang w:val="x-none" w:eastAsia="x-none"/>
    </w:rPr>
  </w:style>
  <w:style w:type="character" w:customStyle="1" w:styleId="underline">
    <w:name w:val="underline"/>
    <w:qFormat/>
    <w:rsid w:val="00D76E62"/>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Heading 3 Char Char"/>
    <w:qFormat/>
    <w:rsid w:val="00D76E62"/>
    <w:rPr>
      <w:rFonts w:ascii="Times New Roman" w:hAnsi="Times New Roman"/>
      <w:b/>
      <w:sz w:val="24"/>
    </w:rPr>
  </w:style>
  <w:style w:type="character" w:customStyle="1" w:styleId="MinimizeChar">
    <w:name w:val="Minimize Char"/>
    <w:rsid w:val="00D76E62"/>
    <w:rPr>
      <w:rFonts w:ascii="Times New Roman" w:eastAsia="Times New Roman" w:hAnsi="Times New Roman"/>
      <w:color w:val="000000"/>
      <w:sz w:val="12"/>
    </w:rPr>
  </w:style>
  <w:style w:type="paragraph" w:customStyle="1" w:styleId="NormalText">
    <w:name w:val="Normal Text"/>
    <w:basedOn w:val="Normal"/>
    <w:autoRedefine/>
    <w:rsid w:val="00D76E62"/>
    <w:pPr>
      <w:jc w:val="both"/>
    </w:pPr>
    <w:rPr>
      <w:rFonts w:ascii="Times New Roman" w:eastAsia="Times New Roman" w:hAnsi="Times New Roman"/>
      <w:szCs w:val="26"/>
    </w:rPr>
  </w:style>
  <w:style w:type="paragraph" w:customStyle="1" w:styleId="tag">
    <w:name w:val="tag"/>
    <w:basedOn w:val="Normal"/>
    <w:next w:val="Normal"/>
    <w:link w:val="tagChar"/>
    <w:qFormat/>
    <w:rsid w:val="00D76E62"/>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D76E62"/>
    <w:rPr>
      <w:rFonts w:ascii="Arial" w:eastAsia="Calibri" w:hAnsi="Arial" w:cs="Arial"/>
      <w:b/>
      <w:sz w:val="20"/>
      <w:szCs w:val="20"/>
      <w:lang w:val="x-none" w:eastAsia="x-none"/>
    </w:rPr>
  </w:style>
  <w:style w:type="character" w:customStyle="1" w:styleId="Author">
    <w:name w:val="Author"/>
    <w:rsid w:val="00D76E62"/>
    <w:rPr>
      <w:b/>
      <w:sz w:val="24"/>
    </w:rPr>
  </w:style>
  <w:style w:type="character" w:customStyle="1" w:styleId="UnderlineChar">
    <w:name w:val="Underline Char"/>
    <w:rsid w:val="00D76E62"/>
    <w:rPr>
      <w:rFonts w:ascii="Arial Narrow" w:hAnsi="Arial Narrow"/>
      <w:u w:val="thick"/>
    </w:rPr>
  </w:style>
  <w:style w:type="character" w:customStyle="1" w:styleId="Emphasis2">
    <w:name w:val="Emphasis2"/>
    <w:rsid w:val="00D76E62"/>
    <w:rPr>
      <w:rFonts w:ascii="Franklin Gothic Heavy" w:hAnsi="Franklin Gothic Heavy"/>
      <w:iCs/>
      <w:u w:val="single"/>
    </w:rPr>
  </w:style>
  <w:style w:type="paragraph" w:customStyle="1" w:styleId="Card0">
    <w:name w:val="Card"/>
    <w:basedOn w:val="Normal"/>
    <w:link w:val="CardChar0"/>
    <w:rsid w:val="00D76E62"/>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D76E62"/>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D76E62"/>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D76E62"/>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D76E62"/>
    <w:rPr>
      <w:b/>
      <w:sz w:val="28"/>
    </w:rPr>
  </w:style>
  <w:style w:type="character" w:customStyle="1" w:styleId="TagofCardChar">
    <w:name w:val="Tag of Card Char"/>
    <w:link w:val="TagofCard"/>
    <w:rsid w:val="00D76E62"/>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D76E62"/>
    <w:rPr>
      <w:b/>
      <w:bCs/>
      <w:sz w:val="20"/>
    </w:rPr>
  </w:style>
  <w:style w:type="character" w:customStyle="1" w:styleId="SourcenameChar">
    <w:name w:val="Source name Char"/>
    <w:link w:val="Sourcename"/>
    <w:rsid w:val="00D76E62"/>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D76E62"/>
    <w:rPr>
      <w:sz w:val="22"/>
      <w:u w:val="single"/>
    </w:rPr>
  </w:style>
  <w:style w:type="character" w:customStyle="1" w:styleId="underlinedcardChar">
    <w:name w:val="underlined card Char"/>
    <w:link w:val="underlinedcard"/>
    <w:rsid w:val="00D76E62"/>
    <w:rPr>
      <w:rFonts w:ascii="Arial Narrow" w:eastAsia="SimSun" w:hAnsi="Arial Narrow" w:cs="Arial"/>
      <w:color w:val="000000"/>
      <w:szCs w:val="20"/>
      <w:u w:val="single"/>
      <w:lang w:val="x-none" w:eastAsia="x-none"/>
    </w:rPr>
  </w:style>
  <w:style w:type="character" w:customStyle="1" w:styleId="Heading2Char1">
    <w:name w:val="Heading 2 Char1"/>
    <w:rsid w:val="00D76E62"/>
    <w:rPr>
      <w:rFonts w:cs="Arial"/>
      <w:b/>
      <w:bCs/>
      <w:iCs/>
      <w:szCs w:val="28"/>
      <w:lang w:val="en-US" w:eastAsia="en-US" w:bidi="ar-SA"/>
    </w:rPr>
  </w:style>
  <w:style w:type="paragraph" w:styleId="BodyText">
    <w:name w:val="Body Text"/>
    <w:basedOn w:val="Normal"/>
    <w:link w:val="BodyTextChar"/>
    <w:rsid w:val="00D76E62"/>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D76E62"/>
    <w:rPr>
      <w:rFonts w:ascii="Times New Roman" w:eastAsia="Times New Roman" w:hAnsi="Times New Roman" w:cs="Arial"/>
      <w:sz w:val="20"/>
      <w:szCs w:val="20"/>
      <w:lang w:val="en-AU" w:eastAsia="x-none"/>
    </w:rPr>
  </w:style>
  <w:style w:type="paragraph" w:customStyle="1" w:styleId="FullText">
    <w:name w:val="Full Text"/>
    <w:basedOn w:val="Normal"/>
    <w:rsid w:val="00D76E62"/>
    <w:rPr>
      <w:rFonts w:ascii="Arial Narrow" w:eastAsia="Times New Roman" w:hAnsi="Arial Narrow"/>
      <w:sz w:val="16"/>
      <w:szCs w:val="24"/>
    </w:rPr>
  </w:style>
  <w:style w:type="character" w:customStyle="1" w:styleId="SourceBold">
    <w:name w:val="Source Bold"/>
    <w:rsid w:val="00D76E62"/>
    <w:rPr>
      <w:rFonts w:ascii="Arial Narrow" w:hAnsi="Arial Narrow"/>
      <w:b/>
      <w:sz w:val="24"/>
      <w:u w:val="none"/>
    </w:rPr>
  </w:style>
  <w:style w:type="paragraph" w:customStyle="1" w:styleId="citenon-bold">
    <w:name w:val="cite non-bold"/>
    <w:basedOn w:val="Normal"/>
    <w:link w:val="citenon-boldChar"/>
    <w:rsid w:val="00D76E62"/>
    <w:pPr>
      <w:widowControl w:val="0"/>
    </w:pPr>
    <w:rPr>
      <w:rFonts w:ascii="Times New Roman" w:eastAsia="Times New Roman" w:hAnsi="Times New Roman"/>
      <w:lang w:val="x-none" w:eastAsia="x-none"/>
    </w:rPr>
  </w:style>
  <w:style w:type="character" w:customStyle="1" w:styleId="citenon-boldChar">
    <w:name w:val="cite non-bold Char"/>
    <w:link w:val="citenon-bold"/>
    <w:rsid w:val="00D76E62"/>
    <w:rPr>
      <w:rFonts w:ascii="Times New Roman" w:eastAsia="Times New Roman" w:hAnsi="Times New Roman" w:cs="Arial"/>
      <w:sz w:val="20"/>
      <w:lang w:val="x-none" w:eastAsia="x-none"/>
    </w:rPr>
  </w:style>
  <w:style w:type="character" w:customStyle="1" w:styleId="Box">
    <w:name w:val="Box"/>
    <w:qFormat/>
    <w:rsid w:val="00D76E62"/>
    <w:rPr>
      <w:b/>
      <w:u w:val="single"/>
      <w:bdr w:val="single" w:sz="4" w:space="0" w:color="auto"/>
    </w:rPr>
  </w:style>
  <w:style w:type="paragraph" w:customStyle="1" w:styleId="TextUnderline">
    <w:name w:val="Text Underline"/>
    <w:basedOn w:val="Normal"/>
    <w:link w:val="TextUnderlineChar"/>
    <w:rsid w:val="00D76E6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76E62"/>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D76E62"/>
    <w:rPr>
      <w:rFonts w:ascii="Arial Narrow" w:eastAsia="Times New Roman" w:hAnsi="Arial Narrow"/>
      <w:sz w:val="18"/>
      <w:szCs w:val="20"/>
      <w:lang w:val="x-none" w:eastAsia="x-none"/>
    </w:rPr>
  </w:style>
  <w:style w:type="character" w:customStyle="1" w:styleId="SmallTextChar">
    <w:name w:val="Small Text Char"/>
    <w:link w:val="SmallText"/>
    <w:rsid w:val="00D76E62"/>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D76E62"/>
    <w:rPr>
      <w:rFonts w:ascii="Georgia" w:eastAsia="Calibri" w:hAnsi="Georgia"/>
      <w:b/>
      <w:sz w:val="26"/>
      <w:lang w:val="x-none" w:eastAsia="x-none"/>
    </w:rPr>
  </w:style>
  <w:style w:type="character" w:customStyle="1" w:styleId="CardTagandCiteChar">
    <w:name w:val="Card Tag and Cite Char"/>
    <w:link w:val="CardTagandCite"/>
    <w:rsid w:val="00D76E62"/>
    <w:rPr>
      <w:rFonts w:ascii="Georgia" w:eastAsia="Calibri" w:hAnsi="Georgia" w:cs="Arial"/>
      <w:b/>
      <w:sz w:val="26"/>
      <w:lang w:val="x-none" w:eastAsia="x-none"/>
    </w:rPr>
  </w:style>
  <w:style w:type="paragraph" w:customStyle="1" w:styleId="CardText1">
    <w:name w:val="Card Text 1"/>
    <w:basedOn w:val="Normal"/>
    <w:link w:val="CardText1Char"/>
    <w:autoRedefine/>
    <w:rsid w:val="00D76E62"/>
    <w:rPr>
      <w:rFonts w:ascii="Georgia" w:eastAsia="Calibri" w:hAnsi="Georgia"/>
      <w:color w:val="000000"/>
      <w:sz w:val="22"/>
      <w:u w:val="single"/>
      <w:lang w:val="x-none" w:eastAsia="x-none"/>
    </w:rPr>
  </w:style>
  <w:style w:type="character" w:customStyle="1" w:styleId="CardText1Char">
    <w:name w:val="Card Text 1 Char"/>
    <w:link w:val="CardText1"/>
    <w:rsid w:val="00D76E62"/>
    <w:rPr>
      <w:rFonts w:ascii="Georgia" w:eastAsia="Calibri" w:hAnsi="Georgia" w:cs="Arial"/>
      <w:color w:val="000000"/>
      <w:u w:val="single"/>
      <w:lang w:val="x-none" w:eastAsia="x-none"/>
    </w:rPr>
  </w:style>
  <w:style w:type="paragraph" w:customStyle="1" w:styleId="CardText2">
    <w:name w:val="Card Text 2"/>
    <w:basedOn w:val="CardText1"/>
    <w:link w:val="CardText2Char"/>
    <w:rsid w:val="00D76E62"/>
    <w:rPr>
      <w:b/>
    </w:rPr>
  </w:style>
  <w:style w:type="character" w:customStyle="1" w:styleId="CardText2Char">
    <w:name w:val="Card Text 2 Char"/>
    <w:link w:val="CardText2"/>
    <w:rsid w:val="00D76E62"/>
    <w:rPr>
      <w:rFonts w:ascii="Georgia" w:eastAsia="Calibri" w:hAnsi="Georgia" w:cs="Arial"/>
      <w:b/>
      <w:color w:val="000000"/>
      <w:u w:val="single"/>
      <w:lang w:val="x-none" w:eastAsia="x-none"/>
    </w:rPr>
  </w:style>
  <w:style w:type="character" w:customStyle="1" w:styleId="Style4Char">
    <w:name w:val="Style4 Char"/>
    <w:link w:val="Style4"/>
    <w:rsid w:val="00D76E62"/>
    <w:rPr>
      <w:rFonts w:ascii="Arial Narrow" w:hAnsi="Arial Narrow"/>
      <w:u w:val="single"/>
    </w:rPr>
  </w:style>
  <w:style w:type="paragraph" w:customStyle="1" w:styleId="Style4">
    <w:name w:val="Style4"/>
    <w:basedOn w:val="Normal"/>
    <w:link w:val="Style4Char"/>
    <w:rsid w:val="00D76E62"/>
    <w:rPr>
      <w:rFonts w:ascii="Arial Narrow" w:hAnsi="Arial Narrow" w:cstheme="minorBidi"/>
      <w:sz w:val="22"/>
      <w:u w:val="single"/>
    </w:rPr>
  </w:style>
  <w:style w:type="paragraph" w:customStyle="1" w:styleId="Style">
    <w:name w:val="Style"/>
    <w:rsid w:val="00D76E6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D76E62"/>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D76E62"/>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D76E62"/>
    <w:rPr>
      <w:b/>
      <w:sz w:val="24"/>
      <w:u w:val="thick"/>
    </w:rPr>
  </w:style>
  <w:style w:type="character" w:customStyle="1" w:styleId="2xBoldUnderline">
    <w:name w:val="2x_Bold_Underline"/>
    <w:rsid w:val="00D76E62"/>
    <w:rPr>
      <w:b/>
      <w:bCs/>
      <w:sz w:val="24"/>
      <w:u w:val="thick"/>
    </w:rPr>
  </w:style>
  <w:style w:type="character" w:customStyle="1" w:styleId="Dottedunderline">
    <w:name w:val="Dotted underline"/>
    <w:rsid w:val="00D76E62"/>
    <w:rPr>
      <w:u w:val="dotted"/>
    </w:rPr>
  </w:style>
  <w:style w:type="character" w:customStyle="1" w:styleId="loose">
    <w:name w:val="loose"/>
    <w:rsid w:val="00D76E62"/>
  </w:style>
  <w:style w:type="character" w:customStyle="1" w:styleId="verdana">
    <w:name w:val="verdana"/>
    <w:rsid w:val="00D76E62"/>
  </w:style>
  <w:style w:type="character" w:customStyle="1" w:styleId="hit">
    <w:name w:val="hit"/>
    <w:rsid w:val="00D76E62"/>
  </w:style>
  <w:style w:type="paragraph" w:customStyle="1" w:styleId="citeunread">
    <w:name w:val="cite unread"/>
    <w:basedOn w:val="Normal"/>
    <w:link w:val="citeunreadChar"/>
    <w:rsid w:val="00D76E62"/>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D76E62"/>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D76E62"/>
    <w:rPr>
      <w:rFonts w:ascii="Times New Roman" w:eastAsia="Times New Roman" w:hAnsi="Times New Roman"/>
      <w:b/>
      <w:szCs w:val="20"/>
      <w:u w:val="single"/>
      <w:lang w:val="x-none" w:eastAsia="x-none"/>
    </w:rPr>
  </w:style>
  <w:style w:type="character" w:customStyle="1" w:styleId="readCharChar">
    <w:name w:val="read Char Char"/>
    <w:link w:val="read"/>
    <w:locked/>
    <w:rsid w:val="00D76E62"/>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D76E62"/>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D76E62"/>
    <w:rPr>
      <w:rFonts w:ascii="Times New Roman" w:eastAsia="Times New Roman" w:hAnsi="Times New Roman"/>
      <w:sz w:val="16"/>
      <w:szCs w:val="18"/>
      <w:lang w:val="x-none" w:eastAsia="x-none"/>
    </w:rPr>
  </w:style>
  <w:style w:type="character" w:customStyle="1" w:styleId="noreadChar">
    <w:name w:val="no read Char"/>
    <w:link w:val="noread"/>
    <w:rsid w:val="00D76E62"/>
    <w:rPr>
      <w:rFonts w:ascii="Times New Roman" w:eastAsia="Times New Roman" w:hAnsi="Times New Roman" w:cs="Arial"/>
      <w:sz w:val="16"/>
      <w:szCs w:val="18"/>
      <w:lang w:val="x-none" w:eastAsia="x-none"/>
    </w:rPr>
  </w:style>
  <w:style w:type="character" w:customStyle="1" w:styleId="readChar">
    <w:name w:val="read Char"/>
    <w:rsid w:val="00D76E62"/>
    <w:rPr>
      <w:szCs w:val="22"/>
      <w:u w:val="single"/>
      <w:lang w:val="en-US" w:eastAsia="en-US" w:bidi="ar-SA"/>
    </w:rPr>
  </w:style>
  <w:style w:type="paragraph" w:customStyle="1" w:styleId="AuthorDate0">
    <w:name w:val="AuthorDate"/>
    <w:basedOn w:val="Normal"/>
    <w:rsid w:val="00D76E62"/>
    <w:rPr>
      <w:rFonts w:ascii="Times New Roman" w:eastAsia="MS Mincho" w:hAnsi="Times New Roman"/>
      <w:b/>
      <w:sz w:val="22"/>
      <w:szCs w:val="20"/>
    </w:rPr>
  </w:style>
  <w:style w:type="character" w:customStyle="1" w:styleId="underlining">
    <w:name w:val="underlining"/>
    <w:rsid w:val="00D76E62"/>
    <w:rPr>
      <w:u w:val="single"/>
    </w:rPr>
  </w:style>
  <w:style w:type="character" w:customStyle="1" w:styleId="blue">
    <w:name w:val="blue"/>
    <w:rsid w:val="00D76E62"/>
  </w:style>
  <w:style w:type="character" w:styleId="Strong">
    <w:name w:val="Strong"/>
    <w:uiPriority w:val="22"/>
    <w:qFormat/>
    <w:rsid w:val="00D76E62"/>
    <w:rPr>
      <w:b/>
      <w:bCs/>
    </w:rPr>
  </w:style>
  <w:style w:type="character" w:customStyle="1" w:styleId="TitleChar">
    <w:name w:val="Title Char"/>
    <w:link w:val="Title"/>
    <w:qFormat/>
    <w:rsid w:val="00D76E62"/>
    <w:rPr>
      <w:u w:val="single"/>
    </w:rPr>
  </w:style>
  <w:style w:type="paragraph" w:styleId="Title">
    <w:name w:val="Title"/>
    <w:basedOn w:val="Normal"/>
    <w:next w:val="Normal"/>
    <w:link w:val="TitleChar"/>
    <w:qFormat/>
    <w:rsid w:val="00D76E62"/>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D76E62"/>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D76E62"/>
  </w:style>
  <w:style w:type="paragraph" w:styleId="BodyTextIndent2">
    <w:name w:val="Body Text Indent 2"/>
    <w:basedOn w:val="Normal"/>
    <w:link w:val="BodyTextIndent2Char"/>
    <w:rsid w:val="00D76E6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76E62"/>
    <w:rPr>
      <w:rFonts w:ascii="HGSSoeiKakugothicUB" w:eastAsia="MS Mincho" w:hAnsi="Arial" w:cs="Arial"/>
      <w:sz w:val="20"/>
      <w:szCs w:val="20"/>
      <w:lang w:val="x-none" w:eastAsia="ja-JP"/>
    </w:rPr>
  </w:style>
  <w:style w:type="paragraph" w:styleId="NormalWeb">
    <w:name w:val="Normal (Web)"/>
    <w:basedOn w:val="Normal"/>
    <w:uiPriority w:val="99"/>
    <w:rsid w:val="00D76E62"/>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D76E62"/>
    <w:rPr>
      <w:color w:val="000000"/>
    </w:rPr>
  </w:style>
  <w:style w:type="character" w:customStyle="1" w:styleId="apple-style-span">
    <w:name w:val="apple-style-span"/>
    <w:rsid w:val="00D76E62"/>
  </w:style>
  <w:style w:type="character" w:customStyle="1" w:styleId="A6">
    <w:name w:val="A6"/>
    <w:uiPriority w:val="99"/>
    <w:rsid w:val="00D76E62"/>
    <w:rPr>
      <w:rFonts w:ascii="Times New Roman" w:hAnsi="Times New Roman"/>
      <w:color w:val="000000"/>
      <w:sz w:val="14"/>
      <w:szCs w:val="14"/>
    </w:rPr>
  </w:style>
  <w:style w:type="paragraph" w:customStyle="1" w:styleId="small">
    <w:name w:val="small"/>
    <w:basedOn w:val="Normal"/>
    <w:next w:val="Normal"/>
    <w:link w:val="smallChar"/>
    <w:rsid w:val="00D76E62"/>
    <w:rPr>
      <w:rFonts w:ascii="Times New Roman" w:eastAsia="Calibri" w:hAnsi="Times New Roman"/>
      <w:sz w:val="16"/>
      <w:lang w:val="x-none" w:eastAsia="x-none"/>
    </w:rPr>
  </w:style>
  <w:style w:type="character" w:customStyle="1" w:styleId="smallChar">
    <w:name w:val="small Char"/>
    <w:link w:val="small"/>
    <w:rsid w:val="00D76E62"/>
    <w:rPr>
      <w:rFonts w:ascii="Times New Roman" w:eastAsia="Calibri" w:hAnsi="Times New Roman" w:cs="Arial"/>
      <w:sz w:val="16"/>
      <w:lang w:val="x-none" w:eastAsia="x-none"/>
    </w:rPr>
  </w:style>
  <w:style w:type="character" w:customStyle="1" w:styleId="il">
    <w:name w:val="il"/>
    <w:rsid w:val="00D76E62"/>
  </w:style>
  <w:style w:type="paragraph" w:customStyle="1" w:styleId="Underlining0">
    <w:name w:val="Underlining"/>
    <w:basedOn w:val="Normal"/>
    <w:link w:val="UnderliningChar"/>
    <w:rsid w:val="00D76E62"/>
    <w:rPr>
      <w:rFonts w:eastAsia="Calibri"/>
      <w:u w:val="single"/>
      <w:lang w:val="x-none" w:eastAsia="x-none"/>
    </w:rPr>
  </w:style>
  <w:style w:type="character" w:customStyle="1" w:styleId="UnderliningChar">
    <w:name w:val="Underlining Char"/>
    <w:link w:val="Underlining0"/>
    <w:rsid w:val="00D76E62"/>
    <w:rPr>
      <w:rFonts w:ascii="Arial" w:eastAsia="Calibri" w:hAnsi="Arial" w:cs="Arial"/>
      <w:sz w:val="20"/>
      <w:u w:val="single"/>
      <w:lang w:val="x-none" w:eastAsia="x-none"/>
    </w:rPr>
  </w:style>
  <w:style w:type="character" w:customStyle="1" w:styleId="boldunderline1">
    <w:name w:val="bold underline"/>
    <w:qFormat/>
    <w:rsid w:val="00D76E62"/>
    <w:rPr>
      <w:b/>
      <w:bCs w:val="0"/>
      <w:sz w:val="20"/>
      <w:u w:val="single"/>
    </w:rPr>
  </w:style>
  <w:style w:type="paragraph" w:customStyle="1" w:styleId="CiteCard">
    <w:name w:val="Cite_Card"/>
    <w:link w:val="CiteCardChar"/>
    <w:rsid w:val="00D76E6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76E62"/>
    <w:rPr>
      <w:rFonts w:ascii="Times New Roman" w:eastAsia="Times New Roman" w:hAnsi="Times New Roman" w:cs="Arial"/>
      <w:bCs/>
      <w:sz w:val="20"/>
      <w:szCs w:val="20"/>
    </w:rPr>
  </w:style>
  <w:style w:type="character" w:customStyle="1" w:styleId="btitle">
    <w:name w:val="btitle"/>
    <w:rsid w:val="00D76E62"/>
  </w:style>
  <w:style w:type="character" w:customStyle="1" w:styleId="green">
    <w:name w:val="green"/>
    <w:rsid w:val="00D76E62"/>
  </w:style>
  <w:style w:type="paragraph" w:customStyle="1" w:styleId="CM5">
    <w:name w:val="CM5"/>
    <w:basedOn w:val="Default"/>
    <w:next w:val="Default"/>
    <w:uiPriority w:val="99"/>
    <w:rsid w:val="00D76E62"/>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D76E62"/>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D76E62"/>
    <w:rPr>
      <w:rFonts w:eastAsia="Calibri"/>
      <w:b/>
      <w:sz w:val="24"/>
      <w:u w:val="single"/>
    </w:rPr>
  </w:style>
  <w:style w:type="character" w:customStyle="1" w:styleId="BodyText1">
    <w:name w:val="Body Text1"/>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76E6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76E6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76E6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76E6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76E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D76E62"/>
    <w:rPr>
      <w:rFonts w:ascii="Arial" w:hAnsi="Arial" w:cs="Arial"/>
      <w:b/>
      <w:sz w:val="24"/>
      <w:szCs w:val="22"/>
      <w:u w:val="single"/>
    </w:rPr>
  </w:style>
  <w:style w:type="paragraph" w:styleId="NoSpacing">
    <w:name w:val="No Spacing"/>
    <w:uiPriority w:val="1"/>
    <w:rsid w:val="00D76E62"/>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D76E62"/>
    <w:pPr>
      <w:ind w:left="720"/>
      <w:contextualSpacing/>
    </w:pPr>
    <w:rPr>
      <w:rFonts w:eastAsia="Cambria"/>
    </w:rPr>
  </w:style>
  <w:style w:type="paragraph" w:customStyle="1" w:styleId="CiteReal">
    <w:name w:val="Cite Real"/>
    <w:basedOn w:val="Normal"/>
    <w:next w:val="Normal"/>
    <w:qFormat/>
    <w:rsid w:val="00D76E62"/>
    <w:rPr>
      <w:rFonts w:eastAsia="MS Mincho"/>
      <w:b/>
      <w:sz w:val="24"/>
      <w:szCs w:val="24"/>
      <w:u w:val="single"/>
    </w:rPr>
  </w:style>
  <w:style w:type="character" w:customStyle="1" w:styleId="sehl">
    <w:name w:val="sehl"/>
    <w:rsid w:val="00D76E62"/>
  </w:style>
  <w:style w:type="character" w:customStyle="1" w:styleId="citationtitle">
    <w:name w:val="citationtitle"/>
    <w:rsid w:val="00D76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unbound.org/2011/02/11/john-owen/dont-discount-hegemon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eshandbones.com/readingroom/pdf/399.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politicsreview.com/articles/8099/the-new-rules-leadership-fatigue-puts-u-s-and-globalization-at-crossroad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39446</Words>
  <Characters>224847</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2014-01-19T03:22:00Z</dcterms:created>
  <dcterms:modified xsi:type="dcterms:W3CDTF">2014-01-19T03:22:00Z</dcterms:modified>
</cp:coreProperties>
</file>