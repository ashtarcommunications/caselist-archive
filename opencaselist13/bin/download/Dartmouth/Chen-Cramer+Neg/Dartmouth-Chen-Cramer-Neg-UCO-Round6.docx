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168BC" w:rsidP="00A168BC">
      <w:pPr>
        <w:pStyle w:val="Heading1"/>
      </w:pPr>
      <w:r>
        <w:t>1NC</w:t>
      </w:r>
    </w:p>
    <w:p w:rsidR="00A168BC" w:rsidRPr="008E3DCE" w:rsidRDefault="00A168BC" w:rsidP="00A168BC"/>
    <w:p w:rsidR="00A168BC" w:rsidRPr="008E3DCE" w:rsidRDefault="00A168BC" w:rsidP="00A168BC">
      <w:pPr>
        <w:pStyle w:val="Heading3"/>
        <w:rPr>
          <w:rFonts w:cs="Times New Roman"/>
        </w:rPr>
      </w:pPr>
      <w:r w:rsidRPr="008E3DCE">
        <w:rPr>
          <w:rFonts w:cs="Times New Roman"/>
        </w:rPr>
        <w:lastRenderedPageBreak/>
        <w:t>DA</w:t>
      </w:r>
    </w:p>
    <w:p w:rsidR="00A168BC" w:rsidRPr="008E3DCE" w:rsidRDefault="00A168BC" w:rsidP="00A168BC"/>
    <w:p w:rsidR="00A168BC" w:rsidRPr="00BA45BC" w:rsidRDefault="00A168BC" w:rsidP="00A168BC">
      <w:pPr>
        <w:rPr>
          <w:b/>
        </w:rPr>
      </w:pPr>
      <w:r w:rsidRPr="00BA45BC">
        <w:rPr>
          <w:b/>
        </w:rPr>
        <w:t>Congressional restrictions cause adversaries to doubt the resolve of U.S. deterrence – causes crisis escalation.</w:t>
      </w:r>
    </w:p>
    <w:p w:rsidR="00A168BC" w:rsidRPr="008E3DCE" w:rsidRDefault="00A168BC" w:rsidP="00A168BC">
      <w:pPr>
        <w:pStyle w:val="NormalCite"/>
      </w:pPr>
      <w:r w:rsidRPr="008E3DCE">
        <w:rPr>
          <w:rStyle w:val="Author-Date"/>
          <w:highlight w:val="yellow"/>
        </w:rPr>
        <w:t>Waxman 8/25</w:t>
      </w:r>
      <w:r w:rsidRPr="008E3DCE">
        <w:t xml:space="preserve"> [Matthew Waxman 8/25/13, Professor of Law – Columbia and Adjunct Senior Fellow for Law and Foreign Policy – CFR, “The Constitutional Power to Threaten War,” Forthcoming in Yale Law Journal, vol. 123, August 25, 2013, SSRN]</w:t>
      </w:r>
    </w:p>
    <w:p w:rsidR="00A168BC" w:rsidRPr="008E3DCE" w:rsidRDefault="00A168BC" w:rsidP="00A168BC">
      <w:pPr>
        <w:pStyle w:val="Cards"/>
      </w:pPr>
      <w:r w:rsidRPr="008E3DCE">
        <w:t xml:space="preserve">A claim previously advanced from a </w:t>
      </w:r>
      <w:proofErr w:type="spellStart"/>
      <w:r w:rsidRPr="008E3DCE">
        <w:t>presidentialist</w:t>
      </w:r>
      <w:proofErr w:type="spellEnd"/>
      <w:r w:rsidRPr="008E3DCE">
        <w:t xml:space="preserve"> perspective is that </w:t>
      </w:r>
      <w:r w:rsidRPr="008E3DCE">
        <w:rPr>
          <w:rStyle w:val="DebateUnderline"/>
          <w:rFonts w:eastAsiaTheme="majorEastAsia"/>
          <w:highlight w:val="yellow"/>
        </w:rPr>
        <w:t>stronger legislative checks on war powers</w:t>
      </w:r>
      <w:r w:rsidRPr="008E3DCE">
        <w:rPr>
          <w:rStyle w:val="DebateUnderline"/>
          <w:rFonts w:eastAsiaTheme="majorEastAsia"/>
        </w:rPr>
        <w:t xml:space="preserve"> </w:t>
      </w:r>
      <w:r w:rsidRPr="008E3DCE">
        <w:rPr>
          <w:rStyle w:val="DebateUnderline"/>
          <w:rFonts w:eastAsiaTheme="majorEastAsia"/>
          <w:highlight w:val="yellow"/>
        </w:rPr>
        <w:t>is harmful to</w:t>
      </w:r>
      <w:r w:rsidRPr="008E3DCE">
        <w:t xml:space="preserve"> coercive and </w:t>
      </w:r>
      <w:r w:rsidRPr="008E3DCE">
        <w:rPr>
          <w:rStyle w:val="DebateUnderline"/>
          <w:rFonts w:eastAsiaTheme="majorEastAsia"/>
          <w:highlight w:val="yellow"/>
        </w:rPr>
        <w:t>deterrent strategies, because it establishes easily-visible impediments to the President’s authority to follow through on threats</w:t>
      </w:r>
      <w:r w:rsidRPr="008E3DCE">
        <w:rPr>
          <w:rStyle w:val="DebateUnderline"/>
          <w:rFonts w:eastAsiaTheme="majorEastAsia"/>
        </w:rPr>
        <w:t>.</w:t>
      </w:r>
      <w:r w:rsidRPr="008E3DCE">
        <w:t xml:space="preserve"> This was a common policy argument during the War Powers Resolution debates in the early 1970s. Eugene </w:t>
      </w:r>
      <w:proofErr w:type="spellStart"/>
      <w:r w:rsidRPr="008E3DCE">
        <w:t>Rostow</w:t>
      </w:r>
      <w:proofErr w:type="spellEnd"/>
      <w:r w:rsidRPr="008E3DCE">
        <w:t xml:space="preserve">, an advocate inside and outside the government for executive primacy, remarked during consideration of legislative drafts that </w:t>
      </w:r>
      <w:r w:rsidRPr="008E3DCE">
        <w:rPr>
          <w:rStyle w:val="DebateUnderline"/>
          <w:rFonts w:eastAsiaTheme="majorEastAsia"/>
          <w:highlight w:val="yellow"/>
        </w:rPr>
        <w:t>any serious restrictions on presidential use of force would mean</w:t>
      </w:r>
      <w:r w:rsidRPr="008E3DCE">
        <w:t xml:space="preserve"> in practice that “</w:t>
      </w:r>
      <w:r w:rsidRPr="008E3DCE">
        <w:rPr>
          <w:rStyle w:val="DebateUnderline"/>
          <w:rFonts w:eastAsiaTheme="majorEastAsia"/>
          <w:highlight w:val="yellow"/>
        </w:rPr>
        <w:t>no President could make a credible threat to use force as</w:t>
      </w:r>
      <w:r w:rsidRPr="008E3DCE">
        <w:rPr>
          <w:rStyle w:val="DebateUnderline"/>
          <w:rFonts w:eastAsiaTheme="majorEastAsia"/>
        </w:rPr>
        <w:t xml:space="preserve"> an instrument of </w:t>
      </w:r>
      <w:r w:rsidRPr="008E3DCE">
        <w:rPr>
          <w:rStyle w:val="DebateUnderline"/>
          <w:rFonts w:eastAsiaTheme="majorEastAsia"/>
          <w:highlight w:val="yellow"/>
        </w:rPr>
        <w:t>deterrent diplomacy, even to head off explosive confrontations</w:t>
      </w:r>
      <w:r w:rsidRPr="008E3DCE">
        <w:rPr>
          <w:rStyle w:val="DebateUnderline"/>
          <w:rFonts w:eastAsiaTheme="majorEastAsia"/>
        </w:rPr>
        <w:t>.”</w:t>
      </w:r>
      <w:r w:rsidRPr="008E3DCE">
        <w:t>178 He continued</w:t>
      </w:r>
      <w:proofErr w:type="gramStart"/>
      <w:r w:rsidRPr="008E3DCE">
        <w:t>:¶</w:t>
      </w:r>
      <w:proofErr w:type="gramEnd"/>
      <w:r w:rsidRPr="008E3DCE">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8E3DCE">
        <w:rPr>
          <w:rStyle w:val="DebateUnderline"/>
          <w:rFonts w:eastAsiaTheme="majorEastAsia"/>
          <w:highlight w:val="yellow"/>
        </w:rPr>
        <w:t>the President needs</w:t>
      </w:r>
      <w:r w:rsidRPr="008E3DCE">
        <w:t xml:space="preserve"> most under the circumstance of modern life—</w:t>
      </w:r>
      <w:r w:rsidRPr="008E3DCE">
        <w:rPr>
          <w:rStyle w:val="DebateUnderline"/>
          <w:rFonts w:eastAsiaTheme="majorEastAsia"/>
          <w:highlight w:val="yellow"/>
        </w:rPr>
        <w:t>the power to make a credible threat</w:t>
      </w:r>
      <w:r w:rsidRPr="008E3DCE">
        <w:t xml:space="preserve"> to use force in order </w:t>
      </w:r>
      <w:r w:rsidRPr="008E3DCE">
        <w:rPr>
          <w:rStyle w:val="DebateUnderline"/>
          <w:rFonts w:eastAsiaTheme="majorEastAsia"/>
          <w:highlight w:val="yellow"/>
        </w:rPr>
        <w:t>to prevent a confrontation which might escalate</w:t>
      </w:r>
      <w:r w:rsidRPr="008E3DCE">
        <w:rPr>
          <w:rStyle w:val="DebateUnderline"/>
          <w:rFonts w:eastAsiaTheme="majorEastAsia"/>
        </w:rPr>
        <w:t>.</w:t>
      </w:r>
      <w:r w:rsidRPr="008E3DCE">
        <w:t>179</w:t>
      </w:r>
    </w:p>
    <w:p w:rsidR="00A168BC" w:rsidRPr="008E3DCE" w:rsidRDefault="00A168BC" w:rsidP="00A168BC"/>
    <w:p w:rsidR="00A168BC" w:rsidRPr="00BA45BC" w:rsidRDefault="00A168BC" w:rsidP="00A168BC">
      <w:pPr>
        <w:rPr>
          <w:b/>
        </w:rPr>
      </w:pPr>
      <w:r w:rsidRPr="00BA45BC">
        <w:rPr>
          <w:b/>
        </w:rPr>
        <w:t>Credible conventional deterrence checks nuclear aggression</w:t>
      </w:r>
    </w:p>
    <w:p w:rsidR="00A168BC" w:rsidRPr="008E3DCE" w:rsidRDefault="00A168BC" w:rsidP="00A168BC">
      <w:pPr>
        <w:rPr>
          <w:rStyle w:val="StyleStyleBold12pt"/>
        </w:rPr>
      </w:pPr>
      <w:proofErr w:type="spellStart"/>
      <w:r w:rsidRPr="008E3DCE">
        <w:rPr>
          <w:rStyle w:val="StyleStyleBold12pt"/>
        </w:rPr>
        <w:t>Gerson</w:t>
      </w:r>
      <w:proofErr w:type="spellEnd"/>
      <w:r w:rsidRPr="008E3DCE">
        <w:rPr>
          <w:rStyle w:val="StyleStyleBold12pt"/>
        </w:rPr>
        <w:t xml:space="preserve"> 09</w:t>
      </w:r>
    </w:p>
    <w:p w:rsidR="00A168BC" w:rsidRPr="008E3DCE" w:rsidRDefault="00A168BC" w:rsidP="00A168BC">
      <w:pPr>
        <w:pStyle w:val="NormalCite"/>
      </w:pPr>
      <w:r w:rsidRPr="008E3DCE">
        <w:t xml:space="preserve">MICHAEL S. GERSON, research analyst at the Center for Naval Analyses, Policy Fellow with the ONE Campaign, a visiting fellow with the Center for Public Justice, and a former senior fellow at the Council on Foreign </w:t>
      </w:r>
      <w:proofErr w:type="spellStart"/>
      <w:r w:rsidRPr="008E3DCE">
        <w:t>Relations,“Conventional</w:t>
      </w:r>
      <w:proofErr w:type="spellEnd"/>
      <w:r w:rsidRPr="008E3DCE">
        <w:t xml:space="preserve"> Deterrence in the Second Nuclear Age”, Strategic Studies Institute, Autumn 2009 //</w:t>
      </w:r>
      <w:proofErr w:type="spellStart"/>
      <w:r w:rsidRPr="008E3DCE">
        <w:t>jchen</w:t>
      </w:r>
      <w:proofErr w:type="spellEnd"/>
    </w:p>
    <w:p w:rsidR="00A168BC" w:rsidRPr="008E3DCE" w:rsidRDefault="00A168BC" w:rsidP="00A168BC">
      <w:pPr>
        <w:pStyle w:val="Cards"/>
      </w:pPr>
      <w:r w:rsidRPr="008E3DCE">
        <w:t xml:space="preserve">Although implicit or explicit nuclear threats may lack </w:t>
      </w:r>
      <w:proofErr w:type="spellStart"/>
      <w:r w:rsidRPr="008E3DCE">
        <w:t>credibili</w:t>
      </w:r>
      <w:proofErr w:type="spellEnd"/>
      <w:r w:rsidRPr="008E3DCE">
        <w:t xml:space="preserve">- </w:t>
      </w:r>
      <w:proofErr w:type="spellStart"/>
      <w:r w:rsidRPr="008E3DCE">
        <w:t>ty</w:t>
      </w:r>
      <w:proofErr w:type="spellEnd"/>
      <w:r w:rsidRPr="008E3DCE">
        <w:t xml:space="preserve"> against non-WMD regimes, </w:t>
      </w:r>
      <w:r w:rsidRPr="008E3DCE">
        <w:rPr>
          <w:rStyle w:val="StyleBoldUnderline"/>
          <w:highlight w:val="yellow"/>
        </w:rPr>
        <w:t>many potential adversaries believe that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will use conventional firepower</w:t>
      </w:r>
      <w:r w:rsidRPr="008E3DCE">
        <w:t xml:space="preserve">, especially </w:t>
      </w:r>
      <w:r w:rsidRPr="008E3DCE">
        <w:rPr>
          <w:rStyle w:val="StyleBoldUnderline"/>
          <w:highlight w:val="yellow"/>
        </w:rPr>
        <w:t>because America has</w:t>
      </w:r>
      <w:r w:rsidRPr="008E3DCE">
        <w:t xml:space="preserve"> conventional superiority and a </w:t>
      </w:r>
      <w:r w:rsidRPr="008E3DCE">
        <w:rPr>
          <w:rStyle w:val="StyleBoldUnderline"/>
          <w:highlight w:val="yellow"/>
        </w:rPr>
        <w:t>demonstrated willingness to use it.</w:t>
      </w:r>
      <w:r w:rsidRPr="008E3DCE">
        <w:t xml:space="preserve"> Consequently, when dealing with non-WMD-related threats, conventional deterrence will be the most likely mechanism for deterring hostile actions.</w:t>
      </w:r>
    </w:p>
    <w:p w:rsidR="00A168BC" w:rsidRPr="008E3DCE" w:rsidRDefault="00A168BC" w:rsidP="00A168BC">
      <w:pPr>
        <w:pStyle w:val="Cards"/>
      </w:pPr>
      <w:r w:rsidRPr="008E3DCE">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A168BC" w:rsidRPr="008E3DCE" w:rsidRDefault="00A168BC" w:rsidP="00A168BC">
      <w:pPr>
        <w:pStyle w:val="Cards"/>
      </w:pPr>
      <w:r w:rsidRPr="008E3DCE">
        <w:t xml:space="preserve">Conventional deterrence also plays an important role in preventing nonnuclear aggression by nuclear-armed regimes. Regional nuclear pro- </w:t>
      </w:r>
      <w:proofErr w:type="spellStart"/>
      <w:r w:rsidRPr="008E3DCE">
        <w:t>liferation</w:t>
      </w:r>
      <w:proofErr w:type="spellEnd"/>
      <w:r w:rsidRPr="008E3DCE">
        <w:t xml:space="preserve"> may not only increase the chances for the use of nuclear </w:t>
      </w:r>
      <w:proofErr w:type="spellStart"/>
      <w:r w:rsidRPr="008E3DCE">
        <w:t>weap</w:t>
      </w:r>
      <w:proofErr w:type="spellEnd"/>
      <w:r w:rsidRPr="008E3DCE">
        <w:t xml:space="preserve">- </w:t>
      </w:r>
      <w:proofErr w:type="spellStart"/>
      <w:r w:rsidRPr="008E3DCE">
        <w:t>ons</w:t>
      </w:r>
      <w:proofErr w:type="spellEnd"/>
      <w:r w:rsidRPr="008E3DCE">
        <w:t xml:space="preserve">, but, equally important, the possibility of conventional aggression. The potential for conventional conflict under the shadow of mutual </w:t>
      </w:r>
      <w:proofErr w:type="spellStart"/>
      <w:r w:rsidRPr="008E3DCE">
        <w:t>nucle</w:t>
      </w:r>
      <w:proofErr w:type="spellEnd"/>
      <w:r w:rsidRPr="008E3DCE">
        <w:t xml:space="preserve">- </w:t>
      </w:r>
      <w:proofErr w:type="spellStart"/>
      <w:r w:rsidRPr="008E3DCE">
        <w:t>ar</w:t>
      </w:r>
      <w:proofErr w:type="spellEnd"/>
      <w:r w:rsidRPr="008E3DCE">
        <w:t xml:space="preserve"> deterrence was a perennial concern throughout the Cold War, and that scenario is still relevant. </w:t>
      </w:r>
      <w:r w:rsidRPr="008E3DCE">
        <w:rPr>
          <w:rStyle w:val="StyleBoldUnderline"/>
          <w:highlight w:val="yellow"/>
        </w:rPr>
        <w:t xml:space="preserve">A nuclear-armed adversary may be emboldened to use conventional force against US friends and allies, or to sponsor </w:t>
      </w:r>
      <w:proofErr w:type="spellStart"/>
      <w:r w:rsidRPr="008E3DCE">
        <w:rPr>
          <w:rStyle w:val="StyleBoldUnderline"/>
          <w:highlight w:val="yellow"/>
        </w:rPr>
        <w:t>ter</w:t>
      </w:r>
      <w:proofErr w:type="spellEnd"/>
      <w:r w:rsidRPr="008E3DCE">
        <w:rPr>
          <w:rStyle w:val="StyleBoldUnderline"/>
          <w:highlight w:val="yellow"/>
        </w:rPr>
        <w:t xml:space="preserve">- </w:t>
      </w:r>
      <w:proofErr w:type="spellStart"/>
      <w:r w:rsidRPr="008E3DCE">
        <w:rPr>
          <w:rStyle w:val="StyleBoldUnderline"/>
          <w:highlight w:val="yellow"/>
        </w:rPr>
        <w:t>rorism</w:t>
      </w:r>
      <w:proofErr w:type="spellEnd"/>
      <w:r w:rsidRPr="008E3DCE">
        <w:rPr>
          <w:rStyle w:val="StyleBoldUnderline"/>
          <w:highlight w:val="yellow"/>
        </w:rPr>
        <w:t>, in the belief that its nuclear capabilities give it an effective deter- rent</w:t>
      </w:r>
      <w:r w:rsidRPr="008E3DCE">
        <w:t xml:space="preserve"> against US retaliation or intervention.15 For example, a regime might calculate that it could undertake conventional aggression against a neigh- </w:t>
      </w:r>
      <w:proofErr w:type="spellStart"/>
      <w:r w:rsidRPr="008E3DCE">
        <w:t>bor</w:t>
      </w:r>
      <w:proofErr w:type="spellEnd"/>
      <w:r w:rsidRPr="008E3DCE">
        <w:t xml:space="preserve"> and, after achieving a relatively quick victory, issue implicit or explicit nuclear threats in the expectation that the United States (and perhaps </w:t>
      </w:r>
      <w:proofErr w:type="spellStart"/>
      <w:r w:rsidRPr="008E3DCE">
        <w:t>coali</w:t>
      </w:r>
      <w:proofErr w:type="spellEnd"/>
      <w:r w:rsidRPr="008E3DCE">
        <w:t xml:space="preserve">- </w:t>
      </w:r>
      <w:proofErr w:type="spellStart"/>
      <w:r w:rsidRPr="008E3DCE">
        <w:t>tion</w:t>
      </w:r>
      <w:proofErr w:type="spellEnd"/>
      <w:r w:rsidRPr="008E3DCE">
        <w:t xml:space="preserve"> partners) would choose not to get involved.</w:t>
      </w:r>
    </w:p>
    <w:p w:rsidR="00A168BC" w:rsidRPr="008E3DCE" w:rsidRDefault="00A168BC" w:rsidP="00A168BC">
      <w:pPr>
        <w:pStyle w:val="Cards"/>
      </w:pPr>
      <w:r w:rsidRPr="008E3DCE">
        <w:t xml:space="preserve">In this context, </w:t>
      </w:r>
      <w:r w:rsidRPr="008E3DCE">
        <w:rPr>
          <w:rStyle w:val="StyleBoldUnderline"/>
          <w:highlight w:val="yellow"/>
        </w:rPr>
        <w:t>conventional deterrence can be</w:t>
      </w:r>
      <w:r w:rsidRPr="008E3DCE">
        <w:t xml:space="preserve"> an </w:t>
      </w:r>
      <w:r w:rsidRPr="008E3DCE">
        <w:rPr>
          <w:rStyle w:val="StyleBoldUnderline"/>
          <w:highlight w:val="yellow"/>
        </w:rPr>
        <w:t>important</w:t>
      </w:r>
      <w:r w:rsidRPr="008E3DCE">
        <w:t xml:space="preserve"> </w:t>
      </w:r>
      <w:proofErr w:type="spellStart"/>
      <w:r w:rsidRPr="008E3DCE">
        <w:t>mech</w:t>
      </w:r>
      <w:proofErr w:type="spellEnd"/>
      <w:r w:rsidRPr="008E3DCE">
        <w:t xml:space="preserve">- </w:t>
      </w:r>
      <w:proofErr w:type="spellStart"/>
      <w:r w:rsidRPr="008E3DCE">
        <w:t>anism</w:t>
      </w:r>
      <w:proofErr w:type="spellEnd"/>
      <w:r w:rsidRPr="008E3DCE">
        <w:t xml:space="preserve"> </w:t>
      </w:r>
      <w:r w:rsidRPr="008E3DCE">
        <w:rPr>
          <w:rStyle w:val="StyleBoldUnderline"/>
          <w:highlight w:val="yellow"/>
        </w:rPr>
        <w:t xml:space="preserve">to limit options for regional aggression </w:t>
      </w:r>
      <w:r w:rsidRPr="008E3DCE">
        <w:rPr>
          <w:rStyle w:val="Emphasis"/>
          <w:highlight w:val="yellow"/>
        </w:rPr>
        <w:t>below the nuclear threshold</w:t>
      </w:r>
      <w:r w:rsidRPr="008E3DCE">
        <w:rPr>
          <w:rStyle w:val="StyleBoldUnderline"/>
          <w:highlight w:val="yellow"/>
        </w:rPr>
        <w:t>.</w:t>
      </w:r>
      <w:r w:rsidRPr="008E3DCE">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E3DCE">
        <w:rPr>
          <w:rStyle w:val="StyleBoldUnderline"/>
          <w:highlight w:val="yellow"/>
        </w:rPr>
        <w:t>if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can convince an opponent that</w:t>
      </w:r>
      <w:r w:rsidRPr="008E3DCE">
        <w:t xml:space="preserve"> US </w:t>
      </w:r>
      <w:r w:rsidRPr="008E3DCE">
        <w:rPr>
          <w:rStyle w:val="StyleBoldUnderline"/>
          <w:highlight w:val="yellow"/>
        </w:rPr>
        <w:t>forces will be engaged at the beginning of hostilities</w:t>
      </w:r>
      <w:r w:rsidRPr="008E3DCE">
        <w:t>—and will therefore incur the human and financial costs of war from the start—</w:t>
      </w:r>
      <w:r w:rsidRPr="008E3DCE">
        <w:rPr>
          <w:rStyle w:val="StyleBoldUnderline"/>
          <w:highlight w:val="yellow"/>
        </w:rPr>
        <w:t>it can</w:t>
      </w:r>
      <w:r w:rsidRPr="008E3DCE">
        <w:t xml:space="preserve"> help </w:t>
      </w:r>
      <w:r w:rsidRPr="008E3DCE">
        <w:rPr>
          <w:rStyle w:val="StyleBoldUnderline"/>
          <w:highlight w:val="yellow"/>
        </w:rPr>
        <w:t>persuade opponents that the U</w:t>
      </w:r>
      <w:r w:rsidRPr="008E3DCE">
        <w:t xml:space="preserve">nited </w:t>
      </w:r>
      <w:r w:rsidRPr="008E3DCE">
        <w:rPr>
          <w:rStyle w:val="StyleBoldUnderline"/>
          <w:highlight w:val="yellow"/>
        </w:rPr>
        <w:t>S</w:t>
      </w:r>
      <w:r w:rsidRPr="008E3DCE">
        <w:t xml:space="preserve">tates </w:t>
      </w:r>
      <w:r w:rsidRPr="008E3DCE">
        <w:rPr>
          <w:rStyle w:val="StyleBoldUnderline"/>
          <w:highlight w:val="yellow"/>
        </w:rPr>
        <w:t xml:space="preserve">would be </w:t>
      </w:r>
      <w:r w:rsidRPr="008E3DCE">
        <w:rPr>
          <w:rStyle w:val="Emphasis"/>
          <w:highlight w:val="yellow"/>
        </w:rPr>
        <w:t>highly resolved to fight</w:t>
      </w:r>
      <w:r w:rsidRPr="008E3DCE">
        <w:t xml:space="preserve"> even in the face of nuclear threats be- cause American blood and treasure would have already been expended.16 Similar to the Cold War, the deployment of conventional power in the </w:t>
      </w:r>
      <w:r w:rsidRPr="008E3DCE">
        <w:lastRenderedPageBreak/>
        <w:t xml:space="preserve">re- </w:t>
      </w:r>
      <w:proofErr w:type="spellStart"/>
      <w:r w:rsidRPr="008E3DCE">
        <w:t>gion</w:t>
      </w:r>
      <w:proofErr w:type="spellEnd"/>
      <w:r w:rsidRPr="008E3DCE">
        <w:t xml:space="preserve">, combined with significant nuclear capabilities and escalation </w:t>
      </w:r>
      <w:proofErr w:type="spellStart"/>
      <w:r w:rsidRPr="008E3DCE">
        <w:t>dom</w:t>
      </w:r>
      <w:proofErr w:type="spellEnd"/>
      <w:r w:rsidRPr="008E3DCE">
        <w:t xml:space="preserve">- </w:t>
      </w:r>
      <w:proofErr w:type="spellStart"/>
      <w:r w:rsidRPr="008E3DCE">
        <w:t>inance</w:t>
      </w:r>
      <w:proofErr w:type="spellEnd"/>
      <w:r w:rsidRPr="008E3DCE">
        <w:t>, can help prevent regimes from believing that nuclear possession provides opportunities for conventional aggression and coercion.</w:t>
      </w:r>
    </w:p>
    <w:p w:rsidR="00A168BC" w:rsidRPr="008E3DCE" w:rsidRDefault="00A168BC" w:rsidP="00A168BC">
      <w:pPr>
        <w:pStyle w:val="Nothing"/>
      </w:pPr>
    </w:p>
    <w:p w:rsidR="00A168BC" w:rsidRPr="008E3DCE" w:rsidRDefault="00A168BC" w:rsidP="00A168BC">
      <w:pPr>
        <w:pStyle w:val="Nothing"/>
      </w:pPr>
    </w:p>
    <w:p w:rsidR="00A168BC" w:rsidRPr="00BA45BC" w:rsidRDefault="00A168BC" w:rsidP="00A168BC">
      <w:pPr>
        <w:rPr>
          <w:b/>
        </w:rPr>
      </w:pPr>
      <w:r w:rsidRPr="00BA45BC">
        <w:rPr>
          <w:b/>
        </w:rPr>
        <w:t xml:space="preserve">Foreign policy resolve’s key to prevent a host of impacts---now’s key </w:t>
      </w:r>
    </w:p>
    <w:p w:rsidR="00A168BC" w:rsidRPr="008E3DCE" w:rsidRDefault="00A168BC" w:rsidP="00A168BC">
      <w:pPr>
        <w:pStyle w:val="NormalCite"/>
      </w:pPr>
      <w:r w:rsidRPr="008E3DCE">
        <w:rPr>
          <w:rStyle w:val="StyleStyleBold12pt"/>
          <w:rFonts w:eastAsia="Calibri"/>
        </w:rPr>
        <w:t>Chapin and Hanson 9</w:t>
      </w:r>
      <w:r w:rsidRPr="008E3DCE">
        <w:t xml:space="preserve"> – Bernard Chapin- interviewer, and Victor Davis Hanson, the Martin and </w:t>
      </w:r>
      <w:proofErr w:type="spellStart"/>
      <w:r w:rsidRPr="008E3DCE">
        <w:t>Illie</w:t>
      </w:r>
      <w:proofErr w:type="spellEnd"/>
      <w:r w:rsidRPr="008E3DCE">
        <w:t xml:space="preserve"> Anderson senior fellow at the Hoover Institution, December 7, 2009, “Change, weakness, disaster,” online: http://pajamasmedia.com/blog/change-weakness-disaster-obama-answers-from-victor-davis-hanson/</w:t>
      </w:r>
    </w:p>
    <w:p w:rsidR="00A168BC" w:rsidRPr="008E3DCE" w:rsidRDefault="00A168BC" w:rsidP="00A168BC">
      <w:pPr>
        <w:pStyle w:val="Cards"/>
      </w:pPr>
      <w:r w:rsidRPr="008E3DCE">
        <w:t xml:space="preserve">BC: Are we currently sending a message of weakness to our foes and allies? </w:t>
      </w:r>
      <w:r w:rsidRPr="008E3DCE">
        <w:rPr>
          <w:rStyle w:val="StyleBoldUnderline"/>
          <w:highlight w:val="yellow"/>
        </w:rPr>
        <w:t>Can anything good result from</w:t>
      </w:r>
      <w:r w:rsidRPr="008E3DCE">
        <w:rPr>
          <w:rStyle w:val="StyleBoldUnderline"/>
        </w:rPr>
        <w:t xml:space="preserve"> President </w:t>
      </w:r>
      <w:r w:rsidRPr="008E3DCE">
        <w:rPr>
          <w:rStyle w:val="StyleBoldUnderline"/>
          <w:highlight w:val="yellow"/>
        </w:rPr>
        <w:t>Obama’s marked submissiveness</w:t>
      </w:r>
      <w:r w:rsidRPr="008E3DCE">
        <w:rPr>
          <w:rStyle w:val="StyleBoldUnderline"/>
        </w:rPr>
        <w:t xml:space="preserve"> before the world?</w:t>
      </w:r>
      <w:r w:rsidRPr="008E3DCE">
        <w:t xml:space="preserve"> Dr. Hanson: Obama is one bow and one apology away from a circus. The world can understand a kowtow gaffe to some Saudi royals, but not as part of a deliberate pattern. Ditto the mea </w:t>
      </w:r>
      <w:proofErr w:type="spellStart"/>
      <w:r w:rsidRPr="008E3DCE">
        <w:t>culpas</w:t>
      </w:r>
      <w:proofErr w:type="spellEnd"/>
      <w:r w:rsidRPr="008E3DCE">
        <w:t xml:space="preserve">. Much of </w:t>
      </w:r>
      <w:r w:rsidRPr="008E3DCE">
        <w:rPr>
          <w:rStyle w:val="StyleBoldUnderline"/>
          <w:highlight w:val="yellow"/>
        </w:rPr>
        <w:t>diplomacy rests on public perceptions</w:t>
      </w:r>
      <w:r w:rsidRPr="008E3DCE">
        <w:rPr>
          <w:rStyle w:val="StyleBoldUnderline"/>
        </w:rPr>
        <w:t>,</w:t>
      </w:r>
      <w:r w:rsidRPr="008E3DCE">
        <w:t xml:space="preserve"> however trivial. </w:t>
      </w:r>
      <w:r w:rsidRPr="008E3DCE">
        <w:rPr>
          <w:rStyle w:val="StyleBoldUnderline"/>
          <w:highlight w:val="yellow"/>
        </w:rPr>
        <w:t>We are</w:t>
      </w:r>
      <w:r w:rsidRPr="008E3DCE">
        <w:rPr>
          <w:rStyle w:val="StyleBoldUnderline"/>
        </w:rPr>
        <w:t xml:space="preserve"> now </w:t>
      </w:r>
      <w:r w:rsidRPr="008E3DCE">
        <w:rPr>
          <w:rStyle w:val="StyleBoldUnderline"/>
          <w:highlight w:val="yellow"/>
        </w:rPr>
        <w:t>in a great waiting game, as regional hegemons, wishing to redraw the existing landscape — whether China</w:t>
      </w:r>
      <w:r w:rsidRPr="008E3DCE">
        <w:rPr>
          <w:rStyle w:val="StyleBoldUnderline"/>
        </w:rPr>
        <w:t xml:space="preserve">, Venezuela, </w:t>
      </w:r>
      <w:r w:rsidRPr="008E3DCE">
        <w:rPr>
          <w:rStyle w:val="StyleBoldUnderline"/>
          <w:highlight w:val="yellow"/>
        </w:rPr>
        <w:t>Iran, North Korea, Pakistan, Syria</w:t>
      </w:r>
      <w:r w:rsidRPr="008E3DCE">
        <w:rPr>
          <w:rStyle w:val="StyleBoldUnderline"/>
        </w:rPr>
        <w:t xml:space="preserve">, etc. — </w:t>
      </w:r>
      <w:r w:rsidRPr="008E3DCE">
        <w:rPr>
          <w:rStyle w:val="StyleBoldUnderline"/>
          <w:highlight w:val="yellow"/>
        </w:rPr>
        <w:t>are</w:t>
      </w:r>
      <w:r w:rsidRPr="008E3DCE">
        <w:rPr>
          <w:rStyle w:val="StyleBoldUnderline"/>
        </w:rPr>
        <w:t xml:space="preserve"> just </w:t>
      </w:r>
      <w:r w:rsidRPr="008E3DCE">
        <w:rPr>
          <w:rStyle w:val="StyleBoldUnderline"/>
          <w:highlight w:val="yellow"/>
        </w:rPr>
        <w:t>waiting</w:t>
      </w:r>
      <w:r w:rsidRPr="008E3DCE">
        <w:t xml:space="preserve"> to see who’s going to be the first to try Obama — and whether Obama really will be as tenuous as they expect. </w:t>
      </w:r>
      <w:r w:rsidRPr="008E3DCE">
        <w:rPr>
          <w:rStyle w:val="StyleBoldUnderline"/>
          <w:highlight w:val="yellow"/>
        </w:rPr>
        <w:t xml:space="preserve">If he slips once, it will be 1979 </w:t>
      </w:r>
      <w:proofErr w:type="spellStart"/>
      <w:r w:rsidRPr="008E3DCE">
        <w:rPr>
          <w:rStyle w:val="StyleBoldUnderline"/>
          <w:highlight w:val="yellow"/>
        </w:rPr>
        <w:t>redux</w:t>
      </w:r>
      <w:proofErr w:type="spellEnd"/>
      <w:r w:rsidRPr="008E3DCE">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8E3DCE">
        <w:rPr>
          <w:rStyle w:val="StyleBoldUnderline"/>
          <w:highlight w:val="yellow"/>
        </w:rPr>
        <w:t>I would expect</w:t>
      </w:r>
      <w:r w:rsidRPr="008E3DCE">
        <w:rPr>
          <w:rStyle w:val="StyleBoldUnderline"/>
        </w:rPr>
        <w:t xml:space="preserve">, in the next three years, </w:t>
      </w:r>
      <w:r w:rsidRPr="008E3DCE">
        <w:rPr>
          <w:rStyle w:val="StyleBoldUnderline"/>
          <w:highlight w:val="yellow"/>
        </w:rPr>
        <w:t>Iran to get the bomb and</w:t>
      </w:r>
      <w:r w:rsidRPr="008E3DCE">
        <w:rPr>
          <w:rStyle w:val="StyleBoldUnderline"/>
        </w:rPr>
        <w:t xml:space="preserve"> begin to </w:t>
      </w:r>
      <w:r w:rsidRPr="008E3DCE">
        <w:rPr>
          <w:rStyle w:val="StyleBoldUnderline"/>
          <w:highlight w:val="yellow"/>
        </w:rPr>
        <w:t>threaten</w:t>
      </w:r>
      <w:r w:rsidRPr="008E3DCE">
        <w:rPr>
          <w:rStyle w:val="StyleBoldUnderline"/>
        </w:rPr>
        <w:t xml:space="preserve"> ever so insidiously </w:t>
      </w:r>
      <w:r w:rsidRPr="008E3DCE">
        <w:rPr>
          <w:rStyle w:val="StyleBoldUnderline"/>
          <w:highlight w:val="yellow"/>
        </w:rPr>
        <w:t>its Gulf neighborhood</w:t>
      </w:r>
      <w:r w:rsidRPr="008E3DCE">
        <w:t xml:space="preserve">; Venezuela will probably cook up some scheme to do a punitive border raid into Colombia to apprise South America that U.S. friendship and values are liabilities; and </w:t>
      </w:r>
      <w:r w:rsidRPr="008E3DCE">
        <w:rPr>
          <w:rStyle w:val="StyleBoldUnderline"/>
          <w:highlight w:val="yellow"/>
        </w:rPr>
        <w:t>Russia will continue its energy bullying of Eastern Europe</w:t>
      </w:r>
      <w:r w:rsidRPr="008E3DCE">
        <w:rPr>
          <w:rStyle w:val="StyleBoldUnderline"/>
        </w:rPr>
        <w:t>,</w:t>
      </w:r>
      <w:r w:rsidRPr="008E3DCE">
        <w:t xml:space="preserve"> while insidiously pressuring autonomous former republics to get back in line with some sort of new Russian autocratic commonwealth. There’s an outside shot that </w:t>
      </w:r>
      <w:r w:rsidRPr="008E3DCE">
        <w:rPr>
          <w:rStyle w:val="StyleBoldUnderline"/>
          <w:highlight w:val="yellow"/>
        </w:rPr>
        <w:t>North Korea might do something really stupid</w:t>
      </w:r>
      <w:r w:rsidRPr="008E3DCE">
        <w:t xml:space="preserve"> near the 38th parallel </w:t>
      </w:r>
      <w:r w:rsidRPr="008E3DCE">
        <w:rPr>
          <w:rStyle w:val="StyleBoldUnderline"/>
          <w:highlight w:val="yellow"/>
        </w:rPr>
        <w:t>and China will ratchet up the pressure on Taiwan. India’s borders with both Pakistan and China will heat up</w:t>
      </w:r>
      <w:r w:rsidRPr="008E3DCE">
        <w:t>. I think we got off the back of the tiger and now no one quite knows whom it will bite or when.</w:t>
      </w:r>
    </w:p>
    <w:p w:rsidR="00A168BC" w:rsidRPr="008E3DCE" w:rsidRDefault="00A168BC" w:rsidP="00A168BC"/>
    <w:p w:rsidR="00A168BC" w:rsidRPr="008E3DCE" w:rsidRDefault="00A168BC" w:rsidP="00A168BC"/>
    <w:p w:rsidR="00A168BC" w:rsidRDefault="00A168BC" w:rsidP="00A168BC">
      <w:pPr>
        <w:pStyle w:val="Heading3"/>
      </w:pPr>
      <w:r>
        <w:lastRenderedPageBreak/>
        <w:t>K</w:t>
      </w:r>
    </w:p>
    <w:p w:rsidR="00A168BC" w:rsidRDefault="00A168BC" w:rsidP="00A168BC">
      <w:pPr>
        <w:pStyle w:val="Heading4"/>
      </w:pPr>
      <w:r>
        <w:t xml:space="preserve">Fears of </w:t>
      </w:r>
      <w:proofErr w:type="spellStart"/>
      <w:r>
        <w:t>cyberwar</w:t>
      </w:r>
      <w:proofErr w:type="spellEnd"/>
      <w:r>
        <w:t xml:space="preserve"> are threat inflation – causes us to create imaginary enemies </w:t>
      </w:r>
    </w:p>
    <w:p w:rsidR="00A168BC" w:rsidRDefault="00A168BC" w:rsidP="00A168BC">
      <w:r w:rsidRPr="00D56E07">
        <w:rPr>
          <w:rStyle w:val="Author-Date"/>
        </w:rPr>
        <w:t>Severs 13</w:t>
      </w:r>
      <w:r>
        <w:t xml:space="preserve"> [</w:t>
      </w:r>
      <w:r w:rsidRPr="00D56E07">
        <w:t>Henry holds 1st (</w:t>
      </w:r>
      <w:proofErr w:type="spellStart"/>
      <w:r w:rsidRPr="00D56E07">
        <w:t>Hons</w:t>
      </w:r>
      <w:proofErr w:type="spellEnd"/>
      <w:r w:rsidRPr="00D56E07">
        <w:t xml:space="preserve">) in Criminology &amp; Social Policy from the University of Sheffield, further awarded the Vaughan Bevan Prize by the Faculty of Law. Currently a postgraduate of War Studies at King's College London, reading Terrorism, Security, &amp; Society as a </w:t>
      </w:r>
      <w:proofErr w:type="spellStart"/>
      <w:r w:rsidRPr="00D56E07">
        <w:t>Stapley</w:t>
      </w:r>
      <w:proofErr w:type="spellEnd"/>
      <w:r w:rsidRPr="00D56E07">
        <w:t xml:space="preserve"> Trust Scholar. Primary focus includes; domestic counter-terrorism and security policy, geopolitical risk, and cyber-security. He acts as Development Manager for The Risky Shift. Explore his personal portfolio or follow Henry on Twitter.</w:t>
      </w:r>
      <w:r>
        <w:t xml:space="preserve"> The Cyber-Industrial-Complex MARCH 26, </w:t>
      </w:r>
      <w:proofErr w:type="gramStart"/>
      <w:r>
        <w:t>2013  http</w:t>
      </w:r>
      <w:proofErr w:type="gramEnd"/>
      <w:r>
        <w:t>://theriskyshift.com/2013/03/the-cyber-industrial-complex-2/#ixzz2bRZiyoUK]</w:t>
      </w:r>
    </w:p>
    <w:p w:rsidR="00A168BC" w:rsidRDefault="00A168BC" w:rsidP="00A168BC">
      <w:pPr>
        <w:pStyle w:val="Cards"/>
      </w:pPr>
      <w:r w:rsidRPr="001E7215">
        <w:rPr>
          <w:rStyle w:val="DebateUnderline"/>
          <w:highlight w:val="yellow"/>
        </w:rPr>
        <w:t>The drumbeat of “cyber-doom</w:t>
      </w:r>
      <w:proofErr w:type="gramStart"/>
      <w:r w:rsidRPr="00A10844">
        <w:rPr>
          <w:rStyle w:val="DebateUnderline"/>
        </w:rPr>
        <w:t>”[</w:t>
      </w:r>
      <w:proofErr w:type="gramEnd"/>
      <w:r>
        <w:t xml:space="preserve">66] </w:t>
      </w:r>
      <w:r w:rsidRPr="00A10844">
        <w:rPr>
          <w:rStyle w:val="DebateUnderline"/>
        </w:rPr>
        <w:t xml:space="preserve">scenarios, replayed in the media echo-chamber, has </w:t>
      </w:r>
      <w:r w:rsidRPr="001E7215">
        <w:rPr>
          <w:rStyle w:val="DebateUnderline"/>
          <w:highlight w:val="yellow"/>
        </w:rPr>
        <w:t>provided a</w:t>
      </w:r>
      <w:r w:rsidRPr="00A10844">
        <w:t xml:space="preserve"> steady and </w:t>
      </w:r>
      <w:r w:rsidRPr="001E7215">
        <w:rPr>
          <w:rStyle w:val="DebateUnderline"/>
          <w:highlight w:val="yellow"/>
        </w:rPr>
        <w:t>constant cadence for</w:t>
      </w:r>
      <w:r w:rsidRPr="00A10844">
        <w:rPr>
          <w:rStyle w:val="DebateUnderline"/>
        </w:rPr>
        <w:t xml:space="preserve"> the </w:t>
      </w:r>
      <w:r w:rsidRPr="001E7215">
        <w:rPr>
          <w:rStyle w:val="DebateUnderline"/>
          <w:highlight w:val="yellow"/>
        </w:rPr>
        <w:t>oratory</w:t>
      </w:r>
      <w:r>
        <w:t xml:space="preserve"> emanating </w:t>
      </w:r>
      <w:r w:rsidRPr="001E7215">
        <w:rPr>
          <w:rStyle w:val="DebateUnderline"/>
          <w:highlight w:val="yellow"/>
        </w:rPr>
        <w:t>from</w:t>
      </w:r>
      <w:r>
        <w:t xml:space="preserve">  Westminster and especially </w:t>
      </w:r>
      <w:r w:rsidRPr="001E7215">
        <w:rPr>
          <w:rStyle w:val="DebateUnderline"/>
          <w:highlight w:val="yellow"/>
        </w:rPr>
        <w:t>Washington</w:t>
      </w:r>
      <w:r>
        <w:t xml:space="preserve">[67]. Prophetical </w:t>
      </w:r>
      <w:r w:rsidRPr="001E7215">
        <w:rPr>
          <w:rStyle w:val="DebateUnderline"/>
          <w:highlight w:val="yellow"/>
        </w:rPr>
        <w:t>disaster rhetoric</w:t>
      </w:r>
      <w:r w:rsidRPr="00A10844">
        <w:rPr>
          <w:rStyle w:val="DebateUnderline"/>
        </w:rPr>
        <w:t xml:space="preserve"> evoked by ‘expert’ commentators </w:t>
      </w:r>
      <w:r w:rsidRPr="001E7215">
        <w:rPr>
          <w:rStyle w:val="DebateUnderline"/>
          <w:highlight w:val="yellow"/>
        </w:rPr>
        <w:t>envisage a cataclysmic</w:t>
      </w:r>
      <w:r w:rsidRPr="00A10844">
        <w:rPr>
          <w:rStyle w:val="DebateUnderline"/>
        </w:rPr>
        <w:t xml:space="preserve"> cyber </w:t>
      </w:r>
      <w:r w:rsidRPr="001E7215">
        <w:rPr>
          <w:rStyle w:val="DebateUnderline"/>
          <w:highlight w:val="yellow"/>
        </w:rPr>
        <w:t>event</w:t>
      </w:r>
      <w:r w:rsidRPr="0070518B">
        <w:t xml:space="preserve">, in which the financial sector collapses, planes collide midair, trains derail, military </w:t>
      </w:r>
      <w:proofErr w:type="spellStart"/>
      <w:r w:rsidRPr="0070518B">
        <w:t>defences</w:t>
      </w:r>
      <w:proofErr w:type="spellEnd"/>
      <w:r w:rsidRPr="0070518B">
        <w:t xml:space="preserve"> disintegrate, industrial control systems fail, “lethal clouds of chlorine gas” leak from chemical plants, gas pipelines and refineries explode, dams breach, reactors meltdown, power blackouts engulf the country, satellites spin into the obis, and “thousands of people” die… but authorities are </w:t>
      </w:r>
      <w:proofErr w:type="spellStart"/>
      <w:r w:rsidRPr="0070518B">
        <w:t>paralysed</w:t>
      </w:r>
      <w:proofErr w:type="spellEnd"/>
      <w:r w:rsidRPr="0070518B">
        <w:t xml:space="preserve"> in the face of crumbling communications and digital devastation[68].</w:t>
      </w:r>
      <w:r>
        <w:t xml:space="preserve">  This tone continues elsewhere: Secretary of Defense, Leon Panetta’s ominous forecast of a looming “cyber Pearl </w:t>
      </w:r>
      <w:proofErr w:type="spellStart"/>
      <w:r>
        <w:t>Harbour</w:t>
      </w:r>
      <w:proofErr w:type="spellEnd"/>
      <w:r>
        <w:t xml:space="preserve">”, former head of the National Cyber Security Division, </w:t>
      </w:r>
      <w:proofErr w:type="spellStart"/>
      <w:r>
        <w:t>Amit</w:t>
      </w:r>
      <w:proofErr w:type="spellEnd"/>
      <w:r>
        <w:t xml:space="preserve"> </w:t>
      </w:r>
      <w:proofErr w:type="spellStart"/>
      <w:r>
        <w:t>Yoran’s</w:t>
      </w:r>
      <w:proofErr w:type="spellEnd"/>
      <w:r>
        <w:t xml:space="preserve"> claims “cyber-9/11 has happened”, Vanity Fair’s portrayal of </w:t>
      </w:r>
      <w:proofErr w:type="spellStart"/>
      <w:r>
        <w:t>Stuxnet</w:t>
      </w:r>
      <w:proofErr w:type="spellEnd"/>
      <w:r>
        <w:t xml:space="preserve"> as the “Hiroshima of cyber-war”, and Director of the International Telecommunications Union, </w:t>
      </w:r>
      <w:proofErr w:type="spellStart"/>
      <w:r>
        <w:t>Hamadoun</w:t>
      </w:r>
      <w:proofErr w:type="spellEnd"/>
      <w:r>
        <w:t xml:space="preserve"> </w:t>
      </w:r>
      <w:proofErr w:type="spellStart"/>
      <w:r>
        <w:t>Touré’s</w:t>
      </w:r>
      <w:proofErr w:type="spellEnd"/>
      <w:r>
        <w:t xml:space="preserve"> claims that “cyber-war will be worse than a tsunami”, are the most infamous, vacuous, and distasteful examples of this apocalyptic theme[69]. Although the most revealing doomsday framing[70] comes from former Senate Armed Services Committee Chairman, Carl Levin, when he stated; “</w:t>
      </w:r>
      <w:proofErr w:type="spellStart"/>
      <w:r>
        <w:t>cyberweapons</w:t>
      </w:r>
      <w:proofErr w:type="spellEnd"/>
      <w:r>
        <w:t xml:space="preserve"> and </w:t>
      </w:r>
      <w:proofErr w:type="spellStart"/>
      <w:r>
        <w:t>cyberattacks</w:t>
      </w:r>
      <w:proofErr w:type="spellEnd"/>
      <w:r>
        <w:t xml:space="preserve">… approach weapons of mass destruction in their effects”[71].  </w:t>
      </w:r>
      <w:r w:rsidRPr="001E7215">
        <w:rPr>
          <w:rStyle w:val="DebateUnderline"/>
          <w:highlight w:val="yellow"/>
        </w:rPr>
        <w:t>Yet, nothing remotely resembling ‘cyber-doom’ has come to pass</w:t>
      </w:r>
      <w:r>
        <w:t>, and no fatality nor building destruction has even been attributable to a cyber-</w:t>
      </w:r>
      <w:proofErr w:type="gramStart"/>
      <w:r>
        <w:t>attack[</w:t>
      </w:r>
      <w:proofErr w:type="gramEnd"/>
      <w:r>
        <w:t xml:space="preserve">72]. </w:t>
      </w:r>
      <w:r w:rsidRPr="00415003">
        <w:rPr>
          <w:rStyle w:val="DebateUnderline"/>
        </w:rPr>
        <w:t>Despite Estonian politicians claiming</w:t>
      </w:r>
      <w:r>
        <w:t xml:space="preserve"> that </w:t>
      </w:r>
      <w:proofErr w:type="spellStart"/>
      <w:r w:rsidRPr="00415003">
        <w:rPr>
          <w:rStyle w:val="DebateUnderline"/>
        </w:rPr>
        <w:t>DDoS</w:t>
      </w:r>
      <w:proofErr w:type="spellEnd"/>
      <w:r w:rsidRPr="00415003">
        <w:rPr>
          <w:rStyle w:val="DebateUnderline"/>
        </w:rPr>
        <w:t xml:space="preserve"> attacks and “a nuclear explosion…[are] the same thing”[</w:t>
      </w:r>
      <w:r>
        <w:t xml:space="preserve">73], </w:t>
      </w:r>
      <w:r w:rsidRPr="001E7215">
        <w:rPr>
          <w:rStyle w:val="DebateUnderline"/>
          <w:highlight w:val="yellow"/>
        </w:rPr>
        <w:t>NATO</w:t>
      </w:r>
      <w:r>
        <w:t xml:space="preserve">’s Cyber </w:t>
      </w:r>
      <w:proofErr w:type="spellStart"/>
      <w:r>
        <w:t>Defence</w:t>
      </w:r>
      <w:proofErr w:type="spellEnd"/>
      <w:r>
        <w:t xml:space="preserve"> Centre of Excellence </w:t>
      </w:r>
      <w:r w:rsidRPr="001E7215">
        <w:rPr>
          <w:rStyle w:val="DebateUnderline"/>
          <w:highlight w:val="yellow"/>
        </w:rPr>
        <w:t>described the impact</w:t>
      </w:r>
      <w:r>
        <w:t xml:space="preserve"> of the attacks </w:t>
      </w:r>
      <w:r w:rsidRPr="001E7215">
        <w:rPr>
          <w:rStyle w:val="DebateUnderline"/>
          <w:highlight w:val="yellow"/>
        </w:rPr>
        <w:t>as “minimal” or “nonexistent”[</w:t>
      </w:r>
      <w:r>
        <w:t xml:space="preserve">74] </w:t>
      </w:r>
      <w:r w:rsidRPr="00415003">
        <w:rPr>
          <w:rStyle w:val="DebateUnderline"/>
        </w:rPr>
        <w:t xml:space="preserve">This solipsistic introjection – </w:t>
      </w:r>
      <w:r w:rsidRPr="001E7215">
        <w:rPr>
          <w:rStyle w:val="DebateUnderline"/>
          <w:highlight w:val="yellow"/>
        </w:rPr>
        <w:t xml:space="preserve">assigning imagined </w:t>
      </w:r>
      <w:proofErr w:type="spellStart"/>
      <w:r w:rsidRPr="001E7215">
        <w:rPr>
          <w:rStyle w:val="DebateUnderline"/>
          <w:highlight w:val="yellow"/>
        </w:rPr>
        <w:t>behaviours</w:t>
      </w:r>
      <w:proofErr w:type="spellEnd"/>
      <w:r w:rsidRPr="00415003">
        <w:rPr>
          <w:rStyle w:val="DebateUnderline"/>
        </w:rPr>
        <w:t xml:space="preserve"> and character traits </w:t>
      </w:r>
      <w:r w:rsidRPr="001E7215">
        <w:rPr>
          <w:rStyle w:val="DebateUnderline"/>
          <w:highlight w:val="yellow"/>
        </w:rPr>
        <w:t>onto an invisible enemy</w:t>
      </w:r>
      <w:r>
        <w:t xml:space="preserve">[75] – combined with a technological malaise characteristic of late-modernity[76], </w:t>
      </w:r>
      <w:r w:rsidRPr="001E7215">
        <w:rPr>
          <w:rStyle w:val="DebateUnderline"/>
          <w:highlight w:val="yellow"/>
        </w:rPr>
        <w:t>has seen the development of societal pessimism</w:t>
      </w:r>
      <w:r w:rsidRPr="00415003">
        <w:rPr>
          <w:rStyle w:val="DebateUnderline"/>
        </w:rPr>
        <w:t xml:space="preserve">, </w:t>
      </w:r>
      <w:r w:rsidRPr="001E7215">
        <w:rPr>
          <w:rStyle w:val="DebateUnderline"/>
          <w:highlight w:val="yellow"/>
        </w:rPr>
        <w:t>dystopian fears</w:t>
      </w:r>
      <w:r>
        <w:t xml:space="preserve">, and a sense of political impotence regarding the prevalence of modern technologies[77]. These fears are reminiscent of bygone anxieties regarding earlier communicative mediums and reflective of broader, tenuous concerns about societal </w:t>
      </w:r>
      <w:proofErr w:type="gramStart"/>
      <w:r>
        <w:t>fragility[</w:t>
      </w:r>
      <w:proofErr w:type="gramEnd"/>
      <w:r>
        <w:t xml:space="preserve">78]. Previous 20th Century moral panics over increased radio, telegraph, and telephone use, ultimately proved unfounded and transient, soon to be surpassed by the latest technological </w:t>
      </w:r>
      <w:proofErr w:type="gramStart"/>
      <w:r>
        <w:t>trepidation[</w:t>
      </w:r>
      <w:proofErr w:type="gramEnd"/>
      <w:r>
        <w:t>79]  The WMD parallel does, however, provide an illuminating comparison in one regard. In the run up the Iraq war the Bush administration described a “bullet-proof</w:t>
      </w:r>
      <w:proofErr w:type="gramStart"/>
      <w:r>
        <w:t>”[</w:t>
      </w:r>
      <w:proofErr w:type="gramEnd"/>
      <w:r>
        <w:t xml:space="preserve">80] link between </w:t>
      </w:r>
      <w:proofErr w:type="spellStart"/>
      <w:r>
        <w:t>Sadaam</w:t>
      </w:r>
      <w:proofErr w:type="spellEnd"/>
      <w:r>
        <w:t xml:space="preserve"> Hussein and 9/11 – purportedly providing refuge and training to al-Qaeda[81]. Controlled Whitehouse leaks implied Iraq held WMDs, successfully conflating the very different threats and consequences of chemical, biological, and nuclear </w:t>
      </w:r>
      <w:proofErr w:type="gramStart"/>
      <w:r>
        <w:t>weapons[</w:t>
      </w:r>
      <w:proofErr w:type="gramEnd"/>
      <w:r>
        <w:t xml:space="preserve">82]. Although allegations — including the purchase of ‘yellowcake’ for uranium enrichment — were ultimately proved fallacious, 40% of Americans still believed Saddam Hussein was “personally involved” in 9/11 as late as 2006[83]. Although no evidence substantiated these alarmist claims, the media relayed the government line without scrutiny and the administration was essentially able to cite news articles written speculating upon their own fictitious </w:t>
      </w:r>
      <w:proofErr w:type="gramStart"/>
      <w:r>
        <w:t>leaks[</w:t>
      </w:r>
      <w:proofErr w:type="gramEnd"/>
      <w:r>
        <w:t xml:space="preserve">84]. It is this amplification of risk, or ‘threat inflation’, that Cramer and </w:t>
      </w:r>
      <w:proofErr w:type="gramStart"/>
      <w:r>
        <w:t>Thrall[</w:t>
      </w:r>
      <w:proofErr w:type="gramEnd"/>
      <w:r>
        <w:t xml:space="preserve">85] describe. </w:t>
      </w:r>
      <w:r w:rsidRPr="001E7215">
        <w:rPr>
          <w:rStyle w:val="DebateUnderline"/>
          <w:highlight w:val="yellow"/>
        </w:rPr>
        <w:t>Speculative commentary about Iranian or North Korean</w:t>
      </w:r>
      <w:r w:rsidRPr="0070518B">
        <w:rPr>
          <w:rStyle w:val="DebateUnderline"/>
        </w:rPr>
        <w:t xml:space="preserve"> cyber </w:t>
      </w:r>
      <w:r w:rsidRPr="001E7215">
        <w:rPr>
          <w:rStyle w:val="DebateUnderline"/>
          <w:highlight w:val="yellow"/>
        </w:rPr>
        <w:t>capabilities</w:t>
      </w:r>
      <w:r w:rsidRPr="0070518B">
        <w:rPr>
          <w:rStyle w:val="DebateUnderline"/>
        </w:rPr>
        <w:t xml:space="preserve">, unsubstantiated </w:t>
      </w:r>
      <w:r w:rsidRPr="001E7215">
        <w:rPr>
          <w:rStyle w:val="DebateUnderline"/>
          <w:highlight w:val="yellow"/>
        </w:rPr>
        <w:t>suppositions of the Chinese “lac[</w:t>
      </w:r>
      <w:proofErr w:type="spellStart"/>
      <w:r w:rsidRPr="001E7215">
        <w:rPr>
          <w:rStyle w:val="DebateUnderline"/>
          <w:highlight w:val="yellow"/>
        </w:rPr>
        <w:t>ing</w:t>
      </w:r>
      <w:proofErr w:type="spellEnd"/>
      <w:r w:rsidRPr="001E7215">
        <w:rPr>
          <w:rStyle w:val="DebateUnderline"/>
          <w:highlight w:val="yellow"/>
        </w:rPr>
        <w:t>] US infrastructure</w:t>
      </w:r>
      <w:r w:rsidRPr="0070518B">
        <w:rPr>
          <w:rStyle w:val="DebateUnderline"/>
        </w:rPr>
        <w:t xml:space="preserve"> with logic bombs”[86], and unverifiable assertions</w:t>
      </w:r>
      <w:r>
        <w:t xml:space="preserve"> from the Center for Strategic and International Studies (CSIS) </w:t>
      </w:r>
      <w:r w:rsidRPr="0070518B">
        <w:rPr>
          <w:rStyle w:val="DebateUnderline"/>
        </w:rPr>
        <w:t>that cyber threats represent “a strategic issue on par with weapons of mass destruction and global jihad!”</w:t>
      </w:r>
      <w:r>
        <w:t xml:space="preserve">[87], </w:t>
      </w:r>
      <w:r w:rsidRPr="0070518B">
        <w:rPr>
          <w:rStyle w:val="DebateUnderline"/>
        </w:rPr>
        <w:t xml:space="preserve">fuel cyber-doom advocacy, and </w:t>
      </w:r>
      <w:r w:rsidRPr="001E7215">
        <w:rPr>
          <w:rStyle w:val="DebateUnderline"/>
          <w:highlight w:val="yellow"/>
        </w:rPr>
        <w:t>conflate</w:t>
      </w:r>
      <w:r w:rsidRPr="0070518B">
        <w:rPr>
          <w:rStyle w:val="DebateUnderline"/>
        </w:rPr>
        <w:t xml:space="preserve"> sabotage, </w:t>
      </w:r>
      <w:r w:rsidRPr="001E7215">
        <w:rPr>
          <w:rStyle w:val="DebateUnderline"/>
          <w:highlight w:val="yellow"/>
        </w:rPr>
        <w:t>espionage</w:t>
      </w:r>
      <w:r w:rsidRPr="0070518B">
        <w:rPr>
          <w:rStyle w:val="DebateUnderline"/>
        </w:rPr>
        <w:t xml:space="preserve">, and subversion, </w:t>
      </w:r>
      <w:r w:rsidRPr="001E7215">
        <w:rPr>
          <w:rStyle w:val="DebateUnderline"/>
          <w:highlight w:val="yellow"/>
        </w:rPr>
        <w:t>under the banner of ‘cyber-war’</w:t>
      </w:r>
      <w:r w:rsidRPr="0070518B">
        <w:rPr>
          <w:rStyle w:val="DebateUnderline"/>
        </w:rPr>
        <w:t xml:space="preserve"> in a manner </w:t>
      </w:r>
      <w:r w:rsidRPr="001E7215">
        <w:rPr>
          <w:rStyle w:val="DebateUnderline"/>
          <w:highlight w:val="yellow"/>
        </w:rPr>
        <w:t xml:space="preserve">eerily redolent of Iraq WMD threat </w:t>
      </w:r>
      <w:proofErr w:type="gramStart"/>
      <w:r w:rsidRPr="001E7215">
        <w:rPr>
          <w:rStyle w:val="DebateUnderline"/>
          <w:highlight w:val="yellow"/>
        </w:rPr>
        <w:t>inflation</w:t>
      </w:r>
      <w:r>
        <w:t>[</w:t>
      </w:r>
      <w:proofErr w:type="gramEnd"/>
      <w:r>
        <w:t>88].</w:t>
      </w:r>
    </w:p>
    <w:p w:rsidR="00A168BC" w:rsidRDefault="00A168BC" w:rsidP="00A168BC"/>
    <w:p w:rsidR="00A168BC" w:rsidRPr="00EA6B98" w:rsidRDefault="00A168BC" w:rsidP="00A168BC">
      <w:pPr>
        <w:pStyle w:val="Heading4"/>
      </w:pPr>
      <w:r>
        <w:t>Securitization and its Mediation Ensures Total War and Genocide – Their Representations of [advantage/impacts] Ensure Astonishing Violence.</w:t>
      </w:r>
    </w:p>
    <w:p w:rsidR="00A168BC" w:rsidRPr="00EA6B98" w:rsidRDefault="00A168BC" w:rsidP="00A168BC">
      <w:pPr>
        <w:pStyle w:val="NormalCite"/>
      </w:pPr>
      <w:proofErr w:type="spellStart"/>
      <w:r>
        <w:t>Karsten</w:t>
      </w:r>
      <w:proofErr w:type="spellEnd"/>
      <w:r>
        <w:t xml:space="preserve"> </w:t>
      </w:r>
      <w:proofErr w:type="spellStart"/>
      <w:r w:rsidRPr="003E3266">
        <w:rPr>
          <w:rStyle w:val="DebateHighlighted"/>
          <w:b/>
        </w:rPr>
        <w:t>Friis</w:t>
      </w:r>
      <w:proofErr w:type="spellEnd"/>
      <w:r>
        <w:t xml:space="preserve">, UN Sector @ the Norwegian Institute of International Affairs, </w:t>
      </w:r>
      <w:r w:rsidRPr="003E3266">
        <w:rPr>
          <w:rStyle w:val="DebateHighlighted"/>
          <w:b/>
        </w:rPr>
        <w:t>2k</w:t>
      </w:r>
      <w:r w:rsidRPr="003E3266">
        <w:rPr>
          <w:b/>
        </w:rPr>
        <w:t xml:space="preserve"> </w:t>
      </w:r>
      <w:r>
        <w:t>[</w:t>
      </w:r>
      <w:r>
        <w:rPr>
          <w:i/>
        </w:rPr>
        <w:t>Peace and Conflict Studies</w:t>
      </w:r>
      <w:r>
        <w:t xml:space="preserve"> 7.2, “From </w:t>
      </w:r>
      <w:proofErr w:type="spellStart"/>
      <w:r>
        <w:t>Liminars</w:t>
      </w:r>
      <w:proofErr w:type="spellEnd"/>
      <w:r>
        <w:t xml:space="preserve"> to Others: Securitization </w:t>
      </w:r>
      <w:proofErr w:type="gramStart"/>
      <w:r>
        <w:t>Through</w:t>
      </w:r>
      <w:proofErr w:type="gramEnd"/>
      <w:r>
        <w:t xml:space="preserve"> Myths,” </w:t>
      </w:r>
      <w:r w:rsidRPr="00EA6B98">
        <w:t>http://shss.nova.edu/pcs/journalsPDF/V7N2.pdf#page=2]</w:t>
      </w:r>
    </w:p>
    <w:p w:rsidR="00A168BC" w:rsidRDefault="00A168BC" w:rsidP="00A168BC">
      <w:pPr>
        <w:pStyle w:val="Cards"/>
        <w:rPr>
          <w:rStyle w:val="DebateUnderline"/>
          <w:b/>
        </w:rPr>
      </w:pPr>
      <w:r w:rsidRPr="008D12A8">
        <w:rPr>
          <w:rStyle w:val="DebateHighlighted"/>
        </w:rPr>
        <w:lastRenderedPageBreak/>
        <w:t xml:space="preserve">The </w:t>
      </w:r>
      <w:r w:rsidRPr="00BF49D6">
        <w:rPr>
          <w:rStyle w:val="DebateHighlighted"/>
        </w:rPr>
        <w:t>problem</w:t>
      </w:r>
      <w:r w:rsidRPr="00BF49D6">
        <w:rPr>
          <w:rStyle w:val="DebateUnderline"/>
          <w:shd w:val="clear" w:color="auto" w:fill="00FFFF"/>
        </w:rPr>
        <w:t xml:space="preserve"> </w:t>
      </w:r>
      <w:r w:rsidRPr="00BF49D6">
        <w:rPr>
          <w:rStyle w:val="DebateHighlighted"/>
        </w:rPr>
        <w:t>w</w:t>
      </w:r>
      <w:r w:rsidRPr="008D12A8">
        <w:rPr>
          <w:rStyle w:val="DebateHighlighted"/>
        </w:rPr>
        <w:t>ith</w:t>
      </w:r>
      <w:r w:rsidRPr="00992303">
        <w:t xml:space="preserve"> societal </w:t>
      </w:r>
      <w:r w:rsidRPr="00992303">
        <w:rPr>
          <w:rStyle w:val="DebateHighlighted"/>
        </w:rPr>
        <w:t>securitization</w:t>
      </w:r>
      <w:r w:rsidRPr="00992303">
        <w:rPr>
          <w:rStyle w:val="DebateUnderline"/>
          <w:shd w:val="clear" w:color="auto" w:fill="00FFFF"/>
        </w:rPr>
        <w:t xml:space="preserve"> </w:t>
      </w:r>
      <w:r w:rsidRPr="00992303">
        <w:rPr>
          <w:rStyle w:val="DebateHighlighted"/>
        </w:rPr>
        <w:t>is</w:t>
      </w:r>
      <w:r w:rsidRPr="00992303">
        <w:rPr>
          <w:rStyle w:val="DebateUnderline"/>
          <w:shd w:val="clear" w:color="auto" w:fill="00FFFF"/>
        </w:rPr>
        <w:t xml:space="preserve"> </w:t>
      </w:r>
      <w:r w:rsidRPr="00992303">
        <w:rPr>
          <w:rStyle w:val="DebateUnderline"/>
          <w:b/>
          <w:shd w:val="clear" w:color="auto" w:fill="00FFFF"/>
        </w:rPr>
        <w:t xml:space="preserve">one of </w:t>
      </w:r>
      <w:r w:rsidRPr="00992303">
        <w:rPr>
          <w:rStyle w:val="DebateHighlighted"/>
          <w:b/>
        </w:rPr>
        <w:t>representation</w:t>
      </w:r>
      <w:r w:rsidRPr="00EA6B98">
        <w:rPr>
          <w:rStyle w:val="DebateUnderline"/>
        </w:rPr>
        <w:t>.</w:t>
      </w:r>
      <w:r w:rsidRPr="00D1698A">
        <w:t xml:space="preserve"> It is rarely clear in advance who it is that speaks for a community. There is no system of representation as in a state. Since literately anyone can stand up as representatives, </w:t>
      </w:r>
      <w:r w:rsidRPr="00992303">
        <w:t>there is room for entrepreneurs. It is not surprising if we experience a struggle between different representatives and also their different representations of the society. What they do share, however, is a conviction that they are best at providing (a new) order. If they can</w:t>
      </w:r>
      <w:r w:rsidRPr="00D1698A">
        <w:t xml:space="preserve"> do this convincingly, they gain legitimacy. </w:t>
      </w:r>
      <w:r w:rsidRPr="008D12A8">
        <w:rPr>
          <w:rStyle w:val="DebateHighlighted"/>
        </w:rPr>
        <w:t xml:space="preserve">What must be done is to make the uncertain </w:t>
      </w:r>
      <w:r w:rsidRPr="00E7000D">
        <w:rPr>
          <w:rStyle w:val="DebateHighlighted"/>
        </w:rPr>
        <w:t>certain</w:t>
      </w:r>
      <w:r w:rsidRPr="00E7000D">
        <w:t xml:space="preserve"> and make the unknown an object of knowledge. To </w:t>
      </w:r>
      <w:r w:rsidRPr="00D1698A">
        <w:t xml:space="preserve">present a </w:t>
      </w:r>
      <w:proofErr w:type="spellStart"/>
      <w:r w:rsidRPr="00D1698A">
        <w:t>discernable</w:t>
      </w:r>
      <w:proofErr w:type="spellEnd"/>
      <w:r w:rsidRPr="00D1698A">
        <w:t xml:space="preserve"> </w:t>
      </w:r>
      <w:proofErr w:type="gramStart"/>
      <w:r w:rsidRPr="00D1698A">
        <w:t>Other</w:t>
      </w:r>
      <w:proofErr w:type="gramEnd"/>
      <w:r w:rsidRPr="00D1698A">
        <w:t xml:space="preserve"> is a way of doing </w:t>
      </w:r>
      <w:r w:rsidRPr="00B86110">
        <w:t xml:space="preserve">this. The </w:t>
      </w:r>
      <w:proofErr w:type="gramStart"/>
      <w:r w:rsidRPr="00B86110">
        <w:t>Other</w:t>
      </w:r>
      <w:proofErr w:type="gramEnd"/>
      <w:r w:rsidRPr="00B86110">
        <w:t xml:space="preserve"> is represented as an Other -- as an unified single actor with a similar unquestionable set of core values (i.e. the capital “O”). They are objectified, made into an object of knowledge, by re-presentation of their identity and values. In other words, the representation of the </w:t>
      </w:r>
      <w:proofErr w:type="gramStart"/>
      <w:r w:rsidRPr="00B86110">
        <w:t>Other</w:t>
      </w:r>
      <w:proofErr w:type="gramEnd"/>
      <w:r w:rsidRPr="00B86110">
        <w:t xml:space="preserve"> is depoliticized in the sense that its inner qualities are treated as given and non-negotiable. In </w:t>
      </w:r>
      <w:proofErr w:type="spellStart"/>
      <w:r w:rsidRPr="00B86110">
        <w:t>Jef</w:t>
      </w:r>
      <w:proofErr w:type="spellEnd"/>
      <w:r w:rsidRPr="00B86110">
        <w:t xml:space="preserve"> Huysmans (1998:241) words, there is both a need for </w:t>
      </w:r>
      <w:proofErr w:type="gramStart"/>
      <w:r w:rsidRPr="00B86110">
        <w:t>a mediation</w:t>
      </w:r>
      <w:proofErr w:type="gramEnd"/>
      <w:r w:rsidRPr="00B86110">
        <w:t xml:space="preserve"> of chaos as well as of threat. A mediation of chaos is more basic than a mediation of threat, as it implies making chaos into a meaningful order by a convincing representation of the Self and its surroundings</w:t>
      </w:r>
      <w:r w:rsidRPr="00E7000D">
        <w:t xml:space="preserve">. It is a mediation of </w:t>
      </w:r>
      <w:r w:rsidRPr="00D1698A">
        <w:t xml:space="preserve">“ontological security”, which means “...a strategy of managing the limits of reflexivity ... by fixing social relations into a symbolic and institutional order” (Huysmans 1998:242). As he and others (like Hansen 1998:240) have pointed out, the importance of a threat construction for political </w:t>
      </w:r>
      <w:proofErr w:type="gramStart"/>
      <w:r w:rsidRPr="00D1698A">
        <w:t>identification,</w:t>
      </w:r>
      <w:proofErr w:type="gramEnd"/>
      <w:r w:rsidRPr="00D1698A">
        <w:t xml:space="preserve"> is often overstated</w:t>
      </w:r>
      <w:r w:rsidRPr="00E7000D">
        <w:t>. The mediation of chaos, of being the provider of order in general, is just as important. This may</w:t>
      </w:r>
      <w:r w:rsidRPr="00D1698A">
        <w:t xml:space="preserve"> imply naming an </w:t>
      </w:r>
      <w:proofErr w:type="gramStart"/>
      <w:r w:rsidRPr="00D1698A">
        <w:t>Other</w:t>
      </w:r>
      <w:proofErr w:type="gramEnd"/>
      <w:r w:rsidRPr="00D1698A">
        <w:t xml:space="preserve"> but not necessarily as a threat. </w:t>
      </w:r>
      <w:r w:rsidRPr="008D12A8">
        <w:rPr>
          <w:rStyle w:val="DebateHighlighted"/>
        </w:rPr>
        <w:t xml:space="preserve">Such a dichotomization implies a </w:t>
      </w:r>
      <w:r w:rsidRPr="00B16E21">
        <w:rPr>
          <w:rStyle w:val="DebateHighlighted"/>
          <w:b/>
        </w:rPr>
        <w:t>necessity</w:t>
      </w:r>
      <w:r w:rsidRPr="008D12A8">
        <w:rPr>
          <w:rStyle w:val="DebateHighlighted"/>
        </w:rPr>
        <w:t xml:space="preserve"> to get rid of all</w:t>
      </w:r>
      <w:r w:rsidRPr="00E7000D">
        <w:t xml:space="preserve"> the </w:t>
      </w:r>
      <w:proofErr w:type="spellStart"/>
      <w:r w:rsidRPr="004227D9">
        <w:rPr>
          <w:rStyle w:val="DebateUnderline"/>
          <w:shd w:val="clear" w:color="auto" w:fill="00FFFF"/>
        </w:rPr>
        <w:t>liminars</w:t>
      </w:r>
      <w:proofErr w:type="spellEnd"/>
      <w:r w:rsidRPr="00E7000D">
        <w:t xml:space="preserve"> (what Huysmans calls “strangers”). This is </w:t>
      </w:r>
      <w:r w:rsidRPr="008D12A8">
        <w:rPr>
          <w:rStyle w:val="DebateHighlighted"/>
        </w:rPr>
        <w:t>because</w:t>
      </w:r>
      <w:r w:rsidRPr="00EA6B98">
        <w:rPr>
          <w:rStyle w:val="DebateUnderline"/>
        </w:rPr>
        <w:t xml:space="preserve"> </w:t>
      </w:r>
      <w:r w:rsidRPr="008D12A8">
        <w:rPr>
          <w:rStyle w:val="DebateHighlighted"/>
        </w:rPr>
        <w:t>they</w:t>
      </w:r>
      <w:r w:rsidRPr="00D1698A">
        <w:t xml:space="preserve"> “...</w:t>
      </w:r>
      <w:r w:rsidRPr="008D12A8">
        <w:rPr>
          <w:rStyle w:val="DebateHighlighted"/>
        </w:rPr>
        <w:t>connote a challenge to categorizing practices</w:t>
      </w:r>
      <w:r w:rsidRPr="00D1698A">
        <w:t xml:space="preserve"> through the impossibility of being categorized”, and does not threaten the community, “...but the possibility of ordering itself” (Huysmans 1998:241). They are a challenge to the entrepreneur by their very existence. They confuse the dichotomy of Self and Other and thereby the entrepreneur’s mediation of chaos. As mentioned, </w:t>
      </w:r>
      <w:r w:rsidRPr="008D12A8">
        <w:rPr>
          <w:rStyle w:val="DebateHighlighted"/>
        </w:rPr>
        <w:t xml:space="preserve">a </w:t>
      </w:r>
      <w:proofErr w:type="spellStart"/>
      <w:r w:rsidRPr="008D12A8">
        <w:rPr>
          <w:rStyle w:val="DebateHighlighted"/>
        </w:rPr>
        <w:t>liminar</w:t>
      </w:r>
      <w:proofErr w:type="spellEnd"/>
      <w:r w:rsidRPr="008D12A8">
        <w:rPr>
          <w:rStyle w:val="DebateHighlighted"/>
        </w:rPr>
        <w:t xml:space="preserve"> can</w:t>
      </w:r>
      <w:r w:rsidRPr="00E7000D">
        <w:t xml:space="preserve"> for instance </w:t>
      </w:r>
      <w:r w:rsidRPr="008D12A8">
        <w:rPr>
          <w:rStyle w:val="DebateHighlighted"/>
        </w:rPr>
        <w:t>be people</w:t>
      </w:r>
      <w:r w:rsidRPr="00D1698A">
        <w:t xml:space="preserve"> of mixed ethnical ancestry </w:t>
      </w:r>
      <w:r w:rsidRPr="008D12A8">
        <w:rPr>
          <w:rStyle w:val="DebateHighlighted"/>
        </w:rPr>
        <w:t>but also</w:t>
      </w:r>
      <w:r w:rsidRPr="00670FBF">
        <w:t xml:space="preserve"> representations of </w:t>
      </w:r>
      <w:r w:rsidRPr="008D12A8">
        <w:rPr>
          <w:rStyle w:val="DebateHighlighted"/>
        </w:rPr>
        <w:t>competing world-pictures</w:t>
      </w:r>
      <w:r w:rsidRPr="00EA6B98">
        <w:rPr>
          <w:rStyle w:val="DebateUnderline"/>
        </w:rPr>
        <w:t>.</w:t>
      </w:r>
      <w:r w:rsidRPr="00D1698A">
        <w:t xml:space="preserve"> As </w:t>
      </w:r>
      <w:proofErr w:type="spellStart"/>
      <w:r w:rsidRPr="00D1698A">
        <w:t>Eide</w:t>
      </w:r>
      <w:proofErr w:type="spellEnd"/>
      <w:r w:rsidRPr="00D1698A">
        <w:t xml:space="preserve"> (1998:76) notes: “Over and over again we see that the </w:t>
      </w:r>
      <w:r w:rsidRPr="00670FBF">
        <w:t xml:space="preserve">“liberals” within a group undergoing a </w:t>
      </w:r>
      <w:proofErr w:type="spellStart"/>
      <w:r w:rsidRPr="00670FBF">
        <w:t>mobilisation</w:t>
      </w:r>
      <w:proofErr w:type="spellEnd"/>
      <w:r w:rsidRPr="00670FBF">
        <w:t xml:space="preserve"> process for group conflict are the first ones to go”. The </w:t>
      </w:r>
      <w:proofErr w:type="spellStart"/>
      <w:r w:rsidRPr="00670FBF">
        <w:t>liminars</w:t>
      </w:r>
      <w:proofErr w:type="spellEnd"/>
      <w:r w:rsidRPr="00670FBF">
        <w:t xml:space="preserve"> threaten the ontological order of the entrepreneur by challenging his representation of </w:t>
      </w:r>
      <w:proofErr w:type="gramStart"/>
      <w:r w:rsidRPr="00670FBF">
        <w:t>Self</w:t>
      </w:r>
      <w:proofErr w:type="gramEnd"/>
      <w:r w:rsidRPr="00670FBF">
        <w:t xml:space="preserve"> and Other and his mediation of chaos, which ultimately undermines the legitimacy of his policy. The </w:t>
      </w:r>
      <w:proofErr w:type="spellStart"/>
      <w:r w:rsidRPr="00670FBF">
        <w:t>liminars</w:t>
      </w:r>
      <w:proofErr w:type="spellEnd"/>
      <w:r w:rsidRPr="00670FBF">
        <w:t xml:space="preserve"> may be securitized by some sort of </w:t>
      </w:r>
      <w:proofErr w:type="spellStart"/>
      <w:r w:rsidRPr="00670FBF">
        <w:t>disciplination</w:t>
      </w:r>
      <w:proofErr w:type="spellEnd"/>
      <w:r w:rsidRPr="00670FBF">
        <w:t>, from suppression of cultural symbols to ethnic cleansing and expatriation. This is</w:t>
      </w:r>
      <w:r w:rsidRPr="00D1698A">
        <w:t xml:space="preserve"> a threat to the ontological order of the entrepreneur, stemming from inside and thus </w:t>
      </w:r>
      <w:proofErr w:type="spellStart"/>
      <w:r w:rsidRPr="00D1698A">
        <w:t>repoliticizing</w:t>
      </w:r>
      <w:proofErr w:type="spellEnd"/>
      <w:r w:rsidRPr="00D1698A">
        <w:t xml:space="preserve"> the inside/outside </w:t>
      </w:r>
      <w:r w:rsidRPr="00670FBF">
        <w:t xml:space="preserve">dichotomy. Therefore </w:t>
      </w:r>
      <w:r w:rsidRPr="008D12A8">
        <w:rPr>
          <w:rStyle w:val="DebateHighlighted"/>
        </w:rPr>
        <w:t xml:space="preserve">the </w:t>
      </w:r>
      <w:proofErr w:type="spellStart"/>
      <w:r w:rsidRPr="008D12A8">
        <w:rPr>
          <w:rStyle w:val="DebateHighlighted"/>
        </w:rPr>
        <w:t>liminar</w:t>
      </w:r>
      <w:proofErr w:type="spellEnd"/>
      <w:r w:rsidRPr="008D12A8">
        <w:rPr>
          <w:rStyle w:val="DebateHighlighted"/>
        </w:rPr>
        <w:t xml:space="preserve"> must </w:t>
      </w:r>
      <w:r w:rsidRPr="003563E3">
        <w:rPr>
          <w:rStyle w:val="DebateHighlighted"/>
        </w:rPr>
        <w:t>disappear</w:t>
      </w:r>
      <w:r w:rsidRPr="00D1698A">
        <w:rPr>
          <w:shd w:val="clear" w:color="auto" w:fill="00FFFF"/>
        </w:rPr>
        <w:t xml:space="preserve">. </w:t>
      </w:r>
      <w:r w:rsidRPr="003563E3">
        <w:rPr>
          <w:rStyle w:val="DebateHighlighted"/>
        </w:rPr>
        <w:t>It must</w:t>
      </w:r>
      <w:r w:rsidRPr="008D12A8">
        <w:rPr>
          <w:rStyle w:val="DebateHighlighted"/>
        </w:rPr>
        <w:t xml:space="preserve"> be</w:t>
      </w:r>
      <w:r w:rsidRPr="00670FBF">
        <w:t xml:space="preserve"> made into a Self, as several minority groups throughout the world have experienced, or it must be </w:t>
      </w:r>
      <w:r w:rsidRPr="008D12A8">
        <w:rPr>
          <w:rStyle w:val="DebateHighlighted"/>
        </w:rPr>
        <w:t>forced out</w:t>
      </w:r>
      <w:r w:rsidRPr="00D1698A">
        <w:t xml:space="preserve"> of the </w:t>
      </w:r>
      <w:r w:rsidRPr="00670FBF">
        <w:t xml:space="preserve">territory. A </w:t>
      </w:r>
      <w:proofErr w:type="spellStart"/>
      <w:r w:rsidRPr="00670FBF">
        <w:t>liminar</w:t>
      </w:r>
      <w:proofErr w:type="spellEnd"/>
      <w:r w:rsidRPr="00670FBF">
        <w:t xml:space="preserve"> may also become an </w:t>
      </w:r>
      <w:proofErr w:type="gramStart"/>
      <w:r w:rsidRPr="00670FBF">
        <w:t>Other</w:t>
      </w:r>
      <w:proofErr w:type="gramEnd"/>
      <w:r w:rsidRPr="00670FBF">
        <w:t>, as its connection to the Self is cut and their former common culture is renounced and made insignificant. In Anne Norton’s (1988:55) words, “The presence of difference</w:t>
      </w:r>
      <w:r w:rsidRPr="00D1698A">
        <w:t xml:space="preserve"> in the ambiguous other leads to its classification as wholly unlike and identifies it unqualifiedly with the archetypal other, denying the resemblance to the self.” Then the </w:t>
      </w:r>
      <w:proofErr w:type="spellStart"/>
      <w:r w:rsidRPr="00D1698A">
        <w:t>liminar</w:t>
      </w:r>
      <w:proofErr w:type="spellEnd"/>
      <w:r w:rsidRPr="00D1698A">
        <w:t xml:space="preserve"> is no longer an ontological danger (chaos), but what Huysmans (1998:242) calls a mediation of “daily security”. This is not challenging the order or the system as such but has become a visible, clear-cut </w:t>
      </w:r>
      <w:proofErr w:type="gramStart"/>
      <w:r w:rsidRPr="00D1698A">
        <w:t>Other</w:t>
      </w:r>
      <w:proofErr w:type="gramEnd"/>
      <w:r w:rsidRPr="00D1698A">
        <w:t xml:space="preserve">. In places like Bosnia, this naming and replacement of an </w:t>
      </w:r>
      <w:proofErr w:type="gramStart"/>
      <w:r w:rsidRPr="00D1698A">
        <w:t>Other</w:t>
      </w:r>
      <w:proofErr w:type="gramEnd"/>
      <w:r w:rsidRPr="00D1698A">
        <w:t xml:space="preserve">, has been regarded by the securitizing actors as the solution to the ontological problem they have posed. </w:t>
      </w:r>
      <w:r w:rsidRPr="008D12A8">
        <w:rPr>
          <w:rStyle w:val="DebateHighlighted"/>
        </w:rPr>
        <w:t>Securitization</w:t>
      </w:r>
      <w:r w:rsidRPr="00670FBF">
        <w:t xml:space="preserve"> was not considered a political move, in the sense that there were any choices. It was a necessity: Securitization was a solution based on a depoliticized ontology.10 </w:t>
      </w:r>
      <w:proofErr w:type="gramStart"/>
      <w:r w:rsidRPr="00670FBF">
        <w:t>This</w:t>
      </w:r>
      <w:proofErr w:type="gramEnd"/>
      <w:r w:rsidRPr="00670FBF">
        <w:t xml:space="preserve"> way the world-picture of the securitizing actor is not only a representation but also made into reality. The mythical second-order language is made into first-order language, and its “innocent” reality is forced upon the world. To the entrepreneurs and other actors involved it </w:t>
      </w:r>
      <w:r w:rsidRPr="009669B0">
        <w:rPr>
          <w:rStyle w:val="DebateHighlighted"/>
        </w:rPr>
        <w:t>has become a</w:t>
      </w:r>
      <w:r w:rsidRPr="009669B0">
        <w:rPr>
          <w:rStyle w:val="DebateHighlighted"/>
          <w:b/>
        </w:rPr>
        <w:t xml:space="preserve"> “natural</w:t>
      </w:r>
      <w:r w:rsidRPr="003563E3">
        <w:rPr>
          <w:rStyle w:val="DebateHighlighted"/>
          <w:b/>
        </w:rPr>
        <w:t>” necessity</w:t>
      </w:r>
      <w:r w:rsidRPr="00670FBF">
        <w:t xml:space="preserve"> with a need to make order, even </w:t>
      </w:r>
      <w:r w:rsidRPr="00D1698A">
        <w:t xml:space="preserve">if </w:t>
      </w:r>
      <w:r w:rsidRPr="008D12A8">
        <w:rPr>
          <w:rStyle w:val="DebateHighlighted"/>
        </w:rPr>
        <w:t>it implies making the world match the map</w:t>
      </w:r>
      <w:r w:rsidRPr="00D1698A">
        <w:t xml:space="preserve">. Maybe </w:t>
      </w:r>
      <w:r w:rsidRPr="008D12A8">
        <w:rPr>
          <w:rStyle w:val="DebateHighlighted"/>
        </w:rPr>
        <w:t xml:space="preserve">that is why war against </w:t>
      </w:r>
      <w:proofErr w:type="spellStart"/>
      <w:r w:rsidRPr="008D12A8">
        <w:rPr>
          <w:rStyle w:val="DebateHighlighted"/>
        </w:rPr>
        <w:t>liminars</w:t>
      </w:r>
      <w:proofErr w:type="spellEnd"/>
      <w:r w:rsidRPr="008D12A8">
        <w:rPr>
          <w:rStyle w:val="DebateHighlighted"/>
        </w:rPr>
        <w:t xml:space="preserve"> </w:t>
      </w:r>
      <w:proofErr w:type="gramStart"/>
      <w:r w:rsidRPr="008D12A8">
        <w:rPr>
          <w:rStyle w:val="DebateHighlighted"/>
        </w:rPr>
        <w:t>are</w:t>
      </w:r>
      <w:proofErr w:type="gramEnd"/>
      <w:r w:rsidRPr="00670FBF">
        <w:t xml:space="preserve"> so often </w:t>
      </w:r>
      <w:r w:rsidRPr="0091522A">
        <w:rPr>
          <w:rStyle w:val="DebateHighlighted"/>
        </w:rPr>
        <w:t>total</w:t>
      </w:r>
      <w:r w:rsidRPr="00D1698A">
        <w:rPr>
          <w:shd w:val="clear" w:color="auto" w:fill="00FFFF"/>
        </w:rPr>
        <w:t xml:space="preserve">; </w:t>
      </w:r>
      <w:r w:rsidRPr="0091522A">
        <w:rPr>
          <w:rStyle w:val="DebateHighlighted"/>
        </w:rPr>
        <w:t>it attempts</w:t>
      </w:r>
      <w:r w:rsidRPr="00670FBF">
        <w:t xml:space="preserve"> a </w:t>
      </w:r>
      <w:r w:rsidRPr="0091522A">
        <w:rPr>
          <w:rStyle w:val="DebateUnderline"/>
          <w:b/>
          <w:shd w:val="clear" w:color="auto" w:fill="00FFFF"/>
        </w:rPr>
        <w:t>total expatriation</w:t>
      </w:r>
      <w:r w:rsidRPr="00670FBF">
        <w:t xml:space="preserve"> or a total “solution” (</w:t>
      </w:r>
      <w:r w:rsidRPr="008D12A8">
        <w:rPr>
          <w:rStyle w:val="DebateHighlighted"/>
        </w:rPr>
        <w:t>like the Holocaust</w:t>
      </w:r>
      <w:r w:rsidRPr="00670FBF">
        <w:t>) and not only a victory on the battlefield. If the</w:t>
      </w:r>
      <w:r w:rsidRPr="00D1698A">
        <w:t xml:space="preserve"> enemy is not even considered a legitimate </w:t>
      </w:r>
      <w:proofErr w:type="gramStart"/>
      <w:r w:rsidRPr="00D1698A">
        <w:t>Other</w:t>
      </w:r>
      <w:proofErr w:type="gramEnd"/>
      <w:r w:rsidRPr="00D1698A">
        <w:t xml:space="preserve">, </w:t>
      </w:r>
      <w:r w:rsidRPr="008D12A8">
        <w:rPr>
          <w:rStyle w:val="DebateHighlighted"/>
        </w:rPr>
        <w:t>the door may be more open to a kind of violence that is way beyond any war conventions,</w:t>
      </w:r>
      <w:r w:rsidRPr="00670FBF">
        <w:t xml:space="preserve"> any jus in bello. This way, securitizing is legitimized: The entrepreneur has succeeded both in launching his world-view and in prescribing the necessary measures taken against it. This is possible by using the myths, by speaking on behalf of the natural and eternal, where truth is never questioned. </w:t>
      </w:r>
    </w:p>
    <w:p w:rsidR="00A168BC" w:rsidRDefault="00A168BC" w:rsidP="00A168BC"/>
    <w:p w:rsidR="00A168BC" w:rsidRPr="00541856" w:rsidRDefault="00A168BC" w:rsidP="00A168BC">
      <w:pPr>
        <w:pStyle w:val="Heading4"/>
      </w:pPr>
      <w:r>
        <w:t xml:space="preserve">Alternative – Reject The Affirmative’s Security Logic – This Allows for </w:t>
      </w:r>
      <w:r>
        <w:rPr>
          <w:i/>
        </w:rPr>
        <w:t>Actual Political Thought</w:t>
      </w:r>
      <w:r>
        <w:t xml:space="preserve"> – Accepting Their Descriptions and Responses Colonizes the Debate.</w:t>
      </w:r>
    </w:p>
    <w:p w:rsidR="00A168BC" w:rsidRDefault="00A168BC" w:rsidP="00A168BC">
      <w:r>
        <w:t xml:space="preserve">Mark </w:t>
      </w:r>
      <w:proofErr w:type="spellStart"/>
      <w:r w:rsidRPr="00541856">
        <w:rPr>
          <w:rStyle w:val="DebateHighlighted"/>
          <w:b/>
        </w:rPr>
        <w:t>Neocleous</w:t>
      </w:r>
      <w:proofErr w:type="spellEnd"/>
      <w:r>
        <w:t xml:space="preserve">, Prof. of Government @ Brunel, </w:t>
      </w:r>
      <w:r w:rsidRPr="00147476">
        <w:rPr>
          <w:rStyle w:val="Author-Date"/>
        </w:rPr>
        <w:t>‘</w:t>
      </w:r>
      <w:r w:rsidRPr="00541856">
        <w:rPr>
          <w:rStyle w:val="DebateHighlighted"/>
          <w:b/>
        </w:rPr>
        <w:t>8</w:t>
      </w:r>
      <w:r>
        <w:t xml:space="preserve"> [</w:t>
      </w:r>
      <w:r>
        <w:rPr>
          <w:i/>
        </w:rPr>
        <w:t>Critique of Security</w:t>
      </w:r>
      <w:r>
        <w:t>, 185-6]</w:t>
      </w:r>
    </w:p>
    <w:p w:rsidR="00A168BC" w:rsidRPr="00541856" w:rsidRDefault="00A168BC" w:rsidP="00A168BC">
      <w:pPr>
        <w:pStyle w:val="Nothing"/>
      </w:pPr>
    </w:p>
    <w:p w:rsidR="00A168BC" w:rsidRPr="00D16C71" w:rsidRDefault="00A168BC" w:rsidP="00A168BC">
      <w:pPr>
        <w:pStyle w:val="Cards"/>
        <w:rPr>
          <w:b/>
        </w:rPr>
      </w:pPr>
      <w:r w:rsidRPr="00B86110">
        <w:t xml:space="preserve">The only way out of such a dilemma, to escape the fetish, is perhaps to eschew the logic of security altogether - to </w:t>
      </w:r>
      <w:r w:rsidRPr="00B86110">
        <w:lastRenderedPageBreak/>
        <w:t xml:space="preserve">reject it as so ideologically loaded in </w:t>
      </w:r>
      <w:proofErr w:type="spellStart"/>
      <w:r w:rsidRPr="00B86110">
        <w:t>favour</w:t>
      </w:r>
      <w:proofErr w:type="spellEnd"/>
      <w:r w:rsidRPr="00B86110">
        <w:t xml:space="preserve"> of the state that any real political thought other than the authoritarian and reactionary should be pressed to give it up. That is clearly something that </w:t>
      </w:r>
      <w:proofErr w:type="spellStart"/>
      <w:r w:rsidRPr="00B86110">
        <w:t>can not</w:t>
      </w:r>
      <w:proofErr w:type="spellEnd"/>
      <w:r w:rsidRPr="00B86110">
        <w:t xml:space="preserve">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w:t>
      </w:r>
      <w:r w:rsidRPr="00243F4D">
        <w:rPr>
          <w:sz w:val="16"/>
        </w:rPr>
        <w:t xml:space="preserve">t </w:t>
      </w:r>
      <w:r w:rsidRPr="008D4193">
        <w:rPr>
          <w:rStyle w:val="DebateUnderline"/>
        </w:rPr>
        <w:t xml:space="preserve">it is something that the critique of security </w:t>
      </w:r>
      <w:r w:rsidRPr="00243F4D">
        <w:rPr>
          <w:sz w:val="16"/>
        </w:rPr>
        <w:t xml:space="preserve">suggests we </w:t>
      </w:r>
      <w:r w:rsidRPr="008D4193">
        <w:rPr>
          <w:rStyle w:val="DebateUnderline"/>
        </w:rPr>
        <w:t xml:space="preserve">may have to consider if we want a political way out of the impasse of security. </w:t>
      </w:r>
      <w:r w:rsidRPr="00243F4D">
        <w:rPr>
          <w:sz w:val="16"/>
        </w:rPr>
        <w:t xml:space="preserve"> This impasse exists because </w:t>
      </w:r>
      <w:r w:rsidRPr="008D12A8">
        <w:rPr>
          <w:rStyle w:val="DebateHighlighted"/>
        </w:rPr>
        <w:t xml:space="preserve">security has </w:t>
      </w:r>
      <w:r w:rsidRPr="008D4193">
        <w:rPr>
          <w:rStyle w:val="DebateUnderline"/>
        </w:rPr>
        <w:t xml:space="preserve">now </w:t>
      </w:r>
      <w:r w:rsidRPr="008D12A8">
        <w:rPr>
          <w:rStyle w:val="DebateHighlighted"/>
        </w:rPr>
        <w:t xml:space="preserve">become so all-encompassing that it </w:t>
      </w:r>
      <w:proofErr w:type="spellStart"/>
      <w:r w:rsidRPr="008D12A8">
        <w:rPr>
          <w:rStyle w:val="DebateHighlighted"/>
        </w:rPr>
        <w:t>marginalises</w:t>
      </w:r>
      <w:proofErr w:type="spellEnd"/>
      <w:r w:rsidRPr="008D12A8">
        <w:rPr>
          <w:rStyle w:val="DebateHighlighted"/>
        </w:rPr>
        <w:t xml:space="preserve"> all </w:t>
      </w:r>
      <w:r w:rsidRPr="004A3D45">
        <w:rPr>
          <w:rStyle w:val="DebateHighlighted"/>
        </w:rPr>
        <w:t>else</w:t>
      </w:r>
      <w:r w:rsidRPr="004A3D45">
        <w:rPr>
          <w:rStyle w:val="DebateUnderline"/>
          <w:shd w:val="clear" w:color="auto" w:fill="00FFFF"/>
        </w:rPr>
        <w:t xml:space="preserve">, </w:t>
      </w:r>
      <w:r w:rsidRPr="004A3D45">
        <w:rPr>
          <w:rStyle w:val="DebateHighlighted"/>
          <w:b/>
        </w:rPr>
        <w:t>most notably</w:t>
      </w:r>
      <w:r w:rsidRPr="004A3D45">
        <w:rPr>
          <w:rStyle w:val="DebateUnderline"/>
        </w:rPr>
        <w:t xml:space="preserve"> </w:t>
      </w:r>
      <w:r w:rsidRPr="008D4193">
        <w:rPr>
          <w:rStyle w:val="DebateUnderline"/>
        </w:rPr>
        <w:t xml:space="preserve">the constructive </w:t>
      </w:r>
      <w:r w:rsidRPr="00243F4D">
        <w:rPr>
          <w:rStyle w:val="DebateUnderline"/>
          <w:sz w:val="16"/>
        </w:rPr>
        <w:t>conflicts</w:t>
      </w:r>
      <w:r w:rsidRPr="008D4193">
        <w:rPr>
          <w:rStyle w:val="DebateUnderline"/>
        </w:rPr>
        <w:t xml:space="preserve">, </w:t>
      </w:r>
      <w:r w:rsidRPr="001168DA">
        <w:rPr>
          <w:rStyle w:val="DebateHighlighted"/>
          <w:b/>
        </w:rPr>
        <w:t>debate</w:t>
      </w:r>
      <w:r w:rsidRPr="001168DA">
        <w:rPr>
          <w:rStyle w:val="DebateUnderline"/>
          <w:b/>
          <w:shd w:val="clear" w:color="auto" w:fill="00FFFF"/>
        </w:rPr>
        <w:t>s</w:t>
      </w:r>
      <w:r w:rsidRPr="001168DA">
        <w:rPr>
          <w:rStyle w:val="DebateUnderline"/>
          <w:b/>
        </w:rPr>
        <w:t xml:space="preserve"> and discussions </w:t>
      </w:r>
      <w:r w:rsidRPr="001168DA">
        <w:rPr>
          <w:rStyle w:val="DebateUnderline"/>
          <w:b/>
          <w:shd w:val="clear" w:color="auto" w:fill="00FFFF"/>
        </w:rPr>
        <w:t>that animate political life</w:t>
      </w:r>
      <w:r w:rsidRPr="00243F4D">
        <w:rPr>
          <w:sz w:val="16"/>
          <w:shd w:val="clear" w:color="auto" w:fill="00FFFF"/>
        </w:rPr>
        <w:t xml:space="preserve">. </w:t>
      </w:r>
      <w:r w:rsidRPr="001168DA">
        <w:rPr>
          <w:rStyle w:val="DebateHighlighted"/>
        </w:rPr>
        <w:t>Th</w:t>
      </w:r>
      <w:r w:rsidRPr="008D12A8">
        <w:rPr>
          <w:rStyle w:val="DebateHighlighted"/>
        </w:rPr>
        <w:t>e</w:t>
      </w:r>
      <w:r w:rsidRPr="00243F4D">
        <w:rPr>
          <w:sz w:val="16"/>
        </w:rPr>
        <w:t xml:space="preserve"> constant </w:t>
      </w:r>
      <w:proofErr w:type="spellStart"/>
      <w:r w:rsidRPr="00294DB6">
        <w:rPr>
          <w:rStyle w:val="DebateHighlighted"/>
        </w:rPr>
        <w:t>prioritising</w:t>
      </w:r>
      <w:proofErr w:type="spellEnd"/>
      <w:r w:rsidRPr="00294DB6">
        <w:rPr>
          <w:rStyle w:val="DebateUnderline"/>
          <w:shd w:val="clear" w:color="auto" w:fill="00FFFF"/>
        </w:rPr>
        <w:t xml:space="preserve"> </w:t>
      </w:r>
      <w:r w:rsidRPr="00294DB6">
        <w:rPr>
          <w:rStyle w:val="DebateHighlighted"/>
        </w:rPr>
        <w:t>of</w:t>
      </w:r>
      <w:r w:rsidRPr="008D12A8">
        <w:rPr>
          <w:rStyle w:val="DebateHighlighted"/>
        </w:rPr>
        <w:t xml:space="preserve"> a mythical security</w:t>
      </w:r>
      <w:r w:rsidRPr="008D4193">
        <w:rPr>
          <w:rStyle w:val="DebateUnderline"/>
        </w:rPr>
        <w:t xml:space="preserve"> as a political end - as the political end </w:t>
      </w:r>
      <w:r w:rsidRPr="008D12A8">
        <w:rPr>
          <w:rStyle w:val="DebateHighlighted"/>
        </w:rPr>
        <w:t>constitutes a rejection of politics in any meaningful sense</w:t>
      </w:r>
      <w:r w:rsidRPr="008D4193">
        <w:rPr>
          <w:rStyle w:val="DebateUnderline"/>
        </w:rPr>
        <w:t xml:space="preserve"> of the term</w:t>
      </w:r>
      <w:r w:rsidRPr="00243F4D">
        <w:rPr>
          <w:sz w:val="16"/>
        </w:rPr>
        <w:t xml:space="preserve">. </w:t>
      </w:r>
      <w:r w:rsidRPr="008D4193">
        <w:rPr>
          <w:rStyle w:val="DebateUnderline"/>
        </w:rPr>
        <w:t>That is, as a mode of action in which differences can be articulated, in which the conflicts and struggles</w:t>
      </w:r>
      <w:r w:rsidRPr="00243F4D">
        <w:rPr>
          <w:sz w:val="16"/>
        </w:rPr>
        <w:t xml:space="preserve"> that arise from such differences </w:t>
      </w:r>
      <w:r w:rsidRPr="008D4193">
        <w:rPr>
          <w:rStyle w:val="DebateUnderline"/>
        </w:rPr>
        <w:t>can be</w:t>
      </w:r>
      <w:r w:rsidRPr="00243F4D">
        <w:rPr>
          <w:sz w:val="16"/>
        </w:rPr>
        <w:t xml:space="preserve"> fought for and </w:t>
      </w:r>
      <w:r w:rsidRPr="008D4193">
        <w:rPr>
          <w:rStyle w:val="DebateUnderline"/>
        </w:rPr>
        <w:t xml:space="preserve">negotiated, in which people might come to </w:t>
      </w:r>
      <w:r w:rsidRPr="0012395F">
        <w:rPr>
          <w:rStyle w:val="DebateUnderline"/>
        </w:rPr>
        <w:t>believe that another world is possible -</w:t>
      </w:r>
      <w:r w:rsidRPr="00243F4D">
        <w:rPr>
          <w:sz w:val="16"/>
        </w:rPr>
        <w:t xml:space="preserve"> that they might transform the world and in turn be transformed. Security politics simply removes this; worse, it </w:t>
      </w:r>
      <w:proofErr w:type="spellStart"/>
      <w:r w:rsidRPr="00243F4D">
        <w:rPr>
          <w:sz w:val="16"/>
        </w:rPr>
        <w:t>remoeves</w:t>
      </w:r>
      <w:proofErr w:type="spellEnd"/>
      <w:r w:rsidRPr="00243F4D">
        <w:rPr>
          <w:sz w:val="16"/>
        </w:rPr>
        <w:t xml:space="preserve"> it while purportedly addressing it. In so doing it </w:t>
      </w:r>
      <w:r w:rsidRPr="008D4193">
        <w:rPr>
          <w:rStyle w:val="DebateUnderline"/>
        </w:rPr>
        <w:t>suppresses all issues of power and turns political questions into debates about the most efficient way to achieve 'security'</w:t>
      </w:r>
      <w:r w:rsidRPr="00243F4D">
        <w:rPr>
          <w:sz w:val="16"/>
        </w:rPr>
        <w:t xml:space="preserve">, despite the fact that we are never quite told - never could be told - what might count as having achieved it. </w:t>
      </w:r>
      <w:r w:rsidRPr="007E2FA5">
        <w:rPr>
          <w:rStyle w:val="DebateUnderline"/>
          <w:shd w:val="clear" w:color="auto" w:fill="00FFFF"/>
        </w:rPr>
        <w:t>Security politics is</w:t>
      </w:r>
      <w:r w:rsidRPr="008D4193">
        <w:rPr>
          <w:rStyle w:val="DebateUnderline"/>
        </w:rPr>
        <w:t>,</w:t>
      </w:r>
      <w:r w:rsidRPr="00243F4D">
        <w:rPr>
          <w:sz w:val="16"/>
        </w:rPr>
        <w:t xml:space="preserve"> in this sense</w:t>
      </w:r>
      <w:r w:rsidRPr="00294DB6">
        <w:rPr>
          <w:rStyle w:val="DebateUnderline"/>
        </w:rPr>
        <w:t xml:space="preserve">, an </w:t>
      </w:r>
      <w:r w:rsidRPr="007E2FA5">
        <w:rPr>
          <w:rStyle w:val="DebateUnderline"/>
          <w:shd w:val="clear" w:color="auto" w:fill="00FFFF"/>
        </w:rPr>
        <w:t>anti-politics</w:t>
      </w:r>
      <w:r w:rsidRPr="00294DB6">
        <w:rPr>
          <w:rStyle w:val="DebateUnderline"/>
        </w:rPr>
        <w:t>,"'</w:t>
      </w:r>
      <w:r w:rsidRPr="00243F4D">
        <w:rPr>
          <w:sz w:val="16"/>
        </w:rPr>
        <w:t xml:space="preserve"> dominating political discourse in much the same manner as the security state tries to dominate human beings, </w:t>
      </w:r>
      <w:r w:rsidRPr="008D4193">
        <w:rPr>
          <w:rStyle w:val="DebateUnderline"/>
        </w:rPr>
        <w:t>reinforcing security fetishism and the monopolistic character of</w:t>
      </w:r>
      <w:r w:rsidRPr="00243F4D">
        <w:rPr>
          <w:sz w:val="16"/>
        </w:rPr>
        <w:t xml:space="preserve"> security on the </w:t>
      </w:r>
      <w:r w:rsidRPr="008D4193">
        <w:rPr>
          <w:rStyle w:val="DebateUnderline"/>
        </w:rPr>
        <w:t xml:space="preserve">political imagination. </w:t>
      </w:r>
      <w:r w:rsidRPr="008D12A8">
        <w:rPr>
          <w:rStyle w:val="DebateHighlighted"/>
        </w:rPr>
        <w:t>We</w:t>
      </w:r>
      <w:r w:rsidRPr="00365FC5">
        <w:rPr>
          <w:rStyle w:val="DebateUnderline"/>
        </w:rPr>
        <w:t xml:space="preserve"> </w:t>
      </w:r>
      <w:r w:rsidRPr="008D4193">
        <w:rPr>
          <w:rStyle w:val="DebateUnderline"/>
        </w:rPr>
        <w:t xml:space="preserve">therefore </w:t>
      </w:r>
      <w:r w:rsidRPr="008D12A8">
        <w:rPr>
          <w:rStyle w:val="DebateHighlighted"/>
        </w:rPr>
        <w:t xml:space="preserve">need to </w:t>
      </w:r>
      <w:r w:rsidRPr="002E021A">
        <w:rPr>
          <w:rStyle w:val="DebateHighlighted"/>
          <w:b/>
        </w:rPr>
        <w:t>get beyond</w:t>
      </w:r>
      <w:r w:rsidRPr="008D12A8">
        <w:rPr>
          <w:rStyle w:val="DebateHighlighted"/>
        </w:rPr>
        <w:t xml:space="preserve"> security politics, not </w:t>
      </w:r>
      <w:r w:rsidRPr="00365FC5">
        <w:rPr>
          <w:rStyle w:val="DebateHighlighted"/>
          <w:b/>
        </w:rPr>
        <w:t>add</w:t>
      </w:r>
      <w:r w:rsidRPr="00365FC5">
        <w:rPr>
          <w:rStyle w:val="DebateUnderline"/>
        </w:rPr>
        <w:t xml:space="preserve"> yet</w:t>
      </w:r>
      <w:r w:rsidRPr="00AA57A1">
        <w:rPr>
          <w:rStyle w:val="DebateUnderline"/>
        </w:rPr>
        <w:t xml:space="preserve"> </w:t>
      </w:r>
      <w:r w:rsidRPr="00365FC5">
        <w:rPr>
          <w:rStyle w:val="DebateHighlighted"/>
          <w:b/>
        </w:rPr>
        <w:t>more 'sectors' to it</w:t>
      </w:r>
      <w:r w:rsidRPr="00243F4D">
        <w:rPr>
          <w:sz w:val="16"/>
        </w:rPr>
        <w:t xml:space="preserve"> in a way that simply expands the scope of the state and </w:t>
      </w:r>
      <w:proofErr w:type="spellStart"/>
      <w:r w:rsidRPr="00243F4D">
        <w:rPr>
          <w:sz w:val="16"/>
        </w:rPr>
        <w:t>legitimises</w:t>
      </w:r>
      <w:proofErr w:type="spellEnd"/>
      <w:r w:rsidRPr="00243F4D">
        <w:rPr>
          <w:sz w:val="16"/>
        </w:rPr>
        <w:t xml:space="preserve"> state intervention in yet more and more areas of our lives.  Simon </w:t>
      </w:r>
      <w:proofErr w:type="spellStart"/>
      <w:r w:rsidRPr="00243F4D">
        <w:rPr>
          <w:sz w:val="16"/>
        </w:rPr>
        <w:t>Dalby</w:t>
      </w:r>
      <w:proofErr w:type="spellEnd"/>
      <w:r w:rsidRPr="00243F4D">
        <w:rPr>
          <w:sz w:val="16"/>
        </w:rPr>
        <w:t xml:space="preserve"> reports a personal communication with Michael Williams, co-editor of the important text Critical Security Studies, in which the latter asks: if </w:t>
      </w:r>
      <w:r w:rsidRPr="008D12A8">
        <w:rPr>
          <w:rStyle w:val="DebateHighlighted"/>
        </w:rPr>
        <w:t>you take away security</w:t>
      </w:r>
      <w:r w:rsidRPr="001A4604">
        <w:rPr>
          <w:rStyle w:val="DebateUnderline"/>
        </w:rPr>
        <w:t>, what do you put</w:t>
      </w:r>
      <w:r w:rsidRPr="008D4193">
        <w:rPr>
          <w:rStyle w:val="DebateUnderline"/>
        </w:rPr>
        <w:t xml:space="preserve"> in the hole that's left behind?</w:t>
      </w:r>
      <w:r w:rsidRPr="00243F4D">
        <w:rPr>
          <w:sz w:val="16"/>
        </w:rPr>
        <w:t xml:space="preserve"> But I'm inclined to agree with </w:t>
      </w:r>
      <w:proofErr w:type="spellStart"/>
      <w:r w:rsidRPr="00243F4D">
        <w:rPr>
          <w:sz w:val="16"/>
        </w:rPr>
        <w:t>Dalby</w:t>
      </w:r>
      <w:proofErr w:type="spellEnd"/>
      <w:r w:rsidRPr="00243F4D">
        <w:rPr>
          <w:sz w:val="16"/>
        </w:rPr>
        <w:t xml:space="preserve">: </w:t>
      </w:r>
      <w:r w:rsidRPr="008D4193">
        <w:rPr>
          <w:rStyle w:val="DebateUnderline"/>
          <w:b/>
        </w:rPr>
        <w:t xml:space="preserve">maybe </w:t>
      </w:r>
      <w:r w:rsidRPr="008D12A8">
        <w:rPr>
          <w:rStyle w:val="DebateHighlighted"/>
        </w:rPr>
        <w:t>there is no hole</w:t>
      </w:r>
      <w:r w:rsidRPr="00243F4D">
        <w:rPr>
          <w:sz w:val="16"/>
        </w:rPr>
        <w:t>."</w:t>
      </w:r>
      <w:r w:rsidRPr="008D4193">
        <w:rPr>
          <w:rStyle w:val="DebateUnderline"/>
        </w:rPr>
        <w:t xml:space="preserve">' </w:t>
      </w:r>
      <w:r w:rsidRPr="00243F4D">
        <w:rPr>
          <w:sz w:val="16"/>
        </w:rPr>
        <w:t xml:space="preserve">The mistake has been to think that there is a hole and that this hole needs to be filled with a new vision or revision of security in which it is re-mapped or </w:t>
      </w:r>
      <w:proofErr w:type="spellStart"/>
      <w:r w:rsidRPr="00243F4D">
        <w:rPr>
          <w:sz w:val="16"/>
        </w:rPr>
        <w:t>civilised</w:t>
      </w:r>
      <w:proofErr w:type="spellEnd"/>
      <w:r w:rsidRPr="00243F4D">
        <w:rPr>
          <w:sz w:val="16"/>
        </w:rPr>
        <w:t xml:space="preserve"> or gendered or </w:t>
      </w:r>
      <w:proofErr w:type="spellStart"/>
      <w:r w:rsidRPr="00243F4D">
        <w:rPr>
          <w:sz w:val="16"/>
        </w:rPr>
        <w:t>humanised</w:t>
      </w:r>
      <w:proofErr w:type="spellEnd"/>
      <w:r w:rsidRPr="00243F4D">
        <w:rPr>
          <w:sz w:val="16"/>
        </w:rPr>
        <w:t xml:space="preserve"> or expanded or whatever. All of these ultimately remain within the statist political imaginary, and consequently end up reaffirming the state as the terrain of modern politics, the grounds of security. </w:t>
      </w:r>
      <w:r w:rsidRPr="008D12A8">
        <w:rPr>
          <w:rStyle w:val="DebateHighlighted"/>
        </w:rPr>
        <w:t>The</w:t>
      </w:r>
      <w:r w:rsidRPr="0079457D">
        <w:rPr>
          <w:rStyle w:val="DebateUnderline"/>
        </w:rPr>
        <w:t xml:space="preserve"> real </w:t>
      </w:r>
      <w:r w:rsidRPr="008D12A8">
        <w:rPr>
          <w:rStyle w:val="DebateHighlighted"/>
        </w:rPr>
        <w:t>task is not to fill the</w:t>
      </w:r>
      <w:r w:rsidRPr="008D4193">
        <w:rPr>
          <w:rStyle w:val="DebateUnderline"/>
        </w:rPr>
        <w:t xml:space="preserve"> supposed </w:t>
      </w:r>
      <w:r w:rsidRPr="008D12A8">
        <w:rPr>
          <w:rStyle w:val="DebateHighlighted"/>
        </w:rPr>
        <w:t>hole</w:t>
      </w:r>
      <w:r w:rsidRPr="00243F4D">
        <w:rPr>
          <w:sz w:val="16"/>
        </w:rPr>
        <w:t xml:space="preserve"> with yet another vision of security, </w:t>
      </w:r>
      <w:r w:rsidRPr="008D12A8">
        <w:rPr>
          <w:rStyle w:val="DebateHighlighted"/>
        </w:rPr>
        <w:t xml:space="preserve">but to fight for an </w:t>
      </w:r>
      <w:r w:rsidRPr="009838EF">
        <w:rPr>
          <w:rStyle w:val="DebateHighlighted"/>
          <w:b/>
        </w:rPr>
        <w:t xml:space="preserve">alternative political </w:t>
      </w:r>
      <w:r w:rsidRPr="009838EF">
        <w:rPr>
          <w:rStyle w:val="DebateUnderline"/>
          <w:b/>
          <w:shd w:val="clear" w:color="auto" w:fill="00FFFF"/>
        </w:rPr>
        <w:t>language</w:t>
      </w:r>
      <w:r w:rsidRPr="009838EF">
        <w:rPr>
          <w:rStyle w:val="DebateUnderline"/>
          <w:shd w:val="clear" w:color="auto" w:fill="00FFFF"/>
        </w:rPr>
        <w:t xml:space="preserve"> which</w:t>
      </w:r>
      <w:r w:rsidRPr="008D4193">
        <w:rPr>
          <w:rStyle w:val="DebateUnderline"/>
        </w:rPr>
        <w:t xml:space="preserve"> </w:t>
      </w:r>
      <w:r w:rsidRPr="00243F4D">
        <w:rPr>
          <w:sz w:val="16"/>
        </w:rPr>
        <w:t xml:space="preserve">takes us beyond the narrow horizon of bourgeois security and which therefore </w:t>
      </w:r>
      <w:r w:rsidRPr="008D12A8">
        <w:rPr>
          <w:rStyle w:val="DebateHighlighted"/>
        </w:rPr>
        <w:t xml:space="preserve">does </w:t>
      </w:r>
      <w:r w:rsidRPr="0079457D">
        <w:rPr>
          <w:rStyle w:val="DebateHighlighted"/>
        </w:rPr>
        <w:t>not</w:t>
      </w:r>
      <w:r w:rsidRPr="0079457D">
        <w:rPr>
          <w:rStyle w:val="DebateUnderline"/>
          <w:shd w:val="clear" w:color="auto" w:fill="00FFFF"/>
        </w:rPr>
        <w:t xml:space="preserve"> </w:t>
      </w:r>
      <w:r w:rsidRPr="0079457D">
        <w:rPr>
          <w:rStyle w:val="DebateHighlighted"/>
        </w:rPr>
        <w:t>constantly</w:t>
      </w:r>
      <w:r w:rsidRPr="008D12A8">
        <w:rPr>
          <w:rStyle w:val="DebateHighlighted"/>
        </w:rPr>
        <w:t xml:space="preserve"> throw us into the arms of the state</w:t>
      </w:r>
      <w:r w:rsidRPr="008D4193">
        <w:rPr>
          <w:rStyle w:val="DebateUnderline"/>
        </w:rPr>
        <w:t xml:space="preserve">. </w:t>
      </w:r>
      <w:r w:rsidRPr="00243F4D">
        <w:rPr>
          <w:sz w:val="16"/>
        </w:rPr>
        <w:t xml:space="preserve">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w:t>
      </w:r>
      <w:r w:rsidRPr="008D12A8">
        <w:rPr>
          <w:rStyle w:val="DebateHighlighted"/>
        </w:rPr>
        <w:t>to keep harping on about insecurity</w:t>
      </w:r>
      <w:r w:rsidRPr="008D4193">
        <w:rPr>
          <w:rStyle w:val="DebateUnderline"/>
        </w:rPr>
        <w:t xml:space="preserve"> and to keep demanding 'more security'</w:t>
      </w:r>
      <w:r w:rsidRPr="00243F4D">
        <w:rPr>
          <w:sz w:val="16"/>
        </w:rPr>
        <w:t xml:space="preserve"> (while meekly hoping that this increased security doesn't damage our liberty) </w:t>
      </w:r>
      <w:r w:rsidRPr="008D12A8">
        <w:rPr>
          <w:rStyle w:val="DebateHighlighted"/>
        </w:rPr>
        <w:t xml:space="preserve">is to </w:t>
      </w:r>
      <w:r w:rsidRPr="00CD70DF">
        <w:rPr>
          <w:rStyle w:val="DebateHighlighted"/>
          <w:b/>
        </w:rPr>
        <w:t>blind ourselves</w:t>
      </w:r>
      <w:r w:rsidRPr="008D12A8">
        <w:rPr>
          <w:rStyle w:val="DebateHighlighted"/>
        </w:rPr>
        <w:t xml:space="preserve"> to the possibility of building real alternatives</w:t>
      </w:r>
      <w:r w:rsidRPr="008D4193">
        <w:rPr>
          <w:rStyle w:val="DebateUnderline"/>
        </w:rPr>
        <w:t xml:space="preserve"> to the authoritarian tendencies in contemporary politics. </w:t>
      </w:r>
      <w:r w:rsidRPr="008D12A8">
        <w:rPr>
          <w:rStyle w:val="DebateHighlighted"/>
        </w:rPr>
        <w:t xml:space="preserve">To situate ourselves against </w:t>
      </w:r>
      <w:r w:rsidRPr="00BD3F37">
        <w:rPr>
          <w:rStyle w:val="DebateHighlighted"/>
        </w:rPr>
        <w:t>security</w:t>
      </w:r>
      <w:r w:rsidRPr="00BD3F37">
        <w:rPr>
          <w:sz w:val="16"/>
          <w:shd w:val="clear" w:color="auto" w:fill="00FFFF"/>
        </w:rPr>
        <w:t xml:space="preserve"> </w:t>
      </w:r>
      <w:r w:rsidRPr="00BD3F37">
        <w:rPr>
          <w:rStyle w:val="DebateHighlighted"/>
        </w:rPr>
        <w:t>politics</w:t>
      </w:r>
      <w:r w:rsidRPr="008D12A8">
        <w:rPr>
          <w:rStyle w:val="DebateHighlighted"/>
        </w:rPr>
        <w:t xml:space="preserve"> would allow us to circumvent the</w:t>
      </w:r>
      <w:r w:rsidRPr="00243F4D">
        <w:rPr>
          <w:sz w:val="16"/>
        </w:rPr>
        <w:t xml:space="preserve"> debilitating effect achieved through the constant </w:t>
      </w:r>
      <w:proofErr w:type="spellStart"/>
      <w:r w:rsidRPr="00243F4D">
        <w:rPr>
          <w:sz w:val="16"/>
        </w:rPr>
        <w:t>securitising</w:t>
      </w:r>
      <w:proofErr w:type="spellEnd"/>
      <w:r w:rsidRPr="00243F4D">
        <w:rPr>
          <w:sz w:val="16"/>
        </w:rPr>
        <w:t xml:space="preserve"> of social and political issues, debilitating in the </w:t>
      </w:r>
      <w:r w:rsidRPr="008D4193">
        <w:rPr>
          <w:rStyle w:val="DebateUnderline"/>
        </w:rPr>
        <w:t xml:space="preserve">sense that </w:t>
      </w:r>
      <w:r w:rsidRPr="00BD3F37">
        <w:rPr>
          <w:rStyle w:val="DebateUnderline"/>
        </w:rPr>
        <w:t xml:space="preserve">'security' </w:t>
      </w:r>
      <w:r w:rsidRPr="008D4193">
        <w:rPr>
          <w:rStyle w:val="DebateUnderline"/>
        </w:rPr>
        <w:t xml:space="preserve">helps consolidate the power of </w:t>
      </w:r>
      <w:r w:rsidRPr="00243F4D">
        <w:rPr>
          <w:sz w:val="16"/>
        </w:rPr>
        <w:t xml:space="preserve">the existing </w:t>
      </w:r>
      <w:r w:rsidRPr="008D4193">
        <w:rPr>
          <w:rStyle w:val="DebateUnderline"/>
          <w:b/>
        </w:rPr>
        <w:t xml:space="preserve">forms of </w:t>
      </w:r>
      <w:r w:rsidRPr="00BD3F37">
        <w:rPr>
          <w:rStyle w:val="DebateUnderline"/>
          <w:b/>
          <w:shd w:val="clear" w:color="auto" w:fill="00FFFF"/>
        </w:rPr>
        <w:t>social domination</w:t>
      </w:r>
      <w:r w:rsidRPr="00243F4D">
        <w:rPr>
          <w:sz w:val="16"/>
        </w:rPr>
        <w:t xml:space="preserve"> and justifies the short-circuiting of even the most democratic forms. </w:t>
      </w:r>
      <w:r w:rsidRPr="008D4193">
        <w:rPr>
          <w:rStyle w:val="DebateUnderline"/>
        </w:rPr>
        <w:t xml:space="preserve">It would also allow us to forge another kind of politics </w:t>
      </w:r>
      <w:proofErr w:type="spellStart"/>
      <w:r w:rsidRPr="008D4193">
        <w:rPr>
          <w:rStyle w:val="DebateUnderline"/>
        </w:rPr>
        <w:t>centred</w:t>
      </w:r>
      <w:proofErr w:type="spellEnd"/>
      <w:r w:rsidRPr="008D4193">
        <w:rPr>
          <w:rStyle w:val="DebateUnderline"/>
        </w:rPr>
        <w:t xml:space="preserve"> on a </w:t>
      </w:r>
      <w:r w:rsidRPr="008D4193">
        <w:rPr>
          <w:rStyle w:val="DebateUnderline"/>
          <w:b/>
        </w:rPr>
        <w:t>different conception of the good</w:t>
      </w:r>
      <w:r w:rsidRPr="00243F4D">
        <w:rPr>
          <w:sz w:val="16"/>
        </w:rPr>
        <w:t xml:space="preserve">. We need a new way of thinking and talking about social being and politics that moves us beyond security. </w:t>
      </w:r>
      <w:r w:rsidRPr="008D4193">
        <w:rPr>
          <w:rStyle w:val="DebateUnderline"/>
        </w:rPr>
        <w:t xml:space="preserve">This would perhaps be </w:t>
      </w:r>
      <w:r w:rsidRPr="008D4193">
        <w:rPr>
          <w:rStyle w:val="DebateUnderline"/>
          <w:b/>
        </w:rPr>
        <w:t>emancipatory in the true sense of the word</w:t>
      </w:r>
      <w:r w:rsidRPr="008D4193">
        <w:rPr>
          <w:rStyle w:val="DebateUnderline"/>
        </w:rPr>
        <w:t>.</w:t>
      </w:r>
      <w:r w:rsidRPr="00243F4D">
        <w:rPr>
          <w:sz w:val="16"/>
        </w:rPr>
        <w:t xml:space="preserve"> </w:t>
      </w:r>
      <w:r w:rsidRPr="00243F4D">
        <w:rPr>
          <w:rStyle w:val="DebateUnderline"/>
          <w:sz w:val="16"/>
        </w:rPr>
        <w:t>What this might mean</w:t>
      </w:r>
      <w:r w:rsidRPr="00243F4D">
        <w:rPr>
          <w:sz w:val="16"/>
        </w:rPr>
        <w:t xml:space="preserve">, precisely, must be open to debate. But it certainly requires </w:t>
      </w:r>
      <w:proofErr w:type="spellStart"/>
      <w:r w:rsidRPr="00243F4D">
        <w:rPr>
          <w:sz w:val="16"/>
        </w:rPr>
        <w:t>recognising</w:t>
      </w:r>
      <w:proofErr w:type="spellEnd"/>
      <w:r w:rsidRPr="00243F4D">
        <w:rPr>
          <w:sz w:val="16"/>
        </w:rPr>
        <w:t xml:space="preserve"> that security is an illusion that has forgotten it is an illusion; it requires </w:t>
      </w:r>
      <w:proofErr w:type="spellStart"/>
      <w:r w:rsidRPr="00243F4D">
        <w:rPr>
          <w:sz w:val="16"/>
        </w:rPr>
        <w:t>recognising</w:t>
      </w:r>
      <w:proofErr w:type="spellEnd"/>
      <w:r w:rsidRPr="00243F4D">
        <w:rPr>
          <w:sz w:val="16"/>
        </w:rPr>
        <w:t xml:space="preserve"> that security is not the same as solidarity;</w:t>
      </w:r>
      <w:r w:rsidRPr="00243F4D">
        <w:rPr>
          <w:rStyle w:val="DebateUnderline"/>
        </w:rPr>
        <w:t xml:space="preserve"> </w:t>
      </w:r>
      <w:r w:rsidRPr="00B04A3F">
        <w:rPr>
          <w:rStyle w:val="DebateUnderline"/>
          <w:shd w:val="clear" w:color="auto" w:fill="00FFFF"/>
        </w:rPr>
        <w:t>it</w:t>
      </w:r>
      <w:r w:rsidRPr="00B04A3F">
        <w:rPr>
          <w:rStyle w:val="DebateHighlighted"/>
        </w:rPr>
        <w:t xml:space="preserve"> requires</w:t>
      </w:r>
      <w:r w:rsidRPr="008D12A8">
        <w:rPr>
          <w:rStyle w:val="DebateHighlighted"/>
        </w:rPr>
        <w:t xml:space="preserve"> accepting that insecurity is part of the human condition</w:t>
      </w:r>
      <w:r w:rsidRPr="008D4193">
        <w:rPr>
          <w:rStyle w:val="DebateUnderline"/>
        </w:rPr>
        <w:t>, and thus</w:t>
      </w:r>
      <w:r w:rsidRPr="00243F4D">
        <w:rPr>
          <w:sz w:val="16"/>
        </w:rPr>
        <w:t xml:space="preserve"> giving up the search for the certainty of security and instead </w:t>
      </w:r>
      <w:r w:rsidRPr="008D12A8">
        <w:rPr>
          <w:rStyle w:val="DebateHighlighted"/>
        </w:rPr>
        <w:t>learning to tolerate the uncertainties</w:t>
      </w:r>
      <w:r w:rsidRPr="008D4193">
        <w:rPr>
          <w:rStyle w:val="DebateUnderline"/>
        </w:rPr>
        <w:t xml:space="preserve">, ambiguities and 'insecurities' </w:t>
      </w:r>
      <w:r w:rsidRPr="008D12A8">
        <w:rPr>
          <w:rStyle w:val="DebateHighlighted"/>
        </w:rPr>
        <w:t>that come with being human</w:t>
      </w:r>
      <w:r w:rsidRPr="008D4193">
        <w:rPr>
          <w:rStyle w:val="DebateUnderline"/>
        </w:rPr>
        <w:t>;</w:t>
      </w:r>
      <w:r w:rsidRPr="00243F4D">
        <w:rPr>
          <w:sz w:val="16"/>
        </w:rPr>
        <w:t xml:space="preserve"> it requires accepting that </w:t>
      </w:r>
      <w:r w:rsidRPr="008D4193">
        <w:rPr>
          <w:rStyle w:val="DebateUnderline"/>
        </w:rPr>
        <w:t xml:space="preserve">'securitizing' an issue does </w:t>
      </w:r>
      <w:r w:rsidRPr="008D4193">
        <w:rPr>
          <w:rStyle w:val="DebateUnderline"/>
          <w:b/>
        </w:rPr>
        <w:t>not mean dealing with it politically, but bracketing it</w:t>
      </w:r>
      <w:r w:rsidRPr="008D4193">
        <w:rPr>
          <w:rStyle w:val="DebateUnderline"/>
        </w:rPr>
        <w:t xml:space="preserve"> out and handing it to the state;</w:t>
      </w:r>
      <w:r w:rsidRPr="00243F4D">
        <w:rPr>
          <w:sz w:val="16"/>
        </w:rPr>
        <w:t xml:space="preserve"> </w:t>
      </w:r>
      <w:r w:rsidRPr="008D4193">
        <w:rPr>
          <w:rStyle w:val="DebateUnderline"/>
          <w:b/>
        </w:rPr>
        <w:t xml:space="preserve">it requires us to be brave enough to return the gift."' </w:t>
      </w:r>
    </w:p>
    <w:p w:rsidR="00A168BC" w:rsidRPr="00D17C4E" w:rsidRDefault="00A168BC" w:rsidP="00A168BC"/>
    <w:p w:rsidR="00A168BC" w:rsidRPr="00612764" w:rsidRDefault="00A168BC" w:rsidP="00A168BC"/>
    <w:p w:rsidR="00A168BC" w:rsidRPr="008E3DCE" w:rsidRDefault="00A168BC" w:rsidP="00A168BC">
      <w:pPr>
        <w:pStyle w:val="Heading3"/>
      </w:pPr>
      <w:r w:rsidRPr="008E3DCE">
        <w:lastRenderedPageBreak/>
        <w:t>CP</w:t>
      </w:r>
    </w:p>
    <w:p w:rsidR="00A168BC" w:rsidRPr="00BA45BC" w:rsidRDefault="00A168BC" w:rsidP="00A168BC">
      <w:pPr>
        <w:rPr>
          <w:b/>
        </w:rPr>
      </w:pPr>
      <w:r w:rsidRPr="00BA45BC">
        <w:rPr>
          <w:b/>
        </w:rPr>
        <w:t>The President of the United States should issue an executive order mandating incorporation of preemptive large-scale cyber-attacks into the covert action regime, except in direct support of authorized United States military operations.</w:t>
      </w:r>
    </w:p>
    <w:p w:rsidR="00A168BC" w:rsidRDefault="00A168BC" w:rsidP="00A168BC">
      <w:pPr>
        <w:pStyle w:val="Heading3"/>
      </w:pPr>
      <w:r>
        <w:lastRenderedPageBreak/>
        <w:t>CP</w:t>
      </w:r>
    </w:p>
    <w:p w:rsidR="00A168BC" w:rsidRDefault="00A168BC" w:rsidP="00A168BC"/>
    <w:p w:rsidR="00A168BC" w:rsidRPr="00BA45BC" w:rsidRDefault="00A168BC" w:rsidP="00A168BC">
      <w:pPr>
        <w:rPr>
          <w:b/>
        </w:rPr>
      </w:pPr>
      <w:r w:rsidRPr="00BA45BC">
        <w:rPr>
          <w:b/>
        </w:rPr>
        <w:t>The United States federal government should substantially increase restrictions on the war powers authority of the president of the United States by removing the authority to authorize the preemptive use of large-scale cyber-attacks, except for attacks on Iranian nuclear infrastructure and in direct support of authorized United States military operations.</w:t>
      </w:r>
      <w:r>
        <w:rPr>
          <w:b/>
        </w:rPr>
        <w:t xml:space="preserve"> </w:t>
      </w:r>
    </w:p>
    <w:p w:rsidR="00A168BC" w:rsidRPr="003443D3" w:rsidRDefault="00A168BC" w:rsidP="00A168BC"/>
    <w:p w:rsidR="00A168BC" w:rsidRPr="00BA45BC" w:rsidRDefault="00A168BC" w:rsidP="00A168BC">
      <w:pPr>
        <w:rPr>
          <w:b/>
        </w:rPr>
      </w:pPr>
      <w:r w:rsidRPr="00BA45BC">
        <w:rPr>
          <w:b/>
        </w:rPr>
        <w:t xml:space="preserve">1. Iran </w:t>
      </w:r>
      <w:proofErr w:type="spellStart"/>
      <w:r w:rsidRPr="00BA45BC">
        <w:rPr>
          <w:b/>
        </w:rPr>
        <w:t>prolif</w:t>
      </w:r>
      <w:proofErr w:type="spellEnd"/>
    </w:p>
    <w:p w:rsidR="00A168BC" w:rsidRPr="00BA45BC" w:rsidRDefault="00A168BC" w:rsidP="00A168BC">
      <w:pPr>
        <w:rPr>
          <w:b/>
        </w:rPr>
      </w:pPr>
      <w:r w:rsidRPr="00BA45BC">
        <w:rPr>
          <w:b/>
        </w:rPr>
        <w:t xml:space="preserve">A. </w:t>
      </w:r>
      <w:proofErr w:type="spellStart"/>
      <w:r w:rsidRPr="00BA45BC">
        <w:rPr>
          <w:b/>
        </w:rPr>
        <w:t>Cyber attacks</w:t>
      </w:r>
      <w:proofErr w:type="spellEnd"/>
      <w:r w:rsidRPr="00BA45BC">
        <w:rPr>
          <w:b/>
        </w:rPr>
        <w:t xml:space="preserve"> disrupt Iran's nuclear weapons acquisition </w:t>
      </w:r>
      <w:proofErr w:type="gramStart"/>
      <w:r w:rsidRPr="00BA45BC">
        <w:rPr>
          <w:b/>
        </w:rPr>
        <w:t>--  attacks</w:t>
      </w:r>
      <w:proofErr w:type="gramEnd"/>
      <w:r w:rsidRPr="00BA45BC">
        <w:rPr>
          <w:b/>
        </w:rPr>
        <w:t xml:space="preserve"> are on-going and increasingly sophisticated</w:t>
      </w:r>
    </w:p>
    <w:p w:rsidR="00A168BC" w:rsidRPr="00DC2123" w:rsidRDefault="00A168BC" w:rsidP="00A168BC">
      <w:r w:rsidRPr="00DC2123">
        <w:rPr>
          <w:rStyle w:val="StyleStyleBold12pt"/>
        </w:rPr>
        <w:t xml:space="preserve">Cohen 13   </w:t>
      </w:r>
      <w:proofErr w:type="spellStart"/>
      <w:r>
        <w:t>Tamir</w:t>
      </w:r>
      <w:proofErr w:type="spellEnd"/>
      <w:r>
        <w:t xml:space="preserve"> </w:t>
      </w:r>
      <w:proofErr w:type="gramStart"/>
      <w:r>
        <w:t xml:space="preserve">Cohen  </w:t>
      </w:r>
      <w:r w:rsidRPr="00DC2123">
        <w:t>Aug</w:t>
      </w:r>
      <w:proofErr w:type="gramEnd"/>
      <w:r w:rsidRPr="00DC2123">
        <w:t xml:space="preserve">. 15, 2012 </w:t>
      </w:r>
      <w:proofErr w:type="spellStart"/>
      <w:r w:rsidRPr="00E86BC1">
        <w:t>Haaretz</w:t>
      </w:r>
      <w:proofErr w:type="spellEnd"/>
      <w:r>
        <w:t xml:space="preserve">   (Israeli newspaper)   </w:t>
      </w:r>
      <w:r w:rsidRPr="00DC2123">
        <w:t>Iran threatens to counter cyber warfare with legal action</w:t>
      </w:r>
    </w:p>
    <w:p w:rsidR="00A168BC" w:rsidRPr="00DC2123" w:rsidRDefault="00A168BC" w:rsidP="00A168BC">
      <w:r w:rsidRPr="00DC2123">
        <w:t>In effort to defend the country's infrastructure against future cyber-attacks, cabinet announces plan to cutoff government websites from global networks.</w:t>
      </w:r>
      <w:r>
        <w:t xml:space="preserve">  </w:t>
      </w:r>
      <w:r w:rsidRPr="00870964">
        <w:t>http://www.haaretz.com/news/diplomacy-defense/iran-threatens-to-counter-cyber-warfare-with-legal-action-1.458486</w:t>
      </w:r>
    </w:p>
    <w:p w:rsidR="00A168BC" w:rsidRDefault="00A168BC" w:rsidP="00A168BC">
      <w:pPr>
        <w:pStyle w:val="CardIndented"/>
      </w:pPr>
      <w:r w:rsidRPr="0031054E">
        <w:rPr>
          <w:rStyle w:val="StyleUnderline"/>
        </w:rPr>
        <w:t xml:space="preserve">A </w:t>
      </w:r>
      <w:r w:rsidRPr="001C2B17">
        <w:rPr>
          <w:rStyle w:val="StyleUnderline"/>
          <w:highlight w:val="yellow"/>
        </w:rPr>
        <w:t>new virus</w:t>
      </w:r>
      <w:r w:rsidRPr="0031054E">
        <w:rPr>
          <w:rStyle w:val="StyleUnderline"/>
        </w:rPr>
        <w:t xml:space="preserve"> had </w:t>
      </w:r>
      <w:r w:rsidRPr="001C2B17">
        <w:rPr>
          <w:rStyle w:val="StyleUnderline"/>
          <w:highlight w:val="yellow"/>
        </w:rPr>
        <w:t>attacked nuclear facilitie</w:t>
      </w:r>
      <w:r w:rsidRPr="001C2B17">
        <w:rPr>
          <w:highlight w:val="yellow"/>
        </w:rPr>
        <w:t>s</w:t>
      </w:r>
      <w:r>
        <w:t xml:space="preserve"> in </w:t>
      </w:r>
      <w:proofErr w:type="spellStart"/>
      <w:r>
        <w:t>Natanz</w:t>
      </w:r>
      <w:proofErr w:type="spellEnd"/>
      <w:r>
        <w:t xml:space="preserve"> and Fordo, </w:t>
      </w:r>
      <w:r w:rsidRPr="0031054E">
        <w:rPr>
          <w:rStyle w:val="StyleUnderline"/>
        </w:rPr>
        <w:t xml:space="preserve">a </w:t>
      </w:r>
      <w:r w:rsidRPr="001C2B17">
        <w:rPr>
          <w:rStyle w:val="StyleUnderline"/>
          <w:highlight w:val="yellow"/>
        </w:rPr>
        <w:t>scientist</w:t>
      </w:r>
      <w:r w:rsidRPr="0031054E">
        <w:rPr>
          <w:rStyle w:val="StyleUnderline"/>
        </w:rPr>
        <w:t xml:space="preserve"> at the </w:t>
      </w:r>
      <w:r w:rsidRPr="00553DE4">
        <w:rPr>
          <w:rStyle w:val="StyleUnderline"/>
          <w:bdr w:val="single" w:sz="4" w:space="0" w:color="auto"/>
        </w:rPr>
        <w:t>A</w:t>
      </w:r>
      <w:r w:rsidRPr="00553DE4">
        <w:t>tomic</w:t>
      </w:r>
      <w:r w:rsidRPr="0031054E">
        <w:rPr>
          <w:rStyle w:val="StyleUnderline"/>
        </w:rPr>
        <w:t xml:space="preserve"> </w:t>
      </w:r>
      <w:r w:rsidRPr="00553DE4">
        <w:rPr>
          <w:rStyle w:val="StyleUnderline"/>
          <w:bdr w:val="single" w:sz="4" w:space="0" w:color="auto"/>
        </w:rPr>
        <w:t>E</w:t>
      </w:r>
      <w:r w:rsidRPr="00553DE4">
        <w:t>nergy</w:t>
      </w:r>
      <w:r w:rsidRPr="0031054E">
        <w:rPr>
          <w:rStyle w:val="StyleUnderline"/>
        </w:rPr>
        <w:t xml:space="preserve"> </w:t>
      </w:r>
      <w:r w:rsidRPr="00553DE4">
        <w:rPr>
          <w:rStyle w:val="StyleUnderline"/>
          <w:bdr w:val="single" w:sz="4" w:space="0" w:color="auto"/>
        </w:rPr>
        <w:t>O</w:t>
      </w:r>
      <w:r w:rsidRPr="00553DE4">
        <w:t>rganization</w:t>
      </w:r>
      <w:r w:rsidRPr="0031054E">
        <w:rPr>
          <w:rStyle w:val="StyleUnderline"/>
        </w:rPr>
        <w:t xml:space="preserve"> </w:t>
      </w:r>
      <w:r w:rsidRPr="001C2B17">
        <w:rPr>
          <w:rStyle w:val="StyleUnderline"/>
          <w:highlight w:val="yellow"/>
        </w:rPr>
        <w:t>of Iran claimed</w:t>
      </w:r>
      <w:r w:rsidRPr="0031054E">
        <w:rPr>
          <w:rStyle w:val="StyleUnderline"/>
        </w:rPr>
        <w:t xml:space="preserve"> </w:t>
      </w:r>
      <w:r w:rsidRPr="00553DE4">
        <w:t>three weeks ago.</w:t>
      </w:r>
      <w:r w:rsidRPr="0031054E">
        <w:rPr>
          <w:rStyle w:val="StyleUnderline"/>
        </w:rPr>
        <w:t xml:space="preserve"> </w:t>
      </w:r>
      <w:r w:rsidRPr="001C2B17">
        <w:rPr>
          <w:rStyle w:val="StyleUnderline"/>
          <w:highlight w:val="yellow"/>
        </w:rPr>
        <w:t>The</w:t>
      </w:r>
      <w:r w:rsidRPr="0031054E">
        <w:rPr>
          <w:rStyle w:val="StyleUnderline"/>
        </w:rPr>
        <w:t xml:space="preserve"> computer </w:t>
      </w:r>
      <w:r w:rsidRPr="001C2B17">
        <w:rPr>
          <w:rStyle w:val="StyleUnderline"/>
          <w:highlight w:val="yellow"/>
        </w:rPr>
        <w:t>virus</w:t>
      </w:r>
      <w:r w:rsidRPr="00553DE4">
        <w:t>, he said,</w:t>
      </w:r>
      <w:r w:rsidRPr="0031054E">
        <w:rPr>
          <w:rStyle w:val="StyleUnderline"/>
        </w:rPr>
        <w:t xml:space="preserve"> </w:t>
      </w:r>
      <w:r w:rsidRPr="001C2B17">
        <w:rPr>
          <w:rStyle w:val="StyleUnderline"/>
          <w:highlight w:val="yellow"/>
        </w:rPr>
        <w:t>was able to shut down command and control</w:t>
      </w:r>
      <w:r w:rsidRPr="0031054E">
        <w:rPr>
          <w:rStyle w:val="StyleUnderline"/>
        </w:rPr>
        <w:t xml:space="preserve"> equipment based on the </w:t>
      </w:r>
      <w:proofErr w:type="spellStart"/>
      <w:r w:rsidRPr="0031054E">
        <w:rPr>
          <w:rStyle w:val="StyleUnderline"/>
        </w:rPr>
        <w:t>Scada</w:t>
      </w:r>
      <w:proofErr w:type="spellEnd"/>
      <w:r w:rsidRPr="0031054E">
        <w:rPr>
          <w:rStyle w:val="StyleUnderline"/>
        </w:rPr>
        <w:t xml:space="preserve"> system manufactured by Siemens. The </w:t>
      </w:r>
      <w:r w:rsidRPr="001C2B17">
        <w:rPr>
          <w:rStyle w:val="StyleUnderline"/>
          <w:highlight w:val="yellow"/>
        </w:rPr>
        <w:t>attack was similar to</w:t>
      </w:r>
      <w:r w:rsidRPr="0031054E">
        <w:rPr>
          <w:rStyle w:val="StyleUnderline"/>
        </w:rPr>
        <w:t xml:space="preserve"> that of the </w:t>
      </w:r>
      <w:proofErr w:type="spellStart"/>
      <w:r w:rsidRPr="001C2B17">
        <w:rPr>
          <w:rStyle w:val="StyleUnderline"/>
          <w:highlight w:val="yellow"/>
        </w:rPr>
        <w:t>Stuxnet</w:t>
      </w:r>
      <w:proofErr w:type="spellEnd"/>
      <w:r w:rsidRPr="0031054E">
        <w:rPr>
          <w:rStyle w:val="StyleUnderline"/>
        </w:rPr>
        <w:t xml:space="preserve"> virus, </w:t>
      </w:r>
      <w:r w:rsidRPr="001C2B17">
        <w:rPr>
          <w:rStyle w:val="StyleUnderline"/>
          <w:highlight w:val="yellow"/>
        </w:rPr>
        <w:t>which was successful</w:t>
      </w:r>
      <w:r w:rsidRPr="0031054E">
        <w:rPr>
          <w:rStyle w:val="StyleUnderline"/>
        </w:rPr>
        <w:t xml:space="preserve"> </w:t>
      </w:r>
      <w:r w:rsidRPr="001C2B17">
        <w:rPr>
          <w:rStyle w:val="StyleUnderline"/>
          <w:highlight w:val="yellow"/>
        </w:rPr>
        <w:t>in compromising the same system</w:t>
      </w:r>
      <w:r w:rsidRPr="0031054E">
        <w:rPr>
          <w:rStyle w:val="StyleUnderline"/>
        </w:rPr>
        <w:t xml:space="preserve"> in 2010.</w:t>
      </w:r>
      <w:r w:rsidRPr="001C2B17">
        <w:rPr>
          <w:rStyle w:val="StyleUnderline"/>
          <w:sz w:val="12"/>
        </w:rPr>
        <w:t xml:space="preserve">¶ </w:t>
      </w:r>
      <w:r>
        <w:t xml:space="preserve">Using a remote access point, the scientist explained, the </w:t>
      </w:r>
      <w:r w:rsidRPr="001C2B17">
        <w:rPr>
          <w:rStyle w:val="StyleUnderline"/>
          <w:highlight w:val="yellow"/>
        </w:rPr>
        <w:t>hackers were able to access a</w:t>
      </w:r>
      <w:r>
        <w:t xml:space="preserve"> virtual private network (</w:t>
      </w:r>
      <w:r w:rsidRPr="001C2B17">
        <w:rPr>
          <w:rStyle w:val="StyleUnderline"/>
          <w:highlight w:val="yellow"/>
        </w:rPr>
        <w:t>VPN) and paralyze the Siemens hardware</w:t>
      </w:r>
      <w:r w:rsidRPr="0031054E">
        <w:rPr>
          <w:rStyle w:val="StyleUnderline"/>
        </w:rPr>
        <w:t xml:space="preserve"> and other automated systems at the facilities. </w:t>
      </w:r>
      <w:r>
        <w:t>The scientist added that from time to time, the workstations played heavy metal music at deafening levels. “I believe they were playing ‘Thunderstruck’ by AC/DC,” the scientist wrote.</w:t>
      </w:r>
    </w:p>
    <w:p w:rsidR="00A168BC" w:rsidRDefault="00A168BC" w:rsidP="00A168BC">
      <w:pPr>
        <w:pStyle w:val="CardIndented"/>
      </w:pPr>
    </w:p>
    <w:p w:rsidR="00A168BC" w:rsidRPr="00BA45BC" w:rsidRDefault="00A168BC" w:rsidP="00A168BC">
      <w:pPr>
        <w:rPr>
          <w:b/>
        </w:rPr>
      </w:pPr>
      <w:r w:rsidRPr="00BA45BC">
        <w:rPr>
          <w:b/>
        </w:rPr>
        <w:t>B. Escalates to full scale war and causes extinction</w:t>
      </w:r>
    </w:p>
    <w:p w:rsidR="00A168BC" w:rsidRPr="00F20405" w:rsidRDefault="00A168BC" w:rsidP="00A168BC">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w:t>
      </w:r>
      <w:proofErr w:type="gramStart"/>
      <w:r w:rsidRPr="00F20405">
        <w:t xml:space="preserve">The </w:t>
      </w:r>
      <w:proofErr w:type="spellStart"/>
      <w:r w:rsidRPr="00F20405">
        <w:t>Weekley</w:t>
      </w:r>
      <w:proofErr w:type="spellEnd"/>
      <w:r w:rsidRPr="00F20405">
        <w:t xml:space="preserve"> Standard.</w:t>
      </w:r>
      <w:proofErr w:type="gramEnd"/>
      <w:r w:rsidRPr="00F20405">
        <w:t xml:space="preserve"> 1/11/2007, </w:t>
      </w:r>
      <w:r w:rsidRPr="00335382">
        <w:rPr>
          <w:color w:val="000000"/>
        </w:rPr>
        <w:t>http://www.weeklystandard.com/Utilities/printer_preview.asp?idArticle=13154&amp;R=162562FD5A</w:t>
      </w:r>
      <w:r w:rsidRPr="00F20405">
        <w:t>)</w:t>
      </w:r>
    </w:p>
    <w:p w:rsidR="00A168BC" w:rsidRDefault="00A168BC" w:rsidP="00A168BC"/>
    <w:p w:rsidR="00A168BC" w:rsidRPr="00F20405" w:rsidRDefault="00A168BC" w:rsidP="00A168BC">
      <w:r w:rsidRPr="00F20405">
        <w:t xml:space="preserve">Iran is fast building its position as the Middle East's political and military hegemon, a position that will be largely unchallengeable once it acquires nuclear weapons. </w:t>
      </w:r>
      <w:r w:rsidRPr="000336CB">
        <w:rPr>
          <w:rStyle w:val="StyleBoldUnderline"/>
          <w:highlight w:val="green"/>
        </w:rPr>
        <w:t xml:space="preserve">A nuclear Iran will </w:t>
      </w:r>
      <w:r w:rsidRPr="00F20405">
        <w:rPr>
          <w:rStyle w:val="StyleBoldUnderline"/>
        </w:rPr>
        <w:t xml:space="preserve">change all of the critical strategic dynamics of this volatile region in ways that </w:t>
      </w:r>
      <w:r w:rsidRPr="000336CB">
        <w:rPr>
          <w:rStyle w:val="StyleBoldUnderline"/>
          <w:highlight w:val="green"/>
        </w:rPr>
        <w:t>threaten</w:t>
      </w:r>
      <w:r w:rsidRPr="00F20405">
        <w:rPr>
          <w:rStyle w:val="StyleBoldUnderline"/>
        </w:rPr>
        <w:t xml:space="preserve"> </w:t>
      </w:r>
      <w:r w:rsidRPr="00F20405">
        <w:t>the interests of</w:t>
      </w:r>
      <w:r w:rsidRPr="00F20405">
        <w:rPr>
          <w:rStyle w:val="StyleBoldUnderline"/>
        </w:rPr>
        <w:t xml:space="preserve"> </w:t>
      </w:r>
      <w:r w:rsidRPr="000336CB">
        <w:rPr>
          <w:rStyle w:val="StyleBoldUnderline"/>
          <w:highlight w:val="green"/>
          <w:bdr w:val="single" w:sz="4" w:space="0" w:color="auto"/>
        </w:rPr>
        <w:t>virtually everyone</w:t>
      </w:r>
      <w:r w:rsidRPr="00F20405">
        <w:rPr>
          <w:rStyle w:val="StyleBoldUnderline"/>
        </w:rPr>
        <w:t xml:space="preserve"> </w:t>
      </w:r>
      <w:r w:rsidRPr="00F20405">
        <w:t xml:space="preserve">else. </w:t>
      </w:r>
      <w:r w:rsidRPr="00F20405">
        <w:rPr>
          <w:rStyle w:val="StyleBoldUnderline"/>
        </w:rPr>
        <w:t xml:space="preserve">The </w:t>
      </w:r>
      <w:r w:rsidRPr="00F20405">
        <w:t xml:space="preserve">outlines of some of these negative </w:t>
      </w:r>
      <w:r w:rsidRPr="000336CB">
        <w:rPr>
          <w:rStyle w:val="StyleBoldUnderline"/>
          <w:highlight w:val="green"/>
        </w:rPr>
        <w:t xml:space="preserve">trends are </w:t>
      </w:r>
      <w:r w:rsidRPr="000336CB">
        <w:rPr>
          <w:rStyle w:val="StyleBoldUnderline"/>
          <w:highlight w:val="green"/>
          <w:bdr w:val="single" w:sz="4" w:space="0" w:color="auto"/>
        </w:rPr>
        <w:t>already visible</w:t>
      </w:r>
      <w:r w:rsidRPr="000336CB">
        <w:rPr>
          <w:rStyle w:val="StyleBoldUnderline"/>
          <w:highlight w:val="green"/>
        </w:rPr>
        <w:t xml:space="preserve">, as other actors </w:t>
      </w:r>
      <w:r w:rsidRPr="000336CB">
        <w:rPr>
          <w:rStyle w:val="StyleBoldUnderline"/>
          <w:highlight w:val="green"/>
          <w:bdr w:val="single" w:sz="4" w:space="0" w:color="auto"/>
        </w:rPr>
        <w:t>adjust their strategies</w:t>
      </w:r>
      <w:r w:rsidRPr="000336CB">
        <w:rPr>
          <w:rStyle w:val="StyleBoldUnderline"/>
          <w:highlight w:val="green"/>
        </w:rPr>
        <w:t xml:space="preserve"> to accommodate</w:t>
      </w:r>
      <w:r w:rsidRPr="00F20405">
        <w:rPr>
          <w:rStyle w:val="StyleBoldUnderline"/>
        </w:rPr>
        <w:t xml:space="preserve"> what increasingly appears to be the emerging reality of </w:t>
      </w:r>
      <w:r w:rsidRPr="000336CB">
        <w:rPr>
          <w:rStyle w:val="StyleBoldUnderline"/>
          <w:highlight w:val="green"/>
        </w:rPr>
        <w:t xml:space="preserve">an </w:t>
      </w:r>
      <w:r w:rsidRPr="000336CB">
        <w:rPr>
          <w:rStyle w:val="Emphasis"/>
          <w:highlight w:val="green"/>
        </w:rPr>
        <w:t xml:space="preserve">unpredictable, </w:t>
      </w:r>
      <w:r w:rsidRPr="00F20405">
        <w:t xml:space="preserve">unstable </w:t>
      </w:r>
      <w:r w:rsidRPr="000336CB">
        <w:rPr>
          <w:rStyle w:val="StyleBoldUnderline"/>
          <w:highlight w:val="green"/>
        </w:rPr>
        <w:t>nuclear power</w:t>
      </w:r>
      <w:r w:rsidRPr="00F20405">
        <w:t xml:space="preserve">. Iran needn't test a device to shift these dangerous dynamics into high gear; that is already happening. By the time Iran tests, the landscape will have changed dramatically because everyone will have seen it coming.  </w:t>
      </w:r>
      <w:r w:rsidRPr="00F20405">
        <w:rPr>
          <w:rStyle w:val="StyleBoldUnderline"/>
        </w:rPr>
        <w:t>The opportunities nuclear weapons will afford Iran far exceed the prospect of using them to win a military conflict</w:t>
      </w:r>
      <w:r w:rsidRPr="00F20405">
        <w:t xml:space="preserve">. </w:t>
      </w:r>
      <w:r w:rsidRPr="00F20405">
        <w:rPr>
          <w:rStyle w:val="StyleBoldUnderline"/>
        </w:rPr>
        <w:t xml:space="preserve">Nuclear </w:t>
      </w:r>
      <w:r w:rsidRPr="000336CB">
        <w:rPr>
          <w:rStyle w:val="StyleBoldUnderline"/>
          <w:highlight w:val="green"/>
        </w:rPr>
        <w:t>weapons will empower</w:t>
      </w:r>
      <w:r w:rsidRPr="00F20405">
        <w:rPr>
          <w:rStyle w:val="StyleBoldUnderline"/>
        </w:rPr>
        <w:t xml:space="preserve"> strategies of </w:t>
      </w:r>
      <w:r w:rsidRPr="000336CB">
        <w:rPr>
          <w:rStyle w:val="StyleBoldUnderline"/>
          <w:highlight w:val="green"/>
        </w:rPr>
        <w:t xml:space="preserve">coercion, intimidation, and denial </w:t>
      </w:r>
      <w:r w:rsidRPr="00F20405">
        <w:rPr>
          <w:rStyle w:val="StyleBoldUnderline"/>
        </w:rPr>
        <w:t>that go far beyond purely military considerations</w:t>
      </w:r>
      <w:r w:rsidRPr="00F20405">
        <w:t xml:space="preserve">. Acquiring the bomb as an icon of state power will enhance the legitimacy of Iran's mullahs and make it harder for disgruntled Iranians to oust them. With nuclear weapons, </w:t>
      </w:r>
      <w:r w:rsidRPr="00F20405">
        <w:rPr>
          <w:rStyle w:val="StyleBoldUnderline"/>
        </w:rPr>
        <w:t>Iran will have gained the</w:t>
      </w:r>
      <w:r w:rsidRPr="00F20405">
        <w:t xml:space="preserve"> ability to deter any direct American threats, as well as the </w:t>
      </w:r>
      <w:r w:rsidRPr="00F20405">
        <w:rPr>
          <w:rStyle w:val="StyleBoldUnderline"/>
        </w:rPr>
        <w:t>leverage to keep the U</w:t>
      </w:r>
      <w:r w:rsidRPr="00F20405">
        <w:t xml:space="preserve">nited </w:t>
      </w:r>
      <w:r w:rsidRPr="00F20405">
        <w:rPr>
          <w:rStyle w:val="StyleBoldUnderline"/>
        </w:rPr>
        <w:t>S</w:t>
      </w:r>
      <w:r w:rsidRPr="00F20405">
        <w:t xml:space="preserve">tates </w:t>
      </w:r>
      <w:r w:rsidRPr="00F20405">
        <w:rPr>
          <w:rStyle w:val="StyleBoldUnderline"/>
        </w:rPr>
        <w:t xml:space="preserve">at a distance </w:t>
      </w:r>
      <w:r w:rsidRPr="00F20405">
        <w:t xml:space="preserve">and to discourage it from helping Iran's regional opponents. Would the United States be in Iraq if Saddam had had a few nuclear weapons and the ability to deliver them on target to much of Europe and all of Israel? Would it even have gone to war in 1991 to liberate Kuwait from Iraqi aggression? </w:t>
      </w:r>
      <w:proofErr w:type="gramStart"/>
      <w:r w:rsidRPr="00F20405">
        <w:t>Unlikely.</w:t>
      </w:r>
      <w:proofErr w:type="gramEnd"/>
      <w:r w:rsidRPr="00F20405">
        <w:t xml:space="preserve"> Yet Iran is rapidly acquiring just such a capability. If it succeeds, a relatively small nuclear outcast will be able to deter a mature nuclear power. </w:t>
      </w:r>
      <w:r w:rsidRPr="000336CB">
        <w:rPr>
          <w:rStyle w:val="StyleBoldUnderline"/>
          <w:highlight w:val="green"/>
        </w:rPr>
        <w:t xml:space="preserve">Iran will become a </w:t>
      </w:r>
      <w:r w:rsidRPr="000336CB">
        <w:rPr>
          <w:rStyle w:val="Emphasis"/>
          <w:highlight w:val="green"/>
        </w:rPr>
        <w:t>billboard advertising</w:t>
      </w:r>
      <w:r w:rsidRPr="000336CB">
        <w:rPr>
          <w:rStyle w:val="StyleBoldUnderline"/>
          <w:highlight w:val="green"/>
        </w:rPr>
        <w:t xml:space="preserve"> nuclear weapons as the</w:t>
      </w:r>
      <w:r w:rsidRPr="00F20405">
        <w:rPr>
          <w:rStyle w:val="StyleBoldUnderline"/>
        </w:rPr>
        <w:t xml:space="preserve"> logical asymmetric </w:t>
      </w:r>
      <w:r w:rsidRPr="000336CB">
        <w:rPr>
          <w:rStyle w:val="StyleBoldUnderline"/>
          <w:highlight w:val="green"/>
        </w:rPr>
        <w:t>weapon of choice</w:t>
      </w:r>
      <w:r w:rsidRPr="00F20405">
        <w:rPr>
          <w:rStyle w:val="StyleBoldUnderline"/>
        </w:rPr>
        <w:t xml:space="preserve"> for nations that wish to confront the U</w:t>
      </w:r>
      <w:r w:rsidRPr="00F20405">
        <w:t xml:space="preserve">nited </w:t>
      </w:r>
      <w:r w:rsidRPr="00F20405">
        <w:rPr>
          <w:rStyle w:val="StyleBoldUnderline"/>
        </w:rPr>
        <w:t>S</w:t>
      </w:r>
      <w:r w:rsidRPr="00F20405">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0336CB">
        <w:rPr>
          <w:rStyle w:val="StyleBoldUnderline"/>
          <w:highlight w:val="green"/>
        </w:rPr>
        <w:t xml:space="preserve">proliferation across Eurasia will be </w:t>
      </w:r>
      <w:r w:rsidRPr="000336CB">
        <w:rPr>
          <w:rStyle w:val="StyleBoldUnderline"/>
          <w:highlight w:val="green"/>
          <w:bdr w:val="single" w:sz="4" w:space="0" w:color="auto"/>
        </w:rPr>
        <w:t>broad and swift,</w:t>
      </w:r>
      <w:r w:rsidRPr="00F20405">
        <w:rPr>
          <w:rStyle w:val="StyleBoldUnderline"/>
        </w:rPr>
        <w:t xml:space="preserve"> creating nightmarish challenges</w:t>
      </w:r>
      <w:r w:rsidRPr="00F20405">
        <w:t xml:space="preserve">. </w:t>
      </w:r>
      <w:r w:rsidRPr="00F20405">
        <w:rPr>
          <w:rStyle w:val="StyleBoldUnderline"/>
        </w:rPr>
        <w:t>The diffusion of nuclear know-how is on the verge of becoming impossible to impede</w:t>
      </w:r>
      <w:r w:rsidRPr="00F20405">
        <w:t xml:space="preserve">. Advanced computation and simulation techniques will eventually make testing unnecessary for some actors, thereby expanding the possibilities for unwelcome surprises and rapid shifts in the security environment. </w:t>
      </w:r>
      <w:r w:rsidRPr="00F20405">
        <w:rPr>
          <w:rStyle w:val="StyleBoldUnderline"/>
        </w:rPr>
        <w:t>Leakage of nuclear knowledge and technologies from weak states will become commonplace</w:t>
      </w:r>
      <w:r w:rsidRPr="00F20405">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t xml:space="preserve"> to state and non-state actors </w:t>
      </w:r>
      <w:r w:rsidRPr="00F20405">
        <w:rPr>
          <w:rStyle w:val="StyleBoldUnderline"/>
        </w:rPr>
        <w:t xml:space="preserve">is virtually certain, as </w:t>
      </w:r>
      <w:r w:rsidRPr="000336CB">
        <w:rPr>
          <w:rStyle w:val="StyleBoldUnderline"/>
          <w:highlight w:val="green"/>
        </w:rPr>
        <w:t>newly capable states seek to empower</w:t>
      </w:r>
      <w:r w:rsidRPr="00F20405">
        <w:rPr>
          <w:rStyle w:val="StyleBoldUnderline"/>
        </w:rPr>
        <w:t xml:space="preserve"> their </w:t>
      </w:r>
      <w:r w:rsidRPr="000336CB">
        <w:rPr>
          <w:rStyle w:val="StyleBoldUnderline"/>
          <w:highlight w:val="green"/>
        </w:rPr>
        <w:t>friends and sympathizers</w:t>
      </w:r>
      <w:r w:rsidRPr="00F20405">
        <w:t xml:space="preserve">. Iran, with its </w:t>
      </w:r>
      <w:proofErr w:type="spellStart"/>
      <w:r w:rsidRPr="00F20405">
        <w:t>well known</w:t>
      </w:r>
      <w:proofErr w:type="spellEnd"/>
      <w:r w:rsidRPr="00F20405">
        <w:t xml:space="preserve"> support of Hezbollah, is a particularly good candidate to proliferate nuclear capabilities beyond the control of any state as a way to </w:t>
      </w:r>
      <w:r w:rsidRPr="00F20405">
        <w:lastRenderedPageBreak/>
        <w:t xml:space="preserve">extend the coercive reach of its own nuclear politics.  </w:t>
      </w:r>
      <w:r w:rsidRPr="00F20405">
        <w:rPr>
          <w:rStyle w:val="StyleBoldUnderline"/>
        </w:rPr>
        <w:t>Arsenals will be small, which sounds reassuring, but in fact it heightens the dangers and risk.</w:t>
      </w:r>
      <w:r w:rsidRPr="00F20405">
        <w:t xml:space="preserve"> </w:t>
      </w:r>
      <w:r w:rsidRPr="00F20405">
        <w:rPr>
          <w:rStyle w:val="StyleBoldUnderline"/>
        </w:rPr>
        <w:t>New players with just a few weapons, including Iran, will be especially dangerous</w:t>
      </w:r>
      <w:r w:rsidRPr="00F20405">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0336CB">
        <w:rPr>
          <w:rStyle w:val="StyleBoldUnderline"/>
          <w:highlight w:val="green"/>
        </w:rPr>
        <w:t>small arsenals will increase</w:t>
      </w:r>
      <w:r w:rsidRPr="00F20405">
        <w:rPr>
          <w:rStyle w:val="StyleBoldUnderline"/>
        </w:rPr>
        <w:t xml:space="preserve"> the </w:t>
      </w:r>
      <w:r w:rsidRPr="000336CB">
        <w:rPr>
          <w:rStyle w:val="StyleBoldUnderline"/>
          <w:highlight w:val="green"/>
        </w:rPr>
        <w:t xml:space="preserve">incentive to </w:t>
      </w:r>
      <w:r w:rsidRPr="000336CB">
        <w:rPr>
          <w:rStyle w:val="StyleBoldUnderline"/>
          <w:highlight w:val="green"/>
          <w:bdr w:val="single" w:sz="4" w:space="0" w:color="auto"/>
        </w:rPr>
        <w:t>strike first</w:t>
      </w:r>
      <w:r w:rsidRPr="00F20405">
        <w:rPr>
          <w:rStyle w:val="StyleBoldUnderline"/>
        </w:rPr>
        <w:t xml:space="preserve"> in a crisis</w:t>
      </w:r>
      <w:r w:rsidRPr="00F20405">
        <w:t xml:space="preserve">. </w:t>
      </w:r>
      <w:r w:rsidRPr="00F20405">
        <w:rPr>
          <w:rStyle w:val="StyleBoldUnderline"/>
        </w:rPr>
        <w:t xml:space="preserve">Small, emerging nuclear forces could </w:t>
      </w:r>
      <w:r w:rsidRPr="000336CB">
        <w:rPr>
          <w:rStyle w:val="StyleBoldUnderline"/>
          <w:highlight w:val="green"/>
        </w:rPr>
        <w:t xml:space="preserve">also </w:t>
      </w:r>
      <w:r w:rsidRPr="00F20405">
        <w:t>raise the</w:t>
      </w:r>
      <w:r w:rsidRPr="00F20405">
        <w:rPr>
          <w:rStyle w:val="StyleBoldUnderline"/>
        </w:rPr>
        <w:t xml:space="preserve"> </w:t>
      </w:r>
      <w:r w:rsidRPr="000336CB">
        <w:rPr>
          <w:rStyle w:val="StyleBoldUnderline"/>
          <w:highlight w:val="green"/>
        </w:rPr>
        <w:t>risk</w:t>
      </w:r>
      <w:r w:rsidRPr="00F20405">
        <w:rPr>
          <w:rStyle w:val="StyleBoldUnderline"/>
        </w:rPr>
        <w:t xml:space="preserve"> </w:t>
      </w:r>
      <w:r w:rsidRPr="00F20405">
        <w:t xml:space="preserve">of </w:t>
      </w:r>
      <w:r w:rsidRPr="000336CB">
        <w:rPr>
          <w:rStyle w:val="StyleBoldUnderline"/>
          <w:highlight w:val="green"/>
          <w:bdr w:val="single" w:sz="4" w:space="0" w:color="auto"/>
        </w:rPr>
        <w:t>preventive war</w:t>
      </w:r>
      <w:r w:rsidRPr="00F20405">
        <w:rPr>
          <w:rStyle w:val="StyleBoldUnderline"/>
        </w:rPr>
        <w:t>, as leaders are tempted to attack before enemy arsenals grow bigger and more secure.</w:t>
      </w:r>
      <w:r w:rsidRPr="00F20405">
        <w:t xml:space="preserve">  </w:t>
      </w:r>
      <w:r w:rsidRPr="00F20405">
        <w:rPr>
          <w:rStyle w:val="StyleBoldUnderline"/>
        </w:rPr>
        <w:t>Some of the new nuclear actors are less interested in deterrence than in using nuclear weapons to annihilate their enemies</w:t>
      </w:r>
      <w:r w:rsidRPr="00F20405">
        <w:t xml:space="preserve">. </w:t>
      </w:r>
      <w:r w:rsidRPr="000336CB">
        <w:rPr>
          <w:rStyle w:val="StyleBoldUnderline"/>
          <w:highlight w:val="green"/>
        </w:rPr>
        <w:t xml:space="preserve">Iran's </w:t>
      </w:r>
      <w:r w:rsidRPr="000336CB">
        <w:rPr>
          <w:rStyle w:val="StyleBoldUnderline"/>
          <w:highlight w:val="green"/>
          <w:bdr w:val="single" w:sz="4" w:space="0" w:color="auto"/>
        </w:rPr>
        <w:t>leadership</w:t>
      </w:r>
      <w:r w:rsidRPr="000336CB">
        <w:rPr>
          <w:rStyle w:val="StyleBoldUnderline"/>
          <w:highlight w:val="green"/>
        </w:rPr>
        <w:t xml:space="preserve"> has spoken</w:t>
      </w:r>
      <w:r w:rsidRPr="00F20405">
        <w:rPr>
          <w:rStyle w:val="StyleBoldUnderline"/>
        </w:rPr>
        <w:t xml:space="preserve"> of its willingness--</w:t>
      </w:r>
      <w:r w:rsidRPr="000336CB">
        <w:rPr>
          <w:rStyle w:val="StyleBoldUnderline"/>
          <w:highlight w:val="green"/>
          <w:bdr w:val="single" w:sz="4" w:space="0" w:color="auto"/>
        </w:rPr>
        <w:t>in their words</w:t>
      </w:r>
      <w:r w:rsidRPr="000336CB">
        <w:rPr>
          <w:rStyle w:val="StyleBoldUnderline"/>
          <w:highlight w:val="green"/>
        </w:rPr>
        <w:t>--to "martyr" the entire</w:t>
      </w:r>
      <w:r w:rsidRPr="00F20405">
        <w:t xml:space="preserve"> Iranian </w:t>
      </w:r>
      <w:r w:rsidRPr="000336CB">
        <w:rPr>
          <w:rStyle w:val="StyleBoldUnderline"/>
          <w:highlight w:val="green"/>
        </w:rPr>
        <w:t>nation</w:t>
      </w:r>
      <w:r w:rsidRPr="00F20405">
        <w:t xml:space="preserve">, and it has even expressed the desirability of doing so as a way </w:t>
      </w:r>
      <w:r w:rsidRPr="000336CB">
        <w:rPr>
          <w:rStyle w:val="StyleBoldUnderline"/>
          <w:highlight w:val="green"/>
        </w:rPr>
        <w:t xml:space="preserve">to accelerate an inevitable, </w:t>
      </w:r>
      <w:r w:rsidRPr="000336CB">
        <w:rPr>
          <w:rStyle w:val="Emphasis"/>
          <w:highlight w:val="green"/>
        </w:rPr>
        <w:t>apocalyptic collision</w:t>
      </w:r>
      <w:r w:rsidRPr="000336CB">
        <w:rPr>
          <w:rStyle w:val="StyleBoldUnderline"/>
          <w:highlight w:val="green"/>
        </w:rPr>
        <w:t xml:space="preserve"> between Islam and the West</w:t>
      </w:r>
      <w:r w:rsidRPr="00F20405">
        <w:rPr>
          <w:rStyle w:val="StyleBoldUnderline"/>
        </w:rPr>
        <w:t xml:space="preserve"> that</w:t>
      </w:r>
      <w:r w:rsidRPr="00F20405">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 xml:space="preserve">Ideological actors of this kind may be very different from today's nuclear powers </w:t>
      </w:r>
      <w:proofErr w:type="gramStart"/>
      <w:r w:rsidRPr="00F20405">
        <w:rPr>
          <w:rStyle w:val="StyleBoldUnderline"/>
        </w:rPr>
        <w:t>who</w:t>
      </w:r>
      <w:proofErr w:type="gramEnd"/>
      <w:r w:rsidRPr="00F20405">
        <w:rPr>
          <w:rStyle w:val="StyleBoldUnderline"/>
        </w:rPr>
        <w:t xml:space="preserve"> employ nuclear weapons as a deterrent to annihilation</w:t>
      </w:r>
      <w:r w:rsidRPr="00F20405">
        <w:t xml:space="preserve">. Indeed, </w:t>
      </w:r>
      <w:r w:rsidRPr="00F20405">
        <w:rPr>
          <w:rStyle w:val="StyleBoldUnderline"/>
        </w:rPr>
        <w:t xml:space="preserve">some of the </w:t>
      </w:r>
      <w:r w:rsidRPr="000336CB">
        <w:rPr>
          <w:rStyle w:val="StyleBoldUnderline"/>
          <w:highlight w:val="green"/>
        </w:rPr>
        <w:t xml:space="preserve">new actors may seek to </w:t>
      </w:r>
      <w:r w:rsidRPr="000336CB">
        <w:rPr>
          <w:rStyle w:val="StyleBoldUnderline"/>
          <w:highlight w:val="green"/>
          <w:bdr w:val="single" w:sz="4" w:space="0" w:color="auto"/>
        </w:rPr>
        <w:t>annihilate others and be annihilated</w:t>
      </w:r>
      <w:r w:rsidRPr="000336CB">
        <w:rPr>
          <w:rStyle w:val="StyleBoldUnderline"/>
          <w:highlight w:val="green"/>
        </w:rPr>
        <w:t>,</w:t>
      </w:r>
      <w:r w:rsidRPr="00F20405">
        <w:rPr>
          <w:rStyle w:val="StyleBoldUnderline"/>
        </w:rPr>
        <w:t xml:space="preserve"> gloriously, in return.</w:t>
      </w:r>
      <w:r w:rsidRPr="00F20405">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lethal naiveté. </w:t>
      </w:r>
      <w:r w:rsidRPr="00F20405">
        <w:rPr>
          <w:rStyle w:val="StyleBoldUnderline"/>
        </w:rPr>
        <w:t>We have no idea how to deter ideological actors who may even welcome their own annihilation</w:t>
      </w:r>
      <w:r w:rsidRPr="00F20405">
        <w:t xml:space="preserve">. </w:t>
      </w:r>
      <w:r w:rsidRPr="00F20405">
        <w:rPr>
          <w:rStyle w:val="StyleBoldUnderline"/>
        </w:rPr>
        <w:t>We do not know what they hold dear enough to be deterred by the threat of its destruction</w:t>
      </w:r>
      <w:r w:rsidRPr="00F20405">
        <w:t xml:space="preserve">. Our own nuclear arsenal is robust, but it may have no deterrent effect on a nuclear-armed ideological adversary. This is the world Iran is dragging us into. Can they be talked out of it? </w:t>
      </w:r>
      <w:proofErr w:type="gramStart"/>
      <w:r w:rsidRPr="00F20405">
        <w:t>Maybe.</w:t>
      </w:r>
      <w:proofErr w:type="gramEnd"/>
      <w:r w:rsidRPr="00F20405">
        <w:t xml:space="preserve"> But it is getting very late to slow or reverse the momentum propelling us into this nuclear no-man's land. We should be under no illusion that talk alone--"engagement"--is a solution. </w:t>
      </w:r>
      <w:r w:rsidRPr="000336CB">
        <w:rPr>
          <w:rStyle w:val="StyleBoldUnderline"/>
          <w:highlight w:val="green"/>
        </w:rPr>
        <w:t>Nuclear Iran will prompt</w:t>
      </w:r>
      <w:r w:rsidRPr="00F20405">
        <w:rPr>
          <w:rStyle w:val="StyleBoldUnderline"/>
        </w:rPr>
        <w:t xml:space="preserve"> the emergence of </w:t>
      </w:r>
      <w:r w:rsidRPr="000336CB">
        <w:rPr>
          <w:rStyle w:val="StyleBoldUnderline"/>
          <w:highlight w:val="green"/>
        </w:rPr>
        <w:t xml:space="preserve">a world in which </w:t>
      </w:r>
      <w:r w:rsidRPr="00F20405">
        <w:rPr>
          <w:rStyle w:val="StyleBoldUnderline"/>
        </w:rPr>
        <w:t xml:space="preserve">nuclear deterrence may evaporate, </w:t>
      </w:r>
      <w:r w:rsidRPr="000336CB">
        <w:rPr>
          <w:rStyle w:val="StyleBoldUnderline"/>
          <w:highlight w:val="green"/>
        </w:rPr>
        <w:t>the likelihood of nuclear use will grow, and</w:t>
      </w:r>
      <w:r w:rsidRPr="00F20405">
        <w:rPr>
          <w:rStyle w:val="StyleBoldUnderline"/>
        </w:rPr>
        <w:t xml:space="preserve"> where </w:t>
      </w:r>
      <w:r w:rsidRPr="000336CB">
        <w:rPr>
          <w:rStyle w:val="StyleBoldUnderline"/>
          <w:highlight w:val="green"/>
        </w:rPr>
        <w:t xml:space="preserve">deterrence, </w:t>
      </w:r>
      <w:r w:rsidRPr="000336CB">
        <w:rPr>
          <w:rStyle w:val="StyleBoldUnderline"/>
          <w:highlight w:val="green"/>
          <w:bdr w:val="single" w:sz="4" w:space="0" w:color="auto"/>
        </w:rPr>
        <w:t xml:space="preserve">once broken, </w:t>
      </w:r>
      <w:r w:rsidRPr="000336CB">
        <w:rPr>
          <w:rStyle w:val="Emphasis"/>
          <w:highlight w:val="green"/>
        </w:rPr>
        <w:t>cannot be restored</w:t>
      </w:r>
      <w:r w:rsidRPr="00F20405">
        <w:t xml:space="preserve">. </w:t>
      </w:r>
    </w:p>
    <w:p w:rsidR="00A168BC" w:rsidRDefault="00A168BC" w:rsidP="00A168BC">
      <w:pPr>
        <w:pStyle w:val="CardIndented"/>
      </w:pPr>
    </w:p>
    <w:p w:rsidR="00A168BC" w:rsidRPr="00BA45BC" w:rsidRDefault="00A168BC" w:rsidP="00A168BC">
      <w:pPr>
        <w:rPr>
          <w:b/>
        </w:rPr>
      </w:pPr>
      <w:r w:rsidRPr="00BA45BC">
        <w:rPr>
          <w:b/>
        </w:rPr>
        <w:t>2. Israeli military strikes</w:t>
      </w:r>
    </w:p>
    <w:p w:rsidR="00A168BC" w:rsidRDefault="00A168BC" w:rsidP="00A168BC">
      <w:pPr>
        <w:pStyle w:val="CardIndented"/>
      </w:pPr>
    </w:p>
    <w:p w:rsidR="00A168BC" w:rsidRDefault="00A168BC" w:rsidP="00A168BC">
      <w:pPr>
        <w:rPr>
          <w:rStyle w:val="StyleStyleBold12pt"/>
        </w:rPr>
      </w:pPr>
      <w:r>
        <w:rPr>
          <w:rStyle w:val="StyleStyleBold12pt"/>
        </w:rPr>
        <w:t xml:space="preserve">A. </w:t>
      </w:r>
      <w:proofErr w:type="spellStart"/>
      <w:r>
        <w:rPr>
          <w:rStyle w:val="StyleStyleBold12pt"/>
        </w:rPr>
        <w:t>Cyber attacks</w:t>
      </w:r>
      <w:proofErr w:type="spellEnd"/>
      <w:r>
        <w:rPr>
          <w:rStyle w:val="StyleStyleBold12pt"/>
        </w:rPr>
        <w:t xml:space="preserve"> prevent Israeli military attack</w:t>
      </w:r>
    </w:p>
    <w:p w:rsidR="00A168BC" w:rsidRPr="00696115" w:rsidRDefault="00A168BC" w:rsidP="00A168BC">
      <w:proofErr w:type="spellStart"/>
      <w:r w:rsidRPr="00696115">
        <w:rPr>
          <w:rStyle w:val="StyleStyleBold12pt"/>
        </w:rPr>
        <w:t>Haaretz</w:t>
      </w:r>
      <w:proofErr w:type="spellEnd"/>
      <w:r w:rsidRPr="00696115">
        <w:rPr>
          <w:rStyle w:val="StyleStyleBold12pt"/>
        </w:rPr>
        <w:t xml:space="preserve"> 13</w:t>
      </w:r>
      <w:r>
        <w:t xml:space="preserve">       </w:t>
      </w:r>
      <w:proofErr w:type="spellStart"/>
      <w:r>
        <w:t>Haaretz</w:t>
      </w:r>
      <w:proofErr w:type="spellEnd"/>
      <w:r>
        <w:t xml:space="preserve">   </w:t>
      </w:r>
      <w:r w:rsidRPr="00696115">
        <w:t xml:space="preserve">May 16, 2013 </w:t>
      </w:r>
      <w:r>
        <w:t xml:space="preserve">(Israeli newspaper)   </w:t>
      </w:r>
      <w:proofErr w:type="spellStart"/>
      <w:r w:rsidRPr="00696115">
        <w:t>Stuxnet</w:t>
      </w:r>
      <w:proofErr w:type="spellEnd"/>
      <w:r w:rsidRPr="00696115">
        <w:t xml:space="preserve"> worm aided Iranian n</w:t>
      </w:r>
      <w:r>
        <w:t xml:space="preserve">uclear </w:t>
      </w:r>
      <w:proofErr w:type="gramStart"/>
      <w:r>
        <w:t>program,</w:t>
      </w:r>
      <w:proofErr w:type="gramEnd"/>
      <w:r>
        <w:t xml:space="preserve"> researcher says    </w:t>
      </w:r>
      <w:r w:rsidRPr="00696115">
        <w:t xml:space="preserve">New report claims that the </w:t>
      </w:r>
      <w:proofErr w:type="spellStart"/>
      <w:r w:rsidRPr="00696115">
        <w:t>Stuxnet</w:t>
      </w:r>
      <w:proofErr w:type="spellEnd"/>
      <w:r w:rsidRPr="00696115">
        <w:t xml:space="preserve"> worm, meant to disrupt operations at Iran's nuclear facilities, may have actually hindered Western diplomatic efforts.</w:t>
      </w:r>
      <w:r>
        <w:t xml:space="preserve">  </w:t>
      </w:r>
      <w:r w:rsidRPr="00696115">
        <w:t>http://www.haaretz.com/news/diplomacy-defense/stuxnet-worm-aided-iranian-nuclear-program-researcher-says-1.524367</w:t>
      </w:r>
    </w:p>
    <w:p w:rsidR="00A168BC" w:rsidRDefault="00A168BC" w:rsidP="00A168BC">
      <w:pPr>
        <w:pStyle w:val="CardIndented"/>
        <w:rPr>
          <w:rStyle w:val="StyleUnderline"/>
        </w:rPr>
      </w:pPr>
      <w:r w:rsidRPr="00B36886">
        <w:rPr>
          <w:rStyle w:val="StyleUnderline"/>
        </w:rPr>
        <w:t>According to a book published a year ago</w:t>
      </w:r>
      <w:r>
        <w:t xml:space="preserve">, U.S. President Barack </w:t>
      </w:r>
      <w:r w:rsidRPr="001C2B17">
        <w:rPr>
          <w:rStyle w:val="StyleUnderline"/>
          <w:highlight w:val="yellow"/>
        </w:rPr>
        <w:t>Obama had ordered an escalation of cyber warfare operations</w:t>
      </w:r>
      <w:r w:rsidRPr="00090976">
        <w:rPr>
          <w:rStyle w:val="StyleUnderline"/>
        </w:rPr>
        <w:t xml:space="preserve">, and </w:t>
      </w:r>
      <w:proofErr w:type="spellStart"/>
      <w:r w:rsidRPr="00090976">
        <w:rPr>
          <w:rStyle w:val="StyleUnderline"/>
        </w:rPr>
        <w:t>co-ordinated</w:t>
      </w:r>
      <w:proofErr w:type="spellEnd"/>
      <w:r w:rsidRPr="00090976">
        <w:rPr>
          <w:rStyle w:val="StyleUnderline"/>
        </w:rPr>
        <w:t xml:space="preserve"> </w:t>
      </w:r>
      <w:r w:rsidRPr="001C2B17">
        <w:rPr>
          <w:rStyle w:val="StyleUnderline"/>
          <w:highlight w:val="yellow"/>
        </w:rPr>
        <w:t xml:space="preserve">with Israelis tightened </w:t>
      </w:r>
      <w:r w:rsidRPr="001C2B17">
        <w:rPr>
          <w:rStyle w:val="Emphasis"/>
          <w:highlight w:val="yellow"/>
        </w:rPr>
        <w:t>in order to prevent an IDF attack on Iran</w:t>
      </w:r>
    </w:p>
    <w:p w:rsidR="00A168BC" w:rsidRDefault="00A168BC" w:rsidP="00A168BC">
      <w:pPr>
        <w:pStyle w:val="CardIndented"/>
        <w:rPr>
          <w:rStyle w:val="StyleUnderline"/>
        </w:rPr>
      </w:pPr>
    </w:p>
    <w:p w:rsidR="00A168BC" w:rsidRDefault="00A168BC" w:rsidP="00A168BC">
      <w:pPr>
        <w:pStyle w:val="CardIndented"/>
        <w:rPr>
          <w:rStyle w:val="StyleUnderline"/>
        </w:rPr>
      </w:pPr>
    </w:p>
    <w:p w:rsidR="00A168BC" w:rsidRPr="00BA45BC" w:rsidRDefault="00A168BC" w:rsidP="00A168BC">
      <w:pPr>
        <w:rPr>
          <w:b/>
        </w:rPr>
      </w:pPr>
      <w:r w:rsidRPr="00BA45BC">
        <w:rPr>
          <w:b/>
        </w:rPr>
        <w:t>B. Israeli strike on Iran triggers world war III.</w:t>
      </w:r>
    </w:p>
    <w:p w:rsidR="00A168BC" w:rsidRDefault="00A168BC" w:rsidP="00A168BC">
      <w:pPr>
        <w:pStyle w:val="CiteInfo"/>
      </w:pPr>
      <w:proofErr w:type="spellStart"/>
      <w:r w:rsidRPr="009A7002">
        <w:rPr>
          <w:rStyle w:val="StyleStyleBold12pt"/>
          <w:rFonts w:eastAsiaTheme="majorEastAsia"/>
          <w:highlight w:val="yellow"/>
        </w:rPr>
        <w:t>Reuveny</w:t>
      </w:r>
      <w:proofErr w:type="spellEnd"/>
      <w:r w:rsidRPr="009A7002">
        <w:rPr>
          <w:rStyle w:val="StyleStyleBold12pt"/>
          <w:rFonts w:eastAsiaTheme="majorEastAsia"/>
          <w:highlight w:val="yellow"/>
        </w:rPr>
        <w:t>, 10</w:t>
      </w:r>
      <w:r>
        <w:t xml:space="preserve"> (Rafael </w:t>
      </w:r>
      <w:proofErr w:type="spellStart"/>
      <w:r>
        <w:t>Reuveny</w:t>
      </w:r>
      <w:proofErr w:type="spellEnd"/>
      <w:r>
        <w:t xml:space="preserve"> is a professor in the School of Public and Environmental Affairs at Indiana University. Con: Unilateral strike could trigger World War III, global depression</w:t>
      </w:r>
      <w:proofErr w:type="gramStart"/>
      <w:r>
        <w:t xml:space="preserve">,  </w:t>
      </w:r>
      <w:proofErr w:type="gramEnd"/>
      <w:r>
        <w:fldChar w:fldCharType="begin"/>
      </w:r>
      <w:r>
        <w:instrText xml:space="preserve"> HYPERLINK "http://gazettextra.com/news/2010/aug/07/con-unilateral-strike-could-trigger-world-war-iii-/" \l "sthash.tGUOoSDf.dpuf" </w:instrText>
      </w:r>
      <w:r>
        <w:fldChar w:fldCharType="separate"/>
      </w:r>
      <w:r w:rsidRPr="00250323">
        <w:rPr>
          <w:rStyle w:val="Hyperlink"/>
        </w:rPr>
        <w:t>http://gazettextra.com/news/2010/aug/07/con-unilateral-strike-could-trigger-world-war-iii-/#sthash.tGUOoSDf.dpuf</w:t>
      </w:r>
      <w:r>
        <w:rPr>
          <w:rStyle w:val="Hyperlink"/>
        </w:rPr>
        <w:fldChar w:fldCharType="end"/>
      </w:r>
      <w:r>
        <w:t>)</w:t>
      </w:r>
    </w:p>
    <w:p w:rsidR="00A168BC" w:rsidRPr="000D1700" w:rsidRDefault="00A168BC" w:rsidP="00A168BC">
      <w:pPr>
        <w:pStyle w:val="Cards"/>
        <w:rPr>
          <w:rStyle w:val="StyleBoldUnderline"/>
          <w:bCs w:val="0"/>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 xml:space="preserve">For an Israeli campaign to </w:t>
      </w:r>
      <w:proofErr w:type="gramStart"/>
      <w:r>
        <w:t>succeed,</w:t>
      </w:r>
      <w:proofErr w:type="gramEnd"/>
      <w:r>
        <w:t xml:space="preserve">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w:t>
      </w:r>
      <w:r>
        <w:lastRenderedPageBreak/>
        <w:t xml:space="preserve">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proofErr w:type="gramStart"/>
      <w:r>
        <w:t>During</w:t>
      </w:r>
      <w:proofErr w:type="gramEnd"/>
      <w:r>
        <w:t xml:space="preserve">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5B1DBD">
        <w:rPr>
          <w:rStyle w:val="StyleBoldUnderline"/>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5B1DBD">
        <w:rPr>
          <w:rStyle w:val="StyleBoldUnderline"/>
        </w:rPr>
        <w:t xml:space="preserve">and insurance companies decide to drop their risky Middle Eastern clients. </w:t>
      </w:r>
      <w:r w:rsidRPr="006C4E43">
        <w:rPr>
          <w:rStyle w:val="StyleBoldUnderline"/>
          <w:highlight w:val="yellow"/>
        </w:rPr>
        <w:t xml:space="preserve">Iran and Venezuela would </w:t>
      </w:r>
      <w:r w:rsidRPr="005B1DBD">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w:t>
      </w:r>
      <w:r w:rsidRPr="005B1DBD">
        <w:rPr>
          <w:rStyle w:val="StyleBoldUnderline"/>
          <w:highlight w:val="yellow"/>
        </w:rPr>
        <w:t>might</w:t>
      </w:r>
      <w:r w:rsidRPr="000D1700">
        <w:rPr>
          <w:rStyle w:val="StyleBoldUnderline"/>
        </w:rPr>
        <w:t xml:space="preserve">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proofErr w:type="spellStart"/>
      <w:r w:rsidRPr="009A7002">
        <w:rPr>
          <w:rStyle w:val="StyleBoldUnderline"/>
        </w:rPr>
        <w:t>protege</w:t>
      </w:r>
      <w:proofErr w:type="spellEnd"/>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A168BC" w:rsidRPr="00FE7E96" w:rsidRDefault="00A168BC" w:rsidP="00A168BC"/>
    <w:p w:rsidR="00A168BC" w:rsidRDefault="00A168BC" w:rsidP="00A168BC">
      <w:pPr>
        <w:pStyle w:val="Heading3"/>
      </w:pPr>
      <w:r>
        <w:lastRenderedPageBreak/>
        <w:t>Arms Race</w:t>
      </w:r>
    </w:p>
    <w:p w:rsidR="00A168BC" w:rsidRDefault="00A168BC" w:rsidP="00A168BC"/>
    <w:p w:rsidR="00A168BC" w:rsidRPr="00F94D6B" w:rsidRDefault="00A168BC" w:rsidP="00A168BC"/>
    <w:p w:rsidR="00A168BC" w:rsidRPr="00F94D6B" w:rsidRDefault="00A168BC" w:rsidP="00A168BC">
      <w:pPr>
        <w:rPr>
          <w:b/>
        </w:rPr>
      </w:pPr>
      <w:r w:rsidRPr="00F94D6B">
        <w:rPr>
          <w:b/>
        </w:rPr>
        <w:t xml:space="preserve">No </w:t>
      </w:r>
      <w:proofErr w:type="spellStart"/>
      <w:r w:rsidRPr="00F94D6B">
        <w:rPr>
          <w:b/>
        </w:rPr>
        <w:t>cyberwar</w:t>
      </w:r>
      <w:proofErr w:type="spellEnd"/>
      <w:r w:rsidRPr="00F94D6B">
        <w:rPr>
          <w:b/>
        </w:rPr>
        <w:t xml:space="preserve"> – doesn’t accomplish strategic objective and risks are too high</w:t>
      </w:r>
    </w:p>
    <w:p w:rsidR="00A168BC" w:rsidRPr="00E034F5" w:rsidRDefault="00A168BC" w:rsidP="00A168BC">
      <w:proofErr w:type="spellStart"/>
      <w:r w:rsidRPr="00977888">
        <w:rPr>
          <w:rStyle w:val="StyleStyleBold12pt"/>
        </w:rPr>
        <w:t>Libicki</w:t>
      </w:r>
      <w:proofErr w:type="spellEnd"/>
      <w:r w:rsidRPr="00977888">
        <w:rPr>
          <w:rStyle w:val="StyleStyleBold12pt"/>
        </w:rPr>
        <w:t xml:space="preserve"> 9</w:t>
      </w:r>
      <w:r>
        <w:t xml:space="preserve"> Martin </w:t>
      </w:r>
      <w:proofErr w:type="spellStart"/>
      <w:r>
        <w:t>Libicki</w:t>
      </w:r>
      <w:proofErr w:type="spellEnd"/>
      <w:r>
        <w:t>, Adjunct Professor at the Georgetown University Center for Security Studies, “CYBERDETERRENCE</w:t>
      </w:r>
      <w:r w:rsidRPr="00977888">
        <w:rPr>
          <w:sz w:val="12"/>
        </w:rPr>
        <w:t xml:space="preserve">¶ </w:t>
      </w:r>
      <w:r>
        <w:t>AND CYBERWAR,” http://www.rand.org/content/dam/rand/pubs/monographs/2009/RAND_MG877.pdf</w:t>
      </w:r>
    </w:p>
    <w:p w:rsidR="00A168BC" w:rsidRDefault="00A168BC" w:rsidP="00A168BC">
      <w:r w:rsidRPr="00A64C23">
        <w:rPr>
          <w:rStyle w:val="StyleBoldUnderline"/>
          <w:highlight w:val="yellow"/>
        </w:rPr>
        <w:t>No one knows how destructive any</w:t>
      </w:r>
      <w:r w:rsidRPr="00E034F5">
        <w:rPr>
          <w:rStyle w:val="StyleBoldUnderline"/>
        </w:rPr>
        <w:t xml:space="preserve"> one strategic </w:t>
      </w:r>
      <w:proofErr w:type="spellStart"/>
      <w:r w:rsidRPr="00A64C23">
        <w:rPr>
          <w:rStyle w:val="StyleBoldUnderline"/>
          <w:highlight w:val="yellow"/>
        </w:rPr>
        <w:t>cyberwar</w:t>
      </w:r>
      <w:proofErr w:type="spellEnd"/>
      <w:r w:rsidRPr="00A64C23">
        <w:rPr>
          <w:rStyle w:val="StyleBoldUnderline"/>
          <w:highlight w:val="yellow"/>
        </w:rPr>
        <w:t xml:space="preserve"> attack ¶ would be</w:t>
      </w:r>
      <w:r>
        <w:t xml:space="preserve">. Estimates of the damage from today’s </w:t>
      </w:r>
      <w:proofErr w:type="spellStart"/>
      <w:r>
        <w:t>cyberattacks</w:t>
      </w:r>
      <w:proofErr w:type="spellEnd"/>
      <w:r>
        <w:t xml:space="preserve"> within </w:t>
      </w:r>
      <w:r w:rsidRPr="00E034F5">
        <w:rPr>
          <w:sz w:val="12"/>
        </w:rPr>
        <w:t xml:space="preserve">¶ </w:t>
      </w:r>
      <w:r>
        <w:t xml:space="preserve">the United States range from hundreds of billions of dollars to just a </w:t>
      </w:r>
      <w:r w:rsidRPr="00E034F5">
        <w:rPr>
          <w:sz w:val="12"/>
        </w:rPr>
        <w:t xml:space="preserve">¶ </w:t>
      </w:r>
      <w:r>
        <w:t>few billion dollars per year.</w:t>
      </w:r>
      <w:r w:rsidRPr="00E034F5">
        <w:rPr>
          <w:sz w:val="12"/>
        </w:rPr>
        <w:t xml:space="preserve">¶ </w:t>
      </w:r>
      <w:r>
        <w:t xml:space="preserve">The higher dollar figures suggest that </w:t>
      </w:r>
      <w:proofErr w:type="spellStart"/>
      <w:r>
        <w:t>cyberattacks</w:t>
      </w:r>
      <w:proofErr w:type="spellEnd"/>
      <w:r>
        <w:t xml:space="preserve"> on enemy civilian infrastructures—strategic </w:t>
      </w:r>
      <w:proofErr w:type="spellStart"/>
      <w:r>
        <w:t>cyberwar</w:t>
      </w:r>
      <w:proofErr w:type="spellEnd"/>
      <w:r>
        <w:t xml:space="preserve">—may be rationalized as a way </w:t>
      </w:r>
      <w:r w:rsidRPr="00E034F5">
        <w:rPr>
          <w:sz w:val="12"/>
        </w:rPr>
        <w:t xml:space="preserve">¶ </w:t>
      </w:r>
      <w:r>
        <w:t xml:space="preserve">to assist military efforts or as a way to coerce the other side to yield to </w:t>
      </w:r>
      <w:r w:rsidRPr="00E034F5">
        <w:rPr>
          <w:sz w:val="12"/>
        </w:rPr>
        <w:t xml:space="preserve">¶ </w:t>
      </w:r>
      <w:r>
        <w:t xml:space="preserve">prevent further suffering. </w:t>
      </w:r>
      <w:r w:rsidRPr="00A64C23">
        <w:rPr>
          <w:rStyle w:val="StyleBoldUnderline"/>
          <w:highlight w:val="yellow"/>
        </w:rPr>
        <w:t xml:space="preserve">But can strategic </w:t>
      </w:r>
      <w:proofErr w:type="spellStart"/>
      <w:r w:rsidRPr="00A64C23">
        <w:rPr>
          <w:rStyle w:val="StyleBoldUnderline"/>
          <w:highlight w:val="yellow"/>
        </w:rPr>
        <w:t>cyberwar</w:t>
      </w:r>
      <w:proofErr w:type="spellEnd"/>
      <w:r w:rsidRPr="00A64C23">
        <w:rPr>
          <w:rStyle w:val="StyleBoldUnderline"/>
          <w:highlight w:val="yellow"/>
        </w:rPr>
        <w:t xml:space="preserve"> induce political ¶ compliance</w:t>
      </w:r>
      <w:r w:rsidRPr="00E034F5">
        <w:rPr>
          <w:rStyle w:val="StyleBoldUnderline"/>
        </w:rPr>
        <w:t xml:space="preserve"> the way, say, strategic airpower would?</w:t>
      </w:r>
      <w:r>
        <w:t xml:space="preserve"> </w:t>
      </w:r>
      <w:r w:rsidRPr="00E034F5">
        <w:rPr>
          <w:rStyle w:val="StyleBoldUnderline"/>
        </w:rPr>
        <w:t xml:space="preserve">Airpower tends to ¶ succeed when societies are convinced that matters will only get worse. ¶ </w:t>
      </w:r>
      <w:proofErr w:type="gramStart"/>
      <w:r w:rsidRPr="00A64C23">
        <w:rPr>
          <w:rStyle w:val="StyleBoldUnderline"/>
          <w:highlight w:val="yellow"/>
        </w:rPr>
        <w:t>With</w:t>
      </w:r>
      <w:proofErr w:type="gramEnd"/>
      <w:r w:rsidRPr="00A64C23">
        <w:rPr>
          <w:rStyle w:val="StyleBoldUnderline"/>
          <w:highlight w:val="yellow"/>
        </w:rPr>
        <w:t xml:space="preserve"> </w:t>
      </w:r>
      <w:proofErr w:type="spellStart"/>
      <w:r w:rsidRPr="00A64C23">
        <w:rPr>
          <w:rStyle w:val="StyleBoldUnderline"/>
          <w:highlight w:val="yellow"/>
        </w:rPr>
        <w:t>cyberattacks</w:t>
      </w:r>
      <w:proofErr w:type="spellEnd"/>
      <w:r w:rsidRPr="00E034F5">
        <w:rPr>
          <w:rStyle w:val="StyleBoldUnderline"/>
        </w:rPr>
        <w:t xml:space="preserve">, the opposite is more likely. </w:t>
      </w:r>
      <w:r w:rsidRPr="00A64C23">
        <w:rPr>
          <w:rStyle w:val="StyleBoldUnderline"/>
          <w:highlight w:val="yellow"/>
        </w:rPr>
        <w:t>As systems are attacked, ¶ vulnerabilities are revealed and repaired</w:t>
      </w:r>
      <w:r w:rsidRPr="00E034F5">
        <w:rPr>
          <w:rStyle w:val="StyleBoldUnderline"/>
        </w:rPr>
        <w:t xml:space="preserve"> or routed around</w:t>
      </w:r>
      <w:r>
        <w:t xml:space="preserve">. As systems </w:t>
      </w:r>
      <w:r w:rsidRPr="00E034F5">
        <w:rPr>
          <w:sz w:val="12"/>
        </w:rPr>
        <w:t xml:space="preserve">¶ </w:t>
      </w:r>
      <w:r>
        <w:t xml:space="preserve">become more hardened, </w:t>
      </w:r>
      <w:r w:rsidRPr="00A64C23">
        <w:rPr>
          <w:rStyle w:val="StyleBoldUnderline"/>
          <w:highlight w:val="yellow"/>
        </w:rPr>
        <w:t>societies become less vulnerable and are</w:t>
      </w:r>
      <w:r w:rsidRPr="00C14A01">
        <w:rPr>
          <w:rStyle w:val="StyleBoldUnderline"/>
        </w:rPr>
        <w:t xml:space="preserve"> likely ¶ to become more, rather than </w:t>
      </w:r>
      <w:r w:rsidRPr="00A64C23">
        <w:rPr>
          <w:rStyle w:val="StyleBoldUnderline"/>
          <w:highlight w:val="yellow"/>
        </w:rPr>
        <w:t>less, resistant to further coercion</w:t>
      </w:r>
      <w:r>
        <w:t>.</w:t>
      </w:r>
      <w:r w:rsidRPr="00E034F5">
        <w:rPr>
          <w:sz w:val="12"/>
        </w:rPr>
        <w:t xml:space="preserve">¶ </w:t>
      </w:r>
      <w:proofErr w:type="gramStart"/>
      <w:r w:rsidRPr="00A64C23">
        <w:rPr>
          <w:rStyle w:val="StyleBoldUnderline"/>
          <w:highlight w:val="yellow"/>
        </w:rPr>
        <w:t>Those</w:t>
      </w:r>
      <w:proofErr w:type="gramEnd"/>
      <w:r w:rsidRPr="00A64C23">
        <w:rPr>
          <w:rStyle w:val="StyleBoldUnderline"/>
          <w:highlight w:val="yellow"/>
        </w:rPr>
        <w:t xml:space="preserve"> who would attempt</w:t>
      </w:r>
      <w:r w:rsidRPr="00C14A01">
        <w:rPr>
          <w:rStyle w:val="StyleBoldUnderline"/>
        </w:rPr>
        <w:t xml:space="preserve"> strategic </w:t>
      </w:r>
      <w:proofErr w:type="spellStart"/>
      <w:r w:rsidRPr="00A64C23">
        <w:rPr>
          <w:rStyle w:val="StyleBoldUnderline"/>
          <w:highlight w:val="yellow"/>
        </w:rPr>
        <w:t>cyberwar</w:t>
      </w:r>
      <w:proofErr w:type="spellEnd"/>
      <w:r w:rsidRPr="00C14A01">
        <w:rPr>
          <w:rStyle w:val="StyleBoldUnderline"/>
        </w:rPr>
        <w:t xml:space="preserve"> also </w:t>
      </w:r>
      <w:r w:rsidRPr="00A64C23">
        <w:rPr>
          <w:rStyle w:val="StyleBoldUnderline"/>
          <w:highlight w:val="yellow"/>
        </w:rPr>
        <w:t xml:space="preserve">have to worry ¶ about escalation to violence, even strategic violence. </w:t>
      </w:r>
      <w:r w:rsidRPr="007476EE">
        <w:rPr>
          <w:rStyle w:val="StyleBoldUnderline"/>
        </w:rPr>
        <w:t>War termination ¶ is also not trivial: With attribution so difficult and with capable third ¶ parties abounding (see below), will it be clear when one side has stopped ¶ attacking another</w:t>
      </w:r>
      <w:r w:rsidRPr="007476EE">
        <w:t>?</w:t>
      </w:r>
    </w:p>
    <w:p w:rsidR="00A168BC" w:rsidRPr="00A64C23" w:rsidRDefault="00A168BC" w:rsidP="00A168BC"/>
    <w:p w:rsidR="00A168BC" w:rsidRPr="00F94D6B" w:rsidRDefault="00A168BC" w:rsidP="00A168BC">
      <w:pPr>
        <w:rPr>
          <w:b/>
        </w:rPr>
      </w:pPr>
      <w:r w:rsidRPr="00F94D6B">
        <w:rPr>
          <w:b/>
        </w:rPr>
        <w:t>No cyber war – deterrence.</w:t>
      </w:r>
    </w:p>
    <w:p w:rsidR="00A168BC" w:rsidRDefault="00A168BC" w:rsidP="00A168BC">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1" w:history="1">
        <w:r w:rsidRPr="00E75BC0">
          <w:rPr>
            <w:rStyle w:val="Hyperlink"/>
          </w:rPr>
          <w:t>http://csis.org/files/publication/110128_Lewis_CybersecurityTwoYearsLater_Web.pdf</w:t>
        </w:r>
      </w:hyperlink>
      <w:r>
        <w:t>]</w:t>
      </w:r>
    </w:p>
    <w:p w:rsidR="00A168BC" w:rsidRDefault="00A168BC" w:rsidP="00A168BC">
      <w:pPr>
        <w:pStyle w:val="Nothing"/>
      </w:pPr>
    </w:p>
    <w:p w:rsidR="00A168BC" w:rsidRDefault="00A168BC" w:rsidP="00A168BC">
      <w:pPr>
        <w:pStyle w:val="Cards"/>
        <w:rPr>
          <w:rStyle w:val="DebateUnderline"/>
        </w:rPr>
      </w:pPr>
      <w:r>
        <w:t xml:space="preserve">However, </w:t>
      </w:r>
      <w:r w:rsidRPr="007476EE">
        <w:rPr>
          <w:rStyle w:val="StyleBoldUnderline"/>
        </w:rPr>
        <w:t xml:space="preserve">we are not engaged in a </w:t>
      </w:r>
      <w:proofErr w:type="spellStart"/>
      <w:r w:rsidRPr="007476EE">
        <w:rPr>
          <w:rStyle w:val="StyleBoldUnderline"/>
        </w:rPr>
        <w:t>cyber war</w:t>
      </w:r>
      <w:proofErr w:type="spellEnd"/>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cyber attacks</w:t>
      </w:r>
      <w:proofErr w:type="spellEnd"/>
      <w:r w:rsidRPr="008E20D2">
        <w:rPr>
          <w:rStyle w:val="DebateUnderline"/>
          <w:highlight w:val="yellow"/>
          <w:shd w:val="clear" w:color="auto" w:fill="00FFFF"/>
        </w:rPr>
        <w:t xml:space="preserve">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using </w:t>
      </w:r>
      <w:proofErr w:type="spellStart"/>
      <w:r w:rsidRPr="008E20D2">
        <w:rPr>
          <w:rStyle w:val="DebateUnderline"/>
          <w:highlight w:val="yellow"/>
          <w:shd w:val="clear" w:color="auto" w:fill="00FFFF"/>
        </w:rPr>
        <w:t>cyber attack</w:t>
      </w:r>
      <w:proofErr w:type="spellEnd"/>
      <w:r w:rsidRPr="008E20D2">
        <w:rPr>
          <w:rStyle w:val="DebateUnderline"/>
          <w:highlight w:val="yellow"/>
          <w:shd w:val="clear" w:color="auto" w:fill="00FFFF"/>
        </w:rPr>
        <w:t>,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A168BC" w:rsidRDefault="00A168BC" w:rsidP="00A168BC"/>
    <w:p w:rsidR="00A168BC" w:rsidRPr="00F94D6B" w:rsidRDefault="00A168BC" w:rsidP="00A168BC">
      <w:pPr>
        <w:rPr>
          <w:b/>
        </w:rPr>
      </w:pPr>
      <w:r w:rsidRPr="00F94D6B">
        <w:rPr>
          <w:b/>
        </w:rPr>
        <w:t>Norms already exist – enough to restrict cyber escalation</w:t>
      </w:r>
    </w:p>
    <w:p w:rsidR="00A168BC" w:rsidRPr="00B87558" w:rsidRDefault="00A168BC" w:rsidP="00A168BC">
      <w:r w:rsidRPr="00AC6695">
        <w:rPr>
          <w:rStyle w:val="StyleStyleBold12pt"/>
        </w:rPr>
        <w:t>Schmitt 13</w:t>
      </w:r>
      <w:r>
        <w:t xml:space="preserve"> Michael N Schmitt, Chairman of the International Law Department at the United States Naval War College, “Cyberspace and International Law: The Penumbral Mist of Uncertainty,” http://www.harvardlawreview.org/issues/126/march13/forum_1000.php</w:t>
      </w:r>
    </w:p>
    <w:p w:rsidR="00A168BC" w:rsidRDefault="00A168BC" w:rsidP="00A168BC">
      <w:pPr>
        <w:ind w:left="450"/>
      </w:pPr>
      <w:r w:rsidRPr="00CC6E8F">
        <w:rPr>
          <w:rStyle w:val="StyleBoldUnderline"/>
        </w:rPr>
        <w:t>It has become de rigueur to characterize cyberspace as a new dimension of warfare, one devoid of international law</w:t>
      </w:r>
      <w:r>
        <w:t xml:space="preserve"> and subject to catastrophic abuse. In fact, malevolent states, </w:t>
      </w:r>
      <w:proofErr w:type="spellStart"/>
      <w:r>
        <w:t>cyberterrorists</w:t>
      </w:r>
      <w:proofErr w:type="spellEnd"/>
      <w:r>
        <w:t xml:space="preserve">, or malicious hackers will likely exploit cyberspace to strike at global critical infrastructure and other essential </w:t>
      </w:r>
      <w:proofErr w:type="spellStart"/>
      <w:r>
        <w:t>cyberassets</w:t>
      </w:r>
      <w:proofErr w:type="spellEnd"/>
      <w:r>
        <w:t>. The ensuing consequences of such operations could range from the disruption of government functions and economic loss to massive physical destruction and widespread death. The prominent place cyberspace occupied in the Director of National Intelligence’s 2013 worldwide threat assessment was therefore neither hype nor hyperbole.</w:t>
      </w:r>
      <w:r w:rsidRPr="00B87558">
        <w:rPr>
          <w:sz w:val="12"/>
        </w:rPr>
        <w:t xml:space="preserve">¶ </w:t>
      </w:r>
      <w:r>
        <w:t xml:space="preserve">History may help place the concerns regarding </w:t>
      </w:r>
      <w:proofErr w:type="spellStart"/>
      <w:r>
        <w:t>cyberoperations</w:t>
      </w:r>
      <w:proofErr w:type="spellEnd"/>
      <w:r>
        <w:t xml:space="preserve"> in perspective. </w:t>
      </w:r>
      <w:r w:rsidRPr="006F1048">
        <w:rPr>
          <w:rStyle w:val="StyleBoldUnderline"/>
          <w:highlight w:val="yellow"/>
        </w:rPr>
        <w:t>The appearance of new weaponry has</w:t>
      </w:r>
      <w:r w:rsidRPr="00CC6E8F">
        <w:rPr>
          <w:rStyle w:val="StyleBoldUnderline"/>
        </w:rPr>
        <w:t xml:space="preserve"> often </w:t>
      </w:r>
      <w:r w:rsidRPr="006F1048">
        <w:rPr>
          <w:rStyle w:val="StyleBoldUnderline"/>
          <w:highlight w:val="yellow"/>
        </w:rPr>
        <w:t>been accompanied by assertions that such weapons exist beyond the reach of</w:t>
      </w:r>
      <w:r w:rsidRPr="00CC6E8F">
        <w:rPr>
          <w:rStyle w:val="StyleBoldUnderline"/>
        </w:rPr>
        <w:t xml:space="preserve"> extant </w:t>
      </w:r>
      <w:r w:rsidRPr="006F1048">
        <w:rPr>
          <w:rStyle w:val="StyleBoldUnderline"/>
          <w:highlight w:val="yellow"/>
        </w:rPr>
        <w:t>principles and rules of international law</w:t>
      </w:r>
      <w:r>
        <w:t xml:space="preserve">. In the last century, for instance, such claims arose with respect </w:t>
      </w:r>
      <w:proofErr w:type="gramStart"/>
      <w:r>
        <w:t>to,</w:t>
      </w:r>
      <w:proofErr w:type="gramEnd"/>
      <w:r>
        <w:t xml:space="preserve"> inter alia, machine guns, aircraft, submarines, and nuclear weapons. And in the last few months, controversy has erupted over autonomous weapon systems, following seemingly contradictory arguments from human rights quarters that they are both unlawful per se and should be banned by treaty.</w:t>
      </w:r>
      <w:r w:rsidRPr="00B87558">
        <w:rPr>
          <w:sz w:val="12"/>
        </w:rPr>
        <w:t xml:space="preserve">¶ </w:t>
      </w:r>
      <w:proofErr w:type="gramStart"/>
      <w:r w:rsidRPr="00CC6E8F">
        <w:rPr>
          <w:rStyle w:val="StyleBoldUnderline"/>
        </w:rPr>
        <w:t>Yet</w:t>
      </w:r>
      <w:proofErr w:type="gramEnd"/>
      <w:r w:rsidRPr="00CC6E8F">
        <w:rPr>
          <w:rStyle w:val="StyleBoldUnderline"/>
        </w:rPr>
        <w:t xml:space="preserve">, </w:t>
      </w:r>
      <w:r w:rsidRPr="006F1048">
        <w:rPr>
          <w:rStyle w:val="StyleBoldUnderline"/>
          <w:highlight w:val="yellow"/>
        </w:rPr>
        <w:t>cyberspace is not a lawless firmament</w:t>
      </w:r>
      <w:r w:rsidRPr="00CC6E8F">
        <w:rPr>
          <w:rStyle w:val="StyleBoldUnderline"/>
        </w:rPr>
        <w:t xml:space="preserve">. As with the aforementioned weapons, the </w:t>
      </w:r>
      <w:r w:rsidRPr="006F1048">
        <w:rPr>
          <w:rStyle w:val="StyleBoldUnderline"/>
          <w:highlight w:val="yellow"/>
        </w:rPr>
        <w:t>established norms of</w:t>
      </w:r>
      <w:r w:rsidRPr="00CC6E8F">
        <w:rPr>
          <w:rStyle w:val="StyleBoldUnderline"/>
        </w:rPr>
        <w:t xml:space="preserve"> the </w:t>
      </w:r>
      <w:r w:rsidRPr="006F1048">
        <w:rPr>
          <w:rStyle w:val="StyleBoldUnderline"/>
          <w:highlight w:val="yellow"/>
        </w:rPr>
        <w:t xml:space="preserve">jus </w:t>
      </w:r>
      <w:proofErr w:type="spellStart"/>
      <w:r w:rsidRPr="006F1048">
        <w:rPr>
          <w:rStyle w:val="StyleBoldUnderline"/>
          <w:highlight w:val="yellow"/>
        </w:rPr>
        <w:t>pacis</w:t>
      </w:r>
      <w:proofErr w:type="spellEnd"/>
      <w:r w:rsidRPr="006F1048">
        <w:rPr>
          <w:rStyle w:val="StyleBoldUnderline"/>
          <w:highlight w:val="yellow"/>
        </w:rPr>
        <w:t xml:space="preserve">, jus ad bellum, and jus in </w:t>
      </w:r>
      <w:proofErr w:type="gramStart"/>
      <w:r w:rsidRPr="006F1048">
        <w:rPr>
          <w:rStyle w:val="StyleBoldUnderline"/>
          <w:highlight w:val="yellow"/>
        </w:rPr>
        <w:t>bello</w:t>
      </w:r>
      <w:proofErr w:type="gramEnd"/>
      <w:r w:rsidRPr="006F1048">
        <w:rPr>
          <w:rStyle w:val="StyleBoldUnderline"/>
          <w:highlight w:val="yellow"/>
        </w:rPr>
        <w:t xml:space="preserve"> govern </w:t>
      </w:r>
      <w:proofErr w:type="spellStart"/>
      <w:r w:rsidRPr="006F1048">
        <w:rPr>
          <w:rStyle w:val="StyleBoldUnderline"/>
          <w:highlight w:val="yellow"/>
        </w:rPr>
        <w:t>cyberweapons</w:t>
      </w:r>
      <w:proofErr w:type="spellEnd"/>
      <w:r w:rsidRPr="006F1048">
        <w:rPr>
          <w:rStyle w:val="StyleBoldUnderline"/>
          <w:highlight w:val="yellow"/>
        </w:rPr>
        <w:t xml:space="preserve"> and their use</w:t>
      </w:r>
      <w:r w:rsidRPr="006F1048">
        <w:rPr>
          <w:highlight w:val="yellow"/>
        </w:rPr>
        <w:t xml:space="preserve">. </w:t>
      </w:r>
      <w:r w:rsidRPr="006F1048">
        <w:rPr>
          <w:rStyle w:val="StyleBoldUnderline"/>
          <w:highlight w:val="yellow"/>
        </w:rPr>
        <w:t xml:space="preserve">Although international </w:t>
      </w:r>
      <w:proofErr w:type="gramStart"/>
      <w:r w:rsidRPr="006F1048">
        <w:rPr>
          <w:rStyle w:val="StyleBoldUnderline"/>
          <w:highlight w:val="yellow"/>
        </w:rPr>
        <w:t>law sporadically addresses specific weapons</w:t>
      </w:r>
      <w:r w:rsidRPr="00CC6E8F">
        <w:rPr>
          <w:rStyle w:val="StyleBoldUnderline"/>
        </w:rPr>
        <w:t xml:space="preserve"> through arms control treaties or express</w:t>
      </w:r>
      <w:proofErr w:type="gramEnd"/>
      <w:r w:rsidRPr="00CC6E8F">
        <w:rPr>
          <w:rStyle w:val="StyleBoldUnderline"/>
        </w:rPr>
        <w:t xml:space="preserve"> prohibitions on their use, </w:t>
      </w:r>
      <w:r w:rsidRPr="006F1048">
        <w:rPr>
          <w:rStyle w:val="StyleBoldUnderline"/>
          <w:highlight w:val="yellow"/>
        </w:rPr>
        <w:t>it typically controls them through general principles and rules applicable to all weapons</w:t>
      </w:r>
      <w:r>
        <w:t xml:space="preserve">. In the jus ad bellum context, for instance, the International Court of Justice (ICJ) has confirmed in the Nuclear Weapons advisory opinion that the U.N. Charter’s use of force provisions, all of which reflect customary law, apply </w:t>
      </w:r>
      <w:r>
        <w:lastRenderedPageBreak/>
        <w:t xml:space="preserve">“regardless of the weapons employed.” And the jus in </w:t>
      </w:r>
      <w:proofErr w:type="gramStart"/>
      <w:r>
        <w:t>bello’s</w:t>
      </w:r>
      <w:proofErr w:type="gramEnd"/>
      <w:r>
        <w:t xml:space="preserve"> customary and treaty law requirement of a legal review of new weapons makes no sense unless the weapons are subject to the preexisting rules of international humanitarian law. Accordingly, the full applicability of the existing international legal regime to cyberspace has been accepted by the U.S. government, as evidenced by former State Department Legal Adviser Harold </w:t>
      </w:r>
      <w:proofErr w:type="spellStart"/>
      <w:r>
        <w:t>Koh’s</w:t>
      </w:r>
      <w:proofErr w:type="spellEnd"/>
      <w:r>
        <w:t xml:space="preserve"> comments at the 2012 Cyber Command Legal Conference. The International Group of Experts who prepared the 2013 Tallinn Manual on the International Law Applicable to Cyber Warfare (Tallinn Manual) took an identical stance.</w:t>
      </w:r>
      <w:r w:rsidRPr="00B87558">
        <w:rPr>
          <w:sz w:val="12"/>
        </w:rPr>
        <w:t xml:space="preserve">¶ </w:t>
      </w:r>
      <w:r w:rsidRPr="00961D10">
        <w:rPr>
          <w:rStyle w:val="StyleBoldUnderline"/>
        </w:rPr>
        <w:t xml:space="preserve">In fact, </w:t>
      </w:r>
      <w:r w:rsidRPr="006F1048">
        <w:rPr>
          <w:rStyle w:val="StyleBoldUnderline"/>
          <w:highlight w:val="yellow"/>
        </w:rPr>
        <w:t>a thick web of international law norms suffuses cyberspace. These norms</w:t>
      </w:r>
      <w:r w:rsidRPr="00961D10">
        <w:rPr>
          <w:rStyle w:val="StyleBoldUnderline"/>
        </w:rPr>
        <w:t xml:space="preserve"> both </w:t>
      </w:r>
      <w:r w:rsidRPr="006F1048">
        <w:rPr>
          <w:rStyle w:val="StyleBoldUnderline"/>
          <w:highlight w:val="yellow"/>
        </w:rPr>
        <w:t xml:space="preserve">outlaw many malevolent </w:t>
      </w:r>
      <w:proofErr w:type="spellStart"/>
      <w:r w:rsidRPr="006F1048">
        <w:rPr>
          <w:rStyle w:val="StyleBoldUnderline"/>
          <w:highlight w:val="yellow"/>
        </w:rPr>
        <w:t>cyberoperations</w:t>
      </w:r>
      <w:proofErr w:type="spellEnd"/>
      <w:r w:rsidRPr="006F1048">
        <w:rPr>
          <w:rStyle w:val="StyleBoldUnderline"/>
          <w:highlight w:val="yellow"/>
        </w:rPr>
        <w:t xml:space="preserve"> and allow states to mount robust responses. States have a sovereign right to</w:t>
      </w:r>
      <w:r w:rsidRPr="00961D10">
        <w:rPr>
          <w:rStyle w:val="StyleBoldUnderline"/>
        </w:rPr>
        <w:t xml:space="preserve"> exercise </w:t>
      </w:r>
      <w:r w:rsidRPr="006F1048">
        <w:rPr>
          <w:rStyle w:val="StyleBoldUnderline"/>
          <w:highlight w:val="yellow"/>
        </w:rPr>
        <w:t>control</w:t>
      </w:r>
      <w:r w:rsidRPr="00961D10">
        <w:rPr>
          <w:rStyle w:val="StyleBoldUnderline"/>
        </w:rPr>
        <w:t xml:space="preserve"> over </w:t>
      </w:r>
      <w:proofErr w:type="spellStart"/>
      <w:r w:rsidRPr="006F1048">
        <w:rPr>
          <w:rStyle w:val="StyleBoldUnderline"/>
          <w:highlight w:val="yellow"/>
        </w:rPr>
        <w:t>cyberinfrastructure</w:t>
      </w:r>
      <w:proofErr w:type="spellEnd"/>
      <w:r w:rsidRPr="00961D10">
        <w:rPr>
          <w:rStyle w:val="StyleBoldUnderline"/>
        </w:rPr>
        <w:t xml:space="preserve"> and activities on their territory, </w:t>
      </w:r>
      <w:r w:rsidRPr="006F1048">
        <w:rPr>
          <w:rStyle w:val="StyleBoldUnderline"/>
          <w:highlight w:val="yellow"/>
        </w:rPr>
        <w:t>as well as to protect them</w:t>
      </w:r>
      <w:r w:rsidRPr="00961D10">
        <w:rPr>
          <w:rStyle w:val="StyleBoldUnderline"/>
        </w:rPr>
        <w:t xml:space="preserve"> from harmful actions</w:t>
      </w:r>
      <w:r>
        <w:t xml:space="preserve">. In a principle confirmed in the first ICJ case, Corfu Channel, </w:t>
      </w:r>
      <w:r w:rsidRPr="00961D10">
        <w:rPr>
          <w:rStyle w:val="StyleBoldUnderline"/>
        </w:rPr>
        <w:t xml:space="preserve">international law also obligates states to ensure that </w:t>
      </w:r>
      <w:proofErr w:type="spellStart"/>
      <w:r w:rsidRPr="00961D10">
        <w:rPr>
          <w:rStyle w:val="StyleBoldUnderline"/>
        </w:rPr>
        <w:t>cyberinfrastructure</w:t>
      </w:r>
      <w:proofErr w:type="spellEnd"/>
      <w:r w:rsidRPr="00961D10">
        <w:rPr>
          <w:rStyle w:val="StyleBoldUnderline"/>
        </w:rPr>
        <w:t xml:space="preserve"> on their territory is not used for acts that unlawfully affect other states.</w:t>
      </w:r>
      <w:r>
        <w:t xml:space="preserve"> </w:t>
      </w:r>
      <w:r w:rsidRPr="00961D10">
        <w:rPr>
          <w:rStyle w:val="StyleBoldUnderline"/>
        </w:rPr>
        <w:t xml:space="preserve">Most importantly, </w:t>
      </w:r>
      <w:r w:rsidRPr="006F1048">
        <w:rPr>
          <w:rStyle w:val="StyleBoldUnderline"/>
          <w:highlight w:val="yellow"/>
        </w:rPr>
        <w:t>international law</w:t>
      </w:r>
      <w:r w:rsidRPr="00961D10">
        <w:rPr>
          <w:rStyle w:val="StyleBoldUnderline"/>
        </w:rPr>
        <w:t xml:space="preserve"> </w:t>
      </w:r>
      <w:r>
        <w:t xml:space="preserve">codified in the U.N. Charter’s Article 2(4) </w:t>
      </w:r>
      <w:r w:rsidRPr="006F1048">
        <w:rPr>
          <w:rStyle w:val="Emphasis"/>
          <w:highlight w:val="yellow"/>
        </w:rPr>
        <w:t>prohibits states from</w:t>
      </w:r>
      <w:r w:rsidRPr="00961D10">
        <w:rPr>
          <w:rStyle w:val="Emphasis"/>
        </w:rPr>
        <w:t xml:space="preserve"> directly or indirectly </w:t>
      </w:r>
      <w:r w:rsidRPr="006F1048">
        <w:rPr>
          <w:rStyle w:val="Emphasis"/>
          <w:highlight w:val="yellow"/>
        </w:rPr>
        <w:t xml:space="preserve">using </w:t>
      </w:r>
      <w:proofErr w:type="spellStart"/>
      <w:r w:rsidRPr="006F1048">
        <w:rPr>
          <w:rStyle w:val="Emphasis"/>
          <w:highlight w:val="yellow"/>
        </w:rPr>
        <w:t>cyberforce</w:t>
      </w:r>
      <w:proofErr w:type="spellEnd"/>
      <w:r w:rsidRPr="006F1048">
        <w:rPr>
          <w:rStyle w:val="Emphasis"/>
          <w:highlight w:val="yellow"/>
        </w:rPr>
        <w:t xml:space="preserve"> against other states</w:t>
      </w:r>
      <w:r>
        <w:t xml:space="preserve">. This rule is the most fundamental legal prohibition governing international relations, one that is often characterized as jus </w:t>
      </w:r>
      <w:proofErr w:type="spellStart"/>
      <w:r>
        <w:t>cogens</w:t>
      </w:r>
      <w:proofErr w:type="spellEnd"/>
      <w:r>
        <w:t>.</w:t>
      </w:r>
    </w:p>
    <w:p w:rsidR="00A168BC" w:rsidRPr="006F1048" w:rsidRDefault="00A168BC" w:rsidP="00A168BC"/>
    <w:p w:rsidR="00A168BC" w:rsidRPr="00F94D6B" w:rsidRDefault="00A168BC" w:rsidP="00A168BC">
      <w:pPr>
        <w:rPr>
          <w:b/>
        </w:rPr>
      </w:pPr>
      <w:r w:rsidRPr="00F94D6B">
        <w:rPr>
          <w:b/>
        </w:rPr>
        <w:t>OR, Adversaries won’t comply with rules – too strategic and cheap to break</w:t>
      </w:r>
    </w:p>
    <w:p w:rsidR="00A168BC" w:rsidRPr="002F3CFA" w:rsidRDefault="00A168BC" w:rsidP="00A168BC">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A168BC" w:rsidRDefault="00A168BC" w:rsidP="00A168BC">
      <w:r w:rsidRPr="002F3CFA">
        <w:rPr>
          <w:rStyle w:val="StyleBoldUnderline"/>
        </w:rPr>
        <w:t xml:space="preserve">American </w:t>
      </w:r>
      <w:r w:rsidRPr="00C55D67">
        <w:rPr>
          <w:rStyle w:val="StyleBoldUnderline"/>
        </w:rPr>
        <w:t xml:space="preserve">lawyers' attempts to limit the scope of </w:t>
      </w:r>
      <w:proofErr w:type="spellStart"/>
      <w:r w:rsidRPr="00C55D67">
        <w:rPr>
          <w:rStyle w:val="StyleBoldUnderline"/>
        </w:rPr>
        <w:t>cyberwar</w:t>
      </w:r>
      <w:proofErr w:type="spellEnd"/>
      <w:r w:rsidRPr="00C55D67">
        <w:rPr>
          <w:rStyle w:val="StyleBoldUnderline"/>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StyleBoldUnderline"/>
        </w:rPr>
        <w:t>Observing limits had a cost, but one the country could afford. In a way, that was true for the Luftwaffe, too, at least at the start. They were on offense, and winning, after</w:t>
      </w:r>
      <w:r w:rsidRPr="002F3CFA">
        <w:rPr>
          <w:rStyle w:val="StyleBoldUnderline"/>
        </w:rPr>
        <w:t xml:space="preserve"> all. But </w:t>
      </w:r>
      <w:r w:rsidRPr="00C55D67">
        <w:rPr>
          <w:rStyle w:val="StyleBoldUnderline"/>
        </w:rPr>
        <w:t>when the British struck Berlin, the cost was suddenly too high.</w:t>
      </w:r>
      <w:r w:rsidRPr="00C55D67">
        <w:t xml:space="preserve"> Germans didn't want law and diplomatic restraint; </w:t>
      </w:r>
      <w:r w:rsidRPr="00C55D67">
        <w:rPr>
          <w:rStyle w:val="StyleBoldUnderline"/>
        </w:rPr>
        <w:t>they wanted retribution</w:t>
      </w:r>
      <w:r w:rsidRPr="00C55D67">
        <w:t xml:space="preserve"> -- an eye for an eye. </w:t>
      </w:r>
      <w:r w:rsidRPr="00C55D67">
        <w:rPr>
          <w:rStyle w:val="StyleBoldUnderline"/>
        </w:rPr>
        <w:t xml:space="preserve">When </w:t>
      </w:r>
      <w:proofErr w:type="spellStart"/>
      <w:r w:rsidRPr="00C55D67">
        <w:rPr>
          <w:rStyle w:val="StyleBoldUnderline"/>
        </w:rPr>
        <w:t>cyberwar</w:t>
      </w:r>
      <w:proofErr w:type="spellEnd"/>
      <w:r w:rsidRPr="00C55D67">
        <w:rPr>
          <w:rStyle w:val="StyleBoldUnderline"/>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stronger than any legal restraints we're likely to see on </w:t>
      </w:r>
      <w:proofErr w:type="spellStart"/>
      <w:r>
        <w:t>cyberwar</w:t>
      </w:r>
      <w:proofErr w:type="spellEnd"/>
      <w:r>
        <w:t xml:space="preserve">. </w:t>
      </w:r>
      <w:r w:rsidRPr="002F3CFA">
        <w:rPr>
          <w:rStyle w:val="StyleBoldUnderline"/>
        </w:rPr>
        <w:t xml:space="preserve">Roosevelt could count on a shared European horror at the aerial destruction of cities. The modern world has no such understanding -- indeed, no such shared horror -- regarding </w:t>
      </w:r>
      <w:proofErr w:type="spellStart"/>
      <w:r w:rsidRPr="002F3CFA">
        <w:rPr>
          <w:rStyle w:val="StyleBoldUnderline"/>
        </w:rPr>
        <w:t>cyberwar</w:t>
      </w:r>
      <w:proofErr w:type="spellEnd"/>
      <w:r w:rsidRPr="002F3CFA">
        <w:rPr>
          <w:rStyle w:val="StyleBoldUnderline"/>
        </w:rPr>
        <w:t>.</w:t>
      </w:r>
      <w:r>
        <w:t xml:space="preserve"> </w:t>
      </w:r>
      <w:proofErr w:type="gramStart"/>
      <w:r>
        <w:t>Quite the contrary.</w:t>
      </w:r>
      <w:proofErr w:type="gramEnd"/>
      <w:r>
        <w:t xml:space="preserve"> </w:t>
      </w:r>
      <w:r w:rsidRPr="00C55D67">
        <w:rPr>
          <w:rStyle w:val="StyleBoldUnderline"/>
          <w:highlight w:val="yellow"/>
        </w:rPr>
        <w:t>For</w:t>
      </w:r>
      <w:r w:rsidRPr="002F3CFA">
        <w:rPr>
          <w:rStyle w:val="StyleBoldUnderline"/>
        </w:rPr>
        <w:t xml:space="preserve"> some of </w:t>
      </w:r>
      <w:r w:rsidRPr="00C55D67">
        <w:rPr>
          <w:rStyle w:val="StyleBoldUnderline"/>
          <w:highlight w:val="yellow"/>
        </w:rPr>
        <w:t>America's potential adversaries, the idea that both sides in a conflict could lose their networked infrastructure holds no horror.</w:t>
      </w:r>
      <w:r w:rsidRPr="002F3CFA">
        <w:rPr>
          <w:rStyle w:val="StyleBoldUnderline"/>
        </w:rPr>
        <w:t xml:space="preserve"> For some, </w:t>
      </w:r>
      <w:r w:rsidRPr="00C55D67">
        <w:rPr>
          <w:rStyle w:val="StyleBoldUnderline"/>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StyleBoldUnderline"/>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StyleBoldUnderline"/>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StyleBoldUnderline"/>
        </w:rPr>
        <w:t xml:space="preserve">Even if all sides were genuinely committed to limiting </w:t>
      </w:r>
      <w:proofErr w:type="spellStart"/>
      <w:r w:rsidRPr="002F3CFA">
        <w:rPr>
          <w:rStyle w:val="StyleBoldUnderline"/>
        </w:rPr>
        <w:t>cyberwar</w:t>
      </w:r>
      <w:proofErr w:type="spellEnd"/>
      <w:r w:rsidRPr="002F3CFA">
        <w:rPr>
          <w:rStyle w:val="StyleBoldUnderline"/>
        </w:rPr>
        <w:t xml:space="preserve">, as they were in 1939, </w:t>
      </w:r>
      <w:r w:rsidRPr="00C55D67">
        <w:rPr>
          <w:rStyle w:val="StyleBoldUnderline"/>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StyleBoldUnderline"/>
        </w:rPr>
        <w:t xml:space="preserve">the lesson of all this for the lawyers and the diplomats is stark: Their </w:t>
      </w:r>
      <w:r w:rsidRPr="00C55D67">
        <w:rPr>
          <w:rStyle w:val="StyleBoldUnderline"/>
          <w:highlight w:val="yellow"/>
        </w:rPr>
        <w:t xml:space="preserve">effort to impose limits on </w:t>
      </w:r>
      <w:proofErr w:type="spellStart"/>
      <w:r w:rsidRPr="00C55D67">
        <w:rPr>
          <w:rStyle w:val="StyleBoldUnderline"/>
          <w:highlight w:val="yellow"/>
        </w:rPr>
        <w:t>cyberwar</w:t>
      </w:r>
      <w:proofErr w:type="spellEnd"/>
      <w:r w:rsidRPr="00C55D67">
        <w:rPr>
          <w:rStyle w:val="StyleBoldUnderline"/>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StyleBoldUnderline"/>
          <w:highlight w:val="yellow"/>
        </w:rPr>
        <w:t>the country needs to charge its military strategists</w:t>
      </w:r>
      <w:r w:rsidRPr="002F3CFA">
        <w:rPr>
          <w:rStyle w:val="StyleBoldUnderline"/>
        </w:rPr>
        <w:t xml:space="preserve">, not its lawyers, </w:t>
      </w:r>
      <w:r w:rsidRPr="00C55D67">
        <w:rPr>
          <w:rStyle w:val="StyleBoldUnderline"/>
          <w:highlight w:val="yellow"/>
        </w:rPr>
        <w:t>with</w:t>
      </w:r>
      <w:r w:rsidRPr="002F3CFA">
        <w:rPr>
          <w:rStyle w:val="StyleBoldUnderline"/>
        </w:rPr>
        <w:t xml:space="preserve"> constructing </w:t>
      </w:r>
      <w:r w:rsidRPr="00C55D67">
        <w:rPr>
          <w:rStyle w:val="StyleBoldUnderline"/>
          <w:highlight w:val="yellow"/>
        </w:rPr>
        <w:t xml:space="preserve">a </w:t>
      </w:r>
      <w:proofErr w:type="spellStart"/>
      <w:r w:rsidRPr="00C55D67">
        <w:rPr>
          <w:rStyle w:val="StyleBoldUnderline"/>
          <w:highlight w:val="yellow"/>
        </w:rPr>
        <w:t>cyberwar</w:t>
      </w:r>
      <w:proofErr w:type="spellEnd"/>
      <w:r w:rsidRPr="00C55D67">
        <w:rPr>
          <w:rStyle w:val="StyleBoldUnderline"/>
          <w:highlight w:val="yellow"/>
        </w:rPr>
        <w:t xml:space="preserve"> strategy for the world we live in,</w:t>
      </w:r>
      <w:r w:rsidRPr="002F3CFA">
        <w:rPr>
          <w:rStyle w:val="StyleBoldUnderline"/>
        </w:rPr>
        <w:t xml:space="preserve"> not the world we'd like to live in.¶ </w:t>
      </w:r>
      <w:proofErr w:type="gramStart"/>
      <w:r w:rsidRPr="002F3CFA">
        <w:rPr>
          <w:rStyle w:val="StyleBoldUnderline"/>
        </w:rPr>
        <w:t>That</w:t>
      </w:r>
      <w:proofErr w:type="gramEnd"/>
      <w:r w:rsidRPr="002F3CFA">
        <w:rPr>
          <w:rStyle w:val="StyleBoldUnderline"/>
        </w:rPr>
        <w:t xml:space="preserve"> strategy needs both an offense and a defense.</w:t>
      </w:r>
      <w:r>
        <w:t xml:space="preserve"> </w:t>
      </w:r>
      <w:r w:rsidRPr="00C55D67">
        <w:rPr>
          <w:rStyle w:val="StyleBoldUnderline"/>
          <w:highlight w:val="yellow"/>
        </w:rPr>
        <w:t>The offense must be powerful enough to deter every adversary with something to lose</w:t>
      </w:r>
      <w:r w:rsidRPr="002F3CFA">
        <w:rPr>
          <w:rStyle w:val="StyleBoldUnderline"/>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w:t>
      </w:r>
      <w:r>
        <w:lastRenderedPageBreak/>
        <w:t>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A168BC" w:rsidRPr="0055187D" w:rsidRDefault="00A168BC" w:rsidP="00A168BC"/>
    <w:p w:rsidR="00A168BC" w:rsidRDefault="00A168BC" w:rsidP="00A168BC">
      <w:pPr>
        <w:pStyle w:val="Heading3"/>
      </w:pPr>
      <w:r>
        <w:lastRenderedPageBreak/>
        <w:t>Allied Coop</w:t>
      </w:r>
    </w:p>
    <w:p w:rsidR="00A168BC" w:rsidRDefault="00A168BC" w:rsidP="00A168BC"/>
    <w:p w:rsidR="00A168BC" w:rsidRPr="007F7BDF" w:rsidRDefault="00A168BC" w:rsidP="00A168BC"/>
    <w:p w:rsidR="00A168BC" w:rsidRDefault="00A168BC" w:rsidP="00A168BC"/>
    <w:p w:rsidR="00A168BC" w:rsidRPr="00697C8A" w:rsidRDefault="00A168BC" w:rsidP="00A168BC">
      <w:pPr>
        <w:rPr>
          <w:b/>
        </w:rPr>
      </w:pPr>
      <w:r>
        <w:rPr>
          <w:b/>
        </w:rPr>
        <w:t xml:space="preserve">Their Dunlap evidence says massive alt causes to allied coop failure - </w:t>
      </w:r>
      <w:r w:rsidRPr="00F94D6B">
        <w:rPr>
          <w:b/>
        </w:rPr>
        <w:t xml:space="preserve">drone strikes, indefinite detention, </w:t>
      </w:r>
      <w:proofErr w:type="gramStart"/>
      <w:r w:rsidRPr="00F94D6B">
        <w:rPr>
          <w:b/>
        </w:rPr>
        <w:t>PRISM</w:t>
      </w:r>
      <w:proofErr w:type="gramEnd"/>
      <w:r w:rsidRPr="00F94D6B">
        <w:rPr>
          <w:b/>
        </w:rPr>
        <w:t>/NSA scandal all tank US legitimacy</w:t>
      </w:r>
    </w:p>
    <w:p w:rsidR="00A168BC" w:rsidRPr="00697C8A" w:rsidRDefault="00A168BC" w:rsidP="00A168BC"/>
    <w:p w:rsidR="00A168BC" w:rsidRPr="00F94D6B" w:rsidRDefault="00A168BC" w:rsidP="00A168BC">
      <w:pPr>
        <w:rPr>
          <w:b/>
        </w:rPr>
      </w:pPr>
      <w:r w:rsidRPr="00F94D6B">
        <w:rPr>
          <w:b/>
        </w:rPr>
        <w:t xml:space="preserve">Cooperation on international crime and terrorism is strong – </w:t>
      </w:r>
      <w:proofErr w:type="spellStart"/>
      <w:r w:rsidRPr="00F94D6B">
        <w:rPr>
          <w:b/>
        </w:rPr>
        <w:t>self interest</w:t>
      </w:r>
      <w:proofErr w:type="spellEnd"/>
      <w:r w:rsidRPr="00F94D6B">
        <w:rPr>
          <w:b/>
        </w:rPr>
        <w:t xml:space="preserve"> guarantees it</w:t>
      </w:r>
    </w:p>
    <w:p w:rsidR="00A168BC" w:rsidRPr="00F91443" w:rsidRDefault="00A168BC" w:rsidP="00A168BC">
      <w:pPr>
        <w:pStyle w:val="NormalCite"/>
      </w:pPr>
      <w:proofErr w:type="spellStart"/>
      <w:r w:rsidRPr="001A5AFC">
        <w:rPr>
          <w:rStyle w:val="StyleStyleBold12pt"/>
        </w:rPr>
        <w:t>Archick</w:t>
      </w:r>
      <w:proofErr w:type="spellEnd"/>
      <w:r w:rsidRPr="001A5AFC">
        <w:rPr>
          <w:rStyle w:val="StyleStyleBold12pt"/>
        </w:rPr>
        <w:t xml:space="preserve"> 12</w:t>
      </w:r>
      <w:r>
        <w:t xml:space="preserve">     Kristin </w:t>
      </w:r>
      <w:proofErr w:type="spellStart"/>
      <w:r w:rsidRPr="00F91443">
        <w:t>Archick</w:t>
      </w:r>
      <w:proofErr w:type="spellEnd"/>
      <w:r w:rsidRPr="00F91443">
        <w:t xml:space="preserve">, CRS Specialist in European Affairs, </w:t>
      </w:r>
      <w:r>
        <w:t>September 4, 20</w:t>
      </w:r>
      <w:r w:rsidRPr="00F91443">
        <w:t>13, “U.S.-EU Cooperation Against Terrorism,” http://www.fas.org/sgp/crs/row/RS22030.pdf, accessed 9-29-13, CMM)</w:t>
      </w:r>
    </w:p>
    <w:p w:rsidR="00A168BC" w:rsidRPr="00F91443" w:rsidRDefault="00A168BC" w:rsidP="00A168BC">
      <w:pPr>
        <w:pStyle w:val="CardIndented"/>
      </w:pPr>
      <w:r w:rsidRPr="00F91443">
        <w:t>U.S.-EU Counterterrorism Cooperation: Progress to Date and Ongoing Challenges</w:t>
      </w:r>
    </w:p>
    <w:p w:rsidR="00A168BC" w:rsidRPr="00F91443" w:rsidRDefault="00A168BC" w:rsidP="00A168BC">
      <w:pPr>
        <w:pStyle w:val="CardIndented"/>
      </w:pPr>
      <w:r w:rsidRPr="001A5AFC">
        <w:rPr>
          <w:rStyle w:val="StyleBoldUnderline"/>
        </w:rPr>
        <w:t>As part of the EU’s efforts to combat terrorism since September 11</w:t>
      </w:r>
      <w:r w:rsidRPr="00F91443">
        <w:t xml:space="preserve">, 2001, </w:t>
      </w:r>
      <w:r w:rsidRPr="001B728F">
        <w:rPr>
          <w:rStyle w:val="StyleBoldUnderline"/>
          <w:highlight w:val="yellow"/>
        </w:rPr>
        <w:t>the EU made improving law enforcement and intelligence cooperation with the U</w:t>
      </w:r>
      <w:r w:rsidRPr="001A5AFC">
        <w:rPr>
          <w:rStyle w:val="StyleBoldUnderline"/>
        </w:rPr>
        <w:t xml:space="preserve">nited </w:t>
      </w:r>
      <w:r w:rsidRPr="001B728F">
        <w:rPr>
          <w:rStyle w:val="StyleBoldUnderline"/>
          <w:highlight w:val="yellow"/>
        </w:rPr>
        <w:t>S</w:t>
      </w:r>
      <w:r w:rsidRPr="001A5AFC">
        <w:rPr>
          <w:rStyle w:val="StyleBoldUnderline"/>
        </w:rPr>
        <w:t xml:space="preserve">tates </w:t>
      </w:r>
      <w:r w:rsidRPr="001B728F">
        <w:rPr>
          <w:rStyle w:val="StyleBoldUnderline"/>
          <w:highlight w:val="yellow"/>
        </w:rPr>
        <w:t>a top priority</w:t>
      </w:r>
      <w:r w:rsidRPr="001A5AFC">
        <w:rPr>
          <w:rStyle w:val="StyleBoldUnderline"/>
        </w:rPr>
        <w:t>.</w:t>
      </w:r>
      <w:r w:rsidRPr="00F91443">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w:t>
      </w:r>
      <w:r w:rsidRPr="001A5AFC">
        <w:rPr>
          <w:rStyle w:val="StyleBoldUnderline"/>
        </w:rPr>
        <w:t xml:space="preserve">Such </w:t>
      </w:r>
      <w:r w:rsidRPr="001B728F">
        <w:rPr>
          <w:rStyle w:val="StyleBoldUnderline"/>
          <w:highlight w:val="yellow"/>
        </w:rPr>
        <w:t>growing</w:t>
      </w:r>
      <w:r w:rsidRPr="001A5AFC">
        <w:rPr>
          <w:rStyle w:val="StyleBoldUnderline"/>
        </w:rPr>
        <w:t xml:space="preserve"> U.S.-EU </w:t>
      </w:r>
      <w:r w:rsidRPr="001B728F">
        <w:rPr>
          <w:rStyle w:val="StyleBoldUnderline"/>
          <w:highlight w:val="yellow"/>
        </w:rPr>
        <w:t>cooperation was in line with the 9/11 Commission’s recommendations</w:t>
      </w:r>
      <w:r w:rsidRPr="001A5AFC">
        <w:rPr>
          <w:rStyle w:val="StyleBoldUnderline"/>
        </w:rPr>
        <w:t xml:space="preserve"> </w:t>
      </w:r>
      <w:r w:rsidRPr="001A5AFC">
        <w:t>that the United States should develop a “comprehensive coalition strategy</w:t>
      </w:r>
      <w:r w:rsidRPr="00F91443">
        <w:t>”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w:t>
      </w:r>
    </w:p>
    <w:p w:rsidR="00A168BC" w:rsidRPr="00F91443" w:rsidRDefault="00A168BC" w:rsidP="00A168BC">
      <w:pPr>
        <w:pStyle w:val="CardIndented"/>
      </w:pPr>
      <w:r w:rsidRPr="001A5AFC">
        <w:rPr>
          <w:rStyle w:val="StyleBoldUnderline"/>
        </w:rPr>
        <w:t xml:space="preserve">U.S.-EU cooperation against terrorism has </w:t>
      </w:r>
      <w:r w:rsidRPr="001B728F">
        <w:rPr>
          <w:rStyle w:val="StyleBoldUnderline"/>
          <w:highlight w:val="yellow"/>
        </w:rPr>
        <w:t>led to a new dynamic</w:t>
      </w:r>
      <w:r w:rsidRPr="001A5AFC">
        <w:rPr>
          <w:rStyle w:val="StyleBoldUnderline"/>
        </w:rPr>
        <w:t xml:space="preserve"> in U.S.-EU relations </w:t>
      </w:r>
      <w:r w:rsidRPr="001B728F">
        <w:rPr>
          <w:rStyle w:val="StyleBoldUnderline"/>
          <w:highlight w:val="yellow"/>
        </w:rPr>
        <w:t>by fostering dialogue</w:t>
      </w:r>
      <w:r w:rsidRPr="00F91443">
        <w:t xml:space="preserve"> on law enforcement and homeland security issues previously reserved for bilateral discussions. </w:t>
      </w:r>
      <w:r w:rsidRPr="001B728F">
        <w:rPr>
          <w:rStyle w:val="StyleBoldUnderline"/>
          <w:highlight w:val="yellow"/>
        </w:rPr>
        <w:t>Despite some frictions, most U.S. policymakers</w:t>
      </w:r>
      <w:r w:rsidRPr="001A5AFC">
        <w:rPr>
          <w:rStyle w:val="StyleBoldUnderline"/>
        </w:rPr>
        <w:t xml:space="preserve"> and analysts </w:t>
      </w:r>
      <w:r w:rsidRPr="001B728F">
        <w:rPr>
          <w:rStyle w:val="StyleBoldUnderline"/>
          <w:highlight w:val="yellow"/>
        </w:rPr>
        <w:t>view the developing partnership</w:t>
      </w:r>
      <w:r w:rsidRPr="001A5AFC">
        <w:rPr>
          <w:rStyle w:val="StyleBoldUnderline"/>
        </w:rPr>
        <w:t xml:space="preserve"> in these areas </w:t>
      </w:r>
      <w:r w:rsidRPr="001B728F">
        <w:rPr>
          <w:rStyle w:val="StyleBoldUnderline"/>
          <w:highlight w:val="yellow"/>
        </w:rPr>
        <w:t>as positive</w:t>
      </w:r>
      <w:r w:rsidRPr="001A5AFC">
        <w:rPr>
          <w:rStyle w:val="StyleBoldUnderline"/>
        </w:rPr>
        <w:t>.</w:t>
      </w:r>
      <w:r w:rsidRPr="00F91443">
        <w:t xml:space="preserve"> Like its predecessor, the </w:t>
      </w:r>
      <w:r w:rsidRPr="001A5AFC">
        <w:rPr>
          <w:rStyle w:val="StyleBoldUnderline"/>
        </w:rPr>
        <w:t xml:space="preserve">Obama </w:t>
      </w:r>
      <w:r w:rsidRPr="00F91443">
        <w:t xml:space="preserve">Administration </w:t>
      </w:r>
      <w:r w:rsidRPr="001A5AFC">
        <w:rPr>
          <w:rStyle w:val="StyleBoldUnderline"/>
        </w:rPr>
        <w:t xml:space="preserve">has supported U.S. cooperation with the EU </w:t>
      </w:r>
      <w:r w:rsidRPr="001B728F">
        <w:rPr>
          <w:rStyle w:val="StyleBoldUnderline"/>
          <w:highlight w:val="yellow"/>
        </w:rPr>
        <w:t>in the areas of</w:t>
      </w:r>
      <w:r w:rsidRPr="001A5AFC">
        <w:rPr>
          <w:rStyle w:val="StyleBoldUnderline"/>
        </w:rPr>
        <w:t xml:space="preserve"> </w:t>
      </w:r>
      <w:r w:rsidRPr="001B728F">
        <w:rPr>
          <w:rStyle w:val="StyleBoldUnderline"/>
          <w:highlight w:val="yellow"/>
        </w:rPr>
        <w:t>counterterrorism, border controls, and</w:t>
      </w:r>
      <w:r w:rsidRPr="00F91443">
        <w:t xml:space="preserve"> transport </w:t>
      </w:r>
      <w:r w:rsidRPr="001B728F">
        <w:rPr>
          <w:rStyle w:val="StyleBoldUnderline"/>
          <w:highlight w:val="yellow"/>
        </w:rPr>
        <w:t>security</w:t>
      </w:r>
      <w:r w:rsidRPr="00F91443">
        <w:t xml:space="preserve">. </w:t>
      </w:r>
      <w:r w:rsidRPr="001A5AFC">
        <w:rPr>
          <w:rStyle w:val="StyleBoldUnderline"/>
        </w:rPr>
        <w:t>At the</w:t>
      </w:r>
      <w:r w:rsidRPr="00F91443">
        <w:t xml:space="preserve"> November </w:t>
      </w:r>
      <w:r w:rsidRPr="001A5AFC">
        <w:rPr>
          <w:rStyle w:val="StyleBoldUnderline"/>
        </w:rPr>
        <w:t>2009</w:t>
      </w:r>
      <w:r w:rsidRPr="00F91443">
        <w:t xml:space="preserve"> U.S.-EU </w:t>
      </w:r>
      <w:r w:rsidRPr="001A5AFC">
        <w:rPr>
          <w:rStyle w:val="StyleBoldUnderline"/>
        </w:rPr>
        <w:t>Summi</w:t>
      </w:r>
      <w:r w:rsidRPr="00F91443">
        <w:t xml:space="preserve">t in Washington, DC, </w:t>
      </w:r>
      <w:r w:rsidRPr="001A5AFC">
        <w:rPr>
          <w:rStyle w:val="StyleBoldUnderline"/>
        </w:rPr>
        <w:t>the two sides reaffirmed their commitment to work together to combat terrorism and enhance cooperation</w:t>
      </w:r>
      <w:r w:rsidRPr="00F91443">
        <w:t xml:space="preserve"> in the broader JHA field. </w:t>
      </w:r>
      <w:r w:rsidRPr="001A5AFC">
        <w:rPr>
          <w:rStyle w:val="StyleBoldUnderline"/>
        </w:rPr>
        <w:t xml:space="preserve">In </w:t>
      </w:r>
      <w:r w:rsidRPr="00F91443">
        <w:t xml:space="preserve">June </w:t>
      </w:r>
      <w:r w:rsidRPr="001A5AFC">
        <w:rPr>
          <w:rStyle w:val="StyleBoldUnderline"/>
        </w:rPr>
        <w:t>2010, the U</w:t>
      </w:r>
      <w:r w:rsidRPr="00F91443">
        <w:t xml:space="preserve">nited </w:t>
      </w:r>
      <w:r w:rsidRPr="001A5AFC">
        <w:rPr>
          <w:rStyle w:val="StyleBoldUnderline"/>
        </w:rPr>
        <w:t>S</w:t>
      </w:r>
      <w:r w:rsidRPr="00F91443">
        <w:t xml:space="preserve">tates </w:t>
      </w:r>
      <w:r w:rsidRPr="001A5AFC">
        <w:rPr>
          <w:rStyle w:val="StyleBoldUnderline"/>
        </w:rPr>
        <w:t>and the EU adopted a new “Declaration on Counterterrorism” aimed at deepening the already close U.S.-EU counterterrorism relationship</w:t>
      </w:r>
      <w:r w:rsidRPr="00F91443">
        <w:t xml:space="preserve"> and highlighting the commitment of both sides to combat terrorism within the rule of law. </w:t>
      </w:r>
      <w:r w:rsidRPr="001A5AFC">
        <w:rPr>
          <w:rStyle w:val="StyleBoldUnderline"/>
        </w:rPr>
        <w:t>In</w:t>
      </w:r>
      <w:r w:rsidRPr="00F91443">
        <w:t xml:space="preserve"> June </w:t>
      </w:r>
      <w:r w:rsidRPr="001A5AFC">
        <w:rPr>
          <w:rStyle w:val="StyleBoldUnderline"/>
        </w:rPr>
        <w:t>2011</w:t>
      </w:r>
      <w:r w:rsidRPr="00F91443">
        <w:t xml:space="preserve">, President </w:t>
      </w:r>
      <w:r w:rsidRPr="001A5AFC">
        <w:rPr>
          <w:rStyle w:val="StyleBoldUnderline"/>
        </w:rPr>
        <w:t>Obama</w:t>
      </w:r>
      <w:r w:rsidRPr="00F91443">
        <w:t xml:space="preserve">’s National Strategy for Counterterrorism </w:t>
      </w:r>
      <w:r w:rsidRPr="001A5AFC">
        <w:rPr>
          <w:rStyle w:val="StyleBoldUnderline"/>
        </w:rPr>
        <w:t>asserted that</w:t>
      </w:r>
      <w:r w:rsidRPr="00F91443">
        <w:t xml:space="preserve"> in addition to working with European allies bilaterally, “</w:t>
      </w:r>
      <w:r w:rsidRPr="001A5AFC">
        <w:rPr>
          <w:rStyle w:val="StyleBoldUnderline"/>
        </w:rPr>
        <w:t>the U</w:t>
      </w:r>
      <w:r w:rsidRPr="00F91443">
        <w:t xml:space="preserve">nited </w:t>
      </w:r>
      <w:r w:rsidRPr="001A5AFC">
        <w:rPr>
          <w:rStyle w:val="StyleBoldUnderline"/>
        </w:rPr>
        <w:t>S</w:t>
      </w:r>
      <w:r w:rsidRPr="00F91443">
        <w:t xml:space="preserve">tates </w:t>
      </w:r>
      <w:r w:rsidRPr="001A5AFC">
        <w:rPr>
          <w:rStyle w:val="StyleBoldUnderline"/>
        </w:rPr>
        <w:t xml:space="preserve">will continue to partner </w:t>
      </w:r>
      <w:r w:rsidRPr="00F91443">
        <w:t xml:space="preserve">with the European Parliament and European Union </w:t>
      </w:r>
      <w:r w:rsidRPr="001A5AFC">
        <w:rPr>
          <w:rStyle w:val="StyleBoldUnderline"/>
        </w:rPr>
        <w:t>to maintain and advance CT efforts that provide mutual security and protection</w:t>
      </w:r>
      <w:r w:rsidRPr="00F91443">
        <w:t xml:space="preserve"> to citizens of all nations while also upholding individual rights.”</w:t>
      </w:r>
    </w:p>
    <w:p w:rsidR="00A168BC" w:rsidRDefault="00A168BC" w:rsidP="00A168BC"/>
    <w:p w:rsidR="00A168BC" w:rsidRPr="00F94D6B" w:rsidRDefault="00A168BC" w:rsidP="00A168BC">
      <w:pPr>
        <w:rPr>
          <w:b/>
        </w:rPr>
      </w:pPr>
      <w:r w:rsidRPr="00F94D6B">
        <w:rPr>
          <w:b/>
        </w:rPr>
        <w:t>Single issues not key to legitimacy– perceptions change slowly.</w:t>
      </w:r>
    </w:p>
    <w:p w:rsidR="00A168BC" w:rsidRDefault="00A168BC" w:rsidP="00A168BC">
      <w:pPr>
        <w:pStyle w:val="CiteInfo"/>
      </w:pPr>
      <w:r>
        <w:rPr>
          <w:rStyle w:val="Author-Date"/>
        </w:rPr>
        <w:t xml:space="preserve">Gray, International Politics </w:t>
      </w:r>
      <w:r w:rsidRPr="007779B3">
        <w:rPr>
          <w:rStyle w:val="Author-Date"/>
        </w:rPr>
        <w:t>at Reading, 11</w:t>
      </w:r>
      <w:r>
        <w:t xml:space="preserve"> [COLIN S. GRAY is Professor of International </w:t>
      </w:r>
      <w:proofErr w:type="spellStart"/>
      <w:r>
        <w:t>Poli</w:t>
      </w:r>
      <w:proofErr w:type="spellEnd"/>
      <w:r>
        <w:t>- tics and Strategic Studies at the University of Reading</w:t>
      </w:r>
      <w:proofErr w:type="gramStart"/>
      <w:r>
        <w:t>,  England</w:t>
      </w:r>
      <w:proofErr w:type="gramEnd"/>
      <w:r>
        <w:t xml:space="preserve">. He worked at the International Institute </w:t>
      </w:r>
      <w:proofErr w:type="gramStart"/>
      <w:r>
        <w:t>for  Strategic</w:t>
      </w:r>
      <w:proofErr w:type="gramEnd"/>
      <w:r>
        <w:t xml:space="preserve"> Studies (London), and at Hudson Institute  (Croton-on-Hudson, NY) before founding the Na- </w:t>
      </w:r>
      <w:proofErr w:type="spellStart"/>
      <w:r>
        <w:t>tional</w:t>
      </w:r>
      <w:proofErr w:type="spellEnd"/>
      <w:r>
        <w:t xml:space="preserve"> Institute for Public Policy, a defense-oriented  think tank in the Washington, DC, area. Dr. Gray  served for 5 years in the Reagan administration on  the President’s General Advisory Committee on Arms SSI Monograph HARD POWER AND SOFT POWER: THE UTILITY OF MILITARY FORCE AS AN INSTRUMENT OF POLICY IN THE   21ST CENTURY Colin S. Gray April 2011]</w:t>
      </w:r>
    </w:p>
    <w:p w:rsidR="00A168BC" w:rsidRDefault="00A168BC" w:rsidP="00A168BC">
      <w:pPr>
        <w:pStyle w:val="Nothing"/>
      </w:pPr>
    </w:p>
    <w:p w:rsidR="00A168BC" w:rsidRDefault="00A168BC" w:rsidP="00A168BC">
      <w:pPr>
        <w:pStyle w:val="Cards"/>
        <w:rPr>
          <w:rStyle w:val="DebateUnderline"/>
        </w:rPr>
      </w:pPr>
      <w:r w:rsidRPr="00697C8A">
        <w:t xml:space="preserve">The error lies in </w:t>
      </w:r>
      <w:proofErr w:type="gramStart"/>
      <w:r w:rsidRPr="00697C8A">
        <w:t>the  search</w:t>
      </w:r>
      <w:proofErr w:type="gramEnd"/>
      <w:r w:rsidRPr="00697C8A">
        <w:t xml:space="preserve"> for, and inevitable finding of, “golden keys”  and “silver bullets” to resolve current versions of en- during problems</w:t>
      </w:r>
      <w:r w:rsidRPr="00697C8A">
        <w:rPr>
          <w:highlight w:val="yellow"/>
        </w:rPr>
        <w:t>.</w:t>
      </w:r>
      <w:r w:rsidRPr="00697C8A">
        <w:t xml:space="preserve"> Soft-power sales</w:t>
      </w:r>
      <w:r w:rsidRPr="004470DF">
        <w:rPr>
          <w:rStyle w:val="DebateUnderline"/>
        </w:rPr>
        <w:t xml:space="preserve">men have </w:t>
      </w:r>
      <w:r w:rsidRPr="00337483">
        <w:rPr>
          <w:rStyle w:val="DebateUnderline"/>
        </w:rPr>
        <w:t xml:space="preserve">a </w:t>
      </w:r>
      <w:proofErr w:type="gramStart"/>
      <w:r w:rsidRPr="009B04E0">
        <w:rPr>
          <w:rStyle w:val="StyleBoldUnderline"/>
        </w:rPr>
        <w:t>potent  product</w:t>
      </w:r>
      <w:proofErr w:type="gramEnd"/>
      <w:r w:rsidRPr="009B04E0">
        <w:rPr>
          <w:rStyle w:val="StyleBoldUnderline"/>
        </w:rPr>
        <w:t xml:space="preserve">-mix to sell, but they fail to appreciate the real- </w:t>
      </w:r>
      <w:proofErr w:type="spellStart"/>
      <w:r w:rsidRPr="009B04E0">
        <w:rPr>
          <w:rStyle w:val="StyleBoldUnderline"/>
        </w:rPr>
        <w:t>ity</w:t>
      </w:r>
      <w:proofErr w:type="spellEnd"/>
      <w:r w:rsidRPr="009B04E0">
        <w:rPr>
          <w:rStyle w:val="StyleBoldUnderline"/>
        </w:rPr>
        <w:t xml:space="preserve"> that </w:t>
      </w:r>
      <w:r w:rsidRPr="008E20D2">
        <w:rPr>
          <w:rStyle w:val="DebateUnderline"/>
          <w:b/>
          <w:highlight w:val="yellow"/>
          <w:shd w:val="clear" w:color="auto" w:fill="00FFFF"/>
        </w:rPr>
        <w:t xml:space="preserve">American soft power is </w:t>
      </w:r>
      <w:r w:rsidRPr="00697C8A">
        <w:t>a product</w:t>
      </w:r>
      <w:r w:rsidRPr="009B04E0">
        <w:rPr>
          <w:rStyle w:val="DebateUnderline"/>
          <w:b/>
          <w:shd w:val="clear" w:color="auto" w:fill="00FFFF"/>
        </w:rPr>
        <w:t xml:space="preserve"> </w:t>
      </w:r>
      <w:r w:rsidRPr="009A67D9">
        <w:rPr>
          <w:rStyle w:val="DebateUnderline"/>
          <w:b/>
          <w:highlight w:val="yellow"/>
          <w:shd w:val="clear" w:color="auto" w:fill="00FFFF"/>
        </w:rPr>
        <w:t>essentially</w:t>
      </w:r>
      <w:r w:rsidRPr="009A67D9">
        <w:rPr>
          <w:rStyle w:val="DebateUnderline"/>
          <w:b/>
          <w:shd w:val="clear" w:color="auto" w:fill="00FFFF"/>
        </w:rPr>
        <w:t xml:space="preserve">  </w:t>
      </w:r>
      <w:r w:rsidRPr="008E20D2">
        <w:rPr>
          <w:rStyle w:val="DebateUnderline"/>
          <w:b/>
          <w:highlight w:val="yellow"/>
          <w:shd w:val="clear" w:color="auto" w:fill="00FFFF"/>
        </w:rPr>
        <w:t>unalterable over a short span of years.</w:t>
      </w:r>
      <w:r w:rsidRPr="008E20D2">
        <w:rPr>
          <w:rStyle w:val="DebateUnderline"/>
          <w:highlight w:val="yellow"/>
          <w:shd w:val="clear" w:color="auto" w:fill="00FFFF"/>
        </w:rPr>
        <w:t xml:space="preserve"> </w:t>
      </w:r>
      <w:r w:rsidRPr="009B04E0">
        <w:rPr>
          <w:rStyle w:val="StyleBoldUnderline"/>
        </w:rPr>
        <w:t xml:space="preserve">As a </w:t>
      </w:r>
      <w:proofErr w:type="gramStart"/>
      <w:r w:rsidRPr="009B04E0">
        <w:rPr>
          <w:rStyle w:val="StyleBoldUnderline"/>
        </w:rPr>
        <w:t>country</w:t>
      </w:r>
      <w:r w:rsidRPr="009A67D9">
        <w:rPr>
          <w:rStyle w:val="DebateUnderline"/>
          <w:shd w:val="clear" w:color="auto" w:fill="00FFFF"/>
        </w:rPr>
        <w:t xml:space="preserve">  </w:t>
      </w:r>
      <w:r w:rsidRPr="008E20D2">
        <w:rPr>
          <w:rStyle w:val="DebateUnderline"/>
          <w:highlight w:val="yellow"/>
          <w:shd w:val="clear" w:color="auto" w:fill="00FFFF"/>
        </w:rPr>
        <w:t>with</w:t>
      </w:r>
      <w:proofErr w:type="gramEnd"/>
      <w:r w:rsidRPr="008E20D2">
        <w:rPr>
          <w:rStyle w:val="DebateUnderline"/>
          <w:highlight w:val="yellow"/>
          <w:shd w:val="clear" w:color="auto" w:fill="00FFFF"/>
        </w:rPr>
        <w:t xml:space="preserve"> a cultural </w:t>
      </w:r>
      <w:r w:rsidRPr="009B04E0">
        <w:rPr>
          <w:rStyle w:val="StyleBoldUnderline"/>
        </w:rPr>
        <w:t>or civilizational</w:t>
      </w:r>
      <w:r w:rsidRPr="009B04E0">
        <w:rPr>
          <w:rStyle w:val="DebateUnderline"/>
          <w:shd w:val="clear" w:color="auto" w:fill="00FFFF"/>
        </w:rPr>
        <w:t xml:space="preserve"> </w:t>
      </w:r>
      <w:r w:rsidRPr="008E20D2">
        <w:rPr>
          <w:rStyle w:val="DebateUnderline"/>
          <w:highlight w:val="yellow"/>
          <w:shd w:val="clear" w:color="auto" w:fill="00FFFF"/>
        </w:rPr>
        <w:t xml:space="preserve">brand that is unique  and </w:t>
      </w:r>
      <w:r w:rsidRPr="00697C8A">
        <w:t>mainly</w:t>
      </w:r>
      <w:r w:rsidRPr="009A67D9">
        <w:rPr>
          <w:rStyle w:val="DebateUnderline"/>
          <w:shd w:val="clear" w:color="auto" w:fill="00FFFF"/>
        </w:rPr>
        <w:t xml:space="preserve"> </w:t>
      </w:r>
      <w:r w:rsidRPr="008E20D2">
        <w:rPr>
          <w:rStyle w:val="DebateUnderline"/>
          <w:highlight w:val="yellow"/>
          <w:shd w:val="clear" w:color="auto" w:fill="00FFFF"/>
        </w:rPr>
        <w:t xml:space="preserve">rooted in deep historical, </w:t>
      </w:r>
      <w:r w:rsidRPr="009B04E0">
        <w:rPr>
          <w:rStyle w:val="StyleBoldUnderline"/>
        </w:rPr>
        <w:t>geographical</w:t>
      </w:r>
      <w:r w:rsidRPr="008E20D2">
        <w:rPr>
          <w:rStyle w:val="DebateUnderline"/>
          <w:highlight w:val="yellow"/>
          <w:shd w:val="clear" w:color="auto" w:fill="00FFFF"/>
        </w:rPr>
        <w:t xml:space="preserve">,  and ideational </w:t>
      </w:r>
      <w:r w:rsidRPr="008E20D2">
        <w:rPr>
          <w:rStyle w:val="DebateUnderline"/>
          <w:highlight w:val="yellow"/>
          <w:shd w:val="clear" w:color="auto" w:fill="00FFFF"/>
        </w:rPr>
        <w:lastRenderedPageBreak/>
        <w:t xml:space="preserve">roots, America is not at liberty to </w:t>
      </w:r>
      <w:r w:rsidRPr="009B04E0">
        <w:rPr>
          <w:rStyle w:val="StyleBoldUnderline"/>
        </w:rPr>
        <w:t xml:space="preserve">emu- late a major car manufacturer and </w:t>
      </w:r>
      <w:r w:rsidRPr="009B04E0">
        <w:rPr>
          <w:rStyle w:val="StyleBoldUnderline"/>
          <w:highlight w:val="yellow"/>
        </w:rPr>
        <w:t>advertise</w:t>
      </w:r>
      <w:r w:rsidRPr="00BA726C">
        <w:rPr>
          <w:rStyle w:val="DebateUnderline"/>
        </w:rPr>
        <w:t xml:space="preserve"> an </w:t>
      </w:r>
      <w:proofErr w:type="spellStart"/>
      <w:r w:rsidRPr="00BA726C">
        <w:rPr>
          <w:rStyle w:val="DebateUnderline"/>
        </w:rPr>
        <w:t>exten</w:t>
      </w:r>
      <w:proofErr w:type="spellEnd"/>
      <w:r w:rsidRPr="00BA726C">
        <w:rPr>
          <w:rStyle w:val="DebateUnderline"/>
        </w:rPr>
        <w:t xml:space="preserve">- </w:t>
      </w:r>
      <w:proofErr w:type="spellStart"/>
      <w:r w:rsidRPr="00BA726C">
        <w:rPr>
          <w:rStyle w:val="DebateUnderline"/>
        </w:rPr>
        <w:t>sive</w:t>
      </w:r>
      <w:proofErr w:type="spellEnd"/>
      <w:r w:rsidRPr="00BA726C">
        <w:rPr>
          <w:rStyle w:val="DebateUnderline"/>
        </w:rPr>
        <w:t xml:space="preserve"> and </w:t>
      </w:r>
      <w:r w:rsidRPr="008E20D2">
        <w:rPr>
          <w:rStyle w:val="DebateUnderline"/>
          <w:highlight w:val="yellow"/>
          <w:shd w:val="clear" w:color="auto" w:fill="00FFFF"/>
        </w:rPr>
        <w:t xml:space="preserve">varied </w:t>
      </w:r>
      <w:r w:rsidRPr="009B04E0">
        <w:rPr>
          <w:rStyle w:val="StyleBoldUnderline"/>
        </w:rPr>
        <w:t>model</w:t>
      </w:r>
      <w:r w:rsidRPr="009B04E0">
        <w:rPr>
          <w:rStyle w:val="DebateUnderline"/>
          <w:shd w:val="clear" w:color="auto" w:fill="00FFFF"/>
        </w:rPr>
        <w:t xml:space="preserve"> </w:t>
      </w:r>
      <w:r w:rsidRPr="008E20D2">
        <w:rPr>
          <w:rStyle w:val="DebateUnderline"/>
          <w:highlight w:val="yellow"/>
          <w:shd w:val="clear" w:color="auto" w:fill="00FFFF"/>
        </w:rPr>
        <w:t>range of persuasive soft-power  profiles.</w:t>
      </w:r>
      <w:r>
        <w:t xml:space="preserve"> Of course, some elements of soft power </w:t>
      </w:r>
      <w:proofErr w:type="gramStart"/>
      <w:r>
        <w:t>can  be</w:t>
      </w:r>
      <w:proofErr w:type="gramEnd"/>
      <w:r>
        <w:t xml:space="preserve"> emphasized purposefully in tailored word and  deed. However, </w:t>
      </w:r>
      <w:r w:rsidRPr="008E20D2">
        <w:rPr>
          <w:rStyle w:val="DebateUnderline"/>
          <w:highlight w:val="yellow"/>
          <w:shd w:val="clear" w:color="auto" w:fill="00FFFF"/>
        </w:rPr>
        <w:t>foreign perceptions</w:t>
      </w:r>
      <w:r w:rsidRPr="0005543D">
        <w:rPr>
          <w:rStyle w:val="DebateUnderline"/>
        </w:rPr>
        <w:t xml:space="preserve"> of the </w:t>
      </w:r>
      <w:proofErr w:type="gramStart"/>
      <w:r w:rsidRPr="0005543D">
        <w:rPr>
          <w:rStyle w:val="DebateUnderline"/>
        </w:rPr>
        <w:t>U</w:t>
      </w:r>
      <w:r>
        <w:t xml:space="preserve">nited  </w:t>
      </w:r>
      <w:r w:rsidRPr="0005543D">
        <w:rPr>
          <w:rStyle w:val="DebateUnderline"/>
        </w:rPr>
        <w:t>S</w:t>
      </w:r>
      <w:r>
        <w:t>tates</w:t>
      </w:r>
      <w:proofErr w:type="gramEnd"/>
      <w:r>
        <w:t xml:space="preserve"> </w:t>
      </w:r>
      <w:r w:rsidRPr="008E20D2">
        <w:rPr>
          <w:rStyle w:val="DebateUnderline"/>
          <w:highlight w:val="yellow"/>
          <w:shd w:val="clear" w:color="auto" w:fill="00FFFF"/>
        </w:rPr>
        <w:t>are no more developed from a blank page than  the American past can be retooled</w:t>
      </w:r>
      <w:r w:rsidRPr="0005543D">
        <w:rPr>
          <w:rStyle w:val="DebateUnderline"/>
        </w:rPr>
        <w:t xml:space="preserve"> and fine-tuned for  contemporary advantage.</w:t>
      </w:r>
      <w:r>
        <w:t xml:space="preserve"> Frustrating though it </w:t>
      </w:r>
      <w:proofErr w:type="gramStart"/>
      <w:r>
        <w:t>may  be</w:t>
      </w:r>
      <w:proofErr w:type="gramEnd"/>
      <w:r>
        <w:t xml:space="preserve">, </w:t>
      </w:r>
      <w:r w:rsidRPr="0005543D">
        <w:rPr>
          <w:rStyle w:val="DebateUnderline"/>
        </w:rPr>
        <w:t>a country cannot easily escape legacies from its  past.</w:t>
      </w:r>
    </w:p>
    <w:p w:rsidR="00A168BC" w:rsidRDefault="00A168BC" w:rsidP="00A168BC"/>
    <w:p w:rsidR="00A168BC" w:rsidRPr="00F94D6B" w:rsidRDefault="00A168BC" w:rsidP="00A168BC">
      <w:pPr>
        <w:rPr>
          <w:b/>
        </w:rPr>
      </w:pPr>
      <w:proofErr w:type="gramStart"/>
      <w:r w:rsidRPr="00F94D6B">
        <w:rPr>
          <w:b/>
        </w:rPr>
        <w:t>Can’t substitute for hard power.</w:t>
      </w:r>
      <w:proofErr w:type="gramEnd"/>
    </w:p>
    <w:p w:rsidR="00A168BC" w:rsidRDefault="00A168BC" w:rsidP="00A168BC">
      <w:pPr>
        <w:pStyle w:val="CiteInfo"/>
      </w:pPr>
      <w:proofErr w:type="spellStart"/>
      <w:r>
        <w:rPr>
          <w:rStyle w:val="Author-Date"/>
        </w:rPr>
        <w:t>Kroenig</w:t>
      </w:r>
      <w:proofErr w:type="spellEnd"/>
      <w:r>
        <w:rPr>
          <w:rStyle w:val="Author-Date"/>
        </w:rPr>
        <w:t xml:space="preserve">, Government at Georgetown, et al. </w:t>
      </w:r>
      <w:r w:rsidRPr="00187375">
        <w:rPr>
          <w:rStyle w:val="Author-Date"/>
        </w:rPr>
        <w:t>10</w:t>
      </w:r>
      <w:r>
        <w:t xml:space="preserve"> [Matthew, Department of Government, Georgetown University</w:t>
      </w:r>
      <w:r w:rsidRPr="00187375">
        <w:t xml:space="preserve"> </w:t>
      </w:r>
      <w:r>
        <w:t xml:space="preserve">Melissa </w:t>
      </w:r>
      <w:proofErr w:type="spellStart"/>
      <w:r>
        <w:t>McAdam</w:t>
      </w:r>
      <w:proofErr w:type="spellEnd"/>
      <w:r>
        <w:t xml:space="preserve">, </w:t>
      </w:r>
      <w:r w:rsidRPr="00187375">
        <w:t xml:space="preserve"> </w:t>
      </w:r>
      <w:r>
        <w:t>Department of Political Science, University of California, Berkeley Steven Weber, Information School, University of California, Berkeley, Taking Soft Power Seriously, Comparative Strategy, Volume 29, Issue 5 November 2010 , pages 412 – 431]</w:t>
      </w:r>
    </w:p>
    <w:p w:rsidR="00A168BC" w:rsidRDefault="00A168BC" w:rsidP="00A168BC">
      <w:pPr>
        <w:pStyle w:val="Nothing"/>
      </w:pPr>
    </w:p>
    <w:p w:rsidR="00A168BC" w:rsidRDefault="00A168BC" w:rsidP="00A168BC">
      <w:pPr>
        <w:pStyle w:val="Cards"/>
      </w:pPr>
      <w:r w:rsidRPr="00187375">
        <w:t xml:space="preserve">Foreign policy actors have many reasons to experiment with soft power, not merely because its use can be less costly than hard power. But, </w:t>
      </w:r>
      <w:r w:rsidRPr="008E20D2">
        <w:rPr>
          <w:rStyle w:val="DebateUnderline"/>
          <w:highlight w:val="yellow"/>
          <w:shd w:val="clear" w:color="auto" w:fill="00FFFF"/>
        </w:rPr>
        <w:t>soft power comes with</w:t>
      </w:r>
      <w:r w:rsidRPr="005741CD">
        <w:t xml:space="preserve"> its own quite </w:t>
      </w:r>
      <w:r w:rsidRPr="008E20D2">
        <w:rPr>
          <w:rStyle w:val="DebateUnderline"/>
          <w:b/>
          <w:highlight w:val="yellow"/>
          <w:shd w:val="clear" w:color="auto" w:fill="00FFFF"/>
        </w:rPr>
        <w:t>striking limitations</w:t>
      </w:r>
      <w:r w:rsidRPr="008E20D2">
        <w:rPr>
          <w:rStyle w:val="DebateUnderline"/>
          <w:highlight w:val="yellow"/>
          <w:shd w:val="clear" w:color="auto" w:fill="00FFFF"/>
        </w:rPr>
        <w:t>.</w:t>
      </w:r>
      <w:r w:rsidRPr="00187375">
        <w:t xml:space="preserve"> Our </w:t>
      </w:r>
      <w:r w:rsidRPr="008E20D2">
        <w:rPr>
          <w:rStyle w:val="DebateUnderline"/>
          <w:highlight w:val="yellow"/>
          <w:shd w:val="clear" w:color="auto" w:fill="00FFFF"/>
        </w:rPr>
        <w:t>research suggests</w:t>
      </w:r>
      <w:r w:rsidRPr="00357AE6">
        <w:t xml:space="preserve"> that </w:t>
      </w:r>
      <w:r w:rsidRPr="008E20D2">
        <w:rPr>
          <w:rStyle w:val="DebateUnderline"/>
          <w:highlight w:val="yellow"/>
          <w:shd w:val="clear" w:color="auto" w:fill="00FFFF"/>
        </w:rPr>
        <w:t>soft power</w:t>
      </w:r>
      <w:r w:rsidRPr="00534EEE">
        <w:t xml:space="preserve"> strategies </w:t>
      </w:r>
      <w:r w:rsidRPr="008E20D2">
        <w:rPr>
          <w:rStyle w:val="DebateUnderline"/>
          <w:highlight w:val="yellow"/>
          <w:shd w:val="clear" w:color="auto" w:fill="00FFFF"/>
        </w:rPr>
        <w:t xml:space="preserve">will be </w:t>
      </w:r>
      <w:r w:rsidRPr="008E20D2">
        <w:rPr>
          <w:rStyle w:val="DebateUnderline"/>
          <w:b/>
          <w:highlight w:val="yellow"/>
          <w:shd w:val="clear" w:color="auto" w:fill="00FFFF"/>
        </w:rPr>
        <w:t>unlikely to succeed</w:t>
      </w:r>
      <w:r w:rsidRPr="008E20D2">
        <w:rPr>
          <w:rStyle w:val="DebateUnderline"/>
          <w:highlight w:val="yellow"/>
          <w:shd w:val="clear" w:color="auto" w:fill="00FFFF"/>
        </w:rPr>
        <w:t xml:space="preserve"> except under</w:t>
      </w:r>
      <w:r w:rsidRPr="00B7046A">
        <w:t xml:space="preserve"> fairly </w:t>
      </w:r>
      <w:r w:rsidRPr="008E20D2">
        <w:rPr>
          <w:rStyle w:val="DebateUnderline"/>
          <w:highlight w:val="yellow"/>
          <w:shd w:val="clear" w:color="auto" w:fill="00FFFF"/>
        </w:rPr>
        <w:t>restrictive conditions.</w:t>
      </w:r>
      <w:r w:rsidRPr="00187375">
        <w:t xml:space="preserve"> It may very well be, then, that </w:t>
      </w:r>
      <w:r w:rsidRPr="008E20D2">
        <w:rPr>
          <w:rStyle w:val="DebateUnderline"/>
          <w:highlight w:val="yellow"/>
          <w:shd w:val="clear" w:color="auto" w:fill="00FFFF"/>
        </w:rPr>
        <w:t>the</w:t>
      </w:r>
      <w:r w:rsidRPr="0012286A">
        <w:t xml:space="preserve"> U.S. </w:t>
      </w:r>
      <w:r w:rsidRPr="008E20D2">
        <w:rPr>
          <w:rStyle w:val="DebateUnderline"/>
          <w:highlight w:val="yellow"/>
          <w:shd w:val="clear" w:color="auto" w:fill="00FFFF"/>
        </w:rPr>
        <w:t>foreign policy elite is</w:t>
      </w:r>
      <w:r w:rsidRPr="0012286A">
        <w:t xml:space="preserve"> at risk of </w:t>
      </w:r>
      <w:r w:rsidRPr="008E20D2">
        <w:rPr>
          <w:rStyle w:val="DebateUnderline"/>
          <w:b/>
          <w:highlight w:val="yellow"/>
          <w:shd w:val="clear" w:color="auto" w:fill="00FFFF"/>
        </w:rPr>
        <w:t>exaggerating</w:t>
      </w:r>
      <w:r w:rsidRPr="008E20D2">
        <w:rPr>
          <w:rStyle w:val="DebateUnderline"/>
          <w:highlight w:val="yellow"/>
          <w:shd w:val="clear" w:color="auto" w:fill="00FFFF"/>
        </w:rPr>
        <w:t xml:space="preserve"> the effectiveness </w:t>
      </w:r>
      <w:r w:rsidRPr="009B04E0">
        <w:rPr>
          <w:rStyle w:val="StyleBoldUnderline"/>
        </w:rPr>
        <w:t>of soft power</w:t>
      </w:r>
      <w:r w:rsidRPr="0012286A">
        <w:t xml:space="preserve"> (rather than underutilizing it) as a tool of foreign policy. After </w:t>
      </w:r>
      <w:r w:rsidRPr="00187375">
        <w:t xml:space="preserve">all, </w:t>
      </w:r>
      <w:r w:rsidRPr="008E20D2">
        <w:rPr>
          <w:rStyle w:val="DebateUnderline"/>
          <w:highlight w:val="yellow"/>
          <w:shd w:val="clear" w:color="auto" w:fill="00FFFF"/>
        </w:rPr>
        <w:t>international communication is fraught with difficulties, persuading people to change firmly held</w:t>
      </w:r>
      <w:r w:rsidRPr="0012286A">
        <w:t xml:space="preserve"> political </w:t>
      </w:r>
      <w:r w:rsidRPr="008E20D2">
        <w:rPr>
          <w:rStyle w:val="DebateUnderline"/>
          <w:highlight w:val="yellow"/>
          <w:shd w:val="clear" w:color="auto" w:fill="00FFFF"/>
        </w:rPr>
        <w:t>views is hard, and individual attitudes</w:t>
      </w:r>
      <w:r w:rsidRPr="0012286A">
        <w:t xml:space="preserve"> are often thought to </w:t>
      </w:r>
      <w:r w:rsidRPr="008E20D2">
        <w:rPr>
          <w:rStyle w:val="DebateUnderline"/>
          <w:highlight w:val="yellow"/>
          <w:shd w:val="clear" w:color="auto" w:fill="00FFFF"/>
        </w:rPr>
        <w:t xml:space="preserve">have an </w:t>
      </w:r>
      <w:r w:rsidRPr="008E20D2">
        <w:rPr>
          <w:rStyle w:val="DebateUnderline"/>
          <w:b/>
          <w:highlight w:val="yellow"/>
          <w:shd w:val="clear" w:color="auto" w:fill="00FFFF"/>
        </w:rPr>
        <w:t>insignificant role</w:t>
      </w:r>
      <w:r w:rsidRPr="008E20D2">
        <w:rPr>
          <w:rStyle w:val="DebateUnderline"/>
          <w:highlight w:val="yellow"/>
          <w:shd w:val="clear" w:color="auto" w:fill="00FFFF"/>
        </w:rPr>
        <w:t xml:space="preserve"> in determining international political outcomes</w:t>
      </w:r>
      <w:r w:rsidRPr="0012286A">
        <w:t xml:space="preserve">. Soft power, therefore, will probably be considered a niche foreign policy option useful for addressing a small fraction of the problems on Washington's foreign policy agenda. </w:t>
      </w:r>
      <w:r w:rsidRPr="008E20D2">
        <w:rPr>
          <w:rStyle w:val="DebateUnderline"/>
          <w:highlight w:val="yellow"/>
          <w:shd w:val="clear" w:color="auto" w:fill="00FFFF"/>
        </w:rPr>
        <w:t>Analysts who suggest</w:t>
      </w:r>
      <w:r w:rsidRPr="0012286A">
        <w:t xml:space="preserve"> that </w:t>
      </w:r>
      <w:r w:rsidRPr="008E20D2">
        <w:rPr>
          <w:rStyle w:val="DebateUnderline"/>
          <w:highlight w:val="yellow"/>
          <w:shd w:val="clear" w:color="auto" w:fill="00FFFF"/>
        </w:rPr>
        <w:t>soft power can easily be substituted for hard power</w:t>
      </w:r>
      <w:r w:rsidRPr="0012286A">
        <w:t xml:space="preserve"> or who maintain that soft power should provide an overarching guide to the formulation of U.S. foreign policy </w:t>
      </w:r>
      <w:r w:rsidRPr="008E20D2">
        <w:rPr>
          <w:rStyle w:val="DebateUnderline"/>
          <w:highlight w:val="yellow"/>
          <w:shd w:val="clear" w:color="auto" w:fill="00FFFF"/>
        </w:rPr>
        <w:t xml:space="preserve">are </w:t>
      </w:r>
      <w:r w:rsidRPr="008E20D2">
        <w:rPr>
          <w:rStyle w:val="DebateUnderline"/>
          <w:b/>
          <w:highlight w:val="yellow"/>
          <w:shd w:val="clear" w:color="auto" w:fill="00FFFF"/>
        </w:rPr>
        <w:t>badly mistaken</w:t>
      </w:r>
      <w:r w:rsidRPr="00304D37">
        <w:rPr>
          <w:rStyle w:val="DebateUnderline"/>
        </w:rPr>
        <w:t>.</w:t>
      </w:r>
      <w:r w:rsidRPr="00187375">
        <w:t xml:space="preserve"> It is not conducive to good policy to employ the idea of soft power as a way of arguing against the use of military force, for example.</w:t>
      </w:r>
    </w:p>
    <w:p w:rsidR="00A168BC" w:rsidRDefault="00A168BC" w:rsidP="00A168BC"/>
    <w:p w:rsidR="00A168BC" w:rsidRPr="00F94D6B" w:rsidRDefault="00A168BC" w:rsidP="00A168BC">
      <w:pPr>
        <w:rPr>
          <w:b/>
        </w:rPr>
      </w:pPr>
      <w:r w:rsidRPr="00F94D6B">
        <w:rPr>
          <w:b/>
        </w:rPr>
        <w:t>Obama won’t deploy legitimacy effectively</w:t>
      </w:r>
    </w:p>
    <w:p w:rsidR="00A168BC" w:rsidRPr="002E07AE" w:rsidRDefault="00A168BC" w:rsidP="00A168BC">
      <w:pPr>
        <w:pStyle w:val="Citation"/>
      </w:pPr>
      <w:r>
        <w:t>Ford 12</w:t>
      </w:r>
    </w:p>
    <w:p w:rsidR="00A168BC" w:rsidRPr="008A2E83" w:rsidRDefault="00A168BC" w:rsidP="00A168BC">
      <w:pPr>
        <w:pStyle w:val="NormalCite"/>
      </w:pPr>
      <w:proofErr w:type="gramStart"/>
      <w:r>
        <w:t>Christopher Ford, Senior Fellow at Hudson Institute in Washington, D.C.</w:t>
      </w:r>
      <w:proofErr w:type="gramEnd"/>
      <w:r>
        <w:t xml:space="preserve"> He previously served as U.S. Special Representative for Nuclear Nonproliferation, Principal Deputy Assistant Secretary of State, and General Counsel to the U.S. Senate Select Committee on Intelligence, SAIS Review Volume 32, Number 1, </w:t>
      </w:r>
      <w:proofErr w:type="gramStart"/>
      <w:r>
        <w:t>Winter</w:t>
      </w:r>
      <w:proofErr w:type="gramEnd"/>
      <w:r>
        <w:t>-Spring 2012, “Soft on “Soft Power””, http://muse.jhu.edu/journals/sais_review/v032/32.1.ford.html //</w:t>
      </w:r>
      <w:proofErr w:type="spellStart"/>
      <w:r>
        <w:t>jchen</w:t>
      </w:r>
      <w:proofErr w:type="spellEnd"/>
    </w:p>
    <w:p w:rsidR="00A168BC" w:rsidRDefault="00A168BC" w:rsidP="00A168BC">
      <w:pPr>
        <w:pStyle w:val="Cards"/>
      </w:pPr>
      <w:r>
        <w:t xml:space="preserve"> Additionally, the “</w:t>
      </w:r>
      <w:r w:rsidRPr="00F95055">
        <w:rPr>
          <w:rStyle w:val="StyleBoldUnderline"/>
          <w:highlight w:val="yellow"/>
        </w:rPr>
        <w:t>soft power-obsessed” Obama</w:t>
      </w:r>
      <w:r>
        <w:t xml:space="preserve"> Administration </w:t>
      </w:r>
      <w:r w:rsidRPr="00F95055">
        <w:rPr>
          <w:rStyle w:val="StyleBoldUnderline"/>
          <w:highlight w:val="yellow"/>
        </w:rPr>
        <w:t>has been</w:t>
      </w:r>
      <w:r>
        <w:t xml:space="preserve"> remarkably </w:t>
      </w:r>
      <w:r w:rsidRPr="00F95055">
        <w:rPr>
          <w:rStyle w:val="StyleBoldUnderline"/>
          <w:highlight w:val="yellow"/>
        </w:rPr>
        <w:t>reluctant to employ</w:t>
      </w:r>
      <w:r>
        <w:t xml:space="preserve"> even limited </w:t>
      </w:r>
      <w:r w:rsidRPr="00F95055">
        <w:rPr>
          <w:rStyle w:val="StyleBoldUnderline"/>
          <w:highlight w:val="yellow"/>
        </w:rPr>
        <w:t>values-promotion tools</w:t>
      </w:r>
      <w:r>
        <w:t xml:space="preserve"> at its disposal. Though President Obama spoke favorably about democracy in his much-publicized June 2009 speech to a Muslim audience in Cairo, he defined democracy merely as having “governments that reflect the will of the people” and seemed curiously ambivalent about promoting more specifically American ideas like the right periodically to change their government through free and fair elections, and that no branch of government—nor indeed the government itself—should be permitted to accrue unchallengeable power.</w:t>
      </w:r>
    </w:p>
    <w:p w:rsidR="00A168BC" w:rsidRDefault="00A168BC" w:rsidP="00A168BC">
      <w:pPr>
        <w:pStyle w:val="Cards"/>
      </w:pPr>
      <w:r>
        <w:t>In fact, Obama went out of his way to specify that “[each] nation gives life to this principle [of reflecting the will of the people] in its own way,” and pointedly excluded mention of voting or checks upon unbridled government power in his list of the things for which “all people yearn.” (The closest the president came to describing democratic political choice was to observe that governments “must maintain . . . power through consent, not coercion,” though this is a standard that could presumably be met, at least initially, by a popular despot or an authoritarian oligarchy which takes public opinion into account when making decrees.) This careful neglect of political rights was perhaps incongruous in a speech that began with a lament that “colonialism [had] denied rights and opportunities to many Muslims,”12 particularly for an administration so taken with the supposed virtues of “soft” power projection.</w:t>
      </w:r>
    </w:p>
    <w:p w:rsidR="00A168BC" w:rsidRDefault="00A168BC" w:rsidP="00A168BC">
      <w:pPr>
        <w:pStyle w:val="Cards"/>
      </w:pPr>
      <w:r>
        <w:t xml:space="preserve">The </w:t>
      </w:r>
      <w:r w:rsidRPr="00F95055">
        <w:rPr>
          <w:rStyle w:val="StyleBoldUnderline"/>
          <w:highlight w:val="yellow"/>
        </w:rPr>
        <w:t>Obama</w:t>
      </w:r>
      <w:r>
        <w:t xml:space="preserve"> Administration then </w:t>
      </w:r>
      <w:r w:rsidRPr="00F95055">
        <w:rPr>
          <w:rStyle w:val="StyleBoldUnderline"/>
          <w:highlight w:val="yellow"/>
        </w:rPr>
        <w:t>approached Iran’s “Green Revolution” with painful</w:t>
      </w:r>
      <w:r>
        <w:t xml:space="preserve"> rhetorical </w:t>
      </w:r>
      <w:r w:rsidRPr="00F95055">
        <w:rPr>
          <w:rStyle w:val="StyleBoldUnderline"/>
          <w:highlight w:val="yellow"/>
        </w:rPr>
        <w:t>reticence</w:t>
      </w:r>
      <w:r>
        <w:t xml:space="preserve"> in 2009–2010, </w:t>
      </w:r>
      <w:r w:rsidRPr="00F95055">
        <w:rPr>
          <w:rStyle w:val="StyleBoldUnderline"/>
          <w:highlight w:val="yellow"/>
        </w:rPr>
        <w:t>sacrificed candor about Russia’s retreat into autocracy</w:t>
      </w:r>
      <w:r>
        <w:t xml:space="preserve"> on the altar of an expedient nuclear disarmament-focused “reset” of relations with Moscow, </w:t>
      </w:r>
      <w:r w:rsidRPr="002D34DD">
        <w:rPr>
          <w:rStyle w:val="StyleBoldUnderline"/>
          <w:highlight w:val="yellow"/>
        </w:rPr>
        <w:t>and</w:t>
      </w:r>
      <w:r>
        <w:t xml:space="preserve"> explicitly </w:t>
      </w:r>
      <w:r w:rsidRPr="002D34DD">
        <w:rPr>
          <w:rStyle w:val="StyleBoldUnderline"/>
          <w:highlight w:val="yellow"/>
        </w:rPr>
        <w:t>promised not to let human rights</w:t>
      </w:r>
      <w:r>
        <w:t xml:space="preserve"> concerns “</w:t>
      </w:r>
      <w:r w:rsidRPr="002D34DD">
        <w:rPr>
          <w:rStyle w:val="StyleBoldUnderline"/>
          <w:highlight w:val="yellow"/>
        </w:rPr>
        <w:t>interfere” with</w:t>
      </w:r>
      <w:r>
        <w:t xml:space="preserve"> America’s economic relationship with </w:t>
      </w:r>
      <w:r w:rsidRPr="002D34DD">
        <w:rPr>
          <w:rStyle w:val="StyleBoldUnderline"/>
          <w:highlight w:val="yellow"/>
        </w:rPr>
        <w:t>Beijing</w:t>
      </w:r>
      <w:r>
        <w:t xml:space="preserve">.13 The American role in </w:t>
      </w:r>
      <w:r w:rsidRPr="002D34DD">
        <w:rPr>
          <w:rStyle w:val="StyleBoldUnderline"/>
          <w:highlight w:val="yellow"/>
        </w:rPr>
        <w:t>promoting democracy in Egypt</w:t>
      </w:r>
      <w:r>
        <w:t xml:space="preserve"> in 2011 </w:t>
      </w:r>
      <w:r w:rsidRPr="002D34DD">
        <w:rPr>
          <w:rStyle w:val="StyleBoldUnderline"/>
          <w:highlight w:val="yellow"/>
        </w:rPr>
        <w:t>was also</w:t>
      </w:r>
      <w:r>
        <w:t xml:space="preserve"> for a time </w:t>
      </w:r>
      <w:r w:rsidRPr="008A2E83">
        <w:t>decidedly</w:t>
      </w:r>
      <w:r w:rsidRPr="002D34DD">
        <w:rPr>
          <w:rStyle w:val="StyleBoldUnderline"/>
          <w:highlight w:val="yellow"/>
        </w:rPr>
        <w:t xml:space="preserve"> ambivalent</w:t>
      </w:r>
      <w:r>
        <w:t xml:space="preserve">, with U.S. officials still calling for President Hosni Mubarak to stay in office until just before his resignation.14 After a long </w:t>
      </w:r>
      <w:r>
        <w:lastRenderedPageBreak/>
        <w:t>period of embarrassing silence in which U.S. officials bizarrely quoted assessments describing Syrian dictator Bashar al-</w:t>
      </w:r>
      <w:proofErr w:type="spellStart"/>
      <w:r>
        <w:t>Asad</w:t>
      </w:r>
      <w:proofErr w:type="spellEnd"/>
      <w:r>
        <w:t xml:space="preserve"> as a “reformer,”15 the Obama Administration finally spoke out against his bloody efforts to repress Syria’s pro-democracy movement, ultimately calling on Assad to step down.16 But the contribution of U.S. pronouncements to effecting change in Syria is, at the time of writing, unclear at best. So far, the Obama Administration’s most conspicuous democracy-promotion [End Page 95] effort was a very “hard power” affair: the war that led to the overthrow and execution of Libyan dictator Muammar Qaddafi.</w:t>
      </w:r>
    </w:p>
    <w:p w:rsidR="00A168BC" w:rsidRPr="00F95055" w:rsidRDefault="00A168BC" w:rsidP="00A168BC">
      <w:pPr>
        <w:pStyle w:val="Cards"/>
        <w:rPr>
          <w:sz w:val="10"/>
        </w:rPr>
      </w:pPr>
      <w:r w:rsidRPr="00F95055">
        <w:rPr>
          <w:sz w:val="10"/>
        </w:rPr>
        <w:t xml:space="preserve">The Obama Administration sought credit as a promoter of democratic values in mid-2011, as leaked stories appeared about State Department-funded efforts to outfit pro-democracy activists in various countries with portable internet and cell phone equipment capable of circumventing government censorship.17 While such efforts seemed to have real potential, a </w:t>
      </w:r>
      <w:proofErr w:type="spellStart"/>
      <w:r w:rsidRPr="00F95055">
        <w:rPr>
          <w:sz w:val="10"/>
        </w:rPr>
        <w:t>cyber security</w:t>
      </w:r>
      <w:proofErr w:type="spellEnd"/>
      <w:r w:rsidRPr="00F95055">
        <w:rPr>
          <w:sz w:val="10"/>
        </w:rPr>
        <w:t xml:space="preserve"> expert of my acquaintance describes this program as still being depressingly amateurish from a technical perspective. (A colleague of mine at Hudson Institute, Michael Horowitz, also points out that existing web-censorship circumvention services promoted by the U.S. tend to lack the surge capacity needed to deal with user demand during political crises, when access to such capabilities is likely to be most </w:t>
      </w:r>
      <w:proofErr w:type="gramStart"/>
      <w:r w:rsidRPr="00F95055">
        <w:rPr>
          <w:sz w:val="10"/>
        </w:rPr>
        <w:t>important.18 )</w:t>
      </w:r>
      <w:proofErr w:type="gramEnd"/>
    </w:p>
    <w:p w:rsidR="00A168BC" w:rsidRPr="002B5626" w:rsidRDefault="00A168BC" w:rsidP="00A168BC">
      <w:pPr>
        <w:pStyle w:val="Cards"/>
        <w:rPr>
          <w:sz w:val="10"/>
        </w:rPr>
      </w:pPr>
      <w:r w:rsidRPr="002B5626">
        <w:rPr>
          <w:sz w:val="10"/>
        </w:rPr>
        <w:t>Meanwhile, even as the authorities in Beijing cracked down hard to preclude any possibility of a Chinese “Oolong Revolution” to parallel the “Jasmine Revolution” of democratization in the Arab world,19 the Obama Administration announced plans to terminate the Voice of America’s Mandarin-language radio and television service in China.20 Given the evident terror of China’s Communist leadership at the idea of its citizens becoming enamored with multiparty democracy and political freedom—a fear evident, for instance, in PRC Politburo members’ warnings that “[enemy] forces” are always trying to “undermine and divide China,” and that the Chinese Communist Party (CCP) needs a “line of defense to resist Western two-party and multi-party systems, a bi-cameral legislature, the separation of power and other kinds of erroneous ideological interferences”21 —this seems to be quite a remarkable recusal from the field of “soft power” competition.</w:t>
      </w:r>
    </w:p>
    <w:p w:rsidR="00A168BC" w:rsidRPr="002B5626" w:rsidRDefault="00A168BC" w:rsidP="00A168BC">
      <w:pPr>
        <w:pStyle w:val="Cards"/>
        <w:rPr>
          <w:sz w:val="10"/>
        </w:rPr>
      </w:pPr>
      <w:r w:rsidRPr="002B5626">
        <w:rPr>
          <w:sz w:val="10"/>
        </w:rPr>
        <w:t xml:space="preserve">Despite the rhetoric about “navigating by our values,” therefore, the Obama Administration has been notably ambivalent about actually promoting them—with President Obama himself apparently seeing nothing exceptional about the American system’s embodiment of the very “values” by which we are expected to “navigate.” On one level, this is not surprising, for the president has said that he believes in American </w:t>
      </w:r>
      <w:proofErr w:type="spellStart"/>
      <w:r w:rsidRPr="002B5626">
        <w:rPr>
          <w:sz w:val="10"/>
        </w:rPr>
        <w:t>exceptionalism</w:t>
      </w:r>
      <w:proofErr w:type="spellEnd"/>
      <w:r w:rsidRPr="002B5626">
        <w:rPr>
          <w:sz w:val="10"/>
        </w:rPr>
        <w:t xml:space="preserve"> only in the sense that people from any country might believe in the special character of their own country.22 Still, such politically-correct relativism is a strange refuge for someone supposedly committed to making “our values” a key component of the “soft power” with which he was supposed to revolutionize U.S. foreign policy.</w:t>
      </w:r>
    </w:p>
    <w:p w:rsidR="00A168BC" w:rsidRPr="002B5626" w:rsidRDefault="00A168BC" w:rsidP="00A168BC">
      <w:pPr>
        <w:pStyle w:val="Cards"/>
        <w:rPr>
          <w:sz w:val="10"/>
        </w:rPr>
      </w:pPr>
      <w:r w:rsidRPr="002B5626">
        <w:rPr>
          <w:sz w:val="10"/>
        </w:rPr>
        <w:t xml:space="preserve">In terms of potential economic “soft power,” our free market economy obviously imposes significant constraints upon the degree to which the still-vibrant U.S. business and financial sectors can be used in support of broader national objectives. Nevertheless, the use of economic and financial sanctions has long been an aspect of “soft power” projection available to U.S. officials. (Indeed, as I have noted elsewhere, U.S. leaders seem always to have had great faith in their ability to use trade and other economic incentives to accomplish foreign policy </w:t>
      </w:r>
      <w:proofErr w:type="gramStart"/>
      <w:r w:rsidRPr="002B5626">
        <w:rPr>
          <w:sz w:val="10"/>
        </w:rPr>
        <w:t>goals.23 )</w:t>
      </w:r>
      <w:proofErr w:type="gramEnd"/>
      <w:r w:rsidRPr="002B5626">
        <w:rPr>
          <w:sz w:val="10"/>
        </w:rPr>
        <w:t xml:space="preserve"> In the 1990s, the U.S. Congress passed a number of laws requiring the imposition of sanctions on foreign entities involved in the proliferation of ballistic missile or weapons of mass [End Page 96] destruction (WMD). The late Senator Jesse Helms, author of much of this legislation, is not usually regarded as a hero by the proponents of “soft power,” but perhaps a re-think is in order.</w:t>
      </w:r>
    </w:p>
    <w:p w:rsidR="00A168BC" w:rsidRPr="00630FEE" w:rsidRDefault="00A168BC" w:rsidP="00A168BC">
      <w:pPr>
        <w:pStyle w:val="Cards"/>
        <w:rPr>
          <w:sz w:val="10"/>
        </w:rPr>
      </w:pPr>
      <w:r w:rsidRPr="00630FEE">
        <w:rPr>
          <w:sz w:val="10"/>
        </w:rPr>
        <w:t>The Clinton Administration generally opposed the use of “soft power” in the form of nonproliferation sanctions. In the first administration of George W. Bush, however, when such approaches were championed by then-Under Secretary of State for Arms Control and International Security John Bolton as an “essential tool,”24 American authorities showed considerable enthusiasm for using sanctions to force foreign companies to make a choice between facilitating proliferation and trading with the world’s largest economy. In the most dramatic example of such sanctions, the Bush Administration sanctioned the Chinese company NORINCO in early 2003 for assisting Iran’s ballistic missile program; this move was said to have cost NORINCO something on the order of $100 million in sales in the United States.25</w:t>
      </w:r>
    </w:p>
    <w:p w:rsidR="00A168BC" w:rsidRPr="00630FEE" w:rsidRDefault="00A168BC" w:rsidP="00A168BC">
      <w:pPr>
        <w:pStyle w:val="Cards"/>
        <w:rPr>
          <w:sz w:val="10"/>
        </w:rPr>
      </w:pPr>
      <w:r w:rsidRPr="00630FEE">
        <w:rPr>
          <w:sz w:val="10"/>
        </w:rPr>
        <w:t>The Bush Administration also used the prospect of relaxing sanctions, albeit combined with the conspicuously “hard power” anti-WMD message sent by the invasion of Iraq, to draw Libya’s Muammar Qaddafi into the internationally-supervised elimination of his WMD programs in 2003–2004. Except for imposing further sanctions against Iran over its nuclear program, (an arena in which some progress has been made, though more as a result of the outrageousness of Iran’s continuing provocations than anything Washington has actually managed to do),26 the Obama Administration has been remarkably uninterested in nonproliferation sanctions.</w:t>
      </w:r>
    </w:p>
    <w:p w:rsidR="00A168BC" w:rsidRDefault="00A168BC" w:rsidP="00A168BC">
      <w:pPr>
        <w:pStyle w:val="Cards"/>
      </w:pPr>
      <w:r>
        <w:t xml:space="preserve">On the whole, it is certainly true that precisely because we are a free and democratic society, there are sharp limits upon what a president can do to leverage America’s “soft power.” Nevertheless, </w:t>
      </w:r>
      <w:r w:rsidRPr="002B5626">
        <w:rPr>
          <w:rStyle w:val="StyleBoldUnderline"/>
          <w:highlight w:val="yellow"/>
        </w:rPr>
        <w:t xml:space="preserve">today’s White House has been </w:t>
      </w:r>
      <w:r w:rsidRPr="008A2E83">
        <w:rPr>
          <w:rStyle w:val="StyleBoldUnderline"/>
        </w:rPr>
        <w:t xml:space="preserve">curiously </w:t>
      </w:r>
      <w:r w:rsidRPr="002B5626">
        <w:rPr>
          <w:rStyle w:val="StyleBoldUnderline"/>
          <w:highlight w:val="yellow"/>
        </w:rPr>
        <w:t xml:space="preserve">diffident about even trying to use the tools it has. It </w:t>
      </w:r>
      <w:r w:rsidRPr="008A2E83">
        <w:rPr>
          <w:rStyle w:val="StyleBoldUnderline"/>
        </w:rPr>
        <w:t xml:space="preserve">seems to prefer passive approaches even to the “soft power” it has itself rhetorically championed, and </w:t>
      </w:r>
      <w:r w:rsidRPr="002B5626">
        <w:rPr>
          <w:rStyle w:val="StyleBoldUnderline"/>
          <w:highlight w:val="yellow"/>
        </w:rPr>
        <w:t>is</w:t>
      </w:r>
      <w:r>
        <w:t xml:space="preserve">, to all appearances, </w:t>
      </w:r>
      <w:r w:rsidRPr="002B5626">
        <w:rPr>
          <w:rStyle w:val="StyleBoldUnderline"/>
          <w:highlight w:val="yellow"/>
        </w:rPr>
        <w:t>simply embarrassed about anything that smacks of affirmative global leadership</w:t>
      </w:r>
      <w:r w:rsidRPr="008A2E83">
        <w:rPr>
          <w:rStyle w:val="StyleBoldUnderline"/>
          <w:highlight w:val="yellow"/>
        </w:rPr>
        <w:t>, preferring to “lead from behind</w:t>
      </w:r>
      <w:r>
        <w:t xml:space="preserve">”27 </w:t>
      </w:r>
      <w:r w:rsidRPr="00781F68">
        <w:rPr>
          <w:rStyle w:val="StyleBoldUnderline"/>
          <w:highlight w:val="yellow"/>
        </w:rPr>
        <w:t xml:space="preserve">in ways </w:t>
      </w:r>
      <w:r w:rsidRPr="008A2E83">
        <w:rPr>
          <w:rStyle w:val="StyleBoldUnderline"/>
          <w:highlight w:val="yellow"/>
        </w:rPr>
        <w:t>that avoid seeming too</w:t>
      </w:r>
      <w:r>
        <w:t xml:space="preserve"> pushy or “</w:t>
      </w:r>
      <w:r w:rsidRPr="00781F68">
        <w:rPr>
          <w:rStyle w:val="StyleBoldUnderline"/>
          <w:highlight w:val="yellow"/>
        </w:rPr>
        <w:t>Bush-like</w:t>
      </w:r>
      <w:r>
        <w:t>” for contemporary sensibilities.</w:t>
      </w:r>
    </w:p>
    <w:p w:rsidR="00A168BC" w:rsidRPr="002B5626" w:rsidRDefault="00A168BC" w:rsidP="00A168BC">
      <w:pPr>
        <w:pStyle w:val="Cards"/>
        <w:rPr>
          <w:rStyle w:val="StyleBoldUnderline"/>
        </w:rPr>
      </w:pPr>
      <w:r>
        <w:t xml:space="preserve">As suggested above, however, </w:t>
      </w:r>
      <w:r w:rsidRPr="002B5626">
        <w:rPr>
          <w:rStyle w:val="StyleBoldUnderline"/>
          <w:highlight w:val="yellow"/>
        </w:rPr>
        <w:t xml:space="preserve">taking a passive approach to “soft power” isn’t really exerting power at all: it is just </w:t>
      </w:r>
      <w:r w:rsidRPr="002B5626">
        <w:rPr>
          <w:rStyle w:val="Emphasis"/>
          <w:highlight w:val="yellow"/>
        </w:rPr>
        <w:t>sitting back and hoping for the best</w:t>
      </w:r>
      <w:r w:rsidRPr="002B5626">
        <w:rPr>
          <w:rStyle w:val="StyleBoldUnderline"/>
          <w:highlight w:val="yellow"/>
        </w:rPr>
        <w:t>.</w:t>
      </w:r>
      <w:r>
        <w:t xml:space="preserve"> Such an approach may sometimes work, but it does not deserve much credit as a national strategy, and </w:t>
      </w:r>
      <w:r w:rsidRPr="002B5626">
        <w:rPr>
          <w:rStyle w:val="StyleBoldUnderline"/>
        </w:rPr>
        <w:t xml:space="preserve">it is not clear what precisely is so “smart” about the use of “soft power.” </w:t>
      </w:r>
    </w:p>
    <w:p w:rsidR="00A168BC" w:rsidRDefault="00A168BC" w:rsidP="00A168BC"/>
    <w:p w:rsidR="00A168BC" w:rsidRDefault="00A168BC" w:rsidP="00A168BC">
      <w:pPr>
        <w:pStyle w:val="Heading3"/>
      </w:pPr>
      <w:r>
        <w:lastRenderedPageBreak/>
        <w:t>China (still Allied Coop)</w:t>
      </w:r>
    </w:p>
    <w:p w:rsidR="00A168BC" w:rsidRPr="00697C8A" w:rsidRDefault="00A168BC" w:rsidP="00A168BC"/>
    <w:p w:rsidR="00A168BC" w:rsidRPr="00F94D6B" w:rsidRDefault="00A168BC" w:rsidP="00A168BC">
      <w:pPr>
        <w:rPr>
          <w:b/>
        </w:rPr>
      </w:pPr>
      <w:r w:rsidRPr="00F94D6B">
        <w:rPr>
          <w:b/>
        </w:rPr>
        <w:t>No escalation SCS – economic risks are too high</w:t>
      </w:r>
    </w:p>
    <w:p w:rsidR="00A168BC" w:rsidRPr="000F03B1" w:rsidRDefault="00A168BC" w:rsidP="00A168BC">
      <w:pPr>
        <w:pStyle w:val="NormalCite"/>
      </w:pPr>
      <w:proofErr w:type="spellStart"/>
      <w:r w:rsidRPr="00BB404C">
        <w:rPr>
          <w:rStyle w:val="Author-Date"/>
          <w:highlight w:val="yellow"/>
        </w:rPr>
        <w:t>Creehan</w:t>
      </w:r>
      <w:proofErr w:type="spellEnd"/>
      <w:r w:rsidRPr="00BB404C">
        <w:rPr>
          <w:rStyle w:val="Author-Date"/>
          <w:highlight w:val="yellow"/>
        </w:rPr>
        <w:t xml:space="preserve"> 12</w:t>
      </w:r>
      <w:r>
        <w:t xml:space="preserve"> [Sean </w:t>
      </w:r>
      <w:proofErr w:type="spellStart"/>
      <w:r>
        <w:t>Creehan</w:t>
      </w:r>
      <w:proofErr w:type="spellEnd"/>
      <w:r>
        <w:t xml:space="preserve"> is the Senior Editor of the SAIS Review of International Affairs. He will graduate from Johns Hopkins University School of Advanced International Studies (SAIS) in May 2012 with a concentration in Southeast Asian Studies and International Economics. He is a 2004 graduate of Harvard College and proficient in Mandarin Chinese and Indonesian. SAIS Review &gt; Volume 32, Number 1, Winter-Spring 2012, Assessing the Risks of Conflict in the South China Sea]</w:t>
      </w:r>
    </w:p>
    <w:p w:rsidR="00A168BC" w:rsidRDefault="00A168BC" w:rsidP="00A168BC">
      <w:pPr>
        <w:pStyle w:val="Cards"/>
        <w:rPr>
          <w:rStyle w:val="DebateUnderline"/>
        </w:rPr>
      </w:pPr>
      <w:r>
        <w:t xml:space="preserve">Regarding Secretary Clinton’s first requirement, </w:t>
      </w:r>
      <w:r w:rsidRPr="0098530D">
        <w:rPr>
          <w:rStyle w:val="DebateUnderline"/>
        </w:rPr>
        <w:t xml:space="preserve">the </w:t>
      </w:r>
      <w:r w:rsidRPr="00BB404C">
        <w:rPr>
          <w:rStyle w:val="DebateUnderline"/>
          <w:highlight w:val="yellow"/>
        </w:rPr>
        <w:t>risk of actual closure of the South China Sea remains</w:t>
      </w:r>
      <w:r w:rsidRPr="0098530D">
        <w:rPr>
          <w:rStyle w:val="DebateUnderline"/>
        </w:rPr>
        <w:t xml:space="preserve"> </w:t>
      </w:r>
      <w:r w:rsidRPr="00BB404C">
        <w:rPr>
          <w:rStyle w:val="DebateUnderline"/>
          <w:b/>
          <w:highlight w:val="yellow"/>
        </w:rPr>
        <w:t>remote</w:t>
      </w:r>
      <w:r w:rsidRPr="00BB404C">
        <w:rPr>
          <w:rStyle w:val="DebateUnderline"/>
          <w:highlight w:val="yellow"/>
        </w:rPr>
        <w:t>, as instability</w:t>
      </w:r>
      <w:r w:rsidRPr="0098530D">
        <w:rPr>
          <w:rStyle w:val="DebateUnderline"/>
        </w:rPr>
        <w:t xml:space="preserve"> in the region </w:t>
      </w:r>
      <w:r w:rsidRPr="00BB404C">
        <w:rPr>
          <w:rStyle w:val="DebateUnderline"/>
          <w:highlight w:val="yellow"/>
        </w:rPr>
        <w:t>would affect the entire global economy</w:t>
      </w:r>
      <w:r w:rsidRPr="0098530D">
        <w:rPr>
          <w:rStyle w:val="DebateUnderline"/>
        </w:rPr>
        <w:t>, raising the price of various goods and commodities.</w:t>
      </w:r>
      <w:r>
        <w:t xml:space="preserve"> According to some estimates, for example, as much as 50 percent of global oil tanker shipments pass through the South China Sea—that represents more than three times the tanker traffic through the Suez Canal and over five times the tanker traffic through the Panama Canal.4 </w:t>
      </w:r>
      <w:r w:rsidRPr="00BB404C">
        <w:rPr>
          <w:rStyle w:val="DebateUnderline"/>
          <w:highlight w:val="yellow"/>
        </w:rPr>
        <w:t>It is in no country’s interest to see</w:t>
      </w:r>
      <w:r w:rsidRPr="0098530D">
        <w:rPr>
          <w:rStyle w:val="DebateUnderline"/>
        </w:rPr>
        <w:t xml:space="preserve"> </w:t>
      </w:r>
      <w:r w:rsidRPr="00BB404C">
        <w:rPr>
          <w:rStyle w:val="DebateUnderline"/>
          <w:highlight w:val="yellow"/>
        </w:rPr>
        <w:t>instability</w:t>
      </w:r>
      <w:r w:rsidRPr="0098530D">
        <w:rPr>
          <w:rStyle w:val="DebateUnderline"/>
        </w:rPr>
        <w:t xml:space="preserve"> there, </w:t>
      </w:r>
      <w:r w:rsidRPr="00BB404C">
        <w:rPr>
          <w:rStyle w:val="DebateUnderline"/>
          <w:highlight w:val="yellow"/>
        </w:rPr>
        <w:t>least of all China’s, given the central economic importance of Chinese exports</w:t>
      </w:r>
      <w:r w:rsidRPr="0098530D">
        <w:rPr>
          <w:rStyle w:val="DebateUnderline"/>
        </w:rPr>
        <w:t xml:space="preserve"> originating from the country’s major southern ports </w:t>
      </w:r>
      <w:r w:rsidRPr="00BB404C">
        <w:rPr>
          <w:rStyle w:val="DebateUnderline"/>
          <w:highlight w:val="yellow"/>
        </w:rPr>
        <w:t>and energy imports</w:t>
      </w:r>
      <w:r w:rsidRPr="0098530D">
        <w:rPr>
          <w:rStyle w:val="DebateUnderline"/>
        </w:rPr>
        <w:t xml:space="preserve"> coming through the South China Sea</w:t>
      </w:r>
      <w:r>
        <w:t xml:space="preserve"> (annual U.S. trade passing through the Sea amounts to $1.2 trillion).5 Invoking the language of nuclear deterrence theory, </w:t>
      </w:r>
      <w:r w:rsidRPr="00BB404C">
        <w:rPr>
          <w:rStyle w:val="DebateUnderline"/>
          <w:highlight w:val="yellow"/>
        </w:rPr>
        <w:t>disruption</w:t>
      </w:r>
      <w:r w:rsidRPr="00F27861">
        <w:rPr>
          <w:rStyle w:val="DebateUnderline"/>
        </w:rPr>
        <w:t xml:space="preserve"> in these sea lanes </w:t>
      </w:r>
      <w:r w:rsidRPr="00BB404C">
        <w:rPr>
          <w:rStyle w:val="DebateUnderline"/>
          <w:highlight w:val="yellow"/>
        </w:rPr>
        <w:t>implies mutually assured economic destruction</w:t>
      </w:r>
      <w:r>
        <w:t xml:space="preserve">, and </w:t>
      </w:r>
      <w:r w:rsidRPr="00BB404C">
        <w:rPr>
          <w:rStyle w:val="DebateUnderline"/>
          <w:highlight w:val="yellow"/>
        </w:rPr>
        <w:t>that</w:t>
      </w:r>
      <w:r w:rsidRPr="00F27861">
        <w:rPr>
          <w:rStyle w:val="DebateUnderline"/>
        </w:rPr>
        <w:t xml:space="preserve"> possibility </w:t>
      </w:r>
      <w:r w:rsidRPr="00BB404C">
        <w:rPr>
          <w:rStyle w:val="DebateUnderline"/>
          <w:highlight w:val="yellow"/>
        </w:rPr>
        <w:t>should moderate the behavior of all</w:t>
      </w:r>
      <w:r w:rsidRPr="00F27861">
        <w:rPr>
          <w:rStyle w:val="DebateUnderline"/>
        </w:rPr>
        <w:t xml:space="preserve"> participants.</w:t>
      </w:r>
      <w:r>
        <w:t xml:space="preserve"> Furthermore, with the United States continuing to operate from a position of naval strength (or at least managing a broader alliance that collectively balances China’s naval presence in the future), the sea lanes will remain open. While small military disputes within such a balance of power are, of course, possible, </w:t>
      </w:r>
      <w:r w:rsidRPr="00BB404C">
        <w:rPr>
          <w:rStyle w:val="DebateUnderline"/>
          <w:highlight w:val="yellow"/>
        </w:rPr>
        <w:t>the economic risks of extended conflict are so great that significant changes to the status quo are unlikely.</w:t>
      </w:r>
    </w:p>
    <w:p w:rsidR="00A168BC" w:rsidRDefault="00A168BC" w:rsidP="00A168BC">
      <w:pPr>
        <w:pStyle w:val="Nothing"/>
      </w:pPr>
    </w:p>
    <w:p w:rsidR="00A168BC" w:rsidRDefault="00A168BC" w:rsidP="00A168BC">
      <w:pPr>
        <w:pStyle w:val="Nothing"/>
      </w:pPr>
    </w:p>
    <w:p w:rsidR="00A168BC" w:rsidRPr="00F94D6B" w:rsidRDefault="00A168BC" w:rsidP="00A168BC">
      <w:pPr>
        <w:rPr>
          <w:b/>
        </w:rPr>
      </w:pPr>
      <w:r w:rsidRPr="00F94D6B">
        <w:rPr>
          <w:b/>
        </w:rPr>
        <w:t>China favors concessions and peaceful resolution—regime instability and empirics</w:t>
      </w:r>
    </w:p>
    <w:p w:rsidR="00A168BC" w:rsidRPr="00A656E1" w:rsidRDefault="00A168BC" w:rsidP="00A168BC">
      <w:pPr>
        <w:pStyle w:val="NormalCite"/>
      </w:pPr>
      <w:r w:rsidRPr="00A656E1">
        <w:rPr>
          <w:b/>
          <w:bCs/>
          <w:sz w:val="26"/>
        </w:rPr>
        <w:t>Asia Times 11</w:t>
      </w:r>
      <w:r w:rsidRPr="00A656E1">
        <w:t xml:space="preserve"> (</w:t>
      </w:r>
      <w:proofErr w:type="spellStart"/>
      <w:r w:rsidRPr="00A656E1">
        <w:t>Sudha</w:t>
      </w:r>
      <w:proofErr w:type="spellEnd"/>
      <w:r w:rsidRPr="00A656E1">
        <w:t xml:space="preserve"> </w:t>
      </w:r>
      <w:proofErr w:type="spellStart"/>
      <w:r w:rsidRPr="00A656E1">
        <w:t>Ramachandran</w:t>
      </w:r>
      <w:proofErr w:type="spellEnd"/>
      <w:r w:rsidRPr="00A656E1">
        <w:t xml:space="preserve">, “China plays long game on border disputes,” Jan 27, 2011, </w:t>
      </w:r>
      <w:hyperlink r:id="rId12" w:history="1">
        <w:r w:rsidRPr="00A656E1">
          <w:t>http://www.atimes.com/atimes/China/MA27Ad02.html</w:t>
        </w:r>
      </w:hyperlink>
      <w:r w:rsidRPr="00A656E1">
        <w:t>)</w:t>
      </w:r>
    </w:p>
    <w:p w:rsidR="00A168BC" w:rsidRPr="00A656E1" w:rsidRDefault="00A168BC" w:rsidP="00A168BC">
      <w:pPr>
        <w:pStyle w:val="CardIndented"/>
        <w:rPr>
          <w:sz w:val="12"/>
        </w:rPr>
      </w:pPr>
      <w:r w:rsidRPr="000C4220">
        <w:rPr>
          <w:rStyle w:val="StyleBoldUnderline"/>
          <w:highlight w:val="yellow"/>
        </w:rPr>
        <w:t xml:space="preserve">A Sino-Tajik </w:t>
      </w:r>
      <w:r w:rsidRPr="000C4220">
        <w:rPr>
          <w:rStyle w:val="StyleBoldUnderline"/>
        </w:rPr>
        <w:t xml:space="preserve">border </w:t>
      </w:r>
      <w:r w:rsidRPr="000C4220">
        <w:rPr>
          <w:rStyle w:val="StyleBoldUnderline"/>
          <w:highlight w:val="yellow"/>
        </w:rPr>
        <w:t>agreement that was ratified</w:t>
      </w:r>
      <w:r w:rsidRPr="000C4220">
        <w:rPr>
          <w:rStyle w:val="StyleBoldUnderline"/>
        </w:rPr>
        <w:t xml:space="preserve"> recently</w:t>
      </w:r>
      <w:r w:rsidRPr="00A656E1">
        <w:rPr>
          <w:sz w:val="12"/>
        </w:rPr>
        <w:t xml:space="preserve"> by Tajikistan's parliament </w:t>
      </w:r>
      <w:r w:rsidRPr="000C4220">
        <w:rPr>
          <w:rStyle w:val="StyleBoldUnderline"/>
          <w:highlight w:val="yellow"/>
        </w:rPr>
        <w:t xml:space="preserve">flies in the face of images of China </w:t>
      </w:r>
      <w:r w:rsidRPr="000C4220">
        <w:rPr>
          <w:rStyle w:val="StyleBoldUnderline"/>
        </w:rPr>
        <w:t xml:space="preserve">being a "bullying" and "belligerent" power </w:t>
      </w:r>
      <w:r w:rsidRPr="000C4220">
        <w:rPr>
          <w:rStyle w:val="StyleBoldUnderline"/>
          <w:highlight w:val="yellow"/>
        </w:rPr>
        <w:t>that "will go to any length to fulfill its territorial ambitions". The agreement</w:t>
      </w:r>
      <w:r w:rsidRPr="000C4220">
        <w:rPr>
          <w:rStyle w:val="StyleBoldUnderline"/>
        </w:rPr>
        <w:t xml:space="preserve">, which </w:t>
      </w:r>
      <w:r w:rsidRPr="000C4220">
        <w:rPr>
          <w:rStyle w:val="StyleBoldUnderline"/>
          <w:highlight w:val="yellow"/>
        </w:rPr>
        <w:t>resolves a 130-year-old</w:t>
      </w:r>
      <w:r w:rsidRPr="000C4220">
        <w:rPr>
          <w:rStyle w:val="StyleBoldUnderline"/>
        </w:rPr>
        <w:t xml:space="preserve"> </w:t>
      </w:r>
      <w:r w:rsidRPr="000C4220">
        <w:rPr>
          <w:rStyle w:val="StyleBoldUnderline"/>
          <w:highlight w:val="yellow"/>
        </w:rPr>
        <w:t>territorial dispute</w:t>
      </w:r>
      <w:r w:rsidRPr="00A656E1">
        <w:rPr>
          <w:sz w:val="12"/>
        </w:rPr>
        <w:t xml:space="preserve">, requires Tajikistan to cede around 1,000 square kilometers of land in the Pamir Mountains to China. It </w:t>
      </w:r>
      <w:r w:rsidRPr="000C4220">
        <w:rPr>
          <w:rStyle w:val="StyleBoldUnderline"/>
        </w:rPr>
        <w:t xml:space="preserve">means that </w:t>
      </w:r>
      <w:r w:rsidRPr="000C4220">
        <w:rPr>
          <w:rStyle w:val="StyleBoldUnderline"/>
          <w:highlight w:val="yellow"/>
        </w:rPr>
        <w:t>China will receive</w:t>
      </w:r>
      <w:r w:rsidRPr="000C4220">
        <w:rPr>
          <w:rStyle w:val="StyleBoldUnderline"/>
        </w:rPr>
        <w:t xml:space="preserve"> roughly </w:t>
      </w:r>
      <w:r w:rsidRPr="000C4220">
        <w:rPr>
          <w:rStyle w:val="StyleBoldUnderline"/>
          <w:highlight w:val="yellow"/>
        </w:rPr>
        <w:t>3.5% of the</w:t>
      </w:r>
      <w:r w:rsidRPr="000C4220">
        <w:rPr>
          <w:rStyle w:val="StyleBoldUnderline"/>
        </w:rPr>
        <w:t xml:space="preserve"> 28,000 square kilometers of </w:t>
      </w:r>
      <w:r w:rsidRPr="000C4220">
        <w:rPr>
          <w:rStyle w:val="StyleBoldUnderline"/>
          <w:highlight w:val="yellow"/>
        </w:rPr>
        <w:t>land</w:t>
      </w:r>
      <w:r w:rsidRPr="000C4220">
        <w:rPr>
          <w:rStyle w:val="StyleBoldUnderline"/>
        </w:rPr>
        <w:t xml:space="preserve"> it laid claim to. </w:t>
      </w:r>
      <w:r w:rsidRPr="00A656E1">
        <w:rPr>
          <w:sz w:val="12"/>
        </w:rPr>
        <w:t xml:space="preserve">China's territorial concession has been hailed by Tajik Foreign Minister </w:t>
      </w:r>
      <w:proofErr w:type="spellStart"/>
      <w:r w:rsidRPr="00A656E1">
        <w:rPr>
          <w:sz w:val="12"/>
        </w:rPr>
        <w:t>Hamrokhon</w:t>
      </w:r>
      <w:proofErr w:type="spellEnd"/>
      <w:r w:rsidRPr="00A656E1">
        <w:rPr>
          <w:sz w:val="12"/>
        </w:rPr>
        <w:t xml:space="preserve"> </w:t>
      </w:r>
      <w:proofErr w:type="spellStart"/>
      <w:r w:rsidRPr="00A656E1">
        <w:rPr>
          <w:sz w:val="12"/>
        </w:rPr>
        <w:t>Zarifi</w:t>
      </w:r>
      <w:proofErr w:type="spellEnd"/>
      <w:r w:rsidRPr="00A656E1">
        <w:rPr>
          <w:sz w:val="12"/>
        </w:rPr>
        <w:t xml:space="preserve"> as a "victory for Tajik diplomacy". </w:t>
      </w:r>
      <w:r w:rsidRPr="00A656E1">
        <w:rPr>
          <w:iCs/>
          <w:highlight w:val="yellow"/>
          <w:u w:val="single"/>
        </w:rPr>
        <w:t>This is not the</w:t>
      </w:r>
      <w:r w:rsidRPr="00A656E1">
        <w:rPr>
          <w:iCs/>
          <w:u w:val="single"/>
        </w:rPr>
        <w:t xml:space="preserve"> </w:t>
      </w:r>
      <w:r w:rsidRPr="00A656E1">
        <w:rPr>
          <w:iCs/>
          <w:highlight w:val="yellow"/>
          <w:u w:val="single"/>
        </w:rPr>
        <w:t>first time that China has made concessions to settle its territorial disputes</w:t>
      </w:r>
      <w:r w:rsidRPr="00A656E1">
        <w:rPr>
          <w:sz w:val="12"/>
        </w:rPr>
        <w:t xml:space="preserve">. Under its border agreements </w:t>
      </w:r>
      <w:r w:rsidRPr="000C4220">
        <w:rPr>
          <w:rStyle w:val="StyleBoldUnderline"/>
        </w:rPr>
        <w:t>with Kazakhstan and Kyrgyzstan</w:t>
      </w:r>
      <w:r w:rsidRPr="00A656E1">
        <w:rPr>
          <w:sz w:val="12"/>
        </w:rPr>
        <w:t xml:space="preserve">, for instance, </w:t>
      </w:r>
      <w:r w:rsidRPr="000C4220">
        <w:rPr>
          <w:rStyle w:val="StyleBoldUnderline"/>
        </w:rPr>
        <w:t xml:space="preserve">China received just 22% and 32% </w:t>
      </w:r>
      <w:r w:rsidRPr="00A656E1">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0C4220">
        <w:rPr>
          <w:rStyle w:val="StyleBoldUnderline"/>
          <w:highlight w:val="yellow"/>
        </w:rPr>
        <w:t>Analysts</w:t>
      </w:r>
      <w:r w:rsidRPr="000C4220">
        <w:rPr>
          <w:rStyle w:val="StyleBoldUnderline"/>
        </w:rPr>
        <w:t xml:space="preserve"> have </w:t>
      </w:r>
      <w:r w:rsidRPr="000C4220">
        <w:rPr>
          <w:rStyle w:val="StyleBoldUnderline"/>
          <w:highlight w:val="yellow"/>
        </w:rPr>
        <w:t>drawn attention to the</w:t>
      </w:r>
      <w:r w:rsidRPr="000C4220">
        <w:rPr>
          <w:rStyle w:val="StyleBoldUnderline"/>
        </w:rPr>
        <w:t xml:space="preserve"> territorial </w:t>
      </w:r>
      <w:r w:rsidRPr="000C4220">
        <w:rPr>
          <w:rStyle w:val="StyleBoldUnderline"/>
          <w:highlight w:val="yellow"/>
        </w:rPr>
        <w:t>concessions that China</w:t>
      </w:r>
      <w:r w:rsidRPr="000C4220">
        <w:rPr>
          <w:rStyle w:val="StyleBoldUnderline"/>
        </w:rPr>
        <w:t xml:space="preserve"> </w:t>
      </w:r>
      <w:r w:rsidRPr="000C4220">
        <w:rPr>
          <w:rStyle w:val="StyleBoldUnderline"/>
          <w:highlight w:val="yellow"/>
        </w:rPr>
        <w:t>extended to resolve its many disputes</w:t>
      </w:r>
      <w:r w:rsidRPr="000C4220">
        <w:rPr>
          <w:rStyle w:val="StyleBoldUnderline"/>
        </w:rPr>
        <w:t xml:space="preserve">. </w:t>
      </w:r>
      <w:r w:rsidRPr="000C4220">
        <w:rPr>
          <w:rStyle w:val="StyleBoldUnderline"/>
          <w:highlight w:val="yellow"/>
        </w:rPr>
        <w:t xml:space="preserve">Of its 23 </w:t>
      </w:r>
      <w:r w:rsidRPr="000C4220">
        <w:rPr>
          <w:rStyle w:val="StyleBoldUnderline"/>
        </w:rPr>
        <w:t xml:space="preserve">territorial </w:t>
      </w:r>
      <w:r w:rsidRPr="000C4220">
        <w:rPr>
          <w:rStyle w:val="StyleBoldUnderline"/>
          <w:highlight w:val="yellow"/>
        </w:rPr>
        <w:t>disputes</w:t>
      </w:r>
      <w:r w:rsidRPr="000C4220">
        <w:rPr>
          <w:rStyle w:val="StyleBoldUnderline"/>
        </w:rPr>
        <w:t xml:space="preserve"> active since 1949, </w:t>
      </w:r>
      <w:r w:rsidRPr="000C4220">
        <w:rPr>
          <w:rStyle w:val="StyleBoldUnderline"/>
          <w:highlight w:val="yellow"/>
        </w:rPr>
        <w:t>China offered</w:t>
      </w:r>
      <w:r w:rsidRPr="000C4220">
        <w:rPr>
          <w:rStyle w:val="StyleBoldUnderline"/>
        </w:rPr>
        <w:t xml:space="preserve"> "</w:t>
      </w:r>
      <w:r w:rsidRPr="000C4220">
        <w:rPr>
          <w:rStyle w:val="StyleBoldUnderline"/>
          <w:highlight w:val="yellow"/>
        </w:rPr>
        <w:t>substantial compromises"</w:t>
      </w:r>
      <w:r w:rsidRPr="000C4220">
        <w:rPr>
          <w:rStyle w:val="StyleBoldUnderline"/>
        </w:rPr>
        <w:t xml:space="preserve"> </w:t>
      </w:r>
      <w:r w:rsidRPr="000C4220">
        <w:rPr>
          <w:rStyle w:val="StyleBoldUnderline"/>
          <w:highlight w:val="yellow"/>
        </w:rPr>
        <w:t>in 17</w:t>
      </w:r>
      <w:r w:rsidRPr="00A656E1">
        <w:rPr>
          <w:sz w:val="12"/>
          <w:highlight w:val="yellow"/>
        </w:rPr>
        <w:t xml:space="preserve">, </w:t>
      </w:r>
      <w:r w:rsidRPr="00A656E1">
        <w:rPr>
          <w:sz w:val="12"/>
        </w:rPr>
        <w:t xml:space="preserve">usually agreeing "to accept less than half of the territory being disputed," M Taylor </w:t>
      </w:r>
      <w:proofErr w:type="spellStart"/>
      <w:r w:rsidRPr="000C4220">
        <w:rPr>
          <w:rStyle w:val="StyleBoldUnderline"/>
        </w:rPr>
        <w:t>Fravel</w:t>
      </w:r>
      <w:proofErr w:type="spellEnd"/>
      <w:r w:rsidRPr="000C4220">
        <w:rPr>
          <w:rStyle w:val="StyleBoldUnderline"/>
        </w:rPr>
        <w:t xml:space="preserve">, </w:t>
      </w:r>
      <w:r w:rsidRPr="00A656E1">
        <w:rPr>
          <w:sz w:val="12"/>
        </w:rPr>
        <w:t xml:space="preserve">associate </w:t>
      </w:r>
      <w:r w:rsidRPr="000C4220">
        <w:rPr>
          <w:rStyle w:val="StyleBoldUnderline"/>
          <w:highlight w:val="yellow"/>
        </w:rPr>
        <w:t>prof</w:t>
      </w:r>
      <w:r w:rsidRPr="00A656E1">
        <w:rPr>
          <w:sz w:val="12"/>
        </w:rPr>
        <w:t>essor</w:t>
      </w:r>
      <w:r w:rsidRPr="000C4220">
        <w:rPr>
          <w:rStyle w:val="StyleBoldUnderline"/>
        </w:rPr>
        <w:t xml:space="preserve"> </w:t>
      </w:r>
      <w:r w:rsidRPr="000C4220">
        <w:rPr>
          <w:rStyle w:val="StyleBoldUnderline"/>
          <w:highlight w:val="yellow"/>
        </w:rPr>
        <w:t>at the M</w:t>
      </w:r>
      <w:r w:rsidRPr="00A656E1">
        <w:rPr>
          <w:sz w:val="12"/>
        </w:rPr>
        <w:t xml:space="preserve">assachusetts </w:t>
      </w:r>
      <w:r w:rsidRPr="000C4220">
        <w:rPr>
          <w:rStyle w:val="StyleBoldUnderline"/>
          <w:highlight w:val="yellow"/>
        </w:rPr>
        <w:t>I</w:t>
      </w:r>
      <w:r w:rsidRPr="00A656E1">
        <w:rPr>
          <w:sz w:val="12"/>
        </w:rPr>
        <w:t xml:space="preserve">nstitute of </w:t>
      </w:r>
      <w:r w:rsidRPr="000C4220">
        <w:rPr>
          <w:rStyle w:val="StyleBoldUnderline"/>
          <w:highlight w:val="yellow"/>
        </w:rPr>
        <w:t>T</w:t>
      </w:r>
      <w:r w:rsidRPr="00A656E1">
        <w:rPr>
          <w:sz w:val="12"/>
        </w:rPr>
        <w:t xml:space="preserve">echnology, </w:t>
      </w:r>
      <w:r w:rsidRPr="000C4220">
        <w:rPr>
          <w:rStyle w:val="StyleBoldUnderline"/>
          <w:highlight w:val="yellow"/>
        </w:rPr>
        <w:t>pointed out</w:t>
      </w:r>
      <w:r w:rsidRPr="00A656E1">
        <w:rPr>
          <w:sz w:val="12"/>
        </w:rPr>
        <w:t xml:space="preserve"> in the article "Regime Insecurity and International Cooperation: Explaining China's Compromises in Territorial Disputes," published </w:t>
      </w:r>
      <w:r w:rsidRPr="000C4220">
        <w:rPr>
          <w:rStyle w:val="StyleBoldUnderline"/>
        </w:rPr>
        <w:t xml:space="preserve">in the journal International Security. </w:t>
      </w:r>
      <w:r w:rsidRPr="00A656E1">
        <w:rPr>
          <w:sz w:val="12"/>
        </w:rPr>
        <w:t xml:space="preserve">However, there is more to it than meets the eye. The territorial concessions that China is believed to have made are not quite as substantial as they appear to be. </w:t>
      </w:r>
      <w:proofErr w:type="spellStart"/>
      <w:r w:rsidRPr="00A656E1">
        <w:rPr>
          <w:sz w:val="12"/>
        </w:rPr>
        <w:t>Srikanth</w:t>
      </w:r>
      <w:proofErr w:type="spellEnd"/>
      <w:r w:rsidRPr="00A656E1">
        <w:rPr>
          <w:sz w:val="12"/>
        </w:rPr>
        <w:t xml:space="preserve"> </w:t>
      </w:r>
      <w:proofErr w:type="spellStart"/>
      <w:r w:rsidRPr="00A656E1">
        <w:rPr>
          <w:sz w:val="12"/>
        </w:rPr>
        <w:t>Kondapalli</w:t>
      </w:r>
      <w:proofErr w:type="spellEnd"/>
      <w:r w:rsidRPr="00A656E1">
        <w:rPr>
          <w:sz w:val="12"/>
        </w:rPr>
        <w:t xml:space="preserve">,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0C4220">
        <w:rPr>
          <w:rStyle w:val="StyleBoldUnderline"/>
          <w:highlight w:val="yellow"/>
        </w:rPr>
        <w:t>Regime insecurity appears to have been an important motivating factor</w:t>
      </w:r>
      <w:r w:rsidRPr="000C4220">
        <w:rPr>
          <w:rStyle w:val="StyleBoldUnderline"/>
        </w:rPr>
        <w:t>.</w:t>
      </w:r>
      <w:r w:rsidRPr="00A656E1">
        <w:rPr>
          <w:sz w:val="12"/>
        </w:rPr>
        <w:t xml:space="preserve"> According to </w:t>
      </w:r>
      <w:proofErr w:type="spellStart"/>
      <w:r w:rsidRPr="00A656E1">
        <w:rPr>
          <w:sz w:val="12"/>
        </w:rPr>
        <w:t>Fravel</w:t>
      </w:r>
      <w:proofErr w:type="spellEnd"/>
      <w:r w:rsidRPr="00A656E1">
        <w:rPr>
          <w:sz w:val="12"/>
        </w:rPr>
        <w:t xml:space="preserve">,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w:t>
      </w:r>
      <w:proofErr w:type="gramStart"/>
      <w:r w:rsidRPr="00A656E1">
        <w:rPr>
          <w:sz w:val="12"/>
        </w:rPr>
        <w:t>However, the success of this strategy hinged on support from countries bordering Xinjiang - Kazakhstan, Kyrgyzstan and Tajikistan.</w:t>
      </w:r>
      <w:proofErr w:type="gramEnd"/>
      <w:r w:rsidRPr="00A656E1">
        <w:rPr>
          <w:sz w:val="12"/>
        </w:rPr>
        <w:t xml:space="preserve"> Their cooperation was essential to get them to crack down on Uighur separatists taking sanctuary on their soil as well </w:t>
      </w:r>
      <w:r w:rsidRPr="00A656E1">
        <w:rPr>
          <w:sz w:val="12"/>
        </w:rPr>
        <w:lastRenderedPageBreak/>
        <w:t xml:space="preserve">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0C4220">
        <w:rPr>
          <w:rStyle w:val="StyleBoldUnderline"/>
          <w:highlight w:val="yellow"/>
        </w:rPr>
        <w:t>China's strategy for resolving its border</w:t>
      </w:r>
      <w:r w:rsidRPr="000C4220">
        <w:rPr>
          <w:rStyle w:val="StyleBoldUnderline"/>
        </w:rPr>
        <w:t xml:space="preserve"> </w:t>
      </w:r>
      <w:r w:rsidRPr="000C4220">
        <w:rPr>
          <w:rStyle w:val="StyleBoldUnderline"/>
          <w:highlight w:val="yellow"/>
        </w:rPr>
        <w:t>disputes</w:t>
      </w:r>
      <w:r w:rsidRPr="000C4220">
        <w:rPr>
          <w:rStyle w:val="StyleBoldUnderline"/>
        </w:rPr>
        <w:t xml:space="preserve"> and the nature of its border-resolution mechanism </w:t>
      </w:r>
      <w:r w:rsidRPr="000C4220">
        <w:rPr>
          <w:rStyle w:val="StyleBoldUnderline"/>
          <w:highlight w:val="yellow"/>
        </w:rPr>
        <w:t xml:space="preserve">provide </w:t>
      </w:r>
      <w:r w:rsidRPr="000C4220">
        <w:rPr>
          <w:rStyle w:val="StyleBoldUnderline"/>
        </w:rPr>
        <w:t xml:space="preserve">useful </w:t>
      </w:r>
      <w:r w:rsidRPr="000C4220">
        <w:rPr>
          <w:rStyle w:val="StyleBoldUnderline"/>
          <w:highlight w:val="yellow"/>
        </w:rPr>
        <w:t>pointers to what lies ahead.</w:t>
      </w:r>
      <w:r w:rsidRPr="00A656E1">
        <w:rPr>
          <w:sz w:val="12"/>
        </w:rPr>
        <w:t xml:space="preserve"> In the past, "it is when the contestant state is weak that China has moved quickly to resolve the dispute," points out </w:t>
      </w:r>
      <w:proofErr w:type="spellStart"/>
      <w:r w:rsidRPr="00A656E1">
        <w:rPr>
          <w:sz w:val="12"/>
        </w:rPr>
        <w:t>Kondapalli</w:t>
      </w:r>
      <w:proofErr w:type="spellEnd"/>
      <w:r w:rsidRPr="00A656E1">
        <w:rPr>
          <w:sz w:val="12"/>
        </w:rPr>
        <w:t xml:space="preserve">. The way it went about handling its territorial disputes with the Soviet Union is indicative. Although China did discuss them with the Soviet Union, it was only when the USSR disintegrated that Beijing moved quickly to achieve resolution. </w:t>
      </w:r>
    </w:p>
    <w:p w:rsidR="00A168BC" w:rsidRDefault="00A168BC" w:rsidP="00A168BC"/>
    <w:p w:rsidR="00A168BC" w:rsidRDefault="00A168BC" w:rsidP="00A168BC"/>
    <w:p w:rsidR="00A168BC" w:rsidRDefault="00A168BC" w:rsidP="00A168BC">
      <w:pPr>
        <w:pStyle w:val="Tags"/>
      </w:pPr>
      <w:r>
        <w:t>Legitimacy doesn’t check Chinese modernization –</w:t>
      </w:r>
    </w:p>
    <w:p w:rsidR="00A168BC" w:rsidRDefault="00A168BC" w:rsidP="00A168BC">
      <w:pPr>
        <w:pStyle w:val="Tags"/>
      </w:pPr>
      <w:r>
        <w:t xml:space="preserve">1. Their </w:t>
      </w:r>
      <w:proofErr w:type="spellStart"/>
      <w:r>
        <w:t>Kazianis</w:t>
      </w:r>
      <w:proofErr w:type="spellEnd"/>
      <w:r>
        <w:t xml:space="preserve"> evidence is purely normative in saying we should reform </w:t>
      </w:r>
      <w:proofErr w:type="spellStart"/>
      <w:r>
        <w:t>AirSeaBattle</w:t>
      </w:r>
      <w:proofErr w:type="spellEnd"/>
      <w:r>
        <w:t xml:space="preserve"> to include cyber operations – obviously not what the plan does or consistent with their internal link story. And the plan doesn’t resolve information sharing which prevents Asian cooperation.</w:t>
      </w:r>
    </w:p>
    <w:p w:rsidR="00A168BC" w:rsidRPr="00D52299" w:rsidRDefault="00A168BC" w:rsidP="00A168BC">
      <w:pPr>
        <w:pStyle w:val="Cites"/>
        <w:rPr>
          <w:rStyle w:val="Author-Date"/>
        </w:rPr>
      </w:pPr>
      <w:proofErr w:type="spellStart"/>
      <w:r w:rsidRPr="00D52299">
        <w:rPr>
          <w:rStyle w:val="Author-Date"/>
        </w:rPr>
        <w:t>Kazianis</w:t>
      </w:r>
      <w:proofErr w:type="spellEnd"/>
      <w:r w:rsidRPr="00D52299">
        <w:rPr>
          <w:rStyle w:val="Author-Date"/>
        </w:rPr>
        <w:t xml:space="preserve"> 12 </w:t>
      </w:r>
    </w:p>
    <w:p w:rsidR="00A168BC" w:rsidRDefault="00A168BC" w:rsidP="00A168BC">
      <w:pPr>
        <w:pStyle w:val="Cites"/>
      </w:pPr>
      <w:r>
        <w:t>Assistant Editor for The Diplomat and a non-resident fellow at the Pacific Forum</w:t>
      </w:r>
    </w:p>
    <w:p w:rsidR="00A168BC" w:rsidRPr="00D52299" w:rsidRDefault="00A168BC" w:rsidP="00A168BC">
      <w:pPr>
        <w:pStyle w:val="Cites"/>
      </w:pPr>
      <w:r>
        <w:t>(Harry, "A Plea for an Alliance-Based ’</w:t>
      </w:r>
      <w:proofErr w:type="spellStart"/>
      <w:r>
        <w:t>AirSeaCyber</w:t>
      </w:r>
      <w:proofErr w:type="spellEnd"/>
      <w:r>
        <w:t>’ Joint Operational Concept" July 17, 2012, http://rpdefense.over-blog.com/article-a-plea-for-an-alliance-based-airseacyber-joint-operational-concept-108240342.html)</w:t>
      </w:r>
    </w:p>
    <w:p w:rsidR="00A168BC" w:rsidRDefault="00A168BC" w:rsidP="00A168BC">
      <w:pPr>
        <w:pStyle w:val="Nothing"/>
      </w:pPr>
    </w:p>
    <w:p w:rsidR="00A168BC" w:rsidRPr="00D52299" w:rsidRDefault="00A168BC" w:rsidP="00A168BC">
      <w:pPr>
        <w:pStyle w:val="Cards"/>
      </w:pPr>
      <w:r w:rsidRPr="00D52299">
        <w:t xml:space="preserve">Sadly, </w:t>
      </w:r>
      <w:r w:rsidRPr="007F7BDF">
        <w:rPr>
          <w:rStyle w:val="DebateUnderline"/>
          <w:highlight w:val="yellow"/>
        </w:rPr>
        <w:t>restraints could</w:t>
      </w:r>
      <w:r w:rsidRPr="00D52299">
        <w:rPr>
          <w:rStyle w:val="DebateUnderline"/>
        </w:rPr>
        <w:t xml:space="preserve"> develop that might </w:t>
      </w:r>
      <w:r w:rsidRPr="007F7BDF">
        <w:rPr>
          <w:rStyle w:val="DebateUnderline"/>
          <w:highlight w:val="yellow"/>
        </w:rPr>
        <w:t>hamper such partnerships</w:t>
      </w:r>
      <w:r w:rsidRPr="00D52299">
        <w:rPr>
          <w:rStyle w:val="DebateUnderline"/>
        </w:rPr>
        <w:t>.</w:t>
      </w:r>
      <w:r w:rsidRPr="00D52299">
        <w:t xml:space="preserve"> One recent example</w:t>
      </w:r>
      <w:r w:rsidRPr="00D52299">
        <w:rPr>
          <w:rStyle w:val="DebateUnderline"/>
        </w:rPr>
        <w:t xml:space="preserve">: </w:t>
      </w:r>
      <w:r w:rsidRPr="007F7BDF">
        <w:rPr>
          <w:rStyle w:val="DebateUnderline"/>
          <w:highlight w:val="yellow"/>
        </w:rPr>
        <w:t>historical and political tensions have delayed</w:t>
      </w:r>
      <w:r w:rsidRPr="00D52299">
        <w:rPr>
          <w:rStyle w:val="DebateUnderline"/>
        </w:rPr>
        <w:t xml:space="preserve"> and </w:t>
      </w:r>
      <w:r w:rsidRPr="007F7BDF">
        <w:rPr>
          <w:rStyle w:val="DebateUnderline"/>
          <w:highlight w:val="yellow"/>
        </w:rPr>
        <w:t>possibly halted a defense agreement</w:t>
      </w:r>
      <w:r w:rsidRPr="00D52299">
        <w:rPr>
          <w:rStyle w:val="DebateUnderline"/>
        </w:rPr>
        <w:t xml:space="preserve"> </w:t>
      </w:r>
      <w:r w:rsidRPr="007F7BDF">
        <w:rPr>
          <w:rStyle w:val="DebateUnderline"/>
          <w:highlight w:val="yellow"/>
        </w:rPr>
        <w:t>between</w:t>
      </w:r>
      <w:r w:rsidRPr="00D52299">
        <w:rPr>
          <w:rStyle w:val="DebateUnderline"/>
        </w:rPr>
        <w:t xml:space="preserve"> </w:t>
      </w:r>
      <w:r w:rsidRPr="007F7BDF">
        <w:rPr>
          <w:rStyle w:val="DebateUnderline"/>
          <w:highlight w:val="yellow"/>
        </w:rPr>
        <w:t>Japan and South Korea</w:t>
      </w:r>
      <w:r w:rsidRPr="00D52299">
        <w:rPr>
          <w:rStyle w:val="DebateUnderline"/>
        </w:rPr>
        <w:t xml:space="preserve">. The </w:t>
      </w:r>
      <w:r w:rsidRPr="007F7BDF">
        <w:rPr>
          <w:rStyle w:val="DebateUnderline"/>
          <w:highlight w:val="yellow"/>
        </w:rPr>
        <w:t>pact would have assisted in</w:t>
      </w:r>
      <w:r w:rsidRPr="00D52299">
        <w:t xml:space="preserve"> the direct </w:t>
      </w:r>
      <w:r w:rsidRPr="007F7BDF">
        <w:rPr>
          <w:rStyle w:val="DebateUnderline"/>
          <w:highlight w:val="yellow"/>
        </w:rPr>
        <w:t>sharing of sensitive</w:t>
      </w:r>
      <w:r w:rsidRPr="00D52299">
        <w:t xml:space="preserve"> military </w:t>
      </w:r>
      <w:r w:rsidRPr="007F7BDF">
        <w:rPr>
          <w:rStyle w:val="DebateUnderline"/>
          <w:highlight w:val="yellow"/>
        </w:rPr>
        <w:t>info</w:t>
      </w:r>
      <w:r w:rsidRPr="00D52299">
        <w:t xml:space="preserve">rmation concerning North Korea, China, and missile defenses. Presumably, cyber-related information would have been at the center of such sharing. </w:t>
      </w:r>
      <w:r w:rsidRPr="00B6678C">
        <w:rPr>
          <w:rStyle w:val="DebateUnderline"/>
        </w:rPr>
        <w:t xml:space="preserve">The </w:t>
      </w:r>
      <w:r w:rsidRPr="007F7BDF">
        <w:rPr>
          <w:rStyle w:val="DebateUnderline"/>
          <w:highlight w:val="yellow"/>
        </w:rPr>
        <w:t>agreement was supported by Washington</w:t>
      </w:r>
      <w:r w:rsidRPr="00D52299">
        <w:t>, which has been working to reinforce trilateral cooperation with the two countries, as essential Asian allies. With all three nations facing a common challenge from North Korea, such an agreement would have been highly beneficial to all parties.</w:t>
      </w:r>
    </w:p>
    <w:p w:rsidR="00A168BC" w:rsidRPr="00D52299" w:rsidRDefault="00A168BC" w:rsidP="00A168BC">
      <w:pPr>
        <w:pStyle w:val="Nothing"/>
      </w:pPr>
    </w:p>
    <w:p w:rsidR="00A168BC" w:rsidRDefault="00A168BC" w:rsidP="00A168BC">
      <w:pPr>
        <w:pStyle w:val="Tags"/>
      </w:pPr>
      <w:r>
        <w:t xml:space="preserve">2. </w:t>
      </w:r>
      <w:proofErr w:type="gramStart"/>
      <w:r>
        <w:t>It’s</w:t>
      </w:r>
      <w:proofErr w:type="gramEnd"/>
      <w:r>
        <w:t xml:space="preserve"> inevitable because they fear U.S. regional involvement.</w:t>
      </w:r>
    </w:p>
    <w:p w:rsidR="00A168BC" w:rsidRDefault="00A168BC" w:rsidP="00A168BC">
      <w:pPr>
        <w:pStyle w:val="Cites"/>
      </w:pPr>
      <w:proofErr w:type="gramStart"/>
      <w:r w:rsidRPr="004576DE">
        <w:rPr>
          <w:rStyle w:val="Author-Date"/>
        </w:rPr>
        <w:t>Gupta 9/19</w:t>
      </w:r>
      <w:r>
        <w:t xml:space="preserve"> [</w:t>
      </w:r>
      <w:proofErr w:type="spellStart"/>
      <w:r w:rsidRPr="004576DE">
        <w:t>Arvind</w:t>
      </w:r>
      <w:proofErr w:type="spellEnd"/>
      <w:r w:rsidRPr="004576DE">
        <w:t xml:space="preserve"> Gupta</w:t>
      </w:r>
      <w:r>
        <w:t>,</w:t>
      </w:r>
      <w:r w:rsidRPr="006921D6">
        <w:t xml:space="preserve"> Director General at the Institute for </w:t>
      </w:r>
      <w:proofErr w:type="spellStart"/>
      <w:r w:rsidRPr="006921D6">
        <w:t>Defence</w:t>
      </w:r>
      <w:proofErr w:type="spellEnd"/>
      <w:r w:rsidRPr="006921D6">
        <w:t xml:space="preserve"> Studies and Analyses, New Delhi.</w:t>
      </w:r>
      <w:proofErr w:type="gramEnd"/>
      <w:r>
        <w:t xml:space="preserve"> POLICY BRIEF India's approach to Asia Pacific </w:t>
      </w:r>
      <w:r w:rsidRPr="004576DE">
        <w:t>http://idsa.in/policybrief/IndiasapproachtoAsiaPacific_agupta_190913</w:t>
      </w:r>
      <w:r>
        <w:t>]</w:t>
      </w:r>
    </w:p>
    <w:p w:rsidR="00A168BC" w:rsidRDefault="00A168BC" w:rsidP="00A168BC">
      <w:pPr>
        <w:pStyle w:val="Nothing"/>
      </w:pPr>
    </w:p>
    <w:p w:rsidR="00A168BC" w:rsidRDefault="00A168BC" w:rsidP="00A168BC">
      <w:pPr>
        <w:pStyle w:val="Cards"/>
      </w:pPr>
      <w:r>
        <w:t xml:space="preserve">China’s rise is altering the balance of power globally &amp; regionally. The confidence in China's peaceful rise and peaceful development has been seriously dented due to rising tensions in South China Sea and in East China Sea. The </w:t>
      </w:r>
      <w:r w:rsidRPr="007F7BDF">
        <w:rPr>
          <w:rStyle w:val="DebateUnderline"/>
          <w:highlight w:val="yellow"/>
        </w:rPr>
        <w:t>new leadership is nationalistic &amp; sharply focused on China’s ‘core’ interests</w:t>
      </w:r>
      <w:r w:rsidRPr="006921D6">
        <w:rPr>
          <w:rStyle w:val="DebateUnderline"/>
        </w:rPr>
        <w:t xml:space="preserve">.  </w:t>
      </w:r>
      <w:r w:rsidRPr="007F7BDF">
        <w:rPr>
          <w:rStyle w:val="DebateUnderline"/>
          <w:highlight w:val="yellow"/>
        </w:rPr>
        <w:t xml:space="preserve">China's rapid military </w:t>
      </w:r>
      <w:proofErr w:type="spellStart"/>
      <w:r w:rsidRPr="007F7BDF">
        <w:rPr>
          <w:rStyle w:val="DebateUnderline"/>
          <w:highlight w:val="yellow"/>
        </w:rPr>
        <w:t>modernisation</w:t>
      </w:r>
      <w:proofErr w:type="spellEnd"/>
      <w:r>
        <w:t xml:space="preserve"> and projection of its power beyond immediate </w:t>
      </w:r>
      <w:proofErr w:type="spellStart"/>
      <w:r>
        <w:t>neighbourhood</w:t>
      </w:r>
      <w:proofErr w:type="spellEnd"/>
      <w:r>
        <w:t xml:space="preserve"> and in the West Pacific, has raised apprehensions among its </w:t>
      </w:r>
      <w:proofErr w:type="spellStart"/>
      <w:r>
        <w:t>neighbours</w:t>
      </w:r>
      <w:proofErr w:type="spellEnd"/>
      <w:r>
        <w:t xml:space="preserve">. It </w:t>
      </w:r>
      <w:r w:rsidRPr="007F7BDF">
        <w:rPr>
          <w:rStyle w:val="DebateUnderline"/>
          <w:highlight w:val="yellow"/>
        </w:rPr>
        <w:t>has developed a powerful navy – with aircraft carriers, submarines, anti-ship missiles</w:t>
      </w:r>
      <w:r>
        <w:t xml:space="preserve"> – which is </w:t>
      </w:r>
      <w:proofErr w:type="spellStart"/>
      <w:r>
        <w:t>rivalling</w:t>
      </w:r>
      <w:proofErr w:type="spellEnd"/>
      <w:r>
        <w:t xml:space="preserve"> that of Japan and the US. China is following Anti Access Anti-Denial (A2D) strategy </w:t>
      </w:r>
      <w:r w:rsidRPr="007F7BDF">
        <w:rPr>
          <w:rStyle w:val="DebateUnderline"/>
          <w:highlight w:val="yellow"/>
        </w:rPr>
        <w:t>to deter the US from entering the island chain</w:t>
      </w:r>
      <w:r>
        <w:t xml:space="preserve"> in the area of Chinese influence.</w:t>
      </w:r>
    </w:p>
    <w:p w:rsidR="00A168BC" w:rsidRDefault="00A168BC" w:rsidP="00A168BC">
      <w:pPr>
        <w:pStyle w:val="Nothing"/>
      </w:pPr>
    </w:p>
    <w:p w:rsidR="00A168BC" w:rsidRDefault="00A168BC" w:rsidP="00A168BC">
      <w:pPr>
        <w:pStyle w:val="Tags"/>
      </w:pPr>
      <w:r>
        <w:t>3. Bringing our allies in the region just freaks them out more – seen as containment and drives an arms race.</w:t>
      </w:r>
    </w:p>
    <w:p w:rsidR="00A168BC" w:rsidRDefault="00A168BC" w:rsidP="00A168BC">
      <w:pPr>
        <w:pStyle w:val="Cites"/>
      </w:pPr>
      <w:proofErr w:type="gramStart"/>
      <w:r w:rsidRPr="004576DE">
        <w:rPr>
          <w:rStyle w:val="Author-Date"/>
        </w:rPr>
        <w:t>Gupta 9/19</w:t>
      </w:r>
      <w:r>
        <w:t xml:space="preserve"> [</w:t>
      </w:r>
      <w:proofErr w:type="spellStart"/>
      <w:r w:rsidRPr="004576DE">
        <w:t>Arvind</w:t>
      </w:r>
      <w:proofErr w:type="spellEnd"/>
      <w:r w:rsidRPr="004576DE">
        <w:t xml:space="preserve"> Gupta</w:t>
      </w:r>
      <w:r>
        <w:t>,</w:t>
      </w:r>
      <w:r w:rsidRPr="006921D6">
        <w:t xml:space="preserve"> Director General at the Institute for </w:t>
      </w:r>
      <w:proofErr w:type="spellStart"/>
      <w:r w:rsidRPr="006921D6">
        <w:t>Defence</w:t>
      </w:r>
      <w:proofErr w:type="spellEnd"/>
      <w:r w:rsidRPr="006921D6">
        <w:t xml:space="preserve"> Studies and Analyses, New Delhi.</w:t>
      </w:r>
      <w:proofErr w:type="gramEnd"/>
      <w:r>
        <w:t xml:space="preserve"> POLICY BRIEF India's approach to Asia Pacific </w:t>
      </w:r>
      <w:r w:rsidRPr="004576DE">
        <w:t>http://idsa.in/policybrief/IndiasapproachtoAsiaPacific_agupta_190913</w:t>
      </w:r>
      <w:r>
        <w:t>]</w:t>
      </w:r>
    </w:p>
    <w:p w:rsidR="00A168BC" w:rsidRDefault="00A168BC" w:rsidP="00A168BC">
      <w:pPr>
        <w:pStyle w:val="Nothing"/>
      </w:pPr>
    </w:p>
    <w:p w:rsidR="00A168BC" w:rsidRDefault="00A168BC" w:rsidP="00A168BC">
      <w:pPr>
        <w:pStyle w:val="Cards"/>
        <w:rPr>
          <w:rStyle w:val="DebateUnderline"/>
        </w:rPr>
      </w:pPr>
      <w:r>
        <w:t xml:space="preserve">But, </w:t>
      </w:r>
      <w:r w:rsidRPr="007F7BDF">
        <w:rPr>
          <w:rStyle w:val="DebateUnderline"/>
          <w:highlight w:val="yellow"/>
        </w:rPr>
        <w:t>Beijing has taken rebalancing as an attempt to contain China</w:t>
      </w:r>
      <w:r w:rsidRPr="009E1835">
        <w:rPr>
          <w:rStyle w:val="DebateUnderline"/>
        </w:rPr>
        <w:t>.</w:t>
      </w:r>
      <w:r w:rsidRPr="006921D6">
        <w:rPr>
          <w:rStyle w:val="DebateUnderline"/>
        </w:rPr>
        <w:t xml:space="preserve"> It clearly is </w:t>
      </w:r>
      <w:r w:rsidRPr="007F7BDF">
        <w:rPr>
          <w:rStyle w:val="DebateUnderline"/>
          <w:highlight w:val="yellow"/>
        </w:rPr>
        <w:t>suspicious of the US partnerships</w:t>
      </w:r>
      <w:r w:rsidRPr="006921D6">
        <w:rPr>
          <w:rStyle w:val="DebateUnderline"/>
        </w:rPr>
        <w:t xml:space="preserve"> </w:t>
      </w:r>
      <w:r w:rsidRPr="007F7BDF">
        <w:rPr>
          <w:rStyle w:val="DebateUnderline"/>
          <w:highlight w:val="yellow"/>
        </w:rPr>
        <w:t>especially</w:t>
      </w:r>
      <w:r w:rsidRPr="006921D6">
        <w:rPr>
          <w:rStyle w:val="DebateUnderline"/>
        </w:rPr>
        <w:t xml:space="preserve"> the one </w:t>
      </w:r>
      <w:r w:rsidRPr="007F7BDF">
        <w:rPr>
          <w:rStyle w:val="DebateUnderline"/>
          <w:highlight w:val="yellow"/>
        </w:rPr>
        <w:t>with India</w:t>
      </w:r>
      <w:r w:rsidRPr="006921D6">
        <w:rPr>
          <w:rStyle w:val="DebateUnderline"/>
        </w:rPr>
        <w:t xml:space="preserve">. The </w:t>
      </w:r>
      <w:r w:rsidRPr="007F7BDF">
        <w:rPr>
          <w:rStyle w:val="DebateUnderline"/>
          <w:highlight w:val="yellow"/>
        </w:rPr>
        <w:t>Chinese are developing</w:t>
      </w:r>
      <w:r w:rsidRPr="006921D6">
        <w:rPr>
          <w:rStyle w:val="DebateUnderline"/>
        </w:rPr>
        <w:t xml:space="preserve"> their own </w:t>
      </w:r>
      <w:r w:rsidRPr="007F7BDF">
        <w:rPr>
          <w:rStyle w:val="DebateUnderline"/>
          <w:highlight w:val="yellow"/>
        </w:rPr>
        <w:t>A2D strategies to prevent the US from coming too close</w:t>
      </w:r>
      <w:r w:rsidRPr="006921D6">
        <w:rPr>
          <w:rStyle w:val="DebateUnderline"/>
        </w:rPr>
        <w:t xml:space="preserve"> to the Chinese shores.</w:t>
      </w:r>
      <w:r>
        <w:t xml:space="preserve"> The </w:t>
      </w:r>
      <w:r w:rsidRPr="007F7BDF">
        <w:rPr>
          <w:rStyle w:val="DebateUnderline"/>
          <w:highlight w:val="yellow"/>
        </w:rPr>
        <w:t>Chinese assertiveness in South China Sea,</w:t>
      </w:r>
      <w:r w:rsidRPr="003A1454">
        <w:rPr>
          <w:rStyle w:val="DebateUnderline"/>
        </w:rPr>
        <w:t xml:space="preserve"> East China Sea and other areas are </w:t>
      </w:r>
      <w:r w:rsidRPr="007F7BDF">
        <w:rPr>
          <w:rStyle w:val="DebateUnderline"/>
          <w:highlight w:val="yellow"/>
        </w:rPr>
        <w:t>part of its strategy to keep the US away</w:t>
      </w:r>
      <w:r w:rsidRPr="003A1454">
        <w:rPr>
          <w:rStyle w:val="DebateUnderline"/>
        </w:rPr>
        <w:t xml:space="preserve"> and to signal Chinese area of influence.</w:t>
      </w:r>
    </w:p>
    <w:p w:rsidR="00A168BC" w:rsidRDefault="00A168BC" w:rsidP="00A168BC">
      <w:pPr>
        <w:pStyle w:val="Nothing"/>
      </w:pPr>
    </w:p>
    <w:p w:rsidR="00A168BC" w:rsidRDefault="00A168BC" w:rsidP="00A168BC">
      <w:pPr>
        <w:pStyle w:val="Tags"/>
      </w:pPr>
      <w:r>
        <w:t xml:space="preserve">4. They’re scared of BMD and space </w:t>
      </w:r>
      <w:proofErr w:type="spellStart"/>
      <w:r>
        <w:t>weaponization</w:t>
      </w:r>
      <w:proofErr w:type="spellEnd"/>
      <w:r>
        <w:t>.</w:t>
      </w:r>
    </w:p>
    <w:p w:rsidR="00A168BC" w:rsidRDefault="00A168BC" w:rsidP="00A168BC">
      <w:pPr>
        <w:pStyle w:val="Cites"/>
      </w:pPr>
      <w:proofErr w:type="spellStart"/>
      <w:r w:rsidRPr="00EE1423">
        <w:rPr>
          <w:rStyle w:val="Author-Date"/>
        </w:rPr>
        <w:t>Arbatov</w:t>
      </w:r>
      <w:proofErr w:type="spellEnd"/>
      <w:r w:rsidRPr="00EE1423">
        <w:rPr>
          <w:rStyle w:val="Author-Date"/>
        </w:rPr>
        <w:t xml:space="preserve"> et al. 13</w:t>
      </w:r>
      <w:r>
        <w:t xml:space="preserve"> [Alexei </w:t>
      </w:r>
      <w:proofErr w:type="spellStart"/>
      <w:r>
        <w:t>Arbatov</w:t>
      </w:r>
      <w:proofErr w:type="spellEnd"/>
      <w:r>
        <w:t xml:space="preserve"> is a member of the Russian Academy of Sciences, head  of the Center for International Security of the Russian Academy of Sciences’  Institute of World Economy and International Relations (IMEMO RAS), and  chair of the Nonproliferation Program at the Carnegie Moscow Center. Missile Defense: Confrontation and Cooperation / Ed. by Alexei </w:t>
      </w:r>
      <w:proofErr w:type="spellStart"/>
      <w:r>
        <w:t>Arbatov</w:t>
      </w:r>
      <w:proofErr w:type="spellEnd"/>
      <w:r>
        <w:t xml:space="preserve"> </w:t>
      </w:r>
      <w:proofErr w:type="gramStart"/>
      <w:r>
        <w:t>and  Vladimir</w:t>
      </w:r>
      <w:proofErr w:type="gramEnd"/>
      <w:r>
        <w:t xml:space="preserve"> </w:t>
      </w:r>
      <w:proofErr w:type="spellStart"/>
      <w:r>
        <w:t>Dvorkin</w:t>
      </w:r>
      <w:proofErr w:type="spellEnd"/>
      <w:r>
        <w:t xml:space="preserve">; English version ed. by Natalia </w:t>
      </w:r>
      <w:proofErr w:type="spellStart"/>
      <w:r>
        <w:t>Bubnova</w:t>
      </w:r>
      <w:proofErr w:type="spellEnd"/>
      <w:r>
        <w:t>; Carnegie Moscow Center –  Moscow, 2013, 379 p.]</w:t>
      </w:r>
    </w:p>
    <w:p w:rsidR="00A168BC" w:rsidRDefault="00A168BC" w:rsidP="00A168BC">
      <w:pPr>
        <w:pStyle w:val="Nothing"/>
      </w:pPr>
    </w:p>
    <w:p w:rsidR="00A168BC" w:rsidRPr="00E31603" w:rsidRDefault="00A168BC" w:rsidP="00A168BC">
      <w:pPr>
        <w:pStyle w:val="Cards"/>
      </w:pPr>
      <w:r>
        <w:t xml:space="preserve">A view that seems to permeate the discourse within China is </w:t>
      </w:r>
      <w:proofErr w:type="gramStart"/>
      <w:r>
        <w:t>that  the</w:t>
      </w:r>
      <w:proofErr w:type="gramEnd"/>
      <w:r>
        <w:t xml:space="preserve"> ultimate means of counteracting U.S. ambitions and forestalling  political or military coercion is the possession </w:t>
      </w:r>
      <w:proofErr w:type="spellStart"/>
      <w:r>
        <w:t>ofsimilar</w:t>
      </w:r>
      <w:proofErr w:type="spellEnd"/>
      <w:r>
        <w:t xml:space="preserve"> systems. </w:t>
      </w:r>
      <w:proofErr w:type="gramStart"/>
      <w:r>
        <w:t>This  truism</w:t>
      </w:r>
      <w:proofErr w:type="gramEnd"/>
      <w:r>
        <w:t xml:space="preserve"> applied to China’s nuclear weapons test in 1964 and its antisatellite test in 2007, and it is no less true in the case of its 2010 and  2013 missile defense tests. This continuity has significant implications as the United States expands the range of its capabilities </w:t>
      </w:r>
      <w:proofErr w:type="gramStart"/>
      <w:r>
        <w:t>into  such</w:t>
      </w:r>
      <w:proofErr w:type="gramEnd"/>
      <w:r>
        <w:t xml:space="preserve"> areas as conventional prompt global strike and space weaponry.  China may not seek to compete at the numeric level with such systems</w:t>
      </w:r>
      <w:proofErr w:type="gramStart"/>
      <w:r>
        <w:t>,  but</w:t>
      </w:r>
      <w:proofErr w:type="gramEnd"/>
      <w:r>
        <w:t xml:space="preserve"> at the technological level it will seek to establish and demonstrate  competency. As evidence of this, even with the range </w:t>
      </w:r>
      <w:proofErr w:type="spellStart"/>
      <w:r>
        <w:t>ofsources</w:t>
      </w:r>
      <w:proofErr w:type="spellEnd"/>
      <w:r>
        <w:t xml:space="preserve"> on passive </w:t>
      </w:r>
      <w:proofErr w:type="gramStart"/>
      <w:r>
        <w:t>means  of</w:t>
      </w:r>
      <w:proofErr w:type="gramEnd"/>
      <w:r>
        <w:t xml:space="preserve"> counteracting U.S. missile defenses, China ultimately chose to demonstrate its missile defense capability. In the case of each of its tests,  whether nuclear, ASAT, or missile defense, they were presaged by years  of U.S. intransigence on such issues as disarmament, the prevention  of an arms race in outer space, and ballistic missile defense. </w:t>
      </w:r>
      <w:proofErr w:type="gramStart"/>
      <w:r>
        <w:t xml:space="preserve">While </w:t>
      </w:r>
      <w:r w:rsidRPr="00AA0DA9">
        <w:t>U.S.</w:t>
      </w:r>
      <w:proofErr w:type="gramEnd"/>
      <w:r w:rsidRPr="00AA0DA9">
        <w:t xml:space="preserve">  President Barack Obama’s speech in Prague and decision to “delay</w:t>
      </w:r>
      <w:proofErr w:type="gramStart"/>
      <w:r w:rsidRPr="00AA0DA9">
        <w:t>”  [</w:t>
      </w:r>
      <w:proofErr w:type="spellStart"/>
      <w:proofErr w:type="gramEnd"/>
      <w:r w:rsidRPr="00AA0DA9">
        <w:t>tuichi</w:t>
      </w:r>
      <w:proofErr w:type="spellEnd"/>
      <w:r w:rsidRPr="00AA0DA9">
        <w:t xml:space="preserve">] missile defense deployments in Poland and the Czech Republic  were initially well received </w:t>
      </w:r>
      <w:proofErr w:type="spellStart"/>
      <w:r w:rsidRPr="00AA0DA9">
        <w:t>inChina</w:t>
      </w:r>
      <w:proofErr w:type="spellEnd"/>
      <w:r w:rsidRPr="00AA0DA9">
        <w:t xml:space="preserve"> as evidence </w:t>
      </w:r>
      <w:proofErr w:type="spellStart"/>
      <w:r w:rsidRPr="00AA0DA9">
        <w:t>ofU.S</w:t>
      </w:r>
      <w:proofErr w:type="spellEnd"/>
      <w:r w:rsidRPr="00AA0DA9">
        <w:t xml:space="preserve">. </w:t>
      </w:r>
      <w:proofErr w:type="gramStart"/>
      <w:r w:rsidRPr="00AA0DA9">
        <w:t>flexibility</w:t>
      </w:r>
      <w:proofErr w:type="gramEnd"/>
      <w:r w:rsidRPr="00AA0DA9">
        <w:t xml:space="preserve">, 24 this  positive interpretation soon evaporated.  For any number </w:t>
      </w:r>
      <w:proofErr w:type="spellStart"/>
      <w:r w:rsidRPr="00AA0DA9">
        <w:t>ofChinese</w:t>
      </w:r>
      <w:proofErr w:type="spellEnd"/>
      <w:r w:rsidRPr="00AA0DA9">
        <w:t xml:space="preserve"> experts and articles surveyed, </w:t>
      </w:r>
      <w:proofErr w:type="spellStart"/>
      <w:proofErr w:type="gramStart"/>
      <w:r w:rsidRPr="00AA0DA9">
        <w:t>theObama</w:t>
      </w:r>
      <w:proofErr w:type="spellEnd"/>
      <w:r w:rsidRPr="00AA0DA9">
        <w:t xml:space="preserve">  administration’s</w:t>
      </w:r>
      <w:proofErr w:type="gramEnd"/>
      <w:r w:rsidRPr="00AA0DA9">
        <w:t xml:space="preserve"> ongoing and some could argue strengthened commitment to ballistic missile defense under the Phased Adaptive Approach  constitutes both a disappointment and a signal that the United States  will pursue this system indefinitely. </w:t>
      </w:r>
      <w:proofErr w:type="gramStart"/>
      <w:r w:rsidRPr="00AA0DA9">
        <w:t>Any illusions about a new U.S.</w:t>
      </w:r>
      <w:proofErr w:type="gramEnd"/>
      <w:r w:rsidRPr="00AA0DA9">
        <w:t xml:space="preserve">  </w:t>
      </w:r>
      <w:proofErr w:type="gramStart"/>
      <w:r w:rsidRPr="00AA0DA9">
        <w:t>ethos</w:t>
      </w:r>
      <w:proofErr w:type="gramEnd"/>
      <w:r w:rsidRPr="00AA0DA9">
        <w:t xml:space="preserve"> on arms control under the Obama administration and following  Obama’s 2009 Prague speech was shattered by this report. If a “pro</w:t>
      </w:r>
      <w:proofErr w:type="gramStart"/>
      <w:r w:rsidRPr="00AA0DA9">
        <w:t>”  arms</w:t>
      </w:r>
      <w:proofErr w:type="gramEnd"/>
      <w:r w:rsidRPr="00AA0DA9">
        <w:t xml:space="preserve"> control administration supports ballistic missile defense, then it  is here to stay Predicting response In contrast to U.S. bipartisan support for missile defense, when it  comes to the bilateral relationship between China and </w:t>
      </w:r>
      <w:proofErr w:type="spellStart"/>
      <w:r w:rsidRPr="00AA0DA9">
        <w:t>theUnited</w:t>
      </w:r>
      <w:proofErr w:type="spellEnd"/>
      <w:r w:rsidRPr="00AA0DA9">
        <w:t xml:space="preserve"> States,  there are few more contentious issues. </w:t>
      </w:r>
      <w:r w:rsidRPr="00AA0DA9">
        <w:rPr>
          <w:rStyle w:val="DebateUnderline"/>
        </w:rPr>
        <w:t>In the</w:t>
      </w:r>
      <w:r w:rsidRPr="00AA0DA9">
        <w:t xml:space="preserve"> 2010 </w:t>
      </w:r>
      <w:r w:rsidRPr="00AA0DA9">
        <w:rPr>
          <w:rStyle w:val="DebateUnderline"/>
        </w:rPr>
        <w:t>U.S.</w:t>
      </w:r>
      <w:r w:rsidRPr="00AA0DA9">
        <w:t xml:space="preserve"> </w:t>
      </w:r>
      <w:r>
        <w:t xml:space="preserve">Nuclear </w:t>
      </w:r>
      <w:proofErr w:type="gramStart"/>
      <w:r>
        <w:t>Posture  Review</w:t>
      </w:r>
      <w:proofErr w:type="gramEnd"/>
      <w:r>
        <w:t xml:space="preserve">, </w:t>
      </w:r>
      <w:r w:rsidRPr="007F7BDF">
        <w:rPr>
          <w:rStyle w:val="DebateUnderline"/>
          <w:highlight w:val="yellow"/>
        </w:rPr>
        <w:t>missile defense is described as an essential linchpin</w:t>
      </w:r>
      <w:r>
        <w:t xml:space="preserve"> of moving ahead on nuclear weapons reductions and maintaining U.S. security.25 </w:t>
      </w:r>
      <w:r w:rsidRPr="007F7BDF">
        <w:rPr>
          <w:rStyle w:val="DebateUnderline"/>
          <w:highlight w:val="yellow"/>
        </w:rPr>
        <w:t>In China, it remains an often cited obstacle to achieving</w:t>
      </w:r>
      <w:r>
        <w:t xml:space="preserve"> these very  same </w:t>
      </w:r>
      <w:r w:rsidRPr="007F7BDF">
        <w:rPr>
          <w:rStyle w:val="DebateUnderline"/>
          <w:highlight w:val="yellow"/>
        </w:rPr>
        <w:t>reductions and greater engagement on strategic stability</w:t>
      </w:r>
      <w:r>
        <w:t xml:space="preserve">, whether  in terms of Russia or China.26 Thus, it is not necessarily a surprise that China would conduct such  a test </w:t>
      </w:r>
      <w:proofErr w:type="spellStart"/>
      <w:r>
        <w:t>inclose</w:t>
      </w:r>
      <w:proofErr w:type="spellEnd"/>
      <w:r>
        <w:t xml:space="preserve"> proximity to </w:t>
      </w:r>
      <w:proofErr w:type="spellStart"/>
      <w:r>
        <w:t>theU.S</w:t>
      </w:r>
      <w:proofErr w:type="spellEnd"/>
      <w:r>
        <w:t xml:space="preserve">. </w:t>
      </w:r>
      <w:proofErr w:type="gramStart"/>
      <w:r>
        <w:t>release</w:t>
      </w:r>
      <w:proofErr w:type="gramEnd"/>
      <w:r>
        <w:t xml:space="preserve"> </w:t>
      </w:r>
      <w:proofErr w:type="spellStart"/>
      <w:r>
        <w:t>oftheBallistic</w:t>
      </w:r>
      <w:proofErr w:type="spellEnd"/>
      <w:r>
        <w:t xml:space="preserve"> Missile Defense  Report and the Nuclear Posture Review,27 both of which reaffirmed U.S.  </w:t>
      </w:r>
      <w:proofErr w:type="gramStart"/>
      <w:r>
        <w:t>commitment</w:t>
      </w:r>
      <w:proofErr w:type="gramEnd"/>
      <w:r>
        <w:t xml:space="preserve"> to ballistic missile defense. Similarly, </w:t>
      </w:r>
      <w:r w:rsidRPr="007F7BDF">
        <w:rPr>
          <w:rStyle w:val="DebateUnderline"/>
          <w:highlight w:val="yellow"/>
        </w:rPr>
        <w:t xml:space="preserve">in the </w:t>
      </w:r>
      <w:proofErr w:type="gramStart"/>
      <w:r w:rsidRPr="007F7BDF">
        <w:rPr>
          <w:rStyle w:val="DebateUnderline"/>
          <w:highlight w:val="yellow"/>
        </w:rPr>
        <w:t>aftermath  of</w:t>
      </w:r>
      <w:proofErr w:type="gramEnd"/>
      <w:r w:rsidRPr="007F7BDF">
        <w:rPr>
          <w:rStyle w:val="DebateUnderline"/>
          <w:highlight w:val="yellow"/>
        </w:rPr>
        <w:t xml:space="preserve"> China’s</w:t>
      </w:r>
      <w:r>
        <w:t xml:space="preserve"> 2007 </w:t>
      </w:r>
      <w:r w:rsidRPr="007F7BDF">
        <w:rPr>
          <w:rStyle w:val="DebateUnderline"/>
          <w:highlight w:val="yellow"/>
        </w:rPr>
        <w:t>ASAT test a number of Chinese experts argued that this  could be seen as an effort to bring the U</w:t>
      </w:r>
      <w:r w:rsidRPr="007F7BDF">
        <w:t>nited</w:t>
      </w:r>
      <w:r>
        <w:t xml:space="preserve"> </w:t>
      </w:r>
      <w:r w:rsidRPr="007F7BDF">
        <w:rPr>
          <w:rStyle w:val="DebateUnderline"/>
          <w:highlight w:val="yellow"/>
        </w:rPr>
        <w:t>S</w:t>
      </w:r>
      <w:r w:rsidRPr="00291B9C">
        <w:t xml:space="preserve">tates </w:t>
      </w:r>
      <w:r w:rsidRPr="007F7BDF">
        <w:rPr>
          <w:rStyle w:val="DebateUnderline"/>
          <w:highlight w:val="yellow"/>
        </w:rPr>
        <w:t xml:space="preserve">back to the negotiating table on the issue of the </w:t>
      </w:r>
      <w:proofErr w:type="spellStart"/>
      <w:r w:rsidRPr="007F7BDF">
        <w:rPr>
          <w:rStyle w:val="DebateUnderline"/>
          <w:highlight w:val="yellow"/>
        </w:rPr>
        <w:t>weaponization</w:t>
      </w:r>
      <w:proofErr w:type="spellEnd"/>
      <w:r w:rsidRPr="007F7BDF">
        <w:rPr>
          <w:rStyle w:val="DebateUnderline"/>
          <w:highlight w:val="yellow"/>
        </w:rPr>
        <w:t xml:space="preserve"> of outer space</w:t>
      </w:r>
      <w:r w:rsidRPr="00291B9C">
        <w:rPr>
          <w:rStyle w:val="DebateUnderline"/>
        </w:rPr>
        <w:t>.</w:t>
      </w:r>
      <w:r w:rsidRPr="00291B9C">
        <w:t>28 In each  of these cases, it is just as likely that tec</w:t>
      </w:r>
      <w:r>
        <w:t xml:space="preserve">hnical considerations were  at greater play than political ones. However, even if these rationalizations within China do not ultimately reflect the reality, the </w:t>
      </w:r>
      <w:proofErr w:type="gramStart"/>
      <w:r>
        <w:t>assumptions  upon</w:t>
      </w:r>
      <w:proofErr w:type="gramEnd"/>
      <w:r>
        <w:t xml:space="preserve"> which they are based are crucial.  These perceptions are not simply based on conjecture. China’s antisatellite test and anti-ballistic missile test are intimately </w:t>
      </w:r>
      <w:proofErr w:type="gramStart"/>
      <w:r>
        <w:t>intertwined  in</w:t>
      </w:r>
      <w:proofErr w:type="gramEnd"/>
      <w:r>
        <w:t xml:space="preserve"> terms of capabilities and the technical transparency that preceded  them. China’s anti-ballistic missile test, much like its ASAT test, </w:t>
      </w:r>
      <w:proofErr w:type="gramStart"/>
      <w:r>
        <w:t>could  have</w:t>
      </w:r>
      <w:proofErr w:type="gramEnd"/>
      <w:r>
        <w:t xml:space="preserve"> been anticipated by a review of the similar body of technical and  strategic literature preceding it. The realm of technical literature </w:t>
      </w:r>
      <w:proofErr w:type="gramStart"/>
      <w:r>
        <w:t>has  been</w:t>
      </w:r>
      <w:proofErr w:type="gramEnd"/>
      <w:r>
        <w:t xml:space="preserve"> remarkably more transparent on China’s tests than it is usually  given credit for. However, there remain some central differences.  First of all, the literature on hit-to-kill technology that </w:t>
      </w:r>
      <w:proofErr w:type="gramStart"/>
      <w:r>
        <w:t>preceded  China’s</w:t>
      </w:r>
      <w:proofErr w:type="gramEnd"/>
      <w:r>
        <w:t xml:space="preserve"> 2007 ASAT test is frequently, if not entirely, devoid </w:t>
      </w:r>
      <w:proofErr w:type="spellStart"/>
      <w:r>
        <w:t>ofreferences</w:t>
      </w:r>
      <w:proofErr w:type="spellEnd"/>
      <w:r>
        <w:t xml:space="preserve">  to application. This truism does not hold, however, in studies on </w:t>
      </w:r>
      <w:proofErr w:type="gramStart"/>
      <w:r>
        <w:t>ballistic  missile</w:t>
      </w:r>
      <w:proofErr w:type="gramEnd"/>
      <w:r>
        <w:t xml:space="preserve"> defense. While there is a great deal of crossover in terms of technical capabilities applied in both anti-satellite and anti-ballistic missile endeavors, papers exploring this technology in the ballistic missile defense context do not omit the ultimate use of the technology. Instead</w:t>
      </w:r>
      <w:proofErr w:type="gramStart"/>
      <w:r>
        <w:t>,  these</w:t>
      </w:r>
      <w:proofErr w:type="gramEnd"/>
      <w:r>
        <w:t xml:space="preserve"> reports concentrate on the application as the goal, while the technology is simply the vehicle for achieving one’s aims.</w:t>
      </w:r>
    </w:p>
    <w:p w:rsidR="00A168BC" w:rsidRPr="00E31603" w:rsidRDefault="00A168BC" w:rsidP="00A168BC">
      <w:pPr>
        <w:pStyle w:val="Nothing"/>
      </w:pPr>
    </w:p>
    <w:p w:rsidR="00A168BC" w:rsidRDefault="00A168BC" w:rsidP="00A168BC"/>
    <w:p w:rsidR="00A168BC" w:rsidRDefault="00A168BC" w:rsidP="00A168BC"/>
    <w:p w:rsidR="00A168BC" w:rsidRPr="00F94D6B" w:rsidRDefault="00A168BC" w:rsidP="00A168BC">
      <w:pPr>
        <w:rPr>
          <w:b/>
        </w:rPr>
      </w:pPr>
      <w:r w:rsidRPr="00F94D6B">
        <w:rPr>
          <w:b/>
        </w:rPr>
        <w:t>No war – China won’t risk it all and no flashpoints.</w:t>
      </w:r>
    </w:p>
    <w:p w:rsidR="00A168BC" w:rsidRDefault="00A168BC" w:rsidP="00A168BC">
      <w:pPr>
        <w:pStyle w:val="NormalCite"/>
      </w:pPr>
      <w:proofErr w:type="spellStart"/>
      <w:r w:rsidRPr="00BD1A73">
        <w:rPr>
          <w:rStyle w:val="Author-Date"/>
        </w:rPr>
        <w:t>Bremmer</w:t>
      </w:r>
      <w:proofErr w:type="spellEnd"/>
      <w:r w:rsidRPr="00BD1A73">
        <w:rPr>
          <w:rStyle w:val="Author-Date"/>
        </w:rPr>
        <w:t xml:space="preserve"> 10</w:t>
      </w:r>
      <w:r>
        <w:t xml:space="preserve"> [Ian, </w:t>
      </w:r>
      <w:r w:rsidRPr="00BD1A73">
        <w:t>president of Eurasia Group and the author, most recently, of The End of the Free Market: Who Wins the War between States and Corporations</w:t>
      </w:r>
      <w:proofErr w:type="gramStart"/>
      <w:r w:rsidRPr="00BD1A73">
        <w:t>?</w:t>
      </w:r>
      <w:r>
        <w:t>,</w:t>
      </w:r>
      <w:proofErr w:type="gramEnd"/>
      <w:r>
        <w:t xml:space="preserve"> Gathering Storm: America and China in 2020 July/August 2010</w:t>
      </w:r>
      <w:r w:rsidRPr="00BD1A73">
        <w:t xml:space="preserve"> </w:t>
      </w:r>
      <w:r>
        <w:t xml:space="preserve">http://www.worldaffairsjournal.org/articles/2010-JulyAugust/full-Bremmer-JA-2010.html] </w:t>
      </w:r>
    </w:p>
    <w:p w:rsidR="00A168BC" w:rsidRDefault="00A168BC" w:rsidP="00A168BC">
      <w:pPr>
        <w:pStyle w:val="Cards"/>
        <w:rPr>
          <w:rStyle w:val="DebateUnderline"/>
          <w:highlight w:val="yellow"/>
          <w:shd w:val="clear" w:color="auto" w:fill="00FFFF"/>
        </w:rPr>
      </w:pPr>
      <w:r>
        <w:t xml:space="preserve">In addition, </w:t>
      </w:r>
      <w:r w:rsidRPr="008E20D2">
        <w:rPr>
          <w:rStyle w:val="DebateUnderline"/>
          <w:b/>
          <w:highlight w:val="yellow"/>
          <w:shd w:val="clear" w:color="auto" w:fill="00FFFF"/>
        </w:rPr>
        <w:t>Beijing has no incentive to</w:t>
      </w:r>
      <w:r w:rsidRPr="007C1293">
        <w:t xml:space="preserve"> mount a global military </w:t>
      </w:r>
      <w:r w:rsidRPr="008E20D2">
        <w:rPr>
          <w:rStyle w:val="DebateUnderline"/>
          <w:b/>
          <w:highlight w:val="yellow"/>
          <w:shd w:val="clear" w:color="auto" w:fill="00FFFF"/>
        </w:rPr>
        <w:t>challenge</w:t>
      </w:r>
      <w:r w:rsidRPr="007C1293">
        <w:t xml:space="preserve"> to </w:t>
      </w:r>
      <w:r w:rsidRPr="008E20D2">
        <w:rPr>
          <w:rStyle w:val="DebateUnderline"/>
          <w:b/>
          <w:highlight w:val="yellow"/>
          <w:shd w:val="clear" w:color="auto" w:fill="00FFFF"/>
        </w:rPr>
        <w:t>U.S. power</w:t>
      </w:r>
      <w:r w:rsidRPr="008E20D2">
        <w:rPr>
          <w:rStyle w:val="DebateUnderline"/>
          <w:highlight w:val="yellow"/>
          <w:shd w:val="clear" w:color="auto" w:fill="00FFFF"/>
        </w:rPr>
        <w:t>.</w:t>
      </w:r>
      <w:r>
        <w:t xml:space="preserve"> China will one day possess a much more substantial military capacity than it has today, but </w:t>
      </w:r>
      <w:r w:rsidRPr="008E20D2">
        <w:rPr>
          <w:rStyle w:val="DebateUnderline"/>
          <w:highlight w:val="yellow"/>
          <w:shd w:val="clear" w:color="auto" w:fill="00FFFF"/>
        </w:rPr>
        <w:t xml:space="preserve">its economy has </w:t>
      </w:r>
      <w:r w:rsidRPr="008E20D2">
        <w:rPr>
          <w:rStyle w:val="DebateUnderline"/>
          <w:b/>
          <w:highlight w:val="yellow"/>
          <w:shd w:val="clear" w:color="auto" w:fill="00FFFF"/>
        </w:rPr>
        <w:t xml:space="preserve">grown </w:t>
      </w:r>
      <w:r w:rsidRPr="008E20D2">
        <w:rPr>
          <w:rStyle w:val="DebateUnderline"/>
          <w:b/>
          <w:highlight w:val="yellow"/>
          <w:shd w:val="clear" w:color="auto" w:fill="00FFFF"/>
        </w:rPr>
        <w:lastRenderedPageBreak/>
        <w:t>so quickly</w:t>
      </w:r>
      <w:r w:rsidRPr="007C1293">
        <w:t xml:space="preserve"> over the past two decades, </w:t>
      </w:r>
      <w:r w:rsidRPr="008E20D2">
        <w:rPr>
          <w:rStyle w:val="DebateUnderline"/>
          <w:highlight w:val="yellow"/>
          <w:shd w:val="clear" w:color="auto" w:fill="00FFFF"/>
        </w:rPr>
        <w:t>and</w:t>
      </w:r>
      <w:r w:rsidRPr="003D21C0">
        <w:rPr>
          <w:rStyle w:val="DebateUnderline"/>
        </w:rPr>
        <w:t xml:space="preserve"> </w:t>
      </w:r>
      <w:r w:rsidRPr="007C1293">
        <w:t xml:space="preserve">its </w:t>
      </w:r>
      <w:r w:rsidRPr="008E20D2">
        <w:rPr>
          <w:rStyle w:val="DebateUnderline"/>
          <w:highlight w:val="yellow"/>
          <w:shd w:val="clear" w:color="auto" w:fill="00FFFF"/>
        </w:rPr>
        <w:t>living standards improved so dramatically</w:t>
      </w:r>
      <w:r w:rsidRPr="006A1AE7">
        <w:rPr>
          <w:rStyle w:val="DebateUnderline"/>
        </w:rPr>
        <w:t xml:space="preserve">, </w:t>
      </w:r>
      <w:r w:rsidRPr="00C052DB">
        <w:t>that it is difficult to imagine the kind of catastrophic, game-changing event that would push Beijing to risk it all by</w:t>
      </w:r>
      <w:r>
        <w:t xml:space="preserve"> posing the West a large-scale military challenge. </w:t>
      </w:r>
      <w:r w:rsidRPr="008E20D2">
        <w:rPr>
          <w:rStyle w:val="DebateUnderline"/>
          <w:highlight w:val="yellow"/>
          <w:shd w:val="clear" w:color="auto" w:fill="00FFFF"/>
        </w:rPr>
        <w:t xml:space="preserve">It has </w:t>
      </w:r>
      <w:r w:rsidRPr="008E20D2">
        <w:rPr>
          <w:rStyle w:val="DebateUnderline"/>
          <w:b/>
          <w:highlight w:val="yellow"/>
          <w:shd w:val="clear" w:color="auto" w:fill="00FFFF"/>
        </w:rPr>
        <w:t>no incentive</w:t>
      </w:r>
      <w:r w:rsidRPr="008E20D2">
        <w:rPr>
          <w:rStyle w:val="DebateUnderline"/>
          <w:highlight w:val="yellow"/>
          <w:shd w:val="clear" w:color="auto" w:fill="00FFFF"/>
        </w:rPr>
        <w:t xml:space="preserve"> to</w:t>
      </w:r>
      <w:r w:rsidRPr="00C052DB">
        <w:t xml:space="preserve"> allow anything less than the most serious threat to its sovereignty to trigger a military conflict that might </w:t>
      </w:r>
      <w:r w:rsidRPr="008E20D2">
        <w:rPr>
          <w:rStyle w:val="DebateUnderline"/>
          <w:highlight w:val="yellow"/>
          <w:shd w:val="clear" w:color="auto" w:fill="00FFFF"/>
        </w:rPr>
        <w:t>sever its expanding</w:t>
      </w:r>
      <w:r w:rsidRPr="00C052DB">
        <w:t xml:space="preserve"> network of </w:t>
      </w:r>
      <w:r w:rsidRPr="008E20D2">
        <w:rPr>
          <w:rStyle w:val="DebateUnderline"/>
          <w:highlight w:val="yellow"/>
          <w:shd w:val="clear" w:color="auto" w:fill="00FFFF"/>
        </w:rPr>
        <w:t>commercial ties</w:t>
      </w:r>
      <w:r w:rsidRPr="00C052DB">
        <w:t xml:space="preserve"> with countries </w:t>
      </w:r>
      <w:r w:rsidRPr="008E20D2">
        <w:rPr>
          <w:rStyle w:val="DebateUnderline"/>
          <w:highlight w:val="yellow"/>
          <w:shd w:val="clear" w:color="auto" w:fill="00FFFF"/>
        </w:rPr>
        <w:t>all over the world—and</w:t>
      </w:r>
      <w:r w:rsidRPr="00C052DB">
        <w:t xml:space="preserve"> with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tates</w:t>
      </w:r>
      <w:r w:rsidRPr="00C052DB">
        <w:t>, the European Union, and Japan, in particular.</w:t>
      </w:r>
      <w:r w:rsidRPr="00A97B5D">
        <w:t xml:space="preserve"> The more </w:t>
      </w:r>
      <w:r w:rsidRPr="008E20D2">
        <w:rPr>
          <w:rStyle w:val="DebateUnderline"/>
          <w:highlight w:val="yellow"/>
          <w:shd w:val="clear" w:color="auto" w:fill="00FFFF"/>
        </w:rPr>
        <w:t xml:space="preserve">familiar flash points are </w:t>
      </w:r>
      <w:r w:rsidRPr="008E20D2">
        <w:rPr>
          <w:rStyle w:val="DebateUnderline"/>
          <w:b/>
          <w:highlight w:val="yellow"/>
          <w:shd w:val="clear" w:color="auto" w:fill="00FFFF"/>
        </w:rPr>
        <w:t>especially unlikely</w:t>
      </w:r>
      <w:r w:rsidRPr="008E20D2">
        <w:rPr>
          <w:rStyle w:val="DebateUnderline"/>
          <w:highlight w:val="yellow"/>
          <w:shd w:val="clear" w:color="auto" w:fill="00FFFF"/>
        </w:rPr>
        <w:t xml:space="preserve"> to spark a hot war:</w:t>
      </w:r>
    </w:p>
    <w:p w:rsidR="00A168BC" w:rsidRDefault="00A168BC" w:rsidP="00A168BC">
      <w:pPr>
        <w:pStyle w:val="Cards"/>
        <w:rPr>
          <w:rStyle w:val="DebateUnderline"/>
          <w:highlight w:val="yellow"/>
          <w:shd w:val="clear" w:color="auto" w:fill="00FFFF"/>
        </w:rPr>
      </w:pPr>
    </w:p>
    <w:p w:rsidR="00A168BC" w:rsidRDefault="00A168BC" w:rsidP="00A168BC">
      <w:pPr>
        <w:pStyle w:val="Cards"/>
      </w:pPr>
      <w:r w:rsidRPr="008E20D2">
        <w:rPr>
          <w:rStyle w:val="DebateUnderline"/>
          <w:highlight w:val="yellow"/>
          <w:shd w:val="clear" w:color="auto" w:fill="00FFFF"/>
        </w:rPr>
        <w:t xml:space="preserve"> Beijing is</w:t>
      </w:r>
      <w:r w:rsidRPr="00A97B5D">
        <w:t xml:space="preserve"> well </w:t>
      </w:r>
      <w:r w:rsidRPr="008E20D2">
        <w:rPr>
          <w:rStyle w:val="DebateUnderline"/>
          <w:highlight w:val="yellow"/>
          <w:shd w:val="clear" w:color="auto" w:fill="00FFFF"/>
        </w:rPr>
        <w:t>aware</w:t>
      </w:r>
      <w:r w:rsidRPr="00A97B5D">
        <w:t xml:space="preserve"> that </w:t>
      </w:r>
      <w:r w:rsidRPr="008E20D2">
        <w:rPr>
          <w:rStyle w:val="DebateUnderline"/>
          <w:highlight w:val="yellow"/>
          <w:shd w:val="clear" w:color="auto" w:fill="00FFFF"/>
        </w:rPr>
        <w:t>no U.S. government will support</w:t>
      </w:r>
      <w:r w:rsidRPr="00A97B5D">
        <w:t xml:space="preserve"> a </w:t>
      </w:r>
      <w:r w:rsidRPr="008E20D2">
        <w:rPr>
          <w:rStyle w:val="DebateUnderline"/>
          <w:highlight w:val="yellow"/>
          <w:shd w:val="clear" w:color="auto" w:fill="00FFFF"/>
        </w:rPr>
        <w:t>Taiwanese</w:t>
      </w:r>
      <w:r w:rsidRPr="00A97B5D">
        <w:t xml:space="preserve"> bid for </w:t>
      </w:r>
      <w:r w:rsidRPr="008E20D2">
        <w:rPr>
          <w:rStyle w:val="DebateUnderline"/>
          <w:highlight w:val="yellow"/>
          <w:shd w:val="clear" w:color="auto" w:fill="00FFFF"/>
        </w:rPr>
        <w:t>independence, and China need not invade an island</w:t>
      </w:r>
      <w:r w:rsidRPr="00A97B5D">
        <w:t xml:space="preserve"> that </w:t>
      </w:r>
      <w:r w:rsidRPr="008E20D2">
        <w:rPr>
          <w:rStyle w:val="DebateUnderline"/>
          <w:highlight w:val="yellow"/>
          <w:shd w:val="clear" w:color="auto" w:fill="00FFFF"/>
        </w:rPr>
        <w:t>it has</w:t>
      </w:r>
      <w:r w:rsidRPr="00A97B5D">
        <w:t xml:space="preserve"> largely </w:t>
      </w:r>
      <w:r w:rsidRPr="008E20D2">
        <w:rPr>
          <w:rStyle w:val="DebateUnderline"/>
          <w:highlight w:val="yellow"/>
          <w:shd w:val="clear" w:color="auto" w:fill="00FFFF"/>
        </w:rPr>
        <w:t>co-opted</w:t>
      </w:r>
      <w:r w:rsidRPr="00571596">
        <w:t xml:space="preserve"> already, </w:t>
      </w:r>
      <w:r w:rsidRPr="008E20D2">
        <w:rPr>
          <w:rStyle w:val="DebateUnderline"/>
          <w:highlight w:val="yellow"/>
          <w:shd w:val="clear" w:color="auto" w:fill="00FFFF"/>
        </w:rPr>
        <w:t>via</w:t>
      </w:r>
      <w:r w:rsidRPr="00571596">
        <w:t xml:space="preserve"> an offer to much of Taiwan’s business elite of </w:t>
      </w:r>
      <w:r w:rsidRPr="008E20D2">
        <w:rPr>
          <w:rStyle w:val="DebateUnderline"/>
          <w:highlight w:val="yellow"/>
          <w:shd w:val="clear" w:color="auto" w:fill="00FFFF"/>
        </w:rPr>
        <w:t>privileged access to investment opportunities</w:t>
      </w:r>
      <w:r w:rsidRPr="00A97B5D">
        <w:t xml:space="preserve"> on the mainland.</w:t>
      </w:r>
    </w:p>
    <w:p w:rsidR="00A168BC" w:rsidRDefault="00A168BC" w:rsidP="00A168BC"/>
    <w:p w:rsidR="00A168BC" w:rsidRPr="00F94D6B" w:rsidRDefault="00A168BC" w:rsidP="00A168BC">
      <w:pPr>
        <w:rPr>
          <w:b/>
        </w:rPr>
      </w:pPr>
      <w:r w:rsidRPr="00F94D6B">
        <w:rPr>
          <w:b/>
        </w:rPr>
        <w:t>No US draw-in – China will avoid the threshold for intervention and high costs deter involvement</w:t>
      </w:r>
    </w:p>
    <w:p w:rsidR="00A168BC" w:rsidRPr="00044362" w:rsidRDefault="00A168BC" w:rsidP="00A168BC">
      <w:pPr>
        <w:pStyle w:val="NormalCite"/>
        <w:rPr>
          <w:rStyle w:val="StyleStyleBold12pt"/>
        </w:rPr>
      </w:pPr>
      <w:r w:rsidRPr="00044362">
        <w:rPr>
          <w:rStyle w:val="StyleStyleBold12pt"/>
        </w:rPr>
        <w:t>Holmes 12</w:t>
      </w:r>
    </w:p>
    <w:p w:rsidR="00A168BC" w:rsidRPr="00044362" w:rsidRDefault="00A168BC" w:rsidP="00A168BC">
      <w:pPr>
        <w:pStyle w:val="NormalCite"/>
      </w:pPr>
      <w:r>
        <w:t xml:space="preserve">James Holmes, defense analyst for The Diplomat and a professor of strategy at the U.S. Naval War College where he specializes in U.S., Chinese and Indian maritime strategy and U.S. diplomatic and military history. He is co-author of Red Star over the Pacific, an Atlantic Monthly Best Foreign Affairs Book for 2010 and a former US Navy surface warfare officer, “The Nightmare Scenario: A U.S.-China War”, 9/19/12,  </w:t>
      </w:r>
      <w:hyperlink r:id="rId13" w:history="1">
        <w:r w:rsidRPr="007C0BEC">
          <w:rPr>
            <w:rStyle w:val="Hyperlink"/>
          </w:rPr>
          <w:t>http://thediplomat.com/the-naval-diplomat/2012/09/19/the-nightmare-scanerio-a-u-s-china-war/</w:t>
        </w:r>
      </w:hyperlink>
      <w:r>
        <w:t xml:space="preserve"> //</w:t>
      </w:r>
      <w:proofErr w:type="spellStart"/>
      <w:r>
        <w:t>jchen</w:t>
      </w:r>
      <w:proofErr w:type="spellEnd"/>
    </w:p>
    <w:p w:rsidR="00A168BC" w:rsidRPr="0075233D" w:rsidRDefault="00A168BC" w:rsidP="00A168BC">
      <w:pPr>
        <w:pStyle w:val="Cards"/>
      </w:pPr>
      <w:r>
        <w:t xml:space="preserve">Aristotle observed that every plot has a beginning, </w:t>
      </w:r>
      <w:proofErr w:type="gramStart"/>
      <w:r>
        <w:t>a middle</w:t>
      </w:r>
      <w:proofErr w:type="gramEnd"/>
      <w:r>
        <w:t xml:space="preserve">, and an end. Let’s take our cue from classical Athens’ philosopher of common sense and start this drama from the beginning, with the American decision for war. Giving the order might seem like the easy part. But </w:t>
      </w:r>
      <w:r w:rsidRPr="00044362">
        <w:rPr>
          <w:rStyle w:val="DebateUnderline"/>
          <w:highlight w:val="yellow"/>
          <w:shd w:val="clear" w:color="auto" w:fill="00FFFF"/>
        </w:rPr>
        <w:t>whatever the cause of the conflict</w:t>
      </w:r>
      <w:r>
        <w:t xml:space="preserve">—whether it’s </w:t>
      </w:r>
      <w:r w:rsidRPr="00044362">
        <w:rPr>
          <w:rStyle w:val="DebateUnderline"/>
          <w:highlight w:val="yellow"/>
          <w:shd w:val="clear" w:color="auto" w:fill="00FFFF"/>
        </w:rPr>
        <w:t>Taiwan, the</w:t>
      </w:r>
      <w:r>
        <w:t xml:space="preserve"> </w:t>
      </w:r>
      <w:proofErr w:type="spellStart"/>
      <w:r w:rsidRPr="00044362">
        <w:rPr>
          <w:rStyle w:val="DebateUnderline"/>
          <w:highlight w:val="yellow"/>
          <w:shd w:val="clear" w:color="auto" w:fill="00FFFF"/>
        </w:rPr>
        <w:t>Senkakus</w:t>
      </w:r>
      <w:proofErr w:type="spellEnd"/>
      <w:r>
        <w:t>/</w:t>
      </w:r>
      <w:proofErr w:type="spellStart"/>
      <w:r>
        <w:t>Diaoyus</w:t>
      </w:r>
      <w:proofErr w:type="spellEnd"/>
      <w:r>
        <w:t xml:space="preserve"> impasse, a quarrel over free passage through the </w:t>
      </w:r>
      <w:r w:rsidRPr="00044362">
        <w:rPr>
          <w:rStyle w:val="DebateUnderline"/>
          <w:highlight w:val="yellow"/>
          <w:shd w:val="clear" w:color="auto" w:fill="00FFFF"/>
        </w:rPr>
        <w:t>South China Sea</w:t>
      </w:r>
      <w:r>
        <w:t>, or something unforeseen—</w:t>
      </w:r>
      <w:r w:rsidRPr="00044362">
        <w:rPr>
          <w:rStyle w:val="DebateUnderline"/>
          <w:highlight w:val="yellow"/>
          <w:shd w:val="clear" w:color="auto" w:fill="00FFFF"/>
        </w:rPr>
        <w:t xml:space="preserve">Beijing </w:t>
      </w:r>
      <w:r w:rsidRPr="0075233D">
        <w:t>will refuse to make Washington’s choice to intervene easy.</w:t>
      </w:r>
    </w:p>
    <w:p w:rsidR="00A168BC" w:rsidRDefault="00A168BC" w:rsidP="00A168BC">
      <w:pPr>
        <w:pStyle w:val="Cards"/>
      </w:pPr>
      <w:r w:rsidRPr="0075233D">
        <w:t xml:space="preserve">In fact, Chinese leaders will go out of their way to make it hard. They will sow doubt and dissension among U.S. leaders. For instance, they </w:t>
      </w:r>
      <w:r w:rsidRPr="00044362">
        <w:rPr>
          <w:rStyle w:val="DebateUnderline"/>
          <w:highlight w:val="yellow"/>
          <w:shd w:val="clear" w:color="auto" w:fill="00FFFF"/>
        </w:rPr>
        <w:t xml:space="preserve">will </w:t>
      </w:r>
      <w:r w:rsidRPr="00044362">
        <w:t>determinedly</w:t>
      </w:r>
      <w:r w:rsidRPr="00044362">
        <w:rPr>
          <w:rStyle w:val="DebateUnderline"/>
          <w:highlight w:val="yellow"/>
          <w:shd w:val="clear" w:color="auto" w:fill="00FFFF"/>
        </w:rPr>
        <w:t xml:space="preserve"> withhold</w:t>
      </w:r>
      <w:r>
        <w:t xml:space="preserve"> the stark casus belli—</w:t>
      </w:r>
      <w:r w:rsidRPr="00044362">
        <w:rPr>
          <w:rStyle w:val="DebateUnderline"/>
          <w:highlight w:val="yellow"/>
          <w:shd w:val="clear" w:color="auto" w:fill="00FFFF"/>
        </w:rPr>
        <w:t xml:space="preserve">a Pearl Harbor </w:t>
      </w:r>
      <w:r w:rsidRPr="0075233D">
        <w:t>or a 9/11—</w:t>
      </w:r>
      <w:r w:rsidRPr="00044362">
        <w:rPr>
          <w:rStyle w:val="DebateUnderline"/>
          <w:highlight w:val="yellow"/>
          <w:shd w:val="clear" w:color="auto" w:fill="00FFFF"/>
        </w:rPr>
        <w:t>necessary to</w:t>
      </w:r>
      <w:r>
        <w:t xml:space="preserve"> </w:t>
      </w:r>
      <w:r w:rsidRPr="00044362">
        <w:rPr>
          <w:rStyle w:val="DebateUnderline"/>
          <w:highlight w:val="yellow"/>
          <w:shd w:val="clear" w:color="auto" w:fill="00FFFF"/>
        </w:rPr>
        <w:t xml:space="preserve">rally </w:t>
      </w:r>
      <w:r w:rsidRPr="0075233D">
        <w:t xml:space="preserve">a liberal republic like </w:t>
      </w:r>
      <w:r w:rsidRPr="00044362">
        <w:rPr>
          <w:rStyle w:val="DebateUnderline"/>
          <w:highlight w:val="yellow"/>
          <w:shd w:val="clear" w:color="auto" w:fill="00FFFF"/>
        </w:rPr>
        <w:t xml:space="preserve">the </w:t>
      </w:r>
      <w:r w:rsidRPr="0075233D">
        <w:t>United States around</w:t>
      </w:r>
      <w:r>
        <w:t xml:space="preserve"> </w:t>
      </w:r>
      <w:r w:rsidRPr="0075233D">
        <w:t>the battle</w:t>
      </w:r>
      <w:r>
        <w:t xml:space="preserve"> </w:t>
      </w:r>
      <w:r w:rsidRPr="0075233D">
        <w:rPr>
          <w:rStyle w:val="StyleBoldUnderline"/>
          <w:highlight w:val="yellow"/>
        </w:rPr>
        <w:t>flag.</w:t>
      </w:r>
      <w:r>
        <w:t xml:space="preserve"> Ambiguity will reign. U.S. leaders should anticipate it.</w:t>
      </w:r>
    </w:p>
    <w:p w:rsidR="00A168BC" w:rsidRDefault="00A168BC" w:rsidP="00A168BC">
      <w:pPr>
        <w:pStyle w:val="Cards"/>
      </w:pPr>
      <w:r w:rsidRPr="00044362">
        <w:rPr>
          <w:rStyle w:val="DebateUnderline"/>
          <w:highlight w:val="yellow"/>
          <w:shd w:val="clear" w:color="auto" w:fill="00FFFF"/>
        </w:rPr>
        <w:t>Staying beneath the provocation threshold</w:t>
      </w:r>
      <w:r>
        <w:t xml:space="preserve"> </w:t>
      </w:r>
      <w:r w:rsidRPr="00044362">
        <w:rPr>
          <w:rStyle w:val="DebateUnderline"/>
          <w:highlight w:val="yellow"/>
          <w:shd w:val="clear" w:color="auto" w:fill="00FFFF"/>
        </w:rPr>
        <w:t>constitutes purest common sense for Beijing</w:t>
      </w:r>
      <w:r>
        <w:t xml:space="preserve">. Why not play head games with prospective foes? I would. As Shakespeare memorably showed, </w:t>
      </w:r>
      <w:r w:rsidRPr="0075233D">
        <w:t>it takes time and moral courage for an individual to overcome Hamlet-like indecision. Some never do. That’s doubly true in big institutions, where decisions typically emerge from political wrangling</w:t>
      </w:r>
      <w:r>
        <w:t xml:space="preserve"> among many individuals and groups.</w:t>
      </w:r>
    </w:p>
    <w:p w:rsidR="00A168BC" w:rsidRPr="00044362" w:rsidRDefault="00A168BC" w:rsidP="00A168BC">
      <w:pPr>
        <w:pStyle w:val="Cards"/>
        <w:rPr>
          <w:rStyle w:val="DebateUnderline"/>
          <w:highlight w:val="yellow"/>
          <w:shd w:val="clear" w:color="auto" w:fill="00FFFF"/>
        </w:rPr>
      </w:pPr>
      <w:r w:rsidRPr="00044362">
        <w:rPr>
          <w:rStyle w:val="DebateUnderline"/>
          <w:highlight w:val="yellow"/>
          <w:shd w:val="clear" w:color="auto" w:fill="00FFFF"/>
        </w:rPr>
        <w:t>Time spent in internal debate would</w:t>
      </w:r>
      <w:r>
        <w:t xml:space="preserve"> work in China’s favor in any contingency along the Asian seaboard. It would </w:t>
      </w:r>
      <w:r w:rsidRPr="00044362">
        <w:rPr>
          <w:rStyle w:val="DebateUnderline"/>
          <w:highlight w:val="yellow"/>
          <w:shd w:val="clear" w:color="auto" w:fill="00FFFF"/>
        </w:rPr>
        <w:t>postpone U.S. military movements</w:t>
      </w:r>
      <w:r>
        <w:t xml:space="preserve">, </w:t>
      </w:r>
      <w:r w:rsidRPr="00044362">
        <w:rPr>
          <w:rStyle w:val="DebateUnderline"/>
          <w:highlight w:val="yellow"/>
          <w:shd w:val="clear" w:color="auto" w:fill="00FFFF"/>
        </w:rPr>
        <w:t>perhaps long enough to let the P</w:t>
      </w:r>
      <w:r>
        <w:t xml:space="preserve">eople’s </w:t>
      </w:r>
      <w:r w:rsidRPr="00044362">
        <w:rPr>
          <w:rStyle w:val="DebateUnderline"/>
          <w:highlight w:val="yellow"/>
          <w:shd w:val="clear" w:color="auto" w:fill="00FFFF"/>
        </w:rPr>
        <w:t>L</w:t>
      </w:r>
      <w:r>
        <w:t xml:space="preserve">iberation </w:t>
      </w:r>
      <w:r w:rsidRPr="00044362">
        <w:rPr>
          <w:rStyle w:val="DebateUnderline"/>
          <w:highlight w:val="yellow"/>
          <w:shd w:val="clear" w:color="auto" w:fill="00FFFF"/>
        </w:rPr>
        <w:t>A</w:t>
      </w:r>
      <w:r>
        <w:t xml:space="preserve">rmy </w:t>
      </w:r>
      <w:r w:rsidRPr="00044362">
        <w:rPr>
          <w:rStyle w:val="DebateUnderline"/>
          <w:highlight w:val="yellow"/>
          <w:shd w:val="clear" w:color="auto" w:fill="00FFFF"/>
        </w:rPr>
        <w:t>accomplish its goals</w:t>
      </w:r>
      <w:r>
        <w:t xml:space="preserve"> before the cavalry arrives. The result: a fait accompli. </w:t>
      </w:r>
      <w:r w:rsidRPr="0075233D">
        <w:t>Even better</w:t>
      </w:r>
      <w:r>
        <w:t xml:space="preserve"> (from Beijing’s standpoint), </w:t>
      </w:r>
      <w:r w:rsidRPr="00044362">
        <w:rPr>
          <w:rStyle w:val="DebateUnderline"/>
          <w:highlight w:val="yellow"/>
          <w:shd w:val="clear" w:color="auto" w:fill="00FFFF"/>
        </w:rPr>
        <w:t>the U</w:t>
      </w:r>
      <w:r>
        <w:t xml:space="preserve">nited </w:t>
      </w:r>
      <w:r w:rsidRPr="00044362">
        <w:rPr>
          <w:rStyle w:val="DebateUnderline"/>
          <w:highlight w:val="yellow"/>
          <w:shd w:val="clear" w:color="auto" w:fill="00FFFF"/>
        </w:rPr>
        <w:t>S</w:t>
      </w:r>
      <w:r>
        <w:t xml:space="preserve">tates </w:t>
      </w:r>
      <w:r w:rsidRPr="00044362">
        <w:rPr>
          <w:rStyle w:val="DebateUnderline"/>
          <w:highlight w:val="yellow"/>
          <w:shd w:val="clear" w:color="auto" w:fill="00FFFF"/>
        </w:rPr>
        <w:t>might simply stand aside, reckoning</w:t>
      </w:r>
      <w:r>
        <w:t xml:space="preserve"> the goals of such an enterprise too diffuse and abstract, </w:t>
      </w:r>
      <w:r w:rsidRPr="00044362">
        <w:rPr>
          <w:rStyle w:val="DebateUnderline"/>
          <w:highlight w:val="yellow"/>
          <w:shd w:val="clear" w:color="auto" w:fill="00FFFF"/>
        </w:rPr>
        <w:t>the</w:t>
      </w:r>
      <w:r>
        <w:t xml:space="preserve"> likely </w:t>
      </w:r>
      <w:r w:rsidRPr="00044362">
        <w:rPr>
          <w:rStyle w:val="DebateUnderline"/>
          <w:highlight w:val="yellow"/>
          <w:shd w:val="clear" w:color="auto" w:fill="00FFFF"/>
        </w:rPr>
        <w:t>strategic</w:t>
      </w:r>
      <w:r>
        <w:t xml:space="preserve"> </w:t>
      </w:r>
      <w:r w:rsidRPr="00044362">
        <w:rPr>
          <w:rStyle w:val="DebateUnderline"/>
          <w:highlight w:val="yellow"/>
          <w:shd w:val="clear" w:color="auto" w:fill="00FFFF"/>
        </w:rPr>
        <w:t xml:space="preserve">rewards too few, to justify </w:t>
      </w:r>
      <w:r w:rsidRPr="0075233D">
        <w:t>the costs and</w:t>
      </w:r>
      <w:r>
        <w:t xml:space="preserve"> dangers inherent </w:t>
      </w:r>
      <w:r w:rsidRPr="0075233D">
        <w:t>in</w:t>
      </w:r>
      <w:r w:rsidRPr="00044362">
        <w:rPr>
          <w:rStyle w:val="DebateUnderline"/>
          <w:highlight w:val="yellow"/>
          <w:shd w:val="clear" w:color="auto" w:fill="00FFFF"/>
        </w:rPr>
        <w:t xml:space="preserve"> combat</w:t>
      </w:r>
      <w:r>
        <w:t xml:space="preserve"> operations </w:t>
      </w:r>
      <w:r w:rsidRPr="00044362">
        <w:rPr>
          <w:rStyle w:val="DebateUnderline"/>
          <w:highlight w:val="yellow"/>
          <w:shd w:val="clear" w:color="auto" w:fill="00FFFF"/>
        </w:rPr>
        <w:t>against a fellow great power.</w:t>
      </w:r>
    </w:p>
    <w:p w:rsidR="00A168BC" w:rsidRPr="00306C01" w:rsidRDefault="00A168BC" w:rsidP="00A168BC"/>
    <w:p w:rsidR="00A168BC" w:rsidRDefault="00A168BC" w:rsidP="00A168BC">
      <w:pPr>
        <w:pStyle w:val="Heading1"/>
      </w:pPr>
      <w:r>
        <w:lastRenderedPageBreak/>
        <w:t>2NC</w:t>
      </w:r>
    </w:p>
    <w:p w:rsidR="00A168BC" w:rsidRDefault="00A168BC" w:rsidP="00A168BC">
      <w:pPr>
        <w:pStyle w:val="Heading3"/>
      </w:pPr>
      <w:r>
        <w:lastRenderedPageBreak/>
        <w:t>Solves – Oversight</w:t>
      </w:r>
    </w:p>
    <w:p w:rsidR="00A168BC" w:rsidRDefault="00A168BC" w:rsidP="00A168BC">
      <w:pPr>
        <w:pStyle w:val="Heading4"/>
      </w:pPr>
      <w:proofErr w:type="gramStart"/>
      <w:r>
        <w:t>internal</w:t>
      </w:r>
      <w:proofErr w:type="gramEnd"/>
      <w:r>
        <w:t xml:space="preserve"> constraints are key to external oversight</w:t>
      </w:r>
    </w:p>
    <w:p w:rsidR="00A168BC" w:rsidRDefault="00A168BC" w:rsidP="00A168BC">
      <w:pPr>
        <w:pStyle w:val="NormalCite"/>
      </w:pPr>
      <w:r w:rsidRPr="00B21865">
        <w:t>Gillian</w:t>
      </w:r>
      <w:r w:rsidRPr="00800EE5">
        <w:rPr>
          <w:rStyle w:val="StyleStyleBold12pt"/>
        </w:rPr>
        <w:t xml:space="preserve"> Metzger 9</w:t>
      </w:r>
      <w:r w:rsidRPr="00800EE5">
        <w:t xml:space="preserve">, </w:t>
      </w:r>
      <w:r w:rsidRPr="00B21865">
        <w:t>prof, Columbia Law, THE INTERDEPENDENT RELATIONSHIP BETWEEN INTERNAL AND EXTERNAL SEPARATION OF POWERS 59 Emory L.J. 423</w:t>
      </w:r>
    </w:p>
    <w:p w:rsidR="00A168BC" w:rsidRPr="00305425" w:rsidRDefault="00A168BC" w:rsidP="00A168BC">
      <w:pPr>
        <w:pStyle w:val="Cards"/>
      </w:pPr>
      <w:r w:rsidRPr="00305425">
        <w:t xml:space="preserve">I therefore see benefits from paying greater attention to internal administrative design and in particular to analyzing what types of administrative structures are likely to prove effective and appropriate in different contexts.9 But I believe that attending to internal constraints alone is too narrow a focus because it excludes the crucial relationship between internal and external checks on the Executive Branch. </w:t>
      </w:r>
      <w:r w:rsidRPr="007422A1">
        <w:rPr>
          <w:rStyle w:val="StyleBoldUnderline"/>
          <w:highlight w:val="yellow"/>
        </w:rPr>
        <w:t>Internal checks</w:t>
      </w:r>
      <w:r w:rsidRPr="00305425">
        <w:t xml:space="preserve"> can be, and often </w:t>
      </w:r>
      <w:r w:rsidRPr="007422A1">
        <w:rPr>
          <w:rStyle w:val="StyleBoldUnderline"/>
          <w:highlight w:val="yellow"/>
        </w:rPr>
        <w:t>are</w:t>
      </w:r>
      <w:r w:rsidRPr="007422A1">
        <w:rPr>
          <w:highlight w:val="yellow"/>
        </w:rPr>
        <w:t xml:space="preserve">, </w:t>
      </w:r>
      <w:r w:rsidRPr="007422A1">
        <w:rPr>
          <w:rStyle w:val="StyleBoldUnderline"/>
          <w:highlight w:val="yellow"/>
        </w:rPr>
        <w:t>reinforced by</w:t>
      </w:r>
      <w:r w:rsidRPr="00305425">
        <w:t xml:space="preserve"> a variety of external forces—including not just </w:t>
      </w:r>
      <w:r w:rsidRPr="007422A1">
        <w:rPr>
          <w:rStyle w:val="StyleBoldUnderline"/>
          <w:highlight w:val="yellow"/>
        </w:rPr>
        <w:t>Congress</w:t>
      </w:r>
      <w:r w:rsidRPr="00305425">
        <w:t xml:space="preserve"> and </w:t>
      </w:r>
      <w:r w:rsidRPr="007422A1">
        <w:rPr>
          <w:rStyle w:val="StyleBoldUnderline"/>
          <w:highlight w:val="yellow"/>
        </w:rPr>
        <w:t>the courts</w:t>
      </w:r>
      <w:r w:rsidRPr="00305425">
        <w:t xml:space="preserve">, but also </w:t>
      </w:r>
      <w:r w:rsidRPr="007422A1">
        <w:rPr>
          <w:rStyle w:val="StyleBoldUnderline"/>
          <w:highlight w:val="yellow"/>
        </w:rPr>
        <w:t>state and foreign governments</w:t>
      </w:r>
      <w:r w:rsidRPr="007422A1">
        <w:rPr>
          <w:highlight w:val="yellow"/>
        </w:rPr>
        <w:t xml:space="preserve">, </w:t>
      </w:r>
      <w:r w:rsidRPr="007422A1">
        <w:rPr>
          <w:rStyle w:val="StyleBoldUnderline"/>
          <w:highlight w:val="yellow"/>
        </w:rPr>
        <w:t>international bodies</w:t>
      </w:r>
      <w:r w:rsidRPr="007422A1">
        <w:rPr>
          <w:highlight w:val="yellow"/>
        </w:rPr>
        <w:t xml:space="preserve">, </w:t>
      </w:r>
      <w:r w:rsidRPr="007422A1">
        <w:rPr>
          <w:rStyle w:val="StyleBoldUnderline"/>
          <w:highlight w:val="yellow"/>
        </w:rPr>
        <w:t>the media, and civil society</w:t>
      </w:r>
      <w:r w:rsidRPr="00305425">
        <w:t xml:space="preserve"> organizations. Moreover, the reinforcement can also work in reverse, with </w:t>
      </w:r>
      <w:r w:rsidRPr="007422A1">
        <w:rPr>
          <w:rStyle w:val="StyleBoldUnderline"/>
          <w:highlight w:val="yellow"/>
        </w:rPr>
        <w:t>internal constraints</w:t>
      </w:r>
      <w:r w:rsidRPr="00305425">
        <w:t xml:space="preserve"> serving to </w:t>
      </w:r>
      <w:r w:rsidRPr="007422A1">
        <w:rPr>
          <w:rStyle w:val="StyleBoldUnderline"/>
          <w:highlight w:val="yellow"/>
        </w:rPr>
        <w:t>enhance the ability of</w:t>
      </w:r>
      <w:r w:rsidRPr="00305425">
        <w:t xml:space="preserve"> external forces, in </w:t>
      </w:r>
      <w:r w:rsidRPr="00E23151">
        <w:t xml:space="preserve">particular </w:t>
      </w:r>
      <w:r w:rsidRPr="007422A1">
        <w:rPr>
          <w:rStyle w:val="StyleBoldUnderline"/>
          <w:highlight w:val="yellow"/>
        </w:rPr>
        <w:t>Congress and the courts</w:t>
      </w:r>
      <w:r w:rsidRPr="007422A1">
        <w:rPr>
          <w:highlight w:val="yellow"/>
        </w:rPr>
        <w:t xml:space="preserve">, </w:t>
      </w:r>
      <w:r w:rsidRPr="007422A1">
        <w:rPr>
          <w:rStyle w:val="StyleBoldUnderline"/>
          <w:highlight w:val="yellow"/>
        </w:rPr>
        <w:t>to exert meaningful checks</w:t>
      </w:r>
      <w:r w:rsidRPr="00305425">
        <w:t xml:space="preserve"> on the Executive Branch. Greater acknowledgment of this reciprocal relationship holds import both for fully understanding the separation of powers role played by internal constraints and for identifying effective reform strategies. </w:t>
      </w:r>
    </w:p>
    <w:p w:rsidR="00A168BC" w:rsidRDefault="00A168BC" w:rsidP="00A168BC">
      <w:pPr>
        <w:rPr>
          <w:b/>
        </w:rPr>
      </w:pPr>
    </w:p>
    <w:p w:rsidR="00A168BC" w:rsidRPr="00E23151" w:rsidRDefault="00A168BC" w:rsidP="00A168BC">
      <w:pPr>
        <w:pStyle w:val="Heading4"/>
      </w:pPr>
      <w:r>
        <w:t xml:space="preserve">That means the CP leads to the </w:t>
      </w:r>
      <w:proofErr w:type="spellStart"/>
      <w:r>
        <w:t>aff</w:t>
      </w:r>
      <w:proofErr w:type="spellEnd"/>
    </w:p>
    <w:p w:rsidR="00A168BC" w:rsidRPr="00484672" w:rsidRDefault="00A168BC" w:rsidP="00A168BC">
      <w:pPr>
        <w:pStyle w:val="NormalCite"/>
      </w:pPr>
      <w:proofErr w:type="spellStart"/>
      <w:r w:rsidRPr="00375870">
        <w:rPr>
          <w:rStyle w:val="cite"/>
        </w:rPr>
        <w:t>Brecher</w:t>
      </w:r>
      <w:proofErr w:type="spellEnd"/>
      <w:r w:rsidRPr="00375870">
        <w:rPr>
          <w:rStyle w:val="cite"/>
        </w:rPr>
        <w:t xml:space="preserve"> 12</w:t>
      </w:r>
      <w:r>
        <w:t xml:space="preserve"> </w:t>
      </w:r>
      <w:r w:rsidRPr="00484672">
        <w:t>Aaron, JD Candidate, University of Michigan Law, "</w:t>
      </w:r>
      <w:proofErr w:type="spellStart"/>
      <w:r w:rsidRPr="00484672">
        <w:t>Cyberattacks</w:t>
      </w:r>
      <w:proofErr w:type="spellEnd"/>
      <w:r w:rsidRPr="00484672">
        <w:t xml:space="preserve"> and the Covert Action Statute: Toward a Domestic Legal Framework for Offensive </w:t>
      </w:r>
      <w:proofErr w:type="spellStart"/>
      <w:r w:rsidRPr="00484672">
        <w:t>Cyberoperations</w:t>
      </w:r>
      <w:proofErr w:type="spellEnd"/>
      <w:r w:rsidRPr="00484672">
        <w:t xml:space="preserve">," October, </w:t>
      </w:r>
      <w:hyperlink r:id="rId14" w:history="1">
        <w:r w:rsidRPr="00484672">
          <w:rPr>
            <w:rStyle w:val="Hyperlink"/>
            <w:szCs w:val="16"/>
          </w:rPr>
          <w:t>http://www.michiganlawreview.org/assets/pdfs/111/3/Brecher.pdf</w:t>
        </w:r>
      </w:hyperlink>
      <w:r w:rsidRPr="00484672">
        <w:t xml:space="preserve"> </w:t>
      </w:r>
    </w:p>
    <w:p w:rsidR="00A168BC" w:rsidRDefault="00A168BC" w:rsidP="00A168BC">
      <w:pPr>
        <w:pStyle w:val="Cards"/>
      </w:pPr>
      <w:r w:rsidRPr="00081C0F">
        <w:rPr>
          <w:rStyle w:val="StyleBoldUnderline"/>
        </w:rPr>
        <w:t>The executive might</w:t>
      </w:r>
      <w:r w:rsidRPr="00484672">
        <w:t xml:space="preserve"> also </w:t>
      </w:r>
      <w:r w:rsidRPr="00081C0F">
        <w:rPr>
          <w:rStyle w:val="StyleBoldUnderline"/>
        </w:rPr>
        <w:t>issue the</w:t>
      </w:r>
      <w:r w:rsidRPr="00484672">
        <w:t xml:space="preserve"> proposed </w:t>
      </w:r>
      <w:r w:rsidRPr="00081C0F">
        <w:rPr>
          <w:rStyle w:val="StyleBoldUnderline"/>
        </w:rPr>
        <w:t>order</w:t>
      </w:r>
      <w:r w:rsidRPr="00484672">
        <w:t xml:space="preserve">, even though it would limit her freedom in some ways, </w:t>
      </w:r>
      <w:r w:rsidRPr="00081C0F">
        <w:rPr>
          <w:rStyle w:val="StyleBoldUnderline"/>
        </w:rPr>
        <w:t>because of the</w:t>
      </w:r>
      <w:r w:rsidRPr="00484672">
        <w:t xml:space="preserve"> possible </w:t>
      </w:r>
      <w:r w:rsidRPr="00081C0F">
        <w:rPr>
          <w:rStyle w:val="StyleBoldUnderline"/>
        </w:rPr>
        <w:t>benefits of constraining future administrations</w:t>
      </w:r>
      <w:r w:rsidRPr="00484672">
        <w:t xml:space="preserve"> or preempting legislative intervention.149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081C0F">
        <w:rPr>
          <w:rStyle w:val="StyleBoldUnderline"/>
          <w:highlight w:val="yellow"/>
        </w:rPr>
        <w:t>if greater statutory control</w:t>
      </w:r>
      <w:r w:rsidRPr="00484672">
        <w:t xml:space="preserve"> over </w:t>
      </w:r>
      <w:proofErr w:type="spellStart"/>
      <w:r w:rsidRPr="00484672">
        <w:t>cyberattacks</w:t>
      </w:r>
      <w:proofErr w:type="spellEnd"/>
      <w:r w:rsidRPr="00484672">
        <w:t xml:space="preserve"> </w:t>
      </w:r>
      <w:r w:rsidRPr="00081C0F">
        <w:rPr>
          <w:rStyle w:val="StyleBoldUnderline"/>
          <w:highlight w:val="yellow"/>
        </w:rPr>
        <w:t>is needed</w:t>
      </w:r>
      <w:r w:rsidRPr="00484672">
        <w:t xml:space="preserve">, </w:t>
      </w:r>
      <w:r w:rsidRPr="007422A1">
        <w:rPr>
          <w:rStyle w:val="StyleBoldUnderline"/>
          <w:highlight w:val="yellow"/>
        </w:rPr>
        <w:t>the info</w:t>
      </w:r>
      <w:r w:rsidRPr="00CC4EEB">
        <w:rPr>
          <w:rStyle w:val="StyleBoldUnderline"/>
        </w:rPr>
        <w:t xml:space="preserve">rmation </w:t>
      </w:r>
      <w:r w:rsidRPr="007422A1">
        <w:rPr>
          <w:rStyle w:val="StyleBoldUnderline"/>
          <w:highlight w:val="yellow"/>
        </w:rPr>
        <w:t>shared</w:t>
      </w:r>
      <w:r w:rsidRPr="00CC4EEB">
        <w:rPr>
          <w:rStyle w:val="StyleBoldUnderline"/>
        </w:rPr>
        <w:t xml:space="preserve"> with Congress </w:t>
      </w:r>
      <w:r w:rsidRPr="007422A1">
        <w:rPr>
          <w:rStyle w:val="StyleBoldUnderline"/>
          <w:highlight w:val="yellow"/>
        </w:rPr>
        <w:t>may give Congress the tools and knowledge</w:t>
      </w:r>
      <w:r w:rsidRPr="00484672">
        <w:t xml:space="preserve"> of the issue </w:t>
      </w:r>
      <w:r w:rsidRPr="007422A1">
        <w:rPr>
          <w:rStyle w:val="StyleBoldUnderline"/>
          <w:highlight w:val="yellow"/>
        </w:rPr>
        <w:t>necessary to craft related legislation</w:t>
      </w:r>
      <w:r w:rsidRPr="00484672">
        <w:t xml:space="preserve">.150 Additionally, while executive orders are hardly binding, the inertia following adoption of an order may help constrain future administrations, which may be more or less trustworthy than the current one. Creating a presumption through </w:t>
      </w:r>
      <w:r w:rsidRPr="00081C0F">
        <w:rPr>
          <w:rStyle w:val="StyleBoldUnderline"/>
          <w:highlight w:val="yellow"/>
        </w:rPr>
        <w:t>an</w:t>
      </w:r>
      <w:r w:rsidRPr="00081C0F">
        <w:rPr>
          <w:rStyle w:val="StyleBoldUnderline"/>
        </w:rPr>
        <w:t xml:space="preserve"> e</w:t>
      </w:r>
      <w:r w:rsidRPr="00081C0F">
        <w:rPr>
          <w:rStyle w:val="StyleBoldUnderline"/>
          <w:highlight w:val="yellow"/>
        </w:rPr>
        <w:t>x</w:t>
      </w:r>
      <w:r w:rsidRPr="00081C0F">
        <w:rPr>
          <w:rStyle w:val="StyleBoldUnderline"/>
        </w:rPr>
        <w:t xml:space="preserve">ecutive </w:t>
      </w:r>
      <w:r w:rsidRPr="00081C0F">
        <w:rPr>
          <w:rStyle w:val="StyleBoldUnderline"/>
          <w:highlight w:val="yellow"/>
        </w:rPr>
        <w:t>o</w:t>
      </w:r>
      <w:r w:rsidRPr="00081C0F">
        <w:rPr>
          <w:rStyle w:val="StyleBoldUnderline"/>
        </w:rPr>
        <w:t>rder</w:t>
      </w:r>
      <w:r w:rsidRPr="00484672">
        <w:t xml:space="preserve"> also </w:t>
      </w:r>
      <w:r w:rsidRPr="00081C0F">
        <w:rPr>
          <w:rStyle w:val="StyleBoldUnderline"/>
          <w:highlight w:val="yellow"/>
        </w:rPr>
        <w:t>establishes a stable legal framework</w:t>
      </w:r>
      <w:r w:rsidRPr="00484672">
        <w:t xml:space="preserve"> for </w:t>
      </w:r>
      <w:proofErr w:type="spellStart"/>
      <w:r w:rsidRPr="00484672">
        <w:t>cyberattacks</w:t>
      </w:r>
      <w:proofErr w:type="spellEnd"/>
      <w:r w:rsidRPr="00484672">
        <w:t xml:space="preserve"> </w:t>
      </w:r>
      <w:r w:rsidRPr="00081C0F">
        <w:rPr>
          <w:rStyle w:val="StyleBoldUnderline"/>
          <w:highlight w:val="yellow"/>
        </w:rPr>
        <w:t>that allows law to follow policy</w:t>
      </w:r>
      <w:r w:rsidRPr="00484672">
        <w:t xml:space="preserve"> in this new field, and permits </w:t>
      </w:r>
      <w:proofErr w:type="spellStart"/>
      <w:r w:rsidRPr="00484672">
        <w:t>decisionmakers</w:t>
      </w:r>
      <w:proofErr w:type="spellEnd"/>
      <w:r w:rsidRPr="00484672">
        <w:t xml:space="preserve"> to learn more about the nature of </w:t>
      </w:r>
      <w:proofErr w:type="spellStart"/>
      <w:r w:rsidRPr="00484672">
        <w:t>cyberoperations</w:t>
      </w:r>
      <w:proofErr w:type="spellEnd"/>
      <w:r w:rsidRPr="00484672">
        <w:t xml:space="preserve"> before passing detailed statutes that may result in unintended consequences.</w:t>
      </w:r>
    </w:p>
    <w:p w:rsidR="00A168BC" w:rsidRPr="00F0336C" w:rsidRDefault="00A168BC" w:rsidP="00A168BC">
      <w:pPr>
        <w:pStyle w:val="Heading4"/>
      </w:pPr>
      <w:r w:rsidRPr="00F0336C">
        <w:rPr>
          <w:u w:val="single"/>
        </w:rPr>
        <w:t>History</w:t>
      </w:r>
      <w:r>
        <w:rPr>
          <w:u w:val="single"/>
        </w:rPr>
        <w:t xml:space="preserve"> proves</w:t>
      </w:r>
      <w:r w:rsidRPr="00F0336C">
        <w:t xml:space="preserve"> –</w:t>
      </w:r>
      <w:r>
        <w:t xml:space="preserve"> r</w:t>
      </w:r>
      <w:r w:rsidRPr="00F0336C">
        <w:t xml:space="preserve">estrictions </w:t>
      </w:r>
      <w:r>
        <w:t>only</w:t>
      </w:r>
      <w:r w:rsidRPr="00F0336C">
        <w:t xml:space="preserve"> </w:t>
      </w:r>
      <w:r>
        <w:t>work</w:t>
      </w:r>
      <w:r w:rsidRPr="00F0336C">
        <w:t xml:space="preserve"> short-term – but </w:t>
      </w:r>
      <w:r w:rsidRPr="00F0336C">
        <w:rPr>
          <w:u w:val="single"/>
        </w:rPr>
        <w:t>future Congresses</w:t>
      </w:r>
      <w:r w:rsidRPr="00F0336C">
        <w:t xml:space="preserve"> will acquiesce</w:t>
      </w:r>
    </w:p>
    <w:p w:rsidR="00A168BC" w:rsidRPr="00F0336C" w:rsidRDefault="00A168BC" w:rsidP="00A168BC">
      <w:pPr>
        <w:pStyle w:val="NormalCite"/>
      </w:pPr>
      <w:r w:rsidRPr="00081C0F">
        <w:rPr>
          <w:rStyle w:val="cite"/>
        </w:rPr>
        <w:t xml:space="preserve">Posner and </w:t>
      </w:r>
      <w:proofErr w:type="spellStart"/>
      <w:r w:rsidRPr="00081C0F">
        <w:rPr>
          <w:rStyle w:val="cite"/>
        </w:rPr>
        <w:t>Vermeule</w:t>
      </w:r>
      <w:proofErr w:type="spellEnd"/>
      <w:r w:rsidRPr="00081C0F">
        <w:rPr>
          <w:rStyle w:val="cite"/>
        </w:rPr>
        <w:t>, 10</w:t>
      </w:r>
      <w:r w:rsidRPr="00800EE5">
        <w:rPr>
          <w:b/>
        </w:rPr>
        <w:t xml:space="preserve"> </w:t>
      </w:r>
      <w:r w:rsidRPr="00F0336C">
        <w:t xml:space="preserve">- *professor of law at the University of Chicago AND **professor of law at Harvard (Eric and Adrian, </w:t>
      </w:r>
      <w:r w:rsidRPr="00F0336C">
        <w:rPr>
          <w:u w:val="single"/>
        </w:rPr>
        <w:t>The Executive Unbound</w:t>
      </w:r>
      <w:r w:rsidRPr="00F0336C">
        <w:t>, p.  84-88)</w:t>
      </w:r>
    </w:p>
    <w:p w:rsidR="00A168BC" w:rsidRPr="00C52F55" w:rsidRDefault="00A168BC" w:rsidP="00A168BC">
      <w:pPr>
        <w:pStyle w:val="Cards"/>
      </w:pPr>
      <w:r w:rsidRPr="00F0336C">
        <w:t xml:space="preserve">If the constitutional framework of liberal legalism is too rickety to contain executive power, perhaps statutes can substitute new legal constraints. </w:t>
      </w:r>
      <w:r w:rsidRPr="00CC4EEB">
        <w:rPr>
          <w:rStyle w:val="StyleBoldUnderline"/>
        </w:rPr>
        <w:t>A principal hope of liberal legal theory is that the deficiencies of the constitutional framework can be patched up by framework statutes that will</w:t>
      </w:r>
      <w:r w:rsidRPr="00F0336C">
        <w:t xml:space="preserve"> channel and </w:t>
      </w:r>
      <w:r w:rsidRPr="00CC4EEB">
        <w:rPr>
          <w:rStyle w:val="StyleBoldUnderline"/>
        </w:rPr>
        <w:t>constrain executive power</w:t>
      </w:r>
      <w:r w:rsidRPr="00F0336C">
        <w:t xml:space="preserve">. The executive comprises the president and (various types of) </w:t>
      </w:r>
      <w:proofErr w:type="gramStart"/>
      <w:r w:rsidRPr="00F0336C">
        <w:t>agencies,</w:t>
      </w:r>
      <w:proofErr w:type="gramEnd"/>
      <w:r w:rsidRPr="00F0336C">
        <w:t xml:space="preserve"> and liberal legalism tries to constrain both, through different statutes. As to the agencies, liberal legalists hope that general procedural statutes such as the Administrative Procedure Act (APA) can “translate” the principles and values underlying the separation of powers into a world in which agencies routinely hold consolidated powers of lawmaking, law-execution, and law-interpretation.1 As to the president, </w:t>
      </w:r>
      <w:r w:rsidRPr="007422A1">
        <w:rPr>
          <w:rStyle w:val="StyleBoldUnderline"/>
          <w:highlight w:val="yellow"/>
        </w:rPr>
        <w:t>Congress has enacted many</w:t>
      </w:r>
      <w:r w:rsidRPr="00CC4EEB">
        <w:rPr>
          <w:rStyle w:val="StyleBoldUnderline"/>
        </w:rPr>
        <w:t xml:space="preserve"> subject-specific framework </w:t>
      </w:r>
      <w:r w:rsidRPr="007422A1">
        <w:rPr>
          <w:rStyle w:val="StyleBoldUnderline"/>
          <w:highlight w:val="yellow"/>
        </w:rPr>
        <w:t>statutes that attempt to</w:t>
      </w:r>
      <w:r w:rsidRPr="00CC4EEB">
        <w:rPr>
          <w:rStyle w:val="StyleBoldUnderline"/>
        </w:rPr>
        <w:t xml:space="preserve"> </w:t>
      </w:r>
      <w:r w:rsidRPr="007422A1">
        <w:rPr>
          <w:rStyle w:val="StyleBoldUnderline"/>
          <w:highlight w:val="yellow"/>
        </w:rPr>
        <w:t>constrain</w:t>
      </w:r>
      <w:r w:rsidRPr="00CC4EEB">
        <w:rPr>
          <w:rStyle w:val="StyleBoldUnderline"/>
        </w:rPr>
        <w:t xml:space="preserve"> executive power, especially with regard to </w:t>
      </w:r>
      <w:proofErr w:type="spellStart"/>
      <w:r w:rsidRPr="007422A1">
        <w:rPr>
          <w:rStyle w:val="StyleBoldUnderline"/>
          <w:highlight w:val="yellow"/>
        </w:rPr>
        <w:t>warmaking</w:t>
      </w:r>
      <w:proofErr w:type="spellEnd"/>
      <w:r w:rsidRPr="00F0336C">
        <w:t xml:space="preserve">, foreign policy, and emergencies. And liberal legal theorists often propose new statutes of this sort—for example, a statute that would confine presidential emergency powers in the aftermath of a terrorist attack.2 </w:t>
      </w:r>
      <w:proofErr w:type="gramStart"/>
      <w:r w:rsidRPr="00CC4EEB">
        <w:rPr>
          <w:rStyle w:val="StyleBoldUnderline"/>
        </w:rPr>
        <w:t>These</w:t>
      </w:r>
      <w:proofErr w:type="gramEnd"/>
      <w:r w:rsidRPr="00CC4EEB">
        <w:rPr>
          <w:rStyle w:val="StyleBoldUnderline"/>
        </w:rPr>
        <w:t xml:space="preserve"> efforts all fall short</w:t>
      </w:r>
      <w:r w:rsidRPr="00F0336C">
        <w:t xml:space="preserve"> of the aspirations of liberal legalism, in greater or lesser degree. </w:t>
      </w:r>
      <w:r w:rsidRPr="00CC4EEB">
        <w:rPr>
          <w:rStyle w:val="StyleBoldUnderline"/>
        </w:rPr>
        <w:t xml:space="preserve">The subject-specific framework statutes that attempt to constrain presidential power are the most conspicuous failure; </w:t>
      </w:r>
      <w:r w:rsidRPr="007422A1">
        <w:rPr>
          <w:rStyle w:val="Emphasis"/>
          <w:highlight w:val="yellow"/>
        </w:rPr>
        <w:t>most are dead letters</w:t>
      </w:r>
      <w:r w:rsidRPr="00F0336C">
        <w:t xml:space="preserve">. Seemingly more successful is the APA, which remains the central framework for the administrative state. We will suggest that this is something of an </w:t>
      </w:r>
      <w:r w:rsidRPr="00F0336C">
        <w:lastRenderedPageBreak/>
        <w:t xml:space="preserve">illusion; the greater specificity of the subject-specific statutes, and the greater plasticity and ambiguity of the APA, make the failure of the former group more conspicuous, while giving the latter a misleading appearance of constraining force. The secret of the APA’s “success”—its ability to endure in a nominal sense—is that it contains a series of adjustable parameters that the courts use to dial up and down the intensity of their scrutiny over time. The APA’s basic flexibility allows courts to allow government to do what government needs to do when it needs to do it. The result is a series of legal “black holes” and “grey holes”—the latter being standards of reasonableness that have the appearance of legality, but not the substance, at least not when pressing interests suggest otherwise. This regime is a triumph for the nominal supremacy of the APA, but not for any genuine version of the rule of law. Liberal legalism’s basic aspiration, that statutes (if not the Constitution) will subject the administrative state to the rule of law, is far less successful than it appears. SUBJECT-SPECIFIC FRAMEWORK STATUTES </w:t>
      </w:r>
      <w:proofErr w:type="gramStart"/>
      <w:r w:rsidRPr="00F0336C">
        <w:t>With</w:t>
      </w:r>
      <w:proofErr w:type="gramEnd"/>
      <w:r w:rsidRPr="00F0336C">
        <w:t xml:space="preserve"> a few exceptions, most of the subject-specific </w:t>
      </w:r>
      <w:proofErr w:type="spellStart"/>
      <w:r w:rsidRPr="00F0336C">
        <w:t>firamework</w:t>
      </w:r>
      <w:proofErr w:type="spellEnd"/>
      <w:r w:rsidRPr="00F0336C">
        <w:t xml:space="preserve"> statutes that attempt to constrain executive power, particularly presidential power, are a product of the era after Watergate. As revelations of executive abuses by both federal and state governments multiplied and a backlash against executive power set in, all three branches of government acted to reduce the scope of executive discretion in matters touching on security and antiterrorism. In the middle to late 1970s, Congress imposed a range of statutory constraints on the powers and activities of the executive branch generally and the presidency in particular, especially in matters relating to foreign affairs and national security. </w:t>
      </w:r>
      <w:r w:rsidRPr="007422A1">
        <w:rPr>
          <w:rStyle w:val="StyleBoldUnderline"/>
          <w:highlight w:val="yellow"/>
        </w:rPr>
        <w:t>The most prominent examples are the W</w:t>
      </w:r>
      <w:r w:rsidRPr="00CC4EEB">
        <w:rPr>
          <w:rStyle w:val="StyleBoldUnderline"/>
        </w:rPr>
        <w:t xml:space="preserve">ar </w:t>
      </w:r>
      <w:r w:rsidRPr="007422A1">
        <w:rPr>
          <w:rStyle w:val="StyleBoldUnderline"/>
          <w:highlight w:val="yellow"/>
        </w:rPr>
        <w:t>P</w:t>
      </w:r>
      <w:r w:rsidRPr="00CC4EEB">
        <w:rPr>
          <w:rStyle w:val="StyleBoldUnderline"/>
        </w:rPr>
        <w:t xml:space="preserve">owers </w:t>
      </w:r>
      <w:r w:rsidRPr="007422A1">
        <w:rPr>
          <w:rStyle w:val="StyleBoldUnderline"/>
          <w:highlight w:val="yellow"/>
        </w:rPr>
        <w:t>R</w:t>
      </w:r>
      <w:r w:rsidRPr="00CC4EEB">
        <w:rPr>
          <w:rStyle w:val="StyleBoldUnderline"/>
        </w:rPr>
        <w:t>esolution</w:t>
      </w:r>
      <w:proofErr w:type="gramStart"/>
      <w:r w:rsidRPr="00F0336C">
        <w:t>,3</w:t>
      </w:r>
      <w:proofErr w:type="gramEnd"/>
      <w:r w:rsidRPr="00F0336C">
        <w:t xml:space="preserve"> which constrained executive use of force abroad; </w:t>
      </w:r>
      <w:r w:rsidRPr="007422A1">
        <w:rPr>
          <w:rStyle w:val="StyleBoldUnderline"/>
          <w:highlight w:val="yellow"/>
        </w:rPr>
        <w:t>the N</w:t>
      </w:r>
      <w:r w:rsidRPr="00CC4EEB">
        <w:rPr>
          <w:rStyle w:val="StyleBoldUnderline"/>
        </w:rPr>
        <w:t xml:space="preserve">ational </w:t>
      </w:r>
      <w:r w:rsidRPr="007422A1">
        <w:rPr>
          <w:rStyle w:val="StyleBoldUnderline"/>
          <w:highlight w:val="yellow"/>
        </w:rPr>
        <w:t>E</w:t>
      </w:r>
      <w:r w:rsidRPr="00CC4EEB">
        <w:rPr>
          <w:rStyle w:val="StyleBoldUnderline"/>
        </w:rPr>
        <w:t xml:space="preserve">mergencies </w:t>
      </w:r>
      <w:r w:rsidRPr="007422A1">
        <w:rPr>
          <w:rStyle w:val="StyleBoldUnderline"/>
          <w:highlight w:val="yellow"/>
        </w:rPr>
        <w:t>A</w:t>
      </w:r>
      <w:r w:rsidRPr="00CC4EEB">
        <w:rPr>
          <w:rStyle w:val="StyleBoldUnderline"/>
        </w:rPr>
        <w:t>ct</w:t>
      </w:r>
      <w:r w:rsidRPr="00F0336C">
        <w:t>,4 which limited executive declarations of emergency</w:t>
      </w:r>
      <w:r w:rsidRPr="00CC4EEB">
        <w:rPr>
          <w:rStyle w:val="StyleBoldUnderline"/>
        </w:rPr>
        <w:t xml:space="preserve">; </w:t>
      </w:r>
      <w:r w:rsidRPr="007422A1">
        <w:rPr>
          <w:rStyle w:val="StyleBoldUnderline"/>
          <w:highlight w:val="yellow"/>
        </w:rPr>
        <w:t>the International Economic Emergency Powers Act</w:t>
      </w:r>
      <w:r w:rsidRPr="00CC4EEB">
        <w:rPr>
          <w:rStyle w:val="StyleBoldUnderline"/>
        </w:rPr>
        <w:t>,</w:t>
      </w:r>
      <w:r w:rsidRPr="00F0336C">
        <w:t xml:space="preserve">5 which limited the executive’s power to impose various economic sanctions and controls; </w:t>
      </w:r>
      <w:r w:rsidRPr="007422A1">
        <w:rPr>
          <w:rStyle w:val="StyleBoldUnderline"/>
          <w:highlight w:val="yellow"/>
        </w:rPr>
        <w:t>the Ethics in Government Act</w:t>
      </w:r>
      <w:r w:rsidRPr="00CC4EEB">
        <w:rPr>
          <w:rStyle w:val="StyleBoldUnderline"/>
        </w:rPr>
        <w:t>,</w:t>
      </w:r>
      <w:r w:rsidRPr="00F0336C">
        <w:t xml:space="preserve">6 which created independent counsels to investigate government wrongdoing; </w:t>
      </w:r>
      <w:r w:rsidRPr="007422A1">
        <w:rPr>
          <w:rStyle w:val="StyleBoldUnderline"/>
          <w:highlight w:val="yellow"/>
        </w:rPr>
        <w:t>and the Inspector General Act</w:t>
      </w:r>
      <w:r w:rsidRPr="00CC4EEB">
        <w:rPr>
          <w:rStyle w:val="StyleBoldUnderline"/>
        </w:rPr>
        <w:t xml:space="preserve"> </w:t>
      </w:r>
      <w:r w:rsidRPr="00F0336C">
        <w:t xml:space="preserve">of 1978, described below. Other constraints were imposed by litigation and judicial decree. Finally, some constraints were self-imposed, by executive guidelines that curtailed FBI authority to investigate groups with the potential to engage in terrorism. The restrictive Levi Guidelines of 19767 exemplified this executive self-constraint. This framework for national security law has not endured. Indeed, </w:t>
      </w:r>
      <w:r w:rsidRPr="00CC4EEB">
        <w:rPr>
          <w:rStyle w:val="StyleBoldUnderline"/>
        </w:rPr>
        <w:t>a large part of the story of national security law in ensuing decades, and especially after 9/11, has involved efforts by various institutions and groups to loosen the constraints of the post-Watergate framework</w:t>
      </w:r>
      <w:r w:rsidRPr="00F0336C">
        <w:t xml:space="preserve">. By and large, </w:t>
      </w:r>
      <w:r w:rsidRPr="00CC4EEB">
        <w:rPr>
          <w:rStyle w:val="StyleBoldUnderline"/>
        </w:rPr>
        <w:t>those efforts have succeeded</w:t>
      </w:r>
      <w:r w:rsidRPr="00F0336C">
        <w:t xml:space="preserve">.8 </w:t>
      </w:r>
      <w:proofErr w:type="gramStart"/>
      <w:r w:rsidRPr="00F0336C">
        <w:t>The</w:t>
      </w:r>
      <w:proofErr w:type="gramEnd"/>
      <w:r w:rsidRPr="00F0336C">
        <w:t xml:space="preserve"> following are four major examples. 1. The War Powers Resolution (1973). At its core, the resolution attempts to limit executive use of armed forces in conflicts abroad, without congressional approval, to a period of 60 or 90 days (omitting many complicated details). But the resolution has by many accounts become a dead letter, especially after President Clinton’s rather clear breach of its terms during the Kosovo conflict.9 Congress has proven unable to enforce the resolution by ex post punishment of executive violations or arguable violations; the courts have invoked various doctrines of </w:t>
      </w:r>
      <w:proofErr w:type="spellStart"/>
      <w:r w:rsidRPr="00F0336C">
        <w:t>justiciability</w:t>
      </w:r>
      <w:proofErr w:type="spellEnd"/>
      <w:r w:rsidRPr="00F0336C">
        <w:t xml:space="preserve"> to avoid claims for enforcement of the resolution by soldiers and others. As one </w:t>
      </w:r>
      <w:proofErr w:type="spellStart"/>
      <w:r w:rsidRPr="00F0336C">
        <w:t>Madisonian</w:t>
      </w:r>
      <w:proofErr w:type="spellEnd"/>
      <w:r w:rsidRPr="00F0336C">
        <w:t xml:space="preserve"> scholar puts it, “In the area of military policy making, the War Powers Resolution, in its current form, has simply proven inadequate to discipline executive branch unilateralism.”</w:t>
      </w:r>
      <w:proofErr w:type="gramStart"/>
      <w:r w:rsidRPr="00F0336C">
        <w:t>10 2.</w:t>
      </w:r>
      <w:proofErr w:type="gramEnd"/>
      <w:r w:rsidRPr="00F0336C">
        <w:t xml:space="preserve"> </w:t>
      </w:r>
      <w:proofErr w:type="gramStart"/>
      <w:r w:rsidRPr="00F0336C">
        <w:t>The National Emergencies Act (1976).</w:t>
      </w:r>
      <w:proofErr w:type="gramEnd"/>
      <w:r w:rsidRPr="00F0336C">
        <w:t xml:space="preserve"> This statute abolished all preexisting states of emergency declared by executive order, and substituted a process for congressional review of new declarations. The process has proven largely ineffective, in large part because later Congresses have usually proven unable to use the statutory mechanism for overriding executive declarations. The Act’s default rule is set so that affirmative congressional action is necessary to block an executive proclamation of emergency, and congressional inertia has generally prevailed. In practice, “anything the President says is a national emergency is a national emergency.”</w:t>
      </w:r>
      <w:proofErr w:type="gramStart"/>
      <w:r w:rsidRPr="00F0336C">
        <w:t>11 3.</w:t>
      </w:r>
      <w:proofErr w:type="gramEnd"/>
      <w:r w:rsidRPr="00F0336C">
        <w:t xml:space="preserve"> </w:t>
      </w:r>
      <w:proofErr w:type="gramStart"/>
      <w:r w:rsidRPr="00F0336C">
        <w:t>The International Emergency Economic Powers Act (1977).</w:t>
      </w:r>
      <w:proofErr w:type="gramEnd"/>
      <w:r w:rsidRPr="00F0336C">
        <w:t xml:space="preserve"> Enacted to regulate and constrain executive action during international economic crises, the statute has been construed by the courts to grant broad executive power. The Supreme Court held that it implicitly authorized the president to suspend claims pending in American courts against Iranian assets, as part of a deal to free hostages.12 And a lower court said that the president had unreviewable discretion to determine that the government of Nicaragua satisfied the statutory requirement of “an unusual and extraordinary threat,” thus triggering enhanced executive powers.13 4. </w:t>
      </w:r>
      <w:proofErr w:type="gramStart"/>
      <w:r w:rsidRPr="00F0336C">
        <w:t>Inspector General Act of 1978.</w:t>
      </w:r>
      <w:proofErr w:type="gramEnd"/>
      <w:r w:rsidRPr="00F0336C">
        <w:t xml:space="preserve"> A final accountability mechanism is the cadre of inspectors general, who now hold offices within most federal agencies, including the Department of Justice. Inspectors general have the power to investigate legal violations, sometimes including crimes, within the executive branch. Some can be discharged by the agency head, but some can be discharged only by the president, and in either case Congress must be notified. It is clear that inspectors general have created a large apparatus of compliance monitoring and bureaucratic reporting, and have used a great deal of paper; what is harder to assess is whether they have been effective at promoting executive accountability, either to Congress or to the citizenry. The leading systematic study14 concludes that “the Inspectors General have been more or less effective at what they do, but what they do has not been effective. That is, they do a relatively good job of compliance monitoring, but compliance monitoring alone has not been that effective at increasing governmental accountability. Audits and investigations focus too much on small problems at the expense of larger systemic issues.”15 </w:t>
      </w:r>
      <w:r w:rsidRPr="00CC4EEB">
        <w:rPr>
          <w:rStyle w:val="StyleBoldUnderline"/>
        </w:rPr>
        <w:t xml:space="preserve">Why did </w:t>
      </w:r>
      <w:r w:rsidRPr="007422A1">
        <w:rPr>
          <w:rStyle w:val="StyleBoldUnderline"/>
          <w:highlight w:val="yellow"/>
        </w:rPr>
        <w:t>these statutes</w:t>
      </w:r>
      <w:r w:rsidRPr="00F0336C">
        <w:t xml:space="preserve"> prove less effective than their proponents hoped or, in the extreme, </w:t>
      </w:r>
      <w:r w:rsidRPr="007422A1">
        <w:rPr>
          <w:rStyle w:val="Emphasis"/>
          <w:highlight w:val="yellow"/>
        </w:rPr>
        <w:t>become dead letters?</w:t>
      </w:r>
      <w:r w:rsidRPr="00F0336C">
        <w:t xml:space="preserve"> In all the cases, the basic </w:t>
      </w:r>
      <w:r w:rsidRPr="00F0336C">
        <w:lastRenderedPageBreak/>
        <w:t xml:space="preserve">pattern is similar. </w:t>
      </w:r>
      <w:r w:rsidRPr="007422A1">
        <w:rPr>
          <w:rStyle w:val="StyleBoldUnderline"/>
          <w:highlight w:val="yellow"/>
        </w:rPr>
        <w:t xml:space="preserve">The statutes were enacted during </w:t>
      </w:r>
      <w:r w:rsidRPr="00CC4EEB">
        <w:rPr>
          <w:rStyle w:val="StyleBoldUnderline"/>
        </w:rPr>
        <w:t xml:space="preserve">a </w:t>
      </w:r>
      <w:r w:rsidRPr="007422A1">
        <w:rPr>
          <w:rStyle w:val="StyleBoldUnderline"/>
          <w:highlight w:val="yellow"/>
        </w:rPr>
        <w:t>high-</w:t>
      </w:r>
      <w:r w:rsidRPr="00CC4EEB">
        <w:rPr>
          <w:rStyle w:val="StyleBoldUnderline"/>
        </w:rPr>
        <w:t xml:space="preserve">water mark of </w:t>
      </w:r>
      <w:r w:rsidRPr="007422A1">
        <w:rPr>
          <w:rStyle w:val="StyleBoldUnderline"/>
          <w:highlight w:val="yellow"/>
        </w:rPr>
        <w:t xml:space="preserve">political backlash against </w:t>
      </w:r>
      <w:r w:rsidRPr="00CC4EEB">
        <w:rPr>
          <w:rStyle w:val="StyleBoldUnderline"/>
        </w:rPr>
        <w:t xml:space="preserve">strong </w:t>
      </w:r>
      <w:r w:rsidRPr="007422A1">
        <w:rPr>
          <w:rStyle w:val="StyleBoldUnderline"/>
          <w:highlight w:val="yellow"/>
        </w:rPr>
        <w:t>executive power</w:t>
      </w:r>
      <w:r w:rsidRPr="00F0336C">
        <w:t xml:space="preserve">, which supermajorities in Congress attempted to translate into binding legal constraints. However, </w:t>
      </w:r>
      <w:r w:rsidRPr="007422A1">
        <w:rPr>
          <w:rStyle w:val="StyleBoldUnderline"/>
          <w:highlight w:val="yellow"/>
        </w:rPr>
        <w:t xml:space="preserve">once </w:t>
      </w:r>
      <w:r w:rsidRPr="00CC4EEB">
        <w:rPr>
          <w:rStyle w:val="StyleBoldUnderline"/>
        </w:rPr>
        <w:t xml:space="preserve">the wave of </w:t>
      </w:r>
      <w:r w:rsidRPr="007422A1">
        <w:rPr>
          <w:rStyle w:val="StyleBoldUnderline"/>
          <w:highlight w:val="yellow"/>
        </w:rPr>
        <w:t>backlash receded</w:t>
      </w:r>
      <w:r w:rsidRPr="00CC4EEB">
        <w:rPr>
          <w:rStyle w:val="StyleBoldUnderline"/>
        </w:rPr>
        <w:t xml:space="preserve"> and the supermajorities evaporated, </w:t>
      </w:r>
      <w:r w:rsidRPr="007422A1">
        <w:rPr>
          <w:rStyle w:val="StyleBoldUnderline"/>
          <w:highlight w:val="yellow"/>
        </w:rPr>
        <w:t xml:space="preserve">there was insufficient political backing for the laws to </w:t>
      </w:r>
      <w:r w:rsidRPr="007422A1">
        <w:rPr>
          <w:rStyle w:val="Emphasis"/>
          <w:highlight w:val="yellow"/>
        </w:rPr>
        <w:t>ensure their continued vigor over time</w:t>
      </w:r>
      <w:r w:rsidRPr="00F0336C">
        <w:t xml:space="preserve">. </w:t>
      </w:r>
      <w:r w:rsidRPr="007422A1">
        <w:rPr>
          <w:rStyle w:val="StyleBoldUnderline"/>
          <w:highlight w:val="yellow"/>
        </w:rPr>
        <w:t xml:space="preserve">Later Congresses have not possessed sufficient political backing </w:t>
      </w:r>
      <w:r w:rsidRPr="00CC4EEB">
        <w:rPr>
          <w:rStyle w:val="StyleBoldUnderline"/>
        </w:rPr>
        <w:t>or willpower</w:t>
      </w:r>
      <w:r w:rsidRPr="007422A1">
        <w:rPr>
          <w:rStyle w:val="StyleBoldUnderline"/>
          <w:highlight w:val="yellow"/>
        </w:rPr>
        <w:t xml:space="preserve"> to </w:t>
      </w:r>
      <w:r w:rsidRPr="00CC4EEB">
        <w:rPr>
          <w:rStyle w:val="StyleBoldUnderline"/>
        </w:rPr>
        <w:t xml:space="preserve">employ the </w:t>
      </w:r>
      <w:r w:rsidRPr="007422A1">
        <w:rPr>
          <w:rStyle w:val="StyleBoldUnderline"/>
          <w:highlight w:val="yellow"/>
        </w:rPr>
        <w:t xml:space="preserve">override mechanisms </w:t>
      </w:r>
      <w:r w:rsidRPr="00CC4EEB">
        <w:rPr>
          <w:rStyle w:val="StyleBoldUnderline"/>
        </w:rPr>
        <w:t xml:space="preserve">that </w:t>
      </w:r>
      <w:r w:rsidRPr="007422A1">
        <w:rPr>
          <w:rStyle w:val="StyleBoldUnderline"/>
          <w:highlight w:val="yellow"/>
        </w:rPr>
        <w:t>the statutes create</w:t>
      </w:r>
      <w:r w:rsidRPr="00F0336C">
        <w:t>, such as the override of presidential declarations of emergency created by the National Emergencies Act. Even where the statutes attempt to change the legal default rule, so that the president cannot act without legislative permission—as in the case of the War Powers Resolution, after the 60- or 90-day grace period has passed—</w:t>
      </w:r>
      <w:r w:rsidRPr="00CC4EEB">
        <w:rPr>
          <w:rStyle w:val="StyleBoldUnderline"/>
        </w:rPr>
        <w:t xml:space="preserve">the </w:t>
      </w:r>
      <w:r w:rsidRPr="007422A1">
        <w:rPr>
          <w:rStyle w:val="StyleBoldUnderline"/>
          <w:highlight w:val="yellow"/>
        </w:rPr>
        <w:t xml:space="preserve">president </w:t>
      </w:r>
      <w:r w:rsidRPr="00CC4EEB">
        <w:rPr>
          <w:rStyle w:val="StyleBoldUnderline"/>
        </w:rPr>
        <w:t xml:space="preserve">may simply </w:t>
      </w:r>
      <w:r w:rsidRPr="007422A1">
        <w:rPr>
          <w:rStyle w:val="StyleBoldUnderline"/>
          <w:highlight w:val="yellow"/>
        </w:rPr>
        <w:t xml:space="preserve">ignore the statutory command, and </w:t>
      </w:r>
      <w:r w:rsidRPr="00CC4EEB">
        <w:rPr>
          <w:rStyle w:val="StyleBoldUnderline"/>
        </w:rPr>
        <w:t xml:space="preserve">will </w:t>
      </w:r>
      <w:r w:rsidRPr="007422A1">
        <w:rPr>
          <w:rStyle w:val="StyleBoldUnderline"/>
          <w:highlight w:val="yellow"/>
        </w:rPr>
        <w:t xml:space="preserve">succeed if </w:t>
      </w:r>
      <w:r w:rsidRPr="00CC4EEB">
        <w:rPr>
          <w:rStyle w:val="StyleBoldUnderline"/>
        </w:rPr>
        <w:t xml:space="preserve">he has correctly calculated that </w:t>
      </w:r>
      <w:r w:rsidRPr="007422A1">
        <w:rPr>
          <w:rStyle w:val="StyleBoldUnderline"/>
          <w:highlight w:val="yellow"/>
        </w:rPr>
        <w:t xml:space="preserve">Congress will be unable to </w:t>
      </w:r>
      <w:r w:rsidRPr="00CC4EEB">
        <w:rPr>
          <w:rStyle w:val="StyleBoldUnderline"/>
        </w:rPr>
        <w:t xml:space="preserve">engage in ex post </w:t>
      </w:r>
      <w:r w:rsidRPr="007422A1">
        <w:rPr>
          <w:rStyle w:val="StyleBoldUnderline"/>
          <w:highlight w:val="yellow"/>
        </w:rPr>
        <w:t>retaliat</w:t>
      </w:r>
      <w:r w:rsidRPr="00CC4EEB">
        <w:rPr>
          <w:rStyle w:val="StyleBoldUnderline"/>
        </w:rPr>
        <w:t>ion</w:t>
      </w:r>
      <w:r w:rsidRPr="00F0336C">
        <w:t xml:space="preserve"> and the courts will be unwilling to engage in ex post review. President </w:t>
      </w:r>
      <w:r w:rsidRPr="00CC4EEB">
        <w:rPr>
          <w:rStyle w:val="StyleBoldUnderline"/>
        </w:rPr>
        <w:t xml:space="preserve">Clinton’s implicit decision to brush aside the resolution during the Kosovo conflict </w:t>
      </w:r>
      <w:r w:rsidRPr="00F0336C">
        <w:t>(albeit with the fig leaf of a compliant legal opinion issued by the Justice Department’s Office of Legal Counsel)16</w:t>
      </w:r>
      <w:r w:rsidRPr="00CC4EEB">
        <w:rPr>
          <w:rStyle w:val="StyleBoldUnderline"/>
        </w:rPr>
        <w:t xml:space="preserve"> shows that what matters is what Congress can do after the fact, not what it says before the fac</w:t>
      </w:r>
      <w:r w:rsidRPr="00F0336C">
        <w:t xml:space="preserve">t. Here a major problem for framework statutes is the “presidential power of unilateral action”17 to which we referred in the introduction. </w:t>
      </w:r>
      <w:r w:rsidRPr="00CC4EEB">
        <w:rPr>
          <w:rStyle w:val="StyleBoldUnderline"/>
        </w:rPr>
        <w:t>Statutory drafters may think they have cleverly closed off the executive’s avenues of escape when they set the legal status quo to require legislative permission.</w:t>
      </w:r>
      <w:r w:rsidRPr="00F0336C">
        <w:t xml:space="preserve"> </w:t>
      </w:r>
      <w:r w:rsidRPr="00CC4EEB">
        <w:rPr>
          <w:rStyle w:val="StyleBoldUnderline"/>
        </w:rPr>
        <w:t>Because the president can act in the real world beyond the law books, however</w:t>
      </w:r>
      <w:r w:rsidRPr="00F0336C">
        <w:t>—the armed forces did not threaten to stand down from their Kosovo mission until Congress gave its clear approval, but instead simply obeyed the President’s orders—</w:t>
      </w:r>
      <w:r w:rsidRPr="00CC4EEB">
        <w:rPr>
          <w:rStyle w:val="StyleBoldUnderline"/>
        </w:rPr>
        <w:t>the actual status quo may change regardless of whether the legal situation does</w:t>
      </w:r>
      <w:r w:rsidRPr="00F0336C">
        <w:t>. Once armed forces are in action, the political calculus shifts and legislators will usually be unable to find enough political support to retaliate—especially not on the basis of an arcane framework statute passed years or decades before.</w:t>
      </w:r>
    </w:p>
    <w:p w:rsidR="00A168BC" w:rsidRPr="005855E3" w:rsidRDefault="00A168BC" w:rsidP="00A168BC">
      <w:pPr>
        <w:pStyle w:val="Heading4"/>
      </w:pPr>
      <w:r>
        <w:t xml:space="preserve">Self-binding solves legitimacy – sends a signal of good faith </w:t>
      </w:r>
    </w:p>
    <w:p w:rsidR="00A168BC" w:rsidRDefault="00A168BC" w:rsidP="00A168BC">
      <w:pPr>
        <w:pStyle w:val="CiteInfo"/>
      </w:pPr>
      <w:proofErr w:type="spellStart"/>
      <w:r w:rsidRPr="00E53963">
        <w:rPr>
          <w:rStyle w:val="Author-Date"/>
        </w:rPr>
        <w:t>Pildes</w:t>
      </w:r>
      <w:proofErr w:type="spellEnd"/>
      <w:r w:rsidRPr="00E53963">
        <w:rPr>
          <w:rStyle w:val="Author-Date"/>
        </w:rPr>
        <w:t xml:space="preserve"> 12</w:t>
      </w:r>
      <w:r>
        <w:t xml:space="preserve"> [Richard H., </w:t>
      </w:r>
      <w:proofErr w:type="spellStart"/>
      <w:r w:rsidRPr="00C9489A">
        <w:t>Sudler</w:t>
      </w:r>
      <w:proofErr w:type="spellEnd"/>
      <w:r w:rsidRPr="00C9489A">
        <w:t xml:space="preserve"> Family Professor of Constitutional Law, NYU School of Law and Co-Director, NYU Center on Law and Security.</w:t>
      </w:r>
      <w:r>
        <w:t xml:space="preserve"> 2/27/12</w:t>
      </w:r>
      <w:r w:rsidRPr="00C9489A">
        <w:t xml:space="preserve"> </w:t>
      </w:r>
      <w:r>
        <w:t xml:space="preserve">BOOK REVIEWS  LAW AND THE PRESIDENT  THE EXECUTIVE UNBOUND: AFTER THE MADISONIAN REPUBLIC. By </w:t>
      </w:r>
      <w:proofErr w:type="gramStart"/>
      <w:r>
        <w:t>Eric  A</w:t>
      </w:r>
      <w:proofErr w:type="gramEnd"/>
      <w:r>
        <w:t xml:space="preserve">. Posner and Adrian </w:t>
      </w:r>
      <w:proofErr w:type="spellStart"/>
      <w:r>
        <w:t>Vermeule</w:t>
      </w:r>
      <w:proofErr w:type="spellEnd"/>
      <w:r>
        <w:t xml:space="preserve">. New York, N.Y.: Oxford University Press.  2010. Pp. 249. </w:t>
      </w:r>
      <w:proofErr w:type="gramStart"/>
      <w:r>
        <w:t>$29.95.</w:t>
      </w:r>
      <w:proofErr w:type="gramEnd"/>
      <w:r>
        <w:t xml:space="preserve"> New York University Public Law and Legal Theory Working Papers]</w:t>
      </w:r>
    </w:p>
    <w:p w:rsidR="00A168BC" w:rsidRDefault="00A168BC" w:rsidP="00A168BC">
      <w:pPr>
        <w:pStyle w:val="Cards"/>
      </w:pPr>
      <w:r>
        <w:t xml:space="preserve">That Posner and </w:t>
      </w:r>
      <w:proofErr w:type="spellStart"/>
      <w:r>
        <w:t>Vermeule</w:t>
      </w:r>
      <w:proofErr w:type="spellEnd"/>
      <w:r>
        <w:t xml:space="preserve"> miss the role of legal compliance as a powerful signal, perhaps the most powerful signal, in maintaining a </w:t>
      </w:r>
      <w:proofErr w:type="gramStart"/>
      <w:r>
        <w:t>President’s  critical</w:t>
      </w:r>
      <w:proofErr w:type="gramEnd"/>
      <w:r>
        <w:t xml:space="preserve"> credibility as a well-motivated user of discretionary power is all the  more surprising in light of the central role executive self-binding constraints play in their theory. After asserting that “one of the greatest constraints on [presidential] aggrandizement” is “the president’s own </w:t>
      </w:r>
      <w:proofErr w:type="gramStart"/>
      <w:r>
        <w:t>interest  in</w:t>
      </w:r>
      <w:proofErr w:type="gramEnd"/>
      <w:r>
        <w:t xml:space="preserve"> maintaining his credibility” (p. 133), they define their project as seeking  to discover the “social-scientific </w:t>
      </w:r>
      <w:proofErr w:type="spellStart"/>
      <w:r>
        <w:t>microfoundations</w:t>
      </w:r>
      <w:proofErr w:type="spellEnd"/>
      <w:r>
        <w:t xml:space="preserve">” (p. 123) of presidential  credibility: the ways in which presidents establish and maintain credibility.  One of the most crucial and effective mechanisms, in their view, is executive self-binding, “whereby executives commit themselves to a course </w:t>
      </w:r>
      <w:proofErr w:type="gramStart"/>
      <w:r>
        <w:t>of  action</w:t>
      </w:r>
      <w:proofErr w:type="gramEnd"/>
      <w:r>
        <w:t xml:space="preserve"> that would impose higher costs on ill-motivated actors” (p. 137).  As they also put it, “a well-motivated president can distinguish </w:t>
      </w:r>
      <w:proofErr w:type="gramStart"/>
      <w:r>
        <w:t>himself  from</w:t>
      </w:r>
      <w:proofErr w:type="gramEnd"/>
      <w:r>
        <w:t xml:space="preserve"> an ill-motivated president by binding himself to a policy position that  an ill-motivated president would reject” (p. 135).  </w:t>
      </w:r>
      <w:r w:rsidRPr="007422A1">
        <w:rPr>
          <w:rStyle w:val="DebateUnderline"/>
          <w:highlight w:val="yellow"/>
        </w:rPr>
        <w:t xml:space="preserve">By complying with these constraints, presidents signal their good </w:t>
      </w:r>
      <w:proofErr w:type="gramStart"/>
      <w:r w:rsidRPr="007422A1">
        <w:rPr>
          <w:rStyle w:val="DebateUnderline"/>
          <w:highlight w:val="yellow"/>
        </w:rPr>
        <w:t>faith  and</w:t>
      </w:r>
      <w:proofErr w:type="gramEnd"/>
      <w:r w:rsidRPr="007422A1">
        <w:rPr>
          <w:rStyle w:val="DebateUnderline"/>
          <w:highlight w:val="yellow"/>
        </w:rPr>
        <w:t xml:space="preserve"> accrue more trust</w:t>
      </w:r>
      <w:r w:rsidRPr="00825862">
        <w:rPr>
          <w:rStyle w:val="DebateUnderline"/>
        </w:rPr>
        <w:t xml:space="preserve"> to take further action.</w:t>
      </w:r>
      <w:r>
        <w:t xml:space="preserve"> Most importantly from </w:t>
      </w:r>
      <w:proofErr w:type="gramStart"/>
      <w:r>
        <w:t>within  Posner</w:t>
      </w:r>
      <w:proofErr w:type="gramEnd"/>
      <w:r>
        <w:t xml:space="preserve"> and </w:t>
      </w:r>
      <w:proofErr w:type="spellStart"/>
      <w:r>
        <w:t>Vermeule’s</w:t>
      </w:r>
      <w:proofErr w:type="spellEnd"/>
      <w:r>
        <w:t xml:space="preserve"> theory, these </w:t>
      </w:r>
      <w:r w:rsidRPr="007422A1">
        <w:rPr>
          <w:rStyle w:val="DebateUnderline"/>
          <w:highlight w:val="yellow"/>
        </w:rPr>
        <w:t>constraints</w:t>
      </w:r>
      <w:r>
        <w:t xml:space="preserve">, many self-generated  </w:t>
      </w:r>
      <w:r w:rsidRPr="007422A1">
        <w:rPr>
          <w:rStyle w:val="DebateUnderline"/>
          <w:highlight w:val="yellow"/>
        </w:rPr>
        <w:t>through executive self-binding, substitute for the constraints of law</w:t>
      </w:r>
      <w:r w:rsidRPr="00825862">
        <w:rPr>
          <w:rStyle w:val="DebateUnderline"/>
        </w:rPr>
        <w:t>.</w:t>
      </w:r>
      <w:r>
        <w:rPr>
          <w:rStyle w:val="DebateUnderline"/>
        </w:rPr>
        <w:t xml:space="preserve"> </w:t>
      </w:r>
      <w:r>
        <w:t xml:space="preserve">, </w:t>
      </w:r>
      <w:proofErr w:type="gramStart"/>
      <w:r>
        <w:t>Law  does</w:t>
      </w:r>
      <w:proofErr w:type="gramEnd"/>
      <w:r>
        <w:t xml:space="preserve"> not, or cannot, or should not constrain presidents, in their view but  rational-actor presidents recognize that complying with constraints is in  their own self-interest; presidents therefore substitute or accept other constraints. Thus, Posner and </w:t>
      </w:r>
      <w:proofErr w:type="spellStart"/>
      <w:r>
        <w:t>Vermeule</w:t>
      </w:r>
      <w:proofErr w:type="spellEnd"/>
      <w:r>
        <w:t xml:space="preserve"> recognize the importance of “</w:t>
      </w:r>
      <w:proofErr w:type="gramStart"/>
      <w:r>
        <w:t>enabling  constraints</w:t>
      </w:r>
      <w:proofErr w:type="gramEnd"/>
      <w:r>
        <w:t xml:space="preserve">”78 in effective mobilization and maintenance of political power;  that is, </w:t>
      </w:r>
      <w:r w:rsidRPr="007422A1">
        <w:rPr>
          <w:rStyle w:val="DebateUnderline"/>
          <w:highlight w:val="yellow"/>
        </w:rPr>
        <w:t>they recognize</w:t>
      </w:r>
      <w:r w:rsidRPr="00825862">
        <w:rPr>
          <w:rStyle w:val="DebateUnderline"/>
        </w:rPr>
        <w:t xml:space="preserve"> that </w:t>
      </w:r>
      <w:r w:rsidRPr="007422A1">
        <w:rPr>
          <w:rStyle w:val="DebateUnderline"/>
          <w:highlight w:val="yellow"/>
        </w:rPr>
        <w:t>what appear to be short-term constraints on</w:t>
      </w:r>
      <w:r w:rsidRPr="00825862">
        <w:rPr>
          <w:rStyle w:val="DebateUnderline"/>
        </w:rPr>
        <w:t xml:space="preserve"> the </w:t>
      </w:r>
      <w:r>
        <w:rPr>
          <w:rStyle w:val="DebateUnderline"/>
        </w:rPr>
        <w:t xml:space="preserve"> </w:t>
      </w:r>
      <w:r w:rsidRPr="007422A1">
        <w:rPr>
          <w:rStyle w:val="DebateUnderline"/>
          <w:highlight w:val="yellow"/>
        </w:rPr>
        <w:t xml:space="preserve">immediate preferences of actors like presidents might actually enable </w:t>
      </w:r>
      <w:proofErr w:type="spellStart"/>
      <w:r w:rsidRPr="007422A1">
        <w:rPr>
          <w:rStyle w:val="DebateUnderline"/>
          <w:highlight w:val="yellow"/>
        </w:rPr>
        <w:t>longterm</w:t>
      </w:r>
      <w:proofErr w:type="spellEnd"/>
      <w:r w:rsidRPr="007422A1">
        <w:rPr>
          <w:rStyle w:val="DebateUnderline"/>
          <w:highlight w:val="yellow"/>
        </w:rPr>
        <w:t xml:space="preserve"> marshaling of effective presidential power</w:t>
      </w:r>
      <w:r w:rsidRPr="00825862">
        <w:rPr>
          <w:rStyle w:val="DebateUnderline"/>
        </w:rPr>
        <w:t>.</w:t>
      </w:r>
      <w:r>
        <w:t xml:space="preserve"> Yet they somehow </w:t>
      </w:r>
      <w:proofErr w:type="gramStart"/>
      <w:r>
        <w:t>miss  that</w:t>
      </w:r>
      <w:proofErr w:type="gramEnd"/>
      <w:r>
        <w:t xml:space="preserve"> law, too, can work as an enabling constraint; when it comes to law,  Posner and </w:t>
      </w:r>
      <w:proofErr w:type="spellStart"/>
      <w:r>
        <w:t>Vermeule</w:t>
      </w:r>
      <w:proofErr w:type="spellEnd"/>
      <w:r>
        <w:t xml:space="preserve"> seem to see nothing but constraint. Indeed, this failing runs even deeper. For if presidents must signal submission to </w:t>
      </w:r>
      <w:proofErr w:type="gramStart"/>
      <w:r>
        <w:t>various  constraints</w:t>
      </w:r>
      <w:proofErr w:type="gramEnd"/>
      <w:r>
        <w:t xml:space="preserve"> to maintain and enhance their credibility — as Posner and  </w:t>
      </w:r>
      <w:proofErr w:type="spellStart"/>
      <w:r>
        <w:t>Vermeule</w:t>
      </w:r>
      <w:proofErr w:type="spellEnd"/>
      <w:r>
        <w:t xml:space="preserve"> insist they must — Posner and </w:t>
      </w:r>
      <w:proofErr w:type="spellStart"/>
      <w:r>
        <w:t>Vermeule</w:t>
      </w:r>
      <w:proofErr w:type="spellEnd"/>
      <w:r>
        <w:t xml:space="preserve"> miss the fact that the  single most powerful signal of that willingness to be constrained, particularly in American political culture, is probably the President’s willingness  to </w:t>
      </w:r>
      <w:r>
        <w:lastRenderedPageBreak/>
        <w:t xml:space="preserve">comply with law. </w:t>
      </w:r>
    </w:p>
    <w:p w:rsidR="00A168BC" w:rsidRPr="00922E00" w:rsidRDefault="00A168BC" w:rsidP="00A168BC">
      <w:pPr>
        <w:pStyle w:val="PlainText"/>
      </w:pPr>
    </w:p>
    <w:p w:rsidR="00A168BC" w:rsidRDefault="00A168BC" w:rsidP="00A168BC">
      <w:pPr>
        <w:pStyle w:val="Heading3"/>
      </w:pPr>
      <w:r>
        <w:lastRenderedPageBreak/>
        <w:t>Large Scale Key</w:t>
      </w:r>
    </w:p>
    <w:p w:rsidR="00A168BC" w:rsidRDefault="00A168BC" w:rsidP="00A168BC"/>
    <w:p w:rsidR="00A168BC" w:rsidRPr="007C6692" w:rsidRDefault="00A168BC" w:rsidP="00A168BC">
      <w:pPr>
        <w:pStyle w:val="Heading4"/>
      </w:pPr>
      <w:proofErr w:type="spellStart"/>
      <w:r w:rsidRPr="007C6692">
        <w:t>Stuxnet</w:t>
      </w:r>
      <w:proofErr w:type="spellEnd"/>
      <w:r w:rsidRPr="007C6692">
        <w:t xml:space="preserve"> </w:t>
      </w:r>
      <w:r>
        <w:t>was super sophisticated and massive – need more on that scale</w:t>
      </w:r>
    </w:p>
    <w:p w:rsidR="00A168BC" w:rsidRDefault="00A168BC" w:rsidP="00A168BC">
      <w:pPr>
        <w:pStyle w:val="CardIndented"/>
        <w:ind w:left="0"/>
      </w:pPr>
      <w:r w:rsidRPr="007C6692">
        <w:rPr>
          <w:rStyle w:val="StyleStyleBold12pt"/>
        </w:rPr>
        <w:t>Barnes 10</w:t>
      </w:r>
      <w:r>
        <w:t xml:space="preserve">   Ed Barnes, Fox </w:t>
      </w:r>
      <w:proofErr w:type="gramStart"/>
      <w:r>
        <w:t>News  November</w:t>
      </w:r>
      <w:proofErr w:type="gramEnd"/>
      <w:r>
        <w:t xml:space="preserve"> 26, 2010  Mystery Surrounds Cyber Missile That Crippled Iran's Nuclear Weapons Ambitions    </w:t>
      </w:r>
      <w:hyperlink r:id="rId15" w:history="1">
        <w:r>
          <w:rPr>
            <w:rStyle w:val="Hyperlink"/>
          </w:rPr>
          <w:t>http://www.foxnews.com/tech/2010/11/26/secret-agent-crippled-irans-nuclear-ambitions/</w:t>
        </w:r>
      </w:hyperlink>
    </w:p>
    <w:p w:rsidR="00A168BC" w:rsidRPr="007C6692" w:rsidRDefault="00A168BC" w:rsidP="00A168BC">
      <w:pPr>
        <w:pStyle w:val="CardIndented"/>
        <w:rPr>
          <w:rStyle w:val="StyleUnderline"/>
        </w:rPr>
      </w:pPr>
      <w:r>
        <w:t xml:space="preserve">Simply put, </w:t>
      </w:r>
      <w:proofErr w:type="spellStart"/>
      <w:r w:rsidRPr="00D84F5F">
        <w:rPr>
          <w:rStyle w:val="StyleUnderline"/>
          <w:highlight w:val="yellow"/>
        </w:rPr>
        <w:t>Stuxnet</w:t>
      </w:r>
      <w:proofErr w:type="spellEnd"/>
      <w:r w:rsidRPr="00D84F5F">
        <w:rPr>
          <w:rStyle w:val="StyleUnderline"/>
          <w:highlight w:val="yellow"/>
        </w:rPr>
        <w:t xml:space="preserve"> is an incredibly advanced, undetectable computer worm</w:t>
      </w:r>
      <w:r w:rsidRPr="007C6692">
        <w:rPr>
          <w:rStyle w:val="StyleUnderline"/>
        </w:rPr>
        <w:t xml:space="preserve"> that</w:t>
      </w:r>
      <w:r>
        <w:t xml:space="preserve"> took years to construct and </w:t>
      </w:r>
      <w:r w:rsidRPr="007C6692">
        <w:rPr>
          <w:rStyle w:val="StyleUnderline"/>
        </w:rPr>
        <w:t xml:space="preserve">was </w:t>
      </w:r>
      <w:r w:rsidRPr="00D84F5F">
        <w:rPr>
          <w:rStyle w:val="StyleUnderline"/>
          <w:highlight w:val="yellow"/>
        </w:rPr>
        <w:t>designed to jump from computer to computer until it found the specific, protected control system</w:t>
      </w:r>
      <w:r w:rsidRPr="007C6692">
        <w:rPr>
          <w:rStyle w:val="StyleUnderline"/>
        </w:rPr>
        <w:t xml:space="preserve"> that it aimed to destroy: Iran’s nuclear enrichment program.</w:t>
      </w:r>
    </w:p>
    <w:p w:rsidR="00A168BC" w:rsidRPr="007C6692" w:rsidRDefault="00A168BC" w:rsidP="00A168BC">
      <w:pPr>
        <w:pStyle w:val="CardIndented"/>
        <w:rPr>
          <w:rStyle w:val="StyleUnderline"/>
        </w:rPr>
      </w:pPr>
      <w:r w:rsidRPr="00D84F5F">
        <w:rPr>
          <w:rStyle w:val="StyleUnderline"/>
          <w:highlight w:val="yellow"/>
        </w:rPr>
        <w:t>The target was seemingly impenetrable</w:t>
      </w:r>
      <w:r w:rsidRPr="007C6692">
        <w:rPr>
          <w:rStyle w:val="StyleUnderline"/>
        </w:rPr>
        <w:t xml:space="preserve">; for security reasons, it </w:t>
      </w:r>
      <w:proofErr w:type="gramStart"/>
      <w:r w:rsidRPr="007C6692">
        <w:rPr>
          <w:rStyle w:val="StyleUnderline"/>
        </w:rPr>
        <w:t>lay</w:t>
      </w:r>
      <w:proofErr w:type="gramEnd"/>
      <w:r w:rsidRPr="007C6692">
        <w:rPr>
          <w:rStyle w:val="StyleUnderline"/>
        </w:rPr>
        <w:t xml:space="preserve"> several stories underground and was not connected to the World Wide Web. And that meant </w:t>
      </w:r>
      <w:proofErr w:type="spellStart"/>
      <w:r w:rsidRPr="00D84F5F">
        <w:rPr>
          <w:rStyle w:val="StyleBoldUnderline"/>
          <w:highlight w:val="yellow"/>
        </w:rPr>
        <w:t>Stuxnet</w:t>
      </w:r>
      <w:proofErr w:type="spellEnd"/>
      <w:r w:rsidRPr="00D84F5F">
        <w:rPr>
          <w:rStyle w:val="StyleBoldUnderline"/>
          <w:highlight w:val="yellow"/>
        </w:rPr>
        <w:t xml:space="preserve"> had to act as sort of a </w:t>
      </w:r>
      <w:r w:rsidRPr="00D84F5F">
        <w:rPr>
          <w:rStyle w:val="Emphasis"/>
          <w:highlight w:val="yellow"/>
        </w:rPr>
        <w:t>computer cruise missile</w:t>
      </w:r>
      <w:r w:rsidRPr="007C6692">
        <w:rPr>
          <w:rStyle w:val="StyleUnderline"/>
        </w:rPr>
        <w:t>: As it made its passage through a set of unconnected computers</w:t>
      </w:r>
      <w:r w:rsidRPr="00D84F5F">
        <w:rPr>
          <w:rStyle w:val="StyleUnderline"/>
          <w:highlight w:val="yellow"/>
        </w:rPr>
        <w:t>, it had to grow and adapt to security measures and other changes until it reached one that could bring it into the nuclear facility</w:t>
      </w:r>
      <w:r w:rsidRPr="007C6692">
        <w:rPr>
          <w:rStyle w:val="StyleUnderline"/>
        </w:rPr>
        <w:t>.</w:t>
      </w:r>
    </w:p>
    <w:p w:rsidR="00A168BC" w:rsidRDefault="00A168BC" w:rsidP="00A168BC">
      <w:pPr>
        <w:pStyle w:val="CardIndented"/>
      </w:pPr>
      <w:r>
        <w:t>When it ultimately found its target, it would have to secretly manipulate it until it was so compromised it ceased normal functions.</w:t>
      </w:r>
    </w:p>
    <w:p w:rsidR="00A168BC" w:rsidRDefault="00A168BC" w:rsidP="00A168BC">
      <w:pPr>
        <w:pStyle w:val="CardIndented"/>
      </w:pPr>
      <w:r>
        <w:t>And finally, after the job was done, the worm would have to destroy itself without leaving a trace.</w:t>
      </w:r>
    </w:p>
    <w:p w:rsidR="00A168BC" w:rsidRDefault="00A168BC" w:rsidP="00A168BC">
      <w:pPr>
        <w:ind w:left="0"/>
      </w:pPr>
    </w:p>
    <w:p w:rsidR="00A168BC" w:rsidRDefault="00A168BC" w:rsidP="00A168BC">
      <w:pPr>
        <w:ind w:left="0"/>
        <w:rPr>
          <w:rStyle w:val="StyleStyleBold12pt"/>
        </w:rPr>
      </w:pPr>
      <w:proofErr w:type="spellStart"/>
      <w:r>
        <w:rPr>
          <w:rStyle w:val="StyleStyleBold12pt"/>
        </w:rPr>
        <w:t>Stuxnet</w:t>
      </w:r>
      <w:proofErr w:type="spellEnd"/>
      <w:r>
        <w:rPr>
          <w:rStyle w:val="StyleStyleBold12pt"/>
        </w:rPr>
        <w:t xml:space="preserve"> successfully delayed Iran’s program – but continued attacks are key</w:t>
      </w:r>
    </w:p>
    <w:p w:rsidR="00A168BC" w:rsidRPr="00DC2123" w:rsidRDefault="00A168BC" w:rsidP="00A168BC">
      <w:r w:rsidRPr="00DC2123">
        <w:rPr>
          <w:rStyle w:val="StyleStyleBold12pt"/>
        </w:rPr>
        <w:t xml:space="preserve">Cohen 13   </w:t>
      </w:r>
      <w:proofErr w:type="spellStart"/>
      <w:r>
        <w:t>Tamir</w:t>
      </w:r>
      <w:proofErr w:type="spellEnd"/>
      <w:r>
        <w:t xml:space="preserve"> </w:t>
      </w:r>
      <w:proofErr w:type="gramStart"/>
      <w:r>
        <w:t xml:space="preserve">Cohen  </w:t>
      </w:r>
      <w:r w:rsidRPr="00DC2123">
        <w:t>Aug</w:t>
      </w:r>
      <w:proofErr w:type="gramEnd"/>
      <w:r w:rsidRPr="00DC2123">
        <w:t xml:space="preserve">. 15, 2012 </w:t>
      </w:r>
      <w:proofErr w:type="spellStart"/>
      <w:r w:rsidRPr="00E86BC1">
        <w:t>Haaretz</w:t>
      </w:r>
      <w:proofErr w:type="spellEnd"/>
      <w:r>
        <w:t xml:space="preserve">   (Israeli newspaper)   </w:t>
      </w:r>
      <w:r w:rsidRPr="00DC2123">
        <w:t>Iran threatens to counter cyber warfare with legal action</w:t>
      </w:r>
    </w:p>
    <w:p w:rsidR="00A168BC" w:rsidRPr="00DC2123" w:rsidRDefault="00A168BC" w:rsidP="00A168BC">
      <w:r w:rsidRPr="00DC2123">
        <w:t>In effort to defend the country's infrastructure against future cyber-attacks, cabinet announces plan to cutoff government websites from global networks.</w:t>
      </w:r>
      <w:r>
        <w:t xml:space="preserve">  </w:t>
      </w:r>
      <w:r w:rsidRPr="00870964">
        <w:t>http://www.haaretz.com/news/diplomacy-defense/iran-threatens-to-counter-cyber-warfare-with-legal-action-1.458486</w:t>
      </w:r>
    </w:p>
    <w:p w:rsidR="00A168BC" w:rsidRDefault="00A168BC" w:rsidP="00A168BC">
      <w:pPr>
        <w:pStyle w:val="CardIndented"/>
      </w:pPr>
      <w:r w:rsidRPr="00EE419C">
        <w:rPr>
          <w:rStyle w:val="StyleUnderline"/>
          <w:highlight w:val="yellow"/>
        </w:rPr>
        <w:t>Cyber-warfare against Iran</w:t>
      </w:r>
      <w:r w:rsidRPr="0031054E">
        <w:rPr>
          <w:rStyle w:val="StyleUnderline"/>
        </w:rPr>
        <w:t xml:space="preserve"> first </w:t>
      </w:r>
      <w:r w:rsidRPr="00EE419C">
        <w:rPr>
          <w:rStyle w:val="StyleUnderline"/>
          <w:highlight w:val="yellow"/>
        </w:rPr>
        <w:t>made headlines</w:t>
      </w:r>
      <w:r w:rsidRPr="0031054E">
        <w:rPr>
          <w:rStyle w:val="StyleUnderline"/>
        </w:rPr>
        <w:t xml:space="preserve"> in 2010 </w:t>
      </w:r>
      <w:r w:rsidRPr="00EE419C">
        <w:rPr>
          <w:rStyle w:val="StyleUnderline"/>
          <w:highlight w:val="yellow"/>
        </w:rPr>
        <w:t>after</w:t>
      </w:r>
      <w:r w:rsidRPr="0031054E">
        <w:rPr>
          <w:rStyle w:val="StyleUnderline"/>
        </w:rPr>
        <w:t xml:space="preserve"> </w:t>
      </w:r>
      <w:r>
        <w:t xml:space="preserve">the </w:t>
      </w:r>
      <w:proofErr w:type="spellStart"/>
      <w:r w:rsidRPr="00EE419C">
        <w:rPr>
          <w:rStyle w:val="StyleUnderline"/>
          <w:highlight w:val="yellow"/>
        </w:rPr>
        <w:t>Stuxnet</w:t>
      </w:r>
      <w:proofErr w:type="spellEnd"/>
      <w:r>
        <w:t xml:space="preserve"> computer virus </w:t>
      </w:r>
      <w:r w:rsidRPr="0031054E">
        <w:rPr>
          <w:rStyle w:val="StyleUnderline"/>
        </w:rPr>
        <w:t>was detected. The virus was designed to damage command and control systems</w:t>
      </w:r>
      <w:r>
        <w:t xml:space="preserve"> in </w:t>
      </w:r>
      <w:proofErr w:type="spellStart"/>
      <w:r>
        <w:t>Scada</w:t>
      </w:r>
      <w:proofErr w:type="spellEnd"/>
      <w:r>
        <w:t xml:space="preserve">-based facilities. </w:t>
      </w:r>
      <w:r w:rsidRPr="00F574AA">
        <w:rPr>
          <w:rStyle w:val="StyleUnderline"/>
          <w:highlight w:val="yellow"/>
        </w:rPr>
        <w:t>It took months until the</w:t>
      </w:r>
      <w:r w:rsidRPr="0031054E">
        <w:rPr>
          <w:rStyle w:val="StyleUnderline"/>
        </w:rPr>
        <w:t xml:space="preserve"> </w:t>
      </w:r>
      <w:r w:rsidRPr="00F574AA">
        <w:rPr>
          <w:rStyle w:val="StyleUnderline"/>
          <w:highlight w:val="yellow"/>
        </w:rPr>
        <w:t>Iranians were able to patch the system's security breaches</w:t>
      </w:r>
      <w:r w:rsidRPr="0031054E">
        <w:rPr>
          <w:rStyle w:val="StyleUnderline"/>
        </w:rPr>
        <w:t xml:space="preserve"> and to repair the damages done to the uranium-enrichment centrifuges</w:t>
      </w:r>
      <w:r>
        <w:t xml:space="preserve"> at </w:t>
      </w:r>
      <w:proofErr w:type="spellStart"/>
      <w:r>
        <w:t>Natanz</w:t>
      </w:r>
      <w:proofErr w:type="spellEnd"/>
      <w:r>
        <w:t>.</w:t>
      </w:r>
    </w:p>
    <w:p w:rsidR="00A168BC" w:rsidRPr="00DE4046" w:rsidRDefault="00A168BC" w:rsidP="00A168BC">
      <w:pPr>
        <w:pStyle w:val="CardIndented"/>
        <w:rPr>
          <w:u w:val="thick"/>
        </w:rPr>
      </w:pPr>
      <w:r w:rsidRPr="00F574AA">
        <w:rPr>
          <w:rStyle w:val="StyleUnderline"/>
          <w:highlight w:val="yellow"/>
        </w:rPr>
        <w:t>Subsequently, Iran reported it was attacked by two other spyware programs</w:t>
      </w:r>
      <w:r>
        <w:t xml:space="preserve"> which were also attributed by many to Israel and the United States. </w:t>
      </w:r>
      <w:r w:rsidRPr="00F574AA">
        <w:rPr>
          <w:rStyle w:val="StyleUnderline"/>
          <w:highlight w:val="yellow"/>
        </w:rPr>
        <w:t>One</w:t>
      </w:r>
      <w:r w:rsidRPr="0031054E">
        <w:rPr>
          <w:rStyle w:val="StyleUnderline"/>
        </w:rPr>
        <w:t xml:space="preserve"> of the spywares</w:t>
      </w:r>
      <w:r>
        <w:t xml:space="preserve">, named </w:t>
      </w:r>
      <w:proofErr w:type="spellStart"/>
      <w:r>
        <w:t>Duqu</w:t>
      </w:r>
      <w:proofErr w:type="spellEnd"/>
      <w:r>
        <w:t xml:space="preserve">, was primarily used for surveillance; Flame, the second, </w:t>
      </w:r>
      <w:r w:rsidRPr="00F574AA">
        <w:rPr>
          <w:rStyle w:val="StyleUnderline"/>
          <w:highlight w:val="yellow"/>
        </w:rPr>
        <w:t>used cyber-attack tools and was able to erase data from hosting computers</w:t>
      </w:r>
      <w:r w:rsidRPr="0031054E">
        <w:rPr>
          <w:rStyle w:val="StyleUnderline"/>
        </w:rPr>
        <w:t xml:space="preserve">. </w:t>
      </w:r>
    </w:p>
    <w:p w:rsidR="00A168BC" w:rsidRDefault="00A168BC" w:rsidP="00A168BC">
      <w:pPr>
        <w:pStyle w:val="Heading3"/>
      </w:pPr>
      <w:r>
        <w:lastRenderedPageBreak/>
        <w:t>AT – RETALIATION</w:t>
      </w:r>
    </w:p>
    <w:p w:rsidR="00A168BC" w:rsidRDefault="00A168BC" w:rsidP="00A168BC">
      <w:pPr>
        <w:pStyle w:val="Heading4"/>
      </w:pPr>
    </w:p>
    <w:p w:rsidR="00A168BC" w:rsidRDefault="00A168BC" w:rsidP="00A168BC">
      <w:pPr>
        <w:pStyle w:val="CardIndented"/>
        <w:ind w:left="0"/>
        <w:rPr>
          <w:rStyle w:val="StyleStyleBold12pt"/>
        </w:rPr>
      </w:pPr>
      <w:r>
        <w:rPr>
          <w:rStyle w:val="StyleStyleBold12pt"/>
        </w:rPr>
        <w:t>Retaliation is empirically untrue – and at least not unique</w:t>
      </w:r>
    </w:p>
    <w:p w:rsidR="00A168BC" w:rsidRDefault="00A168BC" w:rsidP="00A168BC">
      <w:pPr>
        <w:pStyle w:val="CardIndented"/>
        <w:ind w:left="0"/>
      </w:pPr>
      <w:r w:rsidRPr="008F190B">
        <w:rPr>
          <w:rStyle w:val="StyleStyleBold12pt"/>
        </w:rPr>
        <w:t xml:space="preserve">Wilkins </w:t>
      </w:r>
      <w:proofErr w:type="gramStart"/>
      <w:r w:rsidRPr="008F190B">
        <w:rPr>
          <w:rStyle w:val="StyleStyleBold12pt"/>
        </w:rPr>
        <w:t>13</w:t>
      </w:r>
      <w:r>
        <w:t xml:space="preserve">  Brett</w:t>
      </w:r>
      <w:proofErr w:type="gramEnd"/>
      <w:r>
        <w:t xml:space="preserve"> Wilkins, founder and editor of MoralLowGround.com, is an author and social justice advocate based in San Francisco, California.   March 27, </w:t>
      </w:r>
      <w:proofErr w:type="gramStart"/>
      <w:r>
        <w:t>2013  Moral</w:t>
      </w:r>
      <w:proofErr w:type="gramEnd"/>
      <w:r>
        <w:t xml:space="preserve"> Low Ground  NATO Study: US-Israeli </w:t>
      </w:r>
      <w:proofErr w:type="spellStart"/>
      <w:r>
        <w:t>Stuxnet</w:t>
      </w:r>
      <w:proofErr w:type="spellEnd"/>
      <w:r>
        <w:t xml:space="preserve"> </w:t>
      </w:r>
      <w:proofErr w:type="spellStart"/>
      <w:r>
        <w:t>Cyberattack</w:t>
      </w:r>
      <w:proofErr w:type="spellEnd"/>
      <w:r>
        <w:t xml:space="preserve"> Against Iran Was an Illegal “Act of Force”       </w:t>
      </w:r>
      <w:r w:rsidRPr="00686F32">
        <w:t>http://morallowground.com/2013/03/27/nato-study-us-israeli-stuxnet-cyberattack-against-iran-was-an-illegal-act-of-force/</w:t>
      </w:r>
    </w:p>
    <w:p w:rsidR="00A168BC" w:rsidRDefault="00A168BC" w:rsidP="00A168BC">
      <w:pPr>
        <w:pStyle w:val="CardIndented"/>
      </w:pPr>
      <w:r>
        <w:t xml:space="preserve">While some of the authors of the NATO-commissioned study on </w:t>
      </w:r>
      <w:proofErr w:type="spellStart"/>
      <w:r>
        <w:t>cyberwarfare</w:t>
      </w:r>
      <w:proofErr w:type="spellEnd"/>
      <w:r>
        <w:t xml:space="preserve"> believe that the US-Israeli </w:t>
      </w:r>
      <w:proofErr w:type="spellStart"/>
      <w:r>
        <w:t>Stuxnet</w:t>
      </w:r>
      <w:proofErr w:type="spellEnd"/>
      <w:r>
        <w:t xml:space="preserve"> incidents constitute an “armed attack” against Iran</w:t>
      </w:r>
      <w:r w:rsidRPr="00CE271F">
        <w:rPr>
          <w:rStyle w:val="StyleUnderline"/>
        </w:rPr>
        <w:t xml:space="preserve">, </w:t>
      </w:r>
      <w:r w:rsidRPr="003D6887">
        <w:rPr>
          <w:rStyle w:val="StyleUnderline"/>
          <w:highlight w:val="yellow"/>
        </w:rPr>
        <w:t>the U</w:t>
      </w:r>
      <w:r>
        <w:t xml:space="preserve">nited </w:t>
      </w:r>
      <w:r w:rsidRPr="003D6887">
        <w:rPr>
          <w:rStyle w:val="StyleUnderline"/>
          <w:highlight w:val="yellow"/>
        </w:rPr>
        <w:t>S</w:t>
      </w:r>
      <w:r>
        <w:t xml:space="preserve">tates </w:t>
      </w:r>
      <w:r w:rsidRPr="003D6887">
        <w:rPr>
          <w:rStyle w:val="StyleUnderline"/>
          <w:highlight w:val="yellow"/>
        </w:rPr>
        <w:t>has been engaged in hostile</w:t>
      </w:r>
      <w:r w:rsidRPr="00CE271F">
        <w:rPr>
          <w:rStyle w:val="StyleUnderline"/>
        </w:rPr>
        <w:t xml:space="preserve"> </w:t>
      </w:r>
      <w:r w:rsidRPr="003D6887">
        <w:rPr>
          <w:rStyle w:val="StyleUnderline"/>
          <w:highlight w:val="yellow"/>
        </w:rPr>
        <w:t>behavior towards the Islamic Republic since</w:t>
      </w:r>
      <w:r w:rsidRPr="00CE271F">
        <w:rPr>
          <w:rStyle w:val="StyleUnderline"/>
        </w:rPr>
        <w:t xml:space="preserve"> the </w:t>
      </w:r>
      <w:r w:rsidRPr="003D6887">
        <w:rPr>
          <w:rStyle w:val="StyleUnderline"/>
          <w:highlight w:val="yellow"/>
        </w:rPr>
        <w:t>Bush</w:t>
      </w:r>
      <w:r w:rsidRPr="00CE271F">
        <w:rPr>
          <w:rStyle w:val="StyleUnderline"/>
        </w:rPr>
        <w:t xml:space="preserve"> administration. The US has </w:t>
      </w:r>
      <w:r w:rsidRPr="003D6887">
        <w:rPr>
          <w:rStyle w:val="StyleUnderline"/>
          <w:highlight w:val="yellow"/>
        </w:rPr>
        <w:t>trained and supported</w:t>
      </w:r>
      <w:r w:rsidRPr="00CE271F">
        <w:rPr>
          <w:rStyle w:val="StyleUnderline"/>
        </w:rPr>
        <w:t xml:space="preserve"> </w:t>
      </w:r>
      <w:r>
        <w:t xml:space="preserve">the </w:t>
      </w:r>
      <w:proofErr w:type="spellStart"/>
      <w:r>
        <w:t>Mujahideen</w:t>
      </w:r>
      <w:proofErr w:type="spellEnd"/>
      <w:r>
        <w:t>-e-</w:t>
      </w:r>
      <w:proofErr w:type="spellStart"/>
      <w:r>
        <w:t>Khalq</w:t>
      </w:r>
      <w:proofErr w:type="spellEnd"/>
      <w:r>
        <w:t xml:space="preserve">, </w:t>
      </w:r>
      <w:r w:rsidRPr="003D6887">
        <w:rPr>
          <w:rStyle w:val="StyleUnderline"/>
          <w:highlight w:val="yellow"/>
        </w:rPr>
        <w:t>a terrorist group</w:t>
      </w:r>
      <w:r w:rsidRPr="00CE271F">
        <w:rPr>
          <w:rStyle w:val="StyleUnderline"/>
        </w:rPr>
        <w:t xml:space="preserve"> responsible for deadly attacks against </w:t>
      </w:r>
      <w:r>
        <w:t xml:space="preserve">both Americans and against </w:t>
      </w:r>
      <w:r w:rsidRPr="00CE271F">
        <w:rPr>
          <w:rStyle w:val="StyleUnderline"/>
        </w:rPr>
        <w:t xml:space="preserve">Iran. And </w:t>
      </w:r>
      <w:r w:rsidRPr="00601B53">
        <w:rPr>
          <w:rStyle w:val="StyleUnderline"/>
          <w:highlight w:val="yellow"/>
        </w:rPr>
        <w:t>in addition to</w:t>
      </w:r>
      <w:r w:rsidRPr="00CE271F">
        <w:rPr>
          <w:rStyle w:val="StyleUnderline"/>
        </w:rPr>
        <w:t xml:space="preserve"> the </w:t>
      </w:r>
      <w:r w:rsidRPr="00601B53">
        <w:rPr>
          <w:rStyle w:val="StyleUnderline"/>
          <w:highlight w:val="yellow"/>
        </w:rPr>
        <w:t xml:space="preserve">covert </w:t>
      </w:r>
      <w:proofErr w:type="spellStart"/>
      <w:r w:rsidRPr="00601B53">
        <w:rPr>
          <w:rStyle w:val="StyleUnderline"/>
          <w:highlight w:val="yellow"/>
        </w:rPr>
        <w:t>cyberwarfare</w:t>
      </w:r>
      <w:proofErr w:type="spellEnd"/>
      <w:r w:rsidRPr="00CE271F">
        <w:rPr>
          <w:rStyle w:val="StyleUnderline"/>
        </w:rPr>
        <w:t xml:space="preserve"> campaign waged against Iran’s nuclear facilities, </w:t>
      </w:r>
      <w:r w:rsidRPr="00601B53">
        <w:rPr>
          <w:rStyle w:val="StyleUnderline"/>
          <w:highlight w:val="yellow"/>
        </w:rPr>
        <w:t>the US and Israel</w:t>
      </w:r>
      <w:r w:rsidRPr="00CE271F">
        <w:rPr>
          <w:rStyle w:val="StyleUnderline"/>
        </w:rPr>
        <w:t xml:space="preserve"> </w:t>
      </w:r>
      <w:r w:rsidRPr="00601B53">
        <w:rPr>
          <w:rStyle w:val="StyleUnderline"/>
          <w:highlight w:val="yellow"/>
        </w:rPr>
        <w:t>are believed to be behind a series of assassinations</w:t>
      </w:r>
      <w:r w:rsidRPr="00CE271F">
        <w:rPr>
          <w:rStyle w:val="StyleUnderline"/>
        </w:rPr>
        <w:t xml:space="preserve"> of Iranian nuclear scientists</w:t>
      </w:r>
      <w:r>
        <w:t>. Former US Defense Secretary Leon Panetta coyly admitted that he had “some ideas” who carried out those targeted killings.</w:t>
      </w:r>
    </w:p>
    <w:p w:rsidR="00A168BC" w:rsidRDefault="00A168BC" w:rsidP="00A168BC">
      <w:pPr>
        <w:pStyle w:val="CardIndented"/>
      </w:pPr>
      <w:r w:rsidRPr="00601B53">
        <w:rPr>
          <w:rStyle w:val="StyleUnderline"/>
          <w:highlight w:val="yellow"/>
        </w:rPr>
        <w:t>Iran has not retaliated for any of the hostile actions</w:t>
      </w:r>
      <w:r w:rsidRPr="00CE271F">
        <w:rPr>
          <w:rStyle w:val="StyleUnderline"/>
        </w:rPr>
        <w:t xml:space="preserve"> committed by US, Israel and allied groups on Iranian soil</w:t>
      </w:r>
      <w:r>
        <w:t>.</w:t>
      </w:r>
    </w:p>
    <w:p w:rsidR="00A168BC" w:rsidRDefault="00A168BC" w:rsidP="00A168BC">
      <w:pPr>
        <w:pStyle w:val="Heading3"/>
      </w:pPr>
      <w:r>
        <w:lastRenderedPageBreak/>
        <w:t>Econ</w:t>
      </w:r>
    </w:p>
    <w:p w:rsidR="00A168BC" w:rsidRPr="00EC42FC" w:rsidRDefault="00A168BC" w:rsidP="00A168BC">
      <w:pPr>
        <w:pStyle w:val="Heading4"/>
      </w:pPr>
      <w:r w:rsidRPr="00EC42FC">
        <w:t>No infrastructure damage - robust systems.</w:t>
      </w:r>
    </w:p>
    <w:p w:rsidR="00A168BC" w:rsidRDefault="00A168BC" w:rsidP="00A168BC">
      <w:pPr>
        <w:pStyle w:val="NormalCite"/>
      </w:pPr>
      <w:r w:rsidRPr="00A466A9">
        <w:rPr>
          <w:rStyle w:val="Author-Date"/>
        </w:rPr>
        <w:t>Fritz 9</w:t>
      </w:r>
      <w:r>
        <w:t xml:space="preserve"> [Jason, BS (St. Cloud), MIR (Bond), Hacking Nuclear Command and Control, International Commission on Nuclear Nonproliferation and Disarmament, 7/7/2009, </w:t>
      </w:r>
      <w:r w:rsidRPr="006E4261">
        <w:t>http://www.icnnd.org/latest/research/Jason_Fritz_Hacking_NC2.pdf</w:t>
      </w:r>
      <w:r>
        <w:t xml:space="preserve">, </w:t>
      </w:r>
    </w:p>
    <w:p w:rsidR="00A168BC" w:rsidRDefault="00A168BC" w:rsidP="00A168BC">
      <w:pPr>
        <w:pStyle w:val="NormalCite"/>
      </w:pPr>
      <w:r>
        <w:t>***</w:t>
      </w:r>
      <w:r w:rsidRPr="00A466A9">
        <w:t xml:space="preserve"> </w:t>
      </w:r>
      <w:r>
        <w:t>Supervisory Control and Data Acquisition (SCADA) systems are computer systems used for critical infrastructure such as energy grids, water management, waste treatment, transportation systems, emergency services, and communications.]</w:t>
      </w:r>
    </w:p>
    <w:p w:rsidR="00A168BC" w:rsidRDefault="00A168BC" w:rsidP="00A168BC">
      <w:pPr>
        <w:pStyle w:val="Nothing"/>
      </w:pPr>
    </w:p>
    <w:p w:rsidR="00A168BC" w:rsidRDefault="00A168BC" w:rsidP="00A168BC">
      <w:pPr>
        <w:pStyle w:val="Cards"/>
      </w:pPr>
      <w:r w:rsidRPr="008E20D2">
        <w:rPr>
          <w:rStyle w:val="DebateUnderline"/>
          <w:highlight w:val="yellow"/>
          <w:shd w:val="clear" w:color="auto" w:fill="00FFFF"/>
        </w:rPr>
        <w:t>SCADA systems</w:t>
      </w:r>
      <w:r w:rsidRPr="00B5765F">
        <w:rPr>
          <w:rStyle w:val="DebateUnderline"/>
        </w:rPr>
        <w:t xml:space="preserve"> may be more robust than some reports have indicated. These systems </w:t>
      </w:r>
      <w:r w:rsidRPr="008E20D2">
        <w:rPr>
          <w:rStyle w:val="DebateUnderline"/>
          <w:highlight w:val="yellow"/>
          <w:shd w:val="clear" w:color="auto" w:fill="00FFFF"/>
        </w:rPr>
        <w:t>are</w:t>
      </w:r>
      <w:r w:rsidRPr="00B5765F">
        <w:rPr>
          <w:rStyle w:val="DebateUnderline"/>
        </w:rPr>
        <w:t xml:space="preserve"> designed to be </w:t>
      </w:r>
      <w:r w:rsidRPr="008E20D2">
        <w:rPr>
          <w:rStyle w:val="DebateUnderline"/>
          <w:highlight w:val="yellow"/>
          <w:shd w:val="clear" w:color="auto" w:fill="00FFFF"/>
        </w:rPr>
        <w:t>distributed, diverse, redundant, and self-healing</w:t>
      </w:r>
      <w:r w:rsidRPr="00A466A9">
        <w:rPr>
          <w:rStyle w:val="DebateUnderline"/>
        </w:rPr>
        <w:t xml:space="preserve">, in part </w:t>
      </w:r>
      <w:r w:rsidRPr="008E20D2">
        <w:rPr>
          <w:rStyle w:val="DebateUnderline"/>
          <w:highlight w:val="yellow"/>
          <w:shd w:val="clear" w:color="auto" w:fill="00FFFF"/>
        </w:rPr>
        <w:t>because</w:t>
      </w:r>
      <w:r w:rsidRPr="00A466A9">
        <w:rPr>
          <w:rStyle w:val="DebateUnderline"/>
        </w:rPr>
        <w:t xml:space="preserve"> weather systems and </w:t>
      </w:r>
      <w:r w:rsidRPr="008E20D2">
        <w:rPr>
          <w:rStyle w:val="DebateUnderline"/>
          <w:highlight w:val="yellow"/>
          <w:shd w:val="clear" w:color="auto" w:fill="00FFFF"/>
        </w:rPr>
        <w:t>natural disasters pose a</w:t>
      </w:r>
      <w:r w:rsidRPr="00D83C84">
        <w:rPr>
          <w:rStyle w:val="DebateUnderline"/>
        </w:rPr>
        <w:t xml:space="preserve"> continual </w:t>
      </w:r>
      <w:r w:rsidRPr="008E20D2">
        <w:rPr>
          <w:rStyle w:val="DebateUnderline"/>
          <w:highlight w:val="yellow"/>
          <w:shd w:val="clear" w:color="auto" w:fill="00FFFF"/>
        </w:rPr>
        <w:t xml:space="preserve">threat of disruption. A </w:t>
      </w:r>
      <w:proofErr w:type="spellStart"/>
      <w:r w:rsidRPr="008E20D2">
        <w:rPr>
          <w:rStyle w:val="DebateUnderline"/>
          <w:highlight w:val="yellow"/>
          <w:shd w:val="clear" w:color="auto" w:fill="00FFFF"/>
        </w:rPr>
        <w:t>cyber attack</w:t>
      </w:r>
      <w:proofErr w:type="spellEnd"/>
      <w:r w:rsidRPr="00A466A9">
        <w:rPr>
          <w:rStyle w:val="DebateUnderline"/>
        </w:rPr>
        <w:t xml:space="preserve"> against SCADA systems </w:t>
      </w:r>
      <w:r w:rsidRPr="00D83C84">
        <w:rPr>
          <w:rStyle w:val="DebateUnderline"/>
        </w:rPr>
        <w:t xml:space="preserve">may </w:t>
      </w:r>
      <w:r w:rsidRPr="008E20D2">
        <w:rPr>
          <w:rStyle w:val="DebateUnderline"/>
          <w:highlight w:val="yellow"/>
          <w:shd w:val="clear" w:color="auto" w:fill="00FFFF"/>
        </w:rPr>
        <w:t>require a sustained assault against multiple targets to have a significant effect</w:t>
      </w:r>
      <w:r w:rsidRPr="00A466A9">
        <w:rPr>
          <w:rStyle w:val="DebateUnderline"/>
        </w:rPr>
        <w:t xml:space="preserve">. </w:t>
      </w:r>
      <w:r>
        <w:t xml:space="preserve">Additionally, humans remain in the loop. For example, reports that a terrorist could change the levels of iron in children’s breakfast cereal to toxic levels, neglects to account for the manual checks of assembly line workers, or the accounting procedures for the amount of iron in stock (Denning 1999). Al Qaeda computers recovered in Afghanistan revealed information on water systems and nuclear power plants. However this was more relevant to reconnaissance in support of a traditional physical attack. </w:t>
      </w:r>
      <w:r w:rsidRPr="00A466A9">
        <w:rPr>
          <w:rStyle w:val="DebateUnderline"/>
        </w:rPr>
        <w:t xml:space="preserve">The degree to which these systems could cause massive disruption or death is debatable, as </w:t>
      </w:r>
      <w:r w:rsidRPr="008E20D2">
        <w:rPr>
          <w:rStyle w:val="DebateUnderline"/>
          <w:highlight w:val="yellow"/>
          <w:shd w:val="clear" w:color="auto" w:fill="00FFFF"/>
        </w:rPr>
        <w:t>traditional explosives remain a more potent tool</w:t>
      </w:r>
      <w:r w:rsidRPr="00D83C84">
        <w:rPr>
          <w:rStyle w:val="DebateUnderline"/>
        </w:rPr>
        <w:t xml:space="preserve"> for that task. </w:t>
      </w:r>
      <w:r w:rsidRPr="008E20D2">
        <w:rPr>
          <w:rStyle w:val="DebateUnderline"/>
          <w:highlight w:val="yellow"/>
          <w:shd w:val="clear" w:color="auto" w:fill="00FFFF"/>
        </w:rPr>
        <w:t>It may take years to prepare</w:t>
      </w:r>
      <w:r w:rsidRPr="00D83C84">
        <w:rPr>
          <w:rStyle w:val="DebateUnderline"/>
        </w:rPr>
        <w:t xml:space="preserve"> an attack </w:t>
      </w:r>
      <w:r w:rsidRPr="008E20D2">
        <w:rPr>
          <w:rStyle w:val="DebateUnderline"/>
          <w:highlight w:val="yellow"/>
          <w:shd w:val="clear" w:color="auto" w:fill="00FFFF"/>
        </w:rPr>
        <w:t>against advanced networks</w:t>
      </w:r>
      <w:r w:rsidRPr="008A39F7">
        <w:rPr>
          <w:rStyle w:val="DebateUnderline"/>
        </w:rPr>
        <w:t>,</w:t>
      </w:r>
      <w:r>
        <w:t xml:space="preserve"> including the identification of exploits, development of tools, and the implementation of a plan, </w:t>
      </w:r>
      <w:r w:rsidRPr="008015B2">
        <w:rPr>
          <w:rStyle w:val="DebateUnderline"/>
        </w:rPr>
        <w:t xml:space="preserve">yet </w:t>
      </w:r>
      <w:r w:rsidRPr="008E20D2">
        <w:rPr>
          <w:rStyle w:val="DebateUnderline"/>
          <w:highlight w:val="yellow"/>
          <w:shd w:val="clear" w:color="auto" w:fill="00FFFF"/>
        </w:rPr>
        <w:t>tech</w:t>
      </w:r>
      <w:r w:rsidRPr="00D83C84">
        <w:rPr>
          <w:rStyle w:val="DebateUnderline"/>
        </w:rPr>
        <w:t xml:space="preserve">nology </w:t>
      </w:r>
      <w:r w:rsidRPr="008E20D2">
        <w:rPr>
          <w:rStyle w:val="DebateUnderline"/>
          <w:highlight w:val="yellow"/>
          <w:shd w:val="clear" w:color="auto" w:fill="00FFFF"/>
        </w:rPr>
        <w:t>is rapidly advancing and networks continually updating</w:t>
      </w:r>
      <w:r w:rsidRPr="00D83C84">
        <w:rPr>
          <w:rStyle w:val="DebateUnderline"/>
        </w:rPr>
        <w:t xml:space="preserve">, possibly </w:t>
      </w:r>
      <w:r w:rsidRPr="008E20D2">
        <w:rPr>
          <w:rStyle w:val="DebateUnderline"/>
          <w:highlight w:val="yellow"/>
          <w:shd w:val="clear" w:color="auto" w:fill="00FFFF"/>
        </w:rPr>
        <w:t>disrupting those plans.</w:t>
      </w:r>
      <w:r w:rsidRPr="008015B2">
        <w:rPr>
          <w:rStyle w:val="DebateUnderline"/>
        </w:rPr>
        <w:t xml:space="preserve"> </w:t>
      </w:r>
      <w:r w:rsidRPr="008E20D2">
        <w:rPr>
          <w:rStyle w:val="DebateUnderline"/>
          <w:highlight w:val="yellow"/>
          <w:shd w:val="clear" w:color="auto" w:fill="00FFFF"/>
        </w:rPr>
        <w:t xml:space="preserve">Terrorist </w:t>
      </w:r>
      <w:proofErr w:type="spellStart"/>
      <w:r w:rsidRPr="008E20D2">
        <w:rPr>
          <w:rStyle w:val="DebateUnderline"/>
          <w:highlight w:val="yellow"/>
          <w:shd w:val="clear" w:color="auto" w:fill="00FFFF"/>
        </w:rPr>
        <w:t>organisations</w:t>
      </w:r>
      <w:proofErr w:type="spellEnd"/>
      <w:r w:rsidRPr="008E20D2">
        <w:rPr>
          <w:rStyle w:val="DebateUnderline"/>
          <w:highlight w:val="yellow"/>
          <w:shd w:val="clear" w:color="auto" w:fill="00FFFF"/>
        </w:rPr>
        <w:t xml:space="preserve"> may not be able to keep up with the massive financial backing of nation states</w:t>
      </w:r>
      <w:r w:rsidRPr="008015B2">
        <w:rPr>
          <w:rStyle w:val="DebateUnderline"/>
        </w:rPr>
        <w:t>.</w:t>
      </w:r>
      <w:r>
        <w:t xml:space="preserve"> </w:t>
      </w:r>
      <w:proofErr w:type="spellStart"/>
      <w:r>
        <w:t>Statesponsored</w:t>
      </w:r>
      <w:proofErr w:type="spellEnd"/>
      <w:r>
        <w:t xml:space="preserve"> hackers have this problem themselves (Wilson 2003). </w:t>
      </w:r>
    </w:p>
    <w:p w:rsidR="00A168BC" w:rsidRPr="00EC42FC" w:rsidRDefault="00A168BC" w:rsidP="00A168BC">
      <w:pPr>
        <w:pStyle w:val="Heading4"/>
      </w:pPr>
      <w:r w:rsidRPr="00EC42FC">
        <w:t>Economic decline doesn’t cause war.</w:t>
      </w:r>
    </w:p>
    <w:p w:rsidR="00A168BC" w:rsidRDefault="00A168BC" w:rsidP="00A168BC">
      <w:pPr>
        <w:pStyle w:val="NormalCite"/>
      </w:pPr>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A168BC" w:rsidRDefault="00A168BC" w:rsidP="00A168BC">
      <w:pPr>
        <w:pStyle w:val="Nothing"/>
      </w:pPr>
    </w:p>
    <w:p w:rsidR="00A168BC" w:rsidRDefault="00A168BC" w:rsidP="00A168BC">
      <w:pPr>
        <w:pStyle w:val="Cards"/>
        <w:rPr>
          <w:rStyle w:val="DebateUnderline"/>
          <w:b/>
          <w:shd w:val="clear" w:color="auto" w:fill="00FFFF"/>
        </w:rPr>
      </w:pPr>
      <w:r>
        <w:t xml:space="preserve">Even if war is still seen as evil, the security community could be </w:t>
      </w:r>
      <w:proofErr w:type="gramStart"/>
      <w:r>
        <w:t>dissolved  if</w:t>
      </w:r>
      <w:proofErr w:type="gramEnd"/>
      <w:r>
        <w:t xml:space="preserve"> severe conflicts of  interest were to arise.  Could the more peaceful world generate new interests that would bring the </w:t>
      </w:r>
      <w:proofErr w:type="gramStart"/>
      <w:r>
        <w:t>members  of</w:t>
      </w:r>
      <w:proofErr w:type="gramEnd"/>
      <w:r>
        <w:t xml:space="preserve"> the community into sharp disputes? 45   A zero-sum sense of status would be one example, </w:t>
      </w:r>
      <w:proofErr w:type="gramStart"/>
      <w:r>
        <w:t>perhaps  linked</w:t>
      </w:r>
      <w:proofErr w:type="gramEnd"/>
      <w:r>
        <w:t xml:space="preserve"> to a steep rise in nationalism.  More likely would be a worsening of the current economic difficulties</w:t>
      </w:r>
      <w:proofErr w:type="gramStart"/>
      <w:r>
        <w:t>,  which</w:t>
      </w:r>
      <w:proofErr w:type="gramEnd"/>
      <w:r>
        <w:t xml:space="preserve"> could itself produce greater nationalism, undermine democracy, and bring back old-fashioned beggar-thy-neighbor economic policies.  While these dangers </w:t>
      </w:r>
      <w:r w:rsidRPr="005D6D10">
        <w:t xml:space="preserve">are real, it is hard to believe that the </w:t>
      </w:r>
      <w:proofErr w:type="gramStart"/>
      <w:r w:rsidRPr="005D6D10">
        <w:t>conflicts  could</w:t>
      </w:r>
      <w:proofErr w:type="gramEnd"/>
      <w:r w:rsidRPr="005D6D10">
        <w:t xml:space="preserve"> be great enough to lead the members of the community to contemplate fighting each other.  It is </w:t>
      </w:r>
      <w:proofErr w:type="gramStart"/>
      <w:r w:rsidRPr="005D6D10">
        <w:t>not  so</w:t>
      </w:r>
      <w:proofErr w:type="gramEnd"/>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w:t>
      </w:r>
      <w:proofErr w:type="gramStart"/>
      <w:r w:rsidRPr="000F76C5">
        <w:t>become  discredited</w:t>
      </w:r>
      <w:proofErr w:type="gramEnd"/>
      <w:r w:rsidRPr="000F76C5">
        <w:t xml:space="preserve">, </w:t>
      </w:r>
      <w:r w:rsidRPr="008E20D2">
        <w:rPr>
          <w:rStyle w:val="DebateUnderline"/>
          <w:highlight w:val="yellow"/>
          <w:shd w:val="clear" w:color="auto" w:fill="00FFFF"/>
        </w:rPr>
        <w:t>it is hard to see how</w:t>
      </w:r>
      <w:r w:rsidRPr="00451548">
        <w:t xml:space="preserve"> without building on a pre-existing high level of political conflict </w:t>
      </w:r>
      <w:r w:rsidRPr="008E20D2">
        <w:rPr>
          <w:rStyle w:val="DebateUnderline"/>
          <w:highlight w:val="yellow"/>
          <w:shd w:val="clear" w:color="auto" w:fill="00FFFF"/>
        </w:rPr>
        <w:t>leaders and  mass opinion would</w:t>
      </w:r>
      <w:r w:rsidRPr="00FA6AF8">
        <w:t xml:space="preserve"> come to </w:t>
      </w:r>
      <w:r w:rsidRPr="008E20D2">
        <w:rPr>
          <w:rStyle w:val="DebateUnderline"/>
          <w:highlight w:val="yellow"/>
          <w:shd w:val="clear" w:color="auto" w:fill="00FFFF"/>
        </w:rPr>
        <w:t>believe</w:t>
      </w:r>
      <w:r w:rsidRPr="002754E9">
        <w:t xml:space="preserve"> that </w:t>
      </w:r>
      <w:r w:rsidRPr="008E20D2">
        <w:rPr>
          <w:rStyle w:val="DebateUnderline"/>
          <w:highlight w:val="yellow"/>
          <w:shd w:val="clear" w:color="auto" w:fill="00FFFF"/>
        </w:rPr>
        <w:t>their countries could prosper by impoverishing or</w:t>
      </w:r>
      <w:r w:rsidRPr="00CD3ACA">
        <w:t xml:space="preserve"> even </w:t>
      </w:r>
      <w:r w:rsidRPr="008E20D2">
        <w:rPr>
          <w:rStyle w:val="DebateUnderline"/>
          <w:highlight w:val="yellow"/>
          <w:shd w:val="clear" w:color="auto" w:fill="00FFFF"/>
        </w:rPr>
        <w:t>attacking  others.</w:t>
      </w:r>
      <w:r>
        <w:t xml:space="preserve">  Is it possible that problems will not only become severe, but that people will entertain the </w:t>
      </w:r>
      <w:proofErr w:type="gramStart"/>
      <w:r>
        <w:t>thought  that</w:t>
      </w:r>
      <w:proofErr w:type="gramEnd"/>
      <w:r>
        <w:t xml:space="preserve"> they have to be solved by war?  While a pessimist could note that this argument does not appear </w:t>
      </w:r>
      <w:proofErr w:type="gramStart"/>
      <w:r>
        <w:t>as  outlandish</w:t>
      </w:r>
      <w:proofErr w:type="gramEnd"/>
      <w:r>
        <w:t xml:space="preserve"> as it did before the financial crisis, an optimist could reply (correctly, in my view) that </w:t>
      </w:r>
      <w:r w:rsidRPr="008E20D2">
        <w:rPr>
          <w:rStyle w:val="DebateUnderline"/>
          <w:highlight w:val="yellow"/>
          <w:shd w:val="clear" w:color="auto" w:fill="00FFFF"/>
        </w:rPr>
        <w:t>the</w:t>
      </w:r>
      <w:r w:rsidRPr="00FA6AF8">
        <w:t xml:space="preserve"> very  </w:t>
      </w:r>
      <w:r w:rsidRPr="008E20D2">
        <w:rPr>
          <w:rStyle w:val="DebateUnderline"/>
          <w:highlight w:val="yellow"/>
          <w:shd w:val="clear" w:color="auto" w:fill="00FFFF"/>
        </w:rPr>
        <w:t>fact that we have seen such a sharp economic down-turn without anyone suggesting</w:t>
      </w:r>
      <w:r w:rsidRPr="00FA6AF8">
        <w:t xml:space="preserve"> that </w:t>
      </w:r>
      <w:r w:rsidRPr="008E20D2">
        <w:rPr>
          <w:rStyle w:val="DebateUnderline"/>
          <w:highlight w:val="yellow"/>
          <w:shd w:val="clear" w:color="auto" w:fill="00FFFF"/>
        </w:rPr>
        <w:t>force</w:t>
      </w:r>
      <w:r w:rsidRPr="00FA6AF8">
        <w:t xml:space="preserve"> of arms </w:t>
      </w:r>
      <w:r w:rsidRPr="008E20D2">
        <w:rPr>
          <w:rStyle w:val="DebateUnderline"/>
          <w:highlight w:val="yellow"/>
          <w:shd w:val="clear" w:color="auto" w:fill="00FFFF"/>
        </w:rPr>
        <w:t>is  the solution shows that even if bad  times bring</w:t>
      </w:r>
      <w:r w:rsidRPr="002754E9">
        <w:t xml:space="preserve"> about </w:t>
      </w:r>
      <w:r w:rsidRPr="008E20D2">
        <w:rPr>
          <w:rStyle w:val="DebateUnderline"/>
          <w:highlight w:val="yellow"/>
          <w:shd w:val="clear" w:color="auto" w:fill="00FFFF"/>
        </w:rPr>
        <w:t xml:space="preserve">greater economic  conflict, </w:t>
      </w:r>
      <w:r w:rsidRPr="008E20D2">
        <w:rPr>
          <w:rStyle w:val="DebateUnderline"/>
          <w:b/>
          <w:highlight w:val="yellow"/>
          <w:shd w:val="clear" w:color="auto" w:fill="00FFFF"/>
        </w:rPr>
        <w:t>it will not make war  thinkable.</w:t>
      </w:r>
    </w:p>
    <w:p w:rsidR="00A168BC" w:rsidRPr="003379A3" w:rsidRDefault="00A168BC" w:rsidP="00A168BC">
      <w:pPr>
        <w:pStyle w:val="Heading4"/>
        <w:rPr>
          <w:rStyle w:val="StyleStyleBold12pt"/>
          <w:b/>
        </w:rPr>
      </w:pPr>
      <w:r w:rsidRPr="003379A3">
        <w:rPr>
          <w:rStyle w:val="StyleStyleBold12pt"/>
          <w:b/>
        </w:rPr>
        <w:t xml:space="preserve">Mid east proliferation </w:t>
      </w:r>
      <w:r>
        <w:rPr>
          <w:rStyle w:val="StyleStyleBold12pt"/>
          <w:b/>
        </w:rPr>
        <w:t xml:space="preserve">uniquely </w:t>
      </w:r>
      <w:r w:rsidRPr="003379A3">
        <w:rPr>
          <w:rStyle w:val="StyleStyleBold12pt"/>
          <w:b/>
        </w:rPr>
        <w:t>causes nuclear war.</w:t>
      </w:r>
    </w:p>
    <w:p w:rsidR="00A168BC" w:rsidRDefault="00A168BC" w:rsidP="00A168BC">
      <w:pPr>
        <w:pStyle w:val="CardIndented"/>
        <w:ind w:left="0"/>
      </w:pPr>
      <w:proofErr w:type="spellStart"/>
      <w:r w:rsidRPr="00C26635">
        <w:rPr>
          <w:rStyle w:val="StyleStyleBold12pt"/>
        </w:rPr>
        <w:t>Heisbourg</w:t>
      </w:r>
      <w:proofErr w:type="spellEnd"/>
      <w:r w:rsidRPr="00C26635">
        <w:rPr>
          <w:rStyle w:val="StyleStyleBold12pt"/>
        </w:rPr>
        <w:t xml:space="preserve"> ’12</w:t>
      </w:r>
      <w:r w:rsidRPr="00C26635">
        <w:rPr>
          <w:rStyle w:val="StyleStyleBold12pt"/>
          <w:b w:val="0"/>
          <w:sz w:val="20"/>
        </w:rPr>
        <w:t xml:space="preserve">, [Francois </w:t>
      </w:r>
      <w:proofErr w:type="spellStart"/>
      <w:r w:rsidRPr="00C26635">
        <w:rPr>
          <w:rStyle w:val="StyleStyleBold12pt"/>
          <w:b w:val="0"/>
          <w:sz w:val="20"/>
        </w:rPr>
        <w:t>Heisbourg</w:t>
      </w:r>
      <w:proofErr w:type="spellEnd"/>
      <w:r w:rsidRPr="00C26635">
        <w:rPr>
          <w:rStyle w:val="StyleStyleBold12pt"/>
          <w:b w:val="0"/>
          <w:sz w:val="20"/>
        </w:rPr>
        <w:t xml:space="preserve">, Chairman of the International Institute for Strategic Studies, prof at the Geneva Center for Security Policy, July 2012, “How Bad Would the Further Spread of Nuclear Weapons Be?”, </w:t>
      </w:r>
      <w:hyperlink r:id="rId16" w:anchor="page=182" w:history="1">
        <w:r w:rsidRPr="00C26635">
          <w:t>http://www.npolicy.org/userfiles/file/oving%20Beyond%20Pretense%20web%20version.pdf#page=182</w:t>
        </w:r>
      </w:hyperlink>
      <w:r w:rsidRPr="00C26635">
        <w:t>]</w:t>
      </w:r>
    </w:p>
    <w:p w:rsidR="00A168BC" w:rsidRDefault="00A168BC" w:rsidP="00A168BC">
      <w:pPr>
        <w:pStyle w:val="CardIndented"/>
      </w:pPr>
      <w:r w:rsidRPr="00B36886">
        <w:rPr>
          <w:sz w:val="16"/>
        </w:rPr>
        <w:t xml:space="preserve">Human societies tend to lack the imagination to think through, and to act upon, what have become known as “black swan” events </w:t>
      </w:r>
      <w:proofErr w:type="gramStart"/>
      <w:r w:rsidRPr="00B36886">
        <w:rPr>
          <w:sz w:val="16"/>
        </w:rPr>
        <w:t>26 :</w:t>
      </w:r>
      <w:proofErr w:type="gramEnd"/>
      <w:r w:rsidRPr="00B36886">
        <w:rPr>
          <w:sz w:val="16"/>
        </w:rPr>
        <w:t xml:space="preserve"> That which has never occurred (or which has happened very rarely and in a wholly different context) is deemed not to be in the field of reality, </w:t>
      </w:r>
      <w:r w:rsidRPr="00B36886">
        <w:rPr>
          <w:sz w:val="16"/>
        </w:rPr>
        <w:lastRenderedPageBreak/>
        <w:t>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Nonuse of nuclear weapons may soon be taken for granted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w:t>
      </w:r>
      <w:r w:rsidRPr="00B36886">
        <w:rPr>
          <w:rStyle w:val="StyleStyleBold12pt"/>
          <w:b w:val="0"/>
          <w:sz w:val="12"/>
        </w:rPr>
        <w:t xml:space="preserve"> for more than three decades the periodic reminders that such monstrous detonations made as to the uniquely destructive nature of nuclear </w:t>
      </w:r>
      <w:r w:rsidRPr="00B36886">
        <w:rPr>
          <w:sz w:val="16"/>
        </w:rPr>
        <w:t xml:space="preserve">weapons. There is a real and growing risk that we forget what was obvious to those who first described in 1941 the unique nature of yet-to-be produced nuclear weapons. 30 </w:t>
      </w:r>
      <w:r w:rsidRPr="00B36886">
        <w:rPr>
          <w:rStyle w:val="StyleStyleBold12pt"/>
          <w:b w:val="0"/>
          <w:sz w:val="12"/>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sidRPr="00B36886">
        <w:rPr>
          <w:rStyle w:val="StyleStyleBold12pt"/>
          <w:b w:val="0"/>
          <w:sz w:val="8"/>
        </w:rPr>
        <w:t xml:space="preserve"> </w:t>
      </w:r>
      <w:r w:rsidRPr="00B36886">
        <w:rPr>
          <w:rStyle w:val="StyleStyleBold12pt"/>
          <w:b w:val="0"/>
          <w:sz w:val="12"/>
        </w:rPr>
        <w:t xml:space="preserve"> </w:t>
      </w:r>
      <w:r w:rsidRPr="00B36886">
        <w:rPr>
          <w:rStyle w:val="StyleUnderline"/>
          <w:highlight w:val="yellow"/>
        </w:rPr>
        <w:t>Unsustainable strains</w:t>
      </w:r>
      <w:r w:rsidRPr="00C26635">
        <w:rPr>
          <w:rStyle w:val="StyleUnderline"/>
        </w:rPr>
        <w:t xml:space="preserve"> </w:t>
      </w:r>
      <w:r w:rsidRPr="00B36886">
        <w:t>are possibly the single most compelling feature of contemporary proliferation.</w:t>
      </w:r>
      <w:r w:rsidRPr="00C26635">
        <w:rPr>
          <w:rStyle w:val="StyleUnderline"/>
        </w:rPr>
        <w:t xml:space="preserve"> </w:t>
      </w:r>
      <w:r w:rsidRPr="00A91ED5">
        <w:t xml:space="preserve">Examples </w:t>
      </w:r>
      <w:r w:rsidRPr="00B36886">
        <w:rPr>
          <w:rStyle w:val="StyleUnderline"/>
          <w:highlight w:val="yellow"/>
        </w:rPr>
        <w:t>include tight geographical constraints</w:t>
      </w:r>
      <w:r w:rsidRPr="00C26635">
        <w:rPr>
          <w:rStyle w:val="StyleUnderline"/>
        </w:rPr>
        <w:t>–</w:t>
      </w:r>
      <w:r w:rsidRPr="00A91ED5">
        <w:t xml:space="preserve">with, for instance, New Delhi and Islamabad, located within 300 miles of each other; nuclear multi-polarity against the backdrop of multiple, </w:t>
      </w:r>
      <w:r w:rsidRPr="00B36886">
        <w:rPr>
          <w:rStyle w:val="StyleUnderline"/>
          <w:highlight w:val="yellow"/>
        </w:rPr>
        <w:t>crisscrossing sources of tension in the Middle East</w:t>
      </w:r>
      <w:r w:rsidRPr="00C26635">
        <w:rPr>
          <w:rStyle w:val="StyleUnderline"/>
        </w:rPr>
        <w:t xml:space="preserve">, </w:t>
      </w:r>
      <w:r w:rsidRPr="00B36886">
        <w:t>as opposed to the relative simplicity of the U.S.-Soviet confrontation; the existence of doctrines, such as India’s “cold start,</w:t>
      </w:r>
      <w:r w:rsidRPr="00A91ED5">
        <w:rPr>
          <w:rStyle w:val="StyleStyleBold12pt"/>
          <w:b w:val="0"/>
          <w:sz w:val="16"/>
        </w:rPr>
        <w:t xml:space="preserve">” and </w:t>
      </w:r>
      <w:r w:rsidRPr="00B36886">
        <w:rPr>
          <w:rStyle w:val="StyleUnderline"/>
          <w:highlight w:val="yellow"/>
        </w:rPr>
        <w:t>force postures</w:t>
      </w:r>
      <w:r w:rsidRPr="00A91ED5">
        <w:rPr>
          <w:rStyle w:val="StyleStyleBold12pt"/>
          <w:b w:val="0"/>
          <w:sz w:val="16"/>
        </w:rPr>
        <w:t xml:space="preserve">, such as Pakistan’s broadening array of battle- field nukes, </w:t>
      </w:r>
      <w:r w:rsidRPr="00B36886">
        <w:rPr>
          <w:rStyle w:val="StyleUnderline"/>
          <w:highlight w:val="yellow"/>
        </w:rPr>
        <w:t>that rest on the expectation of early use; and the role of non-state actors as aggravating or triggering factors</w:t>
      </w:r>
      <w:r w:rsidRPr="00C26635">
        <w:rPr>
          <w:rStyle w:val="StyleUnderline"/>
        </w:rPr>
        <w:t xml:space="preserve"> </w:t>
      </w:r>
      <w:r w:rsidRPr="00A91ED5">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w:t>
      </w:r>
      <w:proofErr w:type="spellStart"/>
      <w:r w:rsidRPr="00A91ED5">
        <w:rPr>
          <w:rStyle w:val="StyleStyleBold12pt"/>
          <w:b w:val="0"/>
          <w:sz w:val="16"/>
        </w:rPr>
        <w:t>Lashkar</w:t>
      </w:r>
      <w:proofErr w:type="spellEnd"/>
      <w:r w:rsidRPr="00A91ED5">
        <w:rPr>
          <w:rStyle w:val="StyleStyleBold12pt"/>
          <w:b w:val="0"/>
          <w:sz w:val="16"/>
        </w:rPr>
        <w:t>-e-</w:t>
      </w:r>
      <w:proofErr w:type="spellStart"/>
      <w:r w:rsidRPr="00A91ED5">
        <w:rPr>
          <w:rStyle w:val="StyleStyleBold12pt"/>
          <w:b w:val="0"/>
          <w:sz w:val="16"/>
        </w:rPr>
        <w:t>Taiba</w:t>
      </w:r>
      <w:proofErr w:type="spellEnd"/>
      <w:r w:rsidRPr="00A91ED5">
        <w:rPr>
          <w:rStyle w:val="StyleStyleBold12pt"/>
          <w:b w:val="0"/>
          <w:sz w:val="16"/>
        </w:rPr>
        <w:t xml:space="preserve"> commandos doing a “Bombay” </w:t>
      </w:r>
      <w:proofErr w:type="spellStart"/>
      <w:r w:rsidRPr="00A91ED5">
        <w:rPr>
          <w:rStyle w:val="StyleStyleBold12pt"/>
          <w:b w:val="0"/>
          <w:sz w:val="16"/>
        </w:rPr>
        <w:t>redux</w:t>
      </w:r>
      <w:proofErr w:type="spellEnd"/>
      <w:r w:rsidRPr="00A91ED5">
        <w:rPr>
          <w:rStyle w:val="StyleStyleBold12pt"/>
          <w:b w:val="0"/>
          <w:sz w:val="16"/>
        </w:rPr>
        <w:t xml:space="preserve"> in India?). </w:t>
      </w:r>
      <w:r w:rsidRPr="00B36886">
        <w:t>Individually or in combination</w:t>
      </w:r>
      <w:r w:rsidRPr="00C26635">
        <w:rPr>
          <w:rStyle w:val="StyleUnderline"/>
        </w:rPr>
        <w:t xml:space="preserve">, </w:t>
      </w:r>
      <w:r w:rsidRPr="004D53DC">
        <w:rPr>
          <w:rStyle w:val="StyleUnderline"/>
          <w:b/>
          <w:highlight w:val="yellow"/>
        </w:rPr>
        <w:t xml:space="preserve">these factors test crisis management capabilities </w:t>
      </w:r>
      <w:r w:rsidRPr="00B36886">
        <w:rPr>
          <w:rStyle w:val="StyleUnderline"/>
          <w:highlight w:val="yellow"/>
        </w:rPr>
        <w:t>more severely than anything seen during the Cold War</w:t>
      </w:r>
      <w:r w:rsidRPr="00B36886">
        <w:rPr>
          <w:rStyle w:val="StyleUnderline"/>
        </w:rPr>
        <w:t xml:space="preserve"> </w:t>
      </w:r>
      <w:r w:rsidRPr="00B36886">
        <w:t xml:space="preserve">with the partial exception of the Cuban Missile Crisis. Even the overabundant battlefield nuclear arsenals in Cold War Central Europe, </w:t>
      </w:r>
      <w:r w:rsidRPr="00B36886">
        <w:rPr>
          <w:sz w:val="16"/>
        </w:rPr>
        <w:t>with their iffy weapons’ safety and security arrangements, were less of a challenge: The U.S. and Soviet short-range nuclear weapons so deployed were not putting U.S. and Soviet territory and capitals at risk.  It may be argued that these risk factors are known to potential protagonists and that they therefore will be led to avoid the sort of nuclear brinksmanship that characterized U.S. and Soviet behavior during the</w:t>
      </w:r>
      <w:r w:rsidRPr="00B36886">
        <w:rPr>
          <w:rStyle w:val="StyleStyleBold12pt"/>
          <w:b w:val="0"/>
          <w:sz w:val="12"/>
        </w:rPr>
        <w:t xml:space="preserve"> Cold War in crises such as the Korean War, Berlin, Cuba or the Yom Kippur War.</w:t>
      </w:r>
      <w:r w:rsidRPr="00B36886">
        <w:rPr>
          <w:sz w:val="16"/>
        </w:rPr>
        <w:t xml:space="preserve"> Unfortunately, the multiple nuclear crises between India and Pakistan demonstrate no such prudence, rather the contrary. And were such restraint to feed into nuclear policy and crisis planning, along the lines of apparently greater U.S. and Soviet nuclear caution from the mid-seventies onwards, the fact would remain that initial intent rarely resists the strains of a complex, </w:t>
      </w:r>
      <w:proofErr w:type="spellStart"/>
      <w:r w:rsidRPr="00B36886">
        <w:rPr>
          <w:sz w:val="16"/>
        </w:rPr>
        <w:t>multiactor</w:t>
      </w:r>
      <w:proofErr w:type="spellEnd"/>
      <w:r w:rsidRPr="00B36886">
        <w:rPr>
          <w:sz w:val="16"/>
        </w:rPr>
        <w:t xml:space="preserve"> confrontation between inherently distrustful antagonists. It is also worth reflecting on the fact that during the 1980s there was real and acute fear in Soviet ruling circles that the West was preparing an out-of-the-blue nuclear strike, a fear which in turn fed into Soviet policies and dispositions. </w:t>
      </w:r>
      <w:proofErr w:type="gramStart"/>
      <w:r w:rsidRPr="00B36886">
        <w:rPr>
          <w:sz w:val="16"/>
        </w:rPr>
        <w:t>31  The</w:t>
      </w:r>
      <w:proofErr w:type="gramEnd"/>
      <w:r w:rsidRPr="00B36886">
        <w:rPr>
          <w:sz w:val="16"/>
        </w:rPr>
        <w:t xml:space="preserve"> Cold War was a set of crises and misunderstandings that came within a whisker of a nuclear holocaust. India and Pakistan’s nuclear standoff is deeply unstable, not least as a result of the interaction with non-state actors. </w:t>
      </w:r>
      <w:r w:rsidRPr="00B36886">
        <w:rPr>
          <w:rStyle w:val="StyleUnderline"/>
          <w:highlight w:val="yellow"/>
        </w:rPr>
        <w:t>A</w:t>
      </w:r>
      <w:r w:rsidRPr="00B36886">
        <w:rPr>
          <w:rStyle w:val="StyleUnderline"/>
        </w:rPr>
        <w:t xml:space="preserve"> </w:t>
      </w:r>
      <w:r w:rsidRPr="00B36886">
        <w:rPr>
          <w:rStyle w:val="StyleUnderline"/>
          <w:highlight w:val="yellow"/>
        </w:rPr>
        <w:t>multipolar nuclear Middle East would make the Cuban Missile Crisis look easy</w:t>
      </w:r>
      <w:r w:rsidRPr="00C26635">
        <w:rPr>
          <w:rStyle w:val="StyleUnderline"/>
        </w:rPr>
        <w:t xml:space="preserve"> </w:t>
      </w:r>
      <w:r w:rsidRPr="00A91ED5">
        <w:t>in comparison.</w:t>
      </w:r>
    </w:p>
    <w:p w:rsidR="00A168BC" w:rsidRPr="00B36886" w:rsidRDefault="00A168BC" w:rsidP="00A168BC">
      <w:pPr>
        <w:pStyle w:val="CardIndented"/>
        <w:rPr>
          <w:sz w:val="18"/>
        </w:rPr>
      </w:pPr>
      <w:r w:rsidRPr="00B36886">
        <w:rPr>
          <w:sz w:val="14"/>
        </w:rPr>
        <w:t xml:space="preserve">Great conflicts tend to occur when one or several of the antagonists   views the status quo as sufficiently undesirable and/or unsustainable   to prompt forceful pro-action. Notwithstanding widespread perceptions to the contrary, this was not the case of the USSR and the   United States during the Cold War. The U.S. had chosen a policy of  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w:t>
      </w:r>
      <w:proofErr w:type="spellStart"/>
      <w:r w:rsidRPr="00B36886">
        <w:rPr>
          <w:sz w:val="14"/>
        </w:rPr>
        <w:t>dence</w:t>
      </w:r>
      <w:proofErr w:type="spellEnd"/>
      <w:r w:rsidRPr="00B36886">
        <w:rPr>
          <w:sz w:val="14"/>
        </w:rPr>
        <w:t xml:space="preserve"> that they could achieve these aims without going to war with   each other  No such generalization can be made about the Middle East, a region in which the very existence of a key state, Israel, is challenged,   while other states have gone to war with each other (e.g. Iran-Iraq   War, and the Gulf War of 1990-1991), or are riven by deep internal   conflicts. Actors such as Hezbollah, with its organic and functional   links with Islamic Iran and </w:t>
      </w:r>
      <w:proofErr w:type="spellStart"/>
      <w:r w:rsidRPr="00B36886">
        <w:rPr>
          <w:sz w:val="14"/>
        </w:rPr>
        <w:t>Alawite</w:t>
      </w:r>
      <w:proofErr w:type="spellEnd"/>
      <w:r w:rsidRPr="00B36886">
        <w:rPr>
          <w:sz w:val="14"/>
        </w:rPr>
        <w:t xml:space="preserve"> Syria, add to the complexities   and dangers. Extreme views and actions </w:t>
      </w:r>
      <w:proofErr w:type="spellStart"/>
      <w:proofErr w:type="gramStart"/>
      <w:r w:rsidRPr="00B36886">
        <w:rPr>
          <w:sz w:val="14"/>
        </w:rPr>
        <w:t>vis</w:t>
      </w:r>
      <w:proofErr w:type="spellEnd"/>
      <w:proofErr w:type="gramEnd"/>
      <w:r w:rsidRPr="00B36886">
        <w:rPr>
          <w:sz w:val="14"/>
        </w:rPr>
        <w:t xml:space="preserve"> à </w:t>
      </w:r>
      <w:proofErr w:type="spellStart"/>
      <w:r w:rsidRPr="00B36886">
        <w:rPr>
          <w:sz w:val="14"/>
        </w:rPr>
        <w:t>vis</w:t>
      </w:r>
      <w:proofErr w:type="spellEnd"/>
      <w:r w:rsidRPr="00B36886">
        <w:rPr>
          <w:sz w:val="14"/>
        </w:rPr>
        <w:t xml:space="preserve"> the strategic status   quo are widely prevalent. 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w:t>
      </w:r>
      <w:proofErr w:type="spellStart"/>
      <w:r w:rsidRPr="00B36886">
        <w:rPr>
          <w:sz w:val="14"/>
        </w:rPr>
        <w:t>pro¿ciency</w:t>
      </w:r>
      <w:proofErr w:type="spellEnd"/>
      <w:r w:rsidRPr="00B36886">
        <w:rPr>
          <w:sz w:val="14"/>
        </w:rPr>
        <w:t xml:space="preserve">, and shared enmity of India. Their potential   for triggering a conflict between the two countries is substantial,   above and beyond the intentions of government </w:t>
      </w:r>
      <w:proofErr w:type="spellStart"/>
      <w:r w:rsidRPr="00B36886">
        <w:rPr>
          <w:sz w:val="14"/>
        </w:rPr>
        <w:t>of¿cials</w:t>
      </w:r>
      <w:proofErr w:type="spellEnd"/>
      <w:r w:rsidRPr="00B36886">
        <w:rPr>
          <w:sz w:val="14"/>
        </w:rPr>
        <w:t xml:space="preserve">.  </w:t>
      </w:r>
      <w:proofErr w:type="gramStart"/>
      <w:r w:rsidRPr="00B36886">
        <w:rPr>
          <w:sz w:val="14"/>
        </w:rPr>
        <w:t>sum</w:t>
      </w:r>
      <w:proofErr w:type="gramEnd"/>
      <w:r w:rsidRPr="00B36886">
        <w:rPr>
          <w:sz w:val="14"/>
        </w:rPr>
        <w:t>, some seventy years after the launch of the Manhattan Project, there is every reason to upgrade and reinforce nonproliferation   policies if nuclear use is to be avoided during the coming decades.   Some markers to that end will be laid in our concluding section.  What Is to Be Done?  In light of the preceding analysis, the most obvious short run implication is the absolute need to secure a satisfactory conclusion   of the Iranian file. Anything that feeds the perception of less-than full compliance of Iran with the strictest international safeguards   or, worse, that creates the impression that recessed deterrence is in   place, would lead to further proliferation in the Middle East and beyond. What happens to the Iranian nuclear program will be essential   to the future of proliferation and nonproliferation prospects.</w:t>
      </w:r>
    </w:p>
    <w:p w:rsidR="00A168BC" w:rsidRDefault="00A168BC" w:rsidP="00A168BC">
      <w:pPr>
        <w:pStyle w:val="Heading4"/>
      </w:pPr>
      <w:r w:rsidRPr="007E2123">
        <w:t>Iran</w:t>
      </w:r>
      <w:r>
        <w:t xml:space="preserve"> proliferation causes regional proliferation.</w:t>
      </w:r>
    </w:p>
    <w:p w:rsidR="00A168BC" w:rsidRDefault="00A168BC" w:rsidP="00A168BC">
      <w:r w:rsidRPr="00447042">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w:t>
      </w:r>
      <w:proofErr w:type="gramStart"/>
      <w:r w:rsidRPr="006770F9">
        <w:t>The Post-Iran Proliferation Cascade.</w:t>
      </w:r>
      <w:proofErr w:type="gramEnd"/>
      <w:r w:rsidRPr="006770F9">
        <w:t xml:space="preserve"> </w:t>
      </w:r>
      <w:proofErr w:type="gramStart"/>
      <w:r w:rsidRPr="006770F9">
        <w:t xml:space="preserve">Journal of International Security </w:t>
      </w:r>
      <w:proofErr w:type="spellStart"/>
      <w:r w:rsidRPr="006770F9">
        <w:t>Affaris</w:t>
      </w:r>
      <w:proofErr w:type="spellEnd"/>
      <w:r w:rsidRPr="006770F9">
        <w:t>.</w:t>
      </w:r>
      <w:proofErr w:type="gramEnd"/>
      <w:r w:rsidRPr="006770F9">
        <w:t xml:space="preserve"> Fall </w:t>
      </w:r>
      <w:proofErr w:type="gramStart"/>
      <w:r w:rsidRPr="006770F9">
        <w:t>Winter</w:t>
      </w:r>
      <w:proofErr w:type="gramEnd"/>
      <w:r w:rsidRPr="006770F9">
        <w:t xml:space="preserve"> 2010. 19. http://www.securityaffairs.</w:t>
      </w:r>
      <w:r>
        <w:t>org/issues/2010/19/brookes.php)</w:t>
      </w:r>
    </w:p>
    <w:p w:rsidR="00A168BC" w:rsidRDefault="00A168BC" w:rsidP="00A168BC">
      <w:pPr>
        <w:pStyle w:val="CardIndented"/>
        <w:rPr>
          <w:rStyle w:val="StyleBoldUnderline"/>
        </w:rPr>
      </w:pPr>
      <w:r>
        <w:t xml:space="preserve">In just the last four years, </w:t>
      </w:r>
      <w:r w:rsidRPr="007E6063">
        <w:rPr>
          <w:rStyle w:val="StyleBoldUnderline"/>
        </w:rPr>
        <w:t xml:space="preserve">no fewer than </w:t>
      </w:r>
      <w:r w:rsidRPr="00447042">
        <w:rPr>
          <w:rStyle w:val="StyleBoldUnderline"/>
          <w:highlight w:val="yellow"/>
        </w:rPr>
        <w:t>fourteen countries in the Middle East</w:t>
      </w:r>
      <w:r>
        <w:t xml:space="preserve"> and North Africa </w:t>
      </w:r>
      <w:r w:rsidRPr="007E6063">
        <w:rPr>
          <w:rStyle w:val="StyleBoldUnderline"/>
        </w:rPr>
        <w:t xml:space="preserve">have </w:t>
      </w:r>
      <w:r w:rsidRPr="00447042">
        <w:rPr>
          <w:rStyle w:val="StyleBoldUnderline"/>
          <w:highlight w:val="yellow"/>
        </w:rPr>
        <w:t>announced</w:t>
      </w:r>
      <w:r w:rsidRPr="007E6063">
        <w:rPr>
          <w:rStyle w:val="StyleBoldUnderline"/>
        </w:rPr>
        <w:t xml:space="preserve"> their </w:t>
      </w:r>
      <w:r w:rsidRPr="00447042">
        <w:rPr>
          <w:rStyle w:val="StyleBoldUnderline"/>
          <w:highlight w:val="yellow"/>
        </w:rPr>
        <w:t>intention to pursue civilian nuclear programs</w:t>
      </w:r>
      <w:r>
        <w:t xml:space="preserve">–programs which, irrespective of their stated purpose, </w:t>
      </w:r>
      <w:r w:rsidRPr="00447042">
        <w:rPr>
          <w:rStyle w:val="StyleBoldUnderline"/>
          <w:highlight w:val="yellow"/>
        </w:rPr>
        <w:t>many</w:t>
      </w:r>
      <w:r w:rsidRPr="007E6063">
        <w:rPr>
          <w:rStyle w:val="StyleBoldUnderline"/>
        </w:rPr>
        <w:t xml:space="preserve"> believe </w:t>
      </w:r>
      <w:r w:rsidRPr="00447042">
        <w:rPr>
          <w:rStyle w:val="StyleBoldUnderline"/>
          <w:highlight w:val="yellow"/>
        </w:rPr>
        <w:t>are a hedge against</w:t>
      </w:r>
      <w:r>
        <w:t xml:space="preserve"> the possibility of </w:t>
      </w:r>
      <w:r w:rsidRPr="00447042">
        <w:rPr>
          <w:rStyle w:val="StyleBoldUnderline"/>
          <w:highlight w:val="yellow"/>
        </w:rPr>
        <w:t>a nuclear 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 xml:space="preserve">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w:t>
      </w:r>
      <w:r>
        <w:lastRenderedPageBreak/>
        <w:t>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w:t>
      </w:r>
      <w:proofErr w:type="spellStart"/>
      <w:r>
        <w:t>es</w:t>
      </w:r>
      <w:proofErr w:type="spellEnd"/>
      <w:r>
        <w:t>;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instrumental to the subsequent building of the bomb. </w:t>
      </w:r>
      <w:r w:rsidRPr="00447042">
        <w:rPr>
          <w:rStyle w:val="StyleBoldUnderline"/>
          <w:highlight w:val="yellow"/>
        </w:rPr>
        <w:t>Even</w:t>
      </w:r>
      <w:r>
        <w:t xml:space="preserve"> if it remains </w:t>
      </w:r>
      <w:r w:rsidRPr="00447042">
        <w:rPr>
          <w:rStyle w:val="StyleBoldUnderline"/>
          <w:highlight w:val="yellow"/>
        </w:rPr>
        <w:t>in compliance with the</w:t>
      </w:r>
      <w:r>
        <w:t xml:space="preserve"> tenets of the </w:t>
      </w:r>
      <w:r w:rsidRPr="00447042">
        <w:rPr>
          <w:rStyle w:val="StyleBoldUnderline"/>
          <w:highlight w:val="yellow"/>
        </w:rPr>
        <w:t>NPT, a state can go</w:t>
      </w:r>
      <w:r>
        <w:t xml:space="preserve"> quite </w:t>
      </w:r>
      <w:r w:rsidRPr="00447042">
        <w:rPr>
          <w:rStyle w:val="StyleBoldUnderline"/>
          <w:highlight w:val="yellow"/>
        </w:rPr>
        <w:t>a long way toward</w:t>
      </w:r>
      <w:r>
        <w:t xml:space="preserve"> developing a nuclear program with </w:t>
      </w:r>
      <w:r w:rsidRPr="00447042">
        <w:rPr>
          <w:rStyle w:val="StyleBoldUnderline"/>
          <w:highlight w:val="yellow"/>
        </w:rPr>
        <w:t>a</w:t>
      </w:r>
      <w:r>
        <w:t xml:space="preserve"> potential </w:t>
      </w:r>
      <w:r w:rsidRPr="00447042">
        <w:rPr>
          <w:rStyle w:val="StyleBoldUnderline"/>
          <w:highlight w:val="yellow"/>
        </w:rPr>
        <w:t>military dimension</w:t>
      </w:r>
      <w:r w:rsidRPr="007E6063">
        <w:rPr>
          <w:rStyle w:val="StyleBoldUnderline"/>
        </w:rPr>
        <w:t xml:space="preserve">. </w:t>
      </w:r>
      <w:r w:rsidRPr="007E6063">
        <w:t xml:space="preserve">Having the necessary nuclear infrastructure, especially that which would provide for a full nuclear fuel cycle, would allow concerned states to offset an Iranian nuclear breakout by possessing the theoretical potential to create a nuclear arsenal themselves.¶ Indeed, </w:t>
      </w:r>
      <w:r w:rsidRPr="007E6063">
        <w:rPr>
          <w:rStyle w:val="StyleBoldUnderline"/>
        </w:rPr>
        <w:t>some analysts see</w:t>
      </w:r>
      <w:r w:rsidRPr="007E6063">
        <w:t xml:space="preserve"> the construction of </w:t>
      </w:r>
      <w:r w:rsidRPr="007E6063">
        <w:rPr>
          <w:rStyle w:val="StyleBoldUnderline"/>
        </w:rPr>
        <w:t>nuclear</w:t>
      </w:r>
      <w:r w:rsidRPr="007E6063">
        <w:t xml:space="preserve"> power </w:t>
      </w:r>
      <w:r w:rsidRPr="007E6063">
        <w:rPr>
          <w:rStyle w:val="StyleBoldUnderline"/>
        </w:rPr>
        <w:t>plants in Saudi Arabia as symbolic of Riyadh’s dread</w:t>
      </w:r>
      <w:r w:rsidRPr="007E6063">
        <w:t xml:space="preserve"> over Iran’s nuclear activities, and as a move which will surely deepen tensions between the cross-Gulf rivals. In fact, many are convinced that </w:t>
      </w:r>
      <w:r w:rsidRPr="00447042">
        <w:rPr>
          <w:rStyle w:val="StyleBoldUnderline"/>
          <w:highlight w:val="yellow"/>
        </w:rPr>
        <w:t>the development of an Iranian</w:t>
      </w:r>
      <w:r w:rsidRPr="007E6063">
        <w:rPr>
          <w:rStyle w:val="StyleBoldUnderline"/>
        </w:rPr>
        <w:t xml:space="preserve"> Shi’a </w:t>
      </w:r>
      <w:r w:rsidRPr="00447042">
        <w:rPr>
          <w:rStyle w:val="StyleBoldUnderline"/>
          <w:highlight w:val="yellow"/>
        </w:rPr>
        <w:t>bomb will</w:t>
      </w:r>
      <w:r w:rsidRPr="007E6063">
        <w:t xml:space="preserve"> inevitably </w:t>
      </w:r>
      <w:r w:rsidRPr="00447042">
        <w:rPr>
          <w:rStyle w:val="StyleBoldUnderline"/>
          <w:highlight w:val="yellow"/>
        </w:rPr>
        <w:t>be matched by a Saudi</w:t>
      </w:r>
      <w:r w:rsidRPr="007E6063">
        <w:rPr>
          <w:rStyle w:val="StyleBoldUnderline"/>
        </w:rPr>
        <w:t xml:space="preserve"> Sunni </w:t>
      </w:r>
      <w:r w:rsidRPr="00447042">
        <w:rPr>
          <w:rStyle w:val="StyleBoldUnderline"/>
          <w:highlight w:val="yellow"/>
        </w:rPr>
        <w:t>bomb</w:t>
      </w:r>
      <w:r w:rsidRPr="007E6063">
        <w:rPr>
          <w:rStyle w:val="StyleBoldUnderline"/>
        </w:rPr>
        <w:t>.</w:t>
      </w:r>
      <w:r w:rsidRPr="007E6063">
        <w:t xml:space="preserve"> It has long been rumored </w:t>
      </w:r>
      <w:r w:rsidRPr="00447042">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447042">
        <w:rPr>
          <w:rStyle w:val="StyleBoldUnderline"/>
          <w:highlight w:val="yellow"/>
        </w:rPr>
        <w:t>Egypt</w:t>
      </w:r>
      <w:r>
        <w:t xml:space="preserve">, the long-standing leader of the Arab world, </w:t>
      </w:r>
      <w:r w:rsidRPr="00447042">
        <w:rPr>
          <w:rStyle w:val="StyleBoldUnderline"/>
          <w:highlight w:val="yellow"/>
        </w:rPr>
        <w:t>operates two research reactors, has</w:t>
      </w:r>
      <w:r w:rsidRPr="007E6063">
        <w:rPr>
          <w:rStyle w:val="StyleBoldUnderline"/>
        </w:rPr>
        <w:t xml:space="preserve"> </w:t>
      </w:r>
      <w:r w:rsidRPr="00447042">
        <w:rPr>
          <w:rStyle w:val="StyleBoldUnderline"/>
          <w:highlight w:val="yellow"/>
        </w:rPr>
        <w:t>significant scientific and technical capabilities</w:t>
      </w:r>
      <w:r>
        <w:t xml:space="preserve"> on nuclear matters, </w:t>
      </w:r>
      <w:r w:rsidRPr="00447042">
        <w:rPr>
          <w:rStyle w:val="StyleBoldUnderline"/>
          <w:highlight w:val="yellow"/>
        </w:rPr>
        <w:t>and is interested in nuclear 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result are focused on the development of alternative energy sources. But that isn’t true for all of the states that have launched atomic plans. </w:t>
      </w:r>
      <w:r w:rsidRPr="00447042">
        <w:rPr>
          <w:rStyle w:val="StyleBoldUnderline"/>
          <w:highlight w:val="yellow"/>
        </w:rPr>
        <w:t xml:space="preserve">Kuwait and Qatar have significant holdings of oil </w:t>
      </w:r>
      <w:r w:rsidRPr="00447042">
        <w:rPr>
          <w:rStyle w:val="StyleBoldUnderline"/>
        </w:rPr>
        <w:t>and</w:t>
      </w:r>
      <w:r w:rsidRPr="007E6063">
        <w:rPr>
          <w:rStyle w:val="StyleBoldUnderline"/>
        </w:rPr>
        <w:t xml:space="preserve"> natural gas, </w:t>
      </w:r>
      <w:r w:rsidRPr="00447042">
        <w:rPr>
          <w:rStyle w:val="StyleBoldUnderline"/>
          <w:highlight w:val="yellow"/>
        </w:rPr>
        <w:t>which makes their</w:t>
      </w:r>
      <w:r w:rsidRPr="007E6063">
        <w:rPr>
          <w:rStyle w:val="StyleBoldUnderline"/>
        </w:rPr>
        <w:t xml:space="preserve"> respective </w:t>
      </w:r>
      <w:r w:rsidRPr="00447042">
        <w:rPr>
          <w:rStyle w:val="StyleBoldUnderline"/>
          <w:highlight w:val="yellow"/>
        </w:rPr>
        <w:t>decisions to pursue a nuclear program difficult to explain</w:t>
      </w:r>
      <w:r w:rsidRPr="007E6063">
        <w:rPr>
          <w:rStyle w:val="StyleBoldUnderline"/>
        </w:rPr>
        <w:t xml:space="preserve"> in a context </w:t>
      </w:r>
      <w:r w:rsidRPr="00447042">
        <w:rPr>
          <w:rStyle w:val="StyleBoldUnderline"/>
          <w:highlight w:val="yellow"/>
        </w:rPr>
        <w:t>other than</w:t>
      </w:r>
      <w:r w:rsidRPr="007E6063">
        <w:rPr>
          <w:rStyle w:val="StyleBoldUnderline"/>
        </w:rPr>
        <w:t xml:space="preserve"> that of </w:t>
      </w:r>
      <w:r w:rsidRPr="00447042">
        <w:rPr>
          <w:rStyle w:val="StyleBoldUnderline"/>
          <w:highlight w:val="yellow"/>
        </w:rPr>
        <w:t>a hedge against</w:t>
      </w:r>
      <w:r w:rsidRPr="007E6063">
        <w:rPr>
          <w:rStyle w:val="StyleBoldUnderline"/>
        </w:rPr>
        <w:t xml:space="preserve"> </w:t>
      </w:r>
      <w:r w:rsidRPr="00447042">
        <w:rPr>
          <w:rStyle w:val="StyleBoldUnderline"/>
          <w:highlight w:val="yellow"/>
        </w:rPr>
        <w:t>Iran’s growing capabilities</w:t>
      </w:r>
      <w:r w:rsidRPr="007E6063">
        <w:rPr>
          <w:rStyle w:val="StyleBoldUnderline"/>
        </w:rPr>
        <w:t>.¶</w:t>
      </w:r>
      <w:r w:rsidRPr="007E6063">
        <w:rPr>
          <w:sz w:val="12"/>
        </w:rPr>
        <w:t xml:space="preserve"> </w:t>
      </w:r>
      <w:proofErr w:type="gramStart"/>
      <w:r w:rsidRPr="007E6063">
        <w:t>And</w:t>
      </w:r>
      <w:proofErr w:type="gramEnd"/>
      <w:r w:rsidRPr="007E6063">
        <w:t xml:space="preserve">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447042">
        <w:rPr>
          <w:rStyle w:val="StyleBoldUnderline"/>
          <w:highlight w:val="yellow"/>
        </w:rPr>
        <w:t>Turkey</w:t>
      </w:r>
      <w:r>
        <w:t xml:space="preserve">, another major regional power and NATO member, </w:t>
      </w:r>
      <w:r w:rsidRPr="00447042">
        <w:rPr>
          <w:rStyle w:val="StyleBoldUnderline"/>
          <w:highlight w:val="yellow"/>
        </w:rPr>
        <w:t>is</w:t>
      </w:r>
      <w:r>
        <w:t xml:space="preserve"> also </w:t>
      </w:r>
      <w:r w:rsidRPr="00447042">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2008 Report to the Senate Foreign Relations Committee.6 Indeed, a shift in </w:t>
      </w:r>
      <w:r w:rsidRPr="007E6063">
        <w:rPr>
          <w:rStyle w:val="StyleBoldUnderline"/>
        </w:rPr>
        <w:t>Ankara’s sentiments toward Tehran could incite interest in a nuclear program with a military dimension</w:t>
      </w:r>
      <w:r>
        <w:t xml:space="preserve">. And </w:t>
      </w:r>
      <w:r w:rsidRPr="007E6063">
        <w:rPr>
          <w:rStyle w:val="StyleBoldUnderline"/>
        </w:rPr>
        <w:t xml:space="preserve">the current </w:t>
      </w:r>
      <w:r w:rsidRPr="00447042">
        <w:rPr>
          <w:rStyle w:val="StyleBoldUnderline"/>
          <w:highlight w:val="yellow"/>
        </w:rPr>
        <w:t>strains in Turkey’s existing relationships</w:t>
      </w:r>
      <w:r w:rsidRPr="007E6063">
        <w:rPr>
          <w:rStyle w:val="StyleBoldUnderline"/>
        </w:rPr>
        <w:t xml:space="preserve"> with the United States and Europe </w:t>
      </w:r>
      <w:r w:rsidRPr="00447042">
        <w:rPr>
          <w:rStyle w:val="StyleBoldUnderline"/>
          <w:highlight w:val="yellow"/>
        </w:rPr>
        <w:t>may make such a decision less taboo</w:t>
      </w:r>
      <w:r>
        <w:t xml:space="preserve"> than in the past.</w:t>
      </w:r>
      <w:r w:rsidRPr="007E6063">
        <w:rPr>
          <w:sz w:val="12"/>
        </w:rPr>
        <w:t xml:space="preserve">¶ </w:t>
      </w:r>
      <w:proofErr w:type="gramStart"/>
      <w:r>
        <w:t>Then</w:t>
      </w:r>
      <w:proofErr w:type="gramEnd"/>
      <w:r>
        <w:t xml:space="preserve"> there is Syria. </w:t>
      </w:r>
      <w:r w:rsidRPr="00447042">
        <w:rPr>
          <w:rStyle w:val="StyleBoldUnderline"/>
          <w:highlight w:val="yellow"/>
        </w:rPr>
        <w:t>Damascus was caught with its hands in the nuclear cookie jar when Israel destroyed its</w:t>
      </w:r>
      <w:r>
        <w:t xml:space="preserve"> undeclared </w:t>
      </w:r>
      <w:r w:rsidRPr="00447042">
        <w:rPr>
          <w:rStyle w:val="StyleBoldUnderline"/>
          <w:highlight w:val="yellow"/>
        </w:rPr>
        <w:t>nuclear facility</w:t>
      </w:r>
      <w:r>
        <w:t xml:space="preserve"> at al-</w:t>
      </w:r>
      <w:proofErr w:type="spellStart"/>
      <w:r>
        <w:t>Kibar</w:t>
      </w:r>
      <w:proofErr w:type="spellEnd"/>
      <w:r>
        <w:t xml:space="preserve"> back in 2007. That plant–likely a reactor capable of producing fissile material–was being built with North Korean assistance.7 Of course, Syria’s nuclear activities are not focused on checking Iran; indeed, given the enduring partnership between the two countries, </w:t>
      </w:r>
      <w:r w:rsidRPr="007E6063">
        <w:rPr>
          <w:rStyle w:val="StyleBoldUnderline"/>
        </w:rPr>
        <w:t xml:space="preserve">Syria </w:t>
      </w:r>
      <w:r w:rsidRPr="00447042">
        <w:rPr>
          <w:rStyle w:val="StyleBoldUnderline"/>
          <w:highlight w:val="yellow"/>
        </w:rPr>
        <w:t>might be receiving nuclear assistance from Iran</w:t>
      </w:r>
      <w:r>
        <w:t>. Rather, Syria’s strategic efforts are directed toward Israel.</w:t>
      </w:r>
      <w:r w:rsidRPr="007E6063">
        <w:rPr>
          <w:sz w:val="12"/>
        </w:rPr>
        <w:t xml:space="preserve">¶ </w:t>
      </w:r>
      <w:r w:rsidRPr="00447042">
        <w:rPr>
          <w:rStyle w:val="StyleBoldUnderline"/>
        </w:rPr>
        <w:t>Regional</w:t>
      </w:r>
      <w:r w:rsidRPr="007E6063">
        <w:rPr>
          <w:rStyle w:val="StyleBoldUnderline"/>
        </w:rPr>
        <w:t xml:space="preserve"> </w:t>
      </w:r>
      <w:r w:rsidRPr="00447042">
        <w:rPr>
          <w:rStyle w:val="StyleBoldUnderline"/>
        </w:rPr>
        <w:t>states are</w:t>
      </w:r>
      <w:r w:rsidRPr="007E6063">
        <w:rPr>
          <w:rStyle w:val="StyleBoldUnderline"/>
        </w:rPr>
        <w:t xml:space="preserve"> also </w:t>
      </w:r>
      <w:r w:rsidRPr="00447042">
        <w:rPr>
          <w:rStyle w:val="StyleBoldUnderline"/>
        </w:rPr>
        <w:t xml:space="preserve">banding together in pursuit of </w:t>
      </w:r>
      <w:r w:rsidRPr="00447042">
        <w:rPr>
          <w:rStyle w:val="StyleBoldUnderline"/>
        </w:rPr>
        <w:lastRenderedPageBreak/>
        <w:t>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447042">
        <w:rPr>
          <w:rStyle w:val="StyleBoldUnderline"/>
          <w:highlight w:val="yellow"/>
        </w:rPr>
        <w:t>many analysts believe this joint effort was sparked specifically in response to Iran’s nuclear activities</w:t>
      </w:r>
      <w:r w:rsidRPr="007E6063">
        <w:rPr>
          <w:rStyle w:val="StyleBoldUnderline"/>
        </w:rPr>
        <w:t>.9</w:t>
      </w:r>
      <w:r>
        <w:rPr>
          <w:rStyle w:val="StyleBoldUnderline"/>
        </w:rPr>
        <w:t>.</w:t>
      </w:r>
    </w:p>
    <w:p w:rsidR="00A168BC" w:rsidRDefault="00A168BC" w:rsidP="00A168BC">
      <w:pPr>
        <w:pStyle w:val="Heading4"/>
      </w:pPr>
      <w:r>
        <w:t>Setbacks avoid military attacks</w:t>
      </w:r>
    </w:p>
    <w:p w:rsidR="00A168BC" w:rsidRDefault="00A168BC" w:rsidP="00A168BC">
      <w:pPr>
        <w:pStyle w:val="CardIndented"/>
        <w:ind w:left="0"/>
      </w:pPr>
      <w:proofErr w:type="spellStart"/>
      <w:r w:rsidRPr="000C7CC8">
        <w:rPr>
          <w:rStyle w:val="StyleStyleBold12pt"/>
        </w:rPr>
        <w:t>Leydn</w:t>
      </w:r>
      <w:proofErr w:type="spellEnd"/>
      <w:r w:rsidRPr="000C7CC8">
        <w:rPr>
          <w:rStyle w:val="StyleStyleBold12pt"/>
        </w:rPr>
        <w:t xml:space="preserve"> 13</w:t>
      </w:r>
      <w:r>
        <w:t xml:space="preserve">   John Leyden, 21st May 2013 </w:t>
      </w:r>
      <w:proofErr w:type="gramStart"/>
      <w:r>
        <w:t>The</w:t>
      </w:r>
      <w:proofErr w:type="gramEnd"/>
      <w:r>
        <w:t xml:space="preserve"> Register   'Lab-smashing' </w:t>
      </w:r>
      <w:proofErr w:type="spellStart"/>
      <w:r>
        <w:t>Stuxnet</w:t>
      </w:r>
      <w:proofErr w:type="spellEnd"/>
      <w:r>
        <w:t xml:space="preserve"> HELPED Iran's nuke effort, says </w:t>
      </w:r>
      <w:proofErr w:type="spellStart"/>
      <w:r>
        <w:t>brainiac</w:t>
      </w:r>
      <w:proofErr w:type="spellEnd"/>
    </w:p>
    <w:p w:rsidR="00A168BC" w:rsidRDefault="00A168BC" w:rsidP="00A168BC">
      <w:pPr>
        <w:pStyle w:val="CardIndented"/>
        <w:ind w:left="0"/>
      </w:pPr>
      <w:r w:rsidRPr="003950D3">
        <w:t>http://www.theregister.co.uk/2013/05/21/stuxnet_helped_iran_says_boffin/</w:t>
      </w:r>
      <w:r>
        <w:t xml:space="preserve"> </w:t>
      </w:r>
    </w:p>
    <w:p w:rsidR="00A168BC" w:rsidRDefault="00A168BC" w:rsidP="00A168BC">
      <w:pPr>
        <w:pStyle w:val="CardIndented"/>
      </w:pPr>
      <w:r w:rsidRPr="003950D3">
        <w:rPr>
          <w:rStyle w:val="StyleUnderline"/>
        </w:rPr>
        <w:t xml:space="preserve">The sophisticated attack, </w:t>
      </w:r>
      <w:r w:rsidRPr="00C74C59">
        <w:rPr>
          <w:rStyle w:val="Emphasis"/>
        </w:rPr>
        <w:t>seen as an alternative to a military strike against the facility,</w:t>
      </w:r>
      <w:r w:rsidRPr="003950D3">
        <w:rPr>
          <w:rStyle w:val="StyleUnderline"/>
        </w:rPr>
        <w:t xml:space="preserve"> is credited with putting Iran's nuclear </w:t>
      </w:r>
      <w:proofErr w:type="spellStart"/>
      <w:r w:rsidRPr="003950D3">
        <w:rPr>
          <w:rStyle w:val="StyleUnderline"/>
        </w:rPr>
        <w:t>programme</w:t>
      </w:r>
      <w:proofErr w:type="spellEnd"/>
      <w:r w:rsidRPr="003950D3">
        <w:rPr>
          <w:rStyle w:val="StyleUnderline"/>
        </w:rPr>
        <w:t xml:space="preserve"> back by between 18 months to two years.</w:t>
      </w:r>
      <w:r>
        <w:t xml:space="preserve"> The malware worked by infiltrating the SCADA systems used to run the high-speed gas centrifuges. It then randomly, and surreptitiously, speeded them up and slowed them down to induce seemingly random, but frequent, failures.</w:t>
      </w:r>
    </w:p>
    <w:p w:rsidR="00A168BC" w:rsidRPr="00C74C59" w:rsidRDefault="00A168BC" w:rsidP="00A168BC"/>
    <w:p w:rsidR="00A168BC" w:rsidRPr="007E2123" w:rsidRDefault="00A168BC" w:rsidP="00A168BC">
      <w:pPr>
        <w:pStyle w:val="Heading4"/>
      </w:pPr>
      <w:r>
        <w:rPr>
          <w:bCs w:val="0"/>
        </w:rPr>
        <w:t xml:space="preserve">B. </w:t>
      </w:r>
      <w:r w:rsidRPr="007E2123">
        <w:rPr>
          <w:bCs w:val="0"/>
        </w:rPr>
        <w:t xml:space="preserve">Iran strikes </w:t>
      </w:r>
      <w:proofErr w:type="gramStart"/>
      <w:r w:rsidRPr="007E2123">
        <w:t>causes</w:t>
      </w:r>
      <w:proofErr w:type="gramEnd"/>
      <w:r w:rsidRPr="007E2123">
        <w:rPr>
          <w:bCs w:val="0"/>
        </w:rPr>
        <w:t xml:space="preserve"> nu</w:t>
      </w:r>
      <w:r w:rsidRPr="007E2123">
        <w:t>c</w:t>
      </w:r>
      <w:r w:rsidRPr="007E2123">
        <w:rPr>
          <w:bCs w:val="0"/>
        </w:rPr>
        <w:t>lear war.</w:t>
      </w:r>
    </w:p>
    <w:p w:rsidR="00A168BC" w:rsidRPr="00E73A1B" w:rsidRDefault="00A168BC" w:rsidP="00A168BC">
      <w:proofErr w:type="spellStart"/>
      <w:proofErr w:type="gramStart"/>
      <w:r>
        <w:rPr>
          <w:rStyle w:val="Author-Date"/>
        </w:rPr>
        <w:t>Chossudovsky</w:t>
      </w:r>
      <w:proofErr w:type="spellEnd"/>
      <w:r>
        <w:rPr>
          <w:rStyle w:val="Author-Date"/>
        </w:rPr>
        <w:t xml:space="preserve">  5</w:t>
      </w:r>
      <w:proofErr w:type="gramEnd"/>
      <w:r>
        <w:t xml:space="preserve">  Michel </w:t>
      </w:r>
      <w:proofErr w:type="spellStart"/>
      <w:r>
        <w:t>Chossudovsky</w:t>
      </w:r>
      <w:proofErr w:type="spellEnd"/>
      <w:r>
        <w:t xml:space="preserve">, </w:t>
      </w:r>
      <w:r w:rsidRPr="00E73A1B">
        <w:t xml:space="preserve">Centre for Research on </w:t>
      </w:r>
      <w:proofErr w:type="spellStart"/>
      <w:r w:rsidRPr="00E73A1B">
        <w:t>Globalisation</w:t>
      </w:r>
      <w:proofErr w:type="spellEnd"/>
      <w:r w:rsidRPr="00E73A1B">
        <w:t xml:space="preserve">    1 May 2005   Planned US-Israeli Attack on Iran</w:t>
      </w:r>
    </w:p>
    <w:p w:rsidR="00A168BC" w:rsidRPr="00E73A1B" w:rsidRDefault="00A168BC" w:rsidP="00A168BC">
      <w:hyperlink r:id="rId17" w:history="1">
        <w:r w:rsidRPr="00E73A1B">
          <w:rPr>
            <w:rStyle w:val="Hyperlink"/>
          </w:rPr>
          <w:t>http://globalresearch.ca/articles/CHO505A.html</w:t>
        </w:r>
      </w:hyperlink>
    </w:p>
    <w:p w:rsidR="00A168BC" w:rsidRDefault="00A168BC" w:rsidP="00A168BC">
      <w:pPr>
        <w:pStyle w:val="Cards"/>
        <w:tabs>
          <w:tab w:val="left" w:pos="840"/>
        </w:tabs>
      </w:pPr>
      <w:r>
        <w:tab/>
      </w:r>
    </w:p>
    <w:p w:rsidR="00A168BC" w:rsidRDefault="00A168BC" w:rsidP="006370B5">
      <w:pPr>
        <w:pStyle w:val="Cards"/>
        <w:rPr>
          <w:rStyle w:val="StyleBoldUnderline"/>
          <w:rFonts w:eastAsiaTheme="majorEastAsia" w:cstheme="majorBidi"/>
          <w:b/>
          <w:bCs w:val="0"/>
          <w:iCs/>
          <w:szCs w:val="22"/>
          <w:u w:val="none"/>
        </w:rPr>
      </w:pPr>
      <w:r>
        <w:rPr>
          <w:lang w:val="en-CA"/>
        </w:rPr>
        <w:t xml:space="preserve">The Bush Administration has embarked </w:t>
      </w:r>
      <w:r>
        <w:t>upon a</w:t>
      </w:r>
      <w:r>
        <w:rPr>
          <w:rStyle w:val="DebateUnderline"/>
        </w:rPr>
        <w:t xml:space="preserve"> </w:t>
      </w:r>
      <w:r>
        <w:rPr>
          <w:rStyle w:val="DebateUnderline"/>
          <w:highlight w:val="yellow"/>
        </w:rPr>
        <w:t>military adventure</w:t>
      </w:r>
      <w:r>
        <w:rPr>
          <w:lang w:val="en-CA"/>
        </w:rPr>
        <w:t xml:space="preserve"> which </w:t>
      </w:r>
      <w:r>
        <w:rPr>
          <w:rStyle w:val="DebateUnderline"/>
          <w:b/>
          <w:highlight w:val="yellow"/>
        </w:rPr>
        <w:t>threatens</w:t>
      </w:r>
      <w:r>
        <w:rPr>
          <w:rStyle w:val="DebateUnderline"/>
          <w:b/>
        </w:rPr>
        <w:t xml:space="preserve"> the future of </w:t>
      </w:r>
      <w:r>
        <w:rPr>
          <w:rStyle w:val="DebateUnderline"/>
          <w:b/>
          <w:highlight w:val="yellow"/>
        </w:rPr>
        <w:t>humanity</w:t>
      </w:r>
      <w:r>
        <w:rPr>
          <w:rStyle w:val="DebateUnderline"/>
        </w:rPr>
        <w:t>.</w:t>
      </w:r>
      <w:r w:rsidRPr="00B11064">
        <w:rPr>
          <w:sz w:val="12"/>
          <w:lang w:val="en-CA"/>
        </w:rPr>
        <w:t xml:space="preserve">¶ </w:t>
      </w:r>
      <w:r>
        <w:rPr>
          <w:lang w:val="en-CA"/>
        </w:rPr>
        <w:t>Iran is the next military target. The planned military operation, which is by no means limited to punitive strikes against Iran's nuclear facilities, is part of a project of World domination, a military roadmap, launched at the end of the Cold War.</w:t>
      </w:r>
      <w:r w:rsidRPr="00B11064">
        <w:rPr>
          <w:sz w:val="12"/>
          <w:lang w:val="en-CA"/>
        </w:rPr>
        <w:t xml:space="preserve">¶ </w:t>
      </w:r>
      <w:r>
        <w:rPr>
          <w:rStyle w:val="DebateUnderline"/>
          <w:highlight w:val="yellow"/>
        </w:rPr>
        <w:t>Military action against Iran would</w:t>
      </w:r>
      <w:r>
        <w:rPr>
          <w:rStyle w:val="DebateUnderline"/>
        </w:rPr>
        <w:t xml:space="preserve"> directly </w:t>
      </w:r>
      <w:r>
        <w:rPr>
          <w:rStyle w:val="DebateUnderline"/>
          <w:highlight w:val="yellow"/>
        </w:rPr>
        <w:t>involve Israel's</w:t>
      </w:r>
      <w:r>
        <w:rPr>
          <w:rStyle w:val="DebateUnderline"/>
        </w:rPr>
        <w:t xml:space="preserve"> participation, </w:t>
      </w:r>
      <w:r>
        <w:rPr>
          <w:rStyle w:val="DebateUnderline"/>
          <w:highlight w:val="yellow"/>
        </w:rPr>
        <w:t>which</w:t>
      </w:r>
      <w:r>
        <w:rPr>
          <w:rStyle w:val="DebateUnderline"/>
        </w:rPr>
        <w:t xml:space="preserve"> in turn </w:t>
      </w:r>
      <w:r>
        <w:rPr>
          <w:rStyle w:val="DebateUnderline"/>
          <w:highlight w:val="yellow"/>
        </w:rPr>
        <w:t>is likely to trigger a broader war throughout the Middle East</w:t>
      </w:r>
      <w:r>
        <w:rPr>
          <w:lang w:val="en-CA"/>
        </w:rPr>
        <w:t>, not to mention an implosion in the Palestinian occupied territories. Turkey is closely associated with the proposed aerial attacks.</w:t>
      </w:r>
      <w:r w:rsidRPr="00B11064">
        <w:rPr>
          <w:sz w:val="12"/>
          <w:lang w:val="en-CA"/>
        </w:rPr>
        <w:t xml:space="preserve">¶ </w:t>
      </w:r>
      <w:r>
        <w:rPr>
          <w:lang w:val="en-CA"/>
        </w:rPr>
        <w:t xml:space="preserve">Israel is a nuclear power with a sophisticated nuclear arsenal. (See text box below). </w:t>
      </w:r>
      <w:r>
        <w:rPr>
          <w:rStyle w:val="DebateUnderline"/>
          <w:highlight w:val="yellow"/>
        </w:rPr>
        <w:t>The use of nuclear weapons</w:t>
      </w:r>
      <w:r>
        <w:rPr>
          <w:rStyle w:val="DebateUnderline"/>
        </w:rPr>
        <w:t xml:space="preserve"> by Israel or the US </w:t>
      </w:r>
      <w:r>
        <w:rPr>
          <w:rStyle w:val="DebateUnderline"/>
          <w:highlight w:val="yellow"/>
        </w:rPr>
        <w:t>cannot be excluded</w:t>
      </w:r>
      <w:r>
        <w:rPr>
          <w:rStyle w:val="DebateUnderline"/>
        </w:rPr>
        <w:t xml:space="preserve">, particularly in view of the fact that </w:t>
      </w:r>
      <w:r>
        <w:rPr>
          <w:rStyle w:val="DebateUnderline"/>
          <w:highlight w:val="yellow"/>
        </w:rPr>
        <w:t>tactical nuclear weapons have now been reclassified as a variant of the conventional bunker buster</w:t>
      </w:r>
      <w:r>
        <w:rPr>
          <w:rStyle w:val="DebateUnderline"/>
        </w:rPr>
        <w:t xml:space="preserve"> bombs </w:t>
      </w:r>
      <w:r>
        <w:rPr>
          <w:lang w:val="en-CA"/>
        </w:rPr>
        <w:t>and are authorized by the US Senate for use in conventional war theaters. ("</w:t>
      </w:r>
      <w:proofErr w:type="gramStart"/>
      <w:r>
        <w:rPr>
          <w:lang w:val="en-CA"/>
        </w:rPr>
        <w:t>they</w:t>
      </w:r>
      <w:proofErr w:type="gramEnd"/>
      <w:r>
        <w:rPr>
          <w:lang w:val="en-CA"/>
        </w:rPr>
        <w:t xml:space="preserve"> are harmless to civilians because the explosion is underground")</w:t>
      </w:r>
      <w:r w:rsidRPr="00B11064">
        <w:rPr>
          <w:sz w:val="12"/>
          <w:lang w:val="en-CA"/>
        </w:rPr>
        <w:t xml:space="preserve">¶ </w:t>
      </w:r>
      <w:r>
        <w:rPr>
          <w:lang w:val="en-CA"/>
        </w:rPr>
        <w:t>In this regard, Israel and the US rather than Iran constitute a nuclear threat.</w:t>
      </w:r>
      <w:r w:rsidRPr="00B11064">
        <w:rPr>
          <w:sz w:val="12"/>
          <w:lang w:val="en-CA"/>
        </w:rPr>
        <w:t xml:space="preserve">¶ </w:t>
      </w:r>
      <w:r>
        <w:rPr>
          <w:lang w:val="en-CA"/>
        </w:rPr>
        <w:t xml:space="preserve">The planned attack on Iran must be understood in relation to the existing active war theaters in the Middle East, namely Afghanistan, Iraq and Palestine. </w:t>
      </w:r>
      <w:r w:rsidRPr="00B11064">
        <w:rPr>
          <w:sz w:val="12"/>
          <w:lang w:val="en-CA"/>
        </w:rPr>
        <w:t xml:space="preserve">¶ </w:t>
      </w:r>
      <w:proofErr w:type="gramStart"/>
      <w:r>
        <w:rPr>
          <w:rStyle w:val="DebateUnderline"/>
          <w:highlight w:val="yellow"/>
        </w:rPr>
        <w:t>The</w:t>
      </w:r>
      <w:proofErr w:type="gramEnd"/>
      <w:r>
        <w:rPr>
          <w:rStyle w:val="DebateUnderline"/>
          <w:highlight w:val="yellow"/>
        </w:rPr>
        <w:t xml:space="preserve"> conflict could easily spread</w:t>
      </w:r>
      <w:r>
        <w:rPr>
          <w:rStyle w:val="DebateUnderline"/>
        </w:rPr>
        <w:t xml:space="preserve"> from the Middle East to the Caspian sea basin</w:t>
      </w:r>
      <w:r>
        <w:rPr>
          <w:lang w:val="en-CA"/>
        </w:rPr>
        <w:t>. It could also involve the participation of Azerbaijan and Georgia, where US troops are stationed.</w:t>
      </w:r>
      <w:r w:rsidRPr="00B11064">
        <w:rPr>
          <w:sz w:val="12"/>
          <w:lang w:val="en-CA"/>
        </w:rPr>
        <w:t xml:space="preserve">¶ </w:t>
      </w:r>
      <w:proofErr w:type="gramStart"/>
      <w:r>
        <w:rPr>
          <w:lang w:val="en-CA"/>
        </w:rPr>
        <w:t>An</w:t>
      </w:r>
      <w:proofErr w:type="gramEnd"/>
      <w:r>
        <w:rPr>
          <w:lang w:val="en-CA"/>
        </w:rPr>
        <w:t xml:space="preserve"> attack on Iran would have a direct impact on the resistance movement inside Iraq. It would also put pressure on America's overstretched military capabilities and resources in both the Iraqi and Afghan war theaters. (The 150,000 US troops in Iraq are already fully engaged and could not be redeployed in the case of a war with Iran.)</w:t>
      </w:r>
      <w:r w:rsidRPr="00B11064">
        <w:rPr>
          <w:sz w:val="12"/>
          <w:lang w:val="en-CA"/>
        </w:rPr>
        <w:t xml:space="preserve">¶ </w:t>
      </w:r>
      <w:r>
        <w:rPr>
          <w:lang w:val="en-CA"/>
        </w:rPr>
        <w:t xml:space="preserve">In other words, </w:t>
      </w:r>
      <w:r>
        <w:rPr>
          <w:rStyle w:val="DebateUnderline"/>
          <w:highlight w:val="yellow"/>
        </w:rPr>
        <w:t>the shaky geopolitics</w:t>
      </w:r>
      <w:r>
        <w:rPr>
          <w:rStyle w:val="DebateUnderline"/>
        </w:rPr>
        <w:t xml:space="preserve"> of the Central Asia- Middle East</w:t>
      </w:r>
      <w:r>
        <w:rPr>
          <w:lang w:val="en-CA"/>
        </w:rPr>
        <w:t xml:space="preserve"> </w:t>
      </w:r>
      <w:r>
        <w:rPr>
          <w:rStyle w:val="DebateUnderline"/>
        </w:rPr>
        <w:t>region</w:t>
      </w:r>
      <w:r>
        <w:rPr>
          <w:lang w:val="en-CA"/>
        </w:rPr>
        <w:t xml:space="preserve">, the three existing war theaters in which America is currently, </w:t>
      </w:r>
      <w:proofErr w:type="gramStart"/>
      <w:r>
        <w:rPr>
          <w:lang w:val="en-CA"/>
        </w:rPr>
        <w:t>involved,</w:t>
      </w:r>
      <w:proofErr w:type="gramEnd"/>
      <w:r>
        <w:rPr>
          <w:lang w:val="en-CA"/>
        </w:rPr>
        <w:t xml:space="preserve"> the direct participation of Israel and Turkey, the structure of US sponsored military alliances, etc. </w:t>
      </w:r>
      <w:r>
        <w:rPr>
          <w:rStyle w:val="DebateUnderline"/>
          <w:highlight w:val="yellow"/>
        </w:rPr>
        <w:t>raises the specter of a broader conflict</w:t>
      </w:r>
      <w:r>
        <w:rPr>
          <w:lang w:val="en-CA"/>
        </w:rPr>
        <w:t xml:space="preserve">. </w:t>
      </w:r>
      <w:r w:rsidRPr="00B11064">
        <w:rPr>
          <w:sz w:val="12"/>
          <w:lang w:val="en-CA"/>
        </w:rPr>
        <w:t xml:space="preserve">¶ </w:t>
      </w:r>
      <w:r>
        <w:rPr>
          <w:lang w:val="en-CA"/>
        </w:rPr>
        <w:t xml:space="preserve">Moreover, </w:t>
      </w:r>
      <w:r>
        <w:rPr>
          <w:rStyle w:val="DebateUnderline"/>
        </w:rPr>
        <w:t xml:space="preserve">US military </w:t>
      </w:r>
      <w:r>
        <w:rPr>
          <w:rStyle w:val="DebateUnderline"/>
          <w:highlight w:val="yellow"/>
        </w:rPr>
        <w:t>action on Iran</w:t>
      </w:r>
      <w:r>
        <w:rPr>
          <w:rStyle w:val="DebateUnderline"/>
        </w:rPr>
        <w:t xml:space="preserve"> </w:t>
      </w:r>
      <w:r>
        <w:rPr>
          <w:lang w:val="en-CA"/>
        </w:rPr>
        <w:t xml:space="preserve">not only </w:t>
      </w:r>
      <w:r>
        <w:rPr>
          <w:rStyle w:val="DebateUnderline"/>
          <w:highlight w:val="yellow"/>
        </w:rPr>
        <w:t>threatens Russian and Chinese interests</w:t>
      </w:r>
      <w:r>
        <w:rPr>
          <w:rStyle w:val="DebateUnderline"/>
        </w:rPr>
        <w:t xml:space="preserve">, which have geopolitical interests in the Caspian </w:t>
      </w:r>
      <w:proofErr w:type="gramStart"/>
      <w:r>
        <w:rPr>
          <w:rStyle w:val="DebateUnderline"/>
        </w:rPr>
        <w:t>sea</w:t>
      </w:r>
      <w:proofErr w:type="gramEnd"/>
      <w:r>
        <w:rPr>
          <w:rStyle w:val="DebateUnderline"/>
        </w:rPr>
        <w:t xml:space="preserve"> basin</w:t>
      </w:r>
      <w:r>
        <w:rPr>
          <w:lang w:val="en-CA"/>
        </w:rPr>
        <w:t xml:space="preserve"> and which have bilateral agreements with Iran. It also backlashes on European oil interests in Iran and is likely to produce major divisions between Western allies, between the US and its European partners as well as within the European Union.</w:t>
      </w:r>
      <w:r w:rsidRPr="00B11064">
        <w:rPr>
          <w:sz w:val="12"/>
          <w:lang w:val="en-CA"/>
        </w:rPr>
        <w:t xml:space="preserve">¶ </w:t>
      </w:r>
      <w:r>
        <w:rPr>
          <w:lang w:val="en-CA"/>
        </w:rPr>
        <w:t xml:space="preserve">Through its participation in NATO, </w:t>
      </w:r>
      <w:r>
        <w:rPr>
          <w:rStyle w:val="DebateUnderline"/>
          <w:highlight w:val="yellow"/>
        </w:rPr>
        <w:t>Europe</w:t>
      </w:r>
      <w:r>
        <w:rPr>
          <w:highlight w:val="yellow"/>
          <w:lang w:val="en-CA"/>
        </w:rPr>
        <w:t xml:space="preserve">, </w:t>
      </w:r>
      <w:r>
        <w:rPr>
          <w:rStyle w:val="DebateUnderline"/>
          <w:highlight w:val="yellow"/>
        </w:rPr>
        <w:t>despite its reluctance, would be brought into the Iran operation</w:t>
      </w:r>
      <w:r>
        <w:rPr>
          <w:lang w:val="en-CA"/>
        </w:rPr>
        <w:t xml:space="preserve">. The participation of NATO largely hinges on a military cooperation agreement reached between NATO and Israel. This agreement would bind NATO to defend Israel against Syria and Iran. NATO would therefore support a </w:t>
      </w:r>
      <w:proofErr w:type="spellStart"/>
      <w:r>
        <w:rPr>
          <w:lang w:val="en-CA"/>
        </w:rPr>
        <w:t>preemptive</w:t>
      </w:r>
      <w:proofErr w:type="spellEnd"/>
      <w:r>
        <w:rPr>
          <w:lang w:val="en-CA"/>
        </w:rPr>
        <w:t xml:space="preserve"> attack on Iran's nuclear facilities, and could take on a more active role if Iran were to retaliate following US-Israeli air strikes.  </w:t>
      </w:r>
    </w:p>
    <w:p w:rsidR="006370B5" w:rsidRPr="006370B5" w:rsidRDefault="006370B5" w:rsidP="006370B5">
      <w:pPr>
        <w:pStyle w:val="Heading2"/>
      </w:pPr>
      <w:r>
        <w:lastRenderedPageBreak/>
        <w:t>Case</w:t>
      </w:r>
    </w:p>
    <w:p w:rsidR="00A168BC" w:rsidRPr="00EC42FC" w:rsidRDefault="00A168BC" w:rsidP="00A168BC">
      <w:pPr>
        <w:pStyle w:val="Heading4"/>
      </w:pPr>
      <w:r>
        <w:t>Deterrence checks – scared of retaliation</w:t>
      </w:r>
    </w:p>
    <w:p w:rsidR="00A168BC" w:rsidRDefault="00A168BC" w:rsidP="00A168BC">
      <w:pPr>
        <w:pStyle w:val="CiteInfo"/>
      </w:pPr>
      <w:proofErr w:type="spellStart"/>
      <w:r w:rsidRPr="009364EF">
        <w:rPr>
          <w:rStyle w:val="Author-Date"/>
        </w:rPr>
        <w:t>Bucci</w:t>
      </w:r>
      <w:proofErr w:type="spellEnd"/>
      <w:r w:rsidRPr="009364EF">
        <w:rPr>
          <w:rStyle w:val="Author-Date"/>
        </w:rPr>
        <w:t xml:space="preserve"> 9</w:t>
      </w:r>
      <w:r>
        <w:t xml:space="preserve"> [Steven P., </w:t>
      </w:r>
      <w:proofErr w:type="spellStart"/>
      <w:r>
        <w:t>Ph.D</w:t>
      </w:r>
      <w:proofErr w:type="spellEnd"/>
      <w:r>
        <w:t xml:space="preserve"> in IR, former Deputy Assistant Secretary of Defense, Homeland Defense and Americas' Security Affairs, The Confluence of Cyber Crime and Terrorism, Heritage Lecture #1123 June 12, 2009, http://www.heritage.org/research/nationalsecurity/hl1123.cfm]</w:t>
      </w:r>
    </w:p>
    <w:p w:rsidR="00A168BC" w:rsidRDefault="00A168BC" w:rsidP="00A168BC">
      <w:pPr>
        <w:pStyle w:val="Nothing"/>
      </w:pPr>
    </w:p>
    <w:p w:rsidR="00A168BC" w:rsidRDefault="00A168BC" w:rsidP="00A168BC">
      <w:pPr>
        <w:pStyle w:val="Cards"/>
      </w:pPr>
      <w:r w:rsidRPr="000927B1">
        <w:rPr>
          <w:rStyle w:val="DebateUnderline"/>
        </w:rPr>
        <w:t xml:space="preserve">This kind of </w:t>
      </w:r>
      <w:r w:rsidRPr="008E20D2">
        <w:rPr>
          <w:rStyle w:val="DebateUnderline"/>
          <w:highlight w:val="yellow"/>
          <w:shd w:val="clear" w:color="auto" w:fill="00FFFF"/>
        </w:rPr>
        <w:t xml:space="preserve">large-scale attack </w:t>
      </w:r>
      <w:r w:rsidRPr="000927B1">
        <w:rPr>
          <w:rStyle w:val="DebateUnderline"/>
        </w:rPr>
        <w:t xml:space="preserve">can only come from a nation-state and obviously constitutes our most dangerous scenario. It is very fortunate that it </w:t>
      </w:r>
      <w:r w:rsidRPr="008E20D2">
        <w:rPr>
          <w:rStyle w:val="DebateUnderline"/>
          <w:highlight w:val="yellow"/>
          <w:shd w:val="clear" w:color="auto" w:fill="00FFFF"/>
        </w:rPr>
        <w:t xml:space="preserve">is </w:t>
      </w:r>
      <w:r w:rsidRPr="000927B1">
        <w:rPr>
          <w:rStyle w:val="DebateUnderline"/>
        </w:rPr>
        <w:t xml:space="preserve">also </w:t>
      </w:r>
      <w:r w:rsidRPr="008E20D2">
        <w:rPr>
          <w:rStyle w:val="DebateUnderline"/>
          <w:highlight w:val="yellow"/>
          <w:shd w:val="clear" w:color="auto" w:fill="00FFFF"/>
        </w:rPr>
        <w:t>not</w:t>
      </w:r>
      <w:r w:rsidRPr="000927B1">
        <w:rPr>
          <w:rStyle w:val="DebateUnderline"/>
        </w:rPr>
        <w:t xml:space="preserve"> a </w:t>
      </w:r>
      <w:r w:rsidRPr="008E20D2">
        <w:rPr>
          <w:rStyle w:val="DebateUnderline"/>
          <w:highlight w:val="yellow"/>
          <w:shd w:val="clear" w:color="auto" w:fill="00FFFF"/>
        </w:rPr>
        <w:t xml:space="preserve">very likely </w:t>
      </w:r>
      <w:r w:rsidRPr="000927B1">
        <w:rPr>
          <w:rStyle w:val="DebateUnderline"/>
        </w:rPr>
        <w:t xml:space="preserve">one. </w:t>
      </w:r>
      <w:r w:rsidRPr="008E20D2">
        <w:rPr>
          <w:rStyle w:val="DebateUnderline"/>
          <w:highlight w:val="yellow"/>
          <w:shd w:val="clear" w:color="auto" w:fill="00FFFF"/>
        </w:rPr>
        <w:t>The reason is old-fashioned deterrence.</w:t>
      </w:r>
      <w:r>
        <w:t xml:space="preserve"> In the same way our cyber and physical infrastructures make us vulnerable to this scenario, </w:t>
      </w:r>
      <w:r w:rsidRPr="008E20D2">
        <w:rPr>
          <w:rStyle w:val="DebateUnderline"/>
          <w:highlight w:val="yellow"/>
          <w:shd w:val="clear" w:color="auto" w:fill="00FFFF"/>
        </w:rPr>
        <w:t>any attacking nation-state must have its own infrastructure capabilities to be able to execute it. Those cyber capabilities and kinetic forces</w:t>
      </w:r>
      <w:r w:rsidRPr="00C32835">
        <w:rPr>
          <w:rStyle w:val="DebateUnderline"/>
        </w:rPr>
        <w:t xml:space="preserve"> used in the attack</w:t>
      </w:r>
      <w:r w:rsidRPr="002F51E5">
        <w:rPr>
          <w:rStyle w:val="DebateUnderline"/>
        </w:rPr>
        <w:t xml:space="preserve"> </w:t>
      </w:r>
      <w:r w:rsidRPr="008E20D2">
        <w:rPr>
          <w:rStyle w:val="DebateUnderline"/>
          <w:highlight w:val="yellow"/>
          <w:shd w:val="clear" w:color="auto" w:fill="00FFFF"/>
        </w:rPr>
        <w:t>are also potential targets</w:t>
      </w:r>
      <w:r w:rsidRPr="00C32835">
        <w:rPr>
          <w:rStyle w:val="DebateUnderline"/>
        </w:rPr>
        <w:t>, as is the remainder of the attacker's critical infrastructure.</w:t>
      </w:r>
      <w:r>
        <w:t xml:space="preserve"> Basically, </w:t>
      </w:r>
      <w:r w:rsidRPr="008E20D2">
        <w:rPr>
          <w:rStyle w:val="DebateUnderline"/>
          <w:highlight w:val="yellow"/>
          <w:shd w:val="clear" w:color="auto" w:fill="00FFFF"/>
        </w:rPr>
        <w:t>it is unlikely that a nation-state would do this</w:t>
      </w:r>
      <w:r w:rsidRPr="000927B1">
        <w:rPr>
          <w:rStyle w:val="DebateUnderline"/>
        </w:rPr>
        <w:t xml:space="preserve">, </w:t>
      </w:r>
      <w:r w:rsidRPr="008E20D2">
        <w:rPr>
          <w:rStyle w:val="DebateUnderline"/>
          <w:highlight w:val="yellow"/>
          <w:shd w:val="clear" w:color="auto" w:fill="00FFFF"/>
        </w:rPr>
        <w:t>because they</w:t>
      </w:r>
      <w:r>
        <w:t xml:space="preserve"> also </w:t>
      </w:r>
      <w:r w:rsidRPr="008E20D2">
        <w:rPr>
          <w:rStyle w:val="DebateUnderline"/>
          <w:highlight w:val="yellow"/>
          <w:shd w:val="clear" w:color="auto" w:fill="00FFFF"/>
        </w:rPr>
        <w:t>have much at stake. Deterrence</w:t>
      </w:r>
      <w:r>
        <w:t xml:space="preserve">, in the same way we have understood it for over 50 years, still applies to nation-states in all the ways it does not apply to terrorists, criminals, and other non-state actors. A large-scale </w:t>
      </w:r>
      <w:proofErr w:type="spellStart"/>
      <w:r>
        <w:t>cyber attack</w:t>
      </w:r>
      <w:proofErr w:type="spellEnd"/>
      <w:r>
        <w:t xml:space="preserve"> or cyber-enabled kinetic attack by a peer competitor on another country runs the risk of a large-scale response from the target or the target's allies and friends. While this will not dissuade every nation-state-backed cyber threat--the thousands of probes, minor attacks, and espionage actions prove that--it has continued and </w:t>
      </w:r>
      <w:r w:rsidRPr="008E20D2">
        <w:rPr>
          <w:rStyle w:val="DebateUnderline"/>
          <w:highlight w:val="yellow"/>
          <w:shd w:val="clear" w:color="auto" w:fill="00FFFF"/>
        </w:rPr>
        <w:t>will continue to keep this type of nightmare scenario from moving into the "likely" category</w:t>
      </w:r>
      <w:r w:rsidRPr="009D6754">
        <w:t>. Yes, we must prepare for it, but if this is the only thing we prepare for, we will have failed our countries.</w:t>
      </w:r>
    </w:p>
    <w:p w:rsidR="00A168BC" w:rsidRDefault="00A168BC" w:rsidP="00A168BC">
      <w:pPr>
        <w:pStyle w:val="Nothing"/>
      </w:pPr>
    </w:p>
    <w:p w:rsidR="00A168BC" w:rsidRPr="00EC42FC" w:rsidRDefault="00A168BC" w:rsidP="00A168BC">
      <w:pPr>
        <w:pStyle w:val="Heading4"/>
      </w:pPr>
      <w:r w:rsidRPr="00EC42FC">
        <w:t xml:space="preserve">Fears of </w:t>
      </w:r>
      <w:proofErr w:type="spellStart"/>
      <w:r w:rsidRPr="00EC42FC">
        <w:t>cyberapocalypse</w:t>
      </w:r>
      <w:proofErr w:type="spellEnd"/>
      <w:r w:rsidRPr="00EC42FC">
        <w:t xml:space="preserve"> are threat inflation of the highest order.</w:t>
      </w:r>
    </w:p>
    <w:p w:rsidR="00A168BC" w:rsidRDefault="00A168BC" w:rsidP="00A168BC">
      <w:pPr>
        <w:pStyle w:val="CiteInfo"/>
      </w:pPr>
      <w:proofErr w:type="spellStart"/>
      <w:r w:rsidRPr="00881B6B">
        <w:rPr>
          <w:rStyle w:val="Author-Date"/>
        </w:rPr>
        <w:t>Brito</w:t>
      </w:r>
      <w:proofErr w:type="spellEnd"/>
      <w:r w:rsidRPr="00881B6B">
        <w:rPr>
          <w:rStyle w:val="Author-Date"/>
        </w:rPr>
        <w:t xml:space="preserve"> and Watkins 12</w:t>
      </w:r>
      <w:r>
        <w:t xml:space="preserve"> [Jerry, </w:t>
      </w:r>
      <w:r w:rsidRPr="00881B6B">
        <w:t xml:space="preserve">Senior Research Fellow,  </w:t>
      </w:r>
      <w:proofErr w:type="spellStart"/>
      <w:r w:rsidRPr="00881B6B">
        <w:t>Mercatus</w:t>
      </w:r>
      <w:proofErr w:type="spellEnd"/>
      <w:r w:rsidRPr="00881B6B">
        <w:t xml:space="preserve"> Center at George Mason University</w:t>
      </w:r>
      <w:r>
        <w:t xml:space="preserve"> and Tate, </w:t>
      </w:r>
      <w:r w:rsidRPr="00881B6B">
        <w:t xml:space="preserve">Research Associate, </w:t>
      </w:r>
      <w:proofErr w:type="spellStart"/>
      <w:r w:rsidRPr="00881B6B">
        <w:t>Mercatus</w:t>
      </w:r>
      <w:proofErr w:type="spellEnd"/>
      <w:r w:rsidRPr="00881B6B">
        <w:t xml:space="preserve"> Center at George Mason University.</w:t>
      </w:r>
      <w:r>
        <w:t xml:space="preserve"> Loving the Cyber Bomb? The Dangers </w:t>
      </w:r>
      <w:proofErr w:type="gramStart"/>
      <w:r>
        <w:t>of  Threat</w:t>
      </w:r>
      <w:proofErr w:type="gramEnd"/>
      <w:r>
        <w:t xml:space="preserve"> Inflation in </w:t>
      </w:r>
      <w:proofErr w:type="spellStart"/>
      <w:r>
        <w:t>Cybersecurity</w:t>
      </w:r>
      <w:proofErr w:type="spellEnd"/>
      <w:r>
        <w:t xml:space="preserve"> Policy, </w:t>
      </w:r>
      <w:r w:rsidRPr="00881B6B">
        <w:t>http://harvardnsj.org/wp-content/uploads/2012/01/Vol.-3_Brito_Watkins1.pdf</w:t>
      </w:r>
      <w:r>
        <w:t>]</w:t>
      </w:r>
    </w:p>
    <w:p w:rsidR="00A168BC" w:rsidRDefault="00A168BC" w:rsidP="00A168BC">
      <w:pPr>
        <w:pStyle w:val="Nothing"/>
      </w:pPr>
    </w:p>
    <w:p w:rsidR="00A168BC" w:rsidRDefault="00A168BC" w:rsidP="00A168BC">
      <w:pPr>
        <w:pStyle w:val="Cards"/>
      </w:pPr>
      <w:proofErr w:type="spellStart"/>
      <w:r>
        <w:t>Cybersecurity</w:t>
      </w:r>
      <w:proofErr w:type="spellEnd"/>
      <w:r>
        <w:t xml:space="preserve"> is an important policy issue, but the </w:t>
      </w:r>
      <w:r w:rsidRPr="008E20D2">
        <w:rPr>
          <w:rStyle w:val="DebateUnderline"/>
          <w:highlight w:val="yellow"/>
          <w:shd w:val="clear" w:color="auto" w:fill="00FFFF"/>
        </w:rPr>
        <w:t xml:space="preserve">alarmist </w:t>
      </w:r>
      <w:proofErr w:type="gramStart"/>
      <w:r w:rsidRPr="008E20D2">
        <w:rPr>
          <w:rStyle w:val="DebateUnderline"/>
          <w:highlight w:val="yellow"/>
          <w:shd w:val="clear" w:color="auto" w:fill="00FFFF"/>
        </w:rPr>
        <w:t>rhetoric</w:t>
      </w:r>
      <w:r w:rsidRPr="003C6AAA">
        <w:t xml:space="preserve">  </w:t>
      </w:r>
      <w:r>
        <w:t>coming</w:t>
      </w:r>
      <w:proofErr w:type="gramEnd"/>
      <w:r>
        <w:t xml:space="preserve"> out of Washington </w:t>
      </w:r>
      <w:r w:rsidRPr="00A64C23">
        <w:rPr>
          <w:rStyle w:val="DebateUnderline"/>
          <w:shd w:val="clear" w:color="auto" w:fill="00FFFF"/>
        </w:rPr>
        <w:t xml:space="preserve">that </w:t>
      </w:r>
      <w:r w:rsidRPr="008E20D2">
        <w:rPr>
          <w:rStyle w:val="DebateUnderline"/>
          <w:highlight w:val="yellow"/>
          <w:shd w:val="clear" w:color="auto" w:fill="00FFFF"/>
        </w:rPr>
        <w:t xml:space="preserve">focuses on worst-case scenarios is unhelpful and </w:t>
      </w:r>
      <w:r w:rsidRPr="001D6B8D">
        <w:rPr>
          <w:rStyle w:val="DebateUnderline"/>
          <w:highlight w:val="yellow"/>
          <w:shd w:val="clear" w:color="auto" w:fill="00FFFF"/>
        </w:rPr>
        <w:t>dangerous</w:t>
      </w:r>
      <w:r w:rsidRPr="001D6B8D">
        <w:rPr>
          <w:rStyle w:val="StyleBoldUnderline"/>
          <w:highlight w:val="yellow"/>
        </w:rPr>
        <w:t>. Aspects of current cyber policy discourse parallel the run-</w:t>
      </w:r>
      <w:proofErr w:type="gramStart"/>
      <w:r w:rsidRPr="001D6B8D">
        <w:rPr>
          <w:rStyle w:val="StyleBoldUnderline"/>
          <w:highlight w:val="yellow"/>
        </w:rPr>
        <w:t>up  to</w:t>
      </w:r>
      <w:proofErr w:type="gramEnd"/>
      <w:r w:rsidRPr="001D6B8D">
        <w:rPr>
          <w:rStyle w:val="StyleBoldUnderline"/>
          <w:highlight w:val="yellow"/>
        </w:rPr>
        <w:t xml:space="preserve"> the Iraq War and pose the same  dangers.</w:t>
      </w:r>
      <w:r w:rsidRPr="001D6B8D">
        <w:rPr>
          <w:rStyle w:val="DebateUnderline"/>
          <w:highlight w:val="yellow"/>
          <w:shd w:val="clear" w:color="auto" w:fill="00FFFF"/>
        </w:rPr>
        <w:t xml:space="preserve"> Pre</w:t>
      </w:r>
      <w:r w:rsidRPr="008E20D2">
        <w:rPr>
          <w:rStyle w:val="DebateUnderline"/>
          <w:highlight w:val="yellow"/>
          <w:shd w:val="clear" w:color="auto" w:fill="00FFFF"/>
        </w:rPr>
        <w:t xml:space="preserve">-war threat inflation </w:t>
      </w:r>
      <w:proofErr w:type="gramStart"/>
      <w:r w:rsidRPr="008E20D2">
        <w:rPr>
          <w:rStyle w:val="DebateUnderline"/>
          <w:highlight w:val="yellow"/>
          <w:shd w:val="clear" w:color="auto" w:fill="00FFFF"/>
        </w:rPr>
        <w:t>and  conflation</w:t>
      </w:r>
      <w:proofErr w:type="gramEnd"/>
      <w:r w:rsidRPr="008E20D2">
        <w:rPr>
          <w:rStyle w:val="DebateUnderline"/>
          <w:highlight w:val="yellow"/>
          <w:shd w:val="clear" w:color="auto" w:fill="00FFFF"/>
        </w:rPr>
        <w:t xml:space="preserve"> of threats led us into war on shaky evidence. By focusing </w:t>
      </w:r>
      <w:proofErr w:type="gramStart"/>
      <w:r w:rsidRPr="008E20D2">
        <w:rPr>
          <w:rStyle w:val="DebateUnderline"/>
          <w:highlight w:val="yellow"/>
          <w:shd w:val="clear" w:color="auto" w:fill="00FFFF"/>
        </w:rPr>
        <w:t>on  doomsday</w:t>
      </w:r>
      <w:proofErr w:type="gramEnd"/>
      <w:r w:rsidRPr="008E20D2">
        <w:rPr>
          <w:rStyle w:val="DebateUnderline"/>
          <w:highlight w:val="yellow"/>
          <w:shd w:val="clear" w:color="auto" w:fill="00FFFF"/>
        </w:rPr>
        <w:t xml:space="preserve"> scenarios</w:t>
      </w:r>
      <w:r w:rsidRPr="004E4CA5">
        <w:t xml:space="preserve"> and conflating cyber threats, government </w:t>
      </w:r>
      <w:r w:rsidRPr="008E20D2">
        <w:rPr>
          <w:rStyle w:val="DebateUnderline"/>
          <w:highlight w:val="yellow"/>
          <w:shd w:val="clear" w:color="auto" w:fill="00FFFF"/>
        </w:rPr>
        <w:t xml:space="preserve">officials  threaten to legislate, regulate, or spend in the name of </w:t>
      </w:r>
      <w:proofErr w:type="spellStart"/>
      <w:r w:rsidRPr="008E20D2">
        <w:rPr>
          <w:rStyle w:val="DebateUnderline"/>
          <w:highlight w:val="yellow"/>
          <w:shd w:val="clear" w:color="auto" w:fill="00FFFF"/>
        </w:rPr>
        <w:t>cybersecurity</w:t>
      </w:r>
      <w:proofErr w:type="spellEnd"/>
      <w:r w:rsidRPr="008E20D2">
        <w:rPr>
          <w:rStyle w:val="DebateUnderline"/>
          <w:highlight w:val="yellow"/>
          <w:shd w:val="clear" w:color="auto" w:fill="00FFFF"/>
        </w:rPr>
        <w:t xml:space="preserve"> based largely on fear, misplaced rhetoric, conflated threats, and credulous  reporting.</w:t>
      </w:r>
      <w:r>
        <w:t xml:space="preserve"> The public should have access to classified evidence of </w:t>
      </w:r>
      <w:proofErr w:type="gramStart"/>
      <w:r>
        <w:t>cyber  threats</w:t>
      </w:r>
      <w:proofErr w:type="gramEnd"/>
      <w:r>
        <w:t>, and further examination of the risks posed by those threats, before  sound policies can be proposed, let alone enacted.</w:t>
      </w:r>
    </w:p>
    <w:p w:rsidR="00A168BC" w:rsidRPr="00F90A64" w:rsidRDefault="00A168BC" w:rsidP="00A168BC">
      <w:pPr>
        <w:pStyle w:val="Nothing"/>
      </w:pPr>
    </w:p>
    <w:p w:rsidR="00A168BC" w:rsidRPr="00EC42FC" w:rsidRDefault="00A168BC" w:rsidP="00A168BC">
      <w:pPr>
        <w:pStyle w:val="Heading4"/>
      </w:pPr>
      <w:r w:rsidRPr="00EC42FC">
        <w:t xml:space="preserve">View </w:t>
      </w:r>
      <w:proofErr w:type="spellStart"/>
      <w:r w:rsidRPr="00EC42FC">
        <w:t>aff</w:t>
      </w:r>
      <w:proofErr w:type="spellEnd"/>
      <w:r w:rsidRPr="00EC42FC">
        <w:t xml:space="preserve"> </w:t>
      </w:r>
      <w:proofErr w:type="spellStart"/>
      <w:proofErr w:type="gramStart"/>
      <w:r w:rsidRPr="00EC42FC">
        <w:t>ev</w:t>
      </w:r>
      <w:proofErr w:type="spellEnd"/>
      <w:proofErr w:type="gramEnd"/>
      <w:r w:rsidRPr="00EC42FC">
        <w:t xml:space="preserve"> with skepticism – product of the cyber-industrial complex.</w:t>
      </w:r>
    </w:p>
    <w:p w:rsidR="00A168BC" w:rsidRDefault="00A168BC" w:rsidP="00A168BC">
      <w:pPr>
        <w:pStyle w:val="CiteInfo"/>
      </w:pPr>
      <w:proofErr w:type="spellStart"/>
      <w:r w:rsidRPr="00881B6B">
        <w:rPr>
          <w:rStyle w:val="Author-Date"/>
        </w:rPr>
        <w:t>Brito</w:t>
      </w:r>
      <w:proofErr w:type="spellEnd"/>
      <w:r w:rsidRPr="00881B6B">
        <w:rPr>
          <w:rStyle w:val="Author-Date"/>
        </w:rPr>
        <w:t xml:space="preserve"> and Watkins 12</w:t>
      </w:r>
      <w:r>
        <w:t xml:space="preserve"> [Jerry, </w:t>
      </w:r>
      <w:r w:rsidRPr="00881B6B">
        <w:t xml:space="preserve">Senior Research Fellow,  </w:t>
      </w:r>
      <w:proofErr w:type="spellStart"/>
      <w:r w:rsidRPr="00881B6B">
        <w:t>Mercatus</w:t>
      </w:r>
      <w:proofErr w:type="spellEnd"/>
      <w:r w:rsidRPr="00881B6B">
        <w:t xml:space="preserve"> Center at George Mason University</w:t>
      </w:r>
      <w:r>
        <w:t xml:space="preserve"> and Tate, </w:t>
      </w:r>
      <w:r w:rsidRPr="00881B6B">
        <w:t xml:space="preserve">Research Associate, </w:t>
      </w:r>
      <w:proofErr w:type="spellStart"/>
      <w:r w:rsidRPr="00881B6B">
        <w:t>Mercatus</w:t>
      </w:r>
      <w:proofErr w:type="spellEnd"/>
      <w:r w:rsidRPr="00881B6B">
        <w:t xml:space="preserve"> Center at George Mason University.</w:t>
      </w:r>
      <w:r>
        <w:t xml:space="preserve"> Loving the Cyber Bomb? The Dangers </w:t>
      </w:r>
      <w:proofErr w:type="gramStart"/>
      <w:r>
        <w:t>of  Threat</w:t>
      </w:r>
      <w:proofErr w:type="gramEnd"/>
      <w:r>
        <w:t xml:space="preserve"> Inflation in </w:t>
      </w:r>
      <w:proofErr w:type="spellStart"/>
      <w:r>
        <w:t>Cybersecurity</w:t>
      </w:r>
      <w:proofErr w:type="spellEnd"/>
      <w:r>
        <w:t xml:space="preserve"> Policy, </w:t>
      </w:r>
      <w:r w:rsidRPr="00881B6B">
        <w:t>http://harvardnsj.org/wp-content/uploads/2012/01/Vol.-3_Brito_Watkins1.pdf</w:t>
      </w:r>
      <w:r>
        <w:t>]</w:t>
      </w:r>
    </w:p>
    <w:p w:rsidR="00A168BC" w:rsidRDefault="00A168BC" w:rsidP="00A168BC">
      <w:pPr>
        <w:pStyle w:val="Nothing"/>
      </w:pPr>
    </w:p>
    <w:p w:rsidR="00A168BC" w:rsidRDefault="00A168BC" w:rsidP="00A168BC">
      <w:pPr>
        <w:pStyle w:val="Cards"/>
      </w:pPr>
      <w:r>
        <w:t xml:space="preserve">Security risks to private and government networks </w:t>
      </w:r>
      <w:proofErr w:type="gramStart"/>
      <w:r>
        <w:t>from  criminals</w:t>
      </w:r>
      <w:proofErr w:type="gramEnd"/>
      <w:r>
        <w:t xml:space="preserve">  and malicious state actors are no doubt real and pressing. However, </w:t>
      </w:r>
      <w:proofErr w:type="gramStart"/>
      <w:r w:rsidRPr="008E20D2">
        <w:rPr>
          <w:rStyle w:val="DebateUnderline"/>
          <w:highlight w:val="yellow"/>
          <w:shd w:val="clear" w:color="auto" w:fill="00FFFF"/>
        </w:rPr>
        <w:t>the  rhetoric</w:t>
      </w:r>
      <w:proofErr w:type="gramEnd"/>
      <w:r w:rsidRPr="008E20D2">
        <w:rPr>
          <w:rStyle w:val="DebateUnderline"/>
          <w:highlight w:val="yellow"/>
          <w:shd w:val="clear" w:color="auto" w:fill="00FFFF"/>
        </w:rPr>
        <w:t xml:space="preserve"> of “cyber doom”</w:t>
      </w:r>
      <w:r>
        <w:t xml:space="preserve"> 2 </w:t>
      </w:r>
      <w:r w:rsidRPr="008E20D2">
        <w:rPr>
          <w:rStyle w:val="DebateUnderline"/>
          <w:highlight w:val="yellow"/>
          <w:shd w:val="clear" w:color="auto" w:fill="00FFFF"/>
        </w:rPr>
        <w:t>employed by proponents of increased federal  intervention</w:t>
      </w:r>
      <w:r>
        <w:t xml:space="preserve"> in </w:t>
      </w:r>
      <w:proofErr w:type="spellStart"/>
      <w:r>
        <w:t>cybersecurity</w:t>
      </w:r>
      <w:proofErr w:type="spellEnd"/>
      <w:r>
        <w:t xml:space="preserve"> </w:t>
      </w:r>
      <w:r w:rsidRPr="008E20D2">
        <w:rPr>
          <w:rStyle w:val="DebateUnderline"/>
          <w:highlight w:val="yellow"/>
          <w:shd w:val="clear" w:color="auto" w:fill="00FFFF"/>
        </w:rPr>
        <w:t>implies an almost existential threat that  requires instant and immense action.</w:t>
      </w:r>
      <w:r>
        <w:t xml:space="preserve"> Yet </w:t>
      </w:r>
      <w:r w:rsidRPr="008E20D2">
        <w:rPr>
          <w:rStyle w:val="DebateUnderline"/>
          <w:highlight w:val="yellow"/>
          <w:shd w:val="clear" w:color="auto" w:fill="00FFFF"/>
        </w:rPr>
        <w:t xml:space="preserve">these proponents lack </w:t>
      </w:r>
      <w:proofErr w:type="gramStart"/>
      <w:r w:rsidRPr="008E20D2">
        <w:rPr>
          <w:rStyle w:val="DebateUnderline"/>
          <w:highlight w:val="yellow"/>
          <w:shd w:val="clear" w:color="auto" w:fill="00FFFF"/>
        </w:rPr>
        <w:t>clear  evidence</w:t>
      </w:r>
      <w:proofErr w:type="gramEnd"/>
      <w:r w:rsidRPr="008E20D2">
        <w:rPr>
          <w:rStyle w:val="DebateUnderline"/>
          <w:highlight w:val="yellow"/>
          <w:shd w:val="clear" w:color="auto" w:fill="00FFFF"/>
        </w:rPr>
        <w:t xml:space="preserve"> of such doomsday threats that can be verified by the public.</w:t>
      </w:r>
      <w:r>
        <w:t xml:space="preserve"> As </w:t>
      </w:r>
      <w:proofErr w:type="gramStart"/>
      <w:r>
        <w:t>a  result</w:t>
      </w:r>
      <w:proofErr w:type="gramEnd"/>
      <w:r>
        <w:t xml:space="preserve">, </w:t>
      </w:r>
      <w:r w:rsidRPr="001D6B8D">
        <w:rPr>
          <w:rStyle w:val="StyleBoldUnderline"/>
        </w:rPr>
        <w:t xml:space="preserve">the United States may be witnessing </w:t>
      </w:r>
      <w:r w:rsidRPr="001D6B8D">
        <w:rPr>
          <w:rStyle w:val="StyleBoldUnderline"/>
        </w:rPr>
        <w:lastRenderedPageBreak/>
        <w:t>a bout of threat inflation similar  to that seen in the run-up to the Iraq War.</w:t>
      </w:r>
      <w:r w:rsidRPr="00645A0C">
        <w:t xml:space="preserve"> Additionally, </w:t>
      </w:r>
      <w:r w:rsidRPr="008E20D2">
        <w:rPr>
          <w:rStyle w:val="DebateUnderline"/>
          <w:highlight w:val="yellow"/>
          <w:shd w:val="clear" w:color="auto" w:fill="00FFFF"/>
        </w:rPr>
        <w:t>a cyber-</w:t>
      </w:r>
      <w:proofErr w:type="gramStart"/>
      <w:r w:rsidRPr="008E20D2">
        <w:rPr>
          <w:rStyle w:val="DebateUnderline"/>
          <w:highlight w:val="yellow"/>
          <w:shd w:val="clear" w:color="auto" w:fill="00FFFF"/>
        </w:rPr>
        <w:t>industrial  complex</w:t>
      </w:r>
      <w:proofErr w:type="gramEnd"/>
      <w:r w:rsidRPr="008E20D2">
        <w:rPr>
          <w:rStyle w:val="DebateUnderline"/>
          <w:highlight w:val="yellow"/>
          <w:shd w:val="clear" w:color="auto" w:fill="00FFFF"/>
        </w:rPr>
        <w:t xml:space="preserve"> is emerging</w:t>
      </w:r>
      <w:r w:rsidRPr="00645A0C">
        <w:t>, much like the military-industrial complex of the Cold  War</w:t>
      </w:r>
      <w:r>
        <w:t xml:space="preserve">. </w:t>
      </w:r>
      <w:r w:rsidRPr="008E20D2">
        <w:rPr>
          <w:rStyle w:val="DebateUnderline"/>
          <w:highlight w:val="yellow"/>
          <w:shd w:val="clear" w:color="auto" w:fill="00FFFF"/>
        </w:rPr>
        <w:t>This</w:t>
      </w:r>
      <w:r>
        <w:t xml:space="preserve"> complex </w:t>
      </w:r>
      <w:r w:rsidRPr="008E20D2">
        <w:rPr>
          <w:rStyle w:val="DebateUnderline"/>
          <w:highlight w:val="yellow"/>
          <w:shd w:val="clear" w:color="auto" w:fill="00FFFF"/>
        </w:rPr>
        <w:t xml:space="preserve">may serve not only to supply </w:t>
      </w:r>
      <w:proofErr w:type="spellStart"/>
      <w:r w:rsidRPr="008E20D2">
        <w:rPr>
          <w:rStyle w:val="DebateUnderline"/>
          <w:highlight w:val="yellow"/>
          <w:shd w:val="clear" w:color="auto" w:fill="00FFFF"/>
        </w:rPr>
        <w:t>cybersecurity</w:t>
      </w:r>
      <w:proofErr w:type="spellEnd"/>
      <w:r w:rsidRPr="008E20D2">
        <w:rPr>
          <w:rStyle w:val="DebateUnderline"/>
          <w:highlight w:val="yellow"/>
          <w:shd w:val="clear" w:color="auto" w:fill="00FFFF"/>
        </w:rPr>
        <w:t xml:space="preserve"> solutions</w:t>
      </w:r>
      <w:r w:rsidRPr="00645A0C">
        <w:t xml:space="preserve"> </w:t>
      </w:r>
      <w:proofErr w:type="gramStart"/>
      <w:r w:rsidRPr="00645A0C">
        <w:t>to  the</w:t>
      </w:r>
      <w:proofErr w:type="gramEnd"/>
      <w:r w:rsidRPr="00645A0C">
        <w:t xml:space="preserve"> federal government, </w:t>
      </w:r>
      <w:r w:rsidRPr="008E20D2">
        <w:rPr>
          <w:rStyle w:val="DebateUnderline"/>
          <w:highlight w:val="yellow"/>
          <w:shd w:val="clear" w:color="auto" w:fill="00FFFF"/>
        </w:rPr>
        <w:t>but to drum up demand for those solutions</w:t>
      </w:r>
      <w:r w:rsidRPr="003C6AAA">
        <w:t xml:space="preserve"> as well.</w:t>
      </w:r>
    </w:p>
    <w:p w:rsidR="00A168BC" w:rsidRDefault="00A168BC" w:rsidP="00A168BC"/>
    <w:p w:rsidR="00A168BC" w:rsidRPr="007C5778" w:rsidRDefault="00A168BC" w:rsidP="00A168BC"/>
    <w:p w:rsidR="00A168BC" w:rsidRPr="00C55D67" w:rsidRDefault="00A168BC" w:rsidP="00A168BC">
      <w:pPr>
        <w:pStyle w:val="Heading4"/>
      </w:pPr>
      <w:r>
        <w:t>Adversaries won’t comply with rules – too strategic and cheap to break</w:t>
      </w:r>
    </w:p>
    <w:p w:rsidR="00A168BC" w:rsidRPr="002F3CFA" w:rsidRDefault="00A168BC" w:rsidP="00A168BC">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A168BC" w:rsidRDefault="00A168BC" w:rsidP="00A168BC">
      <w:r w:rsidRPr="002F3CFA">
        <w:rPr>
          <w:rStyle w:val="StyleBoldUnderline"/>
        </w:rPr>
        <w:t xml:space="preserve">American </w:t>
      </w:r>
      <w:r w:rsidRPr="00C55D67">
        <w:rPr>
          <w:rStyle w:val="StyleBoldUnderline"/>
        </w:rPr>
        <w:t xml:space="preserve">lawyers' attempts to limit the scope of </w:t>
      </w:r>
      <w:proofErr w:type="spellStart"/>
      <w:r w:rsidRPr="00C55D67">
        <w:rPr>
          <w:rStyle w:val="StyleBoldUnderline"/>
        </w:rPr>
        <w:t>cyberwar</w:t>
      </w:r>
      <w:proofErr w:type="spellEnd"/>
      <w:r w:rsidRPr="00C55D67">
        <w:rPr>
          <w:rStyle w:val="StyleBoldUnderline"/>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StyleBoldUnderline"/>
        </w:rPr>
        <w:t>Observing limits had a cost, but one the country could afford. In a way, that was true for the Luftwaffe, too, at least at the start. They were on offense, and winning, after</w:t>
      </w:r>
      <w:r w:rsidRPr="002F3CFA">
        <w:rPr>
          <w:rStyle w:val="StyleBoldUnderline"/>
        </w:rPr>
        <w:t xml:space="preserve"> all. But </w:t>
      </w:r>
      <w:r w:rsidRPr="00C55D67">
        <w:rPr>
          <w:rStyle w:val="StyleBoldUnderline"/>
        </w:rPr>
        <w:t>when the British struck Berlin, the cost was suddenly too high.</w:t>
      </w:r>
      <w:r w:rsidRPr="00C55D67">
        <w:t xml:space="preserve"> Germans didn't want law and diplomatic restraint; </w:t>
      </w:r>
      <w:r w:rsidRPr="00C55D67">
        <w:rPr>
          <w:rStyle w:val="StyleBoldUnderline"/>
        </w:rPr>
        <w:t>they wanted retribution</w:t>
      </w:r>
      <w:r w:rsidRPr="00C55D67">
        <w:t xml:space="preserve"> -- an eye for an eye. </w:t>
      </w:r>
      <w:r w:rsidRPr="00C55D67">
        <w:rPr>
          <w:rStyle w:val="StyleBoldUnderline"/>
        </w:rPr>
        <w:t xml:space="preserve">When </w:t>
      </w:r>
      <w:proofErr w:type="spellStart"/>
      <w:r w:rsidRPr="00C55D67">
        <w:rPr>
          <w:rStyle w:val="StyleBoldUnderline"/>
        </w:rPr>
        <w:t>cyberwar</w:t>
      </w:r>
      <w:proofErr w:type="spellEnd"/>
      <w:r w:rsidRPr="00C55D67">
        <w:rPr>
          <w:rStyle w:val="StyleBoldUnderline"/>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stronger than any legal restraints we're likely to see on </w:t>
      </w:r>
      <w:proofErr w:type="spellStart"/>
      <w:r>
        <w:t>cyberwar</w:t>
      </w:r>
      <w:proofErr w:type="spellEnd"/>
      <w:r>
        <w:t xml:space="preserve">. </w:t>
      </w:r>
      <w:r w:rsidRPr="002F3CFA">
        <w:rPr>
          <w:rStyle w:val="StyleBoldUnderline"/>
        </w:rPr>
        <w:t xml:space="preserve">Roosevelt could count on a shared European horror at the aerial destruction of cities. The modern world has no such understanding -- indeed, no such shared horror -- regarding </w:t>
      </w:r>
      <w:proofErr w:type="spellStart"/>
      <w:r w:rsidRPr="002F3CFA">
        <w:rPr>
          <w:rStyle w:val="StyleBoldUnderline"/>
        </w:rPr>
        <w:t>cyberwar</w:t>
      </w:r>
      <w:proofErr w:type="spellEnd"/>
      <w:r w:rsidRPr="002F3CFA">
        <w:rPr>
          <w:rStyle w:val="StyleBoldUnderline"/>
        </w:rPr>
        <w:t>.</w:t>
      </w:r>
      <w:r>
        <w:t xml:space="preserve"> </w:t>
      </w:r>
      <w:proofErr w:type="gramStart"/>
      <w:r>
        <w:t>Quite the contrary.</w:t>
      </w:r>
      <w:proofErr w:type="gramEnd"/>
      <w:r>
        <w:t xml:space="preserve"> </w:t>
      </w:r>
      <w:r w:rsidRPr="00C55D67">
        <w:rPr>
          <w:rStyle w:val="StyleBoldUnderline"/>
          <w:highlight w:val="yellow"/>
        </w:rPr>
        <w:t>For</w:t>
      </w:r>
      <w:r w:rsidRPr="002F3CFA">
        <w:rPr>
          <w:rStyle w:val="StyleBoldUnderline"/>
        </w:rPr>
        <w:t xml:space="preserve"> some of </w:t>
      </w:r>
      <w:r w:rsidRPr="00C55D67">
        <w:rPr>
          <w:rStyle w:val="StyleBoldUnderline"/>
          <w:highlight w:val="yellow"/>
        </w:rPr>
        <w:t>America's potential adversaries, the idea that both sides in a conflict could lose their networked infrastructure holds no horror.</w:t>
      </w:r>
      <w:r w:rsidRPr="002F3CFA">
        <w:rPr>
          <w:rStyle w:val="StyleBoldUnderline"/>
        </w:rPr>
        <w:t xml:space="preserve"> For some, </w:t>
      </w:r>
      <w:r w:rsidRPr="00C55D67">
        <w:rPr>
          <w:rStyle w:val="StyleBoldUnderline"/>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StyleBoldUnderline"/>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StyleBoldUnderline"/>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StyleBoldUnderline"/>
        </w:rPr>
        <w:t xml:space="preserve">Even if all sides were genuinely committed to limiting </w:t>
      </w:r>
      <w:proofErr w:type="spellStart"/>
      <w:r w:rsidRPr="002F3CFA">
        <w:rPr>
          <w:rStyle w:val="StyleBoldUnderline"/>
        </w:rPr>
        <w:t>cyberwar</w:t>
      </w:r>
      <w:proofErr w:type="spellEnd"/>
      <w:r w:rsidRPr="002F3CFA">
        <w:rPr>
          <w:rStyle w:val="StyleBoldUnderline"/>
        </w:rPr>
        <w:t xml:space="preserve">, as they were in 1939, </w:t>
      </w:r>
      <w:r w:rsidRPr="00C55D67">
        <w:rPr>
          <w:rStyle w:val="StyleBoldUnderline"/>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StyleBoldUnderline"/>
        </w:rPr>
        <w:t xml:space="preserve">the lesson of all this for the lawyers and the diplomats is stark: Their </w:t>
      </w:r>
      <w:r w:rsidRPr="00C55D67">
        <w:rPr>
          <w:rStyle w:val="StyleBoldUnderline"/>
          <w:highlight w:val="yellow"/>
        </w:rPr>
        <w:t xml:space="preserve">effort to impose limits on </w:t>
      </w:r>
      <w:proofErr w:type="spellStart"/>
      <w:r w:rsidRPr="00C55D67">
        <w:rPr>
          <w:rStyle w:val="StyleBoldUnderline"/>
          <w:highlight w:val="yellow"/>
        </w:rPr>
        <w:t>cyberwar</w:t>
      </w:r>
      <w:proofErr w:type="spellEnd"/>
      <w:r w:rsidRPr="00C55D67">
        <w:rPr>
          <w:rStyle w:val="StyleBoldUnderline"/>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StyleBoldUnderline"/>
          <w:highlight w:val="yellow"/>
        </w:rPr>
        <w:t>the country needs to charge its military strategists</w:t>
      </w:r>
      <w:r w:rsidRPr="002F3CFA">
        <w:rPr>
          <w:rStyle w:val="StyleBoldUnderline"/>
        </w:rPr>
        <w:t xml:space="preserve">, not its lawyers, </w:t>
      </w:r>
      <w:r w:rsidRPr="00C55D67">
        <w:rPr>
          <w:rStyle w:val="StyleBoldUnderline"/>
          <w:highlight w:val="yellow"/>
        </w:rPr>
        <w:t>with</w:t>
      </w:r>
      <w:r w:rsidRPr="002F3CFA">
        <w:rPr>
          <w:rStyle w:val="StyleBoldUnderline"/>
        </w:rPr>
        <w:t xml:space="preserve"> constructing </w:t>
      </w:r>
      <w:r w:rsidRPr="00C55D67">
        <w:rPr>
          <w:rStyle w:val="StyleBoldUnderline"/>
          <w:highlight w:val="yellow"/>
        </w:rPr>
        <w:t xml:space="preserve">a </w:t>
      </w:r>
      <w:proofErr w:type="spellStart"/>
      <w:r w:rsidRPr="00C55D67">
        <w:rPr>
          <w:rStyle w:val="StyleBoldUnderline"/>
          <w:highlight w:val="yellow"/>
        </w:rPr>
        <w:t>cyberwar</w:t>
      </w:r>
      <w:proofErr w:type="spellEnd"/>
      <w:r w:rsidRPr="00C55D67">
        <w:rPr>
          <w:rStyle w:val="StyleBoldUnderline"/>
          <w:highlight w:val="yellow"/>
        </w:rPr>
        <w:t xml:space="preserve"> strategy for the world we live in,</w:t>
      </w:r>
      <w:r w:rsidRPr="002F3CFA">
        <w:rPr>
          <w:rStyle w:val="StyleBoldUnderline"/>
        </w:rPr>
        <w:t xml:space="preserve"> not the world we'd like to live in.¶ </w:t>
      </w:r>
      <w:proofErr w:type="gramStart"/>
      <w:r w:rsidRPr="002F3CFA">
        <w:rPr>
          <w:rStyle w:val="StyleBoldUnderline"/>
        </w:rPr>
        <w:t>That</w:t>
      </w:r>
      <w:proofErr w:type="gramEnd"/>
      <w:r w:rsidRPr="002F3CFA">
        <w:rPr>
          <w:rStyle w:val="StyleBoldUnderline"/>
        </w:rPr>
        <w:t xml:space="preserve"> strategy needs both an offense and a defense.</w:t>
      </w:r>
      <w:r>
        <w:t xml:space="preserve"> </w:t>
      </w:r>
      <w:r w:rsidRPr="00C55D67">
        <w:rPr>
          <w:rStyle w:val="StyleBoldUnderline"/>
          <w:highlight w:val="yellow"/>
        </w:rPr>
        <w:t>The offense must be powerful enough to deter every adversary with something to lose</w:t>
      </w:r>
      <w:r w:rsidRPr="002F3CFA">
        <w:rPr>
          <w:rStyle w:val="StyleBoldUnderline"/>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A168BC" w:rsidRDefault="00A168BC" w:rsidP="00A168BC"/>
    <w:p w:rsidR="00A168BC" w:rsidRDefault="00A168BC" w:rsidP="00A168BC"/>
    <w:p w:rsidR="00A168BC" w:rsidRDefault="00A168BC" w:rsidP="00A168BC">
      <w:pPr>
        <w:pStyle w:val="Heading1"/>
      </w:pPr>
      <w:bookmarkStart w:id="0" w:name="_GoBack"/>
      <w:bookmarkEnd w:id="0"/>
      <w:r>
        <w:lastRenderedPageBreak/>
        <w:t>1NR</w:t>
      </w:r>
    </w:p>
    <w:p w:rsidR="00A168BC" w:rsidRPr="00664AB9" w:rsidRDefault="00A168BC" w:rsidP="00A168BC"/>
    <w:p w:rsidR="00A168BC" w:rsidRPr="00664AB9" w:rsidRDefault="00A168BC" w:rsidP="00A168BC">
      <w:pPr>
        <w:pStyle w:val="Heading4"/>
      </w:pPr>
      <w:r w:rsidRPr="00664AB9">
        <w:t>Strong resolve key to deter cyber attacks</w:t>
      </w:r>
    </w:p>
    <w:p w:rsidR="00A168BC" w:rsidRPr="00664AB9" w:rsidRDefault="00A168BC" w:rsidP="00A168BC">
      <w:r w:rsidRPr="00664AB9">
        <w:rPr>
          <w:rStyle w:val="StyleStyleBold12pt"/>
          <w:highlight w:val="yellow"/>
        </w:rPr>
        <w:t>Turner 13</w:t>
      </w:r>
      <w:r w:rsidRPr="00664AB9">
        <w:t xml:space="preserve"> Robert F Turner, Associate Director, Center for National Security Law at University of Virginia, “</w:t>
      </w:r>
      <w:proofErr w:type="spellStart"/>
      <w:r w:rsidRPr="00664AB9">
        <w:t>Cyberdeterrence</w:t>
      </w:r>
      <w:proofErr w:type="spellEnd"/>
      <w:r w:rsidRPr="00664AB9">
        <w:t>,” http://www.harvardlawreview.org/issues/126/march13/forum_1001.php</w:t>
      </w:r>
    </w:p>
    <w:p w:rsidR="00A168BC" w:rsidRPr="00664AB9" w:rsidRDefault="00A168BC" w:rsidP="00A168BC">
      <w:pPr>
        <w:ind w:left="360"/>
      </w:pPr>
      <w:r w:rsidRPr="00664AB9">
        <w:t xml:space="preserve">Individuals — whether </w:t>
      </w:r>
      <w:r w:rsidRPr="00664AB9">
        <w:rPr>
          <w:rStyle w:val="StyleBoldUnderline"/>
          <w:highlight w:val="yellow"/>
        </w:rPr>
        <w:t>government officials</w:t>
      </w:r>
      <w:r w:rsidRPr="00664AB9">
        <w:t xml:space="preserve">, foreign terrorists, or corporate executives — </w:t>
      </w:r>
      <w:r w:rsidRPr="00664AB9">
        <w:rPr>
          <w:rStyle w:val="StyleBoldUnderline"/>
          <w:highlight w:val="yellow"/>
        </w:rPr>
        <w:t>make decisions</w:t>
      </w:r>
      <w:r w:rsidRPr="00664AB9">
        <w:t xml:space="preserve"> based </w:t>
      </w:r>
      <w:r w:rsidRPr="00664AB9">
        <w:rPr>
          <w:rStyle w:val="StyleBoldUnderline"/>
          <w:highlight w:val="yellow"/>
        </w:rPr>
        <w:t>upon cost-benefit perceptions</w:t>
      </w:r>
      <w:r w:rsidRPr="00664AB9">
        <w:t xml:space="preserve">. Understanding those perceptions, and finding ways to modify them, is at the core of deterring attacks. This reaffirms the importance of being able to identify the actual source of a </w:t>
      </w:r>
      <w:proofErr w:type="spellStart"/>
      <w:r w:rsidRPr="00664AB9">
        <w:t>cyberattack</w:t>
      </w:r>
      <w:proofErr w:type="spellEnd"/>
      <w:r w:rsidRPr="00664AB9">
        <w:t xml:space="preserve">. Unless that identification can be done, America’s ability to deter or punish such behavior will obviously be limited.¶ </w:t>
      </w:r>
      <w:proofErr w:type="gramStart"/>
      <w:r w:rsidRPr="00664AB9">
        <w:t>For</w:t>
      </w:r>
      <w:proofErr w:type="gramEnd"/>
      <w:r w:rsidRPr="00664AB9">
        <w:t xml:space="preserve"> all of its bluster, </w:t>
      </w:r>
      <w:r w:rsidRPr="00664AB9">
        <w:rPr>
          <w:rStyle w:val="StyleBoldUnderline"/>
          <w:highlight w:val="yellow"/>
        </w:rPr>
        <w:t>Iran is not likely to launch a direct lethal attack</w:t>
      </w:r>
      <w:r w:rsidRPr="00664AB9">
        <w:t xml:space="preserve"> against America — whether by missile or computer — </w:t>
      </w:r>
      <w:r w:rsidRPr="00664AB9">
        <w:rPr>
          <w:rStyle w:val="StyleBoldUnderline"/>
          <w:highlight w:val="yellow"/>
        </w:rPr>
        <w:t>because its leaders understand</w:t>
      </w:r>
      <w:r w:rsidRPr="00664AB9">
        <w:t xml:space="preserve"> that </w:t>
      </w:r>
      <w:r w:rsidRPr="00664AB9">
        <w:rPr>
          <w:rStyle w:val="StyleBoldUnderline"/>
          <w:highlight w:val="yellow"/>
        </w:rPr>
        <w:t>the U.S. government’s ability to respond with lethal force</w:t>
      </w:r>
      <w:r w:rsidRPr="00664AB9">
        <w:t xml:space="preserve"> greatly exceeds Iran’s. But if they believe they can mask the attack as originating from Israel or some amorphous transnational terrorist group, all bets are off.¶ </w:t>
      </w:r>
      <w:r w:rsidRPr="00664AB9">
        <w:rPr>
          <w:rStyle w:val="StyleBoldUnderline"/>
          <w:highlight w:val="yellow"/>
        </w:rPr>
        <w:t>Deterrence will</w:t>
      </w:r>
      <w:r w:rsidRPr="00664AB9">
        <w:rPr>
          <w:rStyle w:val="StyleBoldUnderline"/>
        </w:rPr>
        <w:t xml:space="preserve"> also </w:t>
      </w:r>
      <w:r w:rsidRPr="00664AB9">
        <w:rPr>
          <w:rStyle w:val="StyleBoldUnderline"/>
          <w:highlight w:val="yellow"/>
        </w:rPr>
        <w:t>fail if an adversary concludes the U</w:t>
      </w:r>
      <w:r w:rsidRPr="00664AB9">
        <w:rPr>
          <w:rStyle w:val="StyleBoldUnderline"/>
        </w:rPr>
        <w:t xml:space="preserve">nited </w:t>
      </w:r>
      <w:r w:rsidRPr="00664AB9">
        <w:rPr>
          <w:rStyle w:val="StyleBoldUnderline"/>
          <w:highlight w:val="yellow"/>
        </w:rPr>
        <w:t>S</w:t>
      </w:r>
      <w:r w:rsidRPr="00664AB9">
        <w:rPr>
          <w:rStyle w:val="StyleBoldUnderline"/>
        </w:rPr>
        <w:t xml:space="preserve">tates </w:t>
      </w:r>
      <w:r w:rsidRPr="00664AB9">
        <w:rPr>
          <w:rStyle w:val="StyleBoldUnderline"/>
          <w:highlight w:val="yellow"/>
        </w:rPr>
        <w:t xml:space="preserve">lacks the will to respond effectively to </w:t>
      </w:r>
      <w:proofErr w:type="spellStart"/>
      <w:r w:rsidRPr="00664AB9">
        <w:rPr>
          <w:rStyle w:val="StyleBoldUnderline"/>
          <w:highlight w:val="yellow"/>
        </w:rPr>
        <w:t>cyberattacks</w:t>
      </w:r>
      <w:proofErr w:type="spellEnd"/>
      <w:r w:rsidRPr="00664AB9">
        <w:rPr>
          <w:rStyle w:val="StyleBoldUnderline"/>
          <w:highlight w:val="yellow"/>
        </w:rPr>
        <w:t>.</w:t>
      </w:r>
      <w:r w:rsidRPr="00664AB9">
        <w:rPr>
          <w:rStyle w:val="StyleBoldUnderline"/>
        </w:rPr>
        <w:t xml:space="preserve"> For this reason, </w:t>
      </w:r>
      <w:r w:rsidRPr="00664AB9">
        <w:rPr>
          <w:rStyle w:val="StyleBoldUnderline"/>
          <w:highlight w:val="yellow"/>
        </w:rPr>
        <w:t>it may be useful to demonstrate that resolve at an early date</w:t>
      </w:r>
      <w:r w:rsidRPr="00664AB9">
        <w:rPr>
          <w:rStyle w:val="StyleBoldUnderline"/>
        </w:rPr>
        <w:t xml:space="preserve"> — to make an example of someone who miscalculates America’s ability or willingness to respond decisively to </w:t>
      </w:r>
      <w:proofErr w:type="spellStart"/>
      <w:r w:rsidRPr="00664AB9">
        <w:rPr>
          <w:rStyle w:val="StyleBoldUnderline"/>
        </w:rPr>
        <w:t>cyberattacks</w:t>
      </w:r>
      <w:proofErr w:type="spellEnd"/>
      <w:r w:rsidRPr="00664AB9">
        <w:t>.</w:t>
      </w:r>
    </w:p>
    <w:p w:rsidR="00A168BC" w:rsidRDefault="00A168BC" w:rsidP="00A168BC"/>
    <w:p w:rsidR="00A168BC" w:rsidRDefault="00A168BC" w:rsidP="00A168BC"/>
    <w:p w:rsidR="00A168BC" w:rsidRPr="004C3026" w:rsidRDefault="00A168BC" w:rsidP="00A168BC">
      <w:pPr>
        <w:pStyle w:val="Heading4"/>
      </w:pPr>
      <w:r w:rsidRPr="004C3026">
        <w:t xml:space="preserve">Declining military power destroys global U.S. diplomatic influence </w:t>
      </w:r>
    </w:p>
    <w:p w:rsidR="00A168BC" w:rsidRPr="004C3026" w:rsidRDefault="00A168BC" w:rsidP="00A168BC">
      <w:pPr>
        <w:pStyle w:val="NormalCite"/>
      </w:pPr>
      <w:r w:rsidRPr="00191BAC">
        <w:rPr>
          <w:rStyle w:val="StyleStyleBold12pt"/>
          <w:rFonts w:eastAsia="Calibri"/>
        </w:rPr>
        <w:t>Holmes 9</w:t>
      </w:r>
      <w:r w:rsidRPr="004C3026">
        <w:t xml:space="preserve"> – Kim R. Holmes, Ph.D., Vice President for Foreign and Defense Policy Studies and Director of the Davis Institute for International Studies at the Heritage Foundation, June 1, 2009, “Sustaining American Leadership with Military Power,” online: http://s3.amazonaws.com/thf_media/2009/pdf/sr0052.pdf</w:t>
      </w:r>
    </w:p>
    <w:p w:rsidR="00A168BC" w:rsidRPr="004C3026" w:rsidRDefault="00A168BC" w:rsidP="00A168BC">
      <w:pPr>
        <w:pStyle w:val="Cards"/>
      </w:pPr>
      <w:r w:rsidRPr="002F4469">
        <w:rPr>
          <w:rStyle w:val="StyleBoldUnderline"/>
        </w:rPr>
        <w:t xml:space="preserve">The </w:t>
      </w:r>
      <w:r w:rsidRPr="00DD6B24">
        <w:rPr>
          <w:rStyle w:val="StyleBoldUnderline"/>
          <w:highlight w:val="yellow"/>
        </w:rPr>
        <w:t>consequences of hard-power atrophy will be a</w:t>
      </w:r>
      <w:r w:rsidRPr="00DD6B24">
        <w:rPr>
          <w:highlight w:val="yellow"/>
        </w:rPr>
        <w:t xml:space="preserve"> </w:t>
      </w:r>
      <w:r w:rsidRPr="00DD6B24">
        <w:rPr>
          <w:rStyle w:val="StyleBoldUnderline"/>
          <w:highlight w:val="yellow"/>
        </w:rPr>
        <w:t>direct deterioration of America’s diplomatic clout</w:t>
      </w:r>
      <w:r w:rsidRPr="002F4469">
        <w:rPr>
          <w:rStyle w:val="StyleBoldUnderline"/>
        </w:rPr>
        <w:t xml:space="preserve">. </w:t>
      </w:r>
      <w:r w:rsidRPr="004C3026">
        <w:t xml:space="preserve">This is already on display in the western Pacific Ocean, where </w:t>
      </w:r>
      <w:r w:rsidRPr="002F4469">
        <w:rPr>
          <w:rStyle w:val="StyleBoldUnderline"/>
        </w:rPr>
        <w:t xml:space="preserve">America’s </w:t>
      </w:r>
      <w:r w:rsidRPr="00DD6B24">
        <w:rPr>
          <w:rStyle w:val="StyleBoldUnderline"/>
          <w:highlight w:val="yellow"/>
        </w:rPr>
        <w:t xml:space="preserve">ability to hedge against the growing ambitions </w:t>
      </w:r>
      <w:r w:rsidRPr="002F4469">
        <w:rPr>
          <w:rStyle w:val="StyleBoldUnderline"/>
        </w:rPr>
        <w:t xml:space="preserve">of a rising China </w:t>
      </w:r>
      <w:r w:rsidRPr="00DD6B24">
        <w:rPr>
          <w:rStyle w:val="StyleBoldUnderline"/>
          <w:highlight w:val="yellow"/>
        </w:rPr>
        <w:t>is being called into question by some of our key Asian allies</w:t>
      </w:r>
      <w:r w:rsidRPr="004C3026">
        <w:t xml:space="preserve">. Recently, </w:t>
      </w:r>
      <w:r w:rsidRPr="00DD6B24">
        <w:rPr>
          <w:rStyle w:val="StyleBoldUnderline"/>
          <w:highlight w:val="yellow"/>
        </w:rPr>
        <w:t>Australia</w:t>
      </w:r>
      <w:r w:rsidRPr="004C3026">
        <w:t xml:space="preserve"> released a defense White Paper that </w:t>
      </w:r>
      <w:r w:rsidRPr="00DD6B24">
        <w:rPr>
          <w:rStyle w:val="StyleBoldUnderline"/>
          <w:highlight w:val="yellow"/>
        </w:rPr>
        <w:t>is concerned</w:t>
      </w:r>
      <w:r w:rsidRPr="004C3026">
        <w:t xml:space="preserve"> primarily </w:t>
      </w:r>
      <w:r w:rsidRPr="00DD6B24">
        <w:rPr>
          <w:rStyle w:val="StyleBoldUnderline"/>
          <w:highlight w:val="yellow"/>
        </w:rPr>
        <w:t>with</w:t>
      </w:r>
      <w:r w:rsidRPr="002F4469">
        <w:rPr>
          <w:rStyle w:val="StyleBoldUnderline"/>
        </w:rPr>
        <w:t xml:space="preserve"> the</w:t>
      </w:r>
      <w:r w:rsidRPr="004C3026">
        <w:t xml:space="preserve"> </w:t>
      </w:r>
      <w:r w:rsidRPr="00DD6B24">
        <w:rPr>
          <w:rStyle w:val="StyleBoldUnderline"/>
          <w:highlight w:val="yellow"/>
        </w:rPr>
        <w:t>potential</w:t>
      </w:r>
      <w:r w:rsidRPr="002F4469">
        <w:rPr>
          <w:rStyle w:val="StyleBoldUnderline"/>
        </w:rPr>
        <w:t xml:space="preserve"> </w:t>
      </w:r>
      <w:r w:rsidRPr="00DD6B24">
        <w:rPr>
          <w:rStyle w:val="StyleBoldUnderline"/>
          <w:highlight w:val="yellow"/>
        </w:rPr>
        <w:t>decline of U.S. military primacy</w:t>
      </w:r>
      <w:r w:rsidRPr="004C3026">
        <w:t xml:space="preserve"> </w:t>
      </w:r>
      <w:r w:rsidRPr="002F4469">
        <w:rPr>
          <w:rStyle w:val="StyleBoldUnderline"/>
        </w:rPr>
        <w:t>and the implications that this decline would have for</w:t>
      </w:r>
      <w:r w:rsidRPr="004C3026">
        <w:t xml:space="preserve"> Australian </w:t>
      </w:r>
      <w:r w:rsidRPr="002F4469">
        <w:rPr>
          <w:rStyle w:val="StyleBoldUnderline"/>
        </w:rPr>
        <w:t>security and stability in the Asia–Pacific</w:t>
      </w:r>
      <w:r w:rsidRPr="004C3026">
        <w:t>. These developments are anything but reassuring.</w:t>
      </w:r>
    </w:p>
    <w:p w:rsidR="00A168BC" w:rsidRPr="004C3026" w:rsidRDefault="00A168BC" w:rsidP="00A168BC">
      <w:pPr>
        <w:pStyle w:val="Cards"/>
      </w:pPr>
      <w:r w:rsidRPr="00DD6B24">
        <w:rPr>
          <w:rStyle w:val="StyleBoldUnderline"/>
          <w:highlight w:val="yellow"/>
        </w:rPr>
        <w:t>The ability of the U</w:t>
      </w:r>
      <w:r w:rsidRPr="004C3026">
        <w:t xml:space="preserve">nited </w:t>
      </w:r>
      <w:r w:rsidRPr="00DD6B24">
        <w:rPr>
          <w:rStyle w:val="StyleBoldUnderline"/>
          <w:highlight w:val="yellow"/>
        </w:rPr>
        <w:t>S</w:t>
      </w:r>
      <w:r w:rsidRPr="00191BAC">
        <w:t>tates</w:t>
      </w:r>
      <w:r w:rsidRPr="004C3026">
        <w:t xml:space="preserve"> </w:t>
      </w:r>
      <w:r w:rsidRPr="002F4469">
        <w:rPr>
          <w:rStyle w:val="StyleBoldUnderline"/>
        </w:rPr>
        <w:t>t</w:t>
      </w:r>
      <w:r w:rsidRPr="00DD6B24">
        <w:rPr>
          <w:rStyle w:val="StyleBoldUnderline"/>
          <w:highlight w:val="yellow"/>
        </w:rPr>
        <w:t>o reassure friends, deter competitors, coerce belligerent states, and defeat enemies</w:t>
      </w:r>
      <w:r w:rsidRPr="00DD6B24">
        <w:rPr>
          <w:highlight w:val="yellow"/>
        </w:rPr>
        <w:t xml:space="preserve"> </w:t>
      </w:r>
      <w:r w:rsidRPr="00DD6B24">
        <w:rPr>
          <w:rStyle w:val="StyleBoldUnderline"/>
          <w:highlight w:val="yellow"/>
        </w:rPr>
        <w:t>does not rest on</w:t>
      </w:r>
      <w:r w:rsidRPr="002F4469">
        <w:rPr>
          <w:rStyle w:val="StyleBoldUnderline"/>
        </w:rPr>
        <w:t xml:space="preserve"> the strength of our political leaders’ commitment to </w:t>
      </w:r>
      <w:r w:rsidRPr="00DD6B24">
        <w:rPr>
          <w:rStyle w:val="StyleBoldUnderline"/>
          <w:highlight w:val="yellow"/>
        </w:rPr>
        <w:t>diplomacy</w:t>
      </w:r>
      <w:r w:rsidRPr="00DD6B24">
        <w:rPr>
          <w:highlight w:val="yellow"/>
        </w:rPr>
        <w:t xml:space="preserve">; </w:t>
      </w:r>
      <w:r w:rsidRPr="00DD6B24">
        <w:rPr>
          <w:rStyle w:val="StyleBoldUnderline"/>
          <w:highlight w:val="yellow"/>
        </w:rPr>
        <w:t>it rests on</w:t>
      </w:r>
      <w:r w:rsidRPr="002F4469">
        <w:rPr>
          <w:rStyle w:val="StyleBoldUnderline"/>
        </w:rPr>
        <w:t xml:space="preserve"> the foundation of </w:t>
      </w:r>
      <w:r w:rsidRPr="00DD6B24">
        <w:rPr>
          <w:rStyle w:val="StyleBoldUnderline"/>
          <w:highlight w:val="yellow"/>
        </w:rPr>
        <w:t>a powerful military</w:t>
      </w:r>
      <w:r w:rsidRPr="004C3026">
        <w:t xml:space="preserve">. </w:t>
      </w:r>
      <w:r w:rsidRPr="00DD6B24">
        <w:rPr>
          <w:rStyle w:val="StyleBoldUnderline"/>
          <w:highlight w:val="yellow"/>
        </w:rPr>
        <w:t>Only by retaining a “big stick” can the U</w:t>
      </w:r>
      <w:r w:rsidRPr="004C3026">
        <w:t xml:space="preserve">nited </w:t>
      </w:r>
      <w:r w:rsidRPr="00DD6B24">
        <w:rPr>
          <w:rStyle w:val="StyleBoldUnderline"/>
          <w:highlight w:val="yellow"/>
        </w:rPr>
        <w:t>S</w:t>
      </w:r>
      <w:r w:rsidRPr="004C3026">
        <w:t xml:space="preserve">tates </w:t>
      </w:r>
      <w:r w:rsidRPr="00DD6B24">
        <w:rPr>
          <w:rStyle w:val="StyleBoldUnderline"/>
          <w:highlight w:val="yellow"/>
        </w:rPr>
        <w:t>succeed in advancing</w:t>
      </w:r>
      <w:r w:rsidRPr="002F4469">
        <w:rPr>
          <w:rStyle w:val="StyleBoldUnderline"/>
        </w:rPr>
        <w:t xml:space="preserve"> its </w:t>
      </w:r>
      <w:r w:rsidRPr="00DD6B24">
        <w:rPr>
          <w:rStyle w:val="StyleBoldUnderline"/>
          <w:highlight w:val="yellow"/>
        </w:rPr>
        <w:t>diplomatic priorities</w:t>
      </w:r>
      <w:r w:rsidRPr="004C3026">
        <w:t>. Only by building a full-spectrum military force can America reassure its many friends and allies and count on their future support.</w:t>
      </w:r>
    </w:p>
    <w:p w:rsidR="00A168BC" w:rsidRPr="00664AB9" w:rsidRDefault="00A168BC" w:rsidP="00A168BC"/>
    <w:p w:rsidR="00A168BC" w:rsidRPr="00664AB9" w:rsidRDefault="00A168BC" w:rsidP="00A168BC">
      <w:pPr>
        <w:pStyle w:val="Heading4"/>
      </w:pPr>
      <w:r w:rsidRPr="00664AB9">
        <w:t>U.S. resolve is key to deter China and reassure allies – solves coop</w:t>
      </w:r>
    </w:p>
    <w:p w:rsidR="00A168BC" w:rsidRPr="00664AB9" w:rsidRDefault="00A168BC" w:rsidP="00A168BC">
      <w:pPr>
        <w:pStyle w:val="NormalCite"/>
        <w:rPr>
          <w:sz w:val="24"/>
          <w:szCs w:val="24"/>
        </w:rPr>
      </w:pPr>
      <w:r w:rsidRPr="00664AB9">
        <w:rPr>
          <w:rStyle w:val="Author-Date"/>
          <w:szCs w:val="24"/>
        </w:rPr>
        <w:t>Friedberg 12</w:t>
      </w:r>
      <w:r w:rsidRPr="00664AB9">
        <w:rPr>
          <w:sz w:val="24"/>
          <w:szCs w:val="24"/>
        </w:rPr>
        <w:t xml:space="preserve"> [Aaron L. Friedberg, </w:t>
      </w:r>
      <w:proofErr w:type="spellStart"/>
      <w:r w:rsidRPr="00664AB9">
        <w:rPr>
          <w:sz w:val="24"/>
          <w:szCs w:val="24"/>
        </w:rPr>
        <w:t>Poliitcs</w:t>
      </w:r>
      <w:proofErr w:type="spellEnd"/>
      <w:r w:rsidRPr="00664AB9">
        <w:rPr>
          <w:sz w:val="24"/>
          <w:szCs w:val="24"/>
        </w:rPr>
        <w:t xml:space="preserve"> and International Affairs at Princeton, Bucking Beijing An Alternative U.S. China </w:t>
      </w:r>
      <w:proofErr w:type="gramStart"/>
      <w:r w:rsidRPr="00664AB9">
        <w:rPr>
          <w:sz w:val="24"/>
          <w:szCs w:val="24"/>
        </w:rPr>
        <w:t>Policy  September</w:t>
      </w:r>
      <w:proofErr w:type="gramEnd"/>
      <w:r w:rsidRPr="00664AB9">
        <w:rPr>
          <w:sz w:val="24"/>
          <w:szCs w:val="24"/>
        </w:rPr>
        <w:t>/October 2012 Foreign Affairs]</w:t>
      </w:r>
    </w:p>
    <w:p w:rsidR="00A168BC" w:rsidRPr="00664AB9" w:rsidRDefault="00A168BC" w:rsidP="00A168BC">
      <w:pPr>
        <w:pStyle w:val="Cards"/>
        <w:rPr>
          <w:sz w:val="24"/>
        </w:rPr>
      </w:pPr>
      <w:r w:rsidRPr="00664AB9">
        <w:rPr>
          <w:rStyle w:val="DebateUnderline"/>
          <w:highlight w:val="yellow"/>
        </w:rPr>
        <w:t>Absent a strong U.S. response, Chinese planners might</w:t>
      </w:r>
      <w:r w:rsidRPr="00664AB9">
        <w:rPr>
          <w:sz w:val="24"/>
        </w:rPr>
        <w:t xml:space="preserve"> eventually come to </w:t>
      </w:r>
      <w:r w:rsidRPr="00664AB9">
        <w:rPr>
          <w:rStyle w:val="DebateUnderline"/>
          <w:highlight w:val="yellow"/>
        </w:rPr>
        <w:t>believe</w:t>
      </w:r>
      <w:r w:rsidRPr="00664AB9">
        <w:rPr>
          <w:sz w:val="24"/>
        </w:rPr>
        <w:t xml:space="preserve"> that </w:t>
      </w:r>
      <w:r w:rsidRPr="00664AB9">
        <w:rPr>
          <w:rStyle w:val="DebateUnderline"/>
        </w:rPr>
        <w:t xml:space="preserve">their </w:t>
      </w:r>
      <w:r w:rsidRPr="00664AB9">
        <w:rPr>
          <w:rStyle w:val="DebateUnderline"/>
          <w:highlight w:val="yellow"/>
        </w:rPr>
        <w:t>growing</w:t>
      </w:r>
      <w:r w:rsidRPr="00664AB9">
        <w:rPr>
          <w:sz w:val="24"/>
        </w:rPr>
        <w:t xml:space="preserve"> A2/AD </w:t>
      </w:r>
      <w:r w:rsidRPr="00664AB9">
        <w:rPr>
          <w:rStyle w:val="DebateUnderline"/>
          <w:highlight w:val="yellow"/>
        </w:rPr>
        <w:t>capabilities are sufficiently impressive to scare the U</w:t>
      </w:r>
      <w:r w:rsidRPr="00664AB9">
        <w:rPr>
          <w:sz w:val="24"/>
        </w:rPr>
        <w:t xml:space="preserve">nited </w:t>
      </w:r>
      <w:r w:rsidRPr="00664AB9">
        <w:rPr>
          <w:rStyle w:val="DebateUnderline"/>
          <w:highlight w:val="yellow"/>
        </w:rPr>
        <w:t>S</w:t>
      </w:r>
      <w:r w:rsidRPr="00664AB9">
        <w:rPr>
          <w:sz w:val="24"/>
        </w:rPr>
        <w:t xml:space="preserve">tates </w:t>
      </w:r>
      <w:r w:rsidRPr="00664AB9">
        <w:rPr>
          <w:rStyle w:val="DebateUnderline"/>
          <w:highlight w:val="yellow"/>
        </w:rPr>
        <w:t>off from intervening</w:t>
      </w:r>
      <w:r w:rsidRPr="00664AB9">
        <w:rPr>
          <w:rStyle w:val="DebateUnderline"/>
        </w:rPr>
        <w:t xml:space="preserve"> or provoking a confrontation in the region.</w:t>
      </w:r>
      <w:r w:rsidRPr="00664AB9">
        <w:rPr>
          <w:sz w:val="24"/>
        </w:rPr>
        <w:t xml:space="preserve"> Worse still, they might convince themselves that if the United States were to intervene, they could cripple its conventional forces in the western Pacific, leaving it with few options other than the threat of nuclear escalation. </w:t>
      </w:r>
      <w:r w:rsidRPr="00664AB9">
        <w:rPr>
          <w:rStyle w:val="DebateUnderline"/>
          <w:highlight w:val="yellow"/>
        </w:rPr>
        <w:t>Maintaining stability requires reducing the likelihood</w:t>
      </w:r>
      <w:r w:rsidRPr="00664AB9">
        <w:rPr>
          <w:rStyle w:val="DebateUnderline"/>
        </w:rPr>
        <w:t xml:space="preserve"> that </w:t>
      </w:r>
      <w:r w:rsidRPr="00664AB9">
        <w:rPr>
          <w:rStyle w:val="DebateUnderline"/>
          <w:highlight w:val="yellow"/>
        </w:rPr>
        <w:t>China's leaders</w:t>
      </w:r>
      <w:r w:rsidRPr="00664AB9">
        <w:rPr>
          <w:rStyle w:val="DebateUnderline"/>
        </w:rPr>
        <w:t xml:space="preserve"> </w:t>
      </w:r>
      <w:r w:rsidRPr="00664AB9">
        <w:rPr>
          <w:rStyle w:val="DebateUnderline"/>
          <w:highlight w:val="yellow"/>
        </w:rPr>
        <w:t>could</w:t>
      </w:r>
      <w:r w:rsidRPr="00664AB9">
        <w:rPr>
          <w:rStyle w:val="DebateUnderline"/>
        </w:rPr>
        <w:t xml:space="preserve"> ever </w:t>
      </w:r>
      <w:r w:rsidRPr="00664AB9">
        <w:rPr>
          <w:rStyle w:val="DebateUnderline"/>
          <w:highlight w:val="yellow"/>
        </w:rPr>
        <w:t>see</w:t>
      </w:r>
      <w:r w:rsidRPr="00664AB9">
        <w:rPr>
          <w:rStyle w:val="DebateUnderline"/>
        </w:rPr>
        <w:t xml:space="preserve"> initiating </w:t>
      </w:r>
      <w:r w:rsidRPr="00664AB9">
        <w:rPr>
          <w:rStyle w:val="DebateUnderline"/>
          <w:highlight w:val="yellow"/>
        </w:rPr>
        <w:t>such an attack as</w:t>
      </w:r>
      <w:r w:rsidRPr="00664AB9">
        <w:rPr>
          <w:rStyle w:val="DebateUnderline"/>
        </w:rPr>
        <w:t xml:space="preserve"> being </w:t>
      </w:r>
      <w:r w:rsidRPr="00664AB9">
        <w:rPr>
          <w:rStyle w:val="DebateUnderline"/>
          <w:highlight w:val="yellow"/>
        </w:rPr>
        <w:t>in their interest</w:t>
      </w:r>
      <w:r w:rsidRPr="00664AB9">
        <w:rPr>
          <w:rStyle w:val="DebateUnderline"/>
        </w:rPr>
        <w:t>.</w:t>
      </w:r>
      <w:r w:rsidRPr="00664AB9">
        <w:rPr>
          <w:sz w:val="24"/>
        </w:rPr>
        <w:t xml:space="preserve"> A direct </w:t>
      </w:r>
      <w:r w:rsidRPr="00664AB9">
        <w:rPr>
          <w:sz w:val="24"/>
        </w:rPr>
        <w:lastRenderedPageBreak/>
        <w:t xml:space="preserve">U.S.-Chinese military confrontation is, of course, extremely unlikely. But the aim of the balancing half of U.S. strategy must be to ensure that it remains so, even as China's power grows.   </w:t>
      </w:r>
      <w:r w:rsidRPr="00664AB9">
        <w:rPr>
          <w:rStyle w:val="DebateUnderline"/>
        </w:rPr>
        <w:t>Failing to respond adequately to Beijing's buildup could undermine the credibility of the security guarantees</w:t>
      </w:r>
      <w:r w:rsidRPr="00664AB9">
        <w:rPr>
          <w:sz w:val="24"/>
        </w:rPr>
        <w:t xml:space="preserve"> that </w:t>
      </w:r>
      <w:r w:rsidRPr="00664AB9">
        <w:rPr>
          <w:rStyle w:val="DebateUnderline"/>
        </w:rPr>
        <w:t xml:space="preserve">Washington extends to its Asian allies. </w:t>
      </w:r>
      <w:r w:rsidRPr="00664AB9">
        <w:rPr>
          <w:rStyle w:val="DebateUnderline"/>
          <w:highlight w:val="yellow"/>
        </w:rPr>
        <w:t xml:space="preserve">In the absence of strong signals of </w:t>
      </w:r>
      <w:r w:rsidRPr="00664AB9">
        <w:rPr>
          <w:rStyle w:val="Emphasis"/>
          <w:highlight w:val="yellow"/>
        </w:rPr>
        <w:t>continuing commitment and resolve</w:t>
      </w:r>
      <w:r w:rsidRPr="00664AB9">
        <w:rPr>
          <w:rStyle w:val="DebateUnderline"/>
          <w:highlight w:val="yellow"/>
        </w:rPr>
        <w:t xml:space="preserve"> from the U</w:t>
      </w:r>
      <w:r w:rsidRPr="00664AB9">
        <w:rPr>
          <w:sz w:val="24"/>
        </w:rPr>
        <w:t xml:space="preserve">nited </w:t>
      </w:r>
      <w:r w:rsidRPr="00664AB9">
        <w:rPr>
          <w:rStyle w:val="DebateUnderline"/>
          <w:highlight w:val="yellow"/>
        </w:rPr>
        <w:t>S</w:t>
      </w:r>
      <w:r w:rsidRPr="00664AB9">
        <w:rPr>
          <w:sz w:val="24"/>
        </w:rPr>
        <w:t xml:space="preserve">tates, </w:t>
      </w:r>
      <w:r w:rsidRPr="00664AB9">
        <w:rPr>
          <w:rStyle w:val="DebateUnderline"/>
          <w:highlight w:val="yellow"/>
        </w:rPr>
        <w:t>its friends may grow fearful of abandonment</w:t>
      </w:r>
      <w:r w:rsidRPr="00664AB9">
        <w:rPr>
          <w:sz w:val="24"/>
          <w:highlight w:val="yellow"/>
        </w:rPr>
        <w:t>,</w:t>
      </w:r>
      <w:r w:rsidRPr="00664AB9">
        <w:rPr>
          <w:sz w:val="24"/>
        </w:rPr>
        <w:t xml:space="preserve"> perhaps eventually losing heart and succumbing to the temptations of appeasement. To prevent them from doing so, Washington will have to do more than talk. Together, the United States and its allies have more than sufficient resources with which to balance China. But </w:t>
      </w:r>
      <w:r w:rsidRPr="00664AB9">
        <w:rPr>
          <w:rStyle w:val="DebateUnderline"/>
        </w:rPr>
        <w:t>if Washington wants its allies to increase their own defense efforts, it will have to seriously respond to China's growing capabilities itself.</w:t>
      </w:r>
      <w:r w:rsidRPr="00664AB9">
        <w:rPr>
          <w:sz w:val="24"/>
        </w:rPr>
        <w:t xml:space="preserve"> When it comes to Asia, </w:t>
      </w:r>
      <w:r w:rsidRPr="00664AB9">
        <w:rPr>
          <w:rStyle w:val="DebateUnderline"/>
        </w:rPr>
        <w:t>the U</w:t>
      </w:r>
      <w:r w:rsidRPr="00664AB9">
        <w:rPr>
          <w:sz w:val="24"/>
        </w:rPr>
        <w:t xml:space="preserve">nited </w:t>
      </w:r>
      <w:r w:rsidRPr="00664AB9">
        <w:rPr>
          <w:rStyle w:val="DebateUnderline"/>
        </w:rPr>
        <w:t>S</w:t>
      </w:r>
      <w:r w:rsidRPr="00664AB9">
        <w:rPr>
          <w:sz w:val="24"/>
        </w:rPr>
        <w:t xml:space="preserve">tates </w:t>
      </w:r>
      <w:r w:rsidRPr="00664AB9">
        <w:rPr>
          <w:rStyle w:val="DebateUnderline"/>
        </w:rPr>
        <w:t>does not have the option of</w:t>
      </w:r>
      <w:r w:rsidRPr="00664AB9">
        <w:rPr>
          <w:sz w:val="24"/>
        </w:rPr>
        <w:t xml:space="preserve"> what The New Yorker first described as the Obama administration's penchant for </w:t>
      </w:r>
      <w:r w:rsidRPr="00664AB9">
        <w:rPr>
          <w:rStyle w:val="DebateUnderline"/>
        </w:rPr>
        <w:t>"leading from behind."</w:t>
      </w:r>
    </w:p>
    <w:p w:rsidR="00A168BC" w:rsidRPr="00664AB9" w:rsidRDefault="00A168BC" w:rsidP="00A168BC"/>
    <w:p w:rsidR="00A168BC" w:rsidRPr="004C3026" w:rsidRDefault="00A168BC" w:rsidP="00A168BC">
      <w:pPr>
        <w:pStyle w:val="Heading4"/>
      </w:pPr>
      <w:r>
        <w:t>Lack of resolve undermines deterrence with China – elites base calculations on American resolve</w:t>
      </w:r>
    </w:p>
    <w:p w:rsidR="00A168BC" w:rsidRPr="004C3026" w:rsidRDefault="00A168BC" w:rsidP="00A168BC">
      <w:pPr>
        <w:pStyle w:val="NormalCite"/>
      </w:pPr>
      <w:r w:rsidRPr="004875E3">
        <w:rPr>
          <w:rStyle w:val="StyleStyleBold12pt"/>
          <w:rFonts w:eastAsia="Calibri"/>
        </w:rPr>
        <w:t>Christensen 1</w:t>
      </w:r>
      <w:r w:rsidRPr="004C3026">
        <w:t xml:space="preserve"> (Thomas – professor of politics at Princeton, </w:t>
      </w:r>
      <w:proofErr w:type="gramStart"/>
      <w:r w:rsidRPr="004C3026">
        <w:t>Spring</w:t>
      </w:r>
      <w:proofErr w:type="gramEnd"/>
      <w:r w:rsidRPr="004C3026">
        <w:t xml:space="preserve"> 2001, “Posing problems without catching up”, International Security, p. </w:t>
      </w:r>
      <w:proofErr w:type="spellStart"/>
      <w:r w:rsidRPr="004C3026">
        <w:t>ebscohost</w:t>
      </w:r>
      <w:proofErr w:type="spellEnd"/>
      <w:r w:rsidRPr="004C3026">
        <w:t>)</w:t>
      </w:r>
    </w:p>
    <w:p w:rsidR="00A168BC" w:rsidRPr="004C3026" w:rsidRDefault="00A168BC" w:rsidP="00A168BC">
      <w:pPr>
        <w:pStyle w:val="Cards"/>
      </w:pPr>
      <w:r w:rsidRPr="004C3026">
        <w:t xml:space="preserve">On the active defense side, it appears that China is attempting to import and to build indigenously a fairly impressive layered air defense system to counter cruise missiles and advanced aircraft. In addition to reported clandestine acquisition of Patriot technology, China has purchased and is seeking to purchase from Russia an undisclosed number of SA-10 (S-300) and SA-15 (TOR-1) SAM systems. Some of this Russian technology might be successfully integrated into China's own domestically produced SAM systems, such as the HQ-9. [66] China is also working to develop </w:t>
      </w:r>
      <w:proofErr w:type="spellStart"/>
      <w:r w:rsidRPr="004C3026">
        <w:t>antistealth</w:t>
      </w:r>
      <w:proofErr w:type="spellEnd"/>
      <w:r w:rsidRPr="004C3026">
        <w:t xml:space="preserve"> and antisatellite capabilities. Even if the Chinese programs have only limited effect against more technologically advanced foes, they may still pose a future security challenge to Taiwan and the United States. </w:t>
      </w:r>
      <w:r w:rsidRPr="00DD6B24">
        <w:rPr>
          <w:rStyle w:val="StyleBoldUnderline"/>
          <w:highlight w:val="yellow"/>
        </w:rPr>
        <w:t xml:space="preserve">If Beijing elites believe </w:t>
      </w:r>
      <w:r w:rsidRPr="002F4469">
        <w:rPr>
          <w:rStyle w:val="StyleBoldUnderline"/>
        </w:rPr>
        <w:t xml:space="preserve">that </w:t>
      </w:r>
      <w:r w:rsidRPr="00DD6B24">
        <w:rPr>
          <w:rStyle w:val="StyleBoldUnderline"/>
          <w:highlight w:val="yellow"/>
        </w:rPr>
        <w:t>they are in a protracted war of wills</w:t>
      </w:r>
      <w:r w:rsidRPr="004C3026">
        <w:t xml:space="preserve"> over an issue that they care about much more than do the Americans, such as Taiwan, </w:t>
      </w:r>
      <w:r w:rsidRPr="00DD6B24">
        <w:rPr>
          <w:rStyle w:val="StyleBoldUnderline"/>
          <w:highlight w:val="yellow"/>
        </w:rPr>
        <w:t xml:space="preserve">those </w:t>
      </w:r>
      <w:r w:rsidRPr="002F4469">
        <w:rPr>
          <w:rStyle w:val="StyleBoldUnderline"/>
        </w:rPr>
        <w:t xml:space="preserve">elites </w:t>
      </w:r>
      <w:r w:rsidRPr="00DD6B24">
        <w:rPr>
          <w:rStyle w:val="StyleBoldUnderline"/>
          <w:highlight w:val="yellow"/>
        </w:rPr>
        <w:t xml:space="preserve">might still be emboldened by </w:t>
      </w:r>
      <w:r w:rsidRPr="002F4469">
        <w:rPr>
          <w:rStyle w:val="StyleBoldUnderline"/>
        </w:rPr>
        <w:t xml:space="preserve">the </w:t>
      </w:r>
      <w:r w:rsidRPr="00DD6B24">
        <w:rPr>
          <w:rStyle w:val="StyleBoldUnderline"/>
          <w:highlight w:val="yellow"/>
        </w:rPr>
        <w:t>perceived capability</w:t>
      </w:r>
      <w:r w:rsidRPr="002F4469">
        <w:rPr>
          <w:rStyle w:val="StyleBoldUnderline"/>
        </w:rPr>
        <w:t>--</w:t>
      </w:r>
      <w:r w:rsidRPr="004C3026">
        <w:t xml:space="preserve">however limited--to increase costs to American and Taiwanese forces and to reduce costs to mainland assets in such a struggle. </w:t>
      </w:r>
      <w:r w:rsidRPr="00DD6B24">
        <w:rPr>
          <w:rStyle w:val="StyleBoldUnderline"/>
          <w:highlight w:val="yellow"/>
        </w:rPr>
        <w:t>This</w:t>
      </w:r>
      <w:r w:rsidRPr="002F4469">
        <w:rPr>
          <w:rStyle w:val="StyleBoldUnderline"/>
        </w:rPr>
        <w:t xml:space="preserve"> problem </w:t>
      </w:r>
      <w:r w:rsidRPr="00DD6B24">
        <w:rPr>
          <w:rStyle w:val="StyleBoldUnderline"/>
          <w:highlight w:val="yellow"/>
        </w:rPr>
        <w:t>is</w:t>
      </w:r>
      <w:r w:rsidRPr="002F4469">
        <w:rPr>
          <w:rStyle w:val="StyleBoldUnderline"/>
        </w:rPr>
        <w:t xml:space="preserve"> only </w:t>
      </w:r>
      <w:r w:rsidRPr="00DD6B24">
        <w:rPr>
          <w:rStyle w:val="StyleBoldUnderline"/>
          <w:highlight w:val="yellow"/>
        </w:rPr>
        <w:t xml:space="preserve">exacerbated by any perceptions that Chinese elites </w:t>
      </w:r>
      <w:r w:rsidRPr="002F4469">
        <w:rPr>
          <w:rStyle w:val="StyleBoldUnderline"/>
        </w:rPr>
        <w:t xml:space="preserve">might </w:t>
      </w:r>
      <w:r w:rsidRPr="00DD6B24">
        <w:rPr>
          <w:rStyle w:val="StyleBoldUnderline"/>
          <w:highlight w:val="yellow"/>
        </w:rPr>
        <w:t>have about America's</w:t>
      </w:r>
      <w:r w:rsidRPr="002F4469">
        <w:rPr>
          <w:rStyle w:val="StyleBoldUnderline"/>
        </w:rPr>
        <w:t xml:space="preserve"> supposed </w:t>
      </w:r>
      <w:r w:rsidRPr="00DD6B24">
        <w:rPr>
          <w:rStyle w:val="StyleBoldUnderline"/>
          <w:highlight w:val="yellow"/>
        </w:rPr>
        <w:t>limited willingness</w:t>
      </w:r>
      <w:r w:rsidRPr="00DD6B24">
        <w:rPr>
          <w:highlight w:val="yellow"/>
        </w:rPr>
        <w:t xml:space="preserve"> </w:t>
      </w:r>
      <w:r w:rsidRPr="00DD6B24">
        <w:rPr>
          <w:rStyle w:val="StyleBoldUnderline"/>
          <w:highlight w:val="yellow"/>
        </w:rPr>
        <w:t>to fight</w:t>
      </w:r>
      <w:r w:rsidRPr="004C3026">
        <w:t xml:space="preserve"> such </w:t>
      </w:r>
      <w:r w:rsidRPr="002F4469">
        <w:rPr>
          <w:rStyle w:val="StyleBoldUnderline"/>
        </w:rPr>
        <w:t>protracted wars and to suffer casualties</w:t>
      </w:r>
      <w:r w:rsidRPr="004C3026">
        <w:t xml:space="preserve">. Implications and Prescriptions for U.S. Strategy If the analysis above is correct, </w:t>
      </w:r>
      <w:r w:rsidRPr="00DD6B24">
        <w:rPr>
          <w:rStyle w:val="StyleBoldUnderline"/>
          <w:highlight w:val="yellow"/>
        </w:rPr>
        <w:t>preventing war across the Taiwan Strait</w:t>
      </w:r>
      <w:r w:rsidRPr="002F4469">
        <w:rPr>
          <w:rStyle w:val="StyleBoldUnderline"/>
        </w:rPr>
        <w:t xml:space="preserve"> and between the United States and China </w:t>
      </w:r>
      <w:r w:rsidRPr="00DD6B24">
        <w:rPr>
          <w:rStyle w:val="StyleBoldUnderline"/>
          <w:highlight w:val="yellow"/>
        </w:rPr>
        <w:t>is</w:t>
      </w:r>
      <w:r w:rsidRPr="002F4469">
        <w:rPr>
          <w:rStyle w:val="StyleBoldUnderline"/>
        </w:rPr>
        <w:t xml:space="preserve"> much </w:t>
      </w:r>
      <w:r w:rsidRPr="00DD6B24">
        <w:rPr>
          <w:rStyle w:val="StyleBoldUnderline"/>
          <w:highlight w:val="yellow"/>
        </w:rPr>
        <w:t>more difficult than a</w:t>
      </w:r>
      <w:r w:rsidRPr="002F4469">
        <w:rPr>
          <w:rStyle w:val="StyleBoldUnderline"/>
        </w:rPr>
        <w:t xml:space="preserve"> straightforward </w:t>
      </w:r>
      <w:r w:rsidRPr="00DD6B24">
        <w:rPr>
          <w:rStyle w:val="StyleBoldUnderline"/>
          <w:highlight w:val="yellow"/>
        </w:rPr>
        <w:t>net assessment of</w:t>
      </w:r>
      <w:r w:rsidRPr="002F4469">
        <w:rPr>
          <w:rStyle w:val="StyleBoldUnderline"/>
        </w:rPr>
        <w:t xml:space="preserve"> relative </w:t>
      </w:r>
      <w:r w:rsidRPr="00DD6B24">
        <w:rPr>
          <w:rStyle w:val="StyleBoldUnderline"/>
          <w:highlight w:val="yellow"/>
        </w:rPr>
        <w:t>military power</w:t>
      </w:r>
      <w:r w:rsidRPr="004C3026">
        <w:t xml:space="preserve"> in the region might suggest. </w:t>
      </w:r>
      <w:r w:rsidRPr="00DD6B24">
        <w:rPr>
          <w:rStyle w:val="StyleBoldUnderline"/>
          <w:highlight w:val="yellow"/>
        </w:rPr>
        <w:t>To deter China</w:t>
      </w:r>
      <w:r w:rsidRPr="004C3026">
        <w:t xml:space="preserve"> from launching attacks against Taiwan and escalating crises and conflicts by attacking American assets in the region, </w:t>
      </w:r>
      <w:r w:rsidRPr="00DD6B24">
        <w:rPr>
          <w:rStyle w:val="StyleBoldUnderline"/>
          <w:highlight w:val="yellow"/>
        </w:rPr>
        <w:t>the U</w:t>
      </w:r>
      <w:r w:rsidRPr="004C3026">
        <w:t xml:space="preserve">nited </w:t>
      </w:r>
      <w:r w:rsidRPr="00DD6B24">
        <w:rPr>
          <w:rStyle w:val="StyleBoldUnderline"/>
          <w:highlight w:val="yellow"/>
        </w:rPr>
        <w:t>S</w:t>
      </w:r>
      <w:r w:rsidRPr="004C3026">
        <w:t xml:space="preserve">tates </w:t>
      </w:r>
      <w:r w:rsidRPr="002F4469">
        <w:rPr>
          <w:rStyle w:val="StyleBoldUnderline"/>
        </w:rPr>
        <w:t xml:space="preserve">must do more than demonstrate an ability to prevail militarily in a conflict; it </w:t>
      </w:r>
      <w:r w:rsidRPr="00DD6B24">
        <w:rPr>
          <w:rStyle w:val="StyleBoldUnderline"/>
          <w:highlight w:val="yellow"/>
        </w:rPr>
        <w:t>must</w:t>
      </w:r>
      <w:r w:rsidRPr="002F4469">
        <w:rPr>
          <w:rStyle w:val="StyleBoldUnderline"/>
        </w:rPr>
        <w:t xml:space="preserve"> also </w:t>
      </w:r>
      <w:r w:rsidRPr="00DD6B24">
        <w:rPr>
          <w:rStyle w:val="StyleBoldUnderline"/>
          <w:highlight w:val="yellow"/>
        </w:rPr>
        <w:t>demonstrate American resolve</w:t>
      </w:r>
      <w:r w:rsidRPr="002F4469">
        <w:rPr>
          <w:rStyle w:val="StyleBoldUnderline"/>
        </w:rPr>
        <w:t xml:space="preserve"> </w:t>
      </w:r>
      <w:r w:rsidRPr="004C3026">
        <w:t>and, perhaps, the ability to protect its forces not only from defeat but also from significant harm.</w:t>
      </w:r>
    </w:p>
    <w:p w:rsidR="00A168BC" w:rsidRPr="00664AB9" w:rsidRDefault="00A168BC" w:rsidP="00A168BC"/>
    <w:p w:rsidR="00A168BC" w:rsidRDefault="00A168BC" w:rsidP="00A168BC">
      <w:pPr>
        <w:pStyle w:val="Heading4"/>
      </w:pPr>
      <w:r>
        <w:t>War powers strong now</w:t>
      </w:r>
    </w:p>
    <w:p w:rsidR="00A168BC" w:rsidRDefault="00A168BC" w:rsidP="00A168BC">
      <w:r w:rsidRPr="00DD6B24">
        <w:rPr>
          <w:rStyle w:val="StyleStyleBold12pt"/>
          <w:highlight w:val="yellow"/>
        </w:rPr>
        <w:t>Posner, 13</w:t>
      </w:r>
      <w:r>
        <w:t xml:space="preserve"> (Eric, professor at the University of Chicago Law School, Obama Is Only Making His War Powers Mightier. http://www.slate.com/articles/news_and_politics/view_from_chicago/2013/09/obama_going_to_congress_on_syria_he_s_actually_strengthening_the_war_powers.html)</w:t>
      </w:r>
    </w:p>
    <w:p w:rsidR="00A168BC" w:rsidRDefault="00A168BC" w:rsidP="00A168BC">
      <w:pPr>
        <w:pStyle w:val="CardIndented"/>
      </w:pPr>
      <w:r w:rsidRPr="00376E40">
        <w:t>President Obama’s surprise announcement</w:t>
      </w:r>
      <w:r>
        <w:t xml:space="preserve"> that he will ask Congress for approval of a military attack on Syria is being hailed as a vindication of the rule of law and a revival of the central role of Congress in war-making, even by critics. But all of this is wrong. </w:t>
      </w:r>
      <w:r w:rsidRPr="002F4469">
        <w:rPr>
          <w:rStyle w:val="StyleBoldUnderline"/>
        </w:rPr>
        <w:t>Far from breaking new legal ground</w:t>
      </w:r>
      <w:r>
        <w:t xml:space="preserve">, President </w:t>
      </w:r>
      <w:r w:rsidRPr="00DD6B24">
        <w:rPr>
          <w:rStyle w:val="StyleBoldUnderline"/>
          <w:highlight w:val="yellow"/>
        </w:rPr>
        <w:t>Obama has reaffirmed the primacy of the executive</w:t>
      </w:r>
      <w:r>
        <w:t xml:space="preserve"> in matters of war and peace. </w:t>
      </w:r>
      <w:r w:rsidRPr="00DD6B24">
        <w:rPr>
          <w:rStyle w:val="StyleBoldUnderline"/>
          <w:highlight w:val="yellow"/>
        </w:rPr>
        <w:t>The war powers</w:t>
      </w:r>
      <w:r w:rsidRPr="002F4469">
        <w:rPr>
          <w:rStyle w:val="StyleBoldUnderline"/>
        </w:rPr>
        <w:t xml:space="preserve"> of the presidency </w:t>
      </w:r>
      <w:r w:rsidRPr="00DD6B24">
        <w:rPr>
          <w:rStyle w:val="StyleBoldUnderline"/>
          <w:highlight w:val="yellow"/>
        </w:rPr>
        <w:t>remain as mighty as ever</w:t>
      </w:r>
      <w:r w:rsidRPr="002F4469">
        <w:rPr>
          <w:rStyle w:val="StyleBoldUnderline"/>
        </w:rPr>
        <w:t xml:space="preserve">.¶ </w:t>
      </w:r>
      <w:proofErr w:type="gramStart"/>
      <w:r w:rsidRPr="002F4469">
        <w:rPr>
          <w:rStyle w:val="StyleBoldUnderline"/>
        </w:rPr>
        <w:t>It</w:t>
      </w:r>
      <w:proofErr w:type="gramEnd"/>
      <w:r w:rsidRPr="002F4469">
        <w:rPr>
          <w:rStyle w:val="StyleBoldUnderline"/>
        </w:rPr>
        <w:t xml:space="preserve"> would have been different if the president had announced</w:t>
      </w:r>
      <w:r>
        <w:t xml:space="preserve"> that </w:t>
      </w:r>
      <w:r w:rsidRPr="002F4469">
        <w:rPr>
          <w:rStyle w:val="StyleBoldUnderline"/>
        </w:rPr>
        <w:t>only Congress can authorize the use of military force</w:t>
      </w:r>
      <w:r>
        <w:t xml:space="preserve">, as dictated by the Constitution, which gives Congress alone the power to declare war. That would have been worthy of notice, a </w:t>
      </w:r>
      <w:r>
        <w:lastRenderedPageBreak/>
        <w:t xml:space="preserve">reversal of the ascendance of executive power over Congress. But the president said no such thing. He said: “I believe I have the authority to carry out this military action without specific congressional authorization.” Secretary </w:t>
      </w:r>
      <w:r w:rsidRPr="00254D30">
        <w:t xml:space="preserve">of State John Kerry confirmed that the president “has the right to do that”—launch a military strike—“no matter what Congress does.”¶ </w:t>
      </w:r>
      <w:proofErr w:type="gramStart"/>
      <w:r w:rsidRPr="00254D30">
        <w:t>Thus</w:t>
      </w:r>
      <w:proofErr w:type="gramEnd"/>
      <w:r w:rsidRPr="00254D30">
        <w:t xml:space="preserve">, </w:t>
      </w:r>
      <w:r w:rsidRPr="00DD6B24">
        <w:rPr>
          <w:rStyle w:val="StyleBoldUnderline"/>
          <w:highlight w:val="yellow"/>
        </w:rPr>
        <w:t>the president believes</w:t>
      </w:r>
      <w:r w:rsidRPr="00254D30">
        <w:t xml:space="preserve"> that </w:t>
      </w:r>
      <w:r w:rsidRPr="00DD6B24">
        <w:rPr>
          <w:rStyle w:val="StyleBoldUnderline"/>
          <w:highlight w:val="yellow"/>
        </w:rPr>
        <w:t>the law gives him the option to seek a congressional yes or to act on his own</w:t>
      </w:r>
      <w:r w:rsidRPr="002F4469">
        <w:rPr>
          <w:rStyle w:val="StyleBoldUnderline"/>
        </w:rPr>
        <w:t>. He does not believe that he is bound to do the first</w:t>
      </w:r>
      <w:r>
        <w:t>. He has merely stated the law as countless other presidents and their lawyers have described it before him.</w:t>
      </w:r>
      <w:r w:rsidRPr="00C04D00">
        <w:rPr>
          <w:sz w:val="12"/>
        </w:rPr>
        <w:t xml:space="preserve">¶ </w:t>
      </w:r>
      <w:proofErr w:type="gramStart"/>
      <w:r>
        <w:t>The</w:t>
      </w:r>
      <w:proofErr w:type="gramEnd"/>
      <w:r>
        <w:t xml:space="preserv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r w:rsidRPr="00C04D00">
        <w:rPr>
          <w:sz w:val="12"/>
        </w:rPr>
        <w:t xml:space="preserve">¶ </w:t>
      </w:r>
      <w:r w:rsidRPr="002F4469">
        <w:rPr>
          <w:rStyle w:val="StyleBoldUnderline"/>
        </w:rPr>
        <w:t>People who celebrate the president for humbly begging Congress for approval</w:t>
      </w:r>
      <w:r>
        <w:t xml:space="preserve"> also apparently </w:t>
      </w:r>
      <w:r w:rsidRPr="002F4469">
        <w:rPr>
          <w:rStyle w:val="StyleBoldUnderline"/>
        </w:rPr>
        <w:t>don’t realize</w:t>
      </w:r>
      <w:r>
        <w:t xml:space="preserve"> that </w:t>
      </w:r>
      <w:r w:rsidRPr="00DD6B24">
        <w:rPr>
          <w:rStyle w:val="StyleBoldUnderline"/>
          <w:highlight w:val="yellow"/>
        </w:rPr>
        <w:t>his understanding of the law</w:t>
      </w:r>
      <w:r>
        <w:t>—that it gives him the option to go to Congress—</w:t>
      </w:r>
      <w:r w:rsidRPr="00DD6B24">
        <w:rPr>
          <w:rStyle w:val="StyleBoldUnderline"/>
          <w:highlight w:val="yellow"/>
        </w:rPr>
        <w:t>maximizes executive power</w:t>
      </w:r>
      <w:r>
        <w:t xml:space="preserve"> vis-à-vis Congress.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he can force Congress to share responsibility when he wants to and avoid it when he knows that it will stand in his way.</w:t>
      </w:r>
      <w:r w:rsidRPr="00C04D00">
        <w:rPr>
          <w:sz w:val="12"/>
        </w:rPr>
        <w:t xml:space="preserve">¶ </w:t>
      </w:r>
      <w:r w:rsidRPr="002F4469">
        <w:rPr>
          <w:rStyle w:val="StyleBoldUnderline"/>
        </w:rPr>
        <w:t>This approach</w:t>
      </w:r>
      <w:r>
        <w:t xml:space="preserve"> also </w:t>
      </w:r>
      <w:r w:rsidRPr="002F4469">
        <w:rPr>
          <w:rStyle w:val="StyleBoldUnderline"/>
        </w:rPr>
        <w:t>empowers the president relative to Congress by giving him the ability to embarrass members of Congress when he wants to. Just ask</w:t>
      </w:r>
      <w:r>
        <w:t xml:space="preserve"> Hillary </w:t>
      </w:r>
      <w:r w:rsidRPr="002F4469">
        <w:rPr>
          <w:rStyle w:val="StyleBoldUnderline"/>
        </w:rPr>
        <w:t>Clinton, whose vote in favor of the 2003 Iraq War damaged her chances against</w:t>
      </w:r>
      <w:r>
        <w:t xml:space="preserve"> Barack </w:t>
      </w:r>
      <w:r w:rsidRPr="002F4469">
        <w:rPr>
          <w:rStyle w:val="StyleBoldUnderline"/>
        </w:rPr>
        <w:t>Obama</w:t>
      </w:r>
      <w:r>
        <w:t xml:space="preserve">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r w:rsidRPr="00C04D00">
        <w:rPr>
          <w:sz w:val="12"/>
        </w:rPr>
        <w:t xml:space="preserve">¶ </w:t>
      </w:r>
      <w:r>
        <w:t>If Obama gains by spreading blame among Congress, why didn’t the president ask Congress for military authorization earlier, before he threatened Syria with a missile strike? The answer appears to be that the president expected international support for the invasion and believed that if other countries supported him, he would not need support in Congress. Only when the British poodle rediscovered its inner lion did he shift gears. Again, this has nothing to do with the law; it’s a matter of political prudence.</w:t>
      </w:r>
    </w:p>
    <w:p w:rsidR="00A168BC" w:rsidRDefault="00A168BC" w:rsidP="00A168BC"/>
    <w:p w:rsidR="00A168BC" w:rsidRDefault="00A168BC" w:rsidP="00A168BC">
      <w:pPr>
        <w:pStyle w:val="Heading4"/>
      </w:pPr>
      <w:r>
        <w:t>Obama’s been broadening war power authorities</w:t>
      </w:r>
    </w:p>
    <w:p w:rsidR="00A168BC" w:rsidRPr="00B6193D" w:rsidRDefault="00A168BC" w:rsidP="00A168BC">
      <w:pPr>
        <w:rPr>
          <w:rStyle w:val="StyleStyleBold12pt"/>
        </w:rPr>
      </w:pPr>
      <w:r w:rsidRPr="00B6193D">
        <w:rPr>
          <w:rStyle w:val="StyleStyleBold12pt"/>
        </w:rPr>
        <w:t>New York Times 9/9</w:t>
      </w:r>
    </w:p>
    <w:p w:rsidR="00A168BC" w:rsidRPr="00B6193D" w:rsidRDefault="00A168BC" w:rsidP="00A168BC">
      <w:pPr>
        <w:pStyle w:val="NormalCite"/>
      </w:pPr>
      <w:r>
        <w:t>Charlie Savage, New York Times, 9/9/13, “In Syrian crisis, US President Barack Obama tests limits of power”, http://www.ndtv.com/article/world/in-syrian-crisis-us-president-barack-obama-tests-limits-of-power-416490 //</w:t>
      </w:r>
      <w:proofErr w:type="spellStart"/>
      <w:r>
        <w:t>jchen</w:t>
      </w:r>
      <w:proofErr w:type="spellEnd"/>
    </w:p>
    <w:p w:rsidR="00A168BC" w:rsidRDefault="00A168BC" w:rsidP="00A168BC">
      <w:pPr>
        <w:pStyle w:val="Cards"/>
      </w:pPr>
      <w:r>
        <w:t xml:space="preserve">But </w:t>
      </w:r>
      <w:r w:rsidRPr="00DD6B24">
        <w:rPr>
          <w:rStyle w:val="StyleBoldUnderline"/>
          <w:highlight w:val="yellow"/>
        </w:rPr>
        <w:t>by</w:t>
      </w:r>
      <w:r>
        <w:t xml:space="preserve"> the 2011 conflict in </w:t>
      </w:r>
      <w:r w:rsidRPr="00DD6B24">
        <w:rPr>
          <w:rStyle w:val="StyleBoldUnderline"/>
          <w:highlight w:val="yellow"/>
        </w:rPr>
        <w:t>Libya he abandoned his campaign view of presidential war powers as too limited</w:t>
      </w:r>
      <w:r>
        <w:t xml:space="preserve">. While the NATO intervention was authorized for international law purposes by the Security Council, in domestic law Congress did not authorize Obama to participate. But </w:t>
      </w:r>
      <w:r w:rsidRPr="00DD6B24">
        <w:rPr>
          <w:rStyle w:val="StyleBoldUnderline"/>
          <w:highlight w:val="yellow"/>
        </w:rPr>
        <w:t>Obama's</w:t>
      </w:r>
      <w:r>
        <w:t xml:space="preserve"> Office of </w:t>
      </w:r>
      <w:r w:rsidRPr="00DD6B24">
        <w:rPr>
          <w:rStyle w:val="StyleBoldUnderline"/>
          <w:highlight w:val="yellow"/>
        </w:rPr>
        <w:t>Legal Counsel argued that it was lawful for him to unilaterally order American forces to bomb Libya</w:t>
      </w:r>
      <w:r>
        <w:t xml:space="preserve"> because of national interests in preserving regional stability and in supporting the "credibility and effectiveness" of the Security Council.</w:t>
      </w:r>
    </w:p>
    <w:p w:rsidR="00A168BC" w:rsidRPr="00B6193D" w:rsidRDefault="00A168BC" w:rsidP="00A168BC">
      <w:pPr>
        <w:pStyle w:val="Cards"/>
      </w:pPr>
      <w:r>
        <w:t xml:space="preserve">In recent weeks, administration </w:t>
      </w:r>
      <w:r w:rsidRPr="00DD6B24">
        <w:rPr>
          <w:rStyle w:val="StyleBoldUnderline"/>
          <w:highlight w:val="yellow"/>
        </w:rPr>
        <w:t>lawyers decided that it was within Obama's constitutional authority to carry out a strike on Syria as well, even without permission from Congress</w:t>
      </w:r>
      <w:r>
        <w:t xml:space="preserve"> or the Security Council, because of the "important national interests" of limiting regional instability and of enforcing the norm against using chemical weapons, </w:t>
      </w:r>
      <w:proofErr w:type="spellStart"/>
      <w:r>
        <w:t>Ruemmler</w:t>
      </w:r>
      <w:proofErr w:type="spellEnd"/>
      <w:r>
        <w:t xml:space="preserve"> said. </w:t>
      </w:r>
    </w:p>
    <w:p w:rsidR="00A168BC" w:rsidRDefault="00A168BC" w:rsidP="00A168BC"/>
    <w:p w:rsidR="00A168BC" w:rsidRDefault="00A168BC" w:rsidP="00A168BC">
      <w:pPr>
        <w:pStyle w:val="Heading4"/>
      </w:pPr>
      <w:r>
        <w:t>WPR in effect broadened authority</w:t>
      </w:r>
    </w:p>
    <w:p w:rsidR="00A168BC" w:rsidRPr="00FD49C6" w:rsidRDefault="00A168BC" w:rsidP="00A168BC">
      <w:pPr>
        <w:rPr>
          <w:rStyle w:val="StyleStyleBold12pt"/>
        </w:rPr>
      </w:pPr>
      <w:r w:rsidRPr="00FD49C6">
        <w:rPr>
          <w:rStyle w:val="StyleStyleBold12pt"/>
        </w:rPr>
        <w:t>US News 8/30</w:t>
      </w:r>
    </w:p>
    <w:p w:rsidR="00A168BC" w:rsidRPr="00FD49C6" w:rsidRDefault="00A168BC" w:rsidP="00A168BC">
      <w:pPr>
        <w:pStyle w:val="NormalCite"/>
      </w:pPr>
      <w:r>
        <w:lastRenderedPageBreak/>
        <w:t xml:space="preserve">Lauren Fox 8/30/13, US News, “The War Powers Act Is Pretty Unclear </w:t>
      </w:r>
      <w:proofErr w:type="gramStart"/>
      <w:r>
        <w:t>About</w:t>
      </w:r>
      <w:proofErr w:type="gramEnd"/>
      <w:r>
        <w:t xml:space="preserve"> Whether Congress Gets a Vote On Syria”, http://www.usnews.com/news/articles/2013/08/30/the-war-powers-act-is-pretty-unclear-about-whether-congress-gets-a-vote-on-syria //</w:t>
      </w:r>
      <w:proofErr w:type="spellStart"/>
      <w:r>
        <w:t>jchen</w:t>
      </w:r>
      <w:proofErr w:type="spellEnd"/>
    </w:p>
    <w:p w:rsidR="00A168BC" w:rsidRPr="00FD49C6" w:rsidRDefault="00A168BC" w:rsidP="00A168BC">
      <w:pPr>
        <w:pStyle w:val="Cards"/>
      </w:pPr>
      <w:r>
        <w:t xml:space="preserve">But </w:t>
      </w:r>
      <w:r w:rsidRPr="00DD6B24">
        <w:rPr>
          <w:rStyle w:val="StyleBoldUnderline"/>
          <w:highlight w:val="yellow"/>
        </w:rPr>
        <w:t>many experts</w:t>
      </w:r>
      <w:r>
        <w:t xml:space="preserve"> say members of Congress have it all wrong. They </w:t>
      </w:r>
      <w:r w:rsidRPr="00DD6B24">
        <w:rPr>
          <w:rStyle w:val="StyleBoldUnderline"/>
          <w:highlight w:val="yellow"/>
        </w:rPr>
        <w:t>argue that the War Powers Resolution</w:t>
      </w:r>
      <w:r>
        <w:t xml:space="preserve"> of 1973 clarifies the Constitution and </w:t>
      </w:r>
      <w:r w:rsidRPr="00DD6B24">
        <w:rPr>
          <w:rStyle w:val="StyleBoldUnderline"/>
          <w:highlight w:val="yellow"/>
        </w:rPr>
        <w:t>actually gives the president broader authority to engage in "limited" military action overseas</w:t>
      </w:r>
      <w:r>
        <w:t xml:space="preserve">. In such circumstances, they say, </w:t>
      </w:r>
      <w:r w:rsidRPr="00DD6B24">
        <w:rPr>
          <w:rStyle w:val="StyleBoldUnderline"/>
          <w:highlight w:val="yellow"/>
        </w:rPr>
        <w:t>Obama doesn't need</w:t>
      </w:r>
      <w:r>
        <w:t xml:space="preserve"> to get </w:t>
      </w:r>
      <w:r w:rsidRPr="00DD6B24">
        <w:rPr>
          <w:rStyle w:val="StyleBoldUnderline"/>
          <w:highlight w:val="yellow"/>
        </w:rPr>
        <w:t>formal authorization</w:t>
      </w:r>
      <w:r>
        <w:t xml:space="preserve"> from Capitol Hill.</w:t>
      </w:r>
    </w:p>
    <w:p w:rsidR="00A168BC" w:rsidRPr="007412A7" w:rsidRDefault="00A168BC" w:rsidP="00A168BC"/>
    <w:p w:rsidR="00A168BC" w:rsidRPr="007412A7" w:rsidRDefault="00A168BC" w:rsidP="00A168BC"/>
    <w:p w:rsidR="00A168BC" w:rsidRPr="00664AB9" w:rsidRDefault="00A168BC" w:rsidP="00A168BC">
      <w:pPr>
        <w:pStyle w:val="Heading4"/>
      </w:pPr>
      <w:r w:rsidRPr="00664AB9">
        <w:t>The framing issue is PERCEPTION: lack of resolve undermines conventional deterrence</w:t>
      </w:r>
    </w:p>
    <w:p w:rsidR="00A168BC" w:rsidRPr="00664AB9" w:rsidRDefault="00A168BC" w:rsidP="00A168BC">
      <w:pPr>
        <w:pStyle w:val="NormalCite"/>
        <w:rPr>
          <w:rStyle w:val="StyleStyleBold12pt"/>
          <w:szCs w:val="24"/>
        </w:rPr>
      </w:pPr>
      <w:proofErr w:type="spellStart"/>
      <w:r w:rsidRPr="00664AB9">
        <w:rPr>
          <w:rStyle w:val="StyleStyleBold12pt"/>
          <w:szCs w:val="24"/>
        </w:rPr>
        <w:t>Gerson</w:t>
      </w:r>
      <w:proofErr w:type="spellEnd"/>
      <w:r w:rsidRPr="00664AB9">
        <w:rPr>
          <w:rStyle w:val="StyleStyleBold12pt"/>
          <w:szCs w:val="24"/>
        </w:rPr>
        <w:t xml:space="preserve"> 09</w:t>
      </w:r>
    </w:p>
    <w:p w:rsidR="00A168BC" w:rsidRPr="00664AB9" w:rsidRDefault="00A168BC" w:rsidP="00A168BC">
      <w:pPr>
        <w:pStyle w:val="NormalCite"/>
        <w:rPr>
          <w:sz w:val="24"/>
          <w:szCs w:val="24"/>
        </w:rPr>
      </w:pPr>
      <w:r w:rsidRPr="00664AB9">
        <w:rPr>
          <w:sz w:val="24"/>
          <w:szCs w:val="24"/>
        </w:rPr>
        <w:t xml:space="preserve">MICHAEL S. GERSON, research analyst at the Center for Naval Analyses, Policy Fellow with the ONE Campaign, a visiting fellow with the Center for Public Justice, and a former senior fellow at the Council on Foreign </w:t>
      </w:r>
      <w:proofErr w:type="spellStart"/>
      <w:r w:rsidRPr="00664AB9">
        <w:rPr>
          <w:sz w:val="24"/>
          <w:szCs w:val="24"/>
        </w:rPr>
        <w:t>Relations,“Conventional</w:t>
      </w:r>
      <w:proofErr w:type="spellEnd"/>
      <w:r w:rsidRPr="00664AB9">
        <w:rPr>
          <w:sz w:val="24"/>
          <w:szCs w:val="24"/>
        </w:rPr>
        <w:t xml:space="preserve"> Deterrence in the Second Nuclear Age”, Strategic Studies Institute, Autumn 2009 //</w:t>
      </w:r>
      <w:proofErr w:type="spellStart"/>
      <w:r w:rsidRPr="00664AB9">
        <w:rPr>
          <w:sz w:val="24"/>
          <w:szCs w:val="24"/>
        </w:rPr>
        <w:t>jchen</w:t>
      </w:r>
      <w:proofErr w:type="spellEnd"/>
    </w:p>
    <w:p w:rsidR="00A168BC" w:rsidRPr="00664AB9" w:rsidRDefault="00A168BC" w:rsidP="00A168BC">
      <w:pPr>
        <w:pStyle w:val="Cards"/>
        <w:rPr>
          <w:sz w:val="24"/>
        </w:rPr>
      </w:pPr>
      <w:r w:rsidRPr="00664AB9">
        <w:rPr>
          <w:sz w:val="24"/>
        </w:rPr>
        <w:t xml:space="preserve">The importance of </w:t>
      </w:r>
      <w:r w:rsidRPr="00664AB9">
        <w:rPr>
          <w:rStyle w:val="StyleBoldUnderline"/>
        </w:rPr>
        <w:t xml:space="preserve">the credibility of US conventional capabilities remains relevant. </w:t>
      </w:r>
      <w:r w:rsidRPr="00664AB9">
        <w:rPr>
          <w:rStyle w:val="StyleBoldUnderline"/>
          <w:highlight w:val="yellow"/>
        </w:rPr>
        <w:t>Future adversaries may discount</w:t>
      </w:r>
      <w:r w:rsidRPr="00664AB9">
        <w:rPr>
          <w:sz w:val="24"/>
        </w:rPr>
        <w:t xml:space="preserve"> conventional </w:t>
      </w:r>
      <w:r w:rsidRPr="00664AB9">
        <w:rPr>
          <w:rStyle w:val="StyleBoldUnderline"/>
          <w:highlight w:val="yellow"/>
        </w:rPr>
        <w:t>threats in the mistaken belief that they could circumvent US forces</w:t>
      </w:r>
      <w:r w:rsidRPr="00664AB9">
        <w:rPr>
          <w:sz w:val="24"/>
        </w:rPr>
        <w:t xml:space="preserve"> via a fait accompli strategy or otherwise withstand, overcome, or outmaneuver the United States on the conventional battlefield. But </w:t>
      </w:r>
      <w:r w:rsidRPr="00664AB9">
        <w:rPr>
          <w:rStyle w:val="StyleBoldUnderline"/>
          <w:highlight w:val="yellow"/>
        </w:rPr>
        <w:t>a singular focus on</w:t>
      </w:r>
      <w:r w:rsidRPr="00664AB9">
        <w:rPr>
          <w:sz w:val="24"/>
        </w:rPr>
        <w:t xml:space="preserve"> the </w:t>
      </w:r>
      <w:r w:rsidRPr="00664AB9">
        <w:rPr>
          <w:rStyle w:val="StyleBoldUnderline"/>
          <w:highlight w:val="yellow"/>
        </w:rPr>
        <w:t>capabilities</w:t>
      </w:r>
      <w:r w:rsidRPr="00664AB9">
        <w:rPr>
          <w:sz w:val="24"/>
        </w:rPr>
        <w:t xml:space="preserve"> part of the credibility equation </w:t>
      </w:r>
      <w:r w:rsidRPr="00664AB9">
        <w:rPr>
          <w:rStyle w:val="StyleBoldUnderline"/>
          <w:highlight w:val="yellow"/>
        </w:rPr>
        <w:t>misses the critical importance of an adversary’s judgment of US political resolve. In future conventional deterrence</w:t>
      </w:r>
      <w:r w:rsidRPr="00664AB9">
        <w:rPr>
          <w:sz w:val="24"/>
        </w:rPr>
        <w:t xml:space="preserve"> challenges, </w:t>
      </w:r>
      <w:r w:rsidRPr="00664AB9">
        <w:rPr>
          <w:rStyle w:val="StyleBoldUnderline"/>
          <w:highlight w:val="yellow"/>
        </w:rPr>
        <w:t xml:space="preserve">perceptions of US </w:t>
      </w:r>
      <w:r w:rsidRPr="00664AB9">
        <w:rPr>
          <w:rStyle w:val="Emphasis"/>
          <w:highlight w:val="yellow"/>
        </w:rPr>
        <w:t>political willpower</w:t>
      </w:r>
      <w:r w:rsidRPr="00664AB9">
        <w:rPr>
          <w:rStyle w:val="StyleBoldUnderline"/>
          <w:highlight w:val="yellow"/>
        </w:rPr>
        <w:t xml:space="preserve"> are likely to be as important for deterrence</w:t>
      </w:r>
      <w:r w:rsidRPr="00664AB9">
        <w:rPr>
          <w:sz w:val="24"/>
        </w:rPr>
        <w:t xml:space="preserve"> credibility </w:t>
      </w:r>
      <w:r w:rsidRPr="00664AB9">
        <w:rPr>
          <w:rStyle w:val="StyleBoldUnderline"/>
          <w:highlight w:val="yellow"/>
        </w:rPr>
        <w:t>as military capabilities.</w:t>
      </w:r>
    </w:p>
    <w:p w:rsidR="00A168BC" w:rsidRPr="00664AB9" w:rsidRDefault="00A168BC" w:rsidP="00A168BC">
      <w:pPr>
        <w:pStyle w:val="Cards"/>
        <w:rPr>
          <w:sz w:val="24"/>
        </w:rPr>
      </w:pPr>
      <w:r w:rsidRPr="00664AB9">
        <w:rPr>
          <w:sz w:val="24"/>
        </w:rPr>
        <w:t xml:space="preserve">One of the key challenges facing the United States in future conventional deterrence contingencies is the perception that American public and political leaders are highly sensitive to US combat casualties and civilian collateral damage.48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If </w:t>
      </w:r>
      <w:r w:rsidRPr="00664AB9">
        <w:rPr>
          <w:rStyle w:val="StyleBoldUnderline"/>
          <w:highlight w:val="yellow"/>
        </w:rPr>
        <w:t>conventional deterrence</w:t>
      </w:r>
      <w:r w:rsidRPr="00664AB9">
        <w:rPr>
          <w:sz w:val="24"/>
        </w:rPr>
        <w:t xml:space="preserve"> is largely based on the threat to rapidly engage the opponent’s forces in combat, then the credibility of this threat </w:t>
      </w:r>
      <w:r w:rsidRPr="00664AB9">
        <w:rPr>
          <w:rStyle w:val="StyleBoldUnderline"/>
          <w:highlight w:val="yellow"/>
        </w:rPr>
        <w:t>depends on an opponent’s belief that the U</w:t>
      </w:r>
      <w:r w:rsidRPr="00664AB9">
        <w:rPr>
          <w:sz w:val="24"/>
        </w:rPr>
        <w:t xml:space="preserve">nit- </w:t>
      </w:r>
      <w:proofErr w:type="spellStart"/>
      <w:r w:rsidRPr="00664AB9">
        <w:rPr>
          <w:sz w:val="24"/>
        </w:rPr>
        <w:t>ed</w:t>
      </w:r>
      <w:proofErr w:type="spellEnd"/>
      <w:r w:rsidRPr="00664AB9">
        <w:rPr>
          <w:sz w:val="24"/>
        </w:rPr>
        <w:t xml:space="preserve"> </w:t>
      </w:r>
      <w:r w:rsidRPr="00664AB9">
        <w:rPr>
          <w:rStyle w:val="StyleBoldUnderline"/>
          <w:highlight w:val="yellow"/>
        </w:rPr>
        <w:t>S</w:t>
      </w:r>
      <w:r w:rsidRPr="00664AB9">
        <w:rPr>
          <w:sz w:val="24"/>
        </w:rPr>
        <w:t xml:space="preserve">tates </w:t>
      </w:r>
      <w:r w:rsidRPr="00664AB9">
        <w:rPr>
          <w:rStyle w:val="StyleBoldUnderline"/>
          <w:highlight w:val="yellow"/>
        </w:rPr>
        <w:t>is willing to accept the</w:t>
      </w:r>
      <w:r w:rsidRPr="00664AB9">
        <w:rPr>
          <w:rStyle w:val="StyleBoldUnderline"/>
        </w:rPr>
        <w:t xml:space="preserve"> </w:t>
      </w:r>
      <w:r w:rsidRPr="00664AB9">
        <w:rPr>
          <w:sz w:val="24"/>
        </w:rPr>
        <w:t xml:space="preserve">human and fiscal </w:t>
      </w:r>
      <w:r w:rsidRPr="00664AB9">
        <w:rPr>
          <w:rStyle w:val="StyleBoldUnderline"/>
          <w:highlight w:val="yellow"/>
        </w:rPr>
        <w:t>costs</w:t>
      </w:r>
      <w:r w:rsidRPr="00664AB9">
        <w:rPr>
          <w:sz w:val="24"/>
        </w:rPr>
        <w:t xml:space="preserve"> of conventional conflict. Consequently, perceptions of casualty sensitivity can undermine the credibility and potential success of conventional deterrence. </w:t>
      </w:r>
      <w:r w:rsidRPr="00664AB9">
        <w:rPr>
          <w:rStyle w:val="StyleBoldUnderline"/>
          <w:highlight w:val="yellow"/>
        </w:rPr>
        <w:t>A nation might be more inclined to attempt regional aggression if it believes that a sufficient US military response would be hindered</w:t>
      </w:r>
      <w:r w:rsidRPr="00664AB9">
        <w:rPr>
          <w:sz w:val="24"/>
        </w:rPr>
        <w:t xml:space="preserve"> or prevented </w:t>
      </w:r>
      <w:r w:rsidRPr="00664AB9">
        <w:rPr>
          <w:rStyle w:val="StyleBoldUnderline"/>
          <w:highlight w:val="yellow"/>
        </w:rPr>
        <w:t>by</w:t>
      </w:r>
      <w:r w:rsidRPr="00664AB9">
        <w:rPr>
          <w:sz w:val="24"/>
        </w:rPr>
        <w:t xml:space="preserve"> the </w:t>
      </w:r>
      <w:r w:rsidRPr="00664AB9">
        <w:rPr>
          <w:rStyle w:val="StyleBoldUnderline"/>
          <w:highlight w:val="yellow"/>
        </w:rPr>
        <w:t>political pressures</w:t>
      </w:r>
      <w:r w:rsidRPr="00664AB9">
        <w:rPr>
          <w:sz w:val="24"/>
        </w:rPr>
        <w:t xml:space="preserve"> associated with America’s alleged aversion to casualties.</w:t>
      </w:r>
    </w:p>
    <w:p w:rsidR="00A168BC" w:rsidRPr="00664AB9" w:rsidRDefault="00A168BC" w:rsidP="00A168BC"/>
    <w:p w:rsidR="00A168BC" w:rsidRPr="00664AB9" w:rsidRDefault="00A168BC" w:rsidP="00A168BC"/>
    <w:p w:rsidR="00A168BC" w:rsidRPr="007412A7" w:rsidRDefault="00A168BC" w:rsidP="00A168BC"/>
    <w:p w:rsidR="00A168BC" w:rsidRDefault="00A168BC" w:rsidP="00A168BC">
      <w:pPr>
        <w:pStyle w:val="PlainText"/>
      </w:pPr>
    </w:p>
    <w:p w:rsidR="00A168BC" w:rsidRPr="003F1725" w:rsidRDefault="00A168BC" w:rsidP="00A168BC">
      <w:pPr>
        <w:pStyle w:val="Heading4"/>
      </w:pPr>
      <w:r>
        <w:t xml:space="preserve">Even the THREAT of enforced restrictions make the President </w:t>
      </w:r>
      <w:r w:rsidRPr="00B9168B">
        <w:rPr>
          <w:u w:val="single"/>
        </w:rPr>
        <w:t>less likely</w:t>
      </w:r>
      <w:r>
        <w:t xml:space="preserve"> to exert influence</w:t>
      </w:r>
    </w:p>
    <w:p w:rsidR="00A168BC" w:rsidRDefault="00A168BC" w:rsidP="00A168BC">
      <w:pPr>
        <w:pStyle w:val="NormalCite"/>
      </w:pPr>
      <w:r w:rsidRPr="00DD6B24">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A168BC" w:rsidRPr="003F1725" w:rsidRDefault="00A168BC" w:rsidP="00A168BC">
      <w:r w:rsidRPr="00DD6B24">
        <w:rPr>
          <w:rStyle w:val="StyleBoldUnderline"/>
          <w:highlight w:val="yellow"/>
        </w:rPr>
        <w:t xml:space="preserve">Even if Congress already wields informal political influence over threatened force, more </w:t>
      </w:r>
      <w:r w:rsidRPr="00DD6B24">
        <w:rPr>
          <w:rStyle w:val="Emphasis"/>
          <w:highlight w:val="yellow"/>
        </w:rPr>
        <w:t>potent</w:t>
      </w:r>
      <w:r w:rsidRPr="00DD6B24">
        <w:rPr>
          <w:rStyle w:val="StyleBoldUnderline"/>
          <w:highlight w:val="yellow"/>
        </w:rPr>
        <w:t xml:space="preserve"> and </w:t>
      </w:r>
      <w:r w:rsidRPr="00DD6B24">
        <w:rPr>
          <w:rStyle w:val="Emphasis"/>
          <w:highlight w:val="yellow"/>
        </w:rPr>
        <w:t>formal</w:t>
      </w:r>
      <w:r w:rsidRPr="00DD6B24">
        <w:rPr>
          <w:rStyle w:val="StyleBoldUnderline"/>
          <w:highlight w:val="yellow"/>
        </w:rPr>
        <w:t xml:space="preserve"> requirements of legislative force</w:t>
      </w:r>
      <w:r>
        <w:t xml:space="preserve"> authorization or stricter enforcement of existing ones </w:t>
      </w:r>
      <w:r w:rsidRPr="00DD6B24">
        <w:rPr>
          <w:rStyle w:val="StyleBoldUnderline"/>
          <w:highlight w:val="yellow"/>
        </w:rPr>
        <w:lastRenderedPageBreak/>
        <w:t>would</w:t>
      </w:r>
      <w:r>
        <w:t xml:space="preserve"> still probably </w:t>
      </w:r>
      <w:r w:rsidRPr="00DD6B24">
        <w:rPr>
          <w:rStyle w:val="StyleBoldUnderline"/>
          <w:highlight w:val="yellow"/>
        </w:rPr>
        <w:t>push</w:t>
      </w:r>
      <w:r>
        <w:t xml:space="preserve"> U.S. policy </w:t>
      </w:r>
      <w:r w:rsidRPr="00DD6B24">
        <w:rPr>
          <w:rStyle w:val="StyleBoldUnderline"/>
          <w:highlight w:val="yellow"/>
        </w:rPr>
        <w:t>a narrower set of commitments and more reserved use of threats</w:t>
      </w:r>
      <w:r>
        <w:t xml:space="preserve"> – a more selective coercive and deterrent strategy – in several ways. For </w:t>
      </w:r>
      <w:r w:rsidRPr="00DD6B24">
        <w:rPr>
          <w:rStyle w:val="StyleBoldUnderline"/>
          <w:highlight w:val="yellow"/>
        </w:rPr>
        <w:t>a President, knowing</w:t>
      </w:r>
      <w:r>
        <w:t xml:space="preserve"> that </w:t>
      </w:r>
      <w:r w:rsidRPr="00DD6B24">
        <w:rPr>
          <w:rStyle w:val="StyleBoldUnderline"/>
          <w:highlight w:val="yellow"/>
        </w:rPr>
        <w:t>he requires</w:t>
      </w:r>
      <w:r>
        <w:t xml:space="preserve"> legally </w:t>
      </w:r>
      <w:r w:rsidRPr="00DD6B24">
        <w:rPr>
          <w:rStyle w:val="StyleBoldUnderline"/>
          <w:highlight w:val="yellow"/>
        </w:rPr>
        <w:t>authorization from Congress</w:t>
      </w:r>
      <w:r>
        <w:t xml:space="preserve"> to carry through on threats </w:t>
      </w:r>
      <w:r w:rsidRPr="00DD6B24">
        <w:rPr>
          <w:rStyle w:val="StyleBoldUnderline"/>
          <w:highlight w:val="yellow"/>
        </w:rPr>
        <w:t>raises the expected political costs of making them</w:t>
      </w:r>
      <w: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these processes – which could become more robust and attract greater attention – make it difficult to conceal or misrepresent preferences about war and peace, and therefore reduce opportunities for bluffing.</w:t>
      </w:r>
    </w:p>
    <w:p w:rsidR="00A168BC" w:rsidRDefault="00A168BC" w:rsidP="00A168BC">
      <w:pPr>
        <w:pStyle w:val="Heading4"/>
      </w:pPr>
    </w:p>
    <w:p w:rsidR="00A168BC" w:rsidRPr="00664AB9" w:rsidRDefault="00A168BC" w:rsidP="00A168BC">
      <w:pPr>
        <w:pStyle w:val="Heading4"/>
      </w:pPr>
      <w:r w:rsidRPr="00664AB9">
        <w:t>Congressional action hamstrings flexibility.</w:t>
      </w:r>
    </w:p>
    <w:p w:rsidR="00A168BC" w:rsidRPr="00664AB9" w:rsidRDefault="00A168BC" w:rsidP="00A168BC">
      <w:pPr>
        <w:pStyle w:val="NormalCite"/>
        <w:rPr>
          <w:sz w:val="24"/>
          <w:szCs w:val="24"/>
        </w:rPr>
      </w:pPr>
      <w:proofErr w:type="spellStart"/>
      <w:r w:rsidRPr="00664AB9">
        <w:rPr>
          <w:rStyle w:val="Author-Date"/>
          <w:szCs w:val="24"/>
          <w:highlight w:val="yellow"/>
        </w:rPr>
        <w:t>Grimmett</w:t>
      </w:r>
      <w:proofErr w:type="spellEnd"/>
      <w:r w:rsidRPr="00664AB9">
        <w:rPr>
          <w:rStyle w:val="Author-Date"/>
          <w:szCs w:val="24"/>
          <w:highlight w:val="yellow"/>
        </w:rPr>
        <w:t xml:space="preserve"> 12</w:t>
      </w:r>
      <w:r w:rsidRPr="00664AB9">
        <w:rPr>
          <w:sz w:val="24"/>
          <w:szCs w:val="24"/>
        </w:rPr>
        <w:t xml:space="preserve"> [Richard F. </w:t>
      </w:r>
      <w:proofErr w:type="spellStart"/>
      <w:proofErr w:type="gramStart"/>
      <w:r w:rsidRPr="00664AB9">
        <w:rPr>
          <w:sz w:val="24"/>
          <w:szCs w:val="24"/>
        </w:rPr>
        <w:t>Grimmett</w:t>
      </w:r>
      <w:proofErr w:type="spellEnd"/>
      <w:r w:rsidRPr="00664AB9">
        <w:rPr>
          <w:sz w:val="24"/>
          <w:szCs w:val="24"/>
        </w:rPr>
        <w:t xml:space="preserve">  Specialist</w:t>
      </w:r>
      <w:proofErr w:type="gramEnd"/>
      <w:r w:rsidRPr="00664AB9">
        <w:rPr>
          <w:sz w:val="24"/>
          <w:szCs w:val="24"/>
        </w:rPr>
        <w:t xml:space="preserve"> in International Security  September 24, 2012 The War Powers Resolution:  After Thirty-Eight Years  http://www.fas.org/sgp/crs/natsec/R42699.pdf]</w:t>
      </w:r>
    </w:p>
    <w:p w:rsidR="00A168BC" w:rsidRPr="00664AB9" w:rsidRDefault="00A168BC" w:rsidP="00A168BC">
      <w:pPr>
        <w:pStyle w:val="Cards"/>
        <w:rPr>
          <w:rStyle w:val="DebateUnderline"/>
        </w:rPr>
      </w:pPr>
      <w:r w:rsidRPr="00664AB9">
        <w:rPr>
          <w:sz w:val="24"/>
        </w:rPr>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664AB9">
        <w:rPr>
          <w:rStyle w:val="DebateUnderline"/>
          <w:highlight w:val="yellow"/>
        </w:rPr>
        <w:t xml:space="preserve">Congress  attempts excessive control of the deployment of U.S. military forces, </w:t>
      </w:r>
      <w:r w:rsidRPr="00664AB9">
        <w:rPr>
          <w:rStyle w:val="DebateUnderline"/>
        </w:rPr>
        <w:t>encroaching on the  responsibility of the President.</w:t>
      </w:r>
      <w:r w:rsidRPr="00664AB9">
        <w:rPr>
          <w:sz w:val="24"/>
        </w:rPr>
        <w:t xml:space="preserve">90 Supporters of repeal contend that </w:t>
      </w:r>
      <w:r w:rsidRPr="00664AB9">
        <w:rPr>
          <w:rStyle w:val="DebateUnderline"/>
          <w:highlight w:val="yellow"/>
        </w:rPr>
        <w:t>the President needs more  flexibility in the conduct of foreign policy</w:t>
      </w:r>
      <w:r w:rsidRPr="00664AB9">
        <w:rPr>
          <w:sz w:val="24"/>
        </w:rPr>
        <w:t xml:space="preserve"> and that the time limitation in the War Powers  Resolution is unconstitutional and impractical. Some holding this view contend that Congress </w:t>
      </w:r>
      <w:proofErr w:type="gramStart"/>
      <w:r w:rsidRPr="00664AB9">
        <w:rPr>
          <w:sz w:val="24"/>
        </w:rPr>
        <w:t>has  always</w:t>
      </w:r>
      <w:proofErr w:type="gramEnd"/>
      <w:r w:rsidRPr="00664AB9">
        <w:rPr>
          <w:sz w:val="24"/>
        </w:rPr>
        <w:t xml:space="preserve"> had the power, through appropriations and general lawmaking, to inquire into, support,  limit, or prohibit specific uses of U.S. Armed Forces if there is majority support. </w:t>
      </w:r>
      <w:r w:rsidRPr="00664AB9">
        <w:rPr>
          <w:rStyle w:val="DebateUnderline"/>
          <w:highlight w:val="yellow"/>
        </w:rPr>
        <w:t xml:space="preserve">The War </w:t>
      </w:r>
      <w:proofErr w:type="gramStart"/>
      <w:r w:rsidRPr="00664AB9">
        <w:rPr>
          <w:rStyle w:val="DebateUnderline"/>
          <w:highlight w:val="yellow"/>
        </w:rPr>
        <w:t>Powers  Resolution</w:t>
      </w:r>
      <w:proofErr w:type="gramEnd"/>
      <w:r w:rsidRPr="00664AB9">
        <w:rPr>
          <w:sz w:val="24"/>
        </w:rPr>
        <w:t xml:space="preserve"> does not fundamentally change this equation, it is argued, but it </w:t>
      </w:r>
      <w:r w:rsidRPr="00664AB9">
        <w:rPr>
          <w:rStyle w:val="DebateUnderline"/>
          <w:highlight w:val="yellow"/>
        </w:rPr>
        <w:t>complicates action,  misleads military opponents, and diverts attention from key policy questions.</w:t>
      </w:r>
    </w:p>
    <w:p w:rsidR="00A168BC" w:rsidRPr="00664AB9" w:rsidRDefault="00A168BC" w:rsidP="00A168BC">
      <w:pPr>
        <w:pStyle w:val="Heading4"/>
      </w:pPr>
    </w:p>
    <w:p w:rsidR="00A168BC" w:rsidRPr="00664AB9" w:rsidRDefault="00A168BC" w:rsidP="00A168BC">
      <w:pPr>
        <w:pStyle w:val="Heading4"/>
      </w:pPr>
      <w:r w:rsidRPr="00664AB9">
        <w:t xml:space="preserve">Congressional involvement creates murky lines of authority – undermines </w:t>
      </w:r>
      <w:proofErr w:type="spellStart"/>
      <w:r w:rsidRPr="00664AB9">
        <w:t>warfighting</w:t>
      </w:r>
      <w:proofErr w:type="spellEnd"/>
      <w:r w:rsidRPr="00664AB9">
        <w:t>.</w:t>
      </w:r>
    </w:p>
    <w:p w:rsidR="00A168BC" w:rsidRPr="00664AB9" w:rsidRDefault="00A168BC" w:rsidP="00A168BC">
      <w:pPr>
        <w:pStyle w:val="NormalCite"/>
        <w:rPr>
          <w:sz w:val="24"/>
          <w:szCs w:val="24"/>
        </w:rPr>
      </w:pPr>
      <w:r w:rsidRPr="00664AB9">
        <w:rPr>
          <w:rStyle w:val="Author-Date"/>
          <w:szCs w:val="24"/>
          <w:highlight w:val="yellow"/>
        </w:rPr>
        <w:t>Wall 12</w:t>
      </w:r>
      <w:r w:rsidRPr="00664AB9">
        <w:rPr>
          <w:sz w:val="24"/>
          <w:szCs w:val="24"/>
        </w:rPr>
        <w:t xml:space="preserve"> [</w:t>
      </w:r>
      <w:proofErr w:type="spellStart"/>
      <w:r w:rsidRPr="00664AB9">
        <w:rPr>
          <w:sz w:val="24"/>
          <w:szCs w:val="24"/>
        </w:rPr>
        <w:t>Andru</w:t>
      </w:r>
      <w:proofErr w:type="spellEnd"/>
      <w:r w:rsidRPr="00664AB9">
        <w:rPr>
          <w:sz w:val="24"/>
          <w:szCs w:val="24"/>
        </w:rPr>
        <w:t xml:space="preserve">, senior official – Alston &amp; Bird, Demystifying the Title 10-Title 50 Debate: Distinguishing Military Operations, Intelligence Activities &amp; Covert Action, </w:t>
      </w:r>
      <w:proofErr w:type="gramStart"/>
      <w:r w:rsidRPr="00664AB9">
        <w:rPr>
          <w:sz w:val="24"/>
          <w:szCs w:val="24"/>
        </w:rPr>
        <w:t>Harvard</w:t>
      </w:r>
      <w:proofErr w:type="gramEnd"/>
      <w:r w:rsidRPr="00664AB9">
        <w:rPr>
          <w:sz w:val="24"/>
          <w:szCs w:val="24"/>
        </w:rPr>
        <w:t xml:space="preserve"> National Security Journal]</w:t>
      </w:r>
    </w:p>
    <w:p w:rsidR="00A168BC" w:rsidRPr="00664AB9" w:rsidRDefault="00A168BC" w:rsidP="00A168BC">
      <w:pPr>
        <w:pStyle w:val="Cards"/>
        <w:rPr>
          <w:sz w:val="24"/>
        </w:rPr>
      </w:pPr>
      <w:r w:rsidRPr="00664AB9">
        <w:rPr>
          <w:sz w:val="24"/>
        </w:rPr>
        <w:t xml:space="preserve">Congress’s failure to provide necessary interagency authorities and budget </w:t>
      </w:r>
      <w:r w:rsidRPr="00664AB9">
        <w:rPr>
          <w:rStyle w:val="DebateUnderline"/>
          <w:highlight w:val="yellow"/>
        </w:rPr>
        <w:t>authorizations threaten</w:t>
      </w:r>
      <w:r w:rsidRPr="00664AB9">
        <w:rPr>
          <w:sz w:val="24"/>
        </w:rPr>
        <w:t xml:space="preserve">s </w:t>
      </w:r>
      <w:r w:rsidRPr="00664AB9">
        <w:rPr>
          <w:rStyle w:val="DebateUnderline"/>
          <w:highlight w:val="yellow"/>
        </w:rPr>
        <w:t>our ability to</w:t>
      </w:r>
      <w:r w:rsidRPr="00664AB9">
        <w:rPr>
          <w:rStyle w:val="DebateUnderline"/>
        </w:rPr>
        <w:t xml:space="preserve"> </w:t>
      </w:r>
      <w:r w:rsidRPr="00664AB9">
        <w:rPr>
          <w:rStyle w:val="DebateUnderline"/>
          <w:highlight w:val="yellow"/>
        </w:rPr>
        <w:t>prevent and wage warfare.</w:t>
      </w:r>
      <w:r w:rsidRPr="00664AB9">
        <w:rPr>
          <w:rStyle w:val="DebateUnderline"/>
        </w:rPr>
        <w:t xml:space="preserve"> Congress’s</w:t>
      </w:r>
      <w:r w:rsidRPr="00664AB9">
        <w:rPr>
          <w:sz w:val="24"/>
        </w:rPr>
        <w:t xml:space="preserve"> stubborn </w:t>
      </w:r>
      <w:r w:rsidRPr="00664AB9">
        <w:rPr>
          <w:rStyle w:val="DebateUnderline"/>
        </w:rPr>
        <w:t>insistence that military</w:t>
      </w:r>
      <w:r w:rsidRPr="00664AB9">
        <w:rPr>
          <w:sz w:val="24"/>
        </w:rPr>
        <w:t xml:space="preserve"> and intelligence </w:t>
      </w:r>
      <w:r w:rsidRPr="00664AB9">
        <w:rPr>
          <w:rStyle w:val="DebateUnderline"/>
        </w:rPr>
        <w:t>activities inhabit separate worlds casts a pall of illegitimacy</w:t>
      </w:r>
      <w:r w:rsidRPr="00664AB9">
        <w:rPr>
          <w:sz w:val="24"/>
        </w:rPr>
        <w:t xml:space="preserve"> over interagency support, as well as unconventional and cyber warfare. The U.S. military and intelligence agencies work together more closely than perhaps at any time in American history, yet </w:t>
      </w:r>
      <w:r w:rsidRPr="00664AB9">
        <w:rPr>
          <w:rStyle w:val="DebateUnderline"/>
          <w:highlight w:val="yellow"/>
        </w:rPr>
        <w:t>Congressional oversight and statutory authorities</w:t>
      </w:r>
      <w:r w:rsidRPr="00664AB9">
        <w:rPr>
          <w:sz w:val="24"/>
        </w:rPr>
        <w:t xml:space="preserve"> sadly </w:t>
      </w:r>
      <w:r w:rsidRPr="00664AB9">
        <w:rPr>
          <w:rStyle w:val="DebateUnderline"/>
          <w:highlight w:val="yellow"/>
        </w:rPr>
        <w:t>remain mired in an obsolete paradigm</w:t>
      </w:r>
      <w:r w:rsidRPr="00664AB9">
        <w:rPr>
          <w:rStyle w:val="DebateUnderline"/>
        </w:rPr>
        <w:t>.</w:t>
      </w:r>
      <w:r w:rsidRPr="00664AB9">
        <w:rPr>
          <w:sz w:val="24"/>
        </w:rPr>
        <w:t xml:space="preserve"> After ten years of war, Congress still has not adopted critical recommendations made by the 9/11 Commission regarding congressional oversight of intelligence activities. </w:t>
      </w:r>
      <w:r w:rsidRPr="00664AB9">
        <w:rPr>
          <w:rStyle w:val="DebateUnderline"/>
        </w:rPr>
        <w:t xml:space="preserve">Congress’s </w:t>
      </w:r>
      <w:proofErr w:type="spellStart"/>
      <w:r w:rsidRPr="00664AB9">
        <w:rPr>
          <w:rStyle w:val="DebateUnderline"/>
        </w:rPr>
        <w:t>stovepiped</w:t>
      </w:r>
      <w:proofErr w:type="spellEnd"/>
      <w:r w:rsidRPr="00664AB9">
        <w:rPr>
          <w:rStyle w:val="DebateUnderline"/>
        </w:rPr>
        <w:t xml:space="preserve"> </w:t>
      </w:r>
      <w:r w:rsidRPr="00664AB9">
        <w:rPr>
          <w:rStyle w:val="DebateUnderline"/>
          <w:highlight w:val="yellow"/>
        </w:rPr>
        <w:t>oversight sows confusion</w:t>
      </w:r>
      <w:r w:rsidRPr="00664AB9">
        <w:rPr>
          <w:rStyle w:val="DebateUnderline"/>
        </w:rPr>
        <w:t xml:space="preserve"> over statutory authorities </w:t>
      </w:r>
      <w:r w:rsidRPr="00664AB9">
        <w:rPr>
          <w:rStyle w:val="DebateUnderline"/>
          <w:highlight w:val="yellow"/>
        </w:rPr>
        <w:t>and causes Executive Branch attorneys to waste countless hours distinguishing distinct lines of authority and funding</w:t>
      </w:r>
      <w:r w:rsidRPr="00664AB9">
        <w:rPr>
          <w:rStyle w:val="DebateUnderline"/>
        </w:rPr>
        <w:t>.</w:t>
      </w:r>
      <w:r w:rsidRPr="00664AB9">
        <w:rPr>
          <w:sz w:val="24"/>
        </w:rPr>
        <w:t xml:space="preserve"> Our military and intelligence operatives work tirelessly to coordinate, synchronize, and integrate their efforts; they deserve interagency authorities and Congressional oversight that encourages and supports such integration.</w:t>
      </w:r>
    </w:p>
    <w:p w:rsidR="00A168BC" w:rsidRPr="00664AB9" w:rsidRDefault="00A168BC" w:rsidP="00A168BC">
      <w:pPr>
        <w:pStyle w:val="Heading4"/>
      </w:pPr>
    </w:p>
    <w:p w:rsidR="00A168BC" w:rsidRPr="00664AB9" w:rsidRDefault="00A168BC" w:rsidP="00A168BC">
      <w:pPr>
        <w:pStyle w:val="Heading4"/>
      </w:pPr>
      <w:r w:rsidRPr="00664AB9">
        <w:t>Statutory limitations devastate presidential flexibility in a crisis.</w:t>
      </w:r>
    </w:p>
    <w:p w:rsidR="00A168BC" w:rsidRPr="00664AB9" w:rsidRDefault="00A168BC" w:rsidP="00A168BC">
      <w:pPr>
        <w:pStyle w:val="NormalCite"/>
        <w:rPr>
          <w:sz w:val="24"/>
          <w:szCs w:val="24"/>
        </w:rPr>
      </w:pPr>
      <w:proofErr w:type="spellStart"/>
      <w:r w:rsidRPr="00664AB9">
        <w:rPr>
          <w:rStyle w:val="Author-Date"/>
          <w:szCs w:val="24"/>
        </w:rPr>
        <w:t>Vermueule</w:t>
      </w:r>
      <w:proofErr w:type="spellEnd"/>
      <w:r w:rsidRPr="00664AB9">
        <w:rPr>
          <w:rStyle w:val="Author-Date"/>
          <w:szCs w:val="24"/>
        </w:rPr>
        <w:t xml:space="preserve"> 6</w:t>
      </w:r>
      <w:r w:rsidRPr="00664AB9">
        <w:rPr>
          <w:sz w:val="24"/>
          <w:szCs w:val="24"/>
        </w:rPr>
        <w:t xml:space="preserve"> [Adrian </w:t>
      </w:r>
      <w:proofErr w:type="spellStart"/>
      <w:r w:rsidRPr="00664AB9">
        <w:rPr>
          <w:sz w:val="24"/>
          <w:szCs w:val="24"/>
        </w:rPr>
        <w:t>Vermeule</w:t>
      </w:r>
      <w:proofErr w:type="spellEnd"/>
      <w:r w:rsidRPr="00664AB9">
        <w:rPr>
          <w:sz w:val="24"/>
          <w:szCs w:val="24"/>
        </w:rPr>
        <w:t>, Professor of Law, Harvard Law School, 2006, “THE EMERGENCY CONSTITUTION IN THE POST-SEPTEMBER 11 WORLD ORDER: SELF-DEFEATING PROPOSALS: ACKERMAN ON EMERGENCY POWERS,” Fordham Law Review, Nov., pp.]</w:t>
      </w:r>
    </w:p>
    <w:p w:rsidR="00A168BC" w:rsidRPr="00664AB9" w:rsidRDefault="00A168BC" w:rsidP="00A168BC">
      <w:pPr>
        <w:pStyle w:val="Cards"/>
        <w:rPr>
          <w:sz w:val="24"/>
        </w:rPr>
      </w:pPr>
      <w:r w:rsidRPr="00664AB9">
        <w:rPr>
          <w:sz w:val="24"/>
        </w:rPr>
        <w:t xml:space="preserve">The reason for the failure of statutory frameworks is plain. </w:t>
      </w:r>
      <w:r w:rsidRPr="00664AB9">
        <w:rPr>
          <w:rStyle w:val="DebateUnderline"/>
          <w:highlight w:val="yellow"/>
        </w:rPr>
        <w:t>When</w:t>
      </w:r>
      <w:r w:rsidRPr="00664AB9">
        <w:rPr>
          <w:sz w:val="24"/>
        </w:rPr>
        <w:t xml:space="preserve"> an emergency or </w:t>
      </w:r>
      <w:r w:rsidRPr="00664AB9">
        <w:rPr>
          <w:rStyle w:val="DebateUnderline"/>
          <w:highlight w:val="yellow"/>
        </w:rPr>
        <w:t>war or crisis arises, the executive needs flexibility</w:t>
      </w:r>
      <w:r w:rsidRPr="00664AB9">
        <w:rPr>
          <w:sz w:val="24"/>
        </w:rPr>
        <w:t xml:space="preserve">; because </w:t>
      </w:r>
      <w:r w:rsidRPr="00664AB9">
        <w:rPr>
          <w:rStyle w:val="DebateUnderline"/>
          <w:highlight w:val="yellow"/>
        </w:rPr>
        <w:t>statutory limitations</w:t>
      </w:r>
      <w:r w:rsidRPr="00664AB9">
        <w:rPr>
          <w:rStyle w:val="DebateUnderline"/>
        </w:rPr>
        <w:t xml:space="preserve"> determined </w:t>
      </w:r>
      <w:r w:rsidRPr="00664AB9">
        <w:rPr>
          <w:rStyle w:val="DebateUnderline"/>
          <w:highlight w:val="yellow"/>
        </w:rPr>
        <w:t>in advance can only reduce flexibility</w:t>
      </w:r>
      <w:r w:rsidRPr="00664AB9">
        <w:rPr>
          <w:sz w:val="24"/>
        </w:rPr>
        <w:t xml:space="preserve">, and do so </w:t>
      </w:r>
      <w:r w:rsidRPr="00664AB9">
        <w:rPr>
          <w:rStyle w:val="DebateUnderline"/>
          <w:highlight w:val="yellow"/>
        </w:rPr>
        <w:t>in a way that does not anticipate</w:t>
      </w:r>
      <w:r w:rsidRPr="00664AB9">
        <w:rPr>
          <w:rStyle w:val="DebateUnderline"/>
        </w:rPr>
        <w:t xml:space="preserve"> the particular </w:t>
      </w:r>
      <w:r w:rsidRPr="00664AB9">
        <w:rPr>
          <w:rStyle w:val="DebateUnderline"/>
          <w:highlight w:val="yellow"/>
        </w:rPr>
        <w:t>requirements of a new emergency</w:t>
      </w:r>
      <w:r w:rsidRPr="00664AB9">
        <w:rPr>
          <w:sz w:val="24"/>
        </w:rPr>
        <w:t>, no one has any ex post interest in insisting that these limitations be respected. Ackerman acknowledges the grim historical record but provides no valid reason for thinking that his framework statute – which more ambitious than the other ones - might fare differently.</w:t>
      </w:r>
    </w:p>
    <w:p w:rsidR="00A168BC" w:rsidRPr="00664AB9" w:rsidRDefault="00A168BC" w:rsidP="00A168BC"/>
    <w:p w:rsidR="00A168BC" w:rsidRPr="00664AB9" w:rsidRDefault="00A168BC" w:rsidP="00A168BC"/>
    <w:p w:rsidR="00A168BC" w:rsidRPr="00664AB9" w:rsidRDefault="00A168BC" w:rsidP="00A168BC">
      <w:pPr>
        <w:pStyle w:val="Nothing"/>
        <w:rPr>
          <w:sz w:val="24"/>
        </w:rPr>
      </w:pPr>
    </w:p>
    <w:p w:rsidR="00A168BC" w:rsidRPr="00664AB9" w:rsidRDefault="00A168BC" w:rsidP="00A168BC"/>
    <w:p w:rsidR="00A168BC" w:rsidRPr="00A168BC" w:rsidRDefault="00A168BC" w:rsidP="00A168BC"/>
    <w:sectPr w:rsidR="00A168BC" w:rsidRPr="00A168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8BC" w:rsidRDefault="00A168BC" w:rsidP="005F5576">
      <w:r>
        <w:separator/>
      </w:r>
    </w:p>
  </w:endnote>
  <w:endnote w:type="continuationSeparator" w:id="0">
    <w:p w:rsidR="00A168BC" w:rsidRDefault="00A168B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8BC" w:rsidRDefault="00A168BC" w:rsidP="005F5576">
      <w:r>
        <w:separator/>
      </w:r>
    </w:p>
  </w:footnote>
  <w:footnote w:type="continuationSeparator" w:id="0">
    <w:p w:rsidR="00A168BC" w:rsidRDefault="00A168B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BC"/>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370B5"/>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168BC"/>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11111,Heading 2 Char2 Char,Heading 2 Char1 Char Char,Heading 2 Char Char Char Char,TAG,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bold underline"/>
    <w:basedOn w:val="DefaultParagraphFont"/>
    <w:uiPriority w:val="20"/>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11111 Char,Heading 2 Char2 Char Char,Heading 2 Char1 Char Char Char,Heading 2 Char Char Char Char Char1"/>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A168B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68BC"/>
    <w:rPr>
      <w:rFonts w:ascii="Times New Roman" w:hAnsi="Times New Roman"/>
      <w:sz w:val="24"/>
      <w:u w:val="thick"/>
    </w:rPr>
  </w:style>
  <w:style w:type="paragraph" w:customStyle="1" w:styleId="Cites">
    <w:name w:val="Cites"/>
    <w:next w:val="Cards"/>
    <w:link w:val="CitesChar"/>
    <w:qFormat/>
    <w:rsid w:val="00A168B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A168BC"/>
    <w:rPr>
      <w:b/>
      <w:sz w:val="24"/>
    </w:rPr>
  </w:style>
  <w:style w:type="paragraph" w:customStyle="1" w:styleId="Tags">
    <w:name w:val="Tags"/>
    <w:aliases w:val="No Spacing,tag,No Spacing1,tags,No Spacing111,No Spacing11,No Spacing112,No Spacing2,Debate Text,Read stuff,No Spacing1111,No Spacing3,No Spacing4,No Spacing21,No Spacing211,No Spacing12,Card,No Spacing5,No Spacing51,Tag and Cite,ta"/>
    <w:next w:val="NoSpacing"/>
    <w:link w:val="TagsChar"/>
    <w:rsid w:val="00A168BC"/>
    <w:pPr>
      <w:spacing w:after="0" w:line="240" w:lineRule="auto"/>
    </w:pPr>
    <w:rPr>
      <w:rFonts w:eastAsiaTheme="minorEastAsia"/>
      <w:sz w:val="24"/>
      <w:szCs w:val="24"/>
    </w:rPr>
  </w:style>
  <w:style w:type="character" w:customStyle="1" w:styleId="NothingChar">
    <w:name w:val="Nothing Char"/>
    <w:link w:val="Nothing"/>
    <w:rsid w:val="00A168BC"/>
    <w:rPr>
      <w:rFonts w:ascii="Times New Roman" w:eastAsia="Times New Roman" w:hAnsi="Times New Roman" w:cs="Times New Roman"/>
      <w:sz w:val="20"/>
      <w:szCs w:val="24"/>
    </w:rPr>
  </w:style>
  <w:style w:type="character" w:customStyle="1" w:styleId="CitesChar">
    <w:name w:val="Cites Char"/>
    <w:link w:val="Cites"/>
    <w:rsid w:val="00A168BC"/>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A168BC"/>
    <w:rPr>
      <w:rFonts w:eastAsiaTheme="minorEastAsia"/>
      <w:sz w:val="24"/>
      <w:szCs w:val="24"/>
    </w:rPr>
  </w:style>
  <w:style w:type="character" w:customStyle="1" w:styleId="DebateHighlighted">
    <w:name w:val="Debate Highlighted"/>
    <w:rsid w:val="00A168BC"/>
    <w:rPr>
      <w:rFonts w:ascii="Times New Roman" w:hAnsi="Times New Roman"/>
      <w:sz w:val="24"/>
      <w:u w:val="thick"/>
      <w:bdr w:val="none" w:sz="0" w:space="0" w:color="auto"/>
      <w:shd w:val="clear" w:color="auto" w:fill="00FFFF"/>
    </w:rPr>
  </w:style>
  <w:style w:type="paragraph" w:customStyle="1" w:styleId="CiteInfo">
    <w:name w:val="Cite Info"/>
    <w:basedOn w:val="Normal"/>
    <w:qFormat/>
    <w:rsid w:val="00A168BC"/>
    <w:pPr>
      <w:ind w:left="0"/>
    </w:pPr>
    <w:rPr>
      <w:rFonts w:eastAsia="Times New Roman"/>
      <w:sz w:val="20"/>
      <w:szCs w:val="16"/>
    </w:rPr>
  </w:style>
  <w:style w:type="paragraph" w:styleId="DocumentMap">
    <w:name w:val="Document Map"/>
    <w:basedOn w:val="Normal"/>
    <w:link w:val="DocumentMapChar"/>
    <w:uiPriority w:val="99"/>
    <w:unhideWhenUsed/>
    <w:rsid w:val="00A168BC"/>
    <w:pPr>
      <w:ind w:left="0"/>
    </w:pPr>
    <w:rPr>
      <w:rFonts w:eastAsiaTheme="minorEastAsia" w:cs="Lucida Grande"/>
      <w:b/>
      <w:sz w:val="22"/>
      <w:szCs w:val="24"/>
    </w:rPr>
  </w:style>
  <w:style w:type="character" w:customStyle="1" w:styleId="DocumentMapChar">
    <w:name w:val="Document Map Char"/>
    <w:basedOn w:val="DefaultParagraphFont"/>
    <w:link w:val="DocumentMap"/>
    <w:uiPriority w:val="99"/>
    <w:rsid w:val="00A168BC"/>
    <w:rPr>
      <w:rFonts w:ascii="Times New Roman" w:eastAsiaTheme="minorEastAsia" w:hAnsi="Times New Roman" w:cs="Lucida Grande"/>
      <w:b/>
      <w:szCs w:val="24"/>
    </w:rPr>
  </w:style>
  <w:style w:type="paragraph" w:styleId="ListParagraph">
    <w:name w:val="List Paragraph"/>
    <w:basedOn w:val="Normal"/>
    <w:uiPriority w:val="34"/>
    <w:rsid w:val="00A168BC"/>
    <w:pPr>
      <w:ind w:left="720"/>
      <w:contextualSpacing/>
    </w:pPr>
    <w:rPr>
      <w:rFonts w:eastAsiaTheme="minorEastAsia"/>
      <w:sz w:val="24"/>
      <w:szCs w:val="24"/>
    </w:rPr>
  </w:style>
  <w:style w:type="character" w:styleId="PageNumber">
    <w:name w:val="page number"/>
    <w:basedOn w:val="DefaultParagraphFont"/>
    <w:uiPriority w:val="99"/>
    <w:semiHidden/>
    <w:unhideWhenUsed/>
    <w:rsid w:val="00A168BC"/>
  </w:style>
  <w:style w:type="character" w:customStyle="1" w:styleId="UnderlineBold">
    <w:name w:val="Underline + Bold"/>
    <w:uiPriority w:val="1"/>
    <w:qFormat/>
    <w:rsid w:val="00A168BC"/>
    <w:rPr>
      <w:b/>
      <w:bCs w:val="0"/>
      <w:sz w:val="20"/>
      <w:u w:val="single"/>
    </w:rPr>
  </w:style>
  <w:style w:type="paragraph" w:customStyle="1" w:styleId="CardIndented">
    <w:name w:val="Card (Indented)"/>
    <w:basedOn w:val="Normal"/>
    <w:link w:val="CardIndentedChar"/>
    <w:qFormat/>
    <w:rsid w:val="00A168BC"/>
    <w:rPr>
      <w:sz w:val="20"/>
    </w:rPr>
  </w:style>
  <w:style w:type="character" w:customStyle="1" w:styleId="StyleUnderline">
    <w:name w:val="Style Underline"/>
    <w:basedOn w:val="DefaultParagraphFont"/>
    <w:rsid w:val="00A168BC"/>
    <w:rPr>
      <w:u w:val="thick"/>
    </w:rPr>
  </w:style>
  <w:style w:type="paragraph" w:customStyle="1" w:styleId="Tag2">
    <w:name w:val="Tag2"/>
    <w:basedOn w:val="Normal"/>
    <w:qFormat/>
    <w:rsid w:val="00A168BC"/>
    <w:pPr>
      <w:ind w:left="0"/>
    </w:pPr>
    <w:rPr>
      <w:b/>
      <w:sz w:val="20"/>
    </w:rPr>
  </w:style>
  <w:style w:type="character" w:customStyle="1" w:styleId="CardIndentedChar">
    <w:name w:val="Card (Indented) Char"/>
    <w:basedOn w:val="DefaultParagraphFont"/>
    <w:link w:val="CardIndented"/>
    <w:rsid w:val="00A168BC"/>
    <w:rPr>
      <w:rFonts w:ascii="Times New Roman" w:hAnsi="Times New Roman" w:cs="Times New Roman"/>
      <w:sz w:val="20"/>
    </w:rPr>
  </w:style>
  <w:style w:type="paragraph" w:styleId="NoSpacing">
    <w:name w:val="No Spacing"/>
    <w:uiPriority w:val="9"/>
    <w:semiHidden/>
    <w:rsid w:val="00A168BC"/>
    <w:pPr>
      <w:spacing w:after="0" w:line="240" w:lineRule="auto"/>
      <w:ind w:left="288"/>
    </w:pPr>
    <w:rPr>
      <w:rFonts w:ascii="Times New Roman" w:hAnsi="Times New Roman" w:cs="Times New Roman"/>
      <w:sz w:val="16"/>
    </w:rPr>
  </w:style>
  <w:style w:type="paragraph" w:customStyle="1" w:styleId="BlockHeadings">
    <w:name w:val="Block Headings"/>
    <w:next w:val="Normal"/>
    <w:link w:val="BlockHeadingsChar"/>
    <w:rsid w:val="00A168BC"/>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A168BC"/>
    <w:rPr>
      <w:rFonts w:ascii="Times New Roman" w:eastAsia="Times New Roman" w:hAnsi="Times New Roman" w:cs="Times New Roman"/>
      <w:b/>
      <w:sz w:val="32"/>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6FBA"/>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11111,Heading 2 Char2 Char,Heading 2 Char1 Char Char,Heading 2 Char Char Char Char,TAG,small space"/>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minimized,tag2,Size 10,emphasis in card,Evidence,Highlighted,CD Card,ED - Tag,emphasis,Underlined,Bold Underline,Emphasis!!,small,Qualifications,Shrunk,bold underline"/>
    <w:basedOn w:val="DefaultParagraphFont"/>
    <w:uiPriority w:val="20"/>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11111 Char,Heading 2 Char2 Char Char,Heading 2 Char1 Char Char Char,Heading 2 Char Char Char Char Char1"/>
    <w:basedOn w:val="DefaultParagraphFont"/>
    <w:link w:val="Heading4"/>
    <w:uiPriority w:val="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A168BC"/>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A168BC"/>
    <w:rPr>
      <w:rFonts w:ascii="Times New Roman" w:hAnsi="Times New Roman"/>
      <w:sz w:val="24"/>
      <w:u w:val="thick"/>
    </w:rPr>
  </w:style>
  <w:style w:type="paragraph" w:customStyle="1" w:styleId="Cites">
    <w:name w:val="Cites"/>
    <w:next w:val="Cards"/>
    <w:link w:val="CitesChar"/>
    <w:qFormat/>
    <w:rsid w:val="00A168B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A168BC"/>
    <w:rPr>
      <w:b/>
      <w:sz w:val="24"/>
    </w:rPr>
  </w:style>
  <w:style w:type="paragraph" w:customStyle="1" w:styleId="Tags">
    <w:name w:val="Tags"/>
    <w:aliases w:val="No Spacing,tag,No Spacing1,tags,No Spacing111,No Spacing11,No Spacing112,No Spacing2,Debate Text,Read stuff,No Spacing1111,No Spacing3,No Spacing4,No Spacing21,No Spacing211,No Spacing12,Card,No Spacing5,No Spacing51,Tag and Cite,ta"/>
    <w:next w:val="NoSpacing"/>
    <w:link w:val="TagsChar"/>
    <w:rsid w:val="00A168BC"/>
    <w:pPr>
      <w:spacing w:after="0" w:line="240" w:lineRule="auto"/>
    </w:pPr>
    <w:rPr>
      <w:rFonts w:eastAsiaTheme="minorEastAsia"/>
      <w:sz w:val="24"/>
      <w:szCs w:val="24"/>
    </w:rPr>
  </w:style>
  <w:style w:type="character" w:customStyle="1" w:styleId="NothingChar">
    <w:name w:val="Nothing Char"/>
    <w:link w:val="Nothing"/>
    <w:rsid w:val="00A168BC"/>
    <w:rPr>
      <w:rFonts w:ascii="Times New Roman" w:eastAsia="Times New Roman" w:hAnsi="Times New Roman" w:cs="Times New Roman"/>
      <w:sz w:val="20"/>
      <w:szCs w:val="24"/>
    </w:rPr>
  </w:style>
  <w:style w:type="character" w:customStyle="1" w:styleId="CitesChar">
    <w:name w:val="Cites Char"/>
    <w:link w:val="Cites"/>
    <w:rsid w:val="00A168BC"/>
    <w:rPr>
      <w:rFonts w:ascii="Times New Roman" w:eastAsia="Times New Roman" w:hAnsi="Times New Roman" w:cs="Times New Roman"/>
      <w:sz w:val="20"/>
      <w:szCs w:val="24"/>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A168BC"/>
    <w:rPr>
      <w:rFonts w:eastAsiaTheme="minorEastAsia"/>
      <w:sz w:val="24"/>
      <w:szCs w:val="24"/>
    </w:rPr>
  </w:style>
  <w:style w:type="character" w:customStyle="1" w:styleId="DebateHighlighted">
    <w:name w:val="Debate Highlighted"/>
    <w:rsid w:val="00A168BC"/>
    <w:rPr>
      <w:rFonts w:ascii="Times New Roman" w:hAnsi="Times New Roman"/>
      <w:sz w:val="24"/>
      <w:u w:val="thick"/>
      <w:bdr w:val="none" w:sz="0" w:space="0" w:color="auto"/>
      <w:shd w:val="clear" w:color="auto" w:fill="00FFFF"/>
    </w:rPr>
  </w:style>
  <w:style w:type="paragraph" w:customStyle="1" w:styleId="CiteInfo">
    <w:name w:val="Cite Info"/>
    <w:basedOn w:val="Normal"/>
    <w:qFormat/>
    <w:rsid w:val="00A168BC"/>
    <w:pPr>
      <w:ind w:left="0"/>
    </w:pPr>
    <w:rPr>
      <w:rFonts w:eastAsia="Times New Roman"/>
      <w:sz w:val="20"/>
      <w:szCs w:val="16"/>
    </w:rPr>
  </w:style>
  <w:style w:type="paragraph" w:styleId="DocumentMap">
    <w:name w:val="Document Map"/>
    <w:basedOn w:val="Normal"/>
    <w:link w:val="DocumentMapChar"/>
    <w:uiPriority w:val="99"/>
    <w:unhideWhenUsed/>
    <w:rsid w:val="00A168BC"/>
    <w:pPr>
      <w:ind w:left="0"/>
    </w:pPr>
    <w:rPr>
      <w:rFonts w:eastAsiaTheme="minorEastAsia" w:cs="Lucida Grande"/>
      <w:b/>
      <w:sz w:val="22"/>
      <w:szCs w:val="24"/>
    </w:rPr>
  </w:style>
  <w:style w:type="character" w:customStyle="1" w:styleId="DocumentMapChar">
    <w:name w:val="Document Map Char"/>
    <w:basedOn w:val="DefaultParagraphFont"/>
    <w:link w:val="DocumentMap"/>
    <w:uiPriority w:val="99"/>
    <w:rsid w:val="00A168BC"/>
    <w:rPr>
      <w:rFonts w:ascii="Times New Roman" w:eastAsiaTheme="minorEastAsia" w:hAnsi="Times New Roman" w:cs="Lucida Grande"/>
      <w:b/>
      <w:szCs w:val="24"/>
    </w:rPr>
  </w:style>
  <w:style w:type="paragraph" w:styleId="ListParagraph">
    <w:name w:val="List Paragraph"/>
    <w:basedOn w:val="Normal"/>
    <w:uiPriority w:val="34"/>
    <w:rsid w:val="00A168BC"/>
    <w:pPr>
      <w:ind w:left="720"/>
      <w:contextualSpacing/>
    </w:pPr>
    <w:rPr>
      <w:rFonts w:eastAsiaTheme="minorEastAsia"/>
      <w:sz w:val="24"/>
      <w:szCs w:val="24"/>
    </w:rPr>
  </w:style>
  <w:style w:type="character" w:styleId="PageNumber">
    <w:name w:val="page number"/>
    <w:basedOn w:val="DefaultParagraphFont"/>
    <w:uiPriority w:val="99"/>
    <w:semiHidden/>
    <w:unhideWhenUsed/>
    <w:rsid w:val="00A168BC"/>
  </w:style>
  <w:style w:type="character" w:customStyle="1" w:styleId="UnderlineBold">
    <w:name w:val="Underline + Bold"/>
    <w:uiPriority w:val="1"/>
    <w:qFormat/>
    <w:rsid w:val="00A168BC"/>
    <w:rPr>
      <w:b/>
      <w:bCs w:val="0"/>
      <w:sz w:val="20"/>
      <w:u w:val="single"/>
    </w:rPr>
  </w:style>
  <w:style w:type="paragraph" w:customStyle="1" w:styleId="CardIndented">
    <w:name w:val="Card (Indented)"/>
    <w:basedOn w:val="Normal"/>
    <w:link w:val="CardIndentedChar"/>
    <w:qFormat/>
    <w:rsid w:val="00A168BC"/>
    <w:rPr>
      <w:sz w:val="20"/>
    </w:rPr>
  </w:style>
  <w:style w:type="character" w:customStyle="1" w:styleId="StyleUnderline">
    <w:name w:val="Style Underline"/>
    <w:basedOn w:val="DefaultParagraphFont"/>
    <w:rsid w:val="00A168BC"/>
    <w:rPr>
      <w:u w:val="thick"/>
    </w:rPr>
  </w:style>
  <w:style w:type="paragraph" w:customStyle="1" w:styleId="Tag2">
    <w:name w:val="Tag2"/>
    <w:basedOn w:val="Normal"/>
    <w:qFormat/>
    <w:rsid w:val="00A168BC"/>
    <w:pPr>
      <w:ind w:left="0"/>
    </w:pPr>
    <w:rPr>
      <w:b/>
      <w:sz w:val="20"/>
    </w:rPr>
  </w:style>
  <w:style w:type="character" w:customStyle="1" w:styleId="CardIndentedChar">
    <w:name w:val="Card (Indented) Char"/>
    <w:basedOn w:val="DefaultParagraphFont"/>
    <w:link w:val="CardIndented"/>
    <w:rsid w:val="00A168BC"/>
    <w:rPr>
      <w:rFonts w:ascii="Times New Roman" w:hAnsi="Times New Roman" w:cs="Times New Roman"/>
      <w:sz w:val="20"/>
    </w:rPr>
  </w:style>
  <w:style w:type="paragraph" w:styleId="NoSpacing">
    <w:name w:val="No Spacing"/>
    <w:uiPriority w:val="9"/>
    <w:semiHidden/>
    <w:rsid w:val="00A168BC"/>
    <w:pPr>
      <w:spacing w:after="0" w:line="240" w:lineRule="auto"/>
      <w:ind w:left="288"/>
    </w:pPr>
    <w:rPr>
      <w:rFonts w:ascii="Times New Roman" w:hAnsi="Times New Roman" w:cs="Times New Roman"/>
      <w:sz w:val="16"/>
    </w:rPr>
  </w:style>
  <w:style w:type="paragraph" w:customStyle="1" w:styleId="BlockHeadings">
    <w:name w:val="Block Headings"/>
    <w:next w:val="Normal"/>
    <w:link w:val="BlockHeadingsChar"/>
    <w:rsid w:val="00A168BC"/>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BlockHeadingsChar">
    <w:name w:val="Block Headings Char"/>
    <w:link w:val="BlockHeadings"/>
    <w:locked/>
    <w:rsid w:val="00A168BC"/>
    <w:rPr>
      <w:rFonts w:ascii="Times New Roman" w:eastAsia="Times New Roman" w:hAnsi="Times New Roman" w:cs="Times New Roman"/>
      <w:b/>
      <w:sz w:val="3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diplomat.com/the-naval-diplomat/2012/09/19/the-nightmare-scanerio-a-u-s-china-wa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times.com/atimes/China/MA27Ad02.html" TargetMode="External"/><Relationship Id="rId17" Type="http://schemas.openxmlformats.org/officeDocument/2006/relationships/hyperlink" Target="http://globalresearch.ca/articles/CHO505A.html" TargetMode="External"/><Relationship Id="rId2" Type="http://schemas.openxmlformats.org/officeDocument/2006/relationships/customXml" Target="../customXml/item2.xml"/><Relationship Id="rId16" Type="http://schemas.openxmlformats.org/officeDocument/2006/relationships/hyperlink" Target="http://www.npolicy.org/userfiles/file/oving%20Beyond%20Pretense%20web%20version.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publication/110128_Lewis_CybersecurityTwoYearsLater_Web.pdf" TargetMode="External"/><Relationship Id="rId5" Type="http://schemas.openxmlformats.org/officeDocument/2006/relationships/styles" Target="styles.xml"/><Relationship Id="rId15" Type="http://schemas.openxmlformats.org/officeDocument/2006/relationships/hyperlink" Target="http://www.foxnews.com/tech/2010/11/26/secret-agent-crippled-irans-nuclear-ambition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michiganlawreview.org/assets/pdfs/111/3/Brec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23447</Words>
  <Characters>132123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2013-11-04T15:59:00Z</dcterms:created>
  <dcterms:modified xsi:type="dcterms:W3CDTF">2013-11-04T16:01:00Z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