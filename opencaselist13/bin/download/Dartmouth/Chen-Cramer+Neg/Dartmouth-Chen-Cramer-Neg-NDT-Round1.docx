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9F867" w14:textId="7637C23E" w:rsidR="009F26DE" w:rsidRDefault="00DD28DF" w:rsidP="00DD28DF">
      <w:pPr>
        <w:pStyle w:val="Heading2"/>
      </w:pPr>
      <w:r>
        <w:t>1NC</w:t>
      </w:r>
    </w:p>
    <w:p w14:paraId="167734F8" w14:textId="5423AE8C" w:rsidR="00DD28DF" w:rsidRPr="00DD28DF" w:rsidRDefault="00DD28DF" w:rsidP="00DD28DF">
      <w:pPr>
        <w:pStyle w:val="Heading3"/>
      </w:pPr>
      <w:r>
        <w:lastRenderedPageBreak/>
        <w:t>Topicality</w:t>
      </w:r>
    </w:p>
    <w:p w14:paraId="2BFB5CC3" w14:textId="77777777" w:rsidR="002B78E8" w:rsidRPr="00DD28DF" w:rsidRDefault="00626D97" w:rsidP="00DD28DF">
      <w:pPr>
        <w:pStyle w:val="Heading4"/>
      </w:pPr>
      <w:r w:rsidRPr="00DD28DF">
        <w:t>A topical affirmative must defend statutory or judicial restrictions on war powers authority of the president in one of the topically designated list areas</w:t>
      </w:r>
    </w:p>
    <w:p w14:paraId="65227A68" w14:textId="77777777" w:rsidR="00626D97" w:rsidRPr="00A9453A" w:rsidRDefault="00626D97" w:rsidP="00626D97"/>
    <w:p w14:paraId="76BED240" w14:textId="77777777" w:rsidR="00626D97" w:rsidRPr="00DD28DF" w:rsidRDefault="00626D97" w:rsidP="00DD28DF">
      <w:pPr>
        <w:pStyle w:val="Heading4"/>
      </w:pPr>
      <w:r w:rsidRPr="00DD28DF">
        <w:t>Resolved means to enact by law</w:t>
      </w:r>
    </w:p>
    <w:p w14:paraId="1194E5BA" w14:textId="77777777" w:rsidR="00626D97" w:rsidRPr="00DD28DF" w:rsidRDefault="00626D97" w:rsidP="00DD28DF">
      <w:pPr>
        <w:rPr>
          <w:rStyle w:val="StyleStyleBold12pt"/>
        </w:rPr>
      </w:pPr>
      <w:r w:rsidRPr="00DD28DF">
        <w:rPr>
          <w:rStyle w:val="StyleStyleBold12pt"/>
        </w:rPr>
        <w:t xml:space="preserve">Words and Phrases 64  </w:t>
      </w:r>
    </w:p>
    <w:p w14:paraId="183DC972" w14:textId="77777777" w:rsidR="00626D97" w:rsidRPr="007C3306" w:rsidRDefault="00626D97" w:rsidP="00626D97">
      <w:r>
        <w:t>Permanent Edition</w:t>
      </w:r>
    </w:p>
    <w:p w14:paraId="1565C8B9" w14:textId="77777777" w:rsidR="00626D97" w:rsidRDefault="00626D97" w:rsidP="00626D97">
      <w:pPr>
        <w:pStyle w:val="card"/>
      </w:pPr>
      <w:r w:rsidRPr="007C3306">
        <w:t xml:space="preserve">Definition of </w:t>
      </w:r>
      <w:r w:rsidRPr="0098113C">
        <w:rPr>
          <w:rStyle w:val="StyleBoldUnderline"/>
          <w:highlight w:val="yellow"/>
        </w:rPr>
        <w:t>the word “resolve</w:t>
      </w:r>
      <w:r w:rsidRPr="007C3306">
        <w:t xml:space="preserve">,” given by Webster </w:t>
      </w:r>
      <w:r w:rsidRPr="0098113C">
        <w:rPr>
          <w:rStyle w:val="StyleBoldUnderline"/>
          <w:highlight w:val="yellow"/>
        </w:rPr>
        <w:t>is “to express an opinion</w:t>
      </w:r>
      <w:r w:rsidRPr="007C3306">
        <w:t xml:space="preserve"> or determination </w:t>
      </w:r>
      <w:r w:rsidRPr="0098113C">
        <w:rPr>
          <w:rStyle w:val="StyleBoldUnderline"/>
          <w:highlight w:val="yellow"/>
        </w:rPr>
        <w:t>by resolution or vote; as ‘it was resolved by the legislature</w:t>
      </w:r>
      <w:r w:rsidRPr="00521A3E">
        <w:rPr>
          <w:rStyle w:val="StyleBoldUnderline"/>
        </w:rPr>
        <w:t xml:space="preserve">;” It is of similar force to the word “enact,” </w:t>
      </w:r>
      <w:r w:rsidRPr="007C3306">
        <w:t xml:space="preserve">which is defined by </w:t>
      </w:r>
      <w:proofErr w:type="spellStart"/>
      <w:r w:rsidRPr="007C3306">
        <w:t>Bouvier</w:t>
      </w:r>
      <w:proofErr w:type="spellEnd"/>
      <w:r w:rsidRPr="007C3306">
        <w:t xml:space="preserve"> as meaning “</w:t>
      </w:r>
      <w:r w:rsidRPr="00521A3E">
        <w:rPr>
          <w:rStyle w:val="StyleBoldUnderline"/>
        </w:rPr>
        <w:t>to establish by law”.</w:t>
      </w:r>
    </w:p>
    <w:p w14:paraId="7CD21E6C" w14:textId="77777777" w:rsidR="00E7653A" w:rsidRDefault="00E7653A" w:rsidP="00E7653A"/>
    <w:p w14:paraId="23E5FE70" w14:textId="77777777" w:rsidR="00626D97" w:rsidRPr="00DD28DF" w:rsidRDefault="00626D97" w:rsidP="00DD28DF">
      <w:pPr>
        <w:pStyle w:val="Heading4"/>
      </w:pPr>
      <w:r w:rsidRPr="00DD28DF">
        <w:t xml:space="preserve">Vote </w:t>
      </w:r>
      <w:proofErr w:type="spellStart"/>
      <w:r w:rsidRPr="00DD28DF">
        <w:t>neg</w:t>
      </w:r>
      <w:proofErr w:type="spellEnd"/>
      <w:r w:rsidRPr="00DD28DF">
        <w:t xml:space="preserve">—they undermine debate’s transformative potential— </w:t>
      </w:r>
    </w:p>
    <w:p w14:paraId="495EC310" w14:textId="77777777" w:rsidR="00626D97" w:rsidRPr="00C00573" w:rsidRDefault="002B78E8" w:rsidP="00626D97">
      <w:pPr>
        <w:pStyle w:val="PlainText"/>
      </w:pPr>
      <w:r>
        <w:t>Extra t</w:t>
      </w:r>
    </w:p>
    <w:p w14:paraId="536E1560" w14:textId="77777777" w:rsidR="00626D97" w:rsidRPr="00DD28DF" w:rsidRDefault="00626D97" w:rsidP="00DD28DF">
      <w:pPr>
        <w:pStyle w:val="Heading4"/>
      </w:pPr>
      <w:r w:rsidRPr="00DD28DF">
        <w:t xml:space="preserve">1. Preparation and clash—changing the topic after the fact manipulates balance of prep, which structurally favors the </w:t>
      </w:r>
      <w:proofErr w:type="spellStart"/>
      <w:r w:rsidRPr="00DD28DF">
        <w:t>aff</w:t>
      </w:r>
      <w:proofErr w:type="spellEnd"/>
      <w:r w:rsidRPr="00DD28DF">
        <w:t xml:space="preserve"> because they speak last and permute alternatives—strategic fairness is key to engaging a well-prepared opponent</w:t>
      </w:r>
    </w:p>
    <w:p w14:paraId="4136F88A" w14:textId="3585C526" w:rsidR="002B78E8" w:rsidRPr="00DD28DF" w:rsidRDefault="00DD28DF" w:rsidP="00DD28DF">
      <w:pPr>
        <w:pStyle w:val="Heading3"/>
      </w:pPr>
      <w:r>
        <w:lastRenderedPageBreak/>
        <w:t>China DA</w:t>
      </w:r>
    </w:p>
    <w:p w14:paraId="74E998DA" w14:textId="77777777" w:rsidR="002B78E8" w:rsidRDefault="002B78E8" w:rsidP="002B78E8">
      <w:pPr>
        <w:pStyle w:val="Heading4"/>
      </w:pPr>
      <w:r>
        <w:t>Obama’s ignoring human rights with China now – he doesn’t think he has the moral authority</w:t>
      </w:r>
    </w:p>
    <w:p w14:paraId="4099D16A" w14:textId="77777777" w:rsidR="002B78E8" w:rsidRPr="00DD28DF" w:rsidRDefault="002B78E8" w:rsidP="00DD28DF">
      <w:pPr>
        <w:rPr>
          <w:rStyle w:val="StyleStyleBold12pt"/>
        </w:rPr>
      </w:pPr>
      <w:r w:rsidRPr="00DD28DF">
        <w:rPr>
          <w:rStyle w:val="StyleStyleBold12pt"/>
        </w:rPr>
        <w:t>Roth 10</w:t>
      </w:r>
    </w:p>
    <w:p w14:paraId="6803B0D6" w14:textId="77777777" w:rsidR="002B78E8" w:rsidRPr="00950300" w:rsidRDefault="002B78E8" w:rsidP="002B78E8">
      <w:pPr>
        <w:pStyle w:val="NormalCite"/>
      </w:pPr>
      <w:r>
        <w:t>Kenneth Roth, Foreign Affairs, Executive Director of Human Rights Watch, “Empty Promises: Obama's Hesitant Embrace of Human Rights”, 89 Foreign Aff. 10 2010 //</w:t>
      </w:r>
      <w:proofErr w:type="spellStart"/>
      <w:r>
        <w:t>jchen</w:t>
      </w:r>
      <w:proofErr w:type="spellEnd"/>
    </w:p>
    <w:p w14:paraId="70A40012" w14:textId="77777777" w:rsidR="002B78E8" w:rsidRDefault="002B78E8" w:rsidP="002B78E8">
      <w:pPr>
        <w:pStyle w:val="Cards"/>
      </w:pPr>
      <w:r>
        <w:t xml:space="preserve">Similarly, </w:t>
      </w:r>
      <w:r w:rsidRPr="00D44E86">
        <w:rPr>
          <w:rStyle w:val="StyleBoldUnderline"/>
        </w:rPr>
        <w:t xml:space="preserve">in China, </w:t>
      </w:r>
      <w:r w:rsidRPr="00F47A53">
        <w:rPr>
          <w:rStyle w:val="StyleBoldUnderline"/>
          <w:highlight w:val="yellow"/>
        </w:rPr>
        <w:t>Obama followed</w:t>
      </w:r>
      <w:r w:rsidRPr="00D44E86">
        <w:rPr>
          <w:rStyle w:val="StyleBoldUnderline"/>
        </w:rPr>
        <w:t xml:space="preserve"> in the footsteps of </w:t>
      </w:r>
      <w:r w:rsidRPr="00F47A53">
        <w:rPr>
          <w:rStyle w:val="StyleBoldUnderline"/>
          <w:highlight w:val="yellow"/>
        </w:rPr>
        <w:t>successive</w:t>
      </w:r>
      <w:r w:rsidRPr="00D44E86">
        <w:rPr>
          <w:rStyle w:val="StyleBoldUnderline"/>
        </w:rPr>
        <w:t xml:space="preserve"> U.S. </w:t>
      </w:r>
      <w:r w:rsidRPr="00F47A53">
        <w:rPr>
          <w:rStyle w:val="StyleBoldUnderline"/>
          <w:highlight w:val="yellow"/>
        </w:rPr>
        <w:t>presidents by</w:t>
      </w:r>
      <w:r w:rsidRPr="00D44E86">
        <w:rPr>
          <w:rStyle w:val="StyleBoldUnderline"/>
        </w:rPr>
        <w:t xml:space="preserve"> </w:t>
      </w:r>
      <w:r w:rsidRPr="00F47A53">
        <w:rPr>
          <w:rStyle w:val="StyleBoldUnderline"/>
          <w:highlight w:val="yellow"/>
        </w:rPr>
        <w:t>downplaying the importance of human rights in favor of</w:t>
      </w:r>
      <w:r w:rsidRPr="00D44E86">
        <w:rPr>
          <w:rStyle w:val="StyleBoldUnderline"/>
        </w:rPr>
        <w:t xml:space="preserve"> promoting trade, </w:t>
      </w:r>
      <w:r w:rsidRPr="00F47A53">
        <w:rPr>
          <w:rStyle w:val="StyleBoldUnderline"/>
          <w:highlight w:val="yellow"/>
        </w:rPr>
        <w:t>economic ties</w:t>
      </w:r>
      <w:r w:rsidRPr="00D44E86">
        <w:rPr>
          <w:rStyle w:val="StyleBoldUnderline"/>
        </w:rPr>
        <w:t xml:space="preserve">, </w:t>
      </w:r>
      <w:r w:rsidRPr="00F47A53">
        <w:rPr>
          <w:rStyle w:val="StyleBoldUnderline"/>
          <w:highlight w:val="yellow"/>
        </w:rPr>
        <w:t>and</w:t>
      </w:r>
      <w:r w:rsidRPr="00D44E86">
        <w:rPr>
          <w:rStyle w:val="StyleBoldUnderline"/>
        </w:rPr>
        <w:t xml:space="preserve"> diplomatic </w:t>
      </w:r>
      <w:r w:rsidRPr="00F47A53">
        <w:rPr>
          <w:rStyle w:val="StyleBoldUnderline"/>
          <w:highlight w:val="yellow"/>
        </w:rPr>
        <w:t>cooperation</w:t>
      </w:r>
      <w: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session, he seemed to suggest that China's draconian "great firewall" on the Internet was a reflection of different "traditions," rather than demanding that </w:t>
      </w:r>
      <w:proofErr w:type="spellStart"/>
      <w:r>
        <w:t>itbe</w:t>
      </w:r>
      <w:proofErr w:type="spellEnd"/>
      <w:r>
        <w:t xml:space="preserve"> torn down. That remark led to a storm of criticism from Chinese bloggers, and </w:t>
      </w:r>
      <w:r w:rsidRPr="00D44E86">
        <w:rPr>
          <w:rStyle w:val="StyleBoldUnderline"/>
        </w:rPr>
        <w:t>Obama left the country appearing to be in thrall to Chinese economic power and barely interested in risking anything to protect the rights of the 1.3 billion Chinese</w:t>
      </w:r>
      <w:r>
        <w:t xml:space="preserve"> still living under a dictatorship. In a speech at Georgetown University a few weeks later, Secretary of State Hillary </w:t>
      </w:r>
      <w:r w:rsidRPr="00F47A53">
        <w:rPr>
          <w:rStyle w:val="StyleBoldUnderline"/>
          <w:highlight w:val="yellow"/>
        </w:rPr>
        <w:t>Clinton justified this approach as "principled pragmatism," and</w:t>
      </w:r>
      <w:r w:rsidRPr="00D44E86">
        <w:rPr>
          <w:rStyle w:val="StyleBoldUnderline"/>
        </w:rPr>
        <w:t xml:space="preserve"> administration </w:t>
      </w:r>
      <w:r w:rsidRPr="00F47A53">
        <w:rPr>
          <w:rStyle w:val="StyleBoldUnderline"/>
          <w:highlight w:val="yellow"/>
        </w:rPr>
        <w:t>officials</w:t>
      </w:r>
      <w:r w:rsidRPr="00D44E86">
        <w:rPr>
          <w:rStyle w:val="StyleBoldUnderline"/>
        </w:rPr>
        <w:t xml:space="preserve"> have </w:t>
      </w:r>
      <w:r w:rsidRPr="00F47A53">
        <w:rPr>
          <w:rStyle w:val="StyleBoldUnderline"/>
          <w:highlight w:val="yellow"/>
        </w:rPr>
        <w:t>spoke</w:t>
      </w:r>
      <w:r w:rsidRPr="00D44E86">
        <w:rPr>
          <w:rStyle w:val="StyleBoldUnderline"/>
        </w:rPr>
        <w:t xml:space="preserve">n </w:t>
      </w:r>
      <w:r w:rsidRPr="00F47A53">
        <w:rPr>
          <w:rStyle w:val="StyleBoldUnderline"/>
          <w:highlight w:val="yellow"/>
        </w:rPr>
        <w:t xml:space="preserve">privately of </w:t>
      </w:r>
      <w:r w:rsidRPr="00F47A53">
        <w:rPr>
          <w:rStyle w:val="Emphasis"/>
          <w:highlight w:val="yellow"/>
        </w:rPr>
        <w:t>building up political capital</w:t>
      </w:r>
      <w:r w:rsidRPr="00F47A53">
        <w:rPr>
          <w:rStyle w:val="StyleBoldUnderline"/>
          <w:highlight w:val="yellow"/>
        </w:rPr>
        <w:t xml:space="preserve"> to press China on human rights in</w:t>
      </w:r>
      <w:r w:rsidRPr="00D44E86">
        <w:rPr>
          <w:rStyle w:val="StyleBoldUnderline"/>
        </w:rPr>
        <w:t xml:space="preserve"> </w:t>
      </w:r>
      <w:r w:rsidRPr="00F47A53">
        <w:rPr>
          <w:rStyle w:val="StyleBoldUnderline"/>
          <w:highlight w:val="yellow"/>
        </w:rPr>
        <w:t>the future. But there is no such pressure today</w:t>
      </w:r>
      <w:r w:rsidRPr="00D44E86">
        <w:rPr>
          <w:rStyle w:val="StyleBoldUnderline"/>
        </w:rPr>
        <w:t xml:space="preserve">. </w:t>
      </w:r>
      <w: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14:paraId="5EA395D1" w14:textId="77777777" w:rsidR="002B78E8" w:rsidRDefault="002B78E8" w:rsidP="002B78E8"/>
    <w:p w14:paraId="44B766B1" w14:textId="77777777" w:rsidR="002B78E8" w:rsidRDefault="002B78E8" w:rsidP="002B78E8">
      <w:pPr>
        <w:pStyle w:val="Heading4"/>
      </w:pPr>
      <w:r>
        <w:t>Closing Gitmo restores credibility – causes resurgence of US international influence</w:t>
      </w:r>
    </w:p>
    <w:p w14:paraId="4AEB6021" w14:textId="77777777" w:rsidR="002B78E8" w:rsidRDefault="002B78E8" w:rsidP="002B78E8">
      <w:pPr>
        <w:pStyle w:val="NormalCite"/>
      </w:pPr>
      <w:r w:rsidRPr="00DD28DF">
        <w:rPr>
          <w:rStyle w:val="StyleStyleBold12pt"/>
        </w:rPr>
        <w:t>Shattuck, 08</w:t>
      </w:r>
      <w:r>
        <w:rPr>
          <w:bCs/>
        </w:rPr>
        <w:t xml:space="preserve">, </w:t>
      </w:r>
      <w:r w:rsidRPr="001E1598">
        <w:rPr>
          <w:bCs/>
        </w:rPr>
        <w:t>MA International Law Cambridge</w:t>
      </w:r>
      <w:r>
        <w:rPr>
          <w:bCs/>
        </w:rPr>
        <w:t xml:space="preserve"> &amp; </w:t>
      </w:r>
      <w:r w:rsidRPr="00E17E19">
        <w:t>CEO of the John F. Kennedy Library Foundation, served as assistant secretary of state for democracy, human rights and labor, and ambassador to the Czech Republic in the Clinton administration,</w:t>
      </w:r>
    </w:p>
    <w:p w14:paraId="42D3A4EF" w14:textId="77777777" w:rsidR="002B78E8" w:rsidRPr="00E17E19" w:rsidRDefault="002B78E8" w:rsidP="002B78E8">
      <w:pPr>
        <w:pStyle w:val="NormalCite"/>
        <w:rPr>
          <w:b/>
          <w:bCs/>
          <w:sz w:val="24"/>
        </w:rPr>
      </w:pPr>
      <w:r>
        <w:t xml:space="preserve">John, 8/2 </w:t>
      </w:r>
      <w:r w:rsidRPr="001E1598">
        <w:t>“How US can get its groove back,” http://www.boston.com/bostonglobe/editorial_opinion/oped/articles</w:t>
      </w:r>
      <w:r>
        <w:t xml:space="preserve"> </w:t>
      </w:r>
      <w:r w:rsidRPr="001E1598">
        <w:t>/2008/08/02/</w:t>
      </w:r>
      <w:proofErr w:type="spellStart"/>
      <w:r w:rsidRPr="001E1598">
        <w:t>how_us_can_get_its_groove_back</w:t>
      </w:r>
      <w:proofErr w:type="spellEnd"/>
      <w:r w:rsidRPr="001E1598">
        <w:t xml:space="preserve">/) </w:t>
      </w:r>
      <w:proofErr w:type="spellStart"/>
      <w:r w:rsidRPr="001E1598">
        <w:t>atw</w:t>
      </w:r>
      <w:proofErr w:type="spellEnd"/>
    </w:p>
    <w:p w14:paraId="4C6B4196" w14:textId="77777777" w:rsidR="002B78E8" w:rsidRDefault="002B78E8" w:rsidP="002B78E8">
      <w:pPr>
        <w:pStyle w:val="Cards"/>
      </w:pPr>
      <w:r w:rsidRPr="00F47A53">
        <w:rPr>
          <w:rStyle w:val="StyleBoldUnderline"/>
          <w:highlight w:val="yellow"/>
        </w:rPr>
        <w:t>One of the biggest challenges</w:t>
      </w:r>
      <w:r w:rsidRPr="00D44E86">
        <w:rPr>
          <w:rStyle w:val="StyleBoldUnderline"/>
        </w:rPr>
        <w:t xml:space="preserve"> facing the next president </w:t>
      </w:r>
      <w:r w:rsidRPr="00F47A53">
        <w:rPr>
          <w:rStyle w:val="StyleBoldUnderline"/>
          <w:highlight w:val="yellow"/>
        </w:rPr>
        <w:t>is how to restore US credibility</w:t>
      </w:r>
      <w:r w:rsidRPr="001E1598">
        <w:t xml:space="preserve"> in the world. Despite military assets unparalleled in history, </w:t>
      </w:r>
      <w:r w:rsidRPr="00D44E86">
        <w:rPr>
          <w:rStyle w:val="StyleBoldUnderline"/>
        </w:rPr>
        <w:t>US global standing has hit rock bottom</w:t>
      </w:r>
      <w:r w:rsidRPr="001E1598">
        <w:t xml:space="preserve">. </w:t>
      </w:r>
      <w:r w:rsidRPr="00F47A53">
        <w:rPr>
          <w:rStyle w:val="StyleBoldUnderline"/>
          <w:highlight w:val="yellow"/>
        </w:rPr>
        <w:t>The</w:t>
      </w:r>
      <w:r w:rsidRPr="00D44E86">
        <w:rPr>
          <w:rStyle w:val="StyleBoldUnderline"/>
        </w:rPr>
        <w:t xml:space="preserve"> </w:t>
      </w:r>
      <w:r w:rsidRPr="00F47A53">
        <w:rPr>
          <w:rStyle w:val="StyleBoldUnderline"/>
          <w:highlight w:val="yellow"/>
        </w:rPr>
        <w:t>U</w:t>
      </w:r>
      <w:r w:rsidRPr="00D44E86">
        <w:rPr>
          <w:rStyle w:val="StyleBoldUnderline"/>
        </w:rPr>
        <w:t xml:space="preserve">nited </w:t>
      </w:r>
      <w:r w:rsidRPr="00F47A53">
        <w:rPr>
          <w:rStyle w:val="StyleBoldUnderline"/>
          <w:highlight w:val="yellow"/>
        </w:rPr>
        <w:t>S</w:t>
      </w:r>
      <w:r w:rsidRPr="00D44E86">
        <w:rPr>
          <w:rStyle w:val="StyleBoldUnderline"/>
        </w:rPr>
        <w:t xml:space="preserve">tates government </w:t>
      </w:r>
      <w:r w:rsidRPr="00F47A53">
        <w:rPr>
          <w:rStyle w:val="StyleBoldUnderline"/>
          <w:highlight w:val="yellow"/>
        </w:rPr>
        <w:t>is widely perceived</w:t>
      </w:r>
      <w:r w:rsidRPr="00D44E86">
        <w:rPr>
          <w:rStyle w:val="StyleBoldUnderline"/>
        </w:rPr>
        <w:t xml:space="preserve"> today </w:t>
      </w:r>
      <w:r w:rsidRPr="00F47A53">
        <w:rPr>
          <w:rStyle w:val="StyleBoldUnderline"/>
          <w:highlight w:val="yellow"/>
        </w:rPr>
        <w:t>to be a violator of human rights</w:t>
      </w:r>
      <w:r w:rsidRPr="001E1598">
        <w:t xml:space="preserve">. A poll conducted by the British Broadcasting Corp. last year in 18 countries on all continents revealed that </w:t>
      </w:r>
      <w:r w:rsidRPr="00F47A53">
        <w:rPr>
          <w:rStyle w:val="StyleBoldUnderline"/>
          <w:highlight w:val="yellow"/>
        </w:rPr>
        <w:t>67 percent</w:t>
      </w:r>
      <w:r w:rsidRPr="00D44E86">
        <w:rPr>
          <w:rStyle w:val="StyleBoldUnderline"/>
        </w:rPr>
        <w:t xml:space="preserve"> </w:t>
      </w:r>
      <w:r w:rsidRPr="00F47A53">
        <w:rPr>
          <w:rStyle w:val="StyleBoldUnderline"/>
          <w:highlight w:val="yellow"/>
        </w:rPr>
        <w:t>disapproved of</w:t>
      </w:r>
      <w:r w:rsidRPr="00D44E86">
        <w:rPr>
          <w:rStyle w:val="StyleBoldUnderline"/>
        </w:rPr>
        <w:t xml:space="preserve"> US </w:t>
      </w:r>
      <w:r w:rsidRPr="00F47A53">
        <w:rPr>
          <w:rStyle w:val="StyleBoldUnderline"/>
          <w:highlight w:val="yellow"/>
        </w:rPr>
        <w:t>detention</w:t>
      </w:r>
      <w:r w:rsidRPr="00D44E86">
        <w:rPr>
          <w:rStyle w:val="StyleBoldUnderline"/>
        </w:rPr>
        <w:t xml:space="preserve"> and interrogation </w:t>
      </w:r>
      <w:r w:rsidRPr="00F47A53">
        <w:rPr>
          <w:rStyle w:val="StyleBoldUnderline"/>
          <w:highlight w:val="yellow"/>
        </w:rPr>
        <w:t>practices in Guantanamo</w:t>
      </w:r>
      <w:r w:rsidRPr="001E1598">
        <w:t xml:space="preserve">. Another poll in Germany, Great Britain, Poland, and India found that majorities or pluralities condemned the United States for torture and other violations of international law. A third poll by the Chicago Council on Foreign Relations showed that </w:t>
      </w:r>
      <w:r w:rsidRPr="00F47A53">
        <w:rPr>
          <w:rStyle w:val="StyleBoldUnderline"/>
          <w:highlight w:val="yellow"/>
        </w:rPr>
        <w:t>majorities</w:t>
      </w:r>
      <w:r w:rsidRPr="00D44E86">
        <w:rPr>
          <w:rStyle w:val="StyleBoldUnderline"/>
        </w:rPr>
        <w:t xml:space="preserve"> in 13 countries, including traditional allies, </w:t>
      </w:r>
      <w:r w:rsidRPr="00F47A53">
        <w:rPr>
          <w:rStyle w:val="StyleBoldUnderline"/>
          <w:highlight w:val="yellow"/>
        </w:rPr>
        <w:t>believe "the US cannot be trusted</w:t>
      </w:r>
      <w:r w:rsidRPr="00D44E86">
        <w:rPr>
          <w:rStyle w:val="StyleBoldUnderline"/>
        </w:rPr>
        <w:t xml:space="preserve"> </w:t>
      </w:r>
      <w:r w:rsidRPr="00F47A53">
        <w:rPr>
          <w:rStyle w:val="StyleBoldUnderline"/>
          <w:highlight w:val="yellow"/>
        </w:rPr>
        <w:t>to act responsibly</w:t>
      </w:r>
      <w:r w:rsidRPr="00D44E86">
        <w:rPr>
          <w:rStyle w:val="StyleBoldUnderline"/>
        </w:rPr>
        <w:t xml:space="preserve"> in the world." </w:t>
      </w:r>
      <w:r w:rsidRPr="00F47A53">
        <w:rPr>
          <w:rStyle w:val="StyleBoldUnderline"/>
          <w:highlight w:val="yellow"/>
        </w:rPr>
        <w:t>The gap between</w:t>
      </w:r>
      <w:r w:rsidRPr="00D44E86">
        <w:rPr>
          <w:rStyle w:val="StyleBoldUnderline"/>
        </w:rPr>
        <w:t xml:space="preserve"> America's </w:t>
      </w:r>
      <w:r w:rsidRPr="00F47A53">
        <w:rPr>
          <w:rStyle w:val="StyleBoldUnderline"/>
          <w:highlight w:val="yellow"/>
        </w:rPr>
        <w:t>values and</w:t>
      </w:r>
      <w:r w:rsidRPr="00D44E86">
        <w:rPr>
          <w:rStyle w:val="StyleBoldUnderline"/>
        </w:rPr>
        <w:t xml:space="preserve"> its </w:t>
      </w:r>
      <w:r w:rsidRPr="00F47A53">
        <w:rPr>
          <w:rStyle w:val="StyleBoldUnderline"/>
          <w:highlight w:val="yellow"/>
        </w:rPr>
        <w:t>actions</w:t>
      </w:r>
      <w:r w:rsidRPr="00D44E86">
        <w:rPr>
          <w:rStyle w:val="StyleBoldUnderline"/>
        </w:rPr>
        <w:t xml:space="preserve"> has </w:t>
      </w:r>
      <w:r w:rsidRPr="00F47A53">
        <w:rPr>
          <w:rStyle w:val="StyleBoldUnderline"/>
          <w:highlight w:val="yellow"/>
        </w:rPr>
        <w:t>severely eroded</w:t>
      </w:r>
      <w:r w:rsidRPr="00D44E86">
        <w:rPr>
          <w:rStyle w:val="StyleBoldUnderline"/>
        </w:rPr>
        <w:t xml:space="preserve"> US global </w:t>
      </w:r>
      <w:r w:rsidRPr="00F47A53">
        <w:rPr>
          <w:rStyle w:val="StyleBoldUnderline"/>
          <w:highlight w:val="yellow"/>
        </w:rPr>
        <w:t>influence. How does it get it back?</w:t>
      </w:r>
      <w:r w:rsidRPr="00D44E86">
        <w:rPr>
          <w:rStyle w:val="StyleBoldUnderline"/>
        </w:rPr>
        <w:t xml:space="preserve"> First, </w:t>
      </w:r>
      <w:r w:rsidRPr="00F47A53">
        <w:rPr>
          <w:rStyle w:val="StyleBoldUnderline"/>
          <w:highlight w:val="yellow"/>
        </w:rPr>
        <w:t>by obeying the law</w:t>
      </w:r>
      <w:r w:rsidRPr="00F47A53">
        <w:rPr>
          <w:highlight w:val="yellow"/>
        </w:rPr>
        <w:t>.</w:t>
      </w:r>
      <w:r w:rsidRPr="001E1598">
        <w:t xml:space="preserve"> The </w:t>
      </w:r>
      <w:r w:rsidRPr="00D44E86">
        <w:rPr>
          <w:rStyle w:val="StyleBoldUnderline"/>
        </w:rPr>
        <w:t xml:space="preserve">United States was founded on the rule of law. Human rights are defined and protected by the Constitution and international treaties ratified and incorporated into domestic law. By flouting basic rules - such as habeas corpus, the Convention Against Torture, and the Geneva Conventions - the US government has created a series of "law-free zones." In these zones detainees have been abused, thousands held indefinitely without charges, and human rights trampled on. </w:t>
      </w:r>
      <w:r w:rsidRPr="001E1598">
        <w:t xml:space="preserve">Second, by practicing what we preach. </w:t>
      </w:r>
      <w:r w:rsidRPr="00F47A53">
        <w:rPr>
          <w:rStyle w:val="StyleBoldUnderline"/>
          <w:highlight w:val="yellow"/>
        </w:rPr>
        <w:t>The</w:t>
      </w:r>
      <w:r w:rsidRPr="00D44E86">
        <w:rPr>
          <w:rStyle w:val="StyleBoldUnderline"/>
        </w:rPr>
        <w:t xml:space="preserve"> </w:t>
      </w:r>
      <w:r w:rsidRPr="00F47A53">
        <w:rPr>
          <w:rStyle w:val="StyleBoldUnderline"/>
          <w:highlight w:val="yellow"/>
        </w:rPr>
        <w:t>U</w:t>
      </w:r>
      <w:r w:rsidRPr="00D44E86">
        <w:rPr>
          <w:rStyle w:val="StyleBoldUnderline"/>
        </w:rPr>
        <w:t xml:space="preserve">nited </w:t>
      </w:r>
      <w:r w:rsidRPr="00F47A53">
        <w:rPr>
          <w:rStyle w:val="StyleBoldUnderline"/>
          <w:highlight w:val="yellow"/>
        </w:rPr>
        <w:t>S</w:t>
      </w:r>
      <w:r w:rsidRPr="00D44E86">
        <w:rPr>
          <w:rStyle w:val="StyleBoldUnderline"/>
        </w:rPr>
        <w:t xml:space="preserve">tates </w:t>
      </w:r>
      <w:r w:rsidRPr="00F47A53">
        <w:rPr>
          <w:rStyle w:val="StyleBoldUnderline"/>
          <w:highlight w:val="yellow"/>
        </w:rPr>
        <w:t>loses credibility when it charges others with human rights violations</w:t>
      </w:r>
      <w:r w:rsidRPr="00D44E86">
        <w:rPr>
          <w:rStyle w:val="StyleBoldUnderline"/>
        </w:rPr>
        <w:t xml:space="preserve"> that </w:t>
      </w:r>
      <w:r w:rsidRPr="00F47A53">
        <w:rPr>
          <w:rStyle w:val="StyleBoldUnderline"/>
          <w:highlight w:val="yellow"/>
        </w:rPr>
        <w:t>it is also committing</w:t>
      </w:r>
      <w:r w:rsidRPr="00D44E86">
        <w:rPr>
          <w:rStyle w:val="StyleBoldUnderline"/>
        </w:rPr>
        <w:t xml:space="preserve">. The State Department routinely criticizes other countries for engaging in torture, detention without trial, and warrantless electronic surveillance, despite its own recent </w:t>
      </w:r>
      <w:r w:rsidRPr="00D44E86">
        <w:rPr>
          <w:rStyle w:val="StyleBoldUnderline"/>
        </w:rPr>
        <w:lastRenderedPageBreak/>
        <w:t>abysmal record in these areas</w:t>
      </w:r>
      <w:r w:rsidRPr="001E1598">
        <w:t xml:space="preserve">. Fortunately, history shows that </w:t>
      </w:r>
      <w:r w:rsidRPr="00F47A53">
        <w:rPr>
          <w:rStyle w:val="StyleBoldUnderline"/>
          <w:highlight w:val="yellow"/>
        </w:rPr>
        <w:t>US influence</w:t>
      </w:r>
      <w:r w:rsidRPr="00D44E86">
        <w:rPr>
          <w:rStyle w:val="StyleBoldUnderline"/>
        </w:rPr>
        <w:t xml:space="preserve"> in the world </w:t>
      </w:r>
      <w:r w:rsidRPr="00F47A53">
        <w:rPr>
          <w:rStyle w:val="StyleBoldUnderline"/>
          <w:highlight w:val="yellow"/>
        </w:rPr>
        <w:t xml:space="preserve">can be </w:t>
      </w:r>
      <w:proofErr w:type="gramStart"/>
      <w:r w:rsidRPr="00F47A53">
        <w:rPr>
          <w:rStyle w:val="StyleBoldUnderline"/>
          <w:highlight w:val="yellow"/>
        </w:rPr>
        <w:t>restored</w:t>
      </w:r>
      <w:proofErr w:type="gramEnd"/>
      <w:r w:rsidRPr="00F47A53">
        <w:rPr>
          <w:rStyle w:val="StyleBoldUnderline"/>
          <w:highlight w:val="yellow"/>
        </w:rPr>
        <w:t xml:space="preserve"> when its values and policies are brought into alignment. </w:t>
      </w:r>
      <w:proofErr w:type="gramStart"/>
      <w:r w:rsidRPr="00F47A53">
        <w:rPr>
          <w:rStyle w:val="StyleBoldUnderline"/>
          <w:highlight w:val="yellow"/>
        </w:rPr>
        <w:t>A series of bipartisan human rights initiatives during</w:t>
      </w:r>
      <w:r w:rsidRPr="001E1598">
        <w:t xml:space="preserve"> five recent </w:t>
      </w:r>
      <w:r w:rsidRPr="00F47A53">
        <w:rPr>
          <w:rStyle w:val="StyleBoldUnderline"/>
          <w:highlight w:val="yellow"/>
        </w:rPr>
        <w:t>presidencies</w:t>
      </w:r>
      <w:r w:rsidRPr="001E1598">
        <w:t xml:space="preserve"> - three Republican and two Democratic - </w:t>
      </w:r>
      <w:r w:rsidRPr="00F47A53">
        <w:rPr>
          <w:rStyle w:val="StyleBoldUnderline"/>
          <w:highlight w:val="yellow"/>
        </w:rPr>
        <w:t xml:space="preserve">enhanced the </w:t>
      </w:r>
      <w:r w:rsidRPr="00F47A53">
        <w:rPr>
          <w:rStyle w:val="Emphasis"/>
          <w:highlight w:val="yellow"/>
        </w:rPr>
        <w:t>stature</w:t>
      </w:r>
      <w:r w:rsidRPr="00F47A53">
        <w:rPr>
          <w:rStyle w:val="StyleBoldUnderline"/>
          <w:highlight w:val="yellow"/>
        </w:rPr>
        <w:t xml:space="preserve"> of American foreign policy</w:t>
      </w:r>
      <w:r w:rsidRPr="001E1598">
        <w:t>.</w:t>
      </w:r>
      <w:proofErr w:type="gramEnd"/>
      <w:r w:rsidRPr="001E1598">
        <w:t xml:space="preserve"> President Gerald Ford signed the Helsinki Accords, leading to international recognition of the cause of human rights inside the Soviet bloc. President Jimmy Carter mobilized democratic governments to press for release of political prisoners by repressive regimes. President Ronald Reagan signed the Convention Against Torture and persuaded the Senate to ratify it. President George H.W. Bush joined with other governments in the Organization for Security and Cooperation in Europe to nurture new democracies of the post-Cold War era. And President Bill Clinton worked with NATO and the UN to implement the Genocide Convention and bring an end to the human rights catastrophe in the Balkans. </w:t>
      </w:r>
      <w:r w:rsidRPr="00D44E86">
        <w:rPr>
          <w:rStyle w:val="StyleBoldUnderline"/>
        </w:rPr>
        <w:t>The next president can restore US influence by reconnecting the nation's values and policies on human rights and the rule of law.</w:t>
      </w:r>
      <w:r w:rsidRPr="001E1598">
        <w:t xml:space="preserve"> He should announce three initiatives.</w:t>
      </w:r>
    </w:p>
    <w:p w14:paraId="49BFEC63" w14:textId="77777777" w:rsidR="002B78E8" w:rsidRDefault="002B78E8" w:rsidP="002B78E8"/>
    <w:p w14:paraId="62DC6416" w14:textId="77777777" w:rsidR="002B78E8" w:rsidRDefault="002B78E8" w:rsidP="002B78E8">
      <w:pPr>
        <w:pStyle w:val="Heading4"/>
      </w:pPr>
      <w:r>
        <w:t xml:space="preserve">Refocusing on human rights entrenches an </w:t>
      </w:r>
      <w:r w:rsidRPr="008D71C9">
        <w:rPr>
          <w:u w:val="single"/>
        </w:rPr>
        <w:t>ideological divide</w:t>
      </w:r>
      <w:r>
        <w:t xml:space="preserve"> and reignites a cool war</w:t>
      </w:r>
    </w:p>
    <w:p w14:paraId="3BF87CD4" w14:textId="77777777" w:rsidR="002B78E8" w:rsidRPr="00DD28DF" w:rsidRDefault="002B78E8" w:rsidP="00DD28DF">
      <w:pPr>
        <w:rPr>
          <w:rStyle w:val="StyleStyleBold12pt"/>
        </w:rPr>
      </w:pPr>
      <w:r w:rsidRPr="00DD28DF">
        <w:rPr>
          <w:rStyle w:val="StyleStyleBold12pt"/>
        </w:rPr>
        <w:t>Feldman 13</w:t>
      </w:r>
    </w:p>
    <w:p w14:paraId="46D9ACE1" w14:textId="77777777" w:rsidR="002B78E8" w:rsidRDefault="002B78E8" w:rsidP="002B78E8">
      <w:pPr>
        <w:pStyle w:val="NormalCite"/>
      </w:pPr>
      <w:r>
        <w:t>Noah Feldman, Bemis Professor of International Law at Harvard Law School, senior adjunct fellow at the Council on Foreign Relations, Salon, 5/19/13, “How Guantanamo affects China: Our human rights hypocrisies ”, http://www.salon.com/2013/05/19/how_guantanamo_affects_china_our_human_rights_hypocrisies/ //</w:t>
      </w:r>
      <w:proofErr w:type="spellStart"/>
      <w:r>
        <w:t>jchen</w:t>
      </w:r>
      <w:proofErr w:type="spellEnd"/>
    </w:p>
    <w:p w14:paraId="27CA01BE" w14:textId="77777777" w:rsidR="002B78E8" w:rsidRPr="00D44E86" w:rsidRDefault="002B78E8" w:rsidP="002B78E8">
      <w:pPr>
        <w:pStyle w:val="Cards"/>
        <w:rPr>
          <w:rStyle w:val="StyleBoldUnderline"/>
        </w:rPr>
      </w:pPr>
      <w:r w:rsidRPr="00F47A53">
        <w:rPr>
          <w:rStyle w:val="StyleBoldUnderline"/>
          <w:highlight w:val="yellow"/>
        </w:rPr>
        <w:t>How Guantanamo affects China: Our human rights hypocrisies</w:t>
      </w:r>
    </w:p>
    <w:p w14:paraId="0BB18CE0" w14:textId="77777777" w:rsidR="002B78E8" w:rsidRDefault="002B78E8" w:rsidP="002B78E8">
      <w:pPr>
        <w:pStyle w:val="Cards"/>
      </w:pPr>
      <w:r>
        <w:t xml:space="preserve">In May 2012, Secretary of State Hillary Clinton and Secretary of Treasury Timothy </w:t>
      </w:r>
      <w:proofErr w:type="spellStart"/>
      <w:r>
        <w:t>Geithner</w:t>
      </w:r>
      <w:proofErr w:type="spellEnd"/>
      <w:r>
        <w:t xml:space="preserve"> were poised to make a rare double visit to China for a high-level strategic and economic dialogue. The presence of both of these key cabinet officials at a delicate moment in the relationship between the two countries marked the importance of the issues. For once, economic interdependence and geopolitics were on the agenda at the same moment.</w:t>
      </w:r>
    </w:p>
    <w:p w14:paraId="35761F5A" w14:textId="77777777" w:rsidR="002B78E8" w:rsidRDefault="002B78E8" w:rsidP="002B78E8">
      <w:pPr>
        <w:pStyle w:val="Cards"/>
      </w:pPr>
      <w:r>
        <w:t xml:space="preserve">But on April 22, in the tiny village of </w:t>
      </w:r>
      <w:proofErr w:type="spellStart"/>
      <w:r>
        <w:t>Dongshigu</w:t>
      </w:r>
      <w:proofErr w:type="spellEnd"/>
      <w:r>
        <w:t xml:space="preserve"> in the eastern Shandong province, something happened that would eclipse the visit. Chen </w:t>
      </w:r>
      <w:proofErr w:type="spellStart"/>
      <w:r>
        <w:t>Guangcheng</w:t>
      </w:r>
      <w:proofErr w:type="spellEnd"/>
      <w:r>
        <w:t xml:space="preserve">, a blind dissident lawyer-activist, managed to scale a high wall to escape the building where he had been under house arrest for two years. Chen broke his foot in the process, yet over the next several days, with the help of other activists, he managed to make his way four hundred miles to Beijing, where he was taken into the U.S. embassy. On April 27, when he was inside the embassy, a YouTube video was posted in which Chen informed Premier Wen </w:t>
      </w:r>
      <w:proofErr w:type="spellStart"/>
      <w:r>
        <w:t>Jiabao</w:t>
      </w:r>
      <w:proofErr w:type="spellEnd"/>
      <w:r>
        <w:t xml:space="preserve"> that he had escaped and demanding punishment for the local officials who had detained him.</w:t>
      </w:r>
    </w:p>
    <w:p w14:paraId="0F9D9F75" w14:textId="77777777" w:rsidR="002B78E8" w:rsidRDefault="002B78E8" w:rsidP="002B78E8">
      <w:pPr>
        <w:pStyle w:val="Cards"/>
      </w:pPr>
      <w:r>
        <w:t>In the days that followed, Chen’s future became an international incident of the highest order. Chen first insisted he did not want to leave China. Then, after he was transferred to a Chinese hospital to have his foot treated, he changed his mind. In an emblematic piece of cool war theater, Chen, from his hospital bed, used a borrowed mobile phone to address an open hearing of the U.S. Congress in Washington. He told the congressmen — and the world — that he was worried for his family’s safety and wanted to come to the United States.</w:t>
      </w:r>
    </w:p>
    <w:p w14:paraId="2CFB043A" w14:textId="77777777" w:rsidR="002B78E8" w:rsidRDefault="002B78E8" w:rsidP="002B78E8">
      <w:pPr>
        <w:pStyle w:val="Cards"/>
      </w:pPr>
      <w:r>
        <w:t>Chen’s predicament, featured for days on the front pages of the U.S. press, drew Western eyes away from the secretarial visit. Finally, after days of intense negotiations between ranking U.S. diplomats and their Chinese counterparts, Chen obtained permission to travel to the United States as a special student, a “solution” that spared China the embarrassment of having Chen granted asylum status. The pressing questions of politics and economics that were supposed to be the subject of the visit were ignored, replaced by the subject of human rights.</w:t>
      </w:r>
    </w:p>
    <w:p w14:paraId="34DDEBCE" w14:textId="77777777" w:rsidR="002B78E8" w:rsidRDefault="002B78E8" w:rsidP="002B78E8">
      <w:pPr>
        <w:pStyle w:val="Cards"/>
      </w:pPr>
      <w:r>
        <w:t xml:space="preserve">The </w:t>
      </w:r>
      <w:r w:rsidRPr="00F47A53">
        <w:rPr>
          <w:rStyle w:val="StyleBoldUnderline"/>
          <w:highlight w:val="yellow"/>
        </w:rPr>
        <w:t>Chen</w:t>
      </w:r>
      <w:r w:rsidRPr="00D44E86">
        <w:rPr>
          <w:rStyle w:val="StyleBoldUnderline"/>
        </w:rPr>
        <w:t xml:space="preserve"> </w:t>
      </w:r>
      <w:proofErr w:type="spellStart"/>
      <w:r w:rsidRPr="00D44E86">
        <w:rPr>
          <w:rStyle w:val="StyleBoldUnderline"/>
        </w:rPr>
        <w:t>Guangcheng</w:t>
      </w:r>
      <w:proofErr w:type="spellEnd"/>
      <w:r w:rsidRPr="00D44E86">
        <w:rPr>
          <w:rStyle w:val="StyleBoldUnderline"/>
        </w:rPr>
        <w:t xml:space="preserve"> </w:t>
      </w:r>
      <w:r w:rsidRPr="00F47A53">
        <w:rPr>
          <w:rStyle w:val="StyleBoldUnderline"/>
          <w:highlight w:val="yellow"/>
        </w:rPr>
        <w:t>episode hints at the</w:t>
      </w:r>
      <w:r w:rsidRPr="00D44E86">
        <w:rPr>
          <w:rStyle w:val="StyleBoldUnderline"/>
        </w:rPr>
        <w:t xml:space="preserve"> hugely complicated and </w:t>
      </w:r>
      <w:r w:rsidRPr="00F47A53">
        <w:rPr>
          <w:rStyle w:val="Emphasis"/>
          <w:highlight w:val="yellow"/>
        </w:rPr>
        <w:t>hugely important</w:t>
      </w:r>
      <w:r w:rsidRPr="002252D7">
        <w:rPr>
          <w:rStyle w:val="Emphasis"/>
        </w:rPr>
        <w:t xml:space="preserve"> </w:t>
      </w:r>
      <w:r w:rsidRPr="00F47A53">
        <w:rPr>
          <w:rStyle w:val="Emphasis"/>
          <w:highlight w:val="yellow"/>
        </w:rPr>
        <w:t>way</w:t>
      </w:r>
      <w:r w:rsidRPr="00F47A53">
        <w:rPr>
          <w:rStyle w:val="StyleBoldUnderline"/>
          <w:highlight w:val="yellow"/>
        </w:rPr>
        <w:t xml:space="preserve"> that human rights will figure in the cool war. The U</w:t>
      </w:r>
      <w:r>
        <w:t xml:space="preserve">nited </w:t>
      </w:r>
      <w:r w:rsidRPr="00F47A53">
        <w:rPr>
          <w:rStyle w:val="StyleBoldUnderline"/>
          <w:highlight w:val="yellow"/>
        </w:rPr>
        <w:t>S</w:t>
      </w:r>
      <w:r>
        <w:t xml:space="preserve">tates </w:t>
      </w:r>
      <w:r w:rsidRPr="00F47A53">
        <w:rPr>
          <w:rStyle w:val="StyleBoldUnderline"/>
          <w:highlight w:val="yellow"/>
        </w:rPr>
        <w:t>showed a willingness</w:t>
      </w:r>
      <w:r w:rsidRPr="00D44E86">
        <w:rPr>
          <w:rStyle w:val="StyleBoldUnderline"/>
        </w:rPr>
        <w:t xml:space="preserve"> </w:t>
      </w:r>
      <w:r w:rsidRPr="00F47A53">
        <w:rPr>
          <w:rStyle w:val="StyleBoldUnderline"/>
          <w:highlight w:val="yellow"/>
        </w:rPr>
        <w:t>to put human rights</w:t>
      </w:r>
      <w:r w:rsidRPr="00D44E86">
        <w:rPr>
          <w:rStyle w:val="StyleBoldUnderline"/>
        </w:rPr>
        <w:t xml:space="preserve"> issues </w:t>
      </w:r>
      <w:r w:rsidRPr="00F47A53">
        <w:rPr>
          <w:rStyle w:val="Emphasis"/>
          <w:highlight w:val="yellow"/>
        </w:rPr>
        <w:t>front and center</w:t>
      </w:r>
      <w:r w:rsidRPr="00F47A53">
        <w:rPr>
          <w:highlight w:val="yellow"/>
        </w:rPr>
        <w:t xml:space="preserve">, </w:t>
      </w:r>
      <w:r w:rsidRPr="00F47A53">
        <w:rPr>
          <w:rStyle w:val="StyleBoldUnderline"/>
          <w:highlight w:val="yellow"/>
        </w:rPr>
        <w:t>even when other issues were supposed to be on the table.</w:t>
      </w:r>
      <w:r>
        <w:t xml:space="preserve"> The upstaging of a major diplomatic encounter by a focus on China’s human rights violations may conceivably have been planned by someone within the U.S. government, since the whole story of Chen’s escape seems highly improbable without help. Even if the timing of Chen’s escape was accidental, </w:t>
      </w:r>
      <w:r w:rsidRPr="00F47A53">
        <w:rPr>
          <w:rStyle w:val="StyleBoldUnderline"/>
          <w:highlight w:val="yellow"/>
        </w:rPr>
        <w:t>the U.S. embassy</w:t>
      </w:r>
      <w:r>
        <w:t xml:space="preserve"> still </w:t>
      </w:r>
      <w:r w:rsidRPr="00D44E86">
        <w:rPr>
          <w:rStyle w:val="StyleBoldUnderline"/>
        </w:rPr>
        <w:t xml:space="preserve">had to </w:t>
      </w:r>
      <w:r w:rsidRPr="00F47A53">
        <w:rPr>
          <w:rStyle w:val="StyleBoldUnderline"/>
          <w:highlight w:val="yellow"/>
        </w:rPr>
        <w:t xml:space="preserve">decide to take Chen in, creating an </w:t>
      </w:r>
      <w:r w:rsidRPr="00F47A53">
        <w:rPr>
          <w:rStyle w:val="Emphasis"/>
          <w:highlight w:val="yellow"/>
        </w:rPr>
        <w:t>inevitable crisis</w:t>
      </w:r>
      <w:r w:rsidRPr="00D44E86">
        <w:rPr>
          <w:rStyle w:val="StyleBoldUnderline"/>
        </w:rPr>
        <w:t>.</w:t>
      </w:r>
      <w:r>
        <w:t xml:space="preserve"> Either way, </w:t>
      </w:r>
      <w:r w:rsidRPr="00D44E86">
        <w:rPr>
          <w:rStyle w:val="StyleBoldUnderline"/>
        </w:rPr>
        <w:t>the U</w:t>
      </w:r>
      <w:r>
        <w:t xml:space="preserve">nited </w:t>
      </w:r>
      <w:r w:rsidRPr="00D44E86">
        <w:rPr>
          <w:rStyle w:val="StyleBoldUnderline"/>
        </w:rPr>
        <w:t>S</w:t>
      </w:r>
      <w:r>
        <w:t xml:space="preserve">tates </w:t>
      </w:r>
      <w:r w:rsidRPr="00F47A53">
        <w:rPr>
          <w:rStyle w:val="StyleBoldUnderline"/>
          <w:highlight w:val="yellow"/>
        </w:rPr>
        <w:t>knowingly put human rights first in a highly public forum</w:t>
      </w:r>
      <w:r>
        <w:t>.</w:t>
      </w:r>
    </w:p>
    <w:p w14:paraId="40AC034B" w14:textId="77777777" w:rsidR="002B78E8" w:rsidRPr="00D44E86" w:rsidRDefault="002B78E8" w:rsidP="002B78E8">
      <w:pPr>
        <w:pStyle w:val="Cards"/>
        <w:rPr>
          <w:rStyle w:val="StyleBoldUnderline"/>
        </w:rPr>
      </w:pPr>
      <w:r w:rsidRPr="00D44E86">
        <w:rPr>
          <w:rStyle w:val="StyleBoldUnderline"/>
        </w:rPr>
        <w:t>From the Chinese standpoint, the whole episode must have been frustrating</w:t>
      </w:r>
      <w:r>
        <w:t xml:space="preserve"> and embarrassing. Enormous diplomatic resources went into discussing the fate of one previously little-known human rights activist. </w:t>
      </w:r>
      <w:r w:rsidRPr="00F47A53">
        <w:rPr>
          <w:rStyle w:val="StyleBoldUnderline"/>
          <w:highlight w:val="yellow"/>
        </w:rPr>
        <w:t xml:space="preserve">Instead of being treated respectfully </w:t>
      </w:r>
      <w:r w:rsidRPr="00D44E86">
        <w:rPr>
          <w:rStyle w:val="StyleBoldUnderline"/>
        </w:rPr>
        <w:t xml:space="preserve">as a rising global power, </w:t>
      </w:r>
      <w:r w:rsidRPr="00F47A53">
        <w:rPr>
          <w:rStyle w:val="StyleBoldUnderline"/>
          <w:highlight w:val="yellow"/>
        </w:rPr>
        <w:t>China was being</w:t>
      </w:r>
      <w:r w:rsidRPr="00D44E86">
        <w:rPr>
          <w:rStyle w:val="StyleBoldUnderline"/>
        </w:rPr>
        <w:t xml:space="preserve"> </w:t>
      </w:r>
      <w:r w:rsidRPr="00F47A53">
        <w:rPr>
          <w:rStyle w:val="StyleBoldUnderline"/>
          <w:highlight w:val="yellow"/>
        </w:rPr>
        <w:t>scolded as a rights violator. The U</w:t>
      </w:r>
      <w:r>
        <w:t xml:space="preserve">nited </w:t>
      </w:r>
      <w:r w:rsidRPr="00F47A53">
        <w:rPr>
          <w:rStyle w:val="StyleBoldUnderline"/>
          <w:highlight w:val="yellow"/>
        </w:rPr>
        <w:t>S</w:t>
      </w:r>
      <w:r>
        <w:t xml:space="preserve">tates </w:t>
      </w:r>
      <w:r w:rsidRPr="00F47A53">
        <w:rPr>
          <w:rStyle w:val="StyleBoldUnderline"/>
          <w:highlight w:val="yellow"/>
        </w:rPr>
        <w:t>seemed to be using human rights to weaken</w:t>
      </w:r>
      <w:r w:rsidRPr="00D44E86">
        <w:rPr>
          <w:rStyle w:val="StyleBoldUnderline"/>
        </w:rPr>
        <w:t xml:space="preserve"> </w:t>
      </w:r>
      <w:r w:rsidRPr="00F47A53">
        <w:rPr>
          <w:rStyle w:val="StyleBoldUnderline"/>
          <w:highlight w:val="yellow"/>
        </w:rPr>
        <w:t xml:space="preserve">China and give </w:t>
      </w:r>
      <w:r w:rsidRPr="00F47A53">
        <w:rPr>
          <w:rStyle w:val="StyleBoldUnderline"/>
          <w:highlight w:val="yellow"/>
        </w:rPr>
        <w:lastRenderedPageBreak/>
        <w:t>itself an edge</w:t>
      </w:r>
      <w:r w:rsidRPr="00D44E86">
        <w:rPr>
          <w:rStyle w:val="StyleBoldUnderline"/>
        </w:rPr>
        <w:t xml:space="preserve"> in discussions between them.</w:t>
      </w:r>
    </w:p>
    <w:p w14:paraId="22073CB3" w14:textId="77777777" w:rsidR="002B78E8" w:rsidRPr="00D44E86" w:rsidRDefault="002B78E8" w:rsidP="002B78E8">
      <w:pPr>
        <w:pStyle w:val="Cards"/>
        <w:rPr>
          <w:rStyle w:val="StyleBoldUnderline"/>
        </w:rPr>
      </w:pPr>
      <w:r>
        <w:t xml:space="preserve">The </w:t>
      </w:r>
      <w:r w:rsidRPr="00D44E86">
        <w:rPr>
          <w:rStyle w:val="StyleBoldUnderline"/>
        </w:rPr>
        <w:t>emerging historical moment is creating a new context for the rhetoric and practice of human rights</w:t>
      </w:r>
      <w:r>
        <w:t xml:space="preserve">. For the first time since the fall of the Soviet Union, </w:t>
      </w:r>
      <w:r w:rsidRPr="00D44E86">
        <w:rPr>
          <w:rStyle w:val="StyleBoldUnderline"/>
        </w:rPr>
        <w:t>the U</w:t>
      </w:r>
      <w:r w:rsidRPr="00347C85">
        <w:t xml:space="preserve">nited </w:t>
      </w:r>
      <w:r w:rsidRPr="00D44E86">
        <w:rPr>
          <w:rStyle w:val="StyleBoldUnderline"/>
        </w:rPr>
        <w:t>S</w:t>
      </w:r>
      <w:r w:rsidRPr="00347C85">
        <w:t xml:space="preserve">tates </w:t>
      </w:r>
      <w:r w:rsidRPr="00D44E86">
        <w:rPr>
          <w:rStyle w:val="StyleBoldUnderline"/>
        </w:rPr>
        <w:t xml:space="preserve">now has a major incentive to promote the international human rights agenda. So long as China continues to violate human rights, </w:t>
      </w:r>
      <w:r w:rsidRPr="00F47A53">
        <w:rPr>
          <w:rStyle w:val="StyleBoldUnderline"/>
          <w:highlight w:val="yellow"/>
        </w:rPr>
        <w:t xml:space="preserve">there may be no better </w:t>
      </w:r>
      <w:r w:rsidRPr="00F47A53">
        <w:rPr>
          <w:rStyle w:val="Emphasis"/>
          <w:highlight w:val="yellow"/>
        </w:rPr>
        <w:t>ideological tool</w:t>
      </w:r>
      <w:r w:rsidRPr="00F47A53">
        <w:rPr>
          <w:rStyle w:val="StyleBoldUnderline"/>
          <w:highlight w:val="yellow"/>
        </w:rPr>
        <w:t xml:space="preserve"> for the U</w:t>
      </w:r>
      <w:r>
        <w:t xml:space="preserve">nited </w:t>
      </w:r>
      <w:r w:rsidRPr="00F47A53">
        <w:rPr>
          <w:rStyle w:val="StyleBoldUnderline"/>
          <w:highlight w:val="yellow"/>
        </w:rPr>
        <w:t>S</w:t>
      </w:r>
      <w:r>
        <w:t xml:space="preserve">tates </w:t>
      </w:r>
      <w:r w:rsidRPr="00F47A53">
        <w:rPr>
          <w:rStyle w:val="StyleBoldUnderline"/>
          <w:highlight w:val="yellow"/>
        </w:rPr>
        <w:t>to</w:t>
      </w:r>
      <w:r w:rsidRPr="00D44E86">
        <w:rPr>
          <w:rStyle w:val="StyleBoldUnderline"/>
        </w:rPr>
        <w:t xml:space="preserve"> </w:t>
      </w:r>
      <w:r w:rsidRPr="00F47A53">
        <w:rPr>
          <w:rStyle w:val="StyleBoldUnderline"/>
          <w:highlight w:val="yellow"/>
        </w:rPr>
        <w:t>gain advantage under cool war circumstances</w:t>
      </w:r>
      <w:r w:rsidRPr="00D44E86">
        <w:rPr>
          <w:rStyle w:val="StyleBoldUnderline"/>
        </w:rPr>
        <w:t>.</w:t>
      </w:r>
    </w:p>
    <w:p w14:paraId="0AB05A73" w14:textId="77777777" w:rsidR="002B78E8" w:rsidRDefault="002B78E8" w:rsidP="002B78E8"/>
    <w:p w14:paraId="2A8AA2D4" w14:textId="77777777" w:rsidR="002B78E8" w:rsidRPr="00882583" w:rsidRDefault="002B78E8" w:rsidP="002B78E8">
      <w:pPr>
        <w:pStyle w:val="Heading4"/>
      </w:pPr>
      <w:r>
        <w:t>Causes US China War – ideology is comparatively more important than other interests</w:t>
      </w:r>
    </w:p>
    <w:p w14:paraId="23956992" w14:textId="77777777" w:rsidR="002B78E8" w:rsidRPr="00DD28DF" w:rsidRDefault="002B78E8" w:rsidP="00DD28DF">
      <w:pPr>
        <w:rPr>
          <w:rStyle w:val="StyleStyleBold12pt"/>
        </w:rPr>
      </w:pPr>
      <w:r w:rsidRPr="00DD28DF">
        <w:rPr>
          <w:rStyle w:val="StyleStyleBold12pt"/>
        </w:rPr>
        <w:t>Feldman 13</w:t>
      </w:r>
    </w:p>
    <w:p w14:paraId="35FFD59D" w14:textId="77777777" w:rsidR="002B78E8" w:rsidRPr="005C7934" w:rsidRDefault="002B78E8" w:rsidP="002B78E8">
      <w:pPr>
        <w:pStyle w:val="NormalCite"/>
      </w:pPr>
      <w:r>
        <w:t>Noah Feldman is Bemis Professor of International Law at Harvard Law School, senior adjunct fellow at the Council on Foreign Relations, “Cool War”, 2013 //</w:t>
      </w:r>
      <w:proofErr w:type="spellStart"/>
      <w:r>
        <w:t>jchen</w:t>
      </w:r>
      <w:proofErr w:type="spellEnd"/>
    </w:p>
    <w:p w14:paraId="32B2BE21" w14:textId="77777777" w:rsidR="002B78E8" w:rsidRDefault="002B78E8" w:rsidP="002B78E8">
      <w:pPr>
        <w:pStyle w:val="Cards"/>
      </w:pPr>
      <w:r w:rsidRPr="00F47A53">
        <w:rPr>
          <w:rStyle w:val="StyleBoldUnderline"/>
          <w:highlight w:val="yellow"/>
        </w:rPr>
        <w:t>The Cold War was a battle of ideals</w:t>
      </w:r>
      <w:r>
        <w:t>. Communism and liberal de-</w:t>
      </w:r>
      <w:proofErr w:type="spellStart"/>
      <w:r>
        <w:t>mocracy</w:t>
      </w:r>
      <w:proofErr w:type="spellEnd"/>
      <w:r>
        <w:t xml:space="preserve"> each claimed the moral high ground, and each claimed to be superior in practice. As systems, they were mutually exclusive. </w:t>
      </w:r>
      <w:r w:rsidRPr="00D44E86">
        <w:rPr>
          <w:rStyle w:val="StyleBoldUnderline"/>
        </w:rPr>
        <w:t>Only one side could win</w:t>
      </w:r>
      <w:r>
        <w:t>.</w:t>
      </w:r>
    </w:p>
    <w:p w14:paraId="0E34C684" w14:textId="77777777" w:rsidR="002B78E8" w:rsidRDefault="002B78E8" w:rsidP="002B78E8">
      <w:pPr>
        <w:pStyle w:val="Cards"/>
      </w:pPr>
      <w:r>
        <w:t xml:space="preserve">Will the cool war be ideological in the same way? Today, is either China or the United States advocating a universal ideology meant to apply to everyone everywhere? If not, then perhaps </w:t>
      </w:r>
      <w:r w:rsidRPr="00F47A53">
        <w:rPr>
          <w:rStyle w:val="StyleBoldUnderline"/>
          <w:highlight w:val="yellow"/>
        </w:rPr>
        <w:t>in the absence of ideological</w:t>
      </w:r>
      <w:r w:rsidRPr="00D44E86">
        <w:rPr>
          <w:rStyle w:val="StyleBoldUnderline"/>
        </w:rPr>
        <w:t xml:space="preserve"> </w:t>
      </w:r>
      <w:r w:rsidRPr="00F47A53">
        <w:rPr>
          <w:rStyle w:val="StyleBoldUnderline"/>
          <w:highlight w:val="yellow"/>
        </w:rPr>
        <w:t>struggle</w:t>
      </w:r>
      <w:r w:rsidRPr="00D44E86">
        <w:rPr>
          <w:rStyle w:val="StyleBoldUnderline"/>
        </w:rPr>
        <w:t xml:space="preserve">, the two </w:t>
      </w:r>
      <w:r w:rsidRPr="00F47A53">
        <w:rPr>
          <w:rStyle w:val="StyleBoldUnderline"/>
          <w:highlight w:val="yellow"/>
        </w:rPr>
        <w:t>nations could craft a</w:t>
      </w:r>
      <w:r w:rsidRPr="00D44E86">
        <w:rPr>
          <w:rStyle w:val="StyleBoldUnderline"/>
        </w:rPr>
        <w:t xml:space="preserve"> kind of </w:t>
      </w:r>
      <w:r w:rsidRPr="00F47A53">
        <w:rPr>
          <w:rStyle w:val="StyleBoldUnderline"/>
          <w:highlight w:val="yellow"/>
        </w:rPr>
        <w:t>competitive partnership</w:t>
      </w:r>
      <w:r>
        <w:t xml:space="preserve">. Each would have its sphere of influence and shared responsibility for maintaining global security and stability. </w:t>
      </w:r>
      <w:proofErr w:type="gramStart"/>
      <w:r>
        <w:t>An Asia dominated by China could be counterbalanced by a West dominated by the United States</w:t>
      </w:r>
      <w:proofErr w:type="gramEnd"/>
      <w:r>
        <w:t xml:space="preserve">. Everyone would get along. There would be neither cold war nor cool war. </w:t>
      </w:r>
      <w:proofErr w:type="gramStart"/>
      <w:r>
        <w:t xml:space="preserve">Each would be a “responsible stakeholder” in the international system, as Robert </w:t>
      </w:r>
      <w:proofErr w:type="spellStart"/>
      <w:r>
        <w:t>Zoellick</w:t>
      </w:r>
      <w:proofErr w:type="spellEnd"/>
      <w:r>
        <w:t>, George W. Bush’s deputy secretary of state</w:t>
      </w:r>
      <w:proofErr w:type="gramEnd"/>
      <w:r>
        <w:t xml:space="preserve">, </w:t>
      </w:r>
      <w:proofErr w:type="spellStart"/>
      <w:proofErr w:type="gramStart"/>
      <w:r>
        <w:t>optimisti¬cally</w:t>
      </w:r>
      <w:proofErr w:type="spellEnd"/>
      <w:r>
        <w:t xml:space="preserve"> put it in 2007</w:t>
      </w:r>
      <w:proofErr w:type="gramEnd"/>
      <w:r>
        <w:t>.</w:t>
      </w:r>
    </w:p>
    <w:p w14:paraId="19B07738" w14:textId="77777777" w:rsidR="002B78E8" w:rsidRDefault="002B78E8" w:rsidP="002B78E8">
      <w:pPr>
        <w:pStyle w:val="Cards"/>
      </w:pPr>
      <w:r>
        <w:t xml:space="preserve">This scenario of shared maintenance of the international order sounds appealing. For the United States, after all, being the sole superpower has had its drawbacks. The financial burden of </w:t>
      </w:r>
      <w:proofErr w:type="spellStart"/>
      <w:r>
        <w:t>main¬taining</w:t>
      </w:r>
      <w:proofErr w:type="spellEnd"/>
      <w:r>
        <w:t xml:space="preserve"> global stability has been high. Even more costly have been America’s unforced errors during two decades of unquestioned dominance. A strategic counterpart might help keep it honest. One reason that the United States invaded Iraq and Afghanistan was that it could.</w:t>
      </w:r>
    </w:p>
    <w:p w14:paraId="21DA5AD7" w14:textId="77777777" w:rsidR="002B78E8" w:rsidRDefault="002B78E8" w:rsidP="002B78E8">
      <w:pPr>
        <w:pStyle w:val="Cards"/>
      </w:pPr>
      <w:r>
        <w:t xml:space="preserve">But </w:t>
      </w:r>
      <w:r w:rsidRPr="00F47A53">
        <w:rPr>
          <w:rStyle w:val="StyleBoldUnderline"/>
          <w:highlight w:val="yellow"/>
        </w:rPr>
        <w:t>if</w:t>
      </w:r>
      <w:r w:rsidRPr="00D44E86">
        <w:rPr>
          <w:rStyle w:val="StyleBoldUnderline"/>
        </w:rPr>
        <w:t xml:space="preserve"> cool war </w:t>
      </w:r>
      <w:r w:rsidRPr="00F47A53">
        <w:rPr>
          <w:rStyle w:val="StyleBoldUnderline"/>
          <w:highlight w:val="yellow"/>
        </w:rPr>
        <w:t>ideologies are</w:t>
      </w:r>
      <w:r w:rsidRPr="00D44E86">
        <w:rPr>
          <w:rStyle w:val="StyleBoldUnderline"/>
        </w:rPr>
        <w:t xml:space="preserve"> sufficiently universal and mutually </w:t>
      </w:r>
      <w:r w:rsidRPr="00F47A53">
        <w:rPr>
          <w:rStyle w:val="StyleBoldUnderline"/>
          <w:highlight w:val="yellow"/>
        </w:rPr>
        <w:t xml:space="preserve">exclusive, they </w:t>
      </w:r>
      <w:r w:rsidRPr="004F1DA5">
        <w:rPr>
          <w:rStyle w:val="StyleBoldUnderline"/>
        </w:rPr>
        <w:t>will</w:t>
      </w:r>
      <w:r w:rsidRPr="00D44E86">
        <w:rPr>
          <w:rStyle w:val="StyleBoldUnderline"/>
        </w:rPr>
        <w:t xml:space="preserve"> </w:t>
      </w:r>
      <w:r w:rsidRPr="00F47A53">
        <w:rPr>
          <w:rStyle w:val="StyleBoldUnderline"/>
          <w:highlight w:val="yellow"/>
        </w:rPr>
        <w:t xml:space="preserve">pose </w:t>
      </w:r>
      <w:r w:rsidRPr="00F47A53">
        <w:rPr>
          <w:rStyle w:val="Emphasis"/>
          <w:highlight w:val="yellow"/>
        </w:rPr>
        <w:t>genuine barriers to peaceful</w:t>
      </w:r>
      <w:r w:rsidRPr="001B35B0">
        <w:rPr>
          <w:rStyle w:val="Emphasis"/>
        </w:rPr>
        <w:t xml:space="preserve">, cooperative strategic </w:t>
      </w:r>
      <w:r w:rsidRPr="00F47A53">
        <w:rPr>
          <w:rStyle w:val="Emphasis"/>
          <w:highlight w:val="yellow"/>
        </w:rPr>
        <w:t>coexistence</w:t>
      </w:r>
      <w:r w:rsidRPr="00F47A53">
        <w:rPr>
          <w:rStyle w:val="StyleBoldUnderline"/>
          <w:highlight w:val="yellow"/>
        </w:rPr>
        <w:t>.</w:t>
      </w:r>
      <w:r w:rsidRPr="00F47A53">
        <w:rPr>
          <w:highlight w:val="yellow"/>
        </w:rPr>
        <w:t xml:space="preserve"> </w:t>
      </w:r>
      <w:r w:rsidRPr="00F47A53">
        <w:rPr>
          <w:rStyle w:val="StyleBoldUnderline"/>
          <w:highlight w:val="yellow"/>
        </w:rPr>
        <w:t>Ideas about how</w:t>
      </w:r>
      <w:r w:rsidRPr="00D44E86">
        <w:rPr>
          <w:rStyle w:val="StyleBoldUnderline"/>
        </w:rPr>
        <w:t xml:space="preserve"> </w:t>
      </w:r>
      <w:r w:rsidRPr="00F47A53">
        <w:rPr>
          <w:rStyle w:val="StyleBoldUnderline"/>
          <w:highlight w:val="yellow"/>
        </w:rPr>
        <w:t>people should be governed</w:t>
      </w:r>
      <w:r>
        <w:t xml:space="preserve"> and what states are for </w:t>
      </w:r>
      <w:r w:rsidRPr="00F47A53">
        <w:rPr>
          <w:rStyle w:val="StyleBoldUnderline"/>
          <w:highlight w:val="yellow"/>
        </w:rPr>
        <w:t>exert a tremendous influence on</w:t>
      </w:r>
      <w:r w:rsidRPr="00D44E86">
        <w:rPr>
          <w:rStyle w:val="StyleBoldUnderline"/>
        </w:rPr>
        <w:t xml:space="preserve"> </w:t>
      </w:r>
      <w:r w:rsidRPr="00F47A53">
        <w:rPr>
          <w:rStyle w:val="StyleBoldUnderline"/>
          <w:highlight w:val="yellow"/>
        </w:rPr>
        <w:t>international politics</w:t>
      </w:r>
      <w:r w:rsidRPr="00D44E86">
        <w:rPr>
          <w:rStyle w:val="StyleBoldUnderline"/>
        </w:rPr>
        <w:t>. Political ideas are</w:t>
      </w:r>
      <w:r>
        <w:t xml:space="preserve"> among the </w:t>
      </w:r>
      <w:r w:rsidRPr="00D44E86">
        <w:rPr>
          <w:rStyle w:val="StyleBoldUnderline"/>
        </w:rPr>
        <w:t>tools we use to define what our interests are.</w:t>
      </w:r>
      <w:r>
        <w:t xml:space="preserve"> </w:t>
      </w:r>
      <w:r w:rsidRPr="00F47A53">
        <w:rPr>
          <w:rStyle w:val="StyleBoldUnderline"/>
          <w:highlight w:val="yellow"/>
        </w:rPr>
        <w:t>These</w:t>
      </w:r>
      <w:r w:rsidRPr="00D44E86">
        <w:rPr>
          <w:rStyle w:val="StyleBoldUnderline"/>
        </w:rPr>
        <w:t xml:space="preserve"> ideas </w:t>
      </w:r>
      <w:r w:rsidRPr="00F47A53">
        <w:rPr>
          <w:rStyle w:val="StyleBoldUnderline"/>
          <w:highlight w:val="yellow"/>
        </w:rPr>
        <w:t xml:space="preserve">can be </w:t>
      </w:r>
      <w:r w:rsidRPr="00F47A53">
        <w:rPr>
          <w:rStyle w:val="Emphasis"/>
          <w:highlight w:val="yellow"/>
        </w:rPr>
        <w:t>even more important than</w:t>
      </w:r>
      <w:r w:rsidRPr="00A00470">
        <w:rPr>
          <w:rStyle w:val="Emphasis"/>
        </w:rPr>
        <w:t xml:space="preserve"> what realists describe as </w:t>
      </w:r>
      <w:r w:rsidRPr="00F47A53">
        <w:rPr>
          <w:rStyle w:val="Emphasis"/>
          <w:highlight w:val="yellow"/>
        </w:rPr>
        <w:t>enduring interests</w:t>
      </w:r>
      <w:r>
        <w:t xml:space="preserve">. In </w:t>
      </w:r>
      <w:proofErr w:type="spellStart"/>
      <w:r>
        <w:t>interna¬tional</w:t>
      </w:r>
      <w:proofErr w:type="spellEnd"/>
      <w:r>
        <w:t xml:space="preserve"> affairs, as in every area of life, interests are not facts like the laws of nature. They are, rather, objectives that we choose based on our ideas—the product of what we believe our interests to be.</w:t>
      </w:r>
    </w:p>
    <w:p w14:paraId="50DBA61F" w14:textId="77777777" w:rsidR="002B78E8" w:rsidRDefault="002B78E8" w:rsidP="002B78E8">
      <w:pPr>
        <w:pStyle w:val="Cards"/>
      </w:pPr>
      <w:r>
        <w:t xml:space="preserve">Of course, countries with very different political ideas and </w:t>
      </w:r>
      <w:proofErr w:type="spellStart"/>
      <w:r>
        <w:t>sys¬tems</w:t>
      </w:r>
      <w:proofErr w:type="spellEnd"/>
      <w:r>
        <w:t xml:space="preserve"> cooperate with one another for mutual benefit. The United States and Saudi Arabia have been close allies for decades despite the fact that one is a democracy with no established religion and the other is an Islamic monarchy. Each side has something the other wants. The United States offers security and a market, and Saudi Arabia offers oil. Even countries at war with each other can reach limited agreements in narrow domains.1</w:t>
      </w:r>
    </w:p>
    <w:p w14:paraId="1580E00F" w14:textId="77777777" w:rsidR="002B78E8" w:rsidRDefault="002B78E8" w:rsidP="002B78E8">
      <w:pPr>
        <w:pStyle w:val="Cards"/>
      </w:pPr>
      <w:r>
        <w:t xml:space="preserve">But </w:t>
      </w:r>
      <w:r w:rsidRPr="00F47A53">
        <w:rPr>
          <w:rStyle w:val="StyleBoldUnderline"/>
          <w:highlight w:val="yellow"/>
        </w:rPr>
        <w:t>when political ideologies are</w:t>
      </w:r>
      <w:r w:rsidRPr="00D44E86">
        <w:rPr>
          <w:rStyle w:val="StyleBoldUnderline"/>
        </w:rPr>
        <w:t xml:space="preserve"> opposed and </w:t>
      </w:r>
      <w:r w:rsidRPr="00F47A53">
        <w:rPr>
          <w:rStyle w:val="StyleBoldUnderline"/>
          <w:highlight w:val="yellow"/>
        </w:rPr>
        <w:t>aggressive</w:t>
      </w:r>
      <w:r>
        <w:t xml:space="preserve">, then </w:t>
      </w:r>
      <w:r w:rsidRPr="00F47A53">
        <w:rPr>
          <w:rStyle w:val="StyleBoldUnderline"/>
          <w:highlight w:val="yellow"/>
        </w:rPr>
        <w:t>any accommodation cannot</w:t>
      </w:r>
      <w:r w:rsidRPr="00D44E86">
        <w:rPr>
          <w:rStyle w:val="StyleBoldUnderline"/>
        </w:rPr>
        <w:t xml:space="preserve"> </w:t>
      </w:r>
      <w:r w:rsidRPr="00F47A53">
        <w:rPr>
          <w:rStyle w:val="StyleBoldUnderline"/>
          <w:highlight w:val="yellow"/>
        </w:rPr>
        <w:t>be more than temporary—an opportunity</w:t>
      </w:r>
      <w:r w:rsidRPr="00D44E86">
        <w:rPr>
          <w:rStyle w:val="StyleBoldUnderline"/>
        </w:rPr>
        <w:t xml:space="preserve"> for both sides </w:t>
      </w:r>
      <w:r w:rsidRPr="00F47A53">
        <w:rPr>
          <w:rStyle w:val="StyleBoldUnderline"/>
          <w:highlight w:val="yellow"/>
        </w:rPr>
        <w:t xml:space="preserve">to gather resources for the </w:t>
      </w:r>
      <w:r w:rsidRPr="00F47A53">
        <w:rPr>
          <w:rStyle w:val="Emphasis"/>
          <w:highlight w:val="yellow"/>
        </w:rPr>
        <w:t>final</w:t>
      </w:r>
      <w:r w:rsidRPr="00A00470">
        <w:rPr>
          <w:rStyle w:val="Emphasis"/>
        </w:rPr>
        <w:t xml:space="preserve"> </w:t>
      </w:r>
      <w:r w:rsidRPr="00F47A53">
        <w:rPr>
          <w:rStyle w:val="Emphasis"/>
          <w:highlight w:val="yellow"/>
        </w:rPr>
        <w:t>battle</w:t>
      </w:r>
      <w:r w:rsidRPr="00D44E86">
        <w:rPr>
          <w:rStyle w:val="StyleBoldUnderline"/>
        </w:rPr>
        <w:t xml:space="preserve"> between them. Cooperation strengthens the enemy and is therefore not to be undertaken </w:t>
      </w:r>
      <w:r>
        <w:t>except under limited, exceptional circumstances and to avoid disastrous breakdown, like the modest cooperation between the Soviet Union and the United States during the Cold War.</w:t>
      </w:r>
    </w:p>
    <w:p w14:paraId="0C206F67" w14:textId="77777777" w:rsidR="002B78E8" w:rsidRDefault="002B78E8" w:rsidP="002B78E8"/>
    <w:p w14:paraId="535E6EA0" w14:textId="77777777" w:rsidR="002B78E8" w:rsidRPr="00181BF7" w:rsidRDefault="002B78E8" w:rsidP="002B78E8">
      <w:pPr>
        <w:pStyle w:val="Heading4"/>
      </w:pPr>
      <w:r w:rsidRPr="00181BF7">
        <w:t>Extinction.</w:t>
      </w:r>
    </w:p>
    <w:p w14:paraId="68C6D068" w14:textId="77777777" w:rsidR="002B78E8" w:rsidRPr="00181BF7" w:rsidRDefault="002B78E8" w:rsidP="002B78E8">
      <w:pPr>
        <w:pStyle w:val="CiteInfo"/>
      </w:pPr>
      <w:r w:rsidRPr="00DD28DF">
        <w:rPr>
          <w:rStyle w:val="StyleStyleBold12pt"/>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14:paraId="2E360F48" w14:textId="77777777" w:rsidR="002B78E8" w:rsidRPr="00181BF7" w:rsidRDefault="002B78E8" w:rsidP="002B78E8">
      <w:pPr>
        <w:pStyle w:val="Cards"/>
        <w:rPr>
          <w:b/>
          <w:sz w:val="24"/>
          <w:u w:val="thick"/>
          <w:shd w:val="clear" w:color="auto" w:fill="00FFFF"/>
        </w:rPr>
      </w:pPr>
      <w:r w:rsidRPr="00181BF7">
        <w:t xml:space="preserve">One risk is that escalating strategic competition will disrupt the vital economic relationship between the U.S. and </w:t>
      </w:r>
      <w:r w:rsidRPr="00181BF7">
        <w:lastRenderedPageBreak/>
        <w:t xml:space="preserve">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w:t>
      </w:r>
      <w:r w:rsidRPr="00F47A53">
        <w:rPr>
          <w:rStyle w:val="StyleBoldUnderline"/>
          <w:highlight w:val="yellow"/>
        </w:rPr>
        <w:t>escalating rivalry will</w:t>
      </w:r>
      <w:r w:rsidRPr="00181BF7">
        <w:t xml:space="preserve"> soon start to </w:t>
      </w:r>
      <w:r w:rsidRPr="00F47A53">
        <w:rPr>
          <w:rStyle w:val="StyleBoldUnderline"/>
          <w:highlight w:val="yellow"/>
        </w:rPr>
        <w:t>erode economic interdependence</w:t>
      </w:r>
      <w:r w:rsidRPr="00181BF7">
        <w:t xml:space="preserve"> between the two nations, </w:t>
      </w:r>
      <w:r w:rsidRPr="00F47A53">
        <w:rPr>
          <w:rStyle w:val="StyleBoldUnderline"/>
          <w:highlight w:val="yellow"/>
        </w:rPr>
        <w:t>at great cost</w:t>
      </w:r>
      <w:r w:rsidRPr="00181BF7">
        <w:t xml:space="preserve"> to both. The other risk is the growing chance of conflict. </w:t>
      </w:r>
      <w:r w:rsidRPr="00F47A53">
        <w:rPr>
          <w:rStyle w:val="StyleBoldUnderline"/>
          <w:highlight w:val="yellow"/>
        </w:rPr>
        <w:t>A war with China</w:t>
      </w:r>
      <w:r w:rsidRPr="00181BF7">
        <w:t xml:space="preserve"> over Taiwan or the Spratly Islands </w:t>
      </w:r>
      <w:r w:rsidRPr="00F47A53">
        <w:rPr>
          <w:rStyle w:val="StyleBoldUnderline"/>
          <w:highlight w:val="yellow"/>
        </w:rPr>
        <w:t>is simple to start but hard to end, and could very easily escalate.</w:t>
      </w:r>
      <w:r w:rsidRPr="00181BF7">
        <w:t xml:space="preserve"> China is a nuclear-armed power capable of destroying American cities, and </w:t>
      </w:r>
      <w:r w:rsidRPr="00F47A53">
        <w:rPr>
          <w:rStyle w:val="StyleBoldUnderline"/>
          <w:highlight w:val="yellow"/>
        </w:rPr>
        <w:t>the threshold for nuclear exchanges in a U.S.-China clash might be dangerously unclear and disastrously low.</w:t>
      </w:r>
    </w:p>
    <w:p w14:paraId="6AF50D67" w14:textId="77777777" w:rsidR="002B78E8" w:rsidRPr="00D86CDC" w:rsidRDefault="002B78E8" w:rsidP="002B78E8">
      <w:pPr>
        <w:pStyle w:val="PlainText"/>
      </w:pPr>
    </w:p>
    <w:p w14:paraId="561016DC" w14:textId="77777777" w:rsidR="002B78E8" w:rsidRPr="002B78E8" w:rsidRDefault="002B78E8" w:rsidP="002B78E8"/>
    <w:p w14:paraId="4249EC3C" w14:textId="5ECB1413" w:rsidR="002B78E8" w:rsidRPr="00DD28DF" w:rsidRDefault="00DD28DF" w:rsidP="00DD28DF">
      <w:pPr>
        <w:pStyle w:val="Heading3"/>
      </w:pPr>
      <w:r w:rsidRPr="00DD28DF">
        <w:lastRenderedPageBreak/>
        <w:t>Terror DA</w:t>
      </w:r>
    </w:p>
    <w:p w14:paraId="28F88C5F" w14:textId="77777777" w:rsidR="002B78E8" w:rsidRDefault="002B78E8" w:rsidP="002B78E8">
      <w:pPr>
        <w:pStyle w:val="Heading4"/>
      </w:pPr>
      <w:r>
        <w:t>Their criticism of indefinite detention policy leads to the end of indefinite detention</w:t>
      </w:r>
    </w:p>
    <w:p w14:paraId="622DD26E" w14:textId="77777777" w:rsidR="002B78E8" w:rsidRPr="00D96CEB" w:rsidRDefault="002B78E8" w:rsidP="002B78E8">
      <w:r w:rsidRPr="00DD28DF">
        <w:rPr>
          <w:rStyle w:val="StyleStyleBold12pt"/>
        </w:rPr>
        <w:t>Davis 7</w:t>
      </w:r>
      <w:r>
        <w:rPr>
          <w:rStyle w:val="StyleStyleBold12pt"/>
          <w:b w:val="0"/>
        </w:rPr>
        <w:t xml:space="preserve"> </w:t>
      </w:r>
      <w:r w:rsidRPr="00096A1B">
        <w:t>Morris D., third chief prosecutor for the Guantanamo military commissions; “In Defense of Guantanamo Bay” 117 Yale Law Journal Pocket Part 21; August 13, 2007</w:t>
      </w:r>
    </w:p>
    <w:p w14:paraId="12EEAF77" w14:textId="77777777" w:rsidR="002B78E8" w:rsidRPr="00CD3E0F" w:rsidRDefault="002B78E8" w:rsidP="002B78E8">
      <w:r>
        <w:t xml:space="preserve">Am I ashamed of the picture I see of Guantanamo Bay and the military commissions? </w:t>
      </w:r>
      <w:proofErr w:type="gramStart"/>
      <w:r>
        <w:t>Absolutely not.</w:t>
      </w:r>
      <w:proofErr w:type="gramEnd"/>
      <w:r>
        <w:t xml:space="preserve"> </w:t>
      </w:r>
      <w:r w:rsidRPr="00F24A62">
        <w:rPr>
          <w:rStyle w:val="StyleBoldUnderline"/>
          <w:highlight w:val="yellow"/>
        </w:rPr>
        <w:t>There are those who¶ want to sell a false and ugly picture of the facilities and the process</w:t>
      </w:r>
      <w:r w:rsidRPr="00D96CEB">
        <w:rPr>
          <w:rStyle w:val="StyleBoldUnderline"/>
        </w:rPr>
        <w:t xml:space="preserve">, </w:t>
      </w:r>
      <w:r w:rsidRPr="00F24A62">
        <w:rPr>
          <w:rStyle w:val="StyleBoldUnderline"/>
          <w:highlight w:val="yellow"/>
        </w:rPr>
        <w:t>and they have been</w:t>
      </w:r>
      <w:r w:rsidRPr="00D96CEB">
        <w:rPr>
          <w:rStyle w:val="StyleBoldUnderline"/>
        </w:rPr>
        <w:t xml:space="preserve"> very </w:t>
      </w:r>
      <w:r w:rsidRPr="00F24A62">
        <w:rPr>
          <w:rStyle w:val="StyleBoldUnderline"/>
          <w:highlight w:val="yellow"/>
        </w:rPr>
        <w:t>successful in manipulating public¶ opinion</w:t>
      </w:r>
      <w:r>
        <w:t xml:space="preserve"> while we on the other side have been largely ineffective. </w:t>
      </w:r>
      <w:r w:rsidRPr="00F24A62">
        <w:rPr>
          <w:rStyle w:val="Emphasis"/>
          <w:highlight w:val="yellow"/>
        </w:rPr>
        <w:t>If they continue to succeed in generating a false sense of¶ collective shame</w:t>
      </w:r>
      <w:r w:rsidRPr="00D96CEB">
        <w:rPr>
          <w:rStyle w:val="Emphasis"/>
        </w:rPr>
        <w:t xml:space="preserve">, </w:t>
      </w:r>
      <w:r w:rsidRPr="00F24A62">
        <w:rPr>
          <w:rStyle w:val="Emphasis"/>
          <w:highlight w:val="yellow"/>
        </w:rPr>
        <w:t>then</w:t>
      </w:r>
      <w:r w:rsidRPr="00D96CEB">
        <w:rPr>
          <w:rStyle w:val="Emphasis"/>
        </w:rPr>
        <w:t xml:space="preserve"> perhaps </w:t>
      </w:r>
      <w:r w:rsidRPr="00F24A62">
        <w:rPr>
          <w:rStyle w:val="Emphasis"/>
          <w:highlight w:val="yellow"/>
        </w:rPr>
        <w:t>public pressure will become so great</w:t>
      </w:r>
      <w:r w:rsidRPr="00D96CEB">
        <w:rPr>
          <w:rStyle w:val="Emphasis"/>
        </w:rPr>
        <w:t xml:space="preserve"> </w:t>
      </w:r>
      <w:r w:rsidRPr="00F24A62">
        <w:rPr>
          <w:rStyle w:val="Emphasis"/>
          <w:highlight w:val="yellow"/>
        </w:rPr>
        <w:t>that the political process will bend and cause a change of¶ course</w:t>
      </w:r>
      <w:r w:rsidRPr="00D96CEB">
        <w:rPr>
          <w:rStyle w:val="Emphasis"/>
        </w:rPr>
        <w:t xml:space="preserve">. </w:t>
      </w:r>
      <w:r w:rsidRPr="00D96CEB">
        <w:t>I</w:t>
      </w:r>
      <w:r>
        <w:t xml:space="preserve">n my opinion, </w:t>
      </w:r>
      <w:r w:rsidRPr="00F24A62">
        <w:rPr>
          <w:rStyle w:val="StyleBoldUnderline"/>
          <w:highlight w:val="yellow"/>
        </w:rPr>
        <w:t>that would be unfortunate and unnecessary</w:t>
      </w:r>
      <w:r w:rsidRPr="00D96CEB">
        <w:rPr>
          <w:rStyle w:val="StyleBoldUnderline"/>
        </w:rPr>
        <w:t>.</w:t>
      </w:r>
      <w:r>
        <w:t xml:space="preserve"> Even some of the most vocal critics claim they are not soft</w:t>
      </w:r>
      <w:r w:rsidRPr="00D96CEB">
        <w:rPr>
          <w:sz w:val="12"/>
        </w:rPr>
        <w:t xml:space="preserve">¶ </w:t>
      </w:r>
      <w:r>
        <w:t>on terrorism and do not want to set terrorists free, but they believe Guantanamo Bay and military commissions have become</w:t>
      </w:r>
      <w:r w:rsidRPr="00D96CEB">
        <w:rPr>
          <w:sz w:val="12"/>
        </w:rPr>
        <w:t xml:space="preserve">¶ </w:t>
      </w:r>
      <w:r>
        <w:t>such liabilities that we need to look for other alternatives. Perhaps if we do a better job of educating the public about the truth</w:t>
      </w:r>
      <w:proofErr w:type="gramStart"/>
      <w:r>
        <w:t>,</w:t>
      </w:r>
      <w:r w:rsidRPr="00D96CEB">
        <w:rPr>
          <w:sz w:val="12"/>
        </w:rPr>
        <w:t>¶</w:t>
      </w:r>
      <w:proofErr w:type="gramEnd"/>
      <w:r w:rsidRPr="00D96CEB">
        <w:rPr>
          <w:sz w:val="12"/>
        </w:rPr>
        <w:t xml:space="preserve"> </w:t>
      </w:r>
      <w:r>
        <w:t>we will demonstrate that there is nothing wrong with the alternatives currently in use. We have a good story to tell, and we</w:t>
      </w:r>
      <w:r w:rsidRPr="00D96CEB">
        <w:rPr>
          <w:sz w:val="12"/>
        </w:rPr>
        <w:t xml:space="preserve">¶ </w:t>
      </w:r>
      <w:r>
        <w:t>should not be ashamed to tell it. I see in Guantanamo a clean, safe, and humane facility to detain enemy combatants and a fair</w:t>
      </w:r>
      <w:r w:rsidRPr="00D96CEB">
        <w:rPr>
          <w:sz w:val="12"/>
        </w:rPr>
        <w:t xml:space="preserve">¶ </w:t>
      </w:r>
      <w:r>
        <w:t>process to adjudicate the guilt or innocence of those alleged to have committed crimes defined by Congress and the laws of war</w:t>
      </w:r>
      <w:proofErr w:type="gramStart"/>
      <w:r>
        <w:t>.</w:t>
      </w:r>
      <w:r w:rsidRPr="00D96CEB">
        <w:rPr>
          <w:sz w:val="12"/>
        </w:rPr>
        <w:t>¶</w:t>
      </w:r>
      <w:proofErr w:type="gramEnd"/>
      <w:r w:rsidRPr="00D96CEB">
        <w:rPr>
          <w:sz w:val="12"/>
        </w:rPr>
        <w:t xml:space="preserve"> </w:t>
      </w:r>
      <w:r>
        <w:t>To paraphrase a quote from Jane Austen's Pride and Prejudice, there is nothing more deceitful than the contrived indignation</w:t>
      </w:r>
      <w:r w:rsidRPr="00D96CEB">
        <w:rPr>
          <w:sz w:val="12"/>
        </w:rPr>
        <w:t xml:space="preserve">¶ </w:t>
      </w:r>
      <w:r>
        <w:t>of those intent on closing Guantanamo Bay by any means necessary. Blow away the smoke of their hyperbole, and look again</w:t>
      </w:r>
      <w:r w:rsidRPr="00D96CEB">
        <w:rPr>
          <w:sz w:val="12"/>
        </w:rPr>
        <w:t xml:space="preserve">¶ </w:t>
      </w:r>
      <w:r>
        <w:t>through clear eyes. The picture looks much better than you were led to believe.</w:t>
      </w:r>
    </w:p>
    <w:p w14:paraId="69CE121D" w14:textId="77777777" w:rsidR="002B78E8" w:rsidRDefault="002B78E8" w:rsidP="002B78E8"/>
    <w:p w14:paraId="2199D0FB" w14:textId="77777777" w:rsidR="002B78E8" w:rsidRDefault="002B78E8" w:rsidP="002B78E8">
      <w:pPr>
        <w:pStyle w:val="Heading4"/>
      </w:pPr>
      <w:r>
        <w:t>They lead to the release dangerous terrorists that destabilize Yemen</w:t>
      </w:r>
    </w:p>
    <w:p w14:paraId="24F2FCFC" w14:textId="77777777" w:rsidR="002B78E8" w:rsidRDefault="002B78E8" w:rsidP="002B78E8">
      <w:pPr>
        <w:pStyle w:val="NormalCite"/>
        <w:rPr>
          <w:rStyle w:val="StyleStyleBold12pt"/>
          <w:b w:val="0"/>
        </w:rPr>
      </w:pPr>
      <w:proofErr w:type="spellStart"/>
      <w:r w:rsidRPr="008748E5">
        <w:rPr>
          <w:rStyle w:val="StyleStyleBold12pt"/>
          <w:highlight w:val="yellow"/>
        </w:rPr>
        <w:t>Daskal</w:t>
      </w:r>
      <w:proofErr w:type="spellEnd"/>
      <w:r w:rsidRPr="008748E5">
        <w:rPr>
          <w:rStyle w:val="StyleStyleBold12pt"/>
          <w:highlight w:val="yellow"/>
        </w:rPr>
        <w:t xml:space="preserve"> 13</w:t>
      </w:r>
      <w:r>
        <w:rPr>
          <w:rStyle w:val="StyleStyleBold12pt"/>
        </w:rPr>
        <w:t xml:space="preserve"> </w:t>
      </w:r>
      <w:r>
        <w:rPr>
          <w:rStyle w:val="StyleStyleBold12pt"/>
          <w:b w:val="0"/>
        </w:rPr>
        <w:t xml:space="preserve">Jennifer, fellow and adjunct professor at Georgetown Law Center; senior counterterrorism counsel, Human Rights Watch; counsel to the assistant attorney general for national security at the Department of Justice; “Don’t Close Guantánamo” </w:t>
      </w:r>
      <w:r>
        <w:rPr>
          <w:rStyle w:val="StyleStyleBold12pt"/>
          <w:b w:val="0"/>
          <w:i/>
        </w:rPr>
        <w:t>New York Times</w:t>
      </w:r>
      <w:r>
        <w:rPr>
          <w:rStyle w:val="StyleStyleBold12pt"/>
          <w:b w:val="0"/>
        </w:rPr>
        <w:t xml:space="preserve">; January 10, 2013; </w:t>
      </w:r>
      <w:hyperlink r:id="rId11" w:history="1">
        <w:r w:rsidRPr="00693688">
          <w:rPr>
            <w:rStyle w:val="Hyperlink"/>
            <w:sz w:val="26"/>
          </w:rPr>
          <w:t>http://www.nytimes.com/2013/01/11/opinion/dont-close-guantanamo.html</w:t>
        </w:r>
      </w:hyperlink>
    </w:p>
    <w:p w14:paraId="18E0142F" w14:textId="77777777" w:rsidR="002B78E8" w:rsidRDefault="002B78E8" w:rsidP="002B78E8">
      <w:pPr>
        <w:rPr>
          <w:rStyle w:val="StyleStyleBold12pt"/>
          <w:b w:val="0"/>
        </w:rPr>
      </w:pPr>
      <w:r w:rsidRPr="00B16477">
        <w:rPr>
          <w:rStyle w:val="StyleBoldUnderline"/>
        </w:rPr>
        <w:t>IN 2010, I was branded a member of the “Al Qaeda 7” — a notorious label attached to Department of Justice lawyers who were mocked by critics claiming they had “flocked to Guantánamo to take up the cause of the terrorists.” My crime: I advocated for the closure of the detention facility</w:t>
      </w:r>
      <w:r>
        <w:t xml:space="preserve"> — a position that has also been taken up by the likes of former President George W. Bush, former Secretary of Defense Robert M. Gates and former Secretary of State Colin L. Powell — and for more humane living conditions for those imprisoned there</w:t>
      </w:r>
      <w:proofErr w:type="gramStart"/>
      <w:r>
        <w:t>.</w:t>
      </w:r>
      <w:r w:rsidRPr="00B16477">
        <w:rPr>
          <w:sz w:val="12"/>
        </w:rPr>
        <w:t>¶</w:t>
      </w:r>
      <w:proofErr w:type="gramEnd"/>
      <w:r w:rsidRPr="00B16477">
        <w:rPr>
          <w:sz w:val="12"/>
        </w:rPr>
        <w:t xml:space="preserve"> </w:t>
      </w:r>
      <w:r>
        <w:t xml:space="preserve">At the time, I reacted defensively. I was indignant. I insisted on the legitimacy of my convictions. </w:t>
      </w:r>
      <w:r w:rsidRPr="00B16477">
        <w:rPr>
          <w:rStyle w:val="StyleBoldUnderline"/>
        </w:rPr>
        <w:t>But even then the writing was on the wall</w:t>
      </w:r>
      <w:r>
        <w:t xml:space="preserve">. </w:t>
      </w:r>
      <w:r w:rsidRPr="001338FE">
        <w:rPr>
          <w:rStyle w:val="Emphasis"/>
        </w:rPr>
        <w:t>For a core group of detainees, closing Guantánamo would not mean release or prosecution,</w:t>
      </w:r>
      <w:r w:rsidRPr="00B16477">
        <w:rPr>
          <w:rStyle w:val="Emphasis"/>
        </w:rPr>
        <w:t xml:space="preserve"> </w:t>
      </w:r>
      <w:r>
        <w:t xml:space="preserve">as most human rights and civil liberties groups have long advocated. </w:t>
      </w:r>
      <w:r w:rsidRPr="00B16477">
        <w:rPr>
          <w:rStyle w:val="StyleBoldUnderline"/>
        </w:rPr>
        <w:t xml:space="preserve">Rather, </w:t>
      </w:r>
      <w:r w:rsidRPr="00B16477">
        <w:rPr>
          <w:rStyle w:val="Emphasis"/>
        </w:rPr>
        <w:t>it would mean relocation to the United States, or elsewhere, for continued detention</w:t>
      </w:r>
      <w:proofErr w:type="gramStart"/>
      <w:r>
        <w:t>.</w:t>
      </w:r>
      <w:r w:rsidRPr="00B16477">
        <w:rPr>
          <w:sz w:val="12"/>
        </w:rPr>
        <w:t>¶</w:t>
      </w:r>
      <w:proofErr w:type="gramEnd"/>
      <w:r w:rsidRPr="00B16477">
        <w:rPr>
          <w:sz w:val="12"/>
        </w:rPr>
        <w:t xml:space="preserve"> </w:t>
      </w:r>
      <w:r>
        <w:t xml:space="preserve">Now, almost four years later, I have changed my mind. Despite recognizing the many policy imperatives in favor of closure, despite the bipartisan support for this position, and despite the fact that 166 men still languish there, </w:t>
      </w:r>
      <w:r w:rsidRPr="00B16477">
        <w:rPr>
          <w:rStyle w:val="Emphasis"/>
        </w:rPr>
        <w:t xml:space="preserve">I now believe that </w:t>
      </w:r>
      <w:r w:rsidRPr="001338FE">
        <w:rPr>
          <w:rStyle w:val="Emphasis"/>
          <w:highlight w:val="yellow"/>
        </w:rPr>
        <w:t>Guantánamo should stay open</w:t>
      </w:r>
      <w:r>
        <w:t xml:space="preserve"> — at least for the short term</w:t>
      </w:r>
      <w:proofErr w:type="gramStart"/>
      <w:r>
        <w:t>.</w:t>
      </w:r>
      <w:r w:rsidRPr="00B16477">
        <w:rPr>
          <w:sz w:val="12"/>
        </w:rPr>
        <w:t>¶</w:t>
      </w:r>
      <w:proofErr w:type="gramEnd"/>
      <w:r w:rsidRPr="00B16477">
        <w:rPr>
          <w:sz w:val="12"/>
        </w:rPr>
        <w:t xml:space="preserve"> </w:t>
      </w:r>
      <w:r>
        <w:t xml:space="preserve">While I have been slow to come to this realization, the signs </w:t>
      </w:r>
      <w:r>
        <w:lastRenderedPageBreak/>
        <w:t xml:space="preserve">have been evident for some time. Three years ago, </w:t>
      </w:r>
      <w:r w:rsidRPr="00B16477">
        <w:rPr>
          <w:rStyle w:val="StyleBoldUnderline"/>
        </w:rPr>
        <w:t xml:space="preserve">Barack </w:t>
      </w:r>
      <w:r w:rsidRPr="001338FE">
        <w:rPr>
          <w:rStyle w:val="StyleBoldUnderline"/>
          <w:highlight w:val="yellow"/>
        </w:rPr>
        <w:t>Obama</w:t>
      </w:r>
      <w:r w:rsidRPr="001338FE">
        <w:rPr>
          <w:rStyle w:val="StyleBoldUnderline"/>
        </w:rPr>
        <w:t>’s</w:t>
      </w:r>
      <w:r w:rsidRPr="00B16477">
        <w:rPr>
          <w:rStyle w:val="StyleBoldUnderline"/>
        </w:rPr>
        <w:t xml:space="preserve"> administration </w:t>
      </w:r>
      <w:r w:rsidRPr="001338FE">
        <w:rPr>
          <w:rStyle w:val="StyleBoldUnderline"/>
          <w:highlight w:val="yellow"/>
        </w:rPr>
        <w:t>conducted a comprehensive review</w:t>
      </w:r>
      <w:r>
        <w:t xml:space="preserve"> of the Guantánamo detainees </w:t>
      </w:r>
      <w:r w:rsidRPr="001338FE">
        <w:rPr>
          <w:rStyle w:val="Emphasis"/>
          <w:highlight w:val="yellow"/>
        </w:rPr>
        <w:t xml:space="preserve">and concluded that about </w:t>
      </w:r>
      <w:proofErr w:type="gramStart"/>
      <w:r w:rsidRPr="001338FE">
        <w:rPr>
          <w:rStyle w:val="Emphasis"/>
          <w:highlight w:val="yellow"/>
        </w:rPr>
        <w:t>four dozen</w:t>
      </w:r>
      <w:proofErr w:type="gramEnd"/>
      <w:r w:rsidRPr="001338FE">
        <w:rPr>
          <w:rStyle w:val="Emphasis"/>
          <w:highlight w:val="yellow"/>
        </w:rPr>
        <w:t xml:space="preserve"> prisoners couldn’t be prosecuted, but were too dangerous to be transferred or released</w:t>
      </w:r>
      <w:r w:rsidRPr="00B16477">
        <w:rPr>
          <w:rStyle w:val="Emphasis"/>
        </w:rPr>
        <w:t>.</w:t>
      </w:r>
      <w:r>
        <w:t xml:space="preserve"> They are still being held under rules of war that allow detention without charge for the duration of hostilities</w:t>
      </w:r>
      <w:proofErr w:type="gramStart"/>
      <w:r>
        <w:t>.</w:t>
      </w:r>
      <w:r w:rsidRPr="00B16477">
        <w:rPr>
          <w:sz w:val="12"/>
        </w:rPr>
        <w:t>¶</w:t>
      </w:r>
      <w:proofErr w:type="gramEnd"/>
      <w:r w:rsidRPr="00B16477">
        <w:rPr>
          <w:sz w:val="12"/>
        </w:rPr>
        <w:t xml:space="preserve"> </w:t>
      </w:r>
      <w:r w:rsidRPr="001338FE">
        <w:rPr>
          <w:rStyle w:val="StyleBoldUnderline"/>
          <w:highlight w:val="yellow"/>
        </w:rPr>
        <w:t>Others</w:t>
      </w:r>
      <w:r w:rsidRPr="00B16477">
        <w:rPr>
          <w:rStyle w:val="StyleBoldUnderline"/>
        </w:rPr>
        <w:t xml:space="preserve"> happened to </w:t>
      </w:r>
      <w:r w:rsidRPr="001338FE">
        <w:rPr>
          <w:rStyle w:val="StyleBoldUnderline"/>
          <w:highlight w:val="yellow"/>
        </w:rPr>
        <w:t>hail from Yemen.</w:t>
      </w:r>
      <w:r w:rsidRPr="00B16477">
        <w:rPr>
          <w:rStyle w:val="StyleBoldUnderline"/>
        </w:rPr>
        <w:t xml:space="preserve"> Although many of them were cleared for transfer, the </w:t>
      </w:r>
      <w:r w:rsidRPr="001338FE">
        <w:rPr>
          <w:rStyle w:val="StyleBoldUnderline"/>
          <w:highlight w:val="yellow"/>
        </w:rPr>
        <w:t>transfers were put on</w:t>
      </w:r>
      <w:r w:rsidRPr="00B16477">
        <w:rPr>
          <w:rStyle w:val="StyleBoldUnderline"/>
        </w:rPr>
        <w:t xml:space="preserve"> indefinite </w:t>
      </w:r>
      <w:r w:rsidRPr="001338FE">
        <w:rPr>
          <w:rStyle w:val="StyleBoldUnderline"/>
          <w:highlight w:val="yellow"/>
        </w:rPr>
        <w:t>hold because of instability in Yemen, the fear that some might join Al Qaeda forces, and Yemen’s inability to put adequate security</w:t>
      </w:r>
      <w:r w:rsidRPr="00B16477">
        <w:rPr>
          <w:rStyle w:val="StyleBoldUnderline"/>
        </w:rPr>
        <w:t xml:space="preserve"> measures </w:t>
      </w:r>
      <w:r w:rsidRPr="001338FE">
        <w:rPr>
          <w:rStyle w:val="StyleBoldUnderline"/>
          <w:highlight w:val="yellow"/>
        </w:rPr>
        <w:t>in place</w:t>
      </w:r>
      <w:proofErr w:type="gramStart"/>
      <w:r w:rsidRPr="001338FE">
        <w:rPr>
          <w:rStyle w:val="Emphasis"/>
          <w:highlight w:val="yellow"/>
        </w:rPr>
        <w:t>.¶</w:t>
      </w:r>
      <w:proofErr w:type="gramEnd"/>
      <w:r w:rsidRPr="001338FE">
        <w:rPr>
          <w:rStyle w:val="Emphasis"/>
          <w:highlight w:val="yellow"/>
        </w:rPr>
        <w:t xml:space="preserve"> While the specific numbers have most likely shifted over time, the basic categories persist.</w:t>
      </w:r>
      <w:r>
        <w:t xml:space="preserve"> </w:t>
      </w:r>
      <w:r w:rsidRPr="00B16477">
        <w:rPr>
          <w:rStyle w:val="StyleBoldUnderline"/>
        </w:rPr>
        <w:t>These are men whom the current administration will not transfer, release or prosecute, so long as the legal authority to detain, pursuant to the law of war, endures</w:t>
      </w:r>
      <w:r>
        <w:t>.</w:t>
      </w:r>
    </w:p>
    <w:p w14:paraId="6773113C" w14:textId="77777777" w:rsidR="002B78E8" w:rsidRDefault="002B78E8" w:rsidP="002B78E8"/>
    <w:p w14:paraId="4469138C" w14:textId="77777777" w:rsidR="002B78E8" w:rsidRDefault="002B78E8" w:rsidP="002B78E8">
      <w:pPr>
        <w:pStyle w:val="Heading4"/>
        <w:rPr>
          <w:rFonts w:ascii="Times-Roman" w:hAnsi="Times-Roman" w:cs="Times-Roman" w:hint="eastAsia"/>
          <w:sz w:val="24"/>
        </w:rPr>
      </w:pPr>
      <w:r>
        <w:t>Yemeni instability causes war</w:t>
      </w:r>
    </w:p>
    <w:p w14:paraId="0E1FB927" w14:textId="77777777" w:rsidR="002B78E8" w:rsidRDefault="002B78E8" w:rsidP="002B78E8">
      <w:pPr>
        <w:pStyle w:val="CiteInfo"/>
        <w:rPr>
          <w:rFonts w:ascii="Times-Roman" w:hAnsi="Times-Roman" w:cs="Times-Roman"/>
        </w:rPr>
      </w:pPr>
      <w:r w:rsidRPr="00CC7CA8">
        <w:rPr>
          <w:rStyle w:val="StyleStyleBold12pt"/>
        </w:rPr>
        <w:t>Berger et al 2012</w:t>
      </w:r>
      <w:r>
        <w:rPr>
          <w:b/>
          <w:bCs/>
          <w:sz w:val="26"/>
          <w:szCs w:val="26"/>
        </w:rPr>
        <w:t xml:space="preserve"> </w:t>
      </w:r>
      <w:r>
        <w:t xml:space="preserve">(May, Lars Berger, Lecturer in politics and contemporary history of the middle east at the university of </w:t>
      </w:r>
      <w:proofErr w:type="spellStart"/>
      <w:r>
        <w:t>salford</w:t>
      </w:r>
      <w:proofErr w:type="spellEnd"/>
      <w:r>
        <w:t xml:space="preserve">/Manchester, Maurice </w:t>
      </w:r>
      <w:proofErr w:type="spellStart"/>
      <w:r>
        <w:t>Doring</w:t>
      </w:r>
      <w:proofErr w:type="spellEnd"/>
      <w:r>
        <w:t xml:space="preserve">, MA in political science, international law and philosophy from the University of Bonn, Sven-Eric </w:t>
      </w:r>
      <w:proofErr w:type="spellStart"/>
      <w:r>
        <w:t>Fikenscher</w:t>
      </w:r>
      <w:proofErr w:type="spellEnd"/>
      <w:r>
        <w:t xml:space="preserve">, research fellow at </w:t>
      </w:r>
      <w:proofErr w:type="spellStart"/>
      <w:r>
        <w:t>Geothe</w:t>
      </w:r>
      <w:proofErr w:type="spellEnd"/>
      <w:r>
        <w:t xml:space="preserve"> University, Ahmed </w:t>
      </w:r>
      <w:proofErr w:type="spellStart"/>
      <w:r>
        <w:t>Salf</w:t>
      </w:r>
      <w:proofErr w:type="spellEnd"/>
      <w:r>
        <w:t xml:space="preserve">, </w:t>
      </w:r>
      <w:proofErr w:type="spellStart"/>
      <w:r>
        <w:t>Exeutive</w:t>
      </w:r>
      <w:proofErr w:type="spellEnd"/>
      <w:r>
        <w:t xml:space="preserve"> Director of the Sheba Center for Strategic Studies, Ahmed Al-</w:t>
      </w:r>
      <w:proofErr w:type="spellStart"/>
      <w:r>
        <w:t>Wahishi</w:t>
      </w:r>
      <w:proofErr w:type="spellEnd"/>
      <w:r>
        <w:t xml:space="preserve">, Executive Secretary of the Yemeni International Affairs </w:t>
      </w:r>
      <w:r w:rsidRPr="00CC7CA8">
        <w:t xml:space="preserve">Center, “Yemen and the Middle East Conference The Challenge of Failing States and Transnational Terrorism”, </w:t>
      </w:r>
      <w:hyperlink r:id="rId12" w:history="1">
        <w:r w:rsidRPr="00CC7CA8">
          <w:t>http://usir.salford.ac.uk/22952/1/Yemen_and_the_Middle_East_Conference.pdf</w:t>
        </w:r>
      </w:hyperlink>
      <w:r w:rsidRPr="00CC7CA8">
        <w:t>)</w:t>
      </w:r>
    </w:p>
    <w:p w14:paraId="720ED818" w14:textId="77777777" w:rsidR="002B78E8" w:rsidRDefault="002B78E8" w:rsidP="002B78E8">
      <w:pPr>
        <w:pStyle w:val="Cards"/>
        <w:rPr>
          <w:rStyle w:val="StyleBoldUnderline"/>
        </w:rPr>
      </w:pPr>
      <w:r>
        <w:rPr>
          <w:rFonts w:ascii="Times-Roman" w:hAnsi="Times-Roman" w:cs="Times-Roman"/>
          <w:sz w:val="24"/>
        </w:rPr>
        <w:t> </w:t>
      </w:r>
      <w:r w:rsidRPr="00CC7CA8">
        <w:rPr>
          <w:rStyle w:val="StyleBoldUnderline"/>
        </w:rPr>
        <w:t xml:space="preserve">While in a geographical and political sense </w:t>
      </w:r>
      <w:r w:rsidRPr="00D42C99">
        <w:rPr>
          <w:rStyle w:val="StyleBoldUnderline"/>
          <w:highlight w:val="yellow"/>
        </w:rPr>
        <w:t>Yemen</w:t>
      </w:r>
      <w:r w:rsidRPr="00CC7CA8">
        <w:rPr>
          <w:rStyle w:val="StyleBoldUnderline"/>
        </w:rPr>
        <w:t xml:space="preserve"> is far from being a central actor in the envisioned MEC, its political future </w:t>
      </w:r>
      <w:r w:rsidRPr="00D42C99">
        <w:rPr>
          <w:rStyle w:val="StyleBoldUnderline"/>
          <w:highlight w:val="yellow"/>
        </w:rPr>
        <w:t>could</w:t>
      </w:r>
      <w:r w:rsidRPr="00CC7CA8">
        <w:rPr>
          <w:rStyle w:val="StyleBoldUnderline"/>
        </w:rPr>
        <w:t xml:space="preserve"> easily </w:t>
      </w:r>
      <w:r w:rsidRPr="00D42C99">
        <w:rPr>
          <w:rStyle w:val="StyleBoldUnderline"/>
          <w:highlight w:val="yellow"/>
        </w:rPr>
        <w:t>shape the gathering</w:t>
      </w:r>
      <w:r w:rsidRPr="00CC7CA8">
        <w:rPr>
          <w:rStyle w:val="StyleBoldUnderline"/>
        </w:rPr>
        <w:t xml:space="preserve"> on several levels</w:t>
      </w:r>
      <w:r w:rsidRPr="00CC7CA8">
        <w:t xml:space="preserve">. First, </w:t>
      </w:r>
      <w:r w:rsidRPr="00CC7CA8">
        <w:rPr>
          <w:rStyle w:val="StyleBoldUnderline"/>
        </w:rPr>
        <w:t>the Middle East Conference aims at establishing a WMD/DVs Free Zone</w:t>
      </w:r>
      <w:r w:rsidRPr="00CC7CA8">
        <w:t xml:space="preserve">. On the one hand, </w:t>
      </w:r>
      <w:r w:rsidRPr="00D42C99">
        <w:rPr>
          <w:rStyle w:val="StyleBoldUnderline"/>
          <w:highlight w:val="yellow"/>
        </w:rPr>
        <w:t>Yemen is</w:t>
      </w:r>
      <w:r w:rsidRPr="00CC7CA8">
        <w:rPr>
          <w:rStyle w:val="StyleBoldUnderline"/>
        </w:rPr>
        <w:t xml:space="preserve"> a </w:t>
      </w:r>
      <w:r w:rsidRPr="00D42C99">
        <w:rPr>
          <w:rStyle w:val="StyleBoldUnderline"/>
          <w:highlight w:val="yellow"/>
        </w:rPr>
        <w:t>party to all</w:t>
      </w:r>
      <w:r w:rsidRPr="00CC7CA8">
        <w:rPr>
          <w:rStyle w:val="StyleBoldUnderline"/>
        </w:rPr>
        <w:t xml:space="preserve"> three </w:t>
      </w:r>
      <w:r w:rsidRPr="00D42C99">
        <w:rPr>
          <w:rStyle w:val="StyleBoldUnderline"/>
          <w:highlight w:val="yellow"/>
        </w:rPr>
        <w:t>legal documents banning weapons of mass destruction</w:t>
      </w:r>
      <w:r w:rsidRPr="00CC7CA8">
        <w:t xml:space="preserve">: the </w:t>
      </w:r>
      <w:r w:rsidRPr="00CC7CA8">
        <w:rPr>
          <w:rStyle w:val="StyleBoldUnderline"/>
        </w:rPr>
        <w:t>Nuclear Non-Proliferation Treaty</w:t>
      </w:r>
      <w:r w:rsidRPr="00CC7CA8">
        <w:t xml:space="preserve">, the </w:t>
      </w:r>
      <w:r w:rsidRPr="00CC7CA8">
        <w:rPr>
          <w:rStyle w:val="StyleBoldUnderline"/>
        </w:rPr>
        <w:t>Biological and Toxin Weapons Convention (BTWC)</w:t>
      </w:r>
      <w:r w:rsidRPr="00CC7CA8">
        <w:t xml:space="preserve">, and the </w:t>
      </w:r>
      <w:r w:rsidRPr="00CC7CA8">
        <w:rPr>
          <w:rStyle w:val="StyleBoldUnderline"/>
        </w:rPr>
        <w:t>Chemical Weapons Convention (CWC).</w:t>
      </w:r>
      <w:r w:rsidRPr="00CC7CA8">
        <w:t xml:space="preserve"> In addition, Sana’a has embraced the Gulf Cooperation Council’s (GCC) call for a Gulf WMD Free Zone, independent of Israeli nuclear policy. On the other hand, </w:t>
      </w:r>
      <w:r w:rsidRPr="00CC7CA8">
        <w:rPr>
          <w:rStyle w:val="StyleBoldUnderline"/>
        </w:rPr>
        <w:t xml:space="preserve">when it comes to the </w:t>
      </w:r>
      <w:proofErr w:type="spellStart"/>
      <w:r w:rsidRPr="00CC7CA8">
        <w:rPr>
          <w:rStyle w:val="StyleBoldUnderline"/>
        </w:rPr>
        <w:t>problématique</w:t>
      </w:r>
      <w:proofErr w:type="spellEnd"/>
      <w:r w:rsidRPr="00CC7CA8">
        <w:rPr>
          <w:rStyle w:val="StyleBoldUnderline"/>
        </w:rPr>
        <w:t xml:space="preserve"> of WMD and proliferation, </w:t>
      </w:r>
      <w:r w:rsidRPr="002011AC">
        <w:rPr>
          <w:rStyle w:val="StyleBoldUnderline"/>
          <w:highlight w:val="yellow"/>
        </w:rPr>
        <w:t>Yemen might store chemical weapons</w:t>
      </w:r>
      <w:r w:rsidRPr="00CC7CA8">
        <w:t xml:space="preserve">, depending on whether rumors about the use of nerve gas against anti- government protesters in early 2011 turn out to be true. In addition, </w:t>
      </w:r>
      <w:r w:rsidRPr="00CC7CA8">
        <w:rPr>
          <w:rStyle w:val="StyleBoldUnderline"/>
        </w:rPr>
        <w:t>Yemen imported various WMD-capable aircraft and missiles and probably still operates most of them</w:t>
      </w:r>
      <w:r w:rsidRPr="00CC7CA8">
        <w:t xml:space="preserve"> (see Table No. 1). In the aircraft realm, Yemeni decision-makers from the North, the South, and the </w:t>
      </w:r>
      <w:proofErr w:type="spellStart"/>
      <w:r w:rsidRPr="00CC7CA8">
        <w:t>unifi</w:t>
      </w:r>
      <w:proofErr w:type="spellEnd"/>
      <w:r w:rsidRPr="00CC7CA8">
        <w:t xml:space="preserve"> </w:t>
      </w:r>
      <w:proofErr w:type="spellStart"/>
      <w:proofErr w:type="gramStart"/>
      <w:r w:rsidRPr="00CC7CA8">
        <w:t>ed</w:t>
      </w:r>
      <w:proofErr w:type="spellEnd"/>
      <w:proofErr w:type="gramEnd"/>
      <w:r w:rsidRPr="00CC7CA8">
        <w:t xml:space="preserve"> country alike have mostly received Soviet/Russian fighter jets and bombers. 1 </w:t>
      </w:r>
      <w:r w:rsidRPr="00CC7CA8">
        <w:rPr>
          <w:rStyle w:val="StyleBoldUnderline"/>
        </w:rPr>
        <w:t xml:space="preserve">The current level of </w:t>
      </w:r>
      <w:r w:rsidRPr="00D42C99">
        <w:rPr>
          <w:rStyle w:val="StyleBoldUnderline"/>
        </w:rPr>
        <w:t>instability</w:t>
      </w:r>
      <w:r w:rsidRPr="00CC7CA8">
        <w:rPr>
          <w:rStyle w:val="StyleBoldUnderline"/>
        </w:rPr>
        <w:t xml:space="preserve"> and the threat of </w:t>
      </w:r>
      <w:r w:rsidRPr="00D42C99">
        <w:rPr>
          <w:rStyle w:val="StyleBoldUnderline"/>
          <w:highlight w:val="yellow"/>
        </w:rPr>
        <w:t xml:space="preserve">further </w:t>
      </w:r>
      <w:r w:rsidRPr="002011AC">
        <w:rPr>
          <w:rStyle w:val="StyleBoldUnderline"/>
          <w:highlight w:val="yellow"/>
        </w:rPr>
        <w:t>deterioration could</w:t>
      </w:r>
      <w:r w:rsidRPr="00CC7CA8">
        <w:rPr>
          <w:rStyle w:val="StyleBoldUnderline"/>
        </w:rPr>
        <w:t xml:space="preserve"> thus </w:t>
      </w:r>
      <w:r w:rsidRPr="00D42C99">
        <w:rPr>
          <w:rStyle w:val="StyleBoldUnderline"/>
          <w:highlight w:val="yellow"/>
        </w:rPr>
        <w:t xml:space="preserve">spoil any serious arms </w:t>
      </w:r>
      <w:r w:rsidRPr="002011AC">
        <w:rPr>
          <w:rStyle w:val="StyleBoldUnderline"/>
          <w:highlight w:val="yellow"/>
        </w:rPr>
        <w:t>control effort</w:t>
      </w:r>
      <w:r w:rsidRPr="00CC7CA8">
        <w:rPr>
          <w:rStyle w:val="StyleBoldUnderline"/>
        </w:rPr>
        <w:t xml:space="preserve"> in Yemen. This is particularly troublesome since the country</w:t>
      </w:r>
      <w:r w:rsidRPr="00CC7CA8">
        <w:t xml:space="preserve">, given its history and affiliation with the Arab League, will have to be part of far- reaching regional disarmament initiatives. </w:t>
      </w:r>
      <w:r w:rsidRPr="00D42C99">
        <w:rPr>
          <w:rStyle w:val="StyleBoldUnderline"/>
          <w:highlight w:val="yellow"/>
        </w:rPr>
        <w:t>The prospect of an Arab state with an uncontrolled chemical arsenal is likely to affect Israeli and Iranian calculations</w:t>
      </w:r>
      <w:r w:rsidRPr="00CC7CA8">
        <w:rPr>
          <w:rStyle w:val="StyleBoldUnderline"/>
        </w:rPr>
        <w:t xml:space="preserve"> with regard to the MEC. </w:t>
      </w:r>
      <w:r w:rsidRPr="00D42C99">
        <w:rPr>
          <w:rStyle w:val="StyleBoldUnderline"/>
          <w:highlight w:val="yellow"/>
        </w:rPr>
        <w:t>Both states are suspicious of the Arab League</w:t>
      </w:r>
      <w:r w:rsidRPr="00CC7CA8">
        <w:rPr>
          <w:rStyle w:val="StyleBoldUnderline"/>
        </w:rPr>
        <w:t xml:space="preserve"> and </w:t>
      </w:r>
      <w:r w:rsidRPr="00D42C99">
        <w:rPr>
          <w:rStyle w:val="StyleBoldUnderline"/>
        </w:rPr>
        <w:t>tensions between Iran and Saudi Arabia, which is particularly influential in Yemen, have recently worsened</w:t>
      </w:r>
      <w:r w:rsidRPr="00CC7CA8">
        <w:rPr>
          <w:rStyle w:val="StyleBoldUnderline"/>
        </w:rPr>
        <w:t>.</w:t>
      </w:r>
      <w:r w:rsidRPr="00CC7CA8">
        <w:t xml:space="preserve"> Second, with a long history as one of the region’s eminent weapons markets, </w:t>
      </w:r>
      <w:r w:rsidRPr="00CC7CA8">
        <w:rPr>
          <w:rStyle w:val="StyleBoldUnderline"/>
        </w:rPr>
        <w:t>Yemen has the potential to serve as a major gateway for illicit weapons</w:t>
      </w:r>
      <w:r w:rsidRPr="00CC7CA8">
        <w:t xml:space="preserve">, both conventional and unconventional, entering the Arab peninsula and other parts of the Arab East. </w:t>
      </w:r>
      <w:r w:rsidRPr="002011AC">
        <w:rPr>
          <w:rStyle w:val="StyleBoldUnderline"/>
          <w:highlight w:val="yellow"/>
        </w:rPr>
        <w:t>If the situation escalates, states</w:t>
      </w:r>
      <w:r w:rsidRPr="00CC7CA8">
        <w:rPr>
          <w:rStyle w:val="StyleBoldUnderline"/>
        </w:rPr>
        <w:t xml:space="preserve"> with an interest in such technology </w:t>
      </w:r>
      <w:r w:rsidRPr="002011AC">
        <w:rPr>
          <w:rStyle w:val="StyleBoldUnderline"/>
          <w:highlight w:val="yellow"/>
        </w:rPr>
        <w:t>might</w:t>
      </w:r>
      <w:r w:rsidRPr="00CC7CA8">
        <w:t xml:space="preserve">, for instance, </w:t>
      </w:r>
      <w:r w:rsidRPr="002011AC">
        <w:rPr>
          <w:rStyle w:val="StyleBoldUnderline"/>
          <w:highlight w:val="yellow"/>
        </w:rPr>
        <w:t>try to obtain missiles</w:t>
      </w:r>
      <w:r w:rsidRPr="00CC7CA8">
        <w:rPr>
          <w:rStyle w:val="StyleBoldUnderline"/>
        </w:rPr>
        <w:t xml:space="preserve"> and their spare parts or attempt to gain access to sensitive material from the country’s suspected chemical warheads. </w:t>
      </w:r>
      <w:r w:rsidRPr="002011AC">
        <w:rPr>
          <w:rStyle w:val="StyleBoldUnderline"/>
          <w:highlight w:val="yellow"/>
        </w:rPr>
        <w:t xml:space="preserve">This could contribute to the </w:t>
      </w:r>
      <w:proofErr w:type="spellStart"/>
      <w:r w:rsidRPr="002011AC">
        <w:rPr>
          <w:rStyle w:val="StyleBoldUnderline"/>
          <w:highlight w:val="yellow"/>
        </w:rPr>
        <w:t>prolif</w:t>
      </w:r>
      <w:proofErr w:type="spellEnd"/>
      <w:r w:rsidRPr="002011AC">
        <w:rPr>
          <w:rStyle w:val="StyleBoldUnderline"/>
          <w:highlight w:val="yellow"/>
        </w:rPr>
        <w:t xml:space="preserve">- </w:t>
      </w:r>
      <w:proofErr w:type="spellStart"/>
      <w:r w:rsidRPr="002011AC">
        <w:rPr>
          <w:rStyle w:val="StyleBoldUnderline"/>
          <w:highlight w:val="yellow"/>
        </w:rPr>
        <w:t>eration</w:t>
      </w:r>
      <w:proofErr w:type="spellEnd"/>
      <w:r w:rsidRPr="002011AC">
        <w:rPr>
          <w:rStyle w:val="StyleBoldUnderline"/>
          <w:highlight w:val="yellow"/>
        </w:rPr>
        <w:t xml:space="preserve"> of</w:t>
      </w:r>
      <w:r w:rsidRPr="00CC7CA8">
        <w:rPr>
          <w:rStyle w:val="StyleBoldUnderline"/>
        </w:rPr>
        <w:t xml:space="preserve"> </w:t>
      </w:r>
      <w:r w:rsidRPr="002011AC">
        <w:rPr>
          <w:rStyle w:val="StyleBoldUnderline"/>
          <w:highlight w:val="yellow"/>
        </w:rPr>
        <w:t>delivery systems as well as WMD</w:t>
      </w:r>
      <w:r w:rsidRPr="00CC7CA8">
        <w:rPr>
          <w:rStyle w:val="StyleBoldUnderline"/>
        </w:rPr>
        <w:t xml:space="preserve"> thereby undermining the MEC</w:t>
      </w:r>
      <w:r w:rsidRPr="00CC7CA8">
        <w:t>. In 2011, protesters seized an army base in Sana’a, while Al-Qaeda in the Arab Peninsula (</w:t>
      </w:r>
      <w:r w:rsidRPr="00CC7CA8">
        <w:rPr>
          <w:rStyle w:val="StyleBoldUnderline"/>
        </w:rPr>
        <w:t>AQAP) has</w:t>
      </w:r>
      <w:r w:rsidRPr="00CC7CA8">
        <w:t xml:space="preserve">, on a frequent basis, </w:t>
      </w:r>
      <w:r w:rsidRPr="00CC7CA8">
        <w:rPr>
          <w:rStyle w:val="StyleBoldUnderline"/>
        </w:rPr>
        <w:t xml:space="preserve">been able to temporarily control several cities and launch deadly assaults on military bases in the southern province of </w:t>
      </w:r>
      <w:proofErr w:type="spellStart"/>
      <w:r w:rsidRPr="00CC7CA8">
        <w:rPr>
          <w:rStyle w:val="StyleBoldUnderline"/>
        </w:rPr>
        <w:t>Abyan</w:t>
      </w:r>
      <w:proofErr w:type="spellEnd"/>
      <w:r w:rsidRPr="00CC7CA8">
        <w:rPr>
          <w:rStyle w:val="StyleBoldUnderline"/>
        </w:rPr>
        <w:t xml:space="preserve">. </w:t>
      </w:r>
      <w:r w:rsidRPr="00D42C99">
        <w:rPr>
          <w:rStyle w:val="StyleBoldUnderline"/>
          <w:highlight w:val="yellow"/>
        </w:rPr>
        <w:t>Such developments could offer AQAP the chance to use existing dual-use laboratories</w:t>
      </w:r>
      <w:r w:rsidRPr="00CC7CA8">
        <w:rPr>
          <w:rStyle w:val="StyleBoldUnderline"/>
        </w:rPr>
        <w:t xml:space="preserve"> or even to build their own facilities capable of producing biological and chemical material</w:t>
      </w:r>
      <w:r w:rsidRPr="00CC7CA8">
        <w:t xml:space="preserve"> </w:t>
      </w:r>
      <w:r w:rsidRPr="00CC7CA8">
        <w:rPr>
          <w:rStyle w:val="StyleBoldUnderline"/>
        </w:rPr>
        <w:t>in remote areas under their control.</w:t>
      </w:r>
      <w:r w:rsidRPr="00CC7CA8">
        <w:t xml:space="preserve"> Third, </w:t>
      </w:r>
      <w:r w:rsidRPr="00D42C99">
        <w:rPr>
          <w:rStyle w:val="StyleBoldUnderline"/>
          <w:highlight w:val="yellow"/>
        </w:rPr>
        <w:t xml:space="preserve">Yemen has the </w:t>
      </w:r>
      <w:r w:rsidRPr="00D42C99">
        <w:rPr>
          <w:rStyle w:val="StyleBoldUnderline"/>
          <w:highlight w:val="yellow"/>
        </w:rPr>
        <w:lastRenderedPageBreak/>
        <w:t>potential to play a more prominent role in the ongoing tensions between Saudi Arabia and Iran.</w:t>
      </w:r>
      <w:r w:rsidRPr="00CC7CA8">
        <w:t xml:space="preserve"> Riyadh has a long history of attempts to shape the course of political events in Yemen with which it shares a 1,800 km-long border</w:t>
      </w:r>
      <w:r w:rsidRPr="00CC7CA8">
        <w:rPr>
          <w:rStyle w:val="StyleBoldUnderline"/>
        </w:rPr>
        <w:t xml:space="preserve">. </w:t>
      </w:r>
      <w:r w:rsidRPr="00D42C99">
        <w:rPr>
          <w:rStyle w:val="StyleBoldUnderline"/>
          <w:highlight w:val="yellow"/>
        </w:rPr>
        <w:t>Saudi Arabia’s</w:t>
      </w:r>
      <w:r w:rsidRPr="00CC7CA8">
        <w:rPr>
          <w:rStyle w:val="StyleBoldUnderline"/>
        </w:rPr>
        <w:t xml:space="preserve"> different reactions to domestic calls for change in Bahrain and Syria have made clear that it is </w:t>
      </w:r>
      <w:r w:rsidRPr="00D42C99">
        <w:rPr>
          <w:rStyle w:val="StyleBoldUnderline"/>
          <w:highlight w:val="yellow"/>
        </w:rPr>
        <w:t xml:space="preserve">viewing the ‘Arab Spring’ </w:t>
      </w:r>
      <w:r w:rsidRPr="00D42C99">
        <w:rPr>
          <w:rStyle w:val="StyleBoldUnderline"/>
        </w:rPr>
        <w:t xml:space="preserve">primarily </w:t>
      </w:r>
      <w:r w:rsidRPr="00D42C99">
        <w:rPr>
          <w:rStyle w:val="StyleBoldUnderline"/>
          <w:highlight w:val="yellow"/>
        </w:rPr>
        <w:t>through the lens of its long-running conflict with Iran</w:t>
      </w:r>
      <w:r w:rsidRPr="00D42C99">
        <w:rPr>
          <w:rStyle w:val="StyleBoldUnderline"/>
        </w:rPr>
        <w:t>.</w:t>
      </w:r>
      <w:r w:rsidRPr="00D42C99">
        <w:t xml:space="preserve"> From a Saudi point of view,</w:t>
      </w:r>
      <w:r w:rsidRPr="00CC7CA8">
        <w:t xml:space="preserve"> </w:t>
      </w:r>
      <w:r w:rsidRPr="00D42C99">
        <w:rPr>
          <w:rStyle w:val="StyleBoldUnderline"/>
          <w:highlight w:val="yellow"/>
        </w:rPr>
        <w:t>instability in Yemen opens up the specter of increased Iranian influence at a time when Tehran’s foothold in the Arab world’s northern tier comes under strain</w:t>
      </w:r>
      <w:r w:rsidRPr="00CC7CA8">
        <w:rPr>
          <w:rStyle w:val="StyleBoldUnderline"/>
        </w:rPr>
        <w:t xml:space="preserve"> in the context of the popular uprising against the Assad regime in Syria.</w:t>
      </w:r>
      <w:r w:rsidRPr="00CC7CA8">
        <w:t xml:space="preserve"> </w:t>
      </w:r>
      <w:proofErr w:type="gramStart"/>
      <w:r w:rsidRPr="00CC7CA8">
        <w:t>a</w:t>
      </w:r>
      <w:proofErr w:type="gramEnd"/>
      <w:r w:rsidRPr="00CC7CA8">
        <w:t xml:space="preserve"> number of narrowly foiled terrorist attacks on U.S. targets and the 2009 Fort Hood shooting in Texas have shifted global attention towards Yemen’s status as the home to Al-Qaeda in the Arab Peninsula</w:t>
      </w:r>
      <w:r w:rsidRPr="00CC7CA8">
        <w:rPr>
          <w:rStyle w:val="StyleBoldUnderline"/>
        </w:rPr>
        <w:t>. Continuing instability in Yemen allows AQAP to regroup and pose a direct threat to the security of Saudi Arabia and other countries on the Arab peninsula. It also puts AQAP into a position to intensify its support for the ‘home-grown’ attempted terrorist attacks the United States has witnessed over the last couple of years.</w:t>
      </w:r>
      <w:r w:rsidRPr="00CC7CA8">
        <w:t xml:space="preserve"> In short, </w:t>
      </w:r>
      <w:r w:rsidRPr="00CC7CA8">
        <w:rPr>
          <w:rStyle w:val="StyleBoldUnderline"/>
        </w:rPr>
        <w:t xml:space="preserve">Yemen’s instability has the potential to allow transnational actors to undermine the security </w:t>
      </w:r>
      <w:proofErr w:type="gramStart"/>
      <w:r w:rsidRPr="00CC7CA8">
        <w:rPr>
          <w:rStyle w:val="StyleBoldUnderline"/>
        </w:rPr>
        <w:t>arrangements which</w:t>
      </w:r>
      <w:proofErr w:type="gramEnd"/>
      <w:r w:rsidRPr="00CC7CA8">
        <w:rPr>
          <w:rStyle w:val="StyleBoldUnderline"/>
        </w:rPr>
        <w:t xml:space="preserve"> the region’s state actors might contemplate as part of the envisioned MEC.</w:t>
      </w:r>
    </w:p>
    <w:p w14:paraId="3E850322" w14:textId="77777777" w:rsidR="002B78E8" w:rsidRPr="002B78E8" w:rsidRDefault="002B78E8" w:rsidP="002B78E8"/>
    <w:p w14:paraId="0FD61748" w14:textId="77777777" w:rsidR="000022F2" w:rsidRPr="00DD28DF" w:rsidRDefault="009F26DE" w:rsidP="00DD28DF">
      <w:pPr>
        <w:pStyle w:val="Heading3"/>
      </w:pPr>
      <w:r w:rsidRPr="00DD28DF">
        <w:lastRenderedPageBreak/>
        <w:t>Cap K</w:t>
      </w:r>
    </w:p>
    <w:p w14:paraId="2347D629" w14:textId="77777777" w:rsidR="0086252C" w:rsidRPr="004E2EE1" w:rsidRDefault="0086252C" w:rsidP="0086252C">
      <w:pPr>
        <w:pStyle w:val="Heading4"/>
        <w:rPr>
          <w:rStyle w:val="StyleStyleBold12pt"/>
          <w:b/>
        </w:rPr>
      </w:pPr>
      <w:r w:rsidRPr="006107D2">
        <w:t xml:space="preserve">What’s so unique about </w:t>
      </w:r>
      <w:proofErr w:type="spellStart"/>
      <w:r w:rsidRPr="006107D2">
        <w:t>Guantamo</w:t>
      </w:r>
      <w:proofErr w:type="spellEnd"/>
      <w:r w:rsidRPr="006107D2">
        <w:t>?  While the affirmative spends all of its energy worrying about a few hundred prisoners in an “exceptional” situation, the working-class is being starved, burnt, poisoned, and shot to death by capitalism.</w:t>
      </w:r>
      <w:r>
        <w:rPr>
          <w:rStyle w:val="StyleStyleBold12pt"/>
        </w:rPr>
        <w:t xml:space="preserve"> </w:t>
      </w:r>
    </w:p>
    <w:p w14:paraId="15EFB4CB" w14:textId="77777777" w:rsidR="0086252C" w:rsidRPr="008656DD" w:rsidRDefault="0086252C" w:rsidP="0086252C">
      <w:pPr>
        <w:pStyle w:val="NormalCite"/>
        <w:rPr>
          <w:rStyle w:val="StyleStyleBold12pt"/>
        </w:rPr>
      </w:pPr>
      <w:r>
        <w:rPr>
          <w:rStyle w:val="StyleStyleBold12pt"/>
        </w:rPr>
        <w:t>Johns 2005 (</w:t>
      </w:r>
      <w:r w:rsidRPr="008656DD">
        <w:t>Guantánamo Bay and the Annihilation of the Exception</w:t>
      </w:r>
      <w:r>
        <w:t xml:space="preserve"> The European Journal of International Law Vol. 16 no.4 © EJIL 2005; all rights </w:t>
      </w:r>
      <w:proofErr w:type="gramStart"/>
      <w:r>
        <w:t xml:space="preserve">reserved </w:t>
      </w:r>
      <w:r w:rsidRPr="008656DD">
        <w:t xml:space="preserve"> </w:t>
      </w:r>
      <w:r>
        <w:t>Lecturer</w:t>
      </w:r>
      <w:proofErr w:type="gramEnd"/>
      <w:r>
        <w:t>, University of Sydney Faculty of Law,</w:t>
      </w:r>
      <w:r>
        <w:rPr>
          <w:rStyle w:val="StyleStyleBold12pt"/>
        </w:rPr>
        <w:t>)</w:t>
      </w:r>
    </w:p>
    <w:p w14:paraId="27F797AE" w14:textId="77777777" w:rsidR="0086252C" w:rsidRDefault="0086252C" w:rsidP="0086252C">
      <w:pPr>
        <w:pStyle w:val="Cards"/>
      </w:pPr>
      <w:r w:rsidRPr="008B7332">
        <w:rPr>
          <w:rStyle w:val="StyleBoldUnderline"/>
          <w:highlight w:val="yellow"/>
        </w:rPr>
        <w:t xml:space="preserve">By assuming the affect of </w:t>
      </w:r>
      <w:proofErr w:type="spellStart"/>
      <w:r w:rsidRPr="008B7332">
        <w:rPr>
          <w:rStyle w:val="StyleBoldUnderline"/>
          <w:highlight w:val="yellow"/>
        </w:rPr>
        <w:t>exceptionalism</w:t>
      </w:r>
      <w:proofErr w:type="spellEnd"/>
      <w:r w:rsidRPr="00584443">
        <w:rPr>
          <w:rStyle w:val="StyleBoldUnderline"/>
        </w:rPr>
        <w:t xml:space="preserve">, </w:t>
      </w:r>
      <w:r w:rsidRPr="008B7332">
        <w:rPr>
          <w:rStyle w:val="StyleBoldUnderline"/>
          <w:highlight w:val="yellow"/>
        </w:rPr>
        <w:t xml:space="preserve">the normative order of </w:t>
      </w:r>
      <w:proofErr w:type="spellStart"/>
      <w:r w:rsidRPr="008B7332">
        <w:rPr>
          <w:rStyle w:val="StyleBoldUnderline"/>
          <w:highlight w:val="yellow"/>
        </w:rPr>
        <w:t>Guantánamo</w:t>
      </w:r>
      <w:proofErr w:type="spellEnd"/>
      <w:r w:rsidRPr="008B7332">
        <w:rPr>
          <w:rStyle w:val="StyleBoldUnderline"/>
          <w:highlight w:val="yellow"/>
        </w:rPr>
        <w:t xml:space="preserve"> Bay has soaked up critical energies with considerable</w:t>
      </w:r>
      <w:r w:rsidRPr="00584443">
        <w:rPr>
          <w:rStyle w:val="StyleBoldUnderline"/>
        </w:rPr>
        <w:t xml:space="preserve"> </w:t>
      </w:r>
      <w:r w:rsidRPr="008B7332">
        <w:rPr>
          <w:rStyle w:val="StyleBoldUnderline"/>
          <w:highlight w:val="yellow"/>
        </w:rPr>
        <w:t>effectivenes</w:t>
      </w:r>
      <w:r w:rsidRPr="00584443">
        <w:rPr>
          <w:rStyle w:val="StyleBoldUnderline"/>
        </w:rPr>
        <w:t>s</w:t>
      </w:r>
      <w:r w:rsidRPr="008B7332">
        <w:rPr>
          <w:rStyle w:val="StyleBoldUnderline"/>
          <w:highlight w:val="yellow"/>
        </w:rPr>
        <w:t>, for it is the exception that rings liberal alarm bells</w:t>
      </w:r>
      <w:r w:rsidRPr="00584443">
        <w:rPr>
          <w:rStyle w:val="StyleBoldUnderline"/>
        </w:rPr>
        <w:t xml:space="preserve">. Accordingly, </w:t>
      </w:r>
      <w:r w:rsidRPr="008B7332">
        <w:rPr>
          <w:rStyle w:val="StyleBoldUnderline"/>
          <w:highlight w:val="yellow"/>
        </w:rPr>
        <w:t>the focus falls on less than 600 persons being abused in Cuba, rather than upon the millions subjected to endemic sexual, physical and substance</w:t>
      </w:r>
      <w:r w:rsidRPr="00584443">
        <w:rPr>
          <w:rStyle w:val="StyleBoldUnderline"/>
        </w:rPr>
        <w:t xml:space="preserve"> abuse in prisons </w:t>
      </w:r>
      <w:r w:rsidRPr="008B7332">
        <w:rPr>
          <w:rStyle w:val="StyleBoldUnderline"/>
          <w:highlight w:val="yellow"/>
        </w:rPr>
        <w:t>across the</w:t>
      </w:r>
      <w:r w:rsidRPr="00584443">
        <w:rPr>
          <w:rStyle w:val="StyleBoldUnderline"/>
        </w:rPr>
        <w:t xml:space="preserve"> democratic </w:t>
      </w:r>
      <w:r w:rsidRPr="008B7332">
        <w:rPr>
          <w:rStyle w:val="StyleBoldUnderline"/>
          <w:highlight w:val="yellow"/>
        </w:rPr>
        <w:t>world</w:t>
      </w:r>
      <w:r w:rsidRPr="00584443">
        <w:rPr>
          <w:rStyle w:val="StyleBoldUnderline"/>
        </w:rPr>
        <w:t>.</w:t>
      </w:r>
      <w:r w:rsidRPr="00584443">
        <w:t xml:space="preserve"> In a similar way, attention is captured by the violation of rights of asylum-seekers, rather than by the over-representation of immigrants in the most informal and vulnerable sectors of the contemporary economy.99</w:t>
      </w:r>
    </w:p>
    <w:p w14:paraId="6082B012" w14:textId="77777777" w:rsidR="0086252C" w:rsidRPr="0086252C" w:rsidRDefault="0086252C" w:rsidP="0086252C"/>
    <w:p w14:paraId="10A995C8" w14:textId="77777777" w:rsidR="009F26DE" w:rsidRPr="00BB567B" w:rsidRDefault="009F26DE" w:rsidP="009F26DE">
      <w:pPr>
        <w:pStyle w:val="Heading4"/>
      </w:pPr>
      <w:r>
        <w:t xml:space="preserve">Their myopic focus on a particular manifestation of oppression does not provide a specific explanation for the </w:t>
      </w:r>
      <w:r>
        <w:rPr>
          <w:u w:val="single"/>
        </w:rPr>
        <w:t>broader</w:t>
      </w:r>
      <w:r w:rsidRPr="00FC701E">
        <w:t xml:space="preserve"> </w:t>
      </w:r>
      <w:r>
        <w:t>linking of struggles – inhibits the possibility for transformative politics.</w:t>
      </w:r>
    </w:p>
    <w:p w14:paraId="54E3DB11" w14:textId="77777777" w:rsidR="009F26DE" w:rsidRDefault="009F26DE" w:rsidP="009F26DE">
      <w:pPr>
        <w:pStyle w:val="NormalCite"/>
      </w:pPr>
      <w:proofErr w:type="spellStart"/>
      <w:r w:rsidRPr="00717972">
        <w:rPr>
          <w:rStyle w:val="cite"/>
        </w:rPr>
        <w:t>Heideman</w:t>
      </w:r>
      <w:proofErr w:type="spellEnd"/>
      <w:r w:rsidRPr="00717972">
        <w:rPr>
          <w:rStyle w:val="cite"/>
        </w:rPr>
        <w:t xml:space="preserve"> 12</w:t>
      </w:r>
      <w:r>
        <w:t xml:space="preserve"> [Paul M. </w:t>
      </w:r>
      <w:proofErr w:type="spellStart"/>
      <w:r>
        <w:t>Heideman</w:t>
      </w:r>
      <w:proofErr w:type="spellEnd"/>
      <w:r>
        <w:t xml:space="preserve"> Rutgers University, Newark, pmheideman@gmail.com Historical Materialism Volume 20, Issue 2, pages 210- 221 Beyond Black and White: Transforming African-American Politics, Manning </w:t>
      </w:r>
      <w:proofErr w:type="spellStart"/>
      <w:r>
        <w:t>Marable</w:t>
      </w:r>
      <w:proofErr w:type="spellEnd"/>
      <w:r>
        <w:t>, Second Edition, London: Verso, 2009]</w:t>
      </w:r>
    </w:p>
    <w:p w14:paraId="44580AF8" w14:textId="77777777" w:rsidR="009F26DE" w:rsidRDefault="009F26DE" w:rsidP="009F26DE">
      <w:pPr>
        <w:pStyle w:val="Nothing"/>
      </w:pPr>
    </w:p>
    <w:p w14:paraId="00A9A63D" w14:textId="77777777" w:rsidR="009F26DE" w:rsidRDefault="009F26DE" w:rsidP="009F26DE">
      <w:pPr>
        <w:pStyle w:val="Cards"/>
      </w:pPr>
      <w:r w:rsidRPr="00C25AFC">
        <w:rPr>
          <w:rStyle w:val="StyleBoldUnderline"/>
        </w:rPr>
        <w:t>This</w:t>
      </w:r>
      <w:r w:rsidRPr="00924598">
        <w:t xml:space="preserve"> </w:t>
      </w:r>
      <w:proofErr w:type="spellStart"/>
      <w:r w:rsidRPr="00924598">
        <w:t>theorisation</w:t>
      </w:r>
      <w:proofErr w:type="spellEnd"/>
      <w:r w:rsidRPr="00924598">
        <w:t xml:space="preserve"> of transformative politics is further weakened by its failure to specify any agency that could bring it about. </w:t>
      </w:r>
      <w:proofErr w:type="spellStart"/>
      <w:r w:rsidRPr="00924598">
        <w:t>Marable</w:t>
      </w:r>
      <w:proofErr w:type="spellEnd"/>
      <w:r w:rsidRPr="00924598">
        <w:t xml:space="preserve"> comes close to specifying such an agency with his repeated </w:t>
      </w:r>
      <w:r w:rsidRPr="000F5DD5">
        <w:rPr>
          <w:rStyle w:val="StyleBoldUnderline"/>
          <w:highlight w:val="yellow"/>
        </w:rPr>
        <w:t>call to look to ‘the most oppressed sectors</w:t>
      </w:r>
      <w:r w:rsidRPr="00C25AFC">
        <w:rPr>
          <w:rStyle w:val="StyleBoldUnderline"/>
        </w:rPr>
        <w:t xml:space="preserve"> of</w:t>
      </w:r>
      <w:r w:rsidRPr="00924598">
        <w:t xml:space="preserve"> our </w:t>
      </w:r>
      <w:r w:rsidRPr="00C25AFC">
        <w:rPr>
          <w:rStyle w:val="StyleBoldUnderline"/>
        </w:rPr>
        <w:t xml:space="preserve">society’ </w:t>
      </w:r>
      <w:r w:rsidRPr="000F5DD5">
        <w:rPr>
          <w:rStyle w:val="StyleBoldUnderline"/>
          <w:highlight w:val="yellow"/>
        </w:rPr>
        <w:t>for</w:t>
      </w:r>
      <w:r w:rsidRPr="00924598">
        <w:t xml:space="preserve"> a vision of </w:t>
      </w:r>
      <w:r w:rsidRPr="000F5DD5">
        <w:rPr>
          <w:rStyle w:val="StyleBoldUnderline"/>
          <w:highlight w:val="yellow"/>
        </w:rPr>
        <w:t>social transformation</w:t>
      </w:r>
      <w:r>
        <w:t xml:space="preserve"> (pp. xv, 80, 310). Such a call </w:t>
      </w:r>
      <w:r w:rsidRPr="000F5DD5">
        <w:rPr>
          <w:rStyle w:val="StyleBoldUnderline"/>
          <w:highlight w:val="yellow"/>
        </w:rPr>
        <w:t xml:space="preserve">is </w:t>
      </w:r>
      <w:r w:rsidRPr="000F5DD5">
        <w:rPr>
          <w:rStyle w:val="Emphasis"/>
          <w:highlight w:val="yellow"/>
        </w:rPr>
        <w:t>clearly inadequate</w:t>
      </w:r>
      <w:r w:rsidRPr="00C25AFC">
        <w:rPr>
          <w:rStyle w:val="StyleBoldUnderline"/>
        </w:rPr>
        <w:t xml:space="preserve">. </w:t>
      </w:r>
      <w:r w:rsidRPr="000F5DD5">
        <w:rPr>
          <w:rStyle w:val="StyleBoldUnderline"/>
          <w:highlight w:val="yellow"/>
        </w:rPr>
        <w:t>It</w:t>
      </w:r>
      <w:r>
        <w:t xml:space="preserve"> simply </w:t>
      </w:r>
      <w:r w:rsidRPr="000F5DD5">
        <w:rPr>
          <w:rStyle w:val="StyleBoldUnderline"/>
          <w:highlight w:val="yellow"/>
        </w:rPr>
        <w:t>does not follow</w:t>
      </w:r>
      <w:r w:rsidRPr="00C25AFC">
        <w:rPr>
          <w:rStyle w:val="StyleBoldUnderline"/>
        </w:rPr>
        <w:t xml:space="preserve"> that </w:t>
      </w:r>
      <w:r w:rsidRPr="000F5DD5">
        <w:rPr>
          <w:rStyle w:val="StyleBoldUnderline"/>
          <w:highlight w:val="yellow"/>
        </w:rPr>
        <w:t>the most oppressed</w:t>
      </w:r>
      <w:r w:rsidRPr="00C25AFC">
        <w:rPr>
          <w:rStyle w:val="StyleBoldUnderline"/>
        </w:rPr>
        <w:t xml:space="preserve"> sectors </w:t>
      </w:r>
      <w:r w:rsidRPr="005721CD">
        <w:rPr>
          <w:rStyle w:val="StyleBoldUnderline"/>
          <w:highlight w:val="yellow"/>
        </w:rPr>
        <w:t xml:space="preserve">of society are best positioned </w:t>
      </w:r>
      <w:r w:rsidRPr="000F5DD5">
        <w:rPr>
          <w:rStyle w:val="StyleBoldUnderline"/>
          <w:highlight w:val="yellow"/>
        </w:rPr>
        <w:t xml:space="preserve">to </w:t>
      </w:r>
      <w:r w:rsidRPr="005721CD">
        <w:rPr>
          <w:rStyle w:val="StyleBoldUnderline"/>
          <w:highlight w:val="yellow"/>
        </w:rPr>
        <w:t>carry out its</w:t>
      </w:r>
      <w:r w:rsidRPr="00C25AFC">
        <w:rPr>
          <w:rStyle w:val="StyleBoldUnderline"/>
        </w:rPr>
        <w:t xml:space="preserve"> most thorough </w:t>
      </w:r>
      <w:r w:rsidRPr="000F5DD5">
        <w:rPr>
          <w:rStyle w:val="StyleBoldUnderline"/>
          <w:highlight w:val="yellow"/>
        </w:rPr>
        <w:t>remaking</w:t>
      </w:r>
      <w:r w:rsidRPr="00C25AFC">
        <w:rPr>
          <w:rStyle w:val="StyleBoldUnderline"/>
        </w:rPr>
        <w:t>.</w:t>
      </w:r>
      <w:r w:rsidRPr="00924598">
        <w:rPr>
          <w:rStyle w:val="NothingChar"/>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w:t>
      </w:r>
      <w:proofErr w:type="spellStart"/>
      <w:r>
        <w:t>localised</w:t>
      </w:r>
      <w:proofErr w:type="spellEnd"/>
      <w:r>
        <w:t xml:space="preserve"> confrontations with municipal authorities. 8 Additionally, </w:t>
      </w:r>
      <w:proofErr w:type="spellStart"/>
      <w:r w:rsidRPr="005721CD">
        <w:rPr>
          <w:rStyle w:val="StyleBoldUnderline"/>
          <w:highlight w:val="yellow"/>
        </w:rPr>
        <w:t>Marable</w:t>
      </w:r>
      <w:proofErr w:type="spellEnd"/>
      <w:r w:rsidRPr="005721CD">
        <w:rPr>
          <w:rStyle w:val="StyleBoldUnderline"/>
          <w:highlight w:val="yellow"/>
        </w:rPr>
        <w:t xml:space="preserve"> offers no account of how the disparate struggles of the oppressed</w:t>
      </w:r>
      <w:r w:rsidRPr="007F1A82">
        <w:t xml:space="preserve"> (for example, the fight against anti-immigrant racism and the fight for the rights of the disabled) </w:t>
      </w:r>
      <w:r w:rsidRPr="005721CD">
        <w:rPr>
          <w:rStyle w:val="StyleBoldUnderline"/>
          <w:highlight w:val="yellow"/>
        </w:rPr>
        <w:t xml:space="preserve">are to be </w:t>
      </w:r>
      <w:r w:rsidRPr="005721CD">
        <w:rPr>
          <w:rStyle w:val="Emphasis"/>
          <w:highlight w:val="yellow"/>
        </w:rPr>
        <w:t>unified</w:t>
      </w:r>
      <w:r w:rsidRPr="00C25AFC">
        <w:rPr>
          <w:rStyle w:val="StyleBoldUnderline"/>
        </w:rPr>
        <w:t xml:space="preserve">, </w:t>
      </w:r>
      <w:r w:rsidRPr="005721CD">
        <w:rPr>
          <w:rStyle w:val="StyleBoldUnderline"/>
          <w:highlight w:val="yellow"/>
        </w:rPr>
        <w:t>beyond the assertion that every</w:t>
      </w:r>
      <w:r w:rsidRPr="00C25AFC">
        <w:rPr>
          <w:rStyle w:val="StyleBoldUnderline"/>
        </w:rPr>
        <w:t xml:space="preserve"> </w:t>
      </w:r>
      <w:r w:rsidRPr="005721CD">
        <w:rPr>
          <w:rStyle w:val="StyleBoldUnderline"/>
          <w:highlight w:val="yellow"/>
        </w:rPr>
        <w:t>confrontation with inequality</w:t>
      </w:r>
      <w:r w:rsidRPr="00C25AFC">
        <w:rPr>
          <w:rStyle w:val="StyleBoldUnderline"/>
        </w:rPr>
        <w:t xml:space="preserve"> automatically </w:t>
      </w:r>
      <w:r w:rsidRPr="005721CD">
        <w:rPr>
          <w:rStyle w:val="StyleBoldUnderline"/>
          <w:highlight w:val="yellow"/>
        </w:rPr>
        <w:t>is linked to every other. Such an inadequate account of</w:t>
      </w:r>
      <w:r w:rsidRPr="00C25AFC">
        <w:rPr>
          <w:rStyle w:val="StyleBoldUnderline"/>
        </w:rPr>
        <w:t xml:space="preserve"> </w:t>
      </w:r>
      <w:r w:rsidRPr="005721CD">
        <w:rPr>
          <w:rStyle w:val="StyleBoldUnderline"/>
          <w:highlight w:val="yellow"/>
        </w:rPr>
        <w:t xml:space="preserve">social-movement agency </w:t>
      </w:r>
      <w:r w:rsidRPr="005721CD">
        <w:rPr>
          <w:rStyle w:val="Emphasis"/>
          <w:highlight w:val="yellow"/>
        </w:rPr>
        <w:t>deeply weakens</w:t>
      </w:r>
      <w:r>
        <w:t xml:space="preserve"> whatever strengths </w:t>
      </w:r>
      <w:proofErr w:type="spellStart"/>
      <w:r>
        <w:t>Marable’s</w:t>
      </w:r>
      <w:proofErr w:type="spellEnd"/>
      <w:r>
        <w:t xml:space="preserve"> theory of </w:t>
      </w:r>
      <w:r w:rsidRPr="005721CD">
        <w:rPr>
          <w:rStyle w:val="StyleBoldUnderline"/>
          <w:highlight w:val="yellow"/>
        </w:rPr>
        <w:t>transformative politics</w:t>
      </w:r>
      <w:r>
        <w:t xml:space="preserve"> may possess.</w:t>
      </w:r>
    </w:p>
    <w:p w14:paraId="075B12FC" w14:textId="77777777" w:rsidR="009F26DE" w:rsidRPr="007F1A82" w:rsidRDefault="009F26DE" w:rsidP="009F26DE">
      <w:pPr>
        <w:pStyle w:val="Nothing"/>
      </w:pPr>
    </w:p>
    <w:p w14:paraId="4BF3F017" w14:textId="77777777" w:rsidR="009F26DE" w:rsidRDefault="009F26DE" w:rsidP="009F26DE">
      <w:pPr>
        <w:pStyle w:val="Heading4"/>
      </w:pPr>
      <w:r>
        <w:t xml:space="preserve">The continued existence of capitalism forms the </w:t>
      </w:r>
      <w:r w:rsidRPr="00993B99">
        <w:rPr>
          <w:u w:val="single"/>
        </w:rPr>
        <w:t>basis</w:t>
      </w:r>
      <w:r>
        <w:t xml:space="preserve"> for all inequalities and oppressions. We do not deny that </w:t>
      </w:r>
      <w:proofErr w:type="spellStart"/>
      <w:r>
        <w:t>racialized</w:t>
      </w:r>
      <w:proofErr w:type="spellEnd"/>
      <w:r>
        <w:t xml:space="preserve"> violence happens and is important to address, but absent a rejection of the class system racism will continue to be deployed as a means to </w:t>
      </w:r>
      <w:r w:rsidRPr="00993B99">
        <w:rPr>
          <w:u w:val="single"/>
        </w:rPr>
        <w:t>divide and rule</w:t>
      </w:r>
      <w:r>
        <w:t xml:space="preserve"> the working class and to preserve increasingly wide material disparities.</w:t>
      </w:r>
    </w:p>
    <w:p w14:paraId="684E7D94" w14:textId="77777777" w:rsidR="009F26DE" w:rsidRDefault="009F26DE" w:rsidP="009F26DE">
      <w:pPr>
        <w:pStyle w:val="NormalCite"/>
      </w:pPr>
      <w:r w:rsidRPr="00717972">
        <w:rPr>
          <w:rStyle w:val="cite"/>
        </w:rPr>
        <w:t>Taylor 11</w:t>
      </w:r>
      <w:r>
        <w:t xml:space="preserve"> [</w:t>
      </w:r>
      <w:proofErr w:type="spellStart"/>
      <w:r w:rsidRPr="00A7517C">
        <w:t>Keeanga-Yamahtta</w:t>
      </w:r>
      <w:proofErr w:type="spellEnd"/>
      <w:r w:rsidRPr="00A7517C">
        <w:t xml:space="preserve"> Taylor</w:t>
      </w:r>
      <w:r>
        <w:t xml:space="preserve">, </w:t>
      </w:r>
      <w:r w:rsidRPr="00A7517C">
        <w:t>doctoral candidate in the department of African-American studies at Northwestern University</w:t>
      </w:r>
      <w:r>
        <w:t xml:space="preserve">, </w:t>
      </w:r>
      <w:r w:rsidRPr="00A7517C">
        <w:t>Race, class and Marxism</w:t>
      </w:r>
      <w:r>
        <w:t xml:space="preserve">, </w:t>
      </w:r>
      <w:r w:rsidRPr="00A7517C">
        <w:t>January 4, 2011</w:t>
      </w:r>
      <w:r>
        <w:t xml:space="preserve"> </w:t>
      </w:r>
      <w:r w:rsidRPr="00127557">
        <w:t>http://socialistworker.org/2011/01/04/race-class-and-marxism</w:t>
      </w:r>
      <w:r>
        <w:t>]</w:t>
      </w:r>
    </w:p>
    <w:p w14:paraId="26348968" w14:textId="77777777" w:rsidR="009F26DE" w:rsidRDefault="009F26DE" w:rsidP="009F26DE">
      <w:pPr>
        <w:pStyle w:val="Nothing"/>
      </w:pPr>
    </w:p>
    <w:p w14:paraId="4888312C" w14:textId="77777777" w:rsidR="009F26DE" w:rsidRDefault="009F26DE" w:rsidP="009F26DE">
      <w:pPr>
        <w:pStyle w:val="Cards"/>
      </w:pPr>
      <w:r>
        <w:t xml:space="preserve">Marxists argue </w:t>
      </w:r>
      <w:r w:rsidRPr="00BB5661">
        <w:t xml:space="preserve">that capitalism is a system that is based on the exploitation of the many by the few. </w:t>
      </w:r>
      <w:r w:rsidRPr="005721CD">
        <w:rPr>
          <w:rStyle w:val="StyleBoldUnderline"/>
          <w:highlight w:val="yellow"/>
        </w:rPr>
        <w:t>Because it is a system based</w:t>
      </w:r>
      <w:r w:rsidRPr="00C25AFC">
        <w:rPr>
          <w:rStyle w:val="StyleBoldUnderline"/>
        </w:rPr>
        <w:t xml:space="preserve"> </w:t>
      </w:r>
      <w:r w:rsidRPr="005721CD">
        <w:rPr>
          <w:rStyle w:val="StyleBoldUnderline"/>
          <w:highlight w:val="yellow"/>
        </w:rPr>
        <w:t>on gross inequality, it requires</w:t>
      </w:r>
      <w:r w:rsidRPr="00BB5661">
        <w:t xml:space="preserve"> various </w:t>
      </w:r>
      <w:r w:rsidRPr="005721CD">
        <w:rPr>
          <w:rStyle w:val="StyleBoldUnderline"/>
          <w:highlight w:val="yellow"/>
        </w:rPr>
        <w:t>tools to divide the majority--racism and all oppressions under capitalism serve this purpose.</w:t>
      </w:r>
      <w:r>
        <w:t xml:space="preserve"> Moreover, </w:t>
      </w:r>
      <w:r w:rsidRPr="006146BB">
        <w:rPr>
          <w:rStyle w:val="StyleBoldUnderline"/>
          <w:highlight w:val="yellow"/>
        </w:rPr>
        <w:t>oppression is used to</w:t>
      </w:r>
      <w:r w:rsidRPr="00C25AFC">
        <w:rPr>
          <w:rStyle w:val="StyleBoldUnderline"/>
        </w:rPr>
        <w:t xml:space="preserve"> justify and "</w:t>
      </w:r>
      <w:r w:rsidRPr="006146BB">
        <w:rPr>
          <w:rStyle w:val="StyleBoldUnderline"/>
          <w:highlight w:val="yellow"/>
        </w:rPr>
        <w:t>explain" unequal relationships</w:t>
      </w:r>
      <w:r w:rsidRPr="00442431">
        <w:t xml:space="preserve"> in society </w:t>
      </w:r>
      <w:r w:rsidRPr="006146BB">
        <w:rPr>
          <w:rStyle w:val="StyleBoldUnderline"/>
          <w:highlight w:val="yellow"/>
        </w:rPr>
        <w:t>that enrich the minority</w:t>
      </w:r>
      <w:r w:rsidRPr="00C25AFC">
        <w:rPr>
          <w:rStyle w:val="StyleBoldUnderline"/>
        </w:rPr>
        <w:t xml:space="preserve"> that live off the majority's labor.</w:t>
      </w:r>
      <w:r>
        <w:t xml:space="preserve"> Thus</w:t>
      </w:r>
      <w:r w:rsidRPr="003D7CC2">
        <w:t>, racism developed initially to explain and justify the enslavement of Africans--because they were less than human and undeserving</w:t>
      </w:r>
      <w:r>
        <w:t xml:space="preserve"> of liberty and freedom.  Everyone accepts the idea that the oppression </w:t>
      </w:r>
      <w:r w:rsidRPr="003D7CC2">
        <w:t xml:space="preserve">of slaves was rooted in the class relations of exploitation under that system. Fewer recognize that under capitalism, </w:t>
      </w:r>
      <w:r w:rsidRPr="006146BB">
        <w:rPr>
          <w:rStyle w:val="StyleBoldUnderline"/>
          <w:highlight w:val="yellow"/>
        </w:rPr>
        <w:t xml:space="preserve">wage slavery is the </w:t>
      </w:r>
      <w:r w:rsidRPr="006146BB">
        <w:rPr>
          <w:rStyle w:val="Emphasis"/>
          <w:highlight w:val="yellow"/>
        </w:rPr>
        <w:t>pivot</w:t>
      </w:r>
      <w:r w:rsidRPr="00C25AFC">
        <w:rPr>
          <w:rStyle w:val="StyleBoldUnderline"/>
        </w:rPr>
        <w:t xml:space="preserve"> </w:t>
      </w:r>
      <w:r w:rsidRPr="006146BB">
        <w:rPr>
          <w:rStyle w:val="StyleBoldUnderline"/>
          <w:highlight w:val="yellow"/>
        </w:rPr>
        <w:t>around which all other inequalities</w:t>
      </w:r>
      <w:r w:rsidRPr="00C25AFC">
        <w:rPr>
          <w:rStyle w:val="StyleBoldUnderline"/>
        </w:rPr>
        <w:t xml:space="preserve"> and oppressions </w:t>
      </w:r>
      <w:r w:rsidRPr="006146BB">
        <w:rPr>
          <w:rStyle w:val="StyleBoldUnderline"/>
          <w:highlight w:val="yellow"/>
        </w:rPr>
        <w:t>turn</w:t>
      </w:r>
      <w:r w:rsidRPr="00C25AFC">
        <w:rPr>
          <w:rStyle w:val="StyleBoldUnderline"/>
        </w:rPr>
        <w:t xml:space="preserve">. </w:t>
      </w:r>
      <w:r w:rsidRPr="006146BB">
        <w:rPr>
          <w:rStyle w:val="StyleBoldUnderline"/>
          <w:highlight w:val="yellow"/>
        </w:rPr>
        <w:t>Capitalism used racism to</w:t>
      </w:r>
      <w:r w:rsidRPr="00C25AFC">
        <w:rPr>
          <w:rStyle w:val="StyleBoldUnderline"/>
        </w:rPr>
        <w:t xml:space="preserve"> </w:t>
      </w:r>
      <w:r w:rsidRPr="006146BB">
        <w:rPr>
          <w:rStyle w:val="StyleBoldUnderline"/>
          <w:highlight w:val="yellow"/>
        </w:rPr>
        <w:t>justify</w:t>
      </w:r>
      <w:r w:rsidRPr="003D7CC2">
        <w:t xml:space="preserve"> plunder, </w:t>
      </w:r>
      <w:r w:rsidRPr="00C25AFC">
        <w:rPr>
          <w:rStyle w:val="StyleBoldUnderline"/>
        </w:rPr>
        <w:t xml:space="preserve">conquest and </w:t>
      </w:r>
      <w:r w:rsidRPr="006146BB">
        <w:rPr>
          <w:rStyle w:val="StyleBoldUnderline"/>
          <w:highlight w:val="yellow"/>
        </w:rPr>
        <w:t>slavery, but</w:t>
      </w:r>
      <w:r>
        <w:t xml:space="preserve"> as Karl Marx pointed out, </w:t>
      </w:r>
      <w:r w:rsidRPr="006146BB">
        <w:rPr>
          <w:rStyle w:val="StyleBoldUnderline"/>
          <w:highlight w:val="yellow"/>
        </w:rPr>
        <w:t>it also used racism to divide and rule--to pit</w:t>
      </w:r>
      <w:r w:rsidRPr="00C25AFC">
        <w:rPr>
          <w:rStyle w:val="StyleBoldUnderline"/>
        </w:rPr>
        <w:t xml:space="preserve"> one section of </w:t>
      </w:r>
      <w:r w:rsidRPr="006146BB">
        <w:rPr>
          <w:rStyle w:val="StyleBoldUnderline"/>
          <w:highlight w:val="yellow"/>
        </w:rPr>
        <w:t>the working class against another and</w:t>
      </w:r>
      <w:r w:rsidRPr="00BB5661">
        <w:t xml:space="preserve"> thereby </w:t>
      </w:r>
      <w:r w:rsidRPr="006146BB">
        <w:rPr>
          <w:rStyle w:val="StyleBoldUnderline"/>
          <w:highlight w:val="yellow"/>
        </w:rPr>
        <w:t>blunt class consciousness</w:t>
      </w:r>
      <w:r w:rsidRPr="00C25AFC">
        <w:rPr>
          <w:rStyle w:val="StyleBoldUnderline"/>
        </w:rPr>
        <w:t xml:space="preserve">.  </w:t>
      </w:r>
      <w:r w:rsidRPr="006146BB">
        <w:rPr>
          <w:rStyle w:val="StyleBoldUnderline"/>
          <w:highlight w:val="yellow"/>
        </w:rPr>
        <w:t>To claim</w:t>
      </w:r>
      <w:r>
        <w:t xml:space="preserve">, as Marxists do, that </w:t>
      </w:r>
      <w:r w:rsidRPr="006146BB">
        <w:rPr>
          <w:rStyle w:val="StyleBoldUnderline"/>
          <w:highlight w:val="yellow"/>
        </w:rPr>
        <w:t>racism is a product of capitalism is not to deny</w:t>
      </w:r>
      <w:r>
        <w:t xml:space="preserve"> or diminish </w:t>
      </w:r>
      <w:r w:rsidRPr="006146BB">
        <w:rPr>
          <w:rStyle w:val="StyleBoldUnderline"/>
          <w:highlight w:val="yellow"/>
        </w:rPr>
        <w:t>its importance</w:t>
      </w:r>
      <w:r>
        <w:t xml:space="preserve"> or impact </w:t>
      </w:r>
      <w:r w:rsidRPr="00C25AFC">
        <w:rPr>
          <w:rStyle w:val="StyleBoldUnderline"/>
        </w:rPr>
        <w:t>in</w:t>
      </w:r>
      <w:r>
        <w:t xml:space="preserve"> American </w:t>
      </w:r>
      <w:r w:rsidRPr="00C25AFC">
        <w:rPr>
          <w:rStyle w:val="StyleBoldUnderline"/>
        </w:rPr>
        <w:t xml:space="preserve">society. </w:t>
      </w:r>
      <w:r w:rsidRPr="006146BB">
        <w:rPr>
          <w:rStyle w:val="StyleBoldUnderline"/>
          <w:highlight w:val="yellow"/>
        </w:rPr>
        <w:t>It is simply to explain its origins and</w:t>
      </w:r>
      <w:r w:rsidRPr="00C25AFC">
        <w:rPr>
          <w:rStyle w:val="StyleBoldUnderline"/>
        </w:rPr>
        <w:t xml:space="preserve"> the reasons for its </w:t>
      </w:r>
      <w:r w:rsidRPr="006146BB">
        <w:rPr>
          <w:rStyle w:val="StyleBoldUnderline"/>
          <w:highlight w:val="yellow"/>
        </w:rPr>
        <w:t>perpetuation</w:t>
      </w:r>
      <w:r w:rsidRPr="00C25AFC">
        <w:rPr>
          <w:rStyle w:val="StyleBoldUnderline"/>
        </w:rPr>
        <w:t>.</w:t>
      </w:r>
      <w:r>
        <w:t xml:space="preserve"> Many on the left today talk about class as if it is one of many oppressions, often describing it as "classism." What people are really referring </w:t>
      </w:r>
      <w:proofErr w:type="gramStart"/>
      <w:r>
        <w:t>to</w:t>
      </w:r>
      <w:proofErr w:type="gramEnd"/>
      <w:r>
        <w:t xml:space="preserve"> as "classism" is elitism or snobbery, and not the fundamental organization of society under capitalism.  Moreover, it is popular today to talk about various oppressions, including class, as intersecting. While it is true that </w:t>
      </w:r>
      <w:r w:rsidRPr="006146BB">
        <w:rPr>
          <w:rStyle w:val="StyleBoldUnderline"/>
          <w:highlight w:val="yellow"/>
        </w:rPr>
        <w:t>oppressions</w:t>
      </w:r>
      <w:r>
        <w:t xml:space="preserve"> can reinforce and compound each other, they </w:t>
      </w:r>
      <w:r w:rsidRPr="006146BB">
        <w:rPr>
          <w:rStyle w:val="StyleBoldUnderline"/>
          <w:highlight w:val="yellow"/>
        </w:rPr>
        <w:t>are born out of the material relations shaped by capitalism</w:t>
      </w:r>
      <w:r>
        <w:t xml:space="preserve"> and the economic exploitation that is at the heart of capitalist society. In other words, it is the material and economic structure of society that gave rise to a range of ideas and ideologies to justify, explain and help perpetuate that order. In the United States, racism is the most important of those ideologies.</w:t>
      </w:r>
    </w:p>
    <w:p w14:paraId="2BD34F62" w14:textId="77777777" w:rsidR="009F26DE" w:rsidRDefault="009F26DE" w:rsidP="009F26DE">
      <w:pPr>
        <w:pStyle w:val="Nothing"/>
      </w:pPr>
    </w:p>
    <w:p w14:paraId="649939BE" w14:textId="77777777" w:rsidR="009F26DE" w:rsidRDefault="009F26DE" w:rsidP="009F26DE">
      <w:pPr>
        <w:pStyle w:val="Heading4"/>
      </w:pPr>
      <w:r>
        <w:t>The unchecked spread of neoliberal capitalism necessitates extermination in the name of profit – ensures poverty and environmental and cultural destruction, culminating in eventual extinction.</w:t>
      </w:r>
    </w:p>
    <w:p w14:paraId="65491160" w14:textId="77777777" w:rsidR="009F26DE" w:rsidRDefault="009F26DE" w:rsidP="009F26DE">
      <w:pPr>
        <w:pStyle w:val="NormalCite"/>
      </w:pPr>
      <w:r w:rsidRPr="00717972">
        <w:rPr>
          <w:rStyle w:val="ci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Palgrave Macmillan (June 7, 2011), pgs. 180-182]</w:t>
      </w:r>
    </w:p>
    <w:p w14:paraId="3F2C8A88" w14:textId="77777777" w:rsidR="009F26DE" w:rsidRDefault="009F26DE" w:rsidP="009F26DE">
      <w:pPr>
        <w:pStyle w:val="Cards"/>
      </w:pPr>
      <w:r w:rsidRPr="00166E0F">
        <w:rPr>
          <w:rStyle w:val="StyleBoldUnderline"/>
          <w:highlight w:val="yellow"/>
        </w:rPr>
        <w:t>Neo-liberal capitalism</w:t>
      </w:r>
      <w:r>
        <w:t xml:space="preserve">, in being primarily about expanding opportunities for large multinational companies, </w:t>
      </w:r>
      <w:r w:rsidRPr="00166E0F">
        <w:rPr>
          <w:rStyle w:val="StyleBoldUnderline"/>
          <w:highlight w:val="yellow"/>
        </w:rPr>
        <w:t>has</w:t>
      </w:r>
      <w:r>
        <w:t xml:space="preserve"> undermined the power of </w:t>
      </w:r>
      <w:proofErr w:type="spellStart"/>
      <w:r>
        <w:t>nation¬states</w:t>
      </w:r>
      <w:proofErr w:type="spellEnd"/>
      <w:r>
        <w:t xml:space="preserve"> and </w:t>
      </w:r>
      <w:r w:rsidRPr="00166E0F">
        <w:rPr>
          <w:rStyle w:val="StyleBoldUnderline"/>
          <w:highlight w:val="yellow"/>
        </w:rPr>
        <w:t>exacerbated the negative effects of globalization on</w:t>
      </w:r>
      <w:r w:rsidRPr="00C25AFC">
        <w:rPr>
          <w:rStyle w:val="StyleBoldUnderline"/>
        </w:rPr>
        <w:t xml:space="preserve"> such services as </w:t>
      </w:r>
      <w:r w:rsidRPr="00166E0F">
        <w:rPr>
          <w:rStyle w:val="StyleBoldUnderline"/>
          <w:highlight w:val="yellow"/>
        </w:rPr>
        <w:t>healthcare</w:t>
      </w:r>
      <w:r w:rsidRPr="00C25AFC">
        <w:rPr>
          <w:rStyle w:val="StyleBoldUnderline"/>
        </w:rPr>
        <w:t xml:space="preserve">, </w:t>
      </w:r>
      <w:r w:rsidRPr="00166E0F">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166E0F">
        <w:rPr>
          <w:rStyle w:val="StyleBoldUnderline"/>
          <w:highlight w:val="yellow"/>
        </w:rPr>
        <w:t>Global capitalism is out of control, and</w:t>
      </w:r>
      <w:r w:rsidRPr="00C25AFC">
        <w:rPr>
          <w:rStyle w:val="StyleBoldUnderline"/>
        </w:rPr>
        <w:t xml:space="preserve"> the very </w:t>
      </w:r>
      <w:r w:rsidRPr="00166E0F">
        <w:rPr>
          <w:rStyle w:val="Emphasis"/>
          <w:highlight w:val="yellow"/>
        </w:rPr>
        <w:t>survival of our planet</w:t>
      </w:r>
      <w:r w:rsidRPr="00166E0F">
        <w:rPr>
          <w:rStyle w:val="StyleBoldUnderline"/>
          <w:highlight w:val="yellow"/>
        </w:rPr>
        <w:t xml:space="preserve"> is dependent on</w:t>
      </w:r>
      <w:r w:rsidRPr="00C25AFC">
        <w:rPr>
          <w:rStyle w:val="StyleBoldUnderline"/>
        </w:rPr>
        <w:t xml:space="preserve"> dialogical </w:t>
      </w:r>
      <w:r w:rsidRPr="00166E0F">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w:t>
      </w:r>
      <w:proofErr w:type="gramStart"/>
      <w:r>
        <w:t>argued that</w:t>
      </w:r>
      <w:proofErr w:type="gramEnd"/>
      <w:r>
        <w:t xml:space="preserve">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w:t>
      </w:r>
      <w:r w:rsidRPr="00546DCC">
        <w:lastRenderedPageBreak/>
        <w:t>astating</w:t>
      </w:r>
      <w:proofErr w:type="spellEnd"/>
      <w:r w:rsidRPr="00546DCC">
        <w:t xml:space="preserve"> method of </w:t>
      </w:r>
      <w:r w:rsidRPr="001518A5">
        <w:rPr>
          <w:rStyle w:val="StyleBoldUnderline"/>
          <w:highlight w:val="yellow"/>
        </w:rPr>
        <w:t>extraction of natural resources</w:t>
      </w:r>
      <w:r w:rsidRPr="00C25AFC">
        <w:rPr>
          <w:rStyle w:val="StyleBoldUnderline"/>
        </w:rPr>
        <w:t xml:space="preserve"> utilized </w:t>
      </w:r>
      <w:r w:rsidRPr="001518A5">
        <w:rPr>
          <w:rStyle w:val="StyleBoldUnderline"/>
          <w:highlight w:val="yellow"/>
        </w:rPr>
        <w:t>by multinational corporations</w:t>
      </w:r>
      <w:r>
        <w:t xml:space="preserve"> in numerous “developing” </w:t>
      </w:r>
      <w:r w:rsidRPr="00546DCC">
        <w:t xml:space="preserve">countries that </w:t>
      </w:r>
      <w:r w:rsidRPr="001518A5">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1518A5">
        <w:rPr>
          <w:rStyle w:val="StyleBoldUnderline"/>
          <w:highlight w:val="yellow"/>
        </w:rPr>
        <w:t>in the U.S.</w:t>
      </w:r>
      <w:r w:rsidRPr="001518A5">
        <w:rPr>
          <w:highlight w:val="yellow"/>
        </w:rPr>
        <w:t>,</w:t>
      </w:r>
      <w:r>
        <w:t xml:space="preserve"> for example, </w:t>
      </w:r>
      <w:r w:rsidRPr="001518A5">
        <w:rPr>
          <w:rStyle w:val="StyleBoldUnderline"/>
          <w:highlight w:val="yellow"/>
        </w:rPr>
        <w:t>people of</w:t>
      </w:r>
      <w:r w:rsidRPr="00C25AFC">
        <w:rPr>
          <w:rStyle w:val="StyleBoldUnderline"/>
        </w:rPr>
        <w:t xml:space="preserve"> </w:t>
      </w:r>
      <w:r w:rsidRPr="001518A5">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1518A5">
        <w:rPr>
          <w:rStyle w:val="StyleBoldUnderline"/>
          <w:highlight w:val="yellow"/>
        </w:rPr>
        <w:t>living</w:t>
      </w:r>
      <w:r w:rsidRPr="00C25AFC">
        <w:rPr>
          <w:rStyle w:val="StyleBoldUnderline"/>
        </w:rPr>
        <w:t xml:space="preserve"> </w:t>
      </w:r>
      <w:r w:rsidRPr="001518A5">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xml:space="preserve">. Joel </w:t>
      </w:r>
      <w:proofErr w:type="spellStart"/>
      <w:r>
        <w:t>Kovel</w:t>
      </w:r>
      <w:proofErr w:type="spellEnd"/>
      <w:r>
        <w:t xml:space="preserve"> (2010) has described cli-mate change as “a menace without parallel in the whole history of humanity.” However, on a positive note, he argues that “[</w:t>
      </w:r>
      <w:proofErr w:type="gramStart"/>
      <w:r>
        <w:t>it]s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1518A5">
        <w:rPr>
          <w:rStyle w:val="StyleBoldUnderline"/>
          <w:highlight w:val="yellow"/>
        </w:rPr>
        <w:t xml:space="preserve">Capitalism and the destruction of the environment are </w:t>
      </w:r>
      <w:r w:rsidRPr="001518A5">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1518A5">
        <w:rPr>
          <w:rStyle w:val="StyleBoldUnderline"/>
          <w:highlight w:val="yellow"/>
        </w:rPr>
        <w:t>saving the environment is dependent on the destruction of capitalism</w:t>
      </w:r>
      <w:r w:rsidRPr="00C25AFC">
        <w:rPr>
          <w:rStyle w:val="StyleBoldUnderline"/>
        </w:rPr>
        <w:t>.</w:t>
      </w:r>
      <w:r>
        <w:t xml:space="preserve"> Debate should therefore include a consideration of the connections between global </w:t>
      </w:r>
      <w:proofErr w:type="spellStart"/>
      <w:r>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Beams (ibid.) </w:t>
      </w:r>
      <w:proofErr w:type="gramStart"/>
      <w:r>
        <w:t>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w:t>
      </w:r>
      <w:proofErr w:type="gramStart"/>
      <w:r>
        <w:t>quotes</w:t>
      </w:r>
      <w:proofErr w:type="gramEnd"/>
      <w:r>
        <w:t xml:space="preserve"> Marx (1894 [1966] p. 959) as follows: Freedom. </w:t>
      </w:r>
      <w:proofErr w:type="gramStart"/>
      <w:r>
        <w:t>..can</w:t>
      </w:r>
      <w:proofErr w:type="gramEnd"/>
      <w:r>
        <w:t xml:space="preserve">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w:t>
      </w:r>
      <w:proofErr w:type="gramStart"/>
      <w:r>
        <w:t>f]</w:t>
      </w:r>
      <w:proofErr w:type="spellStart"/>
      <w:r>
        <w:t>ar</w:t>
      </w:r>
      <w:proofErr w:type="spellEnd"/>
      <w:proofErr w:type="gramEnd"/>
      <w:r>
        <w:t xml:space="preserve"> from Marx being outdated, the world has, so to speak, caught up with Marx.”</w:t>
      </w:r>
    </w:p>
    <w:p w14:paraId="2ACB6A82" w14:textId="77777777" w:rsidR="009F26DE" w:rsidRPr="0074732D" w:rsidRDefault="009F26DE" w:rsidP="009F26DE">
      <w:pPr>
        <w:pStyle w:val="Nothing"/>
      </w:pPr>
    </w:p>
    <w:p w14:paraId="58C1D4AB" w14:textId="77777777" w:rsidR="009F26DE" w:rsidRDefault="0086252C" w:rsidP="009F26DE">
      <w:pPr>
        <w:pStyle w:val="Heading4"/>
      </w:pPr>
      <w:r>
        <w:t>You should</w:t>
      </w:r>
      <w:r w:rsidR="009F26DE">
        <w:t xml:space="preserve"> endorse the </w:t>
      </w:r>
      <w:r w:rsidR="009F26DE" w:rsidRPr="00761A58">
        <w:rPr>
          <w:u w:val="single"/>
        </w:rPr>
        <w:t>best political strategy</w:t>
      </w:r>
      <w:r w:rsidR="009F26DE">
        <w:t xml:space="preserve"> for addressing </w:t>
      </w:r>
      <w:r w:rsidR="009F26DE" w:rsidRPr="00761A58">
        <w:rPr>
          <w:u w:val="single"/>
        </w:rPr>
        <w:t>all manifestations</w:t>
      </w:r>
      <w:r w:rsidR="009F26DE">
        <w:t xml:space="preserve"> of exploitation and oppression. Debates about transforming society must center on what constitutes the </w:t>
      </w:r>
      <w:r w:rsidR="009F26DE">
        <w:rPr>
          <w:u w:val="single"/>
        </w:rPr>
        <w:t>best method</w:t>
      </w:r>
      <w:r w:rsidR="009F26DE">
        <w:t xml:space="preserve"> for addressing ongoing struggles </w:t>
      </w:r>
    </w:p>
    <w:p w14:paraId="1F087CFD" w14:textId="77777777" w:rsidR="009F26DE" w:rsidRDefault="009F26DE" w:rsidP="009F26DE">
      <w:pPr>
        <w:pStyle w:val="NormalCite"/>
      </w:pPr>
      <w:r w:rsidRPr="00717972">
        <w:rPr>
          <w:rStyle w:val="ci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14:paraId="23AFB9B9" w14:textId="77777777" w:rsidR="009F26DE" w:rsidRDefault="009F26DE" w:rsidP="009F26DE">
      <w:pPr>
        <w:pStyle w:val="Cards"/>
      </w:pPr>
      <w:r w:rsidRPr="009C2CD2">
        <w:t xml:space="preserve">Revolutionary </w:t>
      </w:r>
      <w:r w:rsidRPr="00A838B3">
        <w:rPr>
          <w:rStyle w:val="StyleBoldUnderline"/>
          <w:highlight w:val="yellow"/>
        </w:rPr>
        <w:t>socialists take part in all struggles against exploitation and oppression, whether</w:t>
      </w:r>
      <w:r w:rsidRPr="00334D47">
        <w:t xml:space="preserve"> they are </w:t>
      </w:r>
      <w:r w:rsidRPr="00C25AFC">
        <w:rPr>
          <w:rStyle w:val="StyleBoldUnderline"/>
        </w:rPr>
        <w:t xml:space="preserve">against </w:t>
      </w:r>
      <w:r w:rsidRPr="00A838B3">
        <w:rPr>
          <w:rStyle w:val="StyleBoldUnderline"/>
          <w:highlight w:val="yellow"/>
        </w:rPr>
        <w:t>austerity</w:t>
      </w:r>
      <w:r w:rsidRPr="00C25AFC">
        <w:rPr>
          <w:rStyle w:val="StyleBoldUnderline"/>
        </w:rPr>
        <w:t xml:space="preserve"> </w:t>
      </w:r>
      <w:r w:rsidRPr="00334D47">
        <w:t xml:space="preserve">measures, </w:t>
      </w:r>
      <w:r w:rsidRPr="00A838B3">
        <w:rPr>
          <w:rStyle w:val="StyleBoldUnderline"/>
          <w:highlight w:val="yellow"/>
        </w:rPr>
        <w:t>sexual violence</w:t>
      </w:r>
      <w:r>
        <w:t xml:space="preserve">, the impact of war, police </w:t>
      </w:r>
      <w:r w:rsidRPr="00A838B3">
        <w:rPr>
          <w:rStyle w:val="StyleBoldUnderline"/>
          <w:highlight w:val="yellow"/>
        </w:rPr>
        <w:t>racism or</w:t>
      </w:r>
      <w:r>
        <w:t xml:space="preserve"> the growth of </w:t>
      </w:r>
      <w:r w:rsidRPr="00A838B3">
        <w:rPr>
          <w:rStyle w:val="StyleBoldUnderline"/>
          <w:highlight w:val="yellow"/>
        </w:rPr>
        <w:t xml:space="preserve">fascist </w:t>
      </w:r>
      <w:proofErr w:type="spellStart"/>
      <w:r w:rsidRPr="00A838B3">
        <w:rPr>
          <w:rStyle w:val="StyleBoldUnderline"/>
          <w:highlight w:val="yellow"/>
        </w:rPr>
        <w:t>organisations</w:t>
      </w:r>
      <w:proofErr w:type="spellEnd"/>
      <w:r w:rsidRPr="00C25AFC">
        <w:rPr>
          <w:rStyle w:val="StyleBoldUnderline"/>
        </w:rPr>
        <w:t xml:space="preserve">, </w:t>
      </w:r>
      <w:r w:rsidRPr="00A838B3">
        <w:rPr>
          <w:rStyle w:val="StyleBoldUnderline"/>
          <w:highlight w:val="yellow"/>
        </w:rPr>
        <w:t>attempting to unite the maximum</w:t>
      </w:r>
      <w:r w:rsidRPr="00C25AFC">
        <w:rPr>
          <w:rStyle w:val="StyleBoldUnderline"/>
        </w:rPr>
        <w:t xml:space="preserve"> number of </w:t>
      </w:r>
      <w:r w:rsidRPr="00A838B3">
        <w:rPr>
          <w:rStyle w:val="StyleBoldUnderline"/>
          <w:highlight w:val="yellow"/>
        </w:rPr>
        <w:t>forces in any given struggle</w:t>
      </w:r>
      <w:r w:rsidRPr="00C25AFC">
        <w:rPr>
          <w:rStyle w:val="StyleBoldUnderline"/>
        </w:rPr>
        <w:t>.</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C25AFC">
        <w:rPr>
          <w:rStyle w:val="StyleBoldUnderline"/>
        </w:rPr>
        <w:t xml:space="preserve">involvement in </w:t>
      </w:r>
      <w:r w:rsidRPr="00FB6F17">
        <w:rPr>
          <w:rStyle w:val="StyleBoldUnderline"/>
          <w:highlight w:val="yellow"/>
        </w:rPr>
        <w:t>struggle is</w:t>
      </w:r>
      <w:r w:rsidRPr="00C25AFC">
        <w:rPr>
          <w:rStyle w:val="StyleBoldUnderline"/>
        </w:rPr>
        <w:t xml:space="preserve"> </w:t>
      </w:r>
      <w:r w:rsidRPr="00FB6F17">
        <w:rPr>
          <w:rStyle w:val="StyleBoldUnderline"/>
          <w:highlight w:val="yellow"/>
        </w:rPr>
        <w:t>both a practical question of how best to build a protest</w:t>
      </w:r>
      <w:r>
        <w:t xml:space="preserve"> or strike </w:t>
      </w:r>
      <w:r w:rsidRPr="00FB6F17">
        <w:rPr>
          <w:rStyle w:val="StyleBoldUnderline"/>
          <w:highlight w:val="yellow"/>
        </w:rPr>
        <w:t>and an ideological question of how to</w:t>
      </w:r>
      <w:r w:rsidRPr="00C25AFC">
        <w:rPr>
          <w:rStyle w:val="StyleBoldUnderline"/>
        </w:rPr>
        <w:t xml:space="preserve"> </w:t>
      </w:r>
      <w:r w:rsidRPr="00FB6F17">
        <w:rPr>
          <w:rStyle w:val="StyleBoldUnderline"/>
          <w:highlight w:val="yellow"/>
        </w:rPr>
        <w:t>win those</w:t>
      </w:r>
      <w:r w:rsidRPr="00C25AFC">
        <w:rPr>
          <w:rStyle w:val="StyleBoldUnderline"/>
        </w:rPr>
        <w:t xml:space="preserve"> you are struggling </w:t>
      </w:r>
      <w:r w:rsidRPr="0077255B">
        <w:rPr>
          <w:rStyle w:val="StyleBoldUnderline"/>
          <w:highlight w:val="yellow"/>
        </w:rPr>
        <w:t>alongside to an understanding</w:t>
      </w:r>
      <w:r w:rsidRPr="00C25AFC">
        <w:rPr>
          <w:rStyle w:val="StyleBoldUnderline"/>
        </w:rPr>
        <w:t xml:space="preserve"> that it is not enough to win over the particular struggle, but </w:t>
      </w:r>
      <w:r w:rsidRPr="0077255B">
        <w:rPr>
          <w:rStyle w:val="StyleBoldUnderline"/>
          <w:highlight w:val="yellow"/>
        </w:rPr>
        <w:t xml:space="preserve">that what is required is a </w:t>
      </w:r>
      <w:r w:rsidRPr="0077255B">
        <w:rPr>
          <w:rStyle w:val="Emphasis"/>
          <w:highlight w:val="yellow"/>
        </w:rPr>
        <w:t>revolutionary transformation</w:t>
      </w:r>
      <w:r w:rsidRPr="0077255B">
        <w:rPr>
          <w:rStyle w:val="StyleBoldUnderline"/>
          <w:highlight w:val="yellow"/>
        </w:rPr>
        <w:t xml:space="preserve"> of society.</w:t>
      </w:r>
      <w:r w:rsidRPr="00C25AFC">
        <w:rPr>
          <w:rStyle w:val="StyleBoldUnderline"/>
        </w:rPr>
        <w:t xml:space="preserve"> When people embark on a struggle over an issue, they usually come with a mixture of ideas about</w:t>
      </w:r>
      <w:r w:rsidRPr="00334D47">
        <w:t xml:space="preserve"> the </w:t>
      </w:r>
      <w:r w:rsidRPr="00C25AFC">
        <w:rPr>
          <w:rStyle w:val="StyleBoldUnderline"/>
        </w:rPr>
        <w:t>society</w:t>
      </w:r>
      <w:r w:rsidRPr="00334D47">
        <w:t xml:space="preserve"> they live in, </w:t>
      </w:r>
      <w:r w:rsidRPr="00E7653A">
        <w:rPr>
          <w:rStyle w:val="StyleBoldUnderline"/>
          <w:highlight w:val="yellow"/>
        </w:rPr>
        <w:t>what they are fighting for and how best to</w:t>
      </w:r>
      <w:r w:rsidRPr="00C25AFC">
        <w:rPr>
          <w:rStyle w:val="StyleBoldUnderline"/>
        </w:rPr>
        <w:t xml:space="preserve"> </w:t>
      </w:r>
      <w:r w:rsidRPr="00E7653A">
        <w:rPr>
          <w:rStyle w:val="StyleBoldUnderline"/>
          <w:highlight w:val="yellow"/>
        </w:rPr>
        <w:t xml:space="preserve">achieve their goal. Inherent </w:t>
      </w:r>
      <w:r w:rsidRPr="0077255B">
        <w:rPr>
          <w:rStyle w:val="StyleBoldUnderline"/>
          <w:highlight w:val="yellow"/>
        </w:rPr>
        <w:t>in any struggle is a</w:t>
      </w:r>
      <w:r w:rsidRPr="00C25AFC">
        <w:rPr>
          <w:rStyle w:val="StyleBoldUnderline"/>
        </w:rPr>
        <w:t xml:space="preserve"> </w:t>
      </w:r>
      <w:r w:rsidRPr="0077255B">
        <w:rPr>
          <w:rStyle w:val="StyleBoldUnderline"/>
          <w:highlight w:val="yellow"/>
        </w:rPr>
        <w:t>debate about</w:t>
      </w:r>
      <w:r w:rsidRPr="0086252C">
        <w:rPr>
          <w:rStyle w:val="Emphasis"/>
          <w:highlight w:val="yellow"/>
        </w:rPr>
        <w:t xml:space="preserve"> how to take it forward</w:t>
      </w:r>
      <w:r w:rsidRPr="00C25AFC">
        <w:rPr>
          <w:rStyle w:val="StyleBoldUnderline"/>
        </w:rPr>
        <w:t>.</w:t>
      </w:r>
      <w:r w:rsidRPr="00D647A7">
        <w:t xml:space="preserve"> Struggles against sexism are no exception to this</w:t>
      </w:r>
      <w:r>
        <w:t>.</w:t>
      </w:r>
    </w:p>
    <w:p w14:paraId="2774B072" w14:textId="77777777" w:rsidR="009F26DE" w:rsidRDefault="009F26DE" w:rsidP="009F26DE">
      <w:pPr>
        <w:pStyle w:val="Nothing"/>
      </w:pPr>
    </w:p>
    <w:p w14:paraId="42A1CEC5" w14:textId="77777777" w:rsidR="009F26DE" w:rsidRPr="000B4EAE" w:rsidRDefault="009F26DE" w:rsidP="009F26DE">
      <w:pPr>
        <w:pStyle w:val="Heading4"/>
      </w:pPr>
      <w:r>
        <w:lastRenderedPageBreak/>
        <w:t xml:space="preserve">Only beginning with </w:t>
      </w:r>
      <w:r w:rsidRPr="00993B99">
        <w:t>class relations</w:t>
      </w:r>
      <w:r>
        <w:t xml:space="preserve"> can eliminate the ideological </w:t>
      </w:r>
      <w:proofErr w:type="gramStart"/>
      <w:r>
        <w:t>machinery which</w:t>
      </w:r>
      <w:proofErr w:type="gramEnd"/>
      <w:r>
        <w:t xml:space="preserve"> legitimizes and extends class domination and </w:t>
      </w:r>
      <w:proofErr w:type="spellStart"/>
      <w:r w:rsidR="00E7653A">
        <w:t>Islamophobic</w:t>
      </w:r>
      <w:proofErr w:type="spellEnd"/>
      <w:r>
        <w:t xml:space="preserve"> practices. </w:t>
      </w:r>
      <w:r w:rsidRPr="00993B99">
        <w:rPr>
          <w:u w:val="single"/>
        </w:rPr>
        <w:t>Materialist critique</w:t>
      </w:r>
      <w:r>
        <w:t xml:space="preserve"> of the historical relationship between the means of production and the process of racialization in the United States should mark the </w:t>
      </w:r>
      <w:r>
        <w:rPr>
          <w:u w:val="single"/>
        </w:rPr>
        <w:t>starting point</w:t>
      </w:r>
      <w:r>
        <w:t xml:space="preserve"> of the transformation of exploitative class and market relations.</w:t>
      </w:r>
    </w:p>
    <w:p w14:paraId="54862EBC" w14:textId="77777777" w:rsidR="009F26DE" w:rsidRDefault="009F26DE" w:rsidP="009F26DE">
      <w:pPr>
        <w:pStyle w:val="NormalCite"/>
      </w:pPr>
      <w:r w:rsidRPr="00717972">
        <w:rPr>
          <w:rStyle w:val="cite"/>
        </w:rPr>
        <w:t>San Juan 8</w:t>
      </w:r>
      <w:r w:rsidRPr="00F16574">
        <w:t xml:space="preserve"> [E. San Juan, Jr., Filipino American literary academic, mentor, cultural reviewer, civic intellectual, activist, writer, essayist, video/film maker, editor, and poet whose works related to the Filipino Diaspora in English and Filipino languages have been translated into German, Russian, French, Italian, and Chinese</w:t>
      </w:r>
      <w:proofErr w:type="gramStart"/>
      <w:r w:rsidRPr="00F16574">
        <w:t>.[</w:t>
      </w:r>
      <w:proofErr w:type="gramEnd"/>
      <w:r w:rsidRPr="00F16574">
        <w:t xml:space="preserve">2] As an author of books on race and cultural studies,[3] he was a “major influence on the academic world”.[2] He was the director of the Philippines Cultural Studies Center in Storrs, Connecticut in the United States.[1] In 1999, San Juan, Jr. received the Centennial Award for Achievement in Literature from the Cultural Center of the Philippines because of his contributions to Filipino and Filipino American Studies.[2] </w:t>
      </w:r>
      <w:r>
        <w:t xml:space="preserve"> FROM RACE/RACISM TO CLASS STRUGGLE: On Critical Race Theory Posted on October 4, 2008 FROM RACE TO CLASS STRUGGLE: A RE-TURN OF CRITICAL RACE THEORY, </w:t>
      </w:r>
      <w:r w:rsidRPr="00F16574">
        <w:t>THE PHILIPPINES MATRIX PROJECT</w:t>
      </w:r>
      <w:r>
        <w:t xml:space="preserve"> </w:t>
      </w:r>
      <w:r w:rsidRPr="00F16574">
        <w:t>http://philcsc.wordpress.com/2008/10/04/from-raceracism-to-class-struggle-on-critical-race-theory/</w:t>
      </w:r>
      <w:r>
        <w:t>]</w:t>
      </w:r>
    </w:p>
    <w:p w14:paraId="3ABBD3F7" w14:textId="77777777" w:rsidR="009F26DE" w:rsidRDefault="009F26DE" w:rsidP="009F26DE">
      <w:pPr>
        <w:pStyle w:val="Cards"/>
      </w:pPr>
      <w:r>
        <w:t>Given its composition, and the pervasive climate of reaction, the Forum could not of course endorse a radical approach that would focus on the elimination of the exploitation of labor (labor power as commodity) as a necessary first step. Given its limits, it could not espouse a need for a thoroughgoing change of the material basis of social production and reproduction—the latter involving the hegemonic rule of the propertied bloc in each society profiting from the unequal division of labor and the unequal distribution of social wealth—on which the institutional practices of racism (apartheid, discrimination, genocide) thrive. “Race is the modality in which class is lived,” as Stuart Hall remarks concerning post-1945 Britain (</w:t>
      </w:r>
      <w:proofErr w:type="spellStart"/>
      <w:r>
        <w:t>Solomos</w:t>
      </w:r>
      <w:proofErr w:type="spellEnd"/>
      <w:r>
        <w:t xml:space="preserve"> 1986, 103).  </w:t>
      </w:r>
      <w:r w:rsidRPr="00C25AFC">
        <w:rPr>
          <w:rStyle w:val="StyleBoldUnderline"/>
        </w:rPr>
        <w:t>Without</w:t>
      </w:r>
      <w:r w:rsidRPr="00881DA7">
        <w:t xml:space="preserve"> the </w:t>
      </w:r>
      <w:r w:rsidRPr="00C25AFC">
        <w:rPr>
          <w:rStyle w:val="StyleBoldUnderline"/>
        </w:rPr>
        <w:t>political power in the hands of the democratic-popular masses under the leadership of the working class, the ideological machinery</w:t>
      </w:r>
      <w:r>
        <w:t xml:space="preserve"> (laws, customs, religion, state bureaucracy) </w:t>
      </w:r>
      <w:r w:rsidRPr="00C25AFC">
        <w:rPr>
          <w:rStyle w:val="StyleBoldUnderline"/>
        </w:rPr>
        <w:t xml:space="preserve">that legitimizes class domination, with its attendant racist practices, cannot be changed. </w:t>
      </w:r>
      <w:r w:rsidRPr="002020ED">
        <w:rPr>
          <w:rStyle w:val="StyleBoldUnderline"/>
          <w:highlight w:val="yellow"/>
        </w:rPr>
        <w:t>What is required is a revolutionary process that mobilizes a broad constituency</w:t>
      </w:r>
      <w:r w:rsidRPr="00476D89">
        <w:t xml:space="preserve"> based on substantive equality and social </w:t>
      </w:r>
      <w:r w:rsidRPr="00881DA7">
        <w:t xml:space="preserve">justice as an essential part of the agenda </w:t>
      </w:r>
      <w:r w:rsidRPr="002020ED">
        <w:rPr>
          <w:rStyle w:val="StyleBoldUnderline"/>
          <w:highlight w:val="yellow"/>
        </w:rPr>
        <w:t>to dissolve class structures</w:t>
      </w:r>
      <w:r w:rsidRPr="00C25AFC">
        <w:rPr>
          <w:rStyle w:val="StyleBoldUnderline"/>
        </w:rPr>
        <w:t>; any change in the ideas, beliefs, and norms would produce changes in the economic, political and social institutions, which would</w:t>
      </w:r>
      <w:r>
        <w:t xml:space="preserve"> in turn </w:t>
      </w:r>
      <w:r w:rsidRPr="00C25AFC">
        <w:rPr>
          <w:rStyle w:val="StyleBoldUnderline"/>
        </w:rPr>
        <w:t>promote wide-ranging changes in social relations</w:t>
      </w:r>
      <w:r>
        <w:t xml:space="preserve"> among groups, sectors, and so on. </w:t>
      </w:r>
      <w:r w:rsidRPr="002020ED">
        <w:rPr>
          <w:rStyle w:val="StyleBoldUnderline"/>
          <w:highlight w:val="yellow"/>
        </w:rPr>
        <w:t>Within a historical-materialist framework, the starting point and end point for analyzing</w:t>
      </w:r>
      <w:r w:rsidRPr="00C25AFC">
        <w:rPr>
          <w:rStyle w:val="StyleBoldUnderline"/>
        </w:rPr>
        <w:t xml:space="preserve"> the relations between </w:t>
      </w:r>
      <w:r w:rsidRPr="002020ED">
        <w:rPr>
          <w:rStyle w:val="StyleBoldUnderline"/>
          <w:highlight w:val="yellow"/>
        </w:rPr>
        <w:t>structures</w:t>
      </w:r>
      <w:r w:rsidRPr="00C25AFC">
        <w:rPr>
          <w:rStyle w:val="StyleBoldUnderline"/>
        </w:rPr>
        <w:t xml:space="preserve"> in any </w:t>
      </w:r>
      <w:proofErr w:type="spellStart"/>
      <w:r w:rsidRPr="00C25AFC">
        <w:rPr>
          <w:rStyle w:val="StyleBoldUnderline"/>
        </w:rPr>
        <w:t>sociohistorical</w:t>
      </w:r>
      <w:proofErr w:type="spellEnd"/>
      <w:r w:rsidRPr="00C25AFC">
        <w:rPr>
          <w:rStyle w:val="StyleBoldUnderline"/>
        </w:rPr>
        <w:t xml:space="preserve"> totality </w:t>
      </w:r>
      <w:r w:rsidRPr="002020ED">
        <w:rPr>
          <w:rStyle w:val="StyleBoldUnderline"/>
          <w:highlight w:val="yellow"/>
        </w:rPr>
        <w:t>cannot be anything else but</w:t>
      </w:r>
      <w:r w:rsidRPr="00C25AFC">
        <w:rPr>
          <w:rStyle w:val="StyleBoldUnderline"/>
        </w:rPr>
        <w:t xml:space="preserve"> the </w:t>
      </w:r>
      <w:r w:rsidRPr="002020ED">
        <w:rPr>
          <w:rStyle w:val="StyleBoldUnderline"/>
          <w:highlight w:val="yellow"/>
        </w:rPr>
        <w:t>production</w:t>
      </w:r>
      <w:r w:rsidRPr="00C25AFC">
        <w:rPr>
          <w:rStyle w:val="StyleBoldUnderline"/>
        </w:rPr>
        <w:t xml:space="preserve"> and reproduction </w:t>
      </w:r>
      <w:r w:rsidRPr="002020ED">
        <w:rPr>
          <w:rStyle w:val="StyleBoldUnderline"/>
          <w:highlight w:val="yellow"/>
        </w:rPr>
        <w:t>of</w:t>
      </w:r>
      <w:r w:rsidRPr="00C25AFC">
        <w:rPr>
          <w:rStyle w:val="StyleBoldUnderline"/>
        </w:rPr>
        <w:t xml:space="preserve"> </w:t>
      </w:r>
      <w:r w:rsidRPr="002020ED">
        <w:rPr>
          <w:rStyle w:val="StyleBoldUnderline"/>
          <w:highlight w:val="yellow"/>
        </w:rPr>
        <w:t>material existence.</w:t>
      </w:r>
      <w:r w:rsidRPr="002020ED">
        <w:rPr>
          <w:highlight w:val="yellow"/>
        </w:rPr>
        <w:t xml:space="preserve"> </w:t>
      </w:r>
      <w:r w:rsidRPr="002020ED">
        <w:t>The</w:t>
      </w:r>
      <w:r>
        <w:t xml:space="preserve"> existence of any totality follows transformation rules whereby it is constantly being restructured into a new formation (Harvey 1973). These rules reflect the dialectical unfolding of manifold contradictions constituting the internal relations of the totality. Within this conflicted, determinate totality, race cannot be reduced to class, nor can class be subsumed by race, since those concepts express different forms of social relations. What is the exact relation between the two? This depends on the historical character of the social production in question and the ideological-political class struggles defining it. In his valuable treatise, The Invention of the White Race, Theodore </w:t>
      </w:r>
      <w:r w:rsidRPr="00C25AFC">
        <w:rPr>
          <w:rStyle w:val="StyleBoldUnderline"/>
        </w:rPr>
        <w:t xml:space="preserve">Allen has demonstrated </w:t>
      </w:r>
      <w:r w:rsidRPr="002020ED">
        <w:rPr>
          <w:rStyle w:val="StyleBoldUnderline"/>
          <w:highlight w:val="yellow"/>
        </w:rPr>
        <w:t>the precise genealogy and configuration of racism</w:t>
      </w:r>
      <w:r w:rsidRPr="00C25AFC">
        <w:rPr>
          <w:rStyle w:val="StyleBoldUnderline"/>
        </w:rPr>
        <w:t xml:space="preserve"> in the U.S. It first </w:t>
      </w:r>
      <w:r w:rsidRPr="002020ED">
        <w:rPr>
          <w:rStyle w:val="StyleBoldUnderline"/>
          <w:highlight w:val="yellow"/>
        </w:rPr>
        <w:t>manifested</w:t>
      </w:r>
      <w:r w:rsidRPr="00C25AFC">
        <w:rPr>
          <w:rStyle w:val="StyleBoldUnderline"/>
        </w:rPr>
        <w:t xml:space="preserve"> itself </w:t>
      </w:r>
      <w:r w:rsidRPr="002020ED">
        <w:rPr>
          <w:rStyle w:val="StyleBoldUnderline"/>
          <w:highlight w:val="yellow"/>
        </w:rPr>
        <w:t>when the</w:t>
      </w:r>
      <w:r w:rsidRPr="00C25AFC">
        <w:rPr>
          <w:rStyle w:val="StyleBoldUnderline"/>
        </w:rPr>
        <w:t xml:space="preserve"> European </w:t>
      </w:r>
      <w:r w:rsidRPr="002020ED">
        <w:rPr>
          <w:rStyle w:val="StyleBoldUnderline"/>
          <w:highlight w:val="yellow"/>
        </w:rPr>
        <w:t>colonial settlers based on private property</w:t>
      </w:r>
      <w:r w:rsidRPr="00C25AFC">
        <w:rPr>
          <w:rStyle w:val="StyleBoldUnderline"/>
        </w:rPr>
        <w:t xml:space="preserve"> in land and resources </w:t>
      </w:r>
      <w:r w:rsidRPr="002020ED">
        <w:rPr>
          <w:rStyle w:val="StyleBoldUnderline"/>
          <w:highlight w:val="yellow"/>
        </w:rPr>
        <w:t>subdued another social order</w:t>
      </w:r>
      <w:r w:rsidRPr="00C25AFC">
        <w:rPr>
          <w:rStyle w:val="StyleBoldUnderline"/>
        </w:rPr>
        <w:t xml:space="preserve"> based on collective, tribal tenure</w:t>
      </w:r>
      <w:r>
        <w:t xml:space="preserve"> of land and resources, </w:t>
      </w:r>
      <w:r w:rsidRPr="002020ED">
        <w:rPr>
          <w:rStyle w:val="StyleBoldUnderline"/>
          <w:highlight w:val="yellow"/>
        </w:rPr>
        <w:t>denying</w:t>
      </w:r>
      <w:r w:rsidRPr="00C25AFC">
        <w:rPr>
          <w:rStyle w:val="StyleBoldUnderline"/>
        </w:rPr>
        <w:t xml:space="preserve"> the latter any social </w:t>
      </w:r>
      <w:r w:rsidRPr="002020ED">
        <w:rPr>
          <w:rStyle w:val="StyleBoldUnderline"/>
          <w:highlight w:val="yellow"/>
        </w:rPr>
        <w:t>identity</w:t>
      </w:r>
      <w:r>
        <w:t xml:space="preserve">—“social death” for Native Americans. </w:t>
      </w:r>
      <w:r w:rsidRPr="00C25AFC">
        <w:rPr>
          <w:rStyle w:val="StyleBoldUnderline"/>
        </w:rPr>
        <w:t>We</w:t>
      </w:r>
      <w:r>
        <w:t xml:space="preserve"> then </w:t>
      </w:r>
      <w:r w:rsidRPr="00C25AFC">
        <w:rPr>
          <w:rStyle w:val="StyleBoldUnderline"/>
        </w:rPr>
        <w:t>shift our attention to the emergence of the white race and its system of racial oppression with the defeat of Bacon’s Rebellion</w:t>
      </w:r>
      <w:r>
        <w:t xml:space="preserve"> in 1677 </w:t>
      </w:r>
      <w:r w:rsidRPr="00C25AFC">
        <w:rPr>
          <w:rStyle w:val="StyleBoldUnderline"/>
        </w:rPr>
        <w:t>and the establishment of a system of lifetime hereditary bond servitude</w:t>
      </w:r>
      <w:r>
        <w:t xml:space="preserve"> (for African Americans): </w:t>
      </w:r>
      <w:r w:rsidRPr="00C25AFC">
        <w:rPr>
          <w:rStyle w:val="StyleBoldUnderline"/>
        </w:rPr>
        <w:t>“</w:t>
      </w:r>
      <w:r w:rsidRPr="00E97E36">
        <w:rPr>
          <w:rStyle w:val="StyleBoldUnderline"/>
          <w:highlight w:val="yellow"/>
        </w:rPr>
        <w:t>The insistence on</w:t>
      </w:r>
      <w:r w:rsidRPr="00C25AFC">
        <w:rPr>
          <w:rStyle w:val="StyleBoldUnderline"/>
        </w:rPr>
        <w:t xml:space="preserve"> the </w:t>
      </w:r>
      <w:r w:rsidRPr="00E97E36">
        <w:rPr>
          <w:rStyle w:val="StyleBoldUnderline"/>
          <w:highlight w:val="yellow"/>
        </w:rPr>
        <w:t>social distinction between the poorest</w:t>
      </w:r>
      <w:r w:rsidRPr="00C25AFC">
        <w:rPr>
          <w:rStyle w:val="StyleBoldUnderline"/>
        </w:rPr>
        <w:t xml:space="preserve"> member of the </w:t>
      </w:r>
      <w:r w:rsidRPr="00E97E36">
        <w:rPr>
          <w:rStyle w:val="StyleBoldUnderline"/>
          <w:highlight w:val="yellow"/>
        </w:rPr>
        <w:t>oppressor</w:t>
      </w:r>
      <w:r w:rsidRPr="00C25AFC">
        <w:rPr>
          <w:rStyle w:val="StyleBoldUnderline"/>
        </w:rPr>
        <w:t xml:space="preserve"> group </w:t>
      </w:r>
      <w:r w:rsidRPr="00E97E36">
        <w:rPr>
          <w:rStyle w:val="StyleBoldUnderline"/>
          <w:highlight w:val="yellow"/>
        </w:rPr>
        <w:t>and any member</w:t>
      </w:r>
      <w:r w:rsidRPr="00C25AFC">
        <w:rPr>
          <w:rStyle w:val="StyleBoldUnderline"/>
        </w:rPr>
        <w:t xml:space="preserve">, however propertied, </w:t>
      </w:r>
      <w:r w:rsidRPr="00E97E36">
        <w:rPr>
          <w:rStyle w:val="StyleBoldUnderline"/>
          <w:highlight w:val="yellow"/>
        </w:rPr>
        <w:t>of the oppressed</w:t>
      </w:r>
      <w:r w:rsidRPr="00C25AFC">
        <w:rPr>
          <w:rStyle w:val="StyleBoldUnderline"/>
        </w:rPr>
        <w:t xml:space="preserve"> group, </w:t>
      </w:r>
      <w:r w:rsidRPr="00E97E36">
        <w:rPr>
          <w:rStyle w:val="StyleBoldUnderline"/>
          <w:highlight w:val="yellow"/>
        </w:rPr>
        <w:t>is the hallmark of racial oppression</w:t>
      </w:r>
      <w:r w:rsidRPr="00C25AFC">
        <w:rPr>
          <w:rStyle w:val="StyleBoldUnderline"/>
        </w:rPr>
        <w:t>”</w:t>
      </w:r>
      <w:r>
        <w:t xml:space="preserve"> (Allen 1997, 243). In effect, </w:t>
      </w:r>
      <w:r w:rsidRPr="00E97E36">
        <w:rPr>
          <w:rStyle w:val="StyleBoldUnderline"/>
          <w:highlight w:val="yellow"/>
        </w:rPr>
        <w:t>white</w:t>
      </w:r>
      <w:r w:rsidRPr="00C25AFC">
        <w:rPr>
          <w:rStyle w:val="StyleBoldUnderline"/>
        </w:rPr>
        <w:t xml:space="preserve"> </w:t>
      </w:r>
      <w:r w:rsidRPr="00E97E36">
        <w:rPr>
          <w:rStyle w:val="StyleBoldUnderline"/>
          <w:highlight w:val="yellow"/>
        </w:rPr>
        <w:t>supremacy</w:t>
      </w:r>
      <w:r>
        <w:t xml:space="preserve"> defining the nature of civil society </w:t>
      </w:r>
      <w:r w:rsidRPr="00E97E36">
        <w:rPr>
          <w:rStyle w:val="StyleBoldUnderline"/>
          <w:highlight w:val="yellow"/>
        </w:rPr>
        <w:t>was constructed at a</w:t>
      </w:r>
      <w:r w:rsidRPr="00C25AFC">
        <w:rPr>
          <w:rStyle w:val="StyleBoldUnderline"/>
        </w:rPr>
        <w:t xml:space="preserve"> particular </w:t>
      </w:r>
      <w:r w:rsidRPr="00E97E36">
        <w:rPr>
          <w:rStyle w:val="StyleBoldUnderline"/>
          <w:highlight w:val="yellow"/>
        </w:rPr>
        <w:t>historical conjuncture demanded by</w:t>
      </w:r>
      <w:r w:rsidRPr="00C25AFC">
        <w:rPr>
          <w:rStyle w:val="StyleBoldUnderline"/>
        </w:rPr>
        <w:t xml:space="preserve"> </w:t>
      </w:r>
      <w:r w:rsidRPr="00E97E36">
        <w:rPr>
          <w:rStyle w:val="StyleBoldUnderline"/>
          <w:highlight w:val="yellow"/>
        </w:rPr>
        <w:t>class war</w:t>
      </w:r>
      <w:r w:rsidRPr="00C25AFC">
        <w:rPr>
          <w:rStyle w:val="StyleBoldUnderline"/>
        </w:rPr>
        <w:t xml:space="preserve">. </w:t>
      </w:r>
      <w:r w:rsidRPr="00100ECE">
        <w:rPr>
          <w:rStyle w:val="StyleBoldUnderline"/>
          <w:highlight w:val="yellow"/>
        </w:rPr>
        <w:t>The result is a flexible</w:t>
      </w:r>
      <w:r w:rsidRPr="00881DA7">
        <w:t xml:space="preserve"> and adjustable </w:t>
      </w:r>
      <w:r w:rsidRPr="00100ECE">
        <w:rPr>
          <w:rStyle w:val="StyleBoldUnderline"/>
          <w:highlight w:val="yellow"/>
        </w:rPr>
        <w:t>system that can adjust</w:t>
      </w:r>
      <w:r w:rsidRPr="00C25AFC">
        <w:rPr>
          <w:rStyle w:val="StyleBoldUnderline"/>
        </w:rPr>
        <w:t xml:space="preserve"> its </w:t>
      </w:r>
      <w:r w:rsidRPr="00100ECE">
        <w:rPr>
          <w:rStyle w:val="StyleBoldUnderline"/>
          <w:highlight w:val="yellow"/>
        </w:rPr>
        <w:t>racial dynamics</w:t>
      </w:r>
      <w:r w:rsidRPr="00881DA7">
        <w:t xml:space="preserve"> in order </w:t>
      </w:r>
      <w:r w:rsidRPr="00100ECE">
        <w:rPr>
          <w:rStyle w:val="StyleBoldUnderline"/>
          <w:highlight w:val="yellow"/>
        </w:rPr>
        <w:t>to divide</w:t>
      </w:r>
      <w:r w:rsidRPr="00C25AFC">
        <w:rPr>
          <w:rStyle w:val="StyleBoldUnderline"/>
        </w:rPr>
        <w:t xml:space="preserve"> </w:t>
      </w:r>
      <w:r w:rsidRPr="00100ECE">
        <w:rPr>
          <w:rStyle w:val="StyleBoldUnderline"/>
          <w:highlight w:val="yellow"/>
        </w:rPr>
        <w:t>the subordinates</w:t>
      </w:r>
      <w:r w:rsidRPr="00881DA7">
        <w:t xml:space="preserve">, resist any critique of its ideological legitimacy, </w:t>
      </w:r>
      <w:r w:rsidRPr="00100ECE">
        <w:rPr>
          <w:rStyle w:val="StyleBoldUnderline"/>
          <w:highlight w:val="yellow"/>
        </w:rPr>
        <w:t>and prevent any counter-hegemonic bloc</w:t>
      </w:r>
      <w:r w:rsidRPr="00C25AFC">
        <w:rPr>
          <w:rStyle w:val="StyleBoldUnderline"/>
        </w:rPr>
        <w:t xml:space="preserve"> of forces </w:t>
      </w:r>
      <w:r w:rsidRPr="00100ECE">
        <w:rPr>
          <w:rStyle w:val="StyleBoldUnderline"/>
          <w:highlight w:val="yellow"/>
        </w:rPr>
        <w:t>from overthrowing class rule</w:t>
      </w:r>
      <w:r w:rsidRPr="00C25AFC">
        <w:rPr>
          <w:rStyle w:val="StyleBoldUnderline"/>
        </w:rPr>
        <w:t>.</w:t>
      </w:r>
      <w:r w:rsidRPr="00476D89">
        <w:t xml:space="preserve"> Class</w:t>
      </w:r>
      <w:r>
        <w:t xml:space="preserve"> struggle intervenes through its impact in the ideological-political sphere of civil society. Racial categories operate through the mediation of civil society which (with the class-manipulated State) </w:t>
      </w:r>
      <w:proofErr w:type="gramStart"/>
      <w:r>
        <w:t>regulate</w:t>
      </w:r>
      <w:proofErr w:type="gramEnd"/>
      <w:r>
        <w:t xml:space="preserve"> personal relations through the reifying determinations of value, </w:t>
      </w:r>
      <w:r>
        <w:lastRenderedPageBreak/>
        <w:t xml:space="preserve">market exchange, and capital. Harry Chang comments on the social mediation of racial categories: “Blacks and whites constitute social blocks in a developed setting of ‘mass society’ in which social types (instead of persons) figure as basic units of economic and political management…The crucial intervention of objectification, i.e., relational poles conceived as the intrinsic quality of objects in relation, must not be neglected here. Racial formation in a country is an aspect of class formation, but the reason races are not classes lies in this objectification process (or </w:t>
      </w:r>
      <w:proofErr w:type="spellStart"/>
      <w:r>
        <w:t>fetishization</w:t>
      </w:r>
      <w:proofErr w:type="spellEnd"/>
      <w:r>
        <w:t>)” (1985, 43). Commodity fetishism enables the ideology of racism (inferiority tied to biology, genetics, cultural attributes) to register its effects in common-sense thinking and routine behavior in class-divided society (</w:t>
      </w:r>
      <w:proofErr w:type="spellStart"/>
      <w:r>
        <w:t>Lukacs</w:t>
      </w:r>
      <w:proofErr w:type="spellEnd"/>
      <w:r>
        <w:t xml:space="preserve"> 1971). </w:t>
      </w:r>
      <w:r w:rsidRPr="00C25AFC">
        <w:rPr>
          <w:rStyle w:val="StyleBoldUnderline"/>
        </w:rPr>
        <w:t>Because market relations hide unequal power relations, sustained ideological critique and transformative collective actions are imperative.</w:t>
      </w:r>
      <w:r>
        <w:t xml:space="preserve"> This signifies the heuristic maxim of “permanent revolution” (</w:t>
      </w:r>
      <w:proofErr w:type="spellStart"/>
      <w:r>
        <w:t>Lefevbre</w:t>
      </w:r>
      <w:proofErr w:type="spellEnd"/>
      <w:r>
        <w:t xml:space="preserve"> 1968, 171) in Marxist thought: any long-term political struggle to abolish capitalism as a system of extracting surplus value through a system of the unequal division of labor (and rewards) needs to alter the institutions and practices of civil society that replicate and strengthen the fetishizing or objectifying mechanism of commodity production and exchange (the capitalist mode of production). If racism springs from the reification of physical attributes (skin color, eye shape) to validate the differential privileges in a bourgeois regime, then the abolition of labor-power as a commodity will be a necessary if not sufficient step in doing away with the conditions that require racial privileging of certain groups in class-divided formations. Racism is not an end in itself </w:t>
      </w:r>
      <w:proofErr w:type="gramStart"/>
      <w:r>
        <w:t>but,</w:t>
      </w:r>
      <w:proofErr w:type="gramEnd"/>
      <w:r>
        <w:t xml:space="preserve"> despite its seeming autonomy, an instrumentality of class rule.</w:t>
      </w:r>
    </w:p>
    <w:p w14:paraId="52BF7343" w14:textId="77777777" w:rsidR="009F26DE" w:rsidRDefault="009F26DE" w:rsidP="009F26DE">
      <w:pPr>
        <w:pStyle w:val="Nothing"/>
      </w:pPr>
    </w:p>
    <w:p w14:paraId="15B5A497" w14:textId="77777777" w:rsidR="009F26DE" w:rsidRPr="0001175D" w:rsidRDefault="009F26DE" w:rsidP="009F26DE">
      <w:pPr>
        <w:pStyle w:val="Heading4"/>
      </w:pPr>
      <w:r>
        <w:t xml:space="preserve">Centering class in our analysis does not deny individuals’ experiences of racism and violence. Instead, beginning from the question of class as </w:t>
      </w:r>
      <w:r w:rsidRPr="009C2CD2">
        <w:rPr>
          <w:u w:val="single"/>
        </w:rPr>
        <w:t>primary</w:t>
      </w:r>
      <w:r>
        <w:t xml:space="preserve"> antagonism enables </w:t>
      </w:r>
      <w:r w:rsidRPr="009C2CD2">
        <w:rPr>
          <w:u w:val="single"/>
        </w:rPr>
        <w:t>more effective</w:t>
      </w:r>
      <w:r>
        <w:t xml:space="preserve"> struggles against race </w:t>
      </w:r>
      <w:r w:rsidRPr="0060651A">
        <w:rPr>
          <w:u w:val="single"/>
        </w:rPr>
        <w:t>and</w:t>
      </w:r>
      <w:r>
        <w:t xml:space="preserve"> other manifestations of oppression.</w:t>
      </w:r>
    </w:p>
    <w:p w14:paraId="7477E0C3" w14:textId="77777777" w:rsidR="009F26DE" w:rsidRDefault="009F26DE" w:rsidP="009F26DE">
      <w:pPr>
        <w:pStyle w:val="NormalCite"/>
      </w:pPr>
      <w:r w:rsidRPr="00717972">
        <w:rPr>
          <w:rStyle w:val="cite"/>
        </w:rPr>
        <w:t>Smith 6</w:t>
      </w:r>
      <w:r>
        <w:t xml:space="preserve"> [</w:t>
      </w:r>
      <w:r w:rsidRPr="008D2FE1">
        <w:t xml:space="preserve">Sharon Smith is also the author of Women and Socialism: Essays on Women’s Liberation (Haymarket Books, 2005). Her writings appear regularly in Socialist Worker newspaper and the ISR. </w:t>
      </w:r>
      <w:r>
        <w:t xml:space="preserve"> Race, class, and "whiteness theory" ISR Issue 46, March–April 2006 </w:t>
      </w:r>
      <w:r w:rsidRPr="008D2FE1">
        <w:t>http://isreview.org/issues/46/whiteness.shtml</w:t>
      </w:r>
      <w:r>
        <w:t>]</w:t>
      </w:r>
    </w:p>
    <w:p w14:paraId="35F6839D" w14:textId="77777777" w:rsidR="009F26DE" w:rsidRPr="0001175D" w:rsidRDefault="009F26DE" w:rsidP="009F26DE">
      <w:pPr>
        <w:pStyle w:val="Cards"/>
      </w:pPr>
      <w:proofErr w:type="spellStart"/>
      <w:r>
        <w:t>Meyerson</w:t>
      </w:r>
      <w:proofErr w:type="spellEnd"/>
      <w:r>
        <w:t xml:space="preserve"> counters this set of assumptions, proposing that Marx’s emphasis on the centrality of class relations brings oppression to the forefront, as a precondition for working-class unity: Marxism properly interpreted emphasizes the primacy of class in a number of senses. One, of course, is </w:t>
      </w:r>
      <w:r w:rsidRPr="00C25AFC">
        <w:rPr>
          <w:rStyle w:val="StyleBoldUnderline"/>
        </w:rPr>
        <w:t xml:space="preserve">the </w:t>
      </w:r>
      <w:r w:rsidRPr="001004A7">
        <w:rPr>
          <w:rStyle w:val="StyleBoldUnderline"/>
          <w:highlight w:val="yellow"/>
        </w:rPr>
        <w:t>primacy of the working class as</w:t>
      </w:r>
      <w:r w:rsidRPr="00C25AFC">
        <w:rPr>
          <w:rStyle w:val="StyleBoldUnderline"/>
        </w:rPr>
        <w:t xml:space="preserve"> a </w:t>
      </w:r>
      <w:r w:rsidRPr="001004A7">
        <w:rPr>
          <w:rStyle w:val="StyleBoldUnderline"/>
          <w:highlight w:val="yellow"/>
        </w:rPr>
        <w:t>revolutionary</w:t>
      </w:r>
      <w:r w:rsidRPr="00C25AFC">
        <w:rPr>
          <w:rStyle w:val="StyleBoldUnderline"/>
        </w:rPr>
        <w:t xml:space="preserve"> agent</w:t>
      </w:r>
      <w:r>
        <w:t xml:space="preserve">—a primacy which </w:t>
      </w:r>
      <w:r w:rsidRPr="001004A7">
        <w:rPr>
          <w:rStyle w:val="StyleBoldUnderline"/>
          <w:highlight w:val="yellow"/>
        </w:rPr>
        <w:t>does not</w:t>
      </w:r>
      <w:r>
        <w:t>, as often thought</w:t>
      </w:r>
      <w:r w:rsidRPr="008D2FE1">
        <w:t xml:space="preserve">, </w:t>
      </w:r>
      <w:r w:rsidRPr="001004A7">
        <w:rPr>
          <w:rStyle w:val="StyleBoldUnderline"/>
          <w:highlight w:val="yellow"/>
        </w:rPr>
        <w:t>render</w:t>
      </w:r>
      <w:r w:rsidRPr="00402FE9">
        <w:t xml:space="preserve"> women and </w:t>
      </w:r>
      <w:r w:rsidRPr="001004A7">
        <w:rPr>
          <w:rStyle w:val="StyleBoldUnderline"/>
          <w:highlight w:val="yellow"/>
        </w:rPr>
        <w:t>people of color “secondary</w:t>
      </w:r>
      <w:r w:rsidRPr="00C25AFC">
        <w:rPr>
          <w:rStyle w:val="StyleBoldUnderline"/>
        </w:rPr>
        <w:t>.”</w:t>
      </w:r>
      <w:r>
        <w:t xml:space="preserve"> Such an equation of white male and working class, as well as a corresponding division between a “white” male working class identity and all the others, whose identity is thereby viewed as either primarily one of gender and race or hybrid, is a view this essay contests all along the way. </w:t>
      </w:r>
      <w:r w:rsidRPr="00C25AFC">
        <w:rPr>
          <w:rStyle w:val="StyleBoldUnderline"/>
        </w:rPr>
        <w:t>The primacy of class means</w:t>
      </w:r>
      <w:r w:rsidRPr="005A5EDB">
        <w:t xml:space="preserve"> that </w:t>
      </w:r>
      <w:r w:rsidRPr="00C25AFC">
        <w:rPr>
          <w:rStyle w:val="StyleBoldUnderline"/>
        </w:rPr>
        <w:t>building a multiracial, multi-gendered international working-class organization</w:t>
      </w:r>
      <w:r w:rsidRPr="005A5EDB">
        <w:t xml:space="preserve"> or organizations </w:t>
      </w:r>
      <w:r w:rsidRPr="00C25AFC">
        <w:rPr>
          <w:rStyle w:val="StyleBoldUnderline"/>
        </w:rPr>
        <w:t xml:space="preserve">should be the goal of any revolutionary movement: </w:t>
      </w:r>
      <w:r w:rsidRPr="004A3F8F">
        <w:rPr>
          <w:rStyle w:val="StyleBoldUnderline"/>
        </w:rPr>
        <w:t>the primacy of class puts the fight against racism and sexism at the center</w:t>
      </w:r>
      <w:r w:rsidRPr="00C25AFC">
        <w:rPr>
          <w:rStyle w:val="StyleBoldUnderline"/>
        </w:rPr>
        <w:t>.</w:t>
      </w:r>
      <w:r>
        <w:t xml:space="preserve"> The intelligibility of </w:t>
      </w:r>
      <w:r w:rsidRPr="004A3F8F">
        <w:rPr>
          <w:rStyle w:val="StyleBoldUnderline"/>
          <w:highlight w:val="yellow"/>
        </w:rPr>
        <w:t>this</w:t>
      </w:r>
      <w:r>
        <w:t xml:space="preserve"> position </w:t>
      </w:r>
      <w:r w:rsidRPr="004A3F8F">
        <w:rPr>
          <w:rStyle w:val="StyleBoldUnderline"/>
          <w:highlight w:val="yellow"/>
        </w:rPr>
        <w:t>is rooted in the explanatory primacy of class analysis for</w:t>
      </w:r>
      <w:r w:rsidRPr="00C25AFC">
        <w:rPr>
          <w:rStyle w:val="StyleBoldUnderline"/>
        </w:rPr>
        <w:t xml:space="preserve"> </w:t>
      </w:r>
      <w:r w:rsidRPr="004A3F8F">
        <w:rPr>
          <w:rStyle w:val="StyleBoldUnderline"/>
          <w:highlight w:val="yellow"/>
        </w:rPr>
        <w:t>understanding the structural determinants of race, gender and class oppression. Oppression is multiple and intersecting but its causes are not.</w:t>
      </w:r>
      <w:r>
        <w:t xml:space="preserve">18 </w:t>
      </w:r>
      <w:r w:rsidRPr="00C25AFC">
        <w:rPr>
          <w:rStyle w:val="StyleBoldUnderline"/>
        </w:rPr>
        <w:t>Designating class as the primary antagonism</w:t>
      </w:r>
      <w:r>
        <w:t xml:space="preserve"> in capitalist society </w:t>
      </w:r>
      <w:r w:rsidRPr="00C25AFC">
        <w:rPr>
          <w:rStyle w:val="StyleBoldUnderline"/>
        </w:rPr>
        <w:t>bears no inference on the “importance” of racism</w:t>
      </w:r>
      <w:r>
        <w:t xml:space="preserve">, as </w:t>
      </w:r>
      <w:proofErr w:type="spellStart"/>
      <w:r>
        <w:t>Roediger</w:t>
      </w:r>
      <w:proofErr w:type="spellEnd"/>
      <w:r>
        <w:t xml:space="preserve"> claims. </w:t>
      </w:r>
      <w:r w:rsidRPr="000A2C96">
        <w:rPr>
          <w:rStyle w:val="StyleBoldUnderline"/>
          <w:highlight w:val="yellow"/>
        </w:rPr>
        <w:t>Marxism</w:t>
      </w:r>
      <w:r w:rsidRPr="00C25AFC">
        <w:rPr>
          <w:rStyle w:val="StyleBoldUnderline"/>
        </w:rPr>
        <w:t xml:space="preserve"> merely </w:t>
      </w:r>
      <w:r w:rsidRPr="000A2C96">
        <w:rPr>
          <w:rStyle w:val="StyleBoldUnderline"/>
          <w:highlight w:val="yellow"/>
        </w:rPr>
        <w:t>assumes a causal relationship—that white supremacy</w:t>
      </w:r>
      <w:r w:rsidRPr="00C25AFC">
        <w:rPr>
          <w:rStyle w:val="StyleBoldUnderline"/>
        </w:rPr>
        <w:t xml:space="preserve"> as a system </w:t>
      </w:r>
      <w:r w:rsidRPr="000A2C96">
        <w:rPr>
          <w:rStyle w:val="StyleBoldUnderline"/>
          <w:highlight w:val="yellow"/>
        </w:rPr>
        <w:t>was instituted by capital, to the detriment of labor as a whole</w:t>
      </w:r>
      <w:r w:rsidRPr="00C25AFC">
        <w:rPr>
          <w:rStyle w:val="StyleBoldUnderline"/>
        </w:rPr>
        <w:t>.</w:t>
      </w:r>
      <w:r>
        <w:t xml:space="preserve"> Marxist theory rests on the assumption that </w:t>
      </w:r>
      <w:r w:rsidRPr="000A2C96">
        <w:rPr>
          <w:rStyle w:val="StyleBoldUnderline"/>
          <w:highlight w:val="yellow"/>
        </w:rPr>
        <w:t>white workers do not benefit from</w:t>
      </w:r>
      <w:r w:rsidRPr="00C25AFC">
        <w:rPr>
          <w:rStyle w:val="StyleBoldUnderline"/>
        </w:rPr>
        <w:t xml:space="preserve"> a system of </w:t>
      </w:r>
      <w:r w:rsidRPr="000A2C96">
        <w:rPr>
          <w:rStyle w:val="StyleBoldUnderline"/>
          <w:highlight w:val="yellow"/>
        </w:rPr>
        <w:t>white</w:t>
      </w:r>
      <w:r w:rsidRPr="00C25AFC">
        <w:rPr>
          <w:rStyle w:val="StyleBoldUnderline"/>
        </w:rPr>
        <w:t xml:space="preserve"> </w:t>
      </w:r>
      <w:r w:rsidRPr="000A2C96">
        <w:rPr>
          <w:rStyle w:val="StyleBoldUnderline"/>
          <w:highlight w:val="yellow"/>
        </w:rPr>
        <w:t>supremacy</w:t>
      </w:r>
      <w:r w:rsidRPr="00C25AFC">
        <w:rPr>
          <w:rStyle w:val="StyleBoldUnderline"/>
        </w:rPr>
        <w:t>.</w:t>
      </w:r>
      <w:r>
        <w:t xml:space="preserve"> Indeed, Marx argued of slavery, the most oppressive of all systems of exploitation, “In the United States of America</w:t>
      </w:r>
      <w:r w:rsidRPr="005A5EDB">
        <w:t>, every independent workers’ movement was paralyzed as long as slavery disfigured part of the republic. Labor cannot emancipate itself in the white skin where in the black it is branded.”19 Marx was not alone in assuming that racism, by dividing the working class along ideological lines, harmed the class interests of both white and Black workers. Abolitionist Frederick Douglass stated unambiguously of slaveholders, “They divided both to conquer each.”20 Douglass elaborated, “Both are</w:t>
      </w:r>
      <w:r>
        <w:t xml:space="preserve"> plundered and by the same plunderers. The slave is robbed by his master, of all his earnings above what is required for his physical necessities; and the white man is robbed by the slave system, because he is flung into competition with a class of laborers who work without wages.”</w:t>
      </w:r>
      <w:proofErr w:type="gramStart"/>
      <w:r>
        <w:t xml:space="preserve">21 </w:t>
      </w:r>
      <w:r w:rsidRPr="000A2C96">
        <w:rPr>
          <w:rStyle w:val="StyleBoldUnderline"/>
          <w:highlight w:val="yellow"/>
        </w:rPr>
        <w:t>Capitalism forces workers to compete with each other</w:t>
      </w:r>
      <w:r w:rsidRPr="00C25AFC">
        <w:rPr>
          <w:rStyle w:val="StyleBoldUnderline"/>
        </w:rPr>
        <w:t>.</w:t>
      </w:r>
      <w:proofErr w:type="gramEnd"/>
      <w:r>
        <w:t xml:space="preserve"> The unremitting pressure from a layer of workers—be they low-wage or unemployed—is a constant reminder that workers compete for limited jobs that afford a decent standard of living. </w:t>
      </w:r>
      <w:r w:rsidRPr="00C25AFC">
        <w:rPr>
          <w:rStyle w:val="StyleBoldUnderline"/>
        </w:rPr>
        <w:t xml:space="preserve">The working class has no interest in maintaining a system that thrives upon inequality and oppression. </w:t>
      </w:r>
      <w:r>
        <w:t xml:space="preserve"> Indeed, all empirical evidence shows quite the opposite. When the racist poll tax was passed in the South, imposing property and other requirements designed to shut out Black voters, many poor whites also lost the right to vote. After Mississippi passed its poll tax </w:t>
      </w:r>
      <w:r>
        <w:lastRenderedPageBreak/>
        <w:t xml:space="preserve">law, the number of qualified white voters fell from 130,000 to </w:t>
      </w:r>
      <w:proofErr w:type="gramStart"/>
      <w:r>
        <w:t>68,000.22  The</w:t>
      </w:r>
      <w:proofErr w:type="gramEnd"/>
      <w:r>
        <w:t xml:space="preserve"> effects of segregation extended well beyond the electoral arena. Jim Crow segregation empowered only the rule of capital. Whenever employers have been able to use racism to divide Black from white workers, preventing unionization, both Black and white workers earn lower wages. This is just as true in recent decades as it was 100 years ago. Indeed, as </w:t>
      </w:r>
      <w:proofErr w:type="spellStart"/>
      <w:r>
        <w:t>Shawki</w:t>
      </w:r>
      <w:proofErr w:type="spellEnd"/>
      <w:r>
        <w:t xml:space="preserve"> points out of the 1970s, “In a study of major metropolitan areas Michael Reich found a correlation between the degree of income inequality between whites and Blacks and the degree of income inequality between whites.”23 The study concluded: But what is most dramatic—in each of these blue-collar groups, the Southern white workers earned less than Northern Black workers. Despite the continued gross discrimination against Black skilled craftsmen in the North, the “privileged” Southern whites earned 4 percent less than they did. Southern male white operatives averaged…18 percent less than Northern Black male operatives. And Southern white service workers earned…14 percent less than Northern Black male service workers.”24 </w:t>
      </w:r>
      <w:r w:rsidRPr="000A2C96">
        <w:rPr>
          <w:rStyle w:val="StyleBoldUnderline"/>
          <w:highlight w:val="yellow"/>
        </w:rPr>
        <w:t>Racism against Blacks and other</w:t>
      </w:r>
      <w:r w:rsidRPr="00C25AFC">
        <w:rPr>
          <w:rStyle w:val="StyleBoldUnderline"/>
        </w:rPr>
        <w:t xml:space="preserve"> racially oppressed </w:t>
      </w:r>
      <w:r w:rsidRPr="000A2C96">
        <w:rPr>
          <w:rStyle w:val="StyleBoldUnderline"/>
          <w:highlight w:val="yellow"/>
        </w:rPr>
        <w:t>groups</w:t>
      </w:r>
      <w:r w:rsidRPr="00C25AFC">
        <w:rPr>
          <w:rStyle w:val="StyleBoldUnderline"/>
        </w:rPr>
        <w:t xml:space="preserve"> </w:t>
      </w:r>
      <w:r w:rsidRPr="000A2C96">
        <w:rPr>
          <w:rStyle w:val="StyleBoldUnderline"/>
          <w:highlight w:val="yellow"/>
        </w:rPr>
        <w:t>serves</w:t>
      </w:r>
      <w:r w:rsidRPr="00C25AFC">
        <w:rPr>
          <w:rStyle w:val="StyleBoldUnderline"/>
        </w:rPr>
        <w:t xml:space="preserve"> both </w:t>
      </w:r>
      <w:r w:rsidRPr="000A2C96">
        <w:rPr>
          <w:rStyle w:val="StyleBoldUnderline"/>
          <w:highlight w:val="yellow"/>
        </w:rPr>
        <w:t>to lower the living standards of</w:t>
      </w:r>
      <w:r w:rsidRPr="00C25AFC">
        <w:rPr>
          <w:rStyle w:val="StyleBoldUnderline"/>
        </w:rPr>
        <w:t xml:space="preserve"> </w:t>
      </w:r>
      <w:r w:rsidRPr="000A2C96">
        <w:rPr>
          <w:rStyle w:val="StyleBoldUnderline"/>
          <w:highlight w:val="yellow"/>
        </w:rPr>
        <w:t>the entire working class and to weaken workers’ ability to fight back</w:t>
      </w:r>
      <w:r w:rsidRPr="00C25AFC">
        <w:rPr>
          <w:rStyle w:val="StyleBoldUnderline"/>
        </w:rPr>
        <w:t>.</w:t>
      </w:r>
      <w:r>
        <w:t xml:space="preserve"> Whenever capitalists can threaten to replace one group of workers with another—poorly paid—group of workers, neither group benefits. Thus, the historically nonunion South has not only depressed the wages of Black workers, but also lowered the wages of Southern white workers overall—and prevented the labor movement from achieving victory at important junctures. So even in the short term the working class as a whole has nothing to gain from oppression. </w:t>
      </w:r>
    </w:p>
    <w:p w14:paraId="4D23F1BB" w14:textId="77777777" w:rsidR="009F26DE" w:rsidRDefault="009F26DE" w:rsidP="009F26DE"/>
    <w:p w14:paraId="76FD68A6" w14:textId="77777777" w:rsidR="002B78E8" w:rsidRPr="00DD28DF" w:rsidRDefault="002B78E8" w:rsidP="00DD28DF">
      <w:pPr>
        <w:pStyle w:val="Heading3"/>
      </w:pPr>
      <w:r w:rsidRPr="00DD28DF">
        <w:lastRenderedPageBreak/>
        <w:t>Case</w:t>
      </w:r>
    </w:p>
    <w:p w14:paraId="72A4A0B6" w14:textId="77777777" w:rsidR="002B78E8" w:rsidRDefault="002B78E8" w:rsidP="002B78E8"/>
    <w:p w14:paraId="30B6626D" w14:textId="77777777" w:rsidR="002B78E8" w:rsidRDefault="002B78E8" w:rsidP="002B78E8">
      <w:pPr>
        <w:pStyle w:val="Heading4"/>
      </w:pPr>
      <w:r>
        <w:t>No unending executive adventurism – reject their Bush-era evidence.</w:t>
      </w:r>
    </w:p>
    <w:p w14:paraId="5FEAB042" w14:textId="77777777" w:rsidR="002B78E8" w:rsidRPr="00DD28DF" w:rsidRDefault="002B78E8" w:rsidP="00DD28DF">
      <w:r w:rsidRPr="00DD28DF">
        <w:rPr>
          <w:rStyle w:val="StyleStyleBold12pt"/>
        </w:rPr>
        <w:t>Aziz 13</w:t>
      </w:r>
      <w:r w:rsidRPr="00DD28DF">
        <w:t xml:space="preserve"> [Omer, graduate student at Cambridge University, is a researcher at the Center for International and Defense Policy at Queen’s University, “The Obama Doctrine's Second Term,” Project Syndicate, 2-5, http://www.project-syndicate.org/blog/the-obama-doctrine-s-second-term--by-omer-aziz]</w:t>
      </w:r>
    </w:p>
    <w:p w14:paraId="4978CAD0" w14:textId="77777777" w:rsidR="002B78E8" w:rsidRPr="00DD28DF" w:rsidRDefault="002B78E8" w:rsidP="00DD28DF"/>
    <w:p w14:paraId="3A096A8D" w14:textId="77777777" w:rsidR="002B78E8" w:rsidRPr="002B78E8" w:rsidRDefault="002B78E8" w:rsidP="002B78E8">
      <w:pPr>
        <w:pStyle w:val="Cards"/>
        <w:rPr>
          <w:u w:val="thick"/>
        </w:rPr>
      </w:pPr>
      <w:r w:rsidRPr="008F755D">
        <w:rPr>
          <w:rStyle w:val="DebateUnderline"/>
        </w:rPr>
        <w:t xml:space="preserve">The </w:t>
      </w:r>
      <w:r w:rsidRPr="00E2450A">
        <w:rPr>
          <w:rStyle w:val="DebateUnderline"/>
          <w:highlight w:val="yellow"/>
        </w:rPr>
        <w:t>Obama</w:t>
      </w:r>
      <w:r w:rsidRPr="008F755D">
        <w:rPr>
          <w:rStyle w:val="DebateUnderline"/>
        </w:rPr>
        <w:t xml:space="preserve"> </w:t>
      </w:r>
      <w:r w:rsidRPr="00E2450A">
        <w:rPr>
          <w:rStyle w:val="DebateUnderline"/>
          <w:highlight w:val="yellow"/>
        </w:rPr>
        <w:t>Doctrine</w:t>
      </w:r>
      <w:r w:rsidRPr="00E2450A">
        <w:rPr>
          <w:highlight w:val="yellow"/>
        </w:rPr>
        <w:t>’s</w:t>
      </w:r>
      <w:r>
        <w:t xml:space="preserve"> first term </w:t>
      </w:r>
      <w:r w:rsidRPr="008F755D">
        <w:rPr>
          <w:rStyle w:val="DebateUnderline"/>
        </w:rPr>
        <w:t xml:space="preserve">has been </w:t>
      </w:r>
      <w:r w:rsidRPr="00E2450A">
        <w:rPr>
          <w:rStyle w:val="DebateUnderline"/>
          <w:highlight w:val="yellow"/>
        </w:rPr>
        <w:t>a</w:t>
      </w:r>
      <w:r>
        <w:t xml:space="preserve"> </w:t>
      </w:r>
      <w:r w:rsidRPr="00E2450A">
        <w:t>remarkable</w:t>
      </w:r>
      <w:r>
        <w:t xml:space="preserve"> </w:t>
      </w:r>
      <w:r w:rsidRPr="00E2450A">
        <w:rPr>
          <w:rStyle w:val="DebateUnderline"/>
          <w:highlight w:val="yellow"/>
        </w:rPr>
        <w:t>success</w:t>
      </w:r>
      <w:r w:rsidRPr="008F755D">
        <w:rPr>
          <w:rStyle w:val="DebateUnderline"/>
        </w:rPr>
        <w:t>.</w:t>
      </w:r>
      <w:r>
        <w:t xml:space="preserve"> After the $3 trillion boondoggle in Iraq, a failed nation-building mission in Afghanistan, and the incessant </w:t>
      </w:r>
      <w:proofErr w:type="gramStart"/>
      <w:r>
        <w:t>saber-rattling</w:t>
      </w:r>
      <w:proofErr w:type="gramEnd"/>
      <w:r>
        <w:t xml:space="preserve"> of the previous Administration, President </w:t>
      </w:r>
      <w:r w:rsidRPr="00E2450A">
        <w:rPr>
          <w:rStyle w:val="DebateUnderline"/>
          <w:highlight w:val="yellow"/>
        </w:rPr>
        <w:t>Obama was able to reorient U.S. foreign policy in a</w:t>
      </w:r>
      <w:r w:rsidRPr="008F755D">
        <w:rPr>
          <w:rStyle w:val="DebateUnderline"/>
        </w:rPr>
        <w:t xml:space="preserve"> more </w:t>
      </w:r>
      <w:r w:rsidRPr="00E2450A">
        <w:rPr>
          <w:rStyle w:val="DebateUnderline"/>
          <w:highlight w:val="yellow"/>
        </w:rPr>
        <w:t>restrained</w:t>
      </w:r>
      <w:r>
        <w:t xml:space="preserve"> and realistic </w:t>
      </w:r>
      <w:r w:rsidRPr="00E2450A">
        <w:rPr>
          <w:rStyle w:val="DebateUnderline"/>
          <w:highlight w:val="yellow"/>
        </w:rPr>
        <w:t>direction</w:t>
      </w:r>
      <w:r w:rsidRPr="008F755D">
        <w:rPr>
          <w:rStyle w:val="DebateUnderline"/>
        </w:rPr>
        <w:t>.</w:t>
      </w:r>
      <w:r>
        <w:t xml:space="preserve"> He did this in a number of ways. </w:t>
      </w:r>
      <w:proofErr w:type="gramStart"/>
      <w:r>
        <w:t>First, an end to large ground wars.</w:t>
      </w:r>
      <w:proofErr w:type="gramEnd"/>
      <w:r>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under Obama's leadership, </w:t>
      </w:r>
      <w:r w:rsidRPr="00E2450A">
        <w:rPr>
          <w:rStyle w:val="DebateUnderline"/>
          <w:highlight w:val="yellow"/>
        </w:rPr>
        <w:t>the</w:t>
      </w:r>
      <w:r w:rsidRPr="008F755D">
        <w:rPr>
          <w:rStyle w:val="DebateUnderline"/>
        </w:rPr>
        <w:t xml:space="preserve"> </w:t>
      </w:r>
      <w:r w:rsidRPr="00E2450A">
        <w:rPr>
          <w:rStyle w:val="DebateUnderline"/>
          <w:highlight w:val="yellow"/>
        </w:rPr>
        <w:t>U</w:t>
      </w:r>
      <w:r>
        <w:t xml:space="preserve">nited </w:t>
      </w:r>
      <w:r w:rsidRPr="00E2450A">
        <w:rPr>
          <w:rStyle w:val="DebateUnderline"/>
          <w:highlight w:val="yellow"/>
        </w:rPr>
        <w:t>S</w:t>
      </w:r>
      <w:r>
        <w:t xml:space="preserve">tates </w:t>
      </w:r>
      <w:r w:rsidRPr="00E2450A">
        <w:rPr>
          <w:rStyle w:val="DebateUnderline"/>
          <w:highlight w:val="yellow"/>
        </w:rPr>
        <w:t>has</w:t>
      </w:r>
      <w:r>
        <w:t xml:space="preserve"> finally </w:t>
      </w:r>
      <w:r w:rsidRPr="00E2450A">
        <w:rPr>
          <w:rStyle w:val="DebateUnderline"/>
          <w:highlight w:val="yellow"/>
        </w:rPr>
        <w:t>begun to ask allies</w:t>
      </w:r>
      <w:r>
        <w:t xml:space="preserve"> to pick up the tab on some of their security costs. With the U.S. fiscal situation necessitating retrenchment, </w:t>
      </w:r>
      <w:r w:rsidRPr="00E2450A">
        <w:rPr>
          <w:rStyle w:val="DebateUnderline"/>
          <w:highlight w:val="yellow"/>
        </w:rPr>
        <w:t>coupled with a lack of appetite</w:t>
      </w:r>
      <w:r w:rsidRPr="00E2450A">
        <w:rPr>
          <w:highlight w:val="yellow"/>
        </w:rPr>
        <w:t xml:space="preserve"> o</w:t>
      </w:r>
      <w:r>
        <w:t xml:space="preserve">n the part of the American public </w:t>
      </w:r>
      <w:r w:rsidRPr="00E2450A">
        <w:rPr>
          <w:rStyle w:val="DebateUnderline"/>
          <w:highlight w:val="yellow"/>
        </w:rPr>
        <w:t>for</w:t>
      </w:r>
      <w:r w:rsidRPr="008F755D">
        <w:rPr>
          <w:rStyle w:val="DebateUnderline"/>
        </w:rPr>
        <w:t xml:space="preserve"> foreign policy </w:t>
      </w:r>
      <w:r w:rsidRPr="00E2450A">
        <w:rPr>
          <w:rStyle w:val="DebateUnderline"/>
          <w:highlight w:val="yellow"/>
        </w:rPr>
        <w:t>adventurism</w:t>
      </w:r>
      <w:r>
        <w:t xml:space="preserve">, Obama has begun the arduous process of burden-sharing necessary to maintain American strength at home and abroad. What this amounted to over the past four years was a vigorous and unilateral pursuit of narrow national interests and a multilateral pursuit of interests only indirectly affecting the United States.  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 The </w:t>
      </w:r>
      <w:r w:rsidRPr="00E2450A">
        <w:rPr>
          <w:rStyle w:val="DebateUnderline"/>
          <w:highlight w:val="yellow"/>
        </w:rPr>
        <w:t>results of a more restrained foreign policy are plentiful</w:t>
      </w:r>
      <w:r w:rsidRPr="008F755D">
        <w:rPr>
          <w:rStyle w:val="DebateUnderline"/>
        </w:rPr>
        <w:t xml:space="preserve">. </w:t>
      </w:r>
      <w:r w:rsidRPr="00E2450A">
        <w:rPr>
          <w:rStyle w:val="DebateUnderline"/>
          <w:highlight w:val="yellow"/>
        </w:rPr>
        <w:t>Obama</w:t>
      </w:r>
      <w:r w:rsidRPr="008F755D">
        <w:rPr>
          <w:rStyle w:val="DebateUnderline"/>
        </w:rPr>
        <w:t xml:space="preserve"> </w:t>
      </w:r>
      <w:r w:rsidRPr="00E2450A">
        <w:rPr>
          <w:rStyle w:val="DebateUnderline"/>
          <w:highlight w:val="yellow"/>
        </w:rPr>
        <w:t>was able to assemble a diverse coalition</w:t>
      </w:r>
      <w:r w:rsidRPr="008F755D">
        <w:rPr>
          <w:rStyle w:val="NothingChar"/>
        </w:rPr>
        <w:t xml:space="preserve"> of states to execute regime-change </w:t>
      </w:r>
      <w:r w:rsidRPr="00E2450A">
        <w:rPr>
          <w:rStyle w:val="DebateUnderline"/>
          <w:highlight w:val="yellow"/>
        </w:rPr>
        <w:t>in Libya</w:t>
      </w:r>
      <w:r w:rsidRPr="008F755D">
        <w:rPr>
          <w:rStyle w:val="NothingChar"/>
        </w:rPr>
        <w:t xml:space="preserve"> where there is now a moderate democratic government in place. </w:t>
      </w:r>
      <w:r>
        <w:t xml:space="preserve">Libya remains a democracy in transition, but the possibilities of self-government are ripe. What’s more, the United States was able to do it on the cheap. Iran’s enrichment program has been hampered by the clandestine cyber program codenamed Olympic </w:t>
      </w:r>
      <w:proofErr w:type="gramStart"/>
      <w:r>
        <w:t>Games</w:t>
      </w:r>
      <w:proofErr w:type="gramEnd"/>
      <w:r>
        <w:t xml:space="preserve">.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  The phrase that best describes the Obama Doctrine is one that was used by an anonymous Administration official during the Libya campaign and then picked up by Republicans as a talking point: Leading From Behind.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E2450A">
        <w:rPr>
          <w:rStyle w:val="DebateUnderline"/>
          <w:highlight w:val="yellow"/>
        </w:rPr>
        <w:t>Leading From Behind is the final nail in the coffin of the neoconservatives' failed imperial policies.</w:t>
      </w:r>
    </w:p>
    <w:p w14:paraId="164966A9" w14:textId="77777777" w:rsidR="002B78E8" w:rsidRDefault="002B78E8" w:rsidP="002B78E8">
      <w:pPr>
        <w:pStyle w:val="Heading4"/>
      </w:pPr>
      <w:r>
        <w:t xml:space="preserve">They don’t solve– European fill-in leads to worse </w:t>
      </w:r>
      <w:proofErr w:type="spellStart"/>
      <w:r>
        <w:t>Islamaphobic</w:t>
      </w:r>
      <w:proofErr w:type="spellEnd"/>
      <w:r>
        <w:t xml:space="preserve"> policies being enacted.</w:t>
      </w:r>
    </w:p>
    <w:p w14:paraId="18F42728" w14:textId="77777777" w:rsidR="002B78E8" w:rsidRDefault="002B78E8" w:rsidP="002B78E8">
      <w:proofErr w:type="spellStart"/>
      <w:r w:rsidRPr="00C325BA">
        <w:rPr>
          <w:rStyle w:val="Author-Date"/>
        </w:rPr>
        <w:t>Antepli</w:t>
      </w:r>
      <w:proofErr w:type="spellEnd"/>
      <w:r w:rsidRPr="00C325BA">
        <w:rPr>
          <w:rStyle w:val="Author-Date"/>
        </w:rPr>
        <w:t xml:space="preserve"> 12</w:t>
      </w:r>
      <w:r>
        <w:t xml:space="preserve"> [</w:t>
      </w:r>
      <w:r w:rsidRPr="00C325BA">
        <w:t xml:space="preserve">Imam Abdullah </w:t>
      </w:r>
      <w:proofErr w:type="spellStart"/>
      <w:r w:rsidRPr="00C325BA">
        <w:t>AntepliMuslim</w:t>
      </w:r>
      <w:proofErr w:type="spellEnd"/>
      <w:r w:rsidRPr="00C325BA">
        <w:t xml:space="preserve"> Chaplain, Duke University</w:t>
      </w:r>
      <w:r>
        <w:t xml:space="preserve">, </w:t>
      </w:r>
      <w:proofErr w:type="spellStart"/>
      <w:proofErr w:type="gramStart"/>
      <w:r w:rsidRPr="00C325BA">
        <w:t>Islamophobia</w:t>
      </w:r>
      <w:proofErr w:type="spellEnd"/>
      <w:proofErr w:type="gramEnd"/>
      <w:r w:rsidRPr="00C325BA">
        <w:t>: America Becoming Europe</w:t>
      </w:r>
      <w:r>
        <w:t xml:space="preserve">, 2/8/12, </w:t>
      </w:r>
    </w:p>
    <w:p w14:paraId="698EE120" w14:textId="77777777" w:rsidR="002B78E8" w:rsidRDefault="002B78E8" w:rsidP="002B78E8">
      <w:r w:rsidRPr="00C325BA">
        <w:t>http://www.huffingtonpost.com/imam-abdullah-antepli/islamophobia-america-becoming-europe_b_1247167.html</w:t>
      </w:r>
      <w:r>
        <w:t>]</w:t>
      </w:r>
    </w:p>
    <w:p w14:paraId="295F804A" w14:textId="77777777" w:rsidR="002B78E8" w:rsidRDefault="002B78E8" w:rsidP="002B78E8">
      <w:pPr>
        <w:pStyle w:val="Nothing"/>
      </w:pPr>
    </w:p>
    <w:p w14:paraId="4FC94D6E" w14:textId="77777777" w:rsidR="002B78E8" w:rsidRPr="004D12A9" w:rsidRDefault="002B78E8" w:rsidP="002B78E8">
      <w:pPr>
        <w:pStyle w:val="Cards"/>
        <w:rPr>
          <w:u w:val="thick"/>
        </w:rPr>
      </w:pPr>
      <w:proofErr w:type="spellStart"/>
      <w:r w:rsidRPr="00C325BA">
        <w:t>Islamophobia</w:t>
      </w:r>
      <w:proofErr w:type="spellEnd"/>
      <w:r w:rsidRPr="00C325BA">
        <w:t xml:space="preserve">, defined as unfounded and irrational fear of Islam as a religion and Muslims as a people, has been on the rise both in Europe and the U.S. for various reasons. The types of </w:t>
      </w:r>
      <w:proofErr w:type="spellStart"/>
      <w:r w:rsidRPr="00C325BA">
        <w:t>Islamophobia</w:t>
      </w:r>
      <w:proofErr w:type="spellEnd"/>
      <w:r w:rsidRPr="00C325BA">
        <w:t xml:space="preserve"> seen on either side of the Atlantic </w:t>
      </w:r>
      <w:r w:rsidRPr="00C325BA">
        <w:lastRenderedPageBreak/>
        <w:t xml:space="preserve">were significantly different from each other in terms of their manifestations and impacts, up until two or three years ago. If I have to summarize this in simple terms, the </w:t>
      </w:r>
      <w:r w:rsidRPr="00E2450A">
        <w:rPr>
          <w:rStyle w:val="DebateUnderline"/>
          <w:highlight w:val="yellow"/>
        </w:rPr>
        <w:t xml:space="preserve">European </w:t>
      </w:r>
      <w:proofErr w:type="spellStart"/>
      <w:r w:rsidRPr="00E2450A">
        <w:rPr>
          <w:rStyle w:val="DebateUnderline"/>
          <w:highlight w:val="yellow"/>
        </w:rPr>
        <w:t>Islamophobia</w:t>
      </w:r>
      <w:proofErr w:type="spellEnd"/>
      <w:r w:rsidRPr="00E2450A">
        <w:rPr>
          <w:rStyle w:val="DebateUnderline"/>
          <w:highlight w:val="yellow"/>
        </w:rPr>
        <w:t xml:space="preserve"> has always been</w:t>
      </w:r>
      <w:r w:rsidRPr="005B526C">
        <w:rPr>
          <w:rStyle w:val="DebateUnderline"/>
        </w:rPr>
        <w:t xml:space="preserve"> somewhat </w:t>
      </w:r>
      <w:r w:rsidRPr="00E2450A">
        <w:rPr>
          <w:rStyle w:val="DebateUnderline"/>
          <w:highlight w:val="yellow"/>
        </w:rPr>
        <w:t>systemic and more mainstream.</w:t>
      </w:r>
      <w:r w:rsidRPr="005B526C">
        <w:rPr>
          <w:rStyle w:val="DebateUnderline"/>
        </w:rPr>
        <w:t xml:space="preserve"> </w:t>
      </w:r>
      <w:r w:rsidRPr="00E2450A">
        <w:rPr>
          <w:rStyle w:val="DebateUnderline"/>
          <w:highlight w:val="yellow"/>
        </w:rPr>
        <w:t>There are laws passed to protect "enlightened" European civilization against "primitive" Muslim cultures</w:t>
      </w:r>
      <w:r w:rsidRPr="005B526C">
        <w:rPr>
          <w:rStyle w:val="DebateUnderline"/>
        </w:rPr>
        <w:t xml:space="preserve"> or to prevent the general "</w:t>
      </w:r>
      <w:proofErr w:type="spellStart"/>
      <w:r w:rsidRPr="005B526C">
        <w:rPr>
          <w:rStyle w:val="DebateUnderline"/>
        </w:rPr>
        <w:t>Islamization</w:t>
      </w:r>
      <w:proofErr w:type="spellEnd"/>
      <w:r w:rsidRPr="005B526C">
        <w:rPr>
          <w:rStyle w:val="DebateUnderline"/>
        </w:rPr>
        <w:t xml:space="preserve"> of Europe." </w:t>
      </w:r>
      <w:r w:rsidRPr="00E2450A">
        <w:rPr>
          <w:rStyle w:val="DebateUnderline"/>
          <w:highlight w:val="yellow"/>
        </w:rPr>
        <w:t xml:space="preserve">The faces and voices of </w:t>
      </w:r>
      <w:proofErr w:type="spellStart"/>
      <w:r w:rsidRPr="00E2450A">
        <w:rPr>
          <w:rStyle w:val="DebateUnderline"/>
          <w:highlight w:val="yellow"/>
        </w:rPr>
        <w:t>Islamophobia</w:t>
      </w:r>
      <w:proofErr w:type="spellEnd"/>
      <w:r w:rsidRPr="00E2450A">
        <w:rPr>
          <w:rStyle w:val="DebateUnderline"/>
          <w:highlight w:val="yellow"/>
        </w:rPr>
        <w:t xml:space="preserve"> in Europe that call for action against this "imminent threat" often had no difficulty finding tremendous support from</w:t>
      </w:r>
      <w:r w:rsidRPr="005B526C">
        <w:rPr>
          <w:rStyle w:val="DebateUnderline"/>
        </w:rPr>
        <w:t xml:space="preserve"> their </w:t>
      </w:r>
      <w:r w:rsidRPr="00E2450A">
        <w:rPr>
          <w:rStyle w:val="DebateUnderline"/>
          <w:highlight w:val="yellow"/>
        </w:rPr>
        <w:t>fellow Europeans</w:t>
      </w:r>
      <w:r w:rsidRPr="005B526C">
        <w:rPr>
          <w:rStyle w:val="DebateUnderline"/>
        </w:rPr>
        <w:t xml:space="preserve">. Several </w:t>
      </w:r>
      <w:r w:rsidRPr="00E2450A">
        <w:rPr>
          <w:rStyle w:val="DebateUnderline"/>
          <w:highlight w:val="yellow"/>
        </w:rPr>
        <w:t>radical political parties that use this anti-Muslim message</w:t>
      </w:r>
      <w:r w:rsidRPr="005B526C">
        <w:rPr>
          <w:rStyle w:val="DebateUnderline"/>
        </w:rPr>
        <w:t xml:space="preserve"> as their central mission </w:t>
      </w:r>
      <w:r w:rsidRPr="00E2450A">
        <w:rPr>
          <w:rStyle w:val="DebateUnderline"/>
          <w:highlight w:val="yellow"/>
        </w:rPr>
        <w:t>have gained significant representation</w:t>
      </w:r>
      <w:r w:rsidRPr="00C325BA">
        <w:t xml:space="preserve"> in various European parliaments. Many academics </w:t>
      </w:r>
      <w:proofErr w:type="gramStart"/>
      <w:r w:rsidRPr="00C325BA">
        <w:t>who</w:t>
      </w:r>
      <w:proofErr w:type="gramEnd"/>
      <w:r w:rsidRPr="00C325BA">
        <w:t xml:space="preserve"> beat the "Muslims out!" drum have been promoted in various European universities. </w:t>
      </w:r>
      <w:r w:rsidRPr="00E2450A">
        <w:rPr>
          <w:rStyle w:val="DebateUnderline"/>
          <w:highlight w:val="yellow"/>
        </w:rPr>
        <w:t>Whenever</w:t>
      </w:r>
      <w:r w:rsidRPr="00C325BA">
        <w:t xml:space="preserve"> we </w:t>
      </w:r>
      <w:r w:rsidRPr="00E2450A">
        <w:rPr>
          <w:rStyle w:val="DebateUnderline"/>
          <w:highlight w:val="yellow"/>
        </w:rPr>
        <w:t>American Muslims</w:t>
      </w:r>
      <w:r w:rsidRPr="00C325BA">
        <w:t xml:space="preserve"> used to </w:t>
      </w:r>
      <w:r w:rsidRPr="00E2450A">
        <w:rPr>
          <w:rStyle w:val="DebateUnderline"/>
          <w:highlight w:val="yellow"/>
        </w:rPr>
        <w:t>complain about</w:t>
      </w:r>
      <w:r w:rsidRPr="005B526C">
        <w:rPr>
          <w:rStyle w:val="DebateUnderline"/>
        </w:rPr>
        <w:t xml:space="preserve"> instances of </w:t>
      </w:r>
      <w:proofErr w:type="spellStart"/>
      <w:r w:rsidRPr="00E2450A">
        <w:rPr>
          <w:rStyle w:val="DebateUnderline"/>
          <w:highlight w:val="yellow"/>
        </w:rPr>
        <w:t>Islamophobia</w:t>
      </w:r>
      <w:proofErr w:type="spellEnd"/>
      <w:r w:rsidRPr="005B526C">
        <w:rPr>
          <w:rStyle w:val="DebateUnderline"/>
        </w:rPr>
        <w:t xml:space="preserve"> </w:t>
      </w:r>
      <w:r w:rsidRPr="00E2450A">
        <w:rPr>
          <w:rStyle w:val="DebateUnderline"/>
          <w:highlight w:val="yellow"/>
        </w:rPr>
        <w:t>to</w:t>
      </w:r>
      <w:r w:rsidRPr="00C325BA">
        <w:t xml:space="preserve"> our </w:t>
      </w:r>
      <w:r w:rsidRPr="005B526C">
        <w:rPr>
          <w:rStyle w:val="DebateUnderline"/>
        </w:rPr>
        <w:t>Europea</w:t>
      </w:r>
      <w:r w:rsidRPr="00E2450A">
        <w:rPr>
          <w:rStyle w:val="DebateUnderline"/>
          <w:highlight w:val="yellow"/>
        </w:rPr>
        <w:t>n Muslim brothers and sisters, they would immediately ask us to count our blessings because what they go through is a lot harder to deal with a</w:t>
      </w:r>
      <w:r w:rsidRPr="005B526C">
        <w:rPr>
          <w:rStyle w:val="DebateUnderline"/>
        </w:rPr>
        <w:t>nd much more difficult to overcome.</w:t>
      </w:r>
    </w:p>
    <w:p w14:paraId="78AC57CA" w14:textId="77777777" w:rsidR="002B78E8" w:rsidRDefault="002B78E8" w:rsidP="002B78E8"/>
    <w:p w14:paraId="06B0D0A1" w14:textId="77777777" w:rsidR="002B78E8" w:rsidRDefault="002B78E8" w:rsidP="002B78E8">
      <w:pPr>
        <w:pStyle w:val="Heading4"/>
      </w:pPr>
      <w:r>
        <w:t>Their rejection of objective truth makes it impossible to challenge racism and sexism.</w:t>
      </w:r>
    </w:p>
    <w:p w14:paraId="484067DC" w14:textId="77777777" w:rsidR="002B78E8" w:rsidRPr="00E807E7" w:rsidRDefault="002B78E8" w:rsidP="002B78E8">
      <w:r w:rsidRPr="00E807E7">
        <w:rPr>
          <w:rStyle w:val="Author-Date"/>
        </w:rPr>
        <w:t>Nussbaum, 01</w:t>
      </w:r>
      <w:r>
        <w:t xml:space="preserve"> (Martha, Ernst Freund Distinguished Service Professor of Law and Ethics at the University of Chicago, </w:t>
      </w:r>
      <w:bookmarkStart w:id="0" w:name="top"/>
      <w:bookmarkEnd w:id="0"/>
      <w:r>
        <w:rPr>
          <w:i/>
          <w:iCs/>
        </w:rPr>
        <w:t>New Literary History</w:t>
      </w:r>
      <w:r>
        <w:t xml:space="preserve"> 32.4 (2001) 883-906, Muse)</w:t>
      </w:r>
    </w:p>
    <w:p w14:paraId="69DD45AD" w14:textId="77777777" w:rsidR="002B78E8" w:rsidRDefault="002B78E8" w:rsidP="002B78E8">
      <w:pPr>
        <w:pStyle w:val="Cards"/>
      </w:pPr>
    </w:p>
    <w:p w14:paraId="68C6E71F" w14:textId="77777777" w:rsidR="002B78E8" w:rsidRDefault="002B78E8" w:rsidP="002B78E8">
      <w:pPr>
        <w:pStyle w:val="Cards"/>
      </w:pPr>
      <w:r w:rsidRPr="00E807E7">
        <w:t>Such observations might lead us to reject the concept of objectivity</w:t>
      </w:r>
      <w:r>
        <w:t xml:space="preserve"> altogether, and to argue that the purported norms of truth and objectivity are never anything more than a mask worn by power for its own ends. Some postmodernist thinkers have taken this course. I agree with </w:t>
      </w:r>
      <w:proofErr w:type="spellStart"/>
      <w:r>
        <w:t>Satya</w:t>
      </w:r>
      <w:proofErr w:type="spellEnd"/>
      <w:r>
        <w:t xml:space="preserve"> </w:t>
      </w:r>
      <w:proofErr w:type="spellStart"/>
      <w:r>
        <w:t>Mohanty</w:t>
      </w:r>
      <w:proofErr w:type="spellEnd"/>
      <w:r>
        <w:t xml:space="preserve"> (and Noam Chomsky) that such a conclusion is both premature and pernicious. </w:t>
      </w:r>
      <w:r w:rsidRPr="00B55498">
        <w:rPr>
          <w:rStyle w:val="DebateUnderline"/>
          <w:rFonts w:eastAsia="Malgun Gothic"/>
          <w:highlight w:val="yellow"/>
        </w:rPr>
        <w:t>No good arguments lead us to jettison</w:t>
      </w:r>
      <w:r>
        <w:t xml:space="preserve"> altogether the normative notion of </w:t>
      </w:r>
      <w:r w:rsidRPr="00B55498">
        <w:rPr>
          <w:rStyle w:val="DebateUnderline"/>
          <w:rFonts w:eastAsia="Malgun Gothic"/>
          <w:highlight w:val="yellow"/>
        </w:rPr>
        <w:t>objectivity</w:t>
      </w:r>
      <w:r>
        <w:t xml:space="preserve">; and </w:t>
      </w:r>
      <w:r w:rsidRPr="00B55498">
        <w:rPr>
          <w:rStyle w:val="DebateUnderline"/>
          <w:rFonts w:eastAsia="Malgun Gothic"/>
          <w:highlight w:val="yellow"/>
        </w:rPr>
        <w:t>we</w:t>
      </w:r>
      <w:r w:rsidRPr="00E807E7">
        <w:rPr>
          <w:rStyle w:val="DebateUnderline"/>
          <w:rFonts w:eastAsia="Malgun Gothic"/>
        </w:rPr>
        <w:t xml:space="preserve"> badly </w:t>
      </w:r>
      <w:r w:rsidRPr="00B55498">
        <w:rPr>
          <w:rStyle w:val="DebateUnderline"/>
          <w:rFonts w:eastAsia="Malgun Gothic"/>
          <w:highlight w:val="yellow"/>
        </w:rPr>
        <w:t>need to cling to such a norm, if we want to show why certain arguments, say, about sex difference or racial difference, are bad</w:t>
      </w:r>
      <w:r>
        <w:t xml:space="preserve"> science. </w:t>
      </w:r>
      <w:r w:rsidRPr="00B55498">
        <w:rPr>
          <w:rStyle w:val="DebateUnderline"/>
          <w:rFonts w:eastAsia="Malgun Gothic"/>
          <w:highlight w:val="yellow"/>
        </w:rPr>
        <w:t>We need to cling to the norm in politics and ethics</w:t>
      </w:r>
      <w:r>
        <w:t xml:space="preserve"> as well, if we want </w:t>
      </w:r>
      <w:r w:rsidRPr="00B55498">
        <w:rPr>
          <w:rStyle w:val="DebateUnderline"/>
          <w:rFonts w:eastAsia="Malgun Gothic"/>
          <w:highlight w:val="yellow"/>
        </w:rPr>
        <w:t>to</w:t>
      </w:r>
      <w:r w:rsidRPr="00E807E7">
        <w:rPr>
          <w:rStyle w:val="DebateUnderline"/>
          <w:rFonts w:eastAsia="Malgun Gothic"/>
        </w:rPr>
        <w:t xml:space="preserve"> show </w:t>
      </w:r>
      <w:r w:rsidRPr="00B55498">
        <w:rPr>
          <w:rStyle w:val="DebateUnderline"/>
          <w:rFonts w:eastAsia="Malgun Gothic"/>
          <w:highlight w:val="yellow"/>
        </w:rPr>
        <w:t>why certain views are justifiable and</w:t>
      </w:r>
      <w:r w:rsidRPr="00E807E7">
        <w:rPr>
          <w:rStyle w:val="DebateUnderline"/>
          <w:rFonts w:eastAsia="Malgun Gothic"/>
        </w:rPr>
        <w:t xml:space="preserve"> </w:t>
      </w:r>
      <w:r w:rsidRPr="00B55498">
        <w:rPr>
          <w:rStyle w:val="DebateUnderline"/>
          <w:rFonts w:eastAsia="Malgun Gothic"/>
          <w:highlight w:val="yellow"/>
        </w:rPr>
        <w:t>others (racism, sexism) are not</w:t>
      </w:r>
      <w:r w:rsidRPr="00E807E7">
        <w:rPr>
          <w:rStyle w:val="DebateUnderline"/>
          <w:rFonts w:eastAsia="Malgun Gothic"/>
        </w:rPr>
        <w:t xml:space="preserve">. </w:t>
      </w:r>
      <w:r w:rsidRPr="00B55498">
        <w:rPr>
          <w:rStyle w:val="DebateUnderline"/>
          <w:rFonts w:eastAsia="Malgun Gothic"/>
          <w:highlight w:val="yellow"/>
        </w:rPr>
        <w:t>Even the norm of respect for difference and pluralism is itself</w:t>
      </w:r>
      <w:r>
        <w:t xml:space="preserve">, of course, </w:t>
      </w:r>
      <w:r w:rsidRPr="00B55498">
        <w:rPr>
          <w:rStyle w:val="DebateUnderline"/>
          <w:rFonts w:eastAsia="Malgun Gothic"/>
          <w:highlight w:val="yellow"/>
        </w:rPr>
        <w:t>a</w:t>
      </w:r>
      <w:r w:rsidRPr="00E807E7">
        <w:rPr>
          <w:rStyle w:val="DebateUnderline"/>
          <w:rFonts w:eastAsia="Malgun Gothic"/>
        </w:rPr>
        <w:t xml:space="preserve"> </w:t>
      </w:r>
      <w:r w:rsidRPr="00B55498">
        <w:rPr>
          <w:rStyle w:val="DebateUnderline"/>
          <w:rFonts w:eastAsia="Malgun Gothic"/>
          <w:highlight w:val="yellow"/>
        </w:rPr>
        <w:t>definite and controversial norm, and thus we cannot defend it against those who attack it if we embrace</w:t>
      </w:r>
      <w:r>
        <w:t xml:space="preserve"> either cultural </w:t>
      </w:r>
      <w:r w:rsidRPr="00B55498">
        <w:rPr>
          <w:rStyle w:val="DebateUnderline"/>
          <w:rFonts w:eastAsia="Malgun Gothic"/>
          <w:highlight w:val="yellow"/>
        </w:rPr>
        <w:t>relativism</w:t>
      </w:r>
      <w:r>
        <w:t xml:space="preserve"> or a </w:t>
      </w:r>
      <w:proofErr w:type="spellStart"/>
      <w:r>
        <w:t>Foucauldian</w:t>
      </w:r>
      <w:proofErr w:type="spellEnd"/>
      <w:r>
        <w:t xml:space="preserve"> view </w:t>
      </w:r>
      <w:bookmarkStart w:id="1" w:name="REF8"/>
      <w:r>
        <w:rPr>
          <w:vertAlign w:val="superscript"/>
        </w:rPr>
        <w:fldChar w:fldCharType="begin"/>
      </w:r>
      <w:r>
        <w:rPr>
          <w:vertAlign w:val="superscript"/>
        </w:rPr>
        <w:instrText xml:space="preserve"> HYPERLINK "http://muse.jhu.edu/journals/new_literary_history/v032/32.4nussbaum.html" \l "FOOT8" </w:instrText>
      </w:r>
      <w:r>
        <w:rPr>
          <w:vertAlign w:val="superscript"/>
        </w:rPr>
        <w:fldChar w:fldCharType="separate"/>
      </w:r>
      <w:r>
        <w:rPr>
          <w:rStyle w:val="Hyperlink"/>
          <w:rFonts w:ascii="Arial" w:hAnsi="Arial" w:cs="Arial"/>
          <w:vertAlign w:val="superscript"/>
        </w:rPr>
        <w:t>8</w:t>
      </w:r>
      <w:r>
        <w:rPr>
          <w:vertAlign w:val="superscript"/>
        </w:rPr>
        <w:fldChar w:fldCharType="end"/>
      </w:r>
      <w:bookmarkEnd w:id="1"/>
      <w:r>
        <w:t xml:space="preserve"> that there is nothing more to truth than local expressions of power.  On the question of objectivity in science and ethics, my sympathies (and arguments insofar as I have them) lie basically with Putnam: </w:t>
      </w:r>
      <w:r w:rsidRPr="00B55498">
        <w:rPr>
          <w:rStyle w:val="DebateUnderline"/>
          <w:rFonts w:eastAsia="Malgun Gothic"/>
          <w:highlight w:val="yellow"/>
        </w:rPr>
        <w:t>we do have available to us a quite robust conception of objectivity</w:t>
      </w:r>
      <w:r>
        <w:t xml:space="preserve"> both in science and in ethics, and </w:t>
      </w:r>
      <w:r w:rsidRPr="00B55498">
        <w:rPr>
          <w:rStyle w:val="DebateUnderline"/>
          <w:rFonts w:eastAsia="Malgun Gothic"/>
          <w:highlight w:val="yellow"/>
        </w:rPr>
        <w:t>we</w:t>
      </w:r>
      <w:r w:rsidRPr="00E807E7">
        <w:rPr>
          <w:rStyle w:val="DebateUnderline"/>
          <w:rFonts w:eastAsia="Malgun Gothic"/>
        </w:rPr>
        <w:t xml:space="preserve"> </w:t>
      </w:r>
      <w:r w:rsidRPr="00B55498">
        <w:rPr>
          <w:rStyle w:val="DebateUnderline"/>
          <w:rFonts w:eastAsia="Malgun Gothic"/>
          <w:highlight w:val="yellow"/>
        </w:rPr>
        <w:t>do not need to rely</w:t>
      </w:r>
      <w:r>
        <w:t xml:space="preserve">, in articulating this notion, </w:t>
      </w:r>
      <w:r w:rsidRPr="00B55498">
        <w:rPr>
          <w:rStyle w:val="DebateUnderline"/>
          <w:rFonts w:eastAsia="Malgun Gothic"/>
          <w:highlight w:val="yellow"/>
        </w:rPr>
        <w:t>on any problematic notion of</w:t>
      </w:r>
      <w:r>
        <w:t xml:space="preserve"> the given, </w:t>
      </w:r>
      <w:r w:rsidRPr="00B55498">
        <w:rPr>
          <w:rStyle w:val="DebateUnderline"/>
          <w:rFonts w:eastAsia="Malgun Gothic"/>
          <w:highlight w:val="yellow"/>
        </w:rPr>
        <w:t>or</w:t>
      </w:r>
      <w:r w:rsidRPr="00E807E7">
        <w:rPr>
          <w:rStyle w:val="DebateUnderline"/>
          <w:rFonts w:eastAsia="Malgun Gothic"/>
        </w:rPr>
        <w:t xml:space="preserve"> </w:t>
      </w:r>
      <w:r w:rsidRPr="00B55498">
        <w:rPr>
          <w:rStyle w:val="DebateUnderline"/>
          <w:rFonts w:eastAsia="Malgun Gothic"/>
          <w:highlight w:val="yellow"/>
        </w:rPr>
        <w:t>unmediated access to reality</w:t>
      </w:r>
      <w:r w:rsidRPr="00E807E7">
        <w:rPr>
          <w:rStyle w:val="DebateUnderline"/>
          <w:rFonts w:eastAsia="Malgun Gothic"/>
        </w:rPr>
        <w:t>.</w:t>
      </w:r>
      <w:r>
        <w:t xml:space="preserve"> Where interests are concerned, we may follow Putnam's pragmatist turn and suggest that though all truth may be in a sense interested, infused by human needs and projects and the way that those needs and projects shape theorizing and even observation, this does not mean that all interests are on a par and anything goes. We have plenty of room for a distinction between illegitimate bias and legitimate interests, both in science and in ethics, and thus for a distinction between the merely or illicitly or biasedly subjective and the objective. Allen Wood's essay in this issue offers one attractive account of that distinction in ethics. </w:t>
      </w:r>
    </w:p>
    <w:p w14:paraId="319D71F8" w14:textId="77777777" w:rsidR="002B78E8" w:rsidRPr="00753FF3" w:rsidRDefault="002B78E8" w:rsidP="002B78E8"/>
    <w:p w14:paraId="002A0B8B" w14:textId="77777777" w:rsidR="002B78E8" w:rsidRDefault="002B78E8" w:rsidP="002B78E8">
      <w:pPr>
        <w:ind w:left="720" w:hanging="720"/>
      </w:pPr>
    </w:p>
    <w:p w14:paraId="68097BCE" w14:textId="77777777" w:rsidR="002B78E8" w:rsidRDefault="002B78E8" w:rsidP="002B78E8">
      <w:pPr>
        <w:pStyle w:val="Heading4"/>
      </w:pPr>
      <w:r>
        <w:t>Though social science is never perfect, our author’s rigorous scholarship allows us to make functioning assessments about Middle Eastern politics</w:t>
      </w:r>
    </w:p>
    <w:p w14:paraId="4EDF8366" w14:textId="77777777" w:rsidR="002B78E8" w:rsidRPr="00D57000" w:rsidRDefault="002B78E8" w:rsidP="002B78E8">
      <w:pPr>
        <w:rPr>
          <w:rStyle w:val="Author-Date"/>
          <w:rFonts w:eastAsia="Malgun Gothic"/>
        </w:rPr>
      </w:pPr>
      <w:proofErr w:type="spellStart"/>
      <w:r w:rsidRPr="00273BEF">
        <w:rPr>
          <w:rStyle w:val="StyleStyleBold12pt"/>
        </w:rPr>
        <w:t>Halliday</w:t>
      </w:r>
      <w:proofErr w:type="spellEnd"/>
      <w:r w:rsidRPr="00D57000">
        <w:rPr>
          <w:rStyle w:val="Author-Date"/>
          <w:rFonts w:eastAsia="Malgun Gothic"/>
        </w:rPr>
        <w:t xml:space="preserve"> 93</w:t>
      </w:r>
    </w:p>
    <w:p w14:paraId="6FC0C80D" w14:textId="77777777" w:rsidR="002B78E8" w:rsidRDefault="002B78E8" w:rsidP="002B78E8">
      <w:r>
        <w:t xml:space="preserve">Fred </w:t>
      </w:r>
      <w:proofErr w:type="spellStart"/>
      <w:r>
        <w:t>Halliday</w:t>
      </w:r>
      <w:proofErr w:type="spellEnd"/>
      <w:r>
        <w:t>, IR at LSE, 93, “ ‘Orientalism’ and its Critics” British Journal of Middle Eastern Studies 20(2) pp.145-146</w:t>
      </w:r>
    </w:p>
    <w:p w14:paraId="51C79F6B" w14:textId="77777777" w:rsidR="002B78E8" w:rsidRDefault="002B78E8" w:rsidP="002B78E8">
      <w:pPr>
        <w:pStyle w:val="Cards"/>
      </w:pPr>
      <w:r>
        <w:t xml:space="preserve">The Middle East is not unique, except possibly in the content of the myths that are propagated about it, from within and without. The political, economic, social and cultural activities of the peoples of this region have their peculiarities and differences, as much between each </w:t>
      </w:r>
      <w:proofErr w:type="gramStart"/>
      <w:r>
        <w:t>other ,</w:t>
      </w:r>
      <w:proofErr w:type="gramEnd"/>
      <w:r>
        <w:t xml:space="preserve"> as in terms of one Middle East contrasted with the outside world. Material concerns, jokes, the pleasures of good food, and the horrors of political oppression, are theirs as much as any other peoples in the world. The development of </w:t>
      </w:r>
      <w:r w:rsidRPr="006F6718">
        <w:rPr>
          <w:rStyle w:val="StyleBoldUnderline"/>
          <w:rFonts w:eastAsia="Malgun Gothic"/>
          <w:highlight w:val="yellow"/>
        </w:rPr>
        <w:t>social science</w:t>
      </w:r>
      <w:r>
        <w:t xml:space="preserve"> in general </w:t>
      </w:r>
      <w:r w:rsidRPr="006F6718">
        <w:rPr>
          <w:highlight w:val="yellow"/>
        </w:rPr>
        <w:t xml:space="preserve">will </w:t>
      </w:r>
      <w:r w:rsidRPr="006F6718">
        <w:rPr>
          <w:rStyle w:val="StyleBoldUnderline"/>
          <w:rFonts w:eastAsia="Malgun Gothic"/>
          <w:highlight w:val="yellow"/>
        </w:rPr>
        <w:t>never be completed</w:t>
      </w:r>
      <w:r w:rsidRPr="006F6718">
        <w:rPr>
          <w:rStyle w:val="StyleBoldUnderline"/>
          <w:rFonts w:eastAsia="Malgun Gothic"/>
        </w:rPr>
        <w:t xml:space="preserve">, and </w:t>
      </w:r>
      <w:r w:rsidRPr="006F6718">
        <w:rPr>
          <w:rStyle w:val="StyleBoldUnderline"/>
          <w:rFonts w:eastAsia="Malgun Gothic"/>
          <w:highlight w:val="yellow"/>
        </w:rPr>
        <w:t>each specific issue, or country</w:t>
      </w:r>
      <w:r w:rsidRPr="006F6718">
        <w:rPr>
          <w:highlight w:val="yellow"/>
        </w:rPr>
        <w:t>,</w:t>
      </w:r>
      <w:r>
        <w:t xml:space="preserve"> or incident, </w:t>
      </w:r>
      <w:r w:rsidRPr="006F6718">
        <w:rPr>
          <w:rStyle w:val="StyleBoldUnderline"/>
          <w:rFonts w:eastAsia="Malgun Gothic"/>
          <w:highlight w:val="yellow"/>
        </w:rPr>
        <w:t>poses</w:t>
      </w:r>
      <w:r w:rsidRPr="006F6718">
        <w:rPr>
          <w:rStyle w:val="StyleBoldUnderline"/>
          <w:rFonts w:eastAsia="Malgun Gothic"/>
        </w:rPr>
        <w:t xml:space="preserve"> </w:t>
      </w:r>
      <w:r w:rsidRPr="006F6718">
        <w:rPr>
          <w:rStyle w:val="StyleBoldUnderline"/>
          <w:rFonts w:eastAsia="Malgun Gothic"/>
          <w:highlight w:val="yellow"/>
        </w:rPr>
        <w:t>questions</w:t>
      </w:r>
      <w:r w:rsidRPr="006F6718">
        <w:rPr>
          <w:rStyle w:val="StyleBoldUnderline"/>
          <w:rFonts w:eastAsia="Malgun Gothic"/>
        </w:rPr>
        <w:t xml:space="preserve"> for it</w:t>
      </w:r>
      <w:r>
        <w:t xml:space="preserve">. But </w:t>
      </w:r>
      <w:r w:rsidRPr="006F6718">
        <w:rPr>
          <w:rStyle w:val="StyleBoldUnderline"/>
          <w:rFonts w:eastAsia="Malgun Gothic"/>
          <w:highlight w:val="yellow"/>
        </w:rPr>
        <w:t>we</w:t>
      </w:r>
      <w:r w:rsidRPr="006F6718">
        <w:rPr>
          <w:rStyle w:val="StyleBoldUnderline"/>
          <w:rFonts w:eastAsia="Malgun Gothic"/>
        </w:rPr>
        <w:t xml:space="preserve"> </w:t>
      </w:r>
      <w:r w:rsidRPr="006F6718">
        <w:rPr>
          <w:rStyle w:val="StyleBoldUnderline"/>
          <w:rFonts w:eastAsia="Malgun Gothic"/>
          <w:highlight w:val="yellow"/>
        </w:rPr>
        <w:t>are no more precluded</w:t>
      </w:r>
      <w:r>
        <w:t xml:space="preserve"> by our concepts </w:t>
      </w:r>
      <w:r w:rsidRPr="006F6718">
        <w:rPr>
          <w:rStyle w:val="StyleBoldUnderline"/>
          <w:rFonts w:eastAsia="Malgun Gothic"/>
          <w:highlight w:val="yellow"/>
        </w:rPr>
        <w:t>from understanding the Middle East</w:t>
      </w:r>
      <w:r w:rsidRPr="006F6718">
        <w:rPr>
          <w:highlight w:val="yellow"/>
        </w:rPr>
        <w:t>,</w:t>
      </w:r>
      <w:r>
        <w:t xml:space="preserve"> and no more limited in our ideas, whatever their origins, </w:t>
      </w:r>
      <w:r w:rsidRPr="006F6718">
        <w:rPr>
          <w:rStyle w:val="StyleBoldUnderline"/>
          <w:rFonts w:eastAsia="Malgun Gothic"/>
          <w:highlight w:val="yellow"/>
        </w:rPr>
        <w:t>than</w:t>
      </w:r>
      <w:r w:rsidRPr="006F6718">
        <w:rPr>
          <w:rStyle w:val="StyleBoldUnderline"/>
          <w:rFonts w:eastAsia="Malgun Gothic"/>
        </w:rPr>
        <w:t xml:space="preserve"> in addressing </w:t>
      </w:r>
      <w:r w:rsidRPr="006F6718">
        <w:rPr>
          <w:rStyle w:val="StyleBoldUnderline"/>
          <w:rFonts w:eastAsia="Malgun Gothic"/>
          <w:highlight w:val="yellow"/>
        </w:rPr>
        <w:t>any other area</w:t>
      </w:r>
      <w:r w:rsidRPr="006F6718">
        <w:rPr>
          <w:rStyle w:val="StyleBoldUnderline"/>
          <w:rFonts w:eastAsia="Malgun Gothic"/>
        </w:rPr>
        <w:t xml:space="preserve"> of the world</w:t>
      </w:r>
      <w:r>
        <w:t xml:space="preserve">. In normative terms, </w:t>
      </w:r>
      <w:r w:rsidRPr="006F6718">
        <w:rPr>
          <w:rStyle w:val="StyleBoldUnderline"/>
          <w:rFonts w:eastAsia="Malgun Gothic"/>
          <w:highlight w:val="yellow"/>
        </w:rPr>
        <w:t>we</w:t>
      </w:r>
      <w:r w:rsidRPr="006F6718">
        <w:rPr>
          <w:rStyle w:val="StyleBoldUnderline"/>
          <w:rFonts w:eastAsia="Malgun Gothic"/>
        </w:rPr>
        <w:t xml:space="preserve"> </w:t>
      </w:r>
      <w:r w:rsidRPr="006F6718">
        <w:rPr>
          <w:rStyle w:val="StyleBoldUnderline"/>
          <w:rFonts w:eastAsia="Malgun Gothic"/>
          <w:highlight w:val="yellow"/>
        </w:rPr>
        <w:t>have</w:t>
      </w:r>
      <w:r>
        <w:t xml:space="preserve">, perhaps, </w:t>
      </w:r>
      <w:r w:rsidRPr="006F6718">
        <w:rPr>
          <w:rStyle w:val="StyleBoldUnderline"/>
          <w:rFonts w:eastAsia="Malgun Gothic"/>
          <w:highlight w:val="yellow"/>
        </w:rPr>
        <w:t>allowed</w:t>
      </w:r>
      <w:r w:rsidRPr="006F6718">
        <w:rPr>
          <w:rStyle w:val="StyleBoldUnderline"/>
          <w:rFonts w:eastAsia="Malgun Gothic"/>
        </w:rPr>
        <w:t xml:space="preserve"> the </w:t>
      </w:r>
      <w:r w:rsidRPr="006F6718">
        <w:rPr>
          <w:rStyle w:val="StyleBoldUnderline"/>
          <w:rFonts w:eastAsia="Malgun Gothic"/>
          <w:highlight w:val="yellow"/>
        </w:rPr>
        <w:t xml:space="preserve">discussion to be too </w:t>
      </w:r>
      <w:proofErr w:type="spellStart"/>
      <w:r w:rsidRPr="006F6718">
        <w:rPr>
          <w:rStyle w:val="StyleBoldUnderline"/>
          <w:rFonts w:eastAsia="Malgun Gothic"/>
          <w:highlight w:val="yellow"/>
        </w:rPr>
        <w:t>inffected</w:t>
      </w:r>
      <w:proofErr w:type="spellEnd"/>
      <w:r w:rsidRPr="006F6718">
        <w:rPr>
          <w:rStyle w:val="StyleBoldUnderline"/>
          <w:rFonts w:eastAsia="Malgun Gothic"/>
          <w:highlight w:val="yellow"/>
        </w:rPr>
        <w:t xml:space="preserve"> by relativism</w:t>
      </w:r>
      <w:r>
        <w:t xml:space="preserve"> and doubt as to the validity of </w:t>
      </w:r>
      <w:r>
        <w:lastRenderedPageBreak/>
        <w:t xml:space="preserve">universal standards, </w:t>
      </w:r>
      <w:r w:rsidRPr="006F6718">
        <w:rPr>
          <w:rStyle w:val="StyleBoldUnderline"/>
          <w:rFonts w:eastAsia="Malgun Gothic"/>
        </w:rPr>
        <w:t>in the face of a</w:t>
      </w:r>
      <w:r>
        <w:t xml:space="preserve"> mistaken, and </w:t>
      </w:r>
      <w:r w:rsidRPr="006F6718">
        <w:rPr>
          <w:rStyle w:val="StyleBoldUnderline"/>
          <w:rFonts w:eastAsia="Malgun Gothic"/>
        </w:rPr>
        <w:t>often self-interested, critique of imperialism and Western norms</w:t>
      </w:r>
      <w:r>
        <w:t xml:space="preserve">. Perhaps I could sum this up by adapting a slogan: </w:t>
      </w:r>
      <w:proofErr w:type="spellStart"/>
      <w:proofErr w:type="gramStart"/>
      <w:r>
        <w:rPr>
          <w:i/>
        </w:rPr>
        <w:t>na</w:t>
      </w:r>
      <w:proofErr w:type="spellEnd"/>
      <w:proofErr w:type="gramEnd"/>
      <w:r>
        <w:rPr>
          <w:i/>
        </w:rPr>
        <w:t xml:space="preserve"> </w:t>
      </w:r>
      <w:proofErr w:type="spellStart"/>
      <w:r>
        <w:rPr>
          <w:i/>
        </w:rPr>
        <w:t>gharbzadegi</w:t>
      </w:r>
      <w:proofErr w:type="spellEnd"/>
      <w:r>
        <w:rPr>
          <w:i/>
        </w:rPr>
        <w:t xml:space="preserve">, </w:t>
      </w:r>
      <w:proofErr w:type="spellStart"/>
      <w:r>
        <w:rPr>
          <w:i/>
        </w:rPr>
        <w:t>na</w:t>
      </w:r>
      <w:proofErr w:type="spellEnd"/>
      <w:r>
        <w:rPr>
          <w:i/>
        </w:rPr>
        <w:t xml:space="preserve"> </w:t>
      </w:r>
      <w:proofErr w:type="spellStart"/>
      <w:r>
        <w:rPr>
          <w:i/>
        </w:rPr>
        <w:t>sharqzadegi</w:t>
      </w:r>
      <w:proofErr w:type="spellEnd"/>
      <w:r>
        <w:t xml:space="preserve">, </w:t>
      </w:r>
      <w:r w:rsidRPr="006F6718">
        <w:rPr>
          <w:rStyle w:val="StyleBoldUnderline"/>
          <w:rFonts w:eastAsia="Malgun Gothic"/>
        </w:rPr>
        <w:t xml:space="preserve">neither </w:t>
      </w:r>
      <w:proofErr w:type="spellStart"/>
      <w:r w:rsidRPr="006F6718">
        <w:rPr>
          <w:rStyle w:val="StyleBoldUnderline"/>
          <w:rFonts w:eastAsia="Malgun Gothic"/>
        </w:rPr>
        <w:t>westoxification</w:t>
      </w:r>
      <w:proofErr w:type="spellEnd"/>
      <w:r w:rsidRPr="006F6718">
        <w:rPr>
          <w:rStyle w:val="StyleBoldUnderline"/>
          <w:rFonts w:eastAsia="Malgun Gothic"/>
        </w:rPr>
        <w:t xml:space="preserve"> nor </w:t>
      </w:r>
      <w:proofErr w:type="spellStart"/>
      <w:r w:rsidRPr="006F6718">
        <w:rPr>
          <w:rStyle w:val="StyleBoldUnderline"/>
          <w:rFonts w:eastAsia="Malgun Gothic"/>
        </w:rPr>
        <w:t>eastoxification</w:t>
      </w:r>
      <w:proofErr w:type="spellEnd"/>
      <w:r>
        <w:t xml:space="preserve">. </w:t>
      </w:r>
      <w:r w:rsidRPr="006F6718">
        <w:rPr>
          <w:rStyle w:val="StyleBoldUnderline"/>
          <w:rFonts w:eastAsia="Malgun Gothic"/>
          <w:highlight w:val="yellow"/>
        </w:rPr>
        <w:t>Let us</w:t>
      </w:r>
      <w:r>
        <w:t xml:space="preserve"> </w:t>
      </w:r>
      <w:r w:rsidRPr="002948FD">
        <w:t xml:space="preserve">therefore </w:t>
      </w:r>
      <w:r w:rsidRPr="006F6718">
        <w:rPr>
          <w:rStyle w:val="StyleBoldUnderline"/>
          <w:rFonts w:eastAsia="Malgun Gothic"/>
          <w:highlight w:val="yellow"/>
        </w:rPr>
        <w:t>go beyond</w:t>
      </w:r>
      <w:r w:rsidRPr="006F6718">
        <w:rPr>
          <w:rStyle w:val="StyleBoldUnderline"/>
          <w:rFonts w:eastAsia="Malgun Gothic"/>
        </w:rPr>
        <w:t xml:space="preserve"> this unnecessarily </w:t>
      </w:r>
      <w:r w:rsidRPr="006F6718">
        <w:rPr>
          <w:rStyle w:val="StyleBoldUnderline"/>
          <w:rFonts w:eastAsia="Malgun Gothic"/>
          <w:highlight w:val="yellow"/>
        </w:rPr>
        <w:t>polarized and</w:t>
      </w:r>
      <w:r>
        <w:t xml:space="preserve"> in some ways </w:t>
      </w:r>
      <w:r w:rsidRPr="006F6718">
        <w:rPr>
          <w:rStyle w:val="StyleBoldUnderline"/>
          <w:rFonts w:eastAsia="Malgun Gothic"/>
          <w:highlight w:val="yellow"/>
        </w:rPr>
        <w:t>methodologically impoverished debate and continue</w:t>
      </w:r>
      <w:r>
        <w:t xml:space="preserve"> with the job of </w:t>
      </w:r>
      <w:r w:rsidRPr="006F6718">
        <w:rPr>
          <w:rStyle w:val="StyleBoldUnderline"/>
          <w:rFonts w:eastAsia="Malgun Gothic"/>
          <w:highlight w:val="yellow"/>
        </w:rPr>
        <w:t>studying</w:t>
      </w:r>
      <w:r w:rsidRPr="006F6718">
        <w:rPr>
          <w:rStyle w:val="StyleBoldUnderline"/>
          <w:rFonts w:eastAsia="Malgun Gothic"/>
        </w:rPr>
        <w:t xml:space="preserve"> </w:t>
      </w:r>
      <w:r w:rsidRPr="006F6718">
        <w:rPr>
          <w:rStyle w:val="StyleBoldUnderline"/>
          <w:rFonts w:eastAsia="Malgun Gothic"/>
          <w:highlight w:val="yellow"/>
        </w:rPr>
        <w:t>these societies</w:t>
      </w:r>
      <w:r>
        <w:t xml:space="preserve">. I have warned against the perils of </w:t>
      </w:r>
      <w:proofErr w:type="spellStart"/>
      <w:r>
        <w:t>tafsir</w:t>
      </w:r>
      <w:proofErr w:type="spellEnd"/>
      <w:r>
        <w:t xml:space="preserve">, but I will end with the words from the Qur’an that can be easily and I hope not too arbitrarily interpreted to justify this enterprise, </w:t>
      </w:r>
      <w:proofErr w:type="spellStart"/>
      <w:proofErr w:type="gramStart"/>
      <w:r>
        <w:t>wa</w:t>
      </w:r>
      <w:proofErr w:type="spellEnd"/>
      <w:proofErr w:type="gramEnd"/>
      <w:r>
        <w:t xml:space="preserve"> </w:t>
      </w:r>
      <w:proofErr w:type="spellStart"/>
      <w:r>
        <w:t>ja’alnakum</w:t>
      </w:r>
      <w:proofErr w:type="spellEnd"/>
      <w:r>
        <w:t xml:space="preserve"> </w:t>
      </w:r>
      <w:proofErr w:type="spellStart"/>
      <w:r>
        <w:t>shu’uban</w:t>
      </w:r>
      <w:proofErr w:type="spellEnd"/>
      <w:r>
        <w:t xml:space="preserve"> </w:t>
      </w:r>
      <w:proofErr w:type="spellStart"/>
      <w:r>
        <w:t>wa-qaba’ila</w:t>
      </w:r>
      <w:proofErr w:type="spellEnd"/>
      <w:r>
        <w:t xml:space="preserve"> li-</w:t>
      </w:r>
      <w:proofErr w:type="spellStart"/>
      <w:r>
        <w:t>ta’arafu</w:t>
      </w:r>
      <w:proofErr w:type="spellEnd"/>
      <w:r>
        <w:t xml:space="preserve">. ‘And I have created peoples and </w:t>
      </w:r>
      <w:proofErr w:type="spellStart"/>
      <w:r>
        <w:t>trives</w:t>
      </w:r>
      <w:proofErr w:type="spellEnd"/>
      <w:r>
        <w:t xml:space="preserve"> so that they could get to know each other.’42 That could be the motto for our necessarily unfinished, and </w:t>
      </w:r>
      <w:proofErr w:type="spellStart"/>
      <w:r>
        <w:t>unfinishable</w:t>
      </w:r>
      <w:proofErr w:type="spellEnd"/>
      <w:r>
        <w:t xml:space="preserve">, </w:t>
      </w:r>
      <w:proofErr w:type="spellStart"/>
      <w:r>
        <w:t>endavour</w:t>
      </w:r>
      <w:proofErr w:type="spellEnd"/>
      <w:r>
        <w:t>.</w:t>
      </w:r>
    </w:p>
    <w:p w14:paraId="723BC015" w14:textId="77777777" w:rsidR="002B78E8" w:rsidRDefault="002B78E8" w:rsidP="002B78E8"/>
    <w:p w14:paraId="7944DB43" w14:textId="77777777" w:rsidR="002B78E8" w:rsidRDefault="002B78E8" w:rsidP="002B78E8">
      <w:pPr>
        <w:pStyle w:val="Heading4"/>
      </w:pPr>
      <w:r>
        <w:t>There is no perfectly rational subject or perfectly accessible truth, but we can make reasonable predictions about international actors</w:t>
      </w:r>
    </w:p>
    <w:p w14:paraId="619CA06F" w14:textId="77777777" w:rsidR="002B78E8" w:rsidRPr="00B17D91" w:rsidRDefault="002B78E8" w:rsidP="002B78E8">
      <w:r w:rsidRPr="00B17D91">
        <w:rPr>
          <w:rStyle w:val="Author-Date"/>
        </w:rPr>
        <w:t>Miller 2</w:t>
      </w:r>
      <w:r w:rsidRPr="00B17D91">
        <w:t xml:space="preserve"> (Katherine Miller, Prof. of Communication at Texas A&amp;M</w:t>
      </w:r>
      <w:proofErr w:type="gramStart"/>
      <w:r w:rsidRPr="00B17D91">
        <w:t xml:space="preserve">,  </w:t>
      </w:r>
      <w:r w:rsidRPr="00F92D44">
        <w:rPr>
          <w:rStyle w:val="StyleBoldUnderline"/>
        </w:rPr>
        <w:t>Communication</w:t>
      </w:r>
      <w:proofErr w:type="gramEnd"/>
      <w:r w:rsidRPr="00F92D44">
        <w:rPr>
          <w:rStyle w:val="StyleBoldUnderline"/>
        </w:rPr>
        <w:t xml:space="preserve"> theories:  Perspectives, processes, and contexts</w:t>
      </w:r>
      <w:r w:rsidRPr="00B17D91">
        <w:t>, 2002, p 35-36)</w:t>
      </w:r>
    </w:p>
    <w:p w14:paraId="50C3AF58" w14:textId="77777777" w:rsidR="002B78E8" w:rsidRPr="00C34D79" w:rsidRDefault="002B78E8" w:rsidP="002B78E8"/>
    <w:p w14:paraId="7E2AA7D2" w14:textId="77777777" w:rsidR="002B78E8" w:rsidRDefault="002B78E8" w:rsidP="002B78E8">
      <w:pPr>
        <w:pStyle w:val="Cards"/>
      </w:pPr>
      <w:r w:rsidRPr="000979D9">
        <w:t xml:space="preserve">If positivism, in its classical and logical forms, is largely rejected, what philosophical foundation should take its place as a framework for social research? Very different answers to this question have been proposed. Some social researchers argue that flaws in the positivist foundation require a radically different philosophy of </w:t>
      </w:r>
      <w:proofErr w:type="spellStart"/>
      <w:r w:rsidRPr="000979D9">
        <w:t>sci</w:t>
      </w:r>
      <w:proofErr w:type="spellEnd"/>
      <w:r w:rsidRPr="000979D9">
        <w:t xml:space="preserve">- </w:t>
      </w:r>
      <w:proofErr w:type="spellStart"/>
      <w:r w:rsidRPr="000979D9">
        <w:t>encee</w:t>
      </w:r>
      <w:proofErr w:type="spellEnd"/>
      <w:r w:rsidRPr="000979D9">
        <w:t xml:space="preserve">, one in which the realist ontology, </w:t>
      </w:r>
      <w:proofErr w:type="spellStart"/>
      <w:r w:rsidRPr="000979D9">
        <w:t>objec</w:t>
      </w:r>
      <w:proofErr w:type="spellEnd"/>
      <w:r w:rsidRPr="000979D9">
        <w:t xml:space="preserve">- </w:t>
      </w:r>
      <w:proofErr w:type="spellStart"/>
      <w:r w:rsidRPr="000979D9">
        <w:t>ive</w:t>
      </w:r>
      <w:proofErr w:type="spellEnd"/>
      <w:r w:rsidRPr="000979D9">
        <w:t xml:space="preserve"> epistemology, and value-free axiology of positivism are vehemently rejected and replaced with forms of inquiry that honor nominalism, subjectivism, and omnipresent values. The </w:t>
      </w:r>
      <w:proofErr w:type="spellStart"/>
      <w:r w:rsidRPr="000979D9">
        <w:t>posi</w:t>
      </w:r>
      <w:proofErr w:type="spellEnd"/>
      <w:r w:rsidRPr="000979D9">
        <w:t xml:space="preserve">- </w:t>
      </w:r>
      <w:proofErr w:type="spellStart"/>
      <w:r w:rsidRPr="000979D9">
        <w:t>tions</w:t>
      </w:r>
      <w:proofErr w:type="spellEnd"/>
      <w:r w:rsidRPr="000979D9">
        <w:t xml:space="preserve"> of these scholars are discussed in great detail in Chapters 4 and 5 as we consider interpretive and critical </w:t>
      </w:r>
      <w:proofErr w:type="spellStart"/>
      <w:r w:rsidRPr="000979D9">
        <w:t>petspectives</w:t>
      </w:r>
      <w:proofErr w:type="spellEnd"/>
      <w:r w:rsidRPr="000979D9">
        <w:t xml:space="preserve"> on communication theory. However, </w:t>
      </w:r>
      <w:r w:rsidRPr="00F92D44">
        <w:rPr>
          <w:rStyle w:val="StyleBoldUnderline"/>
          <w:rFonts w:eastAsia="Malgun Gothic"/>
        </w:rPr>
        <w:t>some</w:t>
      </w:r>
      <w:r w:rsidRPr="000979D9">
        <w:t xml:space="preserve"> scholars believe that </w:t>
      </w:r>
      <w:r w:rsidRPr="00F92D44">
        <w:rPr>
          <w:rStyle w:val="StyleBoldUnderline"/>
          <w:rFonts w:eastAsia="Malgun Gothic"/>
        </w:rPr>
        <w:t>a rejection of positivism does not require a total rejection of realism, objectivity, and the scientific goal of value-free inquiry.</w:t>
      </w:r>
      <w:r w:rsidRPr="000979D9">
        <w:t xml:space="preserve"> However, t</w:t>
      </w:r>
      <w:r w:rsidRPr="00F92D44">
        <w:rPr>
          <w:rStyle w:val="StyleBoldUnderline"/>
          <w:rFonts w:eastAsia="Malgun Gothic"/>
        </w:rPr>
        <w:t>hese scholars reject the notion of absolute truth</w:t>
      </w:r>
      <w:r w:rsidRPr="000979D9">
        <w:t xml:space="preserve">, reject the unassailable foundation of observation, and reject the assumption of an always steady and upward accumulation of knowledge. </w:t>
      </w:r>
      <w:r w:rsidRPr="00F92D44">
        <w:rPr>
          <w:rStyle w:val="StyleBoldUnderline"/>
          <w:rFonts w:eastAsia="Malgun Gothic"/>
        </w:rPr>
        <w:t xml:space="preserve">In these rejections, </w:t>
      </w:r>
      <w:r w:rsidRPr="00F92D44">
        <w:rPr>
          <w:rStyle w:val="StyleBoldUnderline"/>
          <w:rFonts w:eastAsia="Malgun Gothic"/>
          <w:highlight w:val="yellow"/>
        </w:rPr>
        <w:t>scholars have forged a new philosophy of science</w:t>
      </w:r>
      <w:r w:rsidRPr="000979D9">
        <w:t xml:space="preserve"> that D. C. Phillips (1987, 1990, 1992) has </w:t>
      </w:r>
      <w:r w:rsidRPr="00F92D44">
        <w:rPr>
          <w:rStyle w:val="StyleBoldUnderline"/>
          <w:rFonts w:eastAsia="Malgun Gothic"/>
          <w:highlight w:val="yellow"/>
        </w:rPr>
        <w:t>called post-positivism</w:t>
      </w:r>
      <w:r w:rsidRPr="000979D9">
        <w:t xml:space="preserve">. The </w:t>
      </w:r>
      <w:proofErr w:type="spellStart"/>
      <w:r w:rsidRPr="000979D9">
        <w:t>metatheoretical</w:t>
      </w:r>
      <w:proofErr w:type="spellEnd"/>
      <w:r w:rsidRPr="000979D9">
        <w:t xml:space="preserve"> tenets of this position are discussed in the next section. </w:t>
      </w:r>
      <w:proofErr w:type="spellStart"/>
      <w:r w:rsidRPr="000979D9">
        <w:t>Metatheoretical</w:t>
      </w:r>
      <w:proofErr w:type="spellEnd"/>
      <w:r w:rsidRPr="000979D9">
        <w:t xml:space="preserve"> Commitments Ontology In Chapter 2, we discussed three ontological positions: the realist, the nominalist, and the social constructionist. To summarize, a realist believes in a hard and solid reality of physical and social objects, a nominalist proposes that the reality of social entities exists only in the names and labels we provide for them, and a social constructionist emphasizes the ways in which social meanings are created through historical and contemporary interaction. </w:t>
      </w:r>
      <w:r w:rsidRPr="00F92D44">
        <w:rPr>
          <w:rStyle w:val="StyleBoldUnderline"/>
          <w:rFonts w:eastAsia="Malgun Gothic"/>
          <w:highlight w:val="yellow"/>
        </w:rPr>
        <w:t>Both the realist and the social constructionist positions make contributions to the ontology of post-positivist researchers</w:t>
      </w:r>
      <w:r w:rsidRPr="000979D9">
        <w:t xml:space="preserve"> in the communication discipline. </w:t>
      </w:r>
      <w:r w:rsidRPr="00F92D44">
        <w:rPr>
          <w:rStyle w:val="StyleBoldUnderline"/>
          <w:rFonts w:eastAsia="Malgun Gothic"/>
        </w:rPr>
        <w:t>Researchers in the post-positivist tradition can be seen as realists in that they support the position that phenomena exist independent of our perceptions and theories about them</w:t>
      </w:r>
      <w:r w:rsidRPr="000979D9">
        <w:t xml:space="preserve"> (Phillips, 1987). </w:t>
      </w:r>
      <w:r w:rsidRPr="00F92D44">
        <w:rPr>
          <w:rStyle w:val="StyleBoldUnderline"/>
          <w:rFonts w:eastAsia="Malgun Gothic"/>
        </w:rPr>
        <w:t xml:space="preserve">However, </w:t>
      </w:r>
      <w:r w:rsidRPr="00F92D44">
        <w:rPr>
          <w:rStyle w:val="StyleBoldUnderline"/>
          <w:rFonts w:eastAsia="Malgun Gothic"/>
          <w:highlight w:val="yellow"/>
        </w:rPr>
        <w:t>this realism is tempered by the argument that humans cannot fully apprehend that reality and that the driving mechanisms in the social and physical world cannot be fully understood</w:t>
      </w:r>
      <w:r w:rsidRPr="000979D9">
        <w:t xml:space="preserve">. As J. D. Smith (1990, p. 171) states, "Realism is essential . . . because it poses 'at least in principle, a standard by which all human societies and their beliefs can be judged: they can all have beliefs about the world which turn out to be mistaken'" (Trigg, 1985, p. 22). Phillips argues, however, that </w:t>
      </w:r>
      <w:r w:rsidRPr="00F92D44">
        <w:rPr>
          <w:rStyle w:val="StyleBoldUnderline"/>
          <w:rFonts w:eastAsia="Malgun Gothic"/>
        </w:rPr>
        <w:t xml:space="preserve">a post-positivist ontology does not deny the notions inherent in approaches advocating a "social construction of reality" </w:t>
      </w:r>
      <w:r w:rsidRPr="000979D9">
        <w:t xml:space="preserve">(Berger &amp; </w:t>
      </w:r>
      <w:proofErr w:type="spellStart"/>
      <w:r w:rsidRPr="000979D9">
        <w:t>Luckmann</w:t>
      </w:r>
      <w:proofErr w:type="spellEnd"/>
      <w:r w:rsidRPr="000979D9">
        <w:t xml:space="preserve">, 1967). Rather, </w:t>
      </w:r>
      <w:r w:rsidRPr="00F92D44">
        <w:rPr>
          <w:rStyle w:val="StyleBoldUnderline"/>
          <w:rFonts w:eastAsia="Malgun Gothic"/>
        </w:rPr>
        <w:t>Phillips</w:t>
      </w:r>
      <w:r w:rsidRPr="000979D9">
        <w:t xml:space="preserve"> (1990) </w:t>
      </w:r>
      <w:r w:rsidRPr="00F92D44">
        <w:rPr>
          <w:rStyle w:val="StyleBoldUnderline"/>
          <w:rFonts w:eastAsia="Malgun Gothic"/>
        </w:rPr>
        <w:t xml:space="preserve">draws </w:t>
      </w:r>
      <w:r w:rsidRPr="00F92D44">
        <w:rPr>
          <w:rStyle w:val="StyleBoldUnderline"/>
          <w:rFonts w:eastAsia="Malgun Gothic"/>
          <w:highlight w:val="yellow"/>
        </w:rPr>
        <w:t>the distinction between beliefs about the reality and the objective reality</w:t>
      </w:r>
      <w:r w:rsidRPr="000979D9">
        <w:t xml:space="preserve"> (pp. 42-43). </w:t>
      </w:r>
      <w:r w:rsidRPr="00F92D44">
        <w:rPr>
          <w:rStyle w:val="StyleBoldUnderline"/>
          <w:rFonts w:eastAsia="Malgun Gothic"/>
        </w:rPr>
        <w:t xml:space="preserve">Making this distinction </w:t>
      </w:r>
      <w:r w:rsidRPr="00F92D44">
        <w:rPr>
          <w:rStyle w:val="StyleBoldUnderline"/>
          <w:rFonts w:eastAsia="Malgun Gothic"/>
          <w:highlight w:val="yellow"/>
        </w:rPr>
        <w:t>allows a post-positivist scholar to appreciate (and investigate) multiple realities that are constructed by social collectives through communicative inter-action</w:t>
      </w:r>
      <w:r w:rsidRPr="00F92D44">
        <w:rPr>
          <w:rStyle w:val="StyleBoldUnderline"/>
          <w:rFonts w:eastAsia="Malgun Gothic"/>
        </w:rPr>
        <w:t xml:space="preserve">. </w:t>
      </w:r>
      <w:r w:rsidRPr="000979D9">
        <w:t xml:space="preserve">For example, a post-positivist scholar could study the ways that beliefs about the imminent end of the world influence the behaviors of mountain survivalists, members of cults, and fundamental religious groups. However, </w:t>
      </w:r>
      <w:r w:rsidRPr="00F92D44">
        <w:rPr>
          <w:rStyle w:val="StyleBoldUnderline"/>
          <w:rFonts w:eastAsia="Malgun Gothic"/>
        </w:rPr>
        <w:t>the fact that a social group has arrived at certain beliefs about the world does not make those beliefs about the social or physical world necessarily true</w:t>
      </w:r>
      <w:r w:rsidRPr="000979D9">
        <w:t>. As Phillips (1990) notes, "</w:t>
      </w:r>
      <w:r w:rsidRPr="00F92D44">
        <w:rPr>
          <w:rStyle w:val="StyleBoldUnderline"/>
          <w:rFonts w:eastAsia="Malgun Gothic"/>
        </w:rPr>
        <w:t>It is clear that Freudians believe in the reality of the id and superego and the rest, and they act as if these are realities; but their believing in these things does not make them real"</w:t>
      </w:r>
      <w:r w:rsidRPr="000979D9">
        <w:t xml:space="preserve"> (p. 43). It could be further argued that post-positivism is consistent with social constructionist views in two important ways. First, many </w:t>
      </w:r>
      <w:r w:rsidRPr="00F92D44">
        <w:rPr>
          <w:rStyle w:val="StyleBoldUnderline"/>
          <w:rFonts w:eastAsia="Malgun Gothic"/>
        </w:rPr>
        <w:t xml:space="preserve">post-positivists would argue that the process of </w:t>
      </w:r>
      <w:r w:rsidRPr="00F92D44">
        <w:rPr>
          <w:rStyle w:val="StyleBoldUnderline"/>
          <w:rFonts w:eastAsia="Malgun Gothic"/>
          <w:highlight w:val="yellow"/>
        </w:rPr>
        <w:t>social construction</w:t>
      </w:r>
      <w:r w:rsidRPr="00F92D44">
        <w:rPr>
          <w:rStyle w:val="StyleBoldUnderline"/>
          <w:rFonts w:eastAsia="Malgun Gothic"/>
        </w:rPr>
        <w:t xml:space="preserve"> occurs in relatively patterned ways that </w:t>
      </w:r>
      <w:r w:rsidRPr="00F92D44">
        <w:rPr>
          <w:rStyle w:val="StyleBoldUnderline"/>
          <w:rFonts w:eastAsia="Malgun Gothic"/>
          <w:highlight w:val="yellow"/>
        </w:rPr>
        <w:t>are amenable to</w:t>
      </w:r>
      <w:r w:rsidRPr="000979D9">
        <w:t xml:space="preserve"> the </w:t>
      </w:r>
      <w:r w:rsidRPr="000979D9">
        <w:lastRenderedPageBreak/>
        <w:t xml:space="preserve">type of </w:t>
      </w:r>
      <w:r w:rsidRPr="00F92D44">
        <w:rPr>
          <w:rStyle w:val="StyleBoldUnderline"/>
          <w:rFonts w:eastAsia="Malgun Gothic"/>
          <w:highlight w:val="yellow"/>
        </w:rPr>
        <w:t>social scientific investigation</w:t>
      </w:r>
      <w:r w:rsidRPr="000979D9">
        <w:t xml:space="preserve"> undertaken by post-positivists. </w:t>
      </w:r>
      <w:r w:rsidRPr="00F92D44">
        <w:rPr>
          <w:rStyle w:val="StyleBoldUnderline"/>
          <w:rFonts w:eastAsia="Malgun Gothic"/>
          <w:highlight w:val="yellow"/>
        </w:rPr>
        <w:t>Individuals have free will and creativity but they exercise that creativity in ways that are often</w:t>
      </w:r>
      <w:r w:rsidRPr="000979D9">
        <w:t xml:space="preserve"> (though not always, certainly) </w:t>
      </w:r>
      <w:r w:rsidRPr="00F92D44">
        <w:rPr>
          <w:rStyle w:val="StyleBoldUnderline"/>
          <w:rFonts w:eastAsia="Malgun Gothic"/>
          <w:highlight w:val="yellow"/>
        </w:rPr>
        <w:t>patterned and predictable</w:t>
      </w:r>
      <w:r w:rsidRPr="000979D9">
        <w:t xml:space="preserve">. In the field of mass communication, Barbara Wilson (1994) argues convincingly for this point regarding her own study of children's responses to the mass media: I believe that children's interpretations and responses are as richly individualistic as snow-flakes. However, I also believe that there are common patterns that characterize a majority of young viewers and that those patterns are as predictable and explainable as the basic process by which all those unique snowflakes are formed from water, (p. 25) Second, </w:t>
      </w:r>
      <w:r w:rsidRPr="00F92D44">
        <w:rPr>
          <w:rStyle w:val="StyleBoldUnderline"/>
          <w:rFonts w:eastAsia="Malgun Gothic"/>
        </w:rPr>
        <w:t xml:space="preserve">many post-positivists would argue that </w:t>
      </w:r>
      <w:r w:rsidRPr="00F92D44">
        <w:rPr>
          <w:rStyle w:val="StyleBoldUnderline"/>
          <w:rFonts w:eastAsia="Malgun Gothic"/>
          <w:highlight w:val="yellow"/>
        </w:rPr>
        <w:t>social</w:t>
      </w:r>
      <w:r w:rsidRPr="00F92D44">
        <w:rPr>
          <w:rStyle w:val="StyleBoldUnderline"/>
          <w:rFonts w:eastAsia="Malgun Gothic"/>
        </w:rPr>
        <w:t xml:space="preserve"> </w:t>
      </w:r>
      <w:r w:rsidRPr="00F92D44">
        <w:rPr>
          <w:rStyle w:val="StyleBoldUnderline"/>
          <w:rFonts w:eastAsia="Malgun Gothic"/>
          <w:highlight w:val="yellow"/>
        </w:rPr>
        <w:t>constructions</w:t>
      </w:r>
      <w:r w:rsidRPr="00F92D44">
        <w:rPr>
          <w:rStyle w:val="StyleBoldUnderline"/>
          <w:rFonts w:eastAsia="Malgun Gothic"/>
        </w:rPr>
        <w:t xml:space="preserve"> </w:t>
      </w:r>
      <w:r w:rsidRPr="00F92D44">
        <w:rPr>
          <w:rStyle w:val="StyleBoldUnderline"/>
          <w:rFonts w:eastAsia="Malgun Gothic"/>
          <w:highlight w:val="yellow"/>
        </w:rPr>
        <w:t>are</w:t>
      </w:r>
      <w:r w:rsidRPr="00F92D44">
        <w:rPr>
          <w:rStyle w:val="StyleBoldUnderline"/>
          <w:rFonts w:eastAsia="Malgun Gothic"/>
        </w:rPr>
        <w:t xml:space="preserve"> </w:t>
      </w:r>
      <w:r w:rsidRPr="00F92D44">
        <w:rPr>
          <w:rStyle w:val="StyleBoldUnderline"/>
          <w:rFonts w:eastAsia="Malgun Gothic"/>
          <w:highlight w:val="yellow"/>
        </w:rPr>
        <w:t>regularly</w:t>
      </w:r>
      <w:r w:rsidRPr="00F92D44">
        <w:rPr>
          <w:rStyle w:val="StyleBoldUnderline"/>
          <w:rFonts w:eastAsia="Malgun Gothic"/>
        </w:rPr>
        <w:t xml:space="preserve"> </w:t>
      </w:r>
      <w:r w:rsidRPr="00F92D44">
        <w:rPr>
          <w:rStyle w:val="StyleBoldUnderline"/>
          <w:rFonts w:eastAsia="Malgun Gothic"/>
          <w:highlight w:val="yellow"/>
        </w:rPr>
        <w:t>reified</w:t>
      </w:r>
      <w:r w:rsidRPr="00F92D44">
        <w:rPr>
          <w:rStyle w:val="StyleBoldUnderline"/>
          <w:rFonts w:eastAsia="Malgun Gothic"/>
        </w:rPr>
        <w:t xml:space="preserve"> </w:t>
      </w:r>
      <w:r w:rsidRPr="00F92D44">
        <w:rPr>
          <w:rStyle w:val="StyleBoldUnderline"/>
          <w:rFonts w:eastAsia="Malgun Gothic"/>
          <w:highlight w:val="yellow"/>
        </w:rPr>
        <w:t>and treated as objective by actors in the social world.</w:t>
      </w:r>
      <w:r w:rsidRPr="00F92D44">
        <w:rPr>
          <w:rStyle w:val="StyleBoldUnderline"/>
          <w:rFonts w:eastAsia="Malgun Gothic"/>
        </w:rPr>
        <w:t xml:space="preserve"> Thus, it is reasonable to study the impact of these reified constructions on our </w:t>
      </w:r>
      <w:r w:rsidRPr="000979D9">
        <w:t>communicative lives. Tompkins (1997) has made this argument with regard to his organizational communication research with the National Aeronautics and Space Administration (</w:t>
      </w:r>
      <w:r w:rsidRPr="00F92D44">
        <w:rPr>
          <w:rStyle w:val="StyleBoldUnderline"/>
          <w:rFonts w:eastAsia="Malgun Gothic"/>
        </w:rPr>
        <w:t>NASA</w:t>
      </w:r>
      <w:r w:rsidRPr="000979D9">
        <w:t>): The engineers, scientists, managers, bureau-</w:t>
      </w:r>
      <w:proofErr w:type="spellStart"/>
      <w:r w:rsidRPr="000979D9">
        <w:t>crats</w:t>
      </w:r>
      <w:proofErr w:type="spellEnd"/>
      <w:r w:rsidRPr="000979D9">
        <w:t xml:space="preserve">, and other kinds of members </w:t>
      </w:r>
      <w:r w:rsidRPr="00F92D44">
        <w:rPr>
          <w:rStyle w:val="StyleBoldUnderline"/>
          <w:rFonts w:eastAsia="Malgun Gothic"/>
        </w:rPr>
        <w:t>did not believe in a socially constructed world</w:t>
      </w:r>
      <w:r w:rsidRPr="000979D9">
        <w:t xml:space="preserve">. </w:t>
      </w:r>
      <w:r w:rsidRPr="00F92D44">
        <w:rPr>
          <w:rStyle w:val="StyleBoldUnderline"/>
          <w:rFonts w:eastAsia="Malgun Gothic"/>
        </w:rPr>
        <w:t>They believed the rockets they made did in fact go to the moon</w:t>
      </w:r>
      <w:r w:rsidRPr="000979D9">
        <w:t xml:space="preserve">. Moreover, they believed that NASA and the contractor firms who worked for them were real. </w:t>
      </w:r>
      <w:r w:rsidRPr="00F92D44">
        <w:rPr>
          <w:rStyle w:val="StyleBoldUnderline"/>
          <w:rFonts w:eastAsia="Malgun Gothic"/>
        </w:rPr>
        <w:t>They believed that these organizations could succeed or fail by objective criteria</w:t>
      </w:r>
      <w:r w:rsidRPr="000979D9">
        <w:t xml:space="preserve"> and that their bosses could hire or fire, reward or penalize individuals—</w:t>
      </w:r>
      <w:r w:rsidRPr="00F92D44">
        <w:rPr>
          <w:rStyle w:val="StyleBoldUnderline"/>
          <w:rFonts w:eastAsia="Malgun Gothic"/>
          <w:highlight w:val="yellow"/>
        </w:rPr>
        <w:t>actions with real consequences</w:t>
      </w:r>
      <w:r w:rsidRPr="000979D9">
        <w:t xml:space="preserve">, (p. 369) Thus, </w:t>
      </w:r>
      <w:r w:rsidRPr="00F92D44">
        <w:rPr>
          <w:rStyle w:val="StyleBoldUnderline"/>
          <w:rFonts w:eastAsia="Malgun Gothic"/>
          <w:highlight w:val="yellow"/>
        </w:rPr>
        <w:t>a social constructionist ontology is consistent with a post-positivist position that emphasizes both the patterned nature of the social construction process</w:t>
      </w:r>
      <w:r w:rsidRPr="00F92D44">
        <w:rPr>
          <w:rStyle w:val="StyleBoldUnderline"/>
          <w:rFonts w:eastAsia="Malgun Gothic"/>
        </w:rPr>
        <w:t xml:space="preserve"> and the regular and predictable effects that reified social constructions have on social actors</w:t>
      </w:r>
      <w:r w:rsidRPr="000979D9">
        <w:t xml:space="preserve">. Thus, </w:t>
      </w:r>
      <w:r w:rsidRPr="00F92D44">
        <w:rPr>
          <w:rStyle w:val="StyleBoldUnderline"/>
          <w:rFonts w:eastAsia="Malgun Gothic"/>
        </w:rPr>
        <w:t>the ontology of post-positivism is not necessarily the belief in a hard, immutable, and unchanging social world implied in a strict realist stance. Rather,</w:t>
      </w:r>
      <w:r w:rsidRPr="000979D9">
        <w:t xml:space="preserve"> a post-positivist ontology entails </w:t>
      </w:r>
      <w:r w:rsidRPr="00F92D44">
        <w:rPr>
          <w:rStyle w:val="StyleBoldUnderline"/>
          <w:rFonts w:eastAsia="Malgun Gothic"/>
        </w:rPr>
        <w:t>a belief in regularity and pattern in our interactions with others</w:t>
      </w:r>
      <w:r w:rsidRPr="000979D9">
        <w:t>. The ways in which these regularities and patterns are studied within post-positivist theory are considered in the next section.</w:t>
      </w:r>
    </w:p>
    <w:p w14:paraId="45750FDC" w14:textId="77777777" w:rsidR="002B78E8" w:rsidRPr="00273BEF" w:rsidRDefault="002B78E8" w:rsidP="002B78E8"/>
    <w:p w14:paraId="36EE4C68" w14:textId="77777777" w:rsidR="002B78E8" w:rsidRDefault="002B78E8" w:rsidP="002B78E8"/>
    <w:p w14:paraId="6EF5F151" w14:textId="77777777" w:rsidR="002B78E8" w:rsidRPr="00DD28DF" w:rsidRDefault="002B78E8" w:rsidP="00DD28DF">
      <w:pPr>
        <w:pStyle w:val="Heading4"/>
      </w:pPr>
      <w:proofErr w:type="spellStart"/>
      <w:r w:rsidRPr="00DD28DF">
        <w:t>Islamophobia</w:t>
      </w:r>
      <w:proofErr w:type="spellEnd"/>
      <w:r w:rsidRPr="00DD28DF">
        <w:t>’ portrays all Muslims as defined by Islam—locks in discrimination and anti-Muslim alarmism</w:t>
      </w:r>
    </w:p>
    <w:p w14:paraId="6C37B1D3" w14:textId="77777777" w:rsidR="002B78E8" w:rsidRDefault="002B78E8" w:rsidP="002B78E8">
      <w:proofErr w:type="spellStart"/>
      <w:r>
        <w:rPr>
          <w:rStyle w:val="Heading4Char"/>
        </w:rPr>
        <w:t>Halliday</w:t>
      </w:r>
      <w:proofErr w:type="spellEnd"/>
      <w:r>
        <w:t xml:space="preserve">, professor of international relations – London School of Economics, </w:t>
      </w:r>
      <w:r>
        <w:rPr>
          <w:rStyle w:val="Heading4Char"/>
        </w:rPr>
        <w:t>‘99</w:t>
      </w:r>
    </w:p>
    <w:p w14:paraId="2FADE02B" w14:textId="77777777" w:rsidR="002B78E8" w:rsidRDefault="002B78E8" w:rsidP="002B78E8">
      <w:r>
        <w:t>(Fred, “`</w:t>
      </w:r>
      <w:proofErr w:type="spellStart"/>
      <w:r>
        <w:t>Islamophobia</w:t>
      </w:r>
      <w:proofErr w:type="spellEnd"/>
      <w:r>
        <w:t xml:space="preserve">’ reconsidered,” </w:t>
      </w:r>
      <w:r>
        <w:rPr>
          <w:i/>
        </w:rPr>
        <w:t xml:space="preserve">Ethnic and Racial Studies </w:t>
      </w:r>
      <w:r>
        <w:t>Volume 22, Number 5, p. 892-902, September)</w:t>
      </w:r>
    </w:p>
    <w:p w14:paraId="3C7D967B" w14:textId="77777777" w:rsidR="002B78E8" w:rsidRDefault="002B78E8" w:rsidP="002B78E8"/>
    <w:p w14:paraId="3902C3C0" w14:textId="77777777" w:rsidR="002B78E8" w:rsidRDefault="002B78E8" w:rsidP="002B78E8">
      <w:r>
        <w:t xml:space="preserve">No subject </w:t>
      </w:r>
      <w:r>
        <w:rPr>
          <w:rStyle w:val="TitleChar"/>
          <w:highlight w:val="cyan"/>
        </w:rPr>
        <w:t>in</w:t>
      </w:r>
      <w:r>
        <w:rPr>
          <w:rStyle w:val="TitleChar"/>
        </w:rPr>
        <w:t xml:space="preserve"> contemporary public </w:t>
      </w:r>
      <w:r>
        <w:rPr>
          <w:rStyle w:val="TitleChar"/>
          <w:highlight w:val="cyan"/>
        </w:rPr>
        <w:t>discussion</w:t>
      </w:r>
      <w:r>
        <w:t xml:space="preserve"> has attracted more confused discussion than that </w:t>
      </w:r>
      <w:r>
        <w:rPr>
          <w:rStyle w:val="TitleChar"/>
          <w:highlight w:val="cyan"/>
        </w:rPr>
        <w:t>of relations between ‘Islam’ and the West</w:t>
      </w:r>
      <w:r>
        <w:t xml:space="preserve">. Whether it be the discussion of relations between Muslim states and non- Muslim countries, or that of the relations between non-Muslims and Muslims within Western countries, </w:t>
      </w:r>
      <w:r>
        <w:rPr>
          <w:rStyle w:val="UnderlineBold"/>
          <w:highlight w:val="cyan"/>
        </w:rPr>
        <w:t>the tendency has</w:t>
      </w:r>
      <w:r>
        <w:t xml:space="preserve"> on both sides </w:t>
      </w:r>
      <w:r>
        <w:rPr>
          <w:rStyle w:val="UnderlineBold"/>
          <w:highlight w:val="cyan"/>
        </w:rPr>
        <w:t>been</w:t>
      </w:r>
      <w:r>
        <w:t xml:space="preserve">, with some </w:t>
      </w:r>
      <w:proofErr w:type="gramStart"/>
      <w:r>
        <w:t>exceptions ,</w:t>
      </w:r>
      <w:proofErr w:type="gramEnd"/>
      <w:r>
        <w:t xml:space="preserve"> towards </w:t>
      </w:r>
      <w:r>
        <w:rPr>
          <w:rStyle w:val="UnderlineBold"/>
          <w:highlight w:val="cyan"/>
        </w:rPr>
        <w:t>alarmism and simplification</w:t>
      </w:r>
      <w:r>
        <w:t xml:space="preserve">. Alarmism has concerned the </w:t>
      </w:r>
      <w:proofErr w:type="gramStart"/>
      <w:r>
        <w:t>‘threat’ which</w:t>
      </w:r>
      <w:proofErr w:type="gramEnd"/>
      <w:r>
        <w:t xml:space="preserve">, from one side, ‘Islam’ poses to the non- Muslim world, and on the other, which ‘the West’ poses to Muslims. Non- Muslim </w:t>
      </w:r>
      <w:r>
        <w:rPr>
          <w:rStyle w:val="TitleChar"/>
        </w:rPr>
        <w:t>simplification involves many</w:t>
      </w:r>
      <w:r>
        <w:t xml:space="preserve"> obvious </w:t>
      </w:r>
      <w:r>
        <w:rPr>
          <w:rStyle w:val="TitleChar"/>
        </w:rPr>
        <w:t>issues</w:t>
      </w:r>
      <w:r>
        <w:t xml:space="preserve">: terrorism – as if </w:t>
      </w:r>
      <w:r>
        <w:rPr>
          <w:rStyle w:val="TitleChar"/>
        </w:rPr>
        <w:t>most Muslims are terrorists</w:t>
      </w:r>
      <w:r>
        <w:t xml:space="preserve"> or </w:t>
      </w:r>
      <w:r>
        <w:rPr>
          <w:rStyle w:val="TitleChar"/>
        </w:rPr>
        <w:t>most terrorists are Muslims</w:t>
      </w:r>
      <w:r>
        <w:t xml:space="preserve">; </w:t>
      </w:r>
      <w:r>
        <w:rPr>
          <w:rStyle w:val="TitleChar"/>
        </w:rPr>
        <w:t>the degree of aggressiveness found in the Muslim world and the responsibility of Muslims for this; the willingness of Muslims to allow for diversity</w:t>
      </w:r>
      <w:r>
        <w:t xml:space="preserve">, debate, </w:t>
      </w:r>
      <w:r>
        <w:rPr>
          <w:rStyle w:val="TitleChar"/>
        </w:rPr>
        <w:t>respect for human rights.</w:t>
      </w:r>
      <w:r>
        <w:t xml:space="preserve"> It is not only the sensationalist media, but also </w:t>
      </w:r>
      <w:r>
        <w:rPr>
          <w:rStyle w:val="UnderlineBold"/>
          <w:highlight w:val="cyan"/>
        </w:rPr>
        <w:t>writers</w:t>
      </w:r>
      <w:r>
        <w:t xml:space="preserve"> with an eye to current anxieties of the reading public, such as V. S. Naipaul and Samuel Huntington, who </w:t>
      </w:r>
      <w:r>
        <w:rPr>
          <w:rStyle w:val="UnderlineBold"/>
          <w:highlight w:val="cyan"/>
        </w:rPr>
        <w:t>reinforce</w:t>
      </w:r>
      <w:r>
        <w:rPr>
          <w:rStyle w:val="UnderlineBold"/>
        </w:rPr>
        <w:t xml:space="preserve"> such </w:t>
      </w:r>
      <w:r>
        <w:rPr>
          <w:rStyle w:val="UnderlineBold"/>
          <w:highlight w:val="cyan"/>
        </w:rPr>
        <w:t>misrepresentation</w:t>
      </w:r>
      <w:r>
        <w:rPr>
          <w:highlight w:val="cyan"/>
        </w:rPr>
        <w:t xml:space="preserve">. </w:t>
      </w:r>
      <w:r>
        <w:rPr>
          <w:rStyle w:val="TitleChar"/>
          <w:highlight w:val="cyan"/>
        </w:rPr>
        <w:t>Muslim simplification is</w:t>
      </w:r>
      <w:r>
        <w:t xml:space="preserve"> itself two-sided: on the one hand, a stereotyping of the ‘West’; on the other, </w:t>
      </w:r>
      <w:r>
        <w:rPr>
          <w:rStyle w:val="UnderlineBold"/>
          <w:highlight w:val="cyan"/>
        </w:rPr>
        <w:t>the assertion of a unitary identity for</w:t>
      </w:r>
      <w:r>
        <w:rPr>
          <w:rStyle w:val="UnderlineBold"/>
        </w:rPr>
        <w:t xml:space="preserve"> </w:t>
      </w:r>
      <w:r>
        <w:t xml:space="preserve">all </w:t>
      </w:r>
      <w:r>
        <w:rPr>
          <w:rStyle w:val="UnderlineBold"/>
          <w:highlight w:val="cyan"/>
        </w:rPr>
        <w:t>Muslims</w:t>
      </w:r>
      <w:r>
        <w:t xml:space="preserve">, and of </w:t>
      </w:r>
      <w:r>
        <w:rPr>
          <w:rStyle w:val="UnderlineBold"/>
        </w:rPr>
        <w:t xml:space="preserve">a unitary interpretation of text and culture. The core </w:t>
      </w:r>
      <w:r>
        <w:rPr>
          <w:rStyle w:val="UnderlineBold"/>
          <w:highlight w:val="cyan"/>
        </w:rPr>
        <w:t>simplification involves</w:t>
      </w:r>
      <w:r>
        <w:t xml:space="preserve"> these very </w:t>
      </w:r>
      <w:r>
        <w:rPr>
          <w:rStyle w:val="UnderlineBold"/>
          <w:highlight w:val="cyan"/>
        </w:rPr>
        <w:t>terms themselves</w:t>
      </w:r>
      <w:r>
        <w:t xml:space="preserve">: ‘the West’ is not a valid aggregation of the modern world and lends itself far too easily to monist, conspiratorial presentations of political and social interaction. But </w:t>
      </w:r>
      <w:r>
        <w:rPr>
          <w:rStyle w:val="TitleChar"/>
          <w:highlight w:val="cyan"/>
        </w:rPr>
        <w:t>nor is the term ‘Islam’ a valid shorthand for summarizing</w:t>
      </w:r>
      <w:r>
        <w:rPr>
          <w:highlight w:val="cyan"/>
        </w:rPr>
        <w:t xml:space="preserve"> </w:t>
      </w:r>
      <w:r>
        <w:rPr>
          <w:rStyle w:val="TitleChar"/>
          <w:highlight w:val="cyan"/>
        </w:rPr>
        <w:t>how a billion Muslims</w:t>
      </w:r>
      <w:r>
        <w:t xml:space="preserve">, divided into over </w:t>
      </w:r>
      <w:proofErr w:type="spellStart"/>
      <w:r>
        <w:t>éfty</w:t>
      </w:r>
      <w:proofErr w:type="spellEnd"/>
      <w:r>
        <w:t xml:space="preserve"> states, and into myriad ethnicities and social groups, </w:t>
      </w:r>
      <w:r>
        <w:rPr>
          <w:rStyle w:val="TitleChar"/>
          <w:highlight w:val="cyan"/>
        </w:rPr>
        <w:t>relate</w:t>
      </w:r>
      <w:r>
        <w:rPr>
          <w:rStyle w:val="TitleChar"/>
        </w:rPr>
        <w:t xml:space="preserve"> to the contemporary world</w:t>
      </w:r>
      <w:r>
        <w:t xml:space="preserve">, to each other or to the non-Muslim world. To get away from such </w:t>
      </w:r>
      <w:proofErr w:type="spellStart"/>
      <w:r>
        <w:t>simpliécations</w:t>
      </w:r>
      <w:proofErr w:type="spellEnd"/>
      <w:r>
        <w:t xml:space="preserve"> is, however, virtually impossible, since </w:t>
      </w:r>
      <w:r>
        <w:rPr>
          <w:rStyle w:val="TitleChar"/>
        </w:rPr>
        <w:t>both those opposed to ‘Islam’ and those invoking it adhere to such labels.</w:t>
      </w:r>
      <w:r>
        <w:t xml:space="preserve"> Moreover, as much </w:t>
      </w:r>
      <w:r>
        <w:lastRenderedPageBreak/>
        <w:t xml:space="preserve">of this literature shows, </w:t>
      </w:r>
      <w:r>
        <w:rPr>
          <w:rStyle w:val="UnderlineBold"/>
          <w:highlight w:val="cyan"/>
        </w:rPr>
        <w:t>those</w:t>
      </w:r>
      <w:r>
        <w:t xml:space="preserve"> who are </w:t>
      </w:r>
      <w:r>
        <w:rPr>
          <w:rStyle w:val="UnderlineBold"/>
        </w:rPr>
        <w:t xml:space="preserve">most </w:t>
      </w:r>
      <w:r>
        <w:rPr>
          <w:rStyle w:val="UnderlineBold"/>
          <w:highlight w:val="cyan"/>
        </w:rPr>
        <w:t>intent on critiquing</w:t>
      </w:r>
      <w:r>
        <w:t xml:space="preserve"> standard </w:t>
      </w:r>
      <w:r>
        <w:rPr>
          <w:rStyle w:val="UnderlineBold"/>
          <w:highlight w:val="cyan"/>
        </w:rPr>
        <w:t>Western prejudices</w:t>
      </w:r>
      <w:r>
        <w:t xml:space="preserve"> about the Muslim world </w:t>
      </w:r>
      <w:proofErr w:type="gramStart"/>
      <w:r>
        <w:t>themselves</w:t>
      </w:r>
      <w:proofErr w:type="gramEnd"/>
      <w:r>
        <w:t xml:space="preserve"> </w:t>
      </w:r>
      <w:r>
        <w:rPr>
          <w:rStyle w:val="UnderlineBold"/>
          <w:highlight w:val="cyan"/>
        </w:rPr>
        <w:t>fall back on</w:t>
      </w:r>
      <w:r>
        <w:t xml:space="preserve"> another set of </w:t>
      </w:r>
      <w:proofErr w:type="spellStart"/>
      <w:r>
        <w:rPr>
          <w:rStyle w:val="UnderlineBold"/>
          <w:highlight w:val="cyan"/>
        </w:rPr>
        <w:t>simplifcations</w:t>
      </w:r>
      <w:proofErr w:type="spellEnd"/>
      <w:r>
        <w:rPr>
          <w:rStyle w:val="UnderlineBold"/>
        </w:rPr>
        <w:t>.</w:t>
      </w:r>
      <w:r>
        <w:t xml:space="preserve"> </w:t>
      </w:r>
      <w:r>
        <w:rPr>
          <w:rStyle w:val="TitleChar"/>
        </w:rPr>
        <w:t>Instead of</w:t>
      </w:r>
      <w:r>
        <w:t xml:space="preserve"> fearing or </w:t>
      </w:r>
      <w:r>
        <w:rPr>
          <w:rStyle w:val="TitleChar"/>
        </w:rPr>
        <w:t xml:space="preserve">hating anti-Muslim stereotypes, </w:t>
      </w:r>
      <w:r>
        <w:rPr>
          <w:rStyle w:val="TitleChar"/>
          <w:highlight w:val="cyan"/>
        </w:rPr>
        <w:t>we are</w:t>
      </w:r>
      <w:r>
        <w:t xml:space="preserve"> now </w:t>
      </w:r>
      <w:r>
        <w:rPr>
          <w:rStyle w:val="TitleChar"/>
          <w:highlight w:val="cyan"/>
        </w:rPr>
        <w:t>invited to respec</w:t>
      </w:r>
      <w:r>
        <w:rPr>
          <w:highlight w:val="cyan"/>
        </w:rPr>
        <w:t>t</w:t>
      </w:r>
      <w:r>
        <w:t xml:space="preserve">, understand, </w:t>
      </w:r>
      <w:proofErr w:type="gramStart"/>
      <w:r>
        <w:t>study</w:t>
      </w:r>
      <w:proofErr w:type="gramEnd"/>
      <w:r>
        <w:t xml:space="preserve"> ‘</w:t>
      </w:r>
      <w:r>
        <w:rPr>
          <w:rStyle w:val="TitleChar"/>
          <w:highlight w:val="cyan"/>
        </w:rPr>
        <w:t>Islam’</w:t>
      </w:r>
      <w:r>
        <w:rPr>
          <w:rStyle w:val="TitleChar"/>
        </w:rPr>
        <w:t xml:space="preserve">. </w:t>
      </w:r>
      <w:proofErr w:type="spellStart"/>
      <w:r>
        <w:rPr>
          <w:rStyle w:val="UnderlineBold"/>
          <w:highlight w:val="cyan"/>
        </w:rPr>
        <w:t>Islamophobia</w:t>
      </w:r>
      <w:proofErr w:type="spellEnd"/>
      <w:r>
        <w:t xml:space="preserve">, </w:t>
      </w:r>
      <w:proofErr w:type="spellStart"/>
      <w:r>
        <w:t>Eurocentrism</w:t>
      </w:r>
      <w:proofErr w:type="spellEnd"/>
      <w:r>
        <w:t xml:space="preserve">, stereotyping </w:t>
      </w:r>
      <w:proofErr w:type="gramStart"/>
      <w:r>
        <w:t>The</w:t>
      </w:r>
      <w:proofErr w:type="gramEnd"/>
      <w:r>
        <w:t xml:space="preserve"> literature under review here ranges across several aspects of this question. The Runnymede and Wilton Park </w:t>
      </w:r>
      <w:r>
        <w:rPr>
          <w:rStyle w:val="UnderlineBold"/>
          <w:highlight w:val="cyan"/>
        </w:rPr>
        <w:t>reports</w:t>
      </w:r>
      <w:r>
        <w:t xml:space="preserve"> identify misinterpretations, above all in the West, of the Muslim world </w:t>
      </w:r>
      <w:r>
        <w:rPr>
          <w:rStyle w:val="TitleChar"/>
        </w:rPr>
        <w:t>and</w:t>
      </w:r>
      <w:r>
        <w:t xml:space="preserve"> advocate a more tolerant, informed, relation to the Muslim world. They </w:t>
      </w:r>
      <w:proofErr w:type="spellStart"/>
      <w:r>
        <w:t>reèect</w:t>
      </w:r>
      <w:proofErr w:type="spellEnd"/>
      <w:r>
        <w:t xml:space="preserve"> an approach derived, on the one hand, from race relations and, on the other, from inter-faith dialogue. They both set current frictions in the context of the long historical relations between Muslims and the Christian world, both identify the role of the media in reinforcing stereotypes, both advocate greater discussion between communities. Most </w:t>
      </w:r>
      <w:proofErr w:type="spellStart"/>
      <w:r>
        <w:t>signiécantly</w:t>
      </w:r>
      <w:proofErr w:type="spellEnd"/>
      <w:r>
        <w:t xml:space="preserve">, perhaps, they </w:t>
      </w:r>
      <w:r>
        <w:rPr>
          <w:rStyle w:val="UnderlineBold"/>
          <w:highlight w:val="cyan"/>
        </w:rPr>
        <w:t>accept the term ‘Islam’</w:t>
      </w:r>
      <w:r>
        <w:rPr>
          <w:highlight w:val="cyan"/>
        </w:rPr>
        <w:t xml:space="preserve"> </w:t>
      </w:r>
      <w:r>
        <w:rPr>
          <w:rStyle w:val="TitleChar"/>
          <w:highlight w:val="cyan"/>
        </w:rPr>
        <w:t xml:space="preserve">as a denomination of the </w:t>
      </w:r>
      <w:r>
        <w:rPr>
          <w:rStyle w:val="UnderlineBold"/>
          <w:highlight w:val="cyan"/>
        </w:rPr>
        <w:t>primary identity</w:t>
      </w:r>
      <w:r>
        <w:rPr>
          <w:rStyle w:val="TitleChar"/>
          <w:highlight w:val="cyan"/>
        </w:rPr>
        <w:t xml:space="preserve"> of those who are Muslims; they avoid discussion of</w:t>
      </w:r>
      <w:r>
        <w:rPr>
          <w:rStyle w:val="TitleChar"/>
        </w:rPr>
        <w:t xml:space="preserve"> the </w:t>
      </w:r>
      <w:r>
        <w:rPr>
          <w:rStyle w:val="TitleChar"/>
          <w:highlight w:val="cyan"/>
        </w:rPr>
        <w:t>diversities within</w:t>
      </w:r>
      <w:r>
        <w:rPr>
          <w:rStyle w:val="TitleChar"/>
        </w:rPr>
        <w:t xml:space="preserve"> Muslim </w:t>
      </w:r>
      <w:r>
        <w:rPr>
          <w:rStyle w:val="TitleChar"/>
          <w:highlight w:val="cyan"/>
        </w:rPr>
        <w:t>societies, on ethnic grounds</w:t>
      </w:r>
      <w:r>
        <w:rPr>
          <w:rStyle w:val="TitleChar"/>
        </w:rPr>
        <w:t xml:space="preserve"> or</w:t>
      </w:r>
      <w:r>
        <w:t xml:space="preserve"> on </w:t>
      </w:r>
      <w:r>
        <w:rPr>
          <w:rStyle w:val="TitleChar"/>
        </w:rPr>
        <w:t>the interpretation of the Muslim tradition</w:t>
      </w:r>
      <w:r>
        <w:t xml:space="preserve"> and on its application to the contemporary world.</w:t>
      </w:r>
    </w:p>
    <w:p w14:paraId="3A1C7923" w14:textId="77777777" w:rsidR="002B78E8" w:rsidRDefault="002B78E8" w:rsidP="002B78E8"/>
    <w:p w14:paraId="71600C21" w14:textId="77777777" w:rsidR="006B5E1E" w:rsidRDefault="006B5E1E" w:rsidP="002B78E8"/>
    <w:p w14:paraId="61F153A8" w14:textId="04B89D01" w:rsidR="002B78E8" w:rsidRDefault="00DD28DF" w:rsidP="00DD28DF">
      <w:pPr>
        <w:pStyle w:val="Heading2"/>
      </w:pPr>
      <w:r>
        <w:lastRenderedPageBreak/>
        <w:t>2NC – CAP</w:t>
      </w:r>
    </w:p>
    <w:p w14:paraId="3BDF2297" w14:textId="77777777" w:rsidR="00DD28DF" w:rsidRDefault="00DD28DF" w:rsidP="00DD28DF"/>
    <w:p w14:paraId="7A3ED3CB" w14:textId="77777777" w:rsidR="00DD28DF" w:rsidRDefault="00DD28DF" w:rsidP="00DD28DF">
      <w:pPr>
        <w:pStyle w:val="Heading4"/>
      </w:pPr>
      <w:r>
        <w:t>Indefinite Detention is not spurred by racism, but rather the authoritarian neoliberal state which pre-empts dissent</w:t>
      </w:r>
    </w:p>
    <w:p w14:paraId="575003E3" w14:textId="77777777" w:rsidR="00DD28DF" w:rsidRPr="00982671" w:rsidRDefault="00DD28DF" w:rsidP="00DD28DF">
      <w:pPr>
        <w:pStyle w:val="Citation"/>
      </w:pPr>
      <w:r>
        <w:t>Loo 13</w:t>
      </w:r>
    </w:p>
    <w:p w14:paraId="33B20018" w14:textId="77777777" w:rsidR="00DD28DF" w:rsidRPr="00982671" w:rsidRDefault="00DD28DF" w:rsidP="00DD28DF">
      <w:pPr>
        <w:pStyle w:val="NormalCite"/>
      </w:pPr>
      <w:r>
        <w:t>Dennis Loo Associate Professor of Sociology at Cal Poly Pomona, 4/27/13, "Courting Catastrophe: Neoliberalism's Provoking of Disasters on the Micro and Macro Levels", http://dennisloo.com/Sample-Data-Articles/courting-catastrophe-neoliberalism-s-provoking-of-disasters-on-the-micro-and-macro-levels.html //</w:t>
      </w:r>
      <w:proofErr w:type="spellStart"/>
      <w:r>
        <w:t>jchen</w:t>
      </w:r>
      <w:proofErr w:type="spellEnd"/>
    </w:p>
    <w:p w14:paraId="4EBA7062" w14:textId="77777777" w:rsidR="00DD28DF" w:rsidRDefault="00DD28DF" w:rsidP="00DD28DF">
      <w:pPr>
        <w:pStyle w:val="Cards"/>
      </w:pPr>
      <w:r>
        <w:t xml:space="preserve">As they laud their respect for the rule of law and for democracy and liberty, </w:t>
      </w:r>
      <w:r w:rsidRPr="00A45257">
        <w:rPr>
          <w:rStyle w:val="StyleBoldUnderline"/>
          <w:highlight w:val="yellow"/>
        </w:rPr>
        <w:t>neoliberals have been</w:t>
      </w:r>
      <w:r>
        <w:t xml:space="preserve"> systematically </w:t>
      </w:r>
      <w:r w:rsidRPr="00A45257">
        <w:rPr>
          <w:rStyle w:val="StyleBoldUnderline"/>
          <w:highlight w:val="yellow"/>
        </w:rPr>
        <w:t>insulating the</w:t>
      </w:r>
      <w:r>
        <w:t xml:space="preserve"> </w:t>
      </w:r>
      <w:r w:rsidRPr="00A45257">
        <w:rPr>
          <w:rStyle w:val="StyleBoldUnderline"/>
          <w:highlight w:val="yellow"/>
        </w:rPr>
        <w:t>government and corporate world</w:t>
      </w:r>
      <w:r>
        <w:t xml:space="preserve">, especially the highest executive levels, </w:t>
      </w:r>
      <w:r w:rsidRPr="00A45257">
        <w:rPr>
          <w:rStyle w:val="StyleBoldUnderline"/>
          <w:highlight w:val="yellow"/>
        </w:rPr>
        <w:t>from the people’s opinions and voices, creating an executive that is not accountable</w:t>
      </w:r>
      <w:r>
        <w:t xml:space="preserve"> or even supervised by any other governmental branch or by the People. This reflects a momentous shift in governmental norms worldwide that begin in the 1970s known as </w:t>
      </w:r>
      <w:r w:rsidRPr="00A45257">
        <w:rPr>
          <w:rStyle w:val="StyleBoldUnderline"/>
          <w:highlight w:val="yellow"/>
        </w:rPr>
        <w:t>public order policies</w:t>
      </w:r>
      <w:r>
        <w:t xml:space="preserve"> that </w:t>
      </w:r>
      <w:r w:rsidRPr="00A45257">
        <w:rPr>
          <w:rStyle w:val="StyleBoldUnderline"/>
          <w:highlight w:val="yellow"/>
        </w:rPr>
        <w:t>treat everyone as a suspect and</w:t>
      </w:r>
      <w:r>
        <w:t xml:space="preserve"> where </w:t>
      </w:r>
      <w:r w:rsidRPr="00A45257">
        <w:rPr>
          <w:rStyle w:val="StyleBoldUnderline"/>
          <w:highlight w:val="yellow"/>
        </w:rPr>
        <w:t>governmental coercion can be used</w:t>
      </w:r>
      <w:r>
        <w:t xml:space="preserve"> upon you </w:t>
      </w:r>
      <w:r w:rsidRPr="00A45257">
        <w:rPr>
          <w:rStyle w:val="StyleBoldUnderline"/>
          <w:highlight w:val="yellow"/>
        </w:rPr>
        <w:t>pre-emptively</w:t>
      </w:r>
      <w:r>
        <w:t xml:space="preserve">, even if you have committed no crime. What was displayed as a dystopian future in the film Minority Report, in other words, is now the emergent standard of governance. </w:t>
      </w:r>
      <w:r w:rsidRPr="006508F0">
        <w:rPr>
          <w:rStyle w:val="StyleBoldUnderline"/>
          <w:highlight w:val="yellow"/>
        </w:rPr>
        <w:t>These</w:t>
      </w:r>
      <w:r>
        <w:t xml:space="preserve"> policies </w:t>
      </w:r>
      <w:r w:rsidRPr="006508F0">
        <w:rPr>
          <w:rStyle w:val="StyleBoldUnderline"/>
          <w:highlight w:val="yellow"/>
        </w:rPr>
        <w:t>have been instituted under the signboard of the “war on terror” but their inception date from before 9/11 and are not</w:t>
      </w:r>
      <w:r>
        <w:t xml:space="preserve"> being </w:t>
      </w:r>
      <w:r w:rsidRPr="006508F0">
        <w:rPr>
          <w:rStyle w:val="StyleBoldUnderline"/>
          <w:highlight w:val="yellow"/>
        </w:rPr>
        <w:t>carried out because of anti-state terrorism. This explains the</w:t>
      </w:r>
      <w:r>
        <w:t xml:space="preserve"> adoption of expressly </w:t>
      </w:r>
      <w:r w:rsidRPr="006508F0">
        <w:rPr>
          <w:rStyle w:val="StyleBoldUnderline"/>
          <w:highlight w:val="yellow"/>
        </w:rPr>
        <w:t>fascist laws such as</w:t>
      </w:r>
      <w:r>
        <w:t xml:space="preserve"> Obama’s open </w:t>
      </w:r>
      <w:r w:rsidRPr="006508F0">
        <w:rPr>
          <w:rStyle w:val="StyleBoldUnderline"/>
          <w:highlight w:val="yellow"/>
        </w:rPr>
        <w:t>use of assassination</w:t>
      </w:r>
      <w:r>
        <w:t xml:space="preserve"> of those he alone has designated as enemies of the state and the National Defense Authorization Act of 2012 </w:t>
      </w:r>
      <w:r w:rsidRPr="006508F0">
        <w:rPr>
          <w:rStyle w:val="StyleBoldUnderline"/>
          <w:highlight w:val="yellow"/>
        </w:rPr>
        <w:t>that</w:t>
      </w:r>
      <w:r>
        <w:t xml:space="preserve">, upon Obama’s request, </w:t>
      </w:r>
      <w:r w:rsidRPr="006508F0">
        <w:rPr>
          <w:rStyle w:val="StyleBoldUnderline"/>
          <w:highlight w:val="yellow"/>
        </w:rPr>
        <w:t>included American citizens</w:t>
      </w:r>
      <w:r>
        <w:t xml:space="preserve"> picked up on U.S. soil as among those </w:t>
      </w:r>
      <w:r w:rsidRPr="006508F0">
        <w:rPr>
          <w:rStyle w:val="StyleBoldUnderline"/>
          <w:highlight w:val="yellow"/>
        </w:rPr>
        <w:t>who can</w:t>
      </w:r>
      <w:r>
        <w:t xml:space="preserve">, simply by accusation, </w:t>
      </w:r>
      <w:r w:rsidRPr="006508F0">
        <w:rPr>
          <w:rStyle w:val="StyleBoldUnderline"/>
          <w:highlight w:val="yellow"/>
        </w:rPr>
        <w:t>be</w:t>
      </w:r>
      <w:r>
        <w:t xml:space="preserve"> arrested and </w:t>
      </w:r>
      <w:r w:rsidRPr="006508F0">
        <w:rPr>
          <w:rStyle w:val="StyleBoldUnderline"/>
          <w:highlight w:val="yellow"/>
        </w:rPr>
        <w:t>held indefinitely</w:t>
      </w:r>
      <w:r>
        <w:t xml:space="preserve"> without a right to challenge their detention.</w:t>
      </w:r>
    </w:p>
    <w:p w14:paraId="61764D5F" w14:textId="77777777" w:rsidR="00DD28DF" w:rsidRDefault="00DD28DF" w:rsidP="00DD28DF">
      <w:pPr>
        <w:pStyle w:val="Cards"/>
      </w:pPr>
      <w:r>
        <w:t xml:space="preserve">Neoliberals’ insistence on what amounts to dictatorial powers and their campaign to override the rule of law is necessary because </w:t>
      </w:r>
      <w:r w:rsidRPr="001C5956">
        <w:rPr>
          <w:rStyle w:val="StyleBoldUnderline"/>
          <w:highlight w:val="yellow"/>
        </w:rPr>
        <w:t>if their true agenda were</w:t>
      </w:r>
      <w:r>
        <w:t xml:space="preserve"> publicly </w:t>
      </w:r>
      <w:r w:rsidRPr="001C5956">
        <w:rPr>
          <w:rStyle w:val="StyleBoldUnderline"/>
          <w:highlight w:val="yellow"/>
        </w:rPr>
        <w:t>unveiled, it would go down to</w:t>
      </w:r>
      <w:r>
        <w:t xml:space="preserve"> ignominious </w:t>
      </w:r>
      <w:r w:rsidRPr="001C5956">
        <w:rPr>
          <w:rStyle w:val="StyleBoldUnderline"/>
          <w:highlight w:val="yellow"/>
        </w:rPr>
        <w:t>defeat</w:t>
      </w:r>
      <w:r>
        <w:t xml:space="preserve"> since their agenda means the relentless exploitation of the vast majority of humanity and the pillaging of the environment. Neoliberal policies systematically stick it to the public and deprive them of the means to life. Given this, there is no way that they can stay in power if they don’t utilize increasingly unfettered forms of power. That explains the yawning gap between what they’re doing and what they are saying about what they’re doing: they can only get their way through misrepresentation, manipulation, and force. </w:t>
      </w:r>
      <w:r w:rsidRPr="001C5956">
        <w:rPr>
          <w:rStyle w:val="StyleBoldUnderline"/>
          <w:highlight w:val="yellow"/>
        </w:rPr>
        <w:t>Authorities’ forcible evictions of</w:t>
      </w:r>
      <w:r>
        <w:t xml:space="preserve"> the </w:t>
      </w:r>
      <w:r w:rsidRPr="001C5956">
        <w:rPr>
          <w:rStyle w:val="StyleBoldUnderline"/>
          <w:highlight w:val="yellow"/>
        </w:rPr>
        <w:t>Occupy</w:t>
      </w:r>
      <w:r>
        <w:t xml:space="preserve"> encampments in spite of and in fact, in significant respect, due to the popularity of Occupy</w:t>
      </w:r>
      <w:r w:rsidRPr="001C5956">
        <w:rPr>
          <w:rStyle w:val="StyleBoldUnderline"/>
          <w:highlight w:val="yellow"/>
        </w:rPr>
        <w:t>, are an example of</w:t>
      </w:r>
      <w:r>
        <w:t xml:space="preserve"> authorities’ </w:t>
      </w:r>
      <w:r w:rsidRPr="001C5956">
        <w:rPr>
          <w:rStyle w:val="StyleBoldUnderline"/>
          <w:highlight w:val="yellow"/>
        </w:rPr>
        <w:t>intolerance for dissent and exposés</w:t>
      </w:r>
      <w:r>
        <w:t xml:space="preserve"> of their policies.</w:t>
      </w:r>
    </w:p>
    <w:p w14:paraId="12831353" w14:textId="77777777" w:rsidR="00DD28DF" w:rsidRDefault="00DD28DF" w:rsidP="00DD28DF">
      <w:pPr>
        <w:pStyle w:val="Cards"/>
      </w:pPr>
    </w:p>
    <w:p w14:paraId="49891A83" w14:textId="77777777" w:rsidR="00DD28DF" w:rsidRPr="00982671" w:rsidRDefault="00DD28DF" w:rsidP="00DD28DF">
      <w:pPr>
        <w:pStyle w:val="Cards"/>
      </w:pPr>
    </w:p>
    <w:p w14:paraId="2BCAF8BF" w14:textId="77777777" w:rsidR="00DD28DF" w:rsidRDefault="00DD28DF" w:rsidP="00DD28DF">
      <w:pPr>
        <w:pStyle w:val="Heading4"/>
      </w:pPr>
      <w:r>
        <w:t xml:space="preserve">Indefinite detention policies are created by the </w:t>
      </w:r>
      <w:proofErr w:type="spellStart"/>
      <w:r>
        <w:t>financialization</w:t>
      </w:r>
      <w:proofErr w:type="spellEnd"/>
      <w:r>
        <w:t xml:space="preserve"> of society and culture, which justifies the authoritarian state that strips away rights in order to protect wealth</w:t>
      </w:r>
    </w:p>
    <w:p w14:paraId="24B5731B" w14:textId="77777777" w:rsidR="00DD28DF" w:rsidRPr="000A7CCA" w:rsidRDefault="00DD28DF" w:rsidP="00DD28DF">
      <w:pPr>
        <w:pStyle w:val="Citation"/>
      </w:pPr>
      <w:r>
        <w:t>Giroux 12</w:t>
      </w:r>
    </w:p>
    <w:p w14:paraId="600DA3BB" w14:textId="77777777" w:rsidR="00DD28DF" w:rsidRPr="009F5B08" w:rsidRDefault="00DD28DF" w:rsidP="00DD28DF">
      <w:pPr>
        <w:pStyle w:val="NormalCite"/>
      </w:pPr>
      <w:r>
        <w:t>Henry Giroux, American scholar and cultural critic, 10/2/12, “Henry A. Giroux: Why Don't Americans Care About Democracy at Home?</w:t>
      </w:r>
      <w:proofErr w:type="gramStart"/>
      <w:r>
        <w:t>”,</w:t>
      </w:r>
      <w:proofErr w:type="gramEnd"/>
      <w:r>
        <w:t xml:space="preserve"> http://truth-out.org/opinion/item/11872-henry-a-giroux-why-dont-americans-care-about-democracy-at-home //</w:t>
      </w:r>
      <w:proofErr w:type="spellStart"/>
      <w:r>
        <w:t>jchen</w:t>
      </w:r>
      <w:proofErr w:type="spellEnd"/>
    </w:p>
    <w:p w14:paraId="064F1D5F" w14:textId="77777777" w:rsidR="00DD28DF" w:rsidRDefault="00DD28DF" w:rsidP="00DD28DF">
      <w:pPr>
        <w:pStyle w:val="Cards"/>
      </w:pPr>
      <w:r>
        <w:t xml:space="preserve">At the same time, the </w:t>
      </w:r>
      <w:proofErr w:type="spellStart"/>
      <w:r w:rsidRPr="00322D8F">
        <w:rPr>
          <w:rStyle w:val="StyleBoldUnderline"/>
          <w:highlight w:val="yellow"/>
        </w:rPr>
        <w:t>financialization</w:t>
      </w:r>
      <w:proofErr w:type="spellEnd"/>
      <w:r w:rsidRPr="00322D8F">
        <w:rPr>
          <w:rStyle w:val="StyleBoldUnderline"/>
          <w:highlight w:val="yellow"/>
        </w:rPr>
        <w:t xml:space="preserve"> of the economy and culture</w:t>
      </w:r>
      <w:r>
        <w:t xml:space="preserve"> has </w:t>
      </w:r>
      <w:r w:rsidRPr="0020463E">
        <w:rPr>
          <w:rStyle w:val="StyleBoldUnderline"/>
          <w:highlight w:val="yellow"/>
        </w:rPr>
        <w:t>resulted</w:t>
      </w:r>
      <w:r w:rsidRPr="00322D8F">
        <w:rPr>
          <w:rStyle w:val="StyleBoldUnderline"/>
        </w:rPr>
        <w:t xml:space="preserve"> in the poisonous growth of monopoly power</w:t>
      </w:r>
      <w:r>
        <w:t xml:space="preserve">, predatory lending, abusive credit card practices and misuses of CEO pay. The false but central neoliberal tenet that markets can solve all of society's problems has no way of limiting the power of money and has given rise to "a politics </w:t>
      </w:r>
      <w:r w:rsidRPr="0020463E">
        <w:rPr>
          <w:rStyle w:val="StyleBoldUnderline"/>
          <w:highlight w:val="yellow"/>
        </w:rPr>
        <w:t>in</w:t>
      </w:r>
      <w:r>
        <w:t xml:space="preserve"> which </w:t>
      </w:r>
      <w:r w:rsidRPr="0020463E">
        <w:rPr>
          <w:rStyle w:val="StyleBoldUnderline"/>
          <w:highlight w:val="yellow"/>
        </w:rPr>
        <w:t>policies</w:t>
      </w:r>
      <w:r>
        <w:t xml:space="preserve"> </w:t>
      </w:r>
      <w:r w:rsidRPr="0020463E">
        <w:rPr>
          <w:rStyle w:val="StyleBoldUnderline"/>
          <w:highlight w:val="yellow"/>
        </w:rPr>
        <w:t>that favor the rich</w:t>
      </w:r>
      <w:r>
        <w:t xml:space="preserve"> ... have </w:t>
      </w:r>
      <w:r w:rsidRPr="0020463E">
        <w:rPr>
          <w:rStyle w:val="StyleBoldUnderline"/>
          <w:highlight w:val="yellow"/>
        </w:rPr>
        <w:t>allowed the financial sector to amass vast</w:t>
      </w:r>
      <w:r>
        <w:t xml:space="preserve"> economic and </w:t>
      </w:r>
      <w:r w:rsidRPr="0020463E">
        <w:rPr>
          <w:rStyle w:val="StyleBoldUnderline"/>
          <w:highlight w:val="yellow"/>
        </w:rPr>
        <w:t>political power</w:t>
      </w:r>
      <w:r>
        <w:t xml:space="preserve">."[24] As Joseph </w:t>
      </w:r>
      <w:proofErr w:type="spellStart"/>
      <w:r>
        <w:t>Stiglitz</w:t>
      </w:r>
      <w:proofErr w:type="spellEnd"/>
      <w:r>
        <w:t xml:space="preserve"> points out, there is more at work in this form of governance than a pandering to the wealthy and powerful: </w:t>
      </w:r>
      <w:r w:rsidRPr="00E11349">
        <w:rPr>
          <w:rStyle w:val="StyleBoldUnderline"/>
          <w:highlight w:val="yellow"/>
        </w:rPr>
        <w:t>There is</w:t>
      </w:r>
      <w:r>
        <w:t xml:space="preserve"> also </w:t>
      </w:r>
      <w:r w:rsidRPr="00E11349">
        <w:rPr>
          <w:rStyle w:val="StyleBoldUnderline"/>
          <w:highlight w:val="yellow"/>
        </w:rPr>
        <w:t>the specter of an authoritarian society "where people live in gated communities</w:t>
      </w:r>
      <w:r>
        <w:t xml:space="preserve">," large segments of the population are impoverished or locked up in prison </w:t>
      </w:r>
      <w:r w:rsidRPr="00E11349">
        <w:rPr>
          <w:rStyle w:val="StyleBoldUnderline"/>
          <w:highlight w:val="yellow"/>
        </w:rPr>
        <w:t>and Americans live in</w:t>
      </w:r>
      <w:r>
        <w:t xml:space="preserve"> a state of </w:t>
      </w:r>
      <w:r w:rsidRPr="00E11349">
        <w:rPr>
          <w:rStyle w:val="StyleBoldUnderline"/>
          <w:highlight w:val="yellow"/>
        </w:rPr>
        <w:t>constant fear as they face growing "economic insecurity</w:t>
      </w:r>
      <w:r>
        <w:t xml:space="preserve">, health care insecurity [and] a sense of physical insecurity."[25] In other words, </w:t>
      </w:r>
      <w:r w:rsidRPr="00E11349">
        <w:rPr>
          <w:rStyle w:val="StyleBoldUnderline"/>
          <w:highlight w:val="yellow"/>
        </w:rPr>
        <w:t>the authoritarian nature of neoliberal</w:t>
      </w:r>
      <w:r>
        <w:t xml:space="preserve"> political </w:t>
      </w:r>
      <w:r w:rsidRPr="00E11349">
        <w:rPr>
          <w:rStyle w:val="StyleBoldUnderline"/>
          <w:highlight w:val="yellow"/>
        </w:rPr>
        <w:t>governance</w:t>
      </w:r>
      <w:r>
        <w:t xml:space="preserve"> and economic power </w:t>
      </w:r>
      <w:r w:rsidRPr="00E11349">
        <w:rPr>
          <w:rStyle w:val="StyleBoldUnderline"/>
          <w:highlight w:val="yellow"/>
        </w:rPr>
        <w:t>is</w:t>
      </w:r>
      <w:r>
        <w:t xml:space="preserve"> also </w:t>
      </w:r>
      <w:r w:rsidRPr="00E11349">
        <w:rPr>
          <w:rStyle w:val="StyleBoldUnderline"/>
          <w:highlight w:val="yellow"/>
        </w:rPr>
        <w:lastRenderedPageBreak/>
        <w:t>visible in the rise of a national security state in which civil liberties are</w:t>
      </w:r>
      <w:r>
        <w:t xml:space="preserve"> being drastically abridged and </w:t>
      </w:r>
      <w:r w:rsidRPr="00E11349">
        <w:rPr>
          <w:rStyle w:val="StyleBoldUnderline"/>
          <w:highlight w:val="yellow"/>
        </w:rPr>
        <w:t>violated</w:t>
      </w:r>
      <w:r>
        <w:t>.</w:t>
      </w:r>
    </w:p>
    <w:p w14:paraId="24267039" w14:textId="77777777" w:rsidR="00DD28DF" w:rsidRDefault="00DD28DF" w:rsidP="00DD28DF">
      <w:pPr>
        <w:pStyle w:val="Cards"/>
      </w:pPr>
      <w:r>
        <w:t xml:space="preserve">As the war on terror becomes a normalized state of existence, the most basic rights available to American citizens are being shredded. The spirit of revenge, militarization and fear now permeates the discourse of national security. For instance, under Presidents Bush and Obama, the idea of </w:t>
      </w:r>
      <w:r w:rsidRPr="007E1C03">
        <w:rPr>
          <w:rStyle w:val="StyleBoldUnderline"/>
          <w:highlight w:val="yellow"/>
        </w:rPr>
        <w:t>habeas corpus</w:t>
      </w:r>
      <w:r>
        <w:t xml:space="preserve"> with its guarantee that prisoners have minimal rights </w:t>
      </w:r>
      <w:r w:rsidRPr="007E1C03">
        <w:rPr>
          <w:rStyle w:val="StyleBoldUnderline"/>
          <w:highlight w:val="yellow"/>
        </w:rPr>
        <w:t>has given way</w:t>
      </w:r>
      <w:r>
        <w:t xml:space="preserve"> to policies of </w:t>
      </w:r>
      <w:r w:rsidRPr="007E1C03">
        <w:rPr>
          <w:rStyle w:val="StyleBoldUnderline"/>
          <w:highlight w:val="yellow"/>
        </w:rPr>
        <w:t>indefinite detention</w:t>
      </w:r>
      <w:r>
        <w:t xml:space="preserve">, abductions, targeted </w:t>
      </w:r>
      <w:proofErr w:type="gramStart"/>
      <w:r>
        <w:t>assassinations,</w:t>
      </w:r>
      <w:proofErr w:type="gramEnd"/>
      <w:r>
        <w:t xml:space="preserve"> drone killings and an expanding state surveillance apparatus. The Obama administration has designated 46 inmates for indefinite detention at Guantanamo because, according to the government, they can be neither tried nor safely released. Moreover, another "167 men now confined at Guantanamo ... have been cleared for release yet remain at the facility."[26]</w:t>
      </w:r>
    </w:p>
    <w:p w14:paraId="71AC02B6" w14:textId="77777777" w:rsidR="00DD28DF" w:rsidRDefault="00DD28DF" w:rsidP="00DD28DF">
      <w:pPr>
        <w:pStyle w:val="Cards"/>
      </w:pPr>
      <w:r>
        <w:t xml:space="preserve">With the passing of the National Defense Authorization Act in 2012, the rule of legal illegalities has been extended to threaten the lives and rights of US citizens. The law authorizes military detention of individuals who are suspected of belonging not only to terrorist groups such as al-Qaeda </w:t>
      </w:r>
      <w:proofErr w:type="gramStart"/>
      <w:r>
        <w:t>but</w:t>
      </w:r>
      <w:proofErr w:type="gramEnd"/>
      <w:r>
        <w:t xml:space="preserve"> to "associated forces." As Glenn Greenwald points out, this "grants the president the power to indefinitely detain in military custody not only accused terrorists, but also their supporters, all without charges or trial."[27] The vagueness of the law allows the possibility of subjecting US citizens who are considered in violation of the law to indefinite detention. Of course, that might include journalists, writers, intellectuals and anyone else who might be accused because of their dealings with alleged terrorists. Fortunately, US District Judge Katherine Forrest of New York agreed with Chris Hedges, Noam Chomsky and other writers who have challenged the legality of the law. Judge Forrest recently acknowledged the unconstitutionality of the law and ruled in favor of a preliminary barring of the enforcement of the National Defense Authorization Act</w:t>
      </w:r>
      <w:proofErr w:type="gramStart"/>
      <w:r>
        <w:t>.[</w:t>
      </w:r>
      <w:proofErr w:type="gramEnd"/>
      <w:r>
        <w:t>28]</w:t>
      </w:r>
    </w:p>
    <w:p w14:paraId="6EF0EF4F" w14:textId="77777777" w:rsidR="00DD28DF" w:rsidRDefault="00DD28DF" w:rsidP="00DD28DF">
      <w:pPr>
        <w:pStyle w:val="Cards"/>
      </w:pPr>
      <w:r>
        <w:t xml:space="preserve">The </w:t>
      </w:r>
      <w:r w:rsidRPr="00C63993">
        <w:rPr>
          <w:rStyle w:val="StyleBoldUnderline"/>
        </w:rPr>
        <w:t>anti-democratic practices</w:t>
      </w:r>
      <w:r w:rsidRPr="00C63993">
        <w:t xml:space="preserve"> at work in the Obama administration also </w:t>
      </w:r>
      <w:r w:rsidRPr="00C63993">
        <w:rPr>
          <w:rStyle w:val="StyleBoldUnderline"/>
        </w:rPr>
        <w:t xml:space="preserve">include the US government's use of state secrecy to provide a cover </w:t>
      </w:r>
      <w:r>
        <w:t xml:space="preserve">or prevent being embarrassed by practices that range from the illegal use of torture to the abduction of innocent foreign nationals. Under the rubric of national security, a shadow state has emerged that eschews transparency and commits unlawful acts. Given the power of the government to engage in a range of illegalities and to make them disappear through an appeal to state secrecy, it should come as no surprise that </w:t>
      </w:r>
      <w:r w:rsidRPr="00C63993">
        <w:rPr>
          <w:rStyle w:val="StyleBoldUnderline"/>
          <w:highlight w:val="yellow"/>
        </w:rPr>
        <w:t>warrantless wiretapping, justified in the name of national security, is on the rise</w:t>
      </w:r>
      <w:r>
        <w:t xml:space="preserve"> at both the federal and state levels. For instance, the New York City Police Department "implemented surveillance programs that violate the civil liberties of that city's Muslim-American citizens [by infiltrating] mosques and universities [and] collecting information on individuals suspected of no crimes."[29] And the American public barely acknowledged this shocking abuse of power. Such anti-democratic policies and practices have become the new norm in American society and reveal a frightening and dangerous move toward a 21st century version of authoritarianism.</w:t>
      </w:r>
    </w:p>
    <w:p w14:paraId="2C1998D2" w14:textId="77777777" w:rsidR="00DD28DF" w:rsidRDefault="00DD28DF" w:rsidP="00DD28DF"/>
    <w:p w14:paraId="6CECD6FD" w14:textId="77777777" w:rsidR="00DD28DF" w:rsidRPr="00DD28DF" w:rsidRDefault="00DD28DF" w:rsidP="00DD28DF">
      <w:pPr>
        <w:pStyle w:val="Heading4"/>
      </w:pPr>
      <w:r w:rsidRPr="00DD28DF">
        <w:t>A2: Butler</w:t>
      </w:r>
    </w:p>
    <w:p w14:paraId="78100F0B" w14:textId="5500A185" w:rsidR="00DD28DF" w:rsidRPr="0077661D" w:rsidRDefault="00DD28DF" w:rsidP="00DD28DF">
      <w:pPr>
        <w:rPr>
          <w:rStyle w:val="StyleStyleBold12pt"/>
        </w:rPr>
      </w:pPr>
      <w:proofErr w:type="spellStart"/>
      <w:r w:rsidRPr="00D96CEB">
        <w:rPr>
          <w:rStyle w:val="StyleStyleBold12pt"/>
        </w:rPr>
        <w:t>Wilkie</w:t>
      </w:r>
      <w:proofErr w:type="spellEnd"/>
      <w:r w:rsidRPr="00D96CEB">
        <w:rPr>
          <w:rStyle w:val="StyleStyleBold12pt"/>
        </w:rPr>
        <w:t xml:space="preserve"> 2</w:t>
      </w:r>
      <w:r>
        <w:rPr>
          <w:rStyle w:val="StyleStyleBold12pt"/>
          <w:b w:val="0"/>
        </w:rPr>
        <w:t xml:space="preserve"> </w:t>
      </w:r>
      <w:r w:rsidRPr="00D96CEB">
        <w:rPr>
          <w:rStyle w:val="StyleStyleBold12pt"/>
          <w:b w:val="0"/>
        </w:rPr>
        <w:t xml:space="preserve">Rob, Assistant Professor of Cultural and Digital Studies, University of Wisconsin—La Crosse; “Judith Butler's "Guantánamo Bay": A Marxist Critique” </w:t>
      </w:r>
      <w:r w:rsidRPr="00D96CEB">
        <w:rPr>
          <w:rStyle w:val="StyleStyleBold12pt"/>
          <w:b w:val="0"/>
          <w:i/>
        </w:rPr>
        <w:t>Red Critique</w:t>
      </w:r>
      <w:r w:rsidRPr="00D96CEB">
        <w:rPr>
          <w:rStyle w:val="StyleStyleBold12pt"/>
          <w:b w:val="0"/>
        </w:rPr>
        <w:t xml:space="preserve"> vol. 4; May/June, 2002; http://redcritique.org/MayJune02/TextandClass/judithbutlersguantanamobay.htm</w:t>
      </w:r>
    </w:p>
    <w:p w14:paraId="1B1E00ED" w14:textId="77777777" w:rsidR="00DD28DF" w:rsidRDefault="00DD28DF" w:rsidP="00DD28DF">
      <w:r w:rsidRPr="009C24DF">
        <w:rPr>
          <w:rStyle w:val="StyleBoldUnderline"/>
        </w:rPr>
        <w:t>In</w:t>
      </w:r>
      <w:r>
        <w:t xml:space="preserve"> her essay, "</w:t>
      </w:r>
      <w:r w:rsidRPr="009C24DF">
        <w:rPr>
          <w:rStyle w:val="StyleBoldUnderline"/>
        </w:rPr>
        <w:t>Guantánamo</w:t>
      </w:r>
      <w:r>
        <w:t xml:space="preserve"> Limbo", (The Nation, April 1, 2002), </w:t>
      </w:r>
      <w:r w:rsidRPr="009C24DF">
        <w:rPr>
          <w:rStyle w:val="StyleBoldUnderline"/>
        </w:rPr>
        <w:t xml:space="preserve">Judith </w:t>
      </w:r>
      <w:r w:rsidRPr="000B52CC">
        <w:rPr>
          <w:rStyle w:val="StyleBoldUnderline"/>
          <w:highlight w:val="yellow"/>
        </w:rPr>
        <w:t>Butler argues for</w:t>
      </w:r>
      <w:r>
        <w:t xml:space="preserve"> the development of </w:t>
      </w:r>
      <w:r w:rsidRPr="009C24DF">
        <w:rPr>
          <w:rStyle w:val="StyleBoldUnderline"/>
        </w:rPr>
        <w:t xml:space="preserve">a </w:t>
      </w:r>
      <w:r w:rsidRPr="000B52CC">
        <w:rPr>
          <w:rStyle w:val="StyleBoldUnderline"/>
          <w:highlight w:val="yellow"/>
        </w:rPr>
        <w:t>more "nuanced" and "ethical" theory of</w:t>
      </w:r>
      <w:r>
        <w:t xml:space="preserve"> international </w:t>
      </w:r>
      <w:r w:rsidRPr="000B52CC">
        <w:rPr>
          <w:rStyle w:val="StyleBoldUnderline"/>
          <w:highlight w:val="yellow"/>
        </w:rPr>
        <w:t>human rights</w:t>
      </w:r>
      <w:r>
        <w:t xml:space="preserve">. "Nuanced" and "ethical" are </w:t>
      </w:r>
      <w:r w:rsidRPr="000B52CC">
        <w:rPr>
          <w:rStyle w:val="StyleBoldUnderline"/>
          <w:highlight w:val="yellow"/>
        </w:rPr>
        <w:t>code words</w:t>
      </w:r>
      <w:r>
        <w:t xml:space="preserve"> on the contemporary academic left </w:t>
      </w:r>
      <w:r w:rsidRPr="000B52CC">
        <w:rPr>
          <w:rStyle w:val="StyleBoldUnderline"/>
          <w:highlight w:val="yellow"/>
        </w:rPr>
        <w:t>for</w:t>
      </w:r>
      <w:r>
        <w:t xml:space="preserve"> a </w:t>
      </w:r>
      <w:r w:rsidRPr="000B52CC">
        <w:rPr>
          <w:rStyle w:val="StyleBoldUnderline"/>
          <w:highlight w:val="yellow"/>
        </w:rPr>
        <w:t>subtle</w:t>
      </w:r>
      <w:r>
        <w:t xml:space="preserve"> form of </w:t>
      </w:r>
      <w:r w:rsidRPr="000B52CC">
        <w:rPr>
          <w:rStyle w:val="StyleBoldUnderline"/>
          <w:highlight w:val="yellow"/>
        </w:rPr>
        <w:t>opportunism</w:t>
      </w:r>
      <w:r w:rsidRPr="009C24DF">
        <w:rPr>
          <w:rStyle w:val="StyleBoldUnderline"/>
        </w:rPr>
        <w:t xml:space="preserve"> that </w:t>
      </w:r>
      <w:proofErr w:type="spellStart"/>
      <w:r w:rsidRPr="009C24DF">
        <w:rPr>
          <w:rStyle w:val="StyleBoldUnderline"/>
        </w:rPr>
        <w:t>textualizes</w:t>
      </w:r>
      <w:proofErr w:type="spellEnd"/>
      <w:r w:rsidRPr="009C24DF">
        <w:rPr>
          <w:rStyle w:val="StyleBoldUnderline"/>
        </w:rPr>
        <w:t xml:space="preserve"> the existing conditions and demonstrates their intricate </w:t>
      </w:r>
      <w:proofErr w:type="spellStart"/>
      <w:r w:rsidRPr="009C24DF">
        <w:rPr>
          <w:rStyle w:val="StyleBoldUnderline"/>
        </w:rPr>
        <w:t>layeredness</w:t>
      </w:r>
      <w:proofErr w:type="spellEnd"/>
      <w:r w:rsidRPr="009C24DF">
        <w:rPr>
          <w:rStyle w:val="StyleBoldUnderline"/>
        </w:rPr>
        <w:t xml:space="preserve"> but after many</w:t>
      </w:r>
      <w:r>
        <w:t xml:space="preserve"> </w:t>
      </w:r>
      <w:r w:rsidRPr="009C24DF">
        <w:rPr>
          <w:rStyle w:val="StyleBoldUnderline"/>
        </w:rPr>
        <w:t>interpretive twists</w:t>
      </w:r>
      <w:r>
        <w:t xml:space="preserve"> </w:t>
      </w:r>
      <w:r w:rsidRPr="000B52CC">
        <w:rPr>
          <w:rStyle w:val="Emphasis"/>
          <w:highlight w:val="yellow"/>
        </w:rPr>
        <w:t>arrives at a verdict that legitimizes the ruling power structures in a new rhetoric</w:t>
      </w:r>
      <w:r w:rsidRPr="009C24DF">
        <w:rPr>
          <w:rStyle w:val="Emphasis"/>
        </w:rPr>
        <w:t xml:space="preserve">. </w:t>
      </w:r>
      <w:r>
        <w:t>Judith Butler has not only mastered this technique, but has helped popularize it into a new form of red-baiting against those who dare to question the priority of rhetoric over class (a questioning she rejects out-of-hand as "left conservatism")</w:t>
      </w:r>
      <w:proofErr w:type="gramStart"/>
      <w:r>
        <w:t>.</w:t>
      </w:r>
      <w:r w:rsidRPr="009C24DF">
        <w:rPr>
          <w:sz w:val="12"/>
        </w:rPr>
        <w:t>¶</w:t>
      </w:r>
      <w:proofErr w:type="gramEnd"/>
      <w:r w:rsidRPr="009C24DF">
        <w:rPr>
          <w:sz w:val="12"/>
        </w:rPr>
        <w:t xml:space="preserve"> </w:t>
      </w:r>
      <w:r>
        <w:t>In "Guantánamo Limbo</w:t>
      </w:r>
      <w:r w:rsidRPr="009C24DF">
        <w:rPr>
          <w:rStyle w:val="StyleBoldUnderline"/>
        </w:rPr>
        <w:t xml:space="preserve">", Butler </w:t>
      </w:r>
      <w:proofErr w:type="spellStart"/>
      <w:r w:rsidRPr="009C24DF">
        <w:rPr>
          <w:rStyle w:val="StyleBoldUnderline"/>
        </w:rPr>
        <w:t>textualizes</w:t>
      </w:r>
      <w:proofErr w:type="spellEnd"/>
      <w:r w:rsidRPr="009C24DF">
        <w:rPr>
          <w:rStyle w:val="StyleBoldUnderline"/>
        </w:rPr>
        <w:t xml:space="preserve"> the Geneva Convention's "bias" for non-nomadic, nation-state combatants, arguing that the Geneva Convention accords function "as a civilizational discourse" (20) that "aid and abet</w:t>
      </w:r>
      <w:r>
        <w:t xml:space="preserve">" (22) the Bush administration's </w:t>
      </w:r>
      <w:r w:rsidRPr="009C24DF">
        <w:rPr>
          <w:rStyle w:val="StyleBoldUnderline"/>
        </w:rPr>
        <w:t>brutal acts of repression in Afghanistan and the U.S.</w:t>
      </w:r>
      <w:r>
        <w:t xml:space="preserve"> This all sounds very "radical" and even progressive. But, and this is the politics of this subtle progressiveness, </w:t>
      </w:r>
      <w:r w:rsidRPr="009C24DF">
        <w:rPr>
          <w:rStyle w:val="StyleBoldUnderline"/>
        </w:rPr>
        <w:t>she concludes that the U</w:t>
      </w:r>
      <w:r>
        <w:t xml:space="preserve">nited </w:t>
      </w:r>
      <w:r w:rsidRPr="009C24DF">
        <w:rPr>
          <w:rStyle w:val="StyleBoldUnderline"/>
        </w:rPr>
        <w:t>S</w:t>
      </w:r>
      <w:r>
        <w:t xml:space="preserve">tates </w:t>
      </w:r>
      <w:r w:rsidRPr="009C24DF">
        <w:rPr>
          <w:rStyle w:val="StyleBoldUnderline"/>
        </w:rPr>
        <w:t>is essentially not acting outside of international law by indefinitely imprisoning hundreds</w:t>
      </w:r>
      <w:r>
        <w:t xml:space="preserve"> of alleged Al Qaeda and Taliban, </w:t>
      </w:r>
      <w:r w:rsidRPr="009C24DF">
        <w:rPr>
          <w:rStyle w:val="StyleBoldUnderline"/>
        </w:rPr>
        <w:t>because they are not recognized by international law</w:t>
      </w:r>
      <w:r>
        <w:t xml:space="preserve"> either: "The Geneva Conventions and the United States both engage in the questionable practice of distributing </w:t>
      </w:r>
      <w:r>
        <w:lastRenderedPageBreak/>
        <w:t>rights of protection differentially, depending upon a prisoner's affiliation with a state-based military operation" (22).</w:t>
      </w:r>
      <w:r w:rsidRPr="009C24DF">
        <w:rPr>
          <w:sz w:val="12"/>
        </w:rPr>
        <w:t xml:space="preserve">¶ </w:t>
      </w:r>
      <w:r>
        <w:t xml:space="preserve">Butler's "conclusion" (never mind that such conclusion is obtained by discursive violence that fixes the meaning of the "non-nomadic", "nation-",) that the Geneva accords and the repressive actions of the Bush administration are merely two articulations of the same interests is justified as an enlightened, "left complexity". </w:t>
      </w:r>
      <w:r w:rsidRPr="000B52CC">
        <w:rPr>
          <w:rStyle w:val="StyleBoldUnderline"/>
          <w:highlight w:val="yellow"/>
        </w:rPr>
        <w:t>Her argument is</w:t>
      </w:r>
      <w:r>
        <w:t xml:space="preserve">, however, an instance of left intellectuals (following the example of Antonio </w:t>
      </w:r>
      <w:proofErr w:type="spellStart"/>
      <w:r>
        <w:t>Negri</w:t>
      </w:r>
      <w:proofErr w:type="spellEnd"/>
      <w:r>
        <w:t xml:space="preserve"> and others) providing </w:t>
      </w:r>
      <w:r w:rsidRPr="000B52CC">
        <w:rPr>
          <w:rStyle w:val="StyleBoldUnderline"/>
          <w:highlight w:val="yellow"/>
        </w:rPr>
        <w:t>a progressive alibi for imperialism</w:t>
      </w:r>
      <w:r>
        <w:t xml:space="preserve">—an alibi </w:t>
      </w:r>
      <w:proofErr w:type="gramStart"/>
      <w:r w:rsidRPr="001F2B79">
        <w:rPr>
          <w:rStyle w:val="StyleBoldUnderline"/>
        </w:rPr>
        <w:t>which</w:t>
      </w:r>
      <w:proofErr w:type="gramEnd"/>
      <w:r>
        <w:t xml:space="preserve"> "subtly" (and to the relief of the powerful</w:t>
      </w:r>
      <w:r w:rsidRPr="001F2B79">
        <w:rPr>
          <w:rStyle w:val="StyleBoldUnderline"/>
        </w:rPr>
        <w:t xml:space="preserve">) </w:t>
      </w:r>
      <w:r w:rsidRPr="000B52CC">
        <w:rPr>
          <w:rStyle w:val="StyleBoldUnderline"/>
          <w:highlight w:val="yellow"/>
        </w:rPr>
        <w:t>renders the line between oppressors and oppressed in a</w:t>
      </w:r>
      <w:r w:rsidRPr="001F2B79">
        <w:rPr>
          <w:rStyle w:val="StyleBoldUnderline"/>
        </w:rPr>
        <w:t xml:space="preserve"> constant </w:t>
      </w:r>
      <w:r w:rsidRPr="000B52CC">
        <w:rPr>
          <w:rStyle w:val="StyleBoldUnderline"/>
          <w:highlight w:val="yellow"/>
        </w:rPr>
        <w:t>state of "limbo" and indeterminacy</w:t>
      </w:r>
      <w:r>
        <w:t>. Declaring as "outdated" and "unfashionable" political binaries such as "rich" and "poor", "North" and "South", "democracy" and "fascism", "socialism" and "capitalism</w:t>
      </w:r>
      <w:proofErr w:type="gramStart"/>
      <w:r>
        <w:t>",…</w:t>
      </w:r>
      <w:proofErr w:type="gramEnd"/>
      <w:r>
        <w:t xml:space="preserve"> post-political </w:t>
      </w:r>
      <w:r w:rsidRPr="0077661D">
        <w:rPr>
          <w:rStyle w:val="StyleBoldUnderline"/>
        </w:rPr>
        <w:t xml:space="preserve">theorists such as </w:t>
      </w:r>
      <w:r w:rsidRPr="000B52CC">
        <w:rPr>
          <w:rStyle w:val="StyleBoldUnderline"/>
          <w:highlight w:val="yellow"/>
        </w:rPr>
        <w:t>Butler</w:t>
      </w:r>
      <w:r w:rsidRPr="0077661D">
        <w:rPr>
          <w:rStyle w:val="StyleBoldUnderline"/>
        </w:rPr>
        <w:t xml:space="preserve"> instead </w:t>
      </w:r>
      <w:r w:rsidRPr="000B52CC">
        <w:rPr>
          <w:rStyle w:val="StyleBoldUnderline"/>
          <w:highlight w:val="yellow"/>
        </w:rPr>
        <w:t>posit that, given the inevitability of</w:t>
      </w:r>
      <w:r w:rsidRPr="0077661D">
        <w:rPr>
          <w:rStyle w:val="StyleBoldUnderline"/>
        </w:rPr>
        <w:t xml:space="preserve"> the domination of </w:t>
      </w:r>
      <w:r w:rsidRPr="000B52CC">
        <w:rPr>
          <w:rStyle w:val="StyleBoldUnderline"/>
          <w:highlight w:val="yellow"/>
        </w:rPr>
        <w:t>global capital, political oscillation represents the only freedom from dogmatism. By</w:t>
      </w:r>
      <w:r w:rsidRPr="0077661D">
        <w:rPr>
          <w:rStyle w:val="StyleBoldUnderline"/>
        </w:rPr>
        <w:t xml:space="preserve"> </w:t>
      </w:r>
      <w:r w:rsidRPr="000B52CC">
        <w:rPr>
          <w:rStyle w:val="StyleBoldUnderline"/>
          <w:highlight w:val="yellow"/>
        </w:rPr>
        <w:t>obscuring the class interests behind</w:t>
      </w:r>
      <w:r w:rsidRPr="0077661D">
        <w:rPr>
          <w:rStyle w:val="StyleBoldUnderline"/>
        </w:rPr>
        <w:t xml:space="preserve"> the </w:t>
      </w:r>
      <w:r w:rsidRPr="000B52CC">
        <w:rPr>
          <w:rStyle w:val="StyleBoldUnderline"/>
          <w:highlight w:val="yellow"/>
        </w:rPr>
        <w:t>Bush administration's attack on democracy and</w:t>
      </w:r>
      <w:r>
        <w:t xml:space="preserve">, instead, </w:t>
      </w:r>
      <w:r w:rsidRPr="000B52CC">
        <w:rPr>
          <w:rStyle w:val="StyleBoldUnderline"/>
          <w:highlight w:val="yellow"/>
        </w:rPr>
        <w:t>turning the issue</w:t>
      </w:r>
      <w:r w:rsidRPr="0077661D">
        <w:rPr>
          <w:rStyle w:val="StyleBoldUnderline"/>
        </w:rPr>
        <w:t xml:space="preserve"> of democracy </w:t>
      </w:r>
      <w:r w:rsidRPr="000B52CC">
        <w:rPr>
          <w:rStyle w:val="StyleBoldUnderline"/>
          <w:highlight w:val="yellow"/>
        </w:rPr>
        <w:t>from the struggle for economic justice to the impossibility of textual</w:t>
      </w:r>
      <w:r w:rsidRPr="0077661D">
        <w:rPr>
          <w:rStyle w:val="StyleBoldUnderline"/>
        </w:rPr>
        <w:t xml:space="preserve"> </w:t>
      </w:r>
      <w:r w:rsidRPr="000B52CC">
        <w:rPr>
          <w:rStyle w:val="StyleBoldUnderline"/>
          <w:highlight w:val="yellow"/>
        </w:rPr>
        <w:t>representation</w:t>
      </w:r>
      <w:r w:rsidRPr="000B52CC">
        <w:rPr>
          <w:rStyle w:val="Emphasis"/>
          <w:highlight w:val="yellow"/>
        </w:rPr>
        <w:t>, Butler erases the basis for collective political praxis</w:t>
      </w:r>
      <w:r>
        <w:t xml:space="preserve"> </w:t>
      </w:r>
      <w:r w:rsidRPr="0077661D">
        <w:rPr>
          <w:rStyle w:val="StyleBoldUnderline"/>
        </w:rPr>
        <w:t>and</w:t>
      </w:r>
      <w:r>
        <w:t xml:space="preserve">, in its place, substitutes a "fluctuating" and "flexible" post-politics that, not accidentally, </w:t>
      </w:r>
      <w:r w:rsidRPr="0077661D">
        <w:rPr>
          <w:rStyle w:val="Emphasis"/>
        </w:rPr>
        <w:t xml:space="preserve">always </w:t>
      </w:r>
      <w:r w:rsidRPr="000B52CC">
        <w:rPr>
          <w:rStyle w:val="Emphasis"/>
          <w:highlight w:val="yellow"/>
        </w:rPr>
        <w:t>reiterates in a culturally radical</w:t>
      </w:r>
      <w:r w:rsidRPr="0077661D">
        <w:rPr>
          <w:rStyle w:val="Emphasis"/>
        </w:rPr>
        <w:t xml:space="preserve"> </w:t>
      </w:r>
      <w:r w:rsidRPr="000B52CC">
        <w:rPr>
          <w:rStyle w:val="Emphasis"/>
          <w:highlight w:val="yellow"/>
        </w:rPr>
        <w:t>idiom the clichés of the powerful</w:t>
      </w:r>
      <w:proofErr w:type="gramStart"/>
      <w:r w:rsidRPr="0077661D">
        <w:rPr>
          <w:rStyle w:val="Emphasis"/>
        </w:rPr>
        <w:t>.¶</w:t>
      </w:r>
      <w:proofErr w:type="gramEnd"/>
      <w:r w:rsidRPr="009C24DF">
        <w:rPr>
          <w:sz w:val="12"/>
        </w:rPr>
        <w:t xml:space="preserve"> </w:t>
      </w:r>
      <w:r>
        <w:t>Butler's call for a "post-national" politics repeats, in a post-bureaucratic language, the policies of the G-8, which favor a world-without-borders in which capital can travel without any restrictions. "</w:t>
      </w:r>
      <w:r w:rsidRPr="000B52CC">
        <w:rPr>
          <w:rStyle w:val="StyleBoldUnderline"/>
          <w:highlight w:val="yellow"/>
        </w:rPr>
        <w:t>Guantánamo Limbo" normalizes social contradictions and states that</w:t>
      </w:r>
      <w:r w:rsidRPr="0077661D">
        <w:rPr>
          <w:rStyle w:val="StyleBoldUnderline"/>
        </w:rPr>
        <w:t xml:space="preserve"> </w:t>
      </w:r>
      <w:r w:rsidRPr="000B52CC">
        <w:rPr>
          <w:rStyle w:val="StyleBoldUnderline"/>
          <w:highlight w:val="yellow"/>
        </w:rPr>
        <w:t>the U.S. attack on Afghanistan is not an effect of competing class interests</w:t>
      </w:r>
      <w:r w:rsidRPr="0077661D">
        <w:rPr>
          <w:rStyle w:val="StyleBoldUnderline"/>
        </w:rPr>
        <w:t xml:space="preserve"> </w:t>
      </w:r>
      <w:r w:rsidRPr="000B52CC">
        <w:rPr>
          <w:rStyle w:val="StyleBoldUnderline"/>
          <w:highlight w:val="yellow"/>
        </w:rPr>
        <w:t>(over who will own</w:t>
      </w:r>
      <w:r w:rsidRPr="0077661D">
        <w:rPr>
          <w:rStyle w:val="StyleBoldUnderline"/>
        </w:rPr>
        <w:t xml:space="preserve">, control, and profit from the natural and social </w:t>
      </w:r>
      <w:r w:rsidRPr="000B52CC">
        <w:rPr>
          <w:rStyle w:val="StyleBoldUnderline"/>
          <w:highlight w:val="yellow"/>
        </w:rPr>
        <w:t>resources in the Middle East</w:t>
      </w:r>
      <w:r w:rsidRPr="0077661D">
        <w:rPr>
          <w:rStyle w:val="StyleBoldUnderline"/>
        </w:rPr>
        <w:t xml:space="preserve"> and central Asia), </w:t>
      </w:r>
      <w:r w:rsidRPr="000B52CC">
        <w:rPr>
          <w:rStyle w:val="StyleBoldUnderline"/>
          <w:highlight w:val="yellow"/>
        </w:rPr>
        <w:t>but rather the</w:t>
      </w:r>
      <w:r w:rsidRPr="0077661D">
        <w:rPr>
          <w:rStyle w:val="StyleBoldUnderline"/>
        </w:rPr>
        <w:t xml:space="preserve"> </w:t>
      </w:r>
      <w:r w:rsidRPr="00867B43">
        <w:rPr>
          <w:rStyle w:val="StyleBoldUnderline"/>
          <w:highlight w:val="yellow"/>
        </w:rPr>
        <w:t>after-effect of outdated discourses and fixed ideas</w:t>
      </w:r>
      <w:r>
        <w:t xml:space="preserve">. </w:t>
      </w:r>
      <w:r w:rsidRPr="00867B43">
        <w:rPr>
          <w:rStyle w:val="StyleBoldUnderline"/>
          <w:highlight w:val="yellow"/>
        </w:rPr>
        <w:t xml:space="preserve">In other words, </w:t>
      </w:r>
      <w:r w:rsidRPr="00867B43">
        <w:rPr>
          <w:rStyle w:val="Emphasis"/>
          <w:highlight w:val="yellow"/>
        </w:rPr>
        <w:t xml:space="preserve">there would be a </w:t>
      </w:r>
      <w:proofErr w:type="gramStart"/>
      <w:r w:rsidRPr="00867B43">
        <w:rPr>
          <w:rStyle w:val="Emphasis"/>
          <w:highlight w:val="yellow"/>
        </w:rPr>
        <w:t>more</w:t>
      </w:r>
      <w:proofErr w:type="gramEnd"/>
      <w:r w:rsidRPr="00867B43">
        <w:rPr>
          <w:rStyle w:val="Emphasis"/>
          <w:highlight w:val="yellow"/>
        </w:rPr>
        <w:t xml:space="preserve"> "just" war</w:t>
      </w:r>
      <w:r w:rsidRPr="0077661D">
        <w:rPr>
          <w:rStyle w:val="Emphasis"/>
        </w:rPr>
        <w:t xml:space="preserve"> in Afghanistan </w:t>
      </w:r>
      <w:r w:rsidRPr="00867B43">
        <w:rPr>
          <w:rStyle w:val="Emphasis"/>
          <w:highlight w:val="yellow"/>
        </w:rPr>
        <w:t>if the combatants were just recognized as "combatants</w:t>
      </w:r>
      <w:r w:rsidRPr="0077661D">
        <w:rPr>
          <w:rStyle w:val="Emphasis"/>
        </w:rPr>
        <w:t>".</w:t>
      </w:r>
      <w:r>
        <w:t xml:space="preserve"> </w:t>
      </w:r>
      <w:r w:rsidRPr="0077661D">
        <w:rPr>
          <w:rStyle w:val="StyleBoldUnderline"/>
        </w:rPr>
        <w:t>Despite rhetorical distancing, Butler's left reading of the "war" echoes the theories of such right-wing writers as Samuel Huntington (The Clash of Civilizations and the Remaking of World Order) by getting rid of class and treating "war" as a purely cultural matter</w:t>
      </w:r>
      <w:r>
        <w:t>—a view that one can find in much more direct form at "freerepublic.com" every day of the week.</w:t>
      </w:r>
    </w:p>
    <w:p w14:paraId="1402D837" w14:textId="77777777" w:rsidR="00DD28DF" w:rsidRDefault="00DD28DF" w:rsidP="00DD28DF">
      <w:pPr>
        <w:pStyle w:val="Heading4"/>
        <w:rPr>
          <w:rStyle w:val="Author-Date"/>
        </w:rPr>
      </w:pPr>
      <w:r w:rsidRPr="00A91545">
        <w:t>Their use of language as a model for politics obscures class conflict.</w:t>
      </w:r>
    </w:p>
    <w:p w14:paraId="4C2D79CA" w14:textId="77777777" w:rsidR="00DD28DF" w:rsidRDefault="00DD28DF" w:rsidP="00DD28DF">
      <w:r w:rsidRPr="00C1009A">
        <w:rPr>
          <w:rStyle w:val="Author-Date"/>
        </w:rPr>
        <w:t>Anderson, 83</w:t>
      </w:r>
      <w:r>
        <w:t xml:space="preserve"> (Perry, </w:t>
      </w:r>
      <w:r w:rsidRPr="00C1009A">
        <w:t>is a member of the editorial committee of New Left Review, and the author of Passages from Antiquity to Feudalism (1974), Lineages of the Absolutist State (1974), Considerations on Western Marxism (1976), and Arguments within English Marxism (1980).</w:t>
      </w:r>
      <w:r>
        <w:t xml:space="preserve"> </w:t>
      </w:r>
      <w:proofErr w:type="gramStart"/>
      <w:r w:rsidRPr="00C1009A">
        <w:t>In the Tracks of Historical Materialism</w:t>
      </w:r>
      <w:r>
        <w:t>.</w:t>
      </w:r>
      <w:proofErr w:type="gramEnd"/>
      <w:r>
        <w:t xml:space="preserve"> P 90-93)</w:t>
      </w:r>
    </w:p>
    <w:p w14:paraId="07A622FD" w14:textId="77777777" w:rsidR="00DD28DF" w:rsidRDefault="00DD28DF" w:rsidP="00DD28DF">
      <w:pPr>
        <w:pStyle w:val="Cards"/>
      </w:pPr>
      <w:r w:rsidRPr="00C91B30">
        <w:t>These local objections, conclusive as they may be for the disciplines in question, nevertheless do not in themselves convey the general reason why language is no fitting model for any other human practice. We can see the distance between them· most clearly</w:t>
      </w:r>
      <w:r>
        <w:t xml:space="preserve">, perhaps, if we recollect Levi-Strauss's argument in The Savage Mind that </w:t>
      </w:r>
      <w:r w:rsidRPr="00C91B30">
        <w:t xml:space="preserve">language provides an apodictic experience of a totalizing and dialectical reality anterior and exterior to the consciousness and will of any speaking subject, whose utterances on the contrary are never conscious </w:t>
      </w:r>
      <w:proofErr w:type="spellStart"/>
      <w:r w:rsidRPr="00C91B30">
        <w:t>totaliz</w:t>
      </w:r>
      <w:proofErr w:type="spellEnd"/>
      <w:r w:rsidRPr="00C91B30">
        <w:t xml:space="preserve">­ </w:t>
      </w:r>
      <w:proofErr w:type="spellStart"/>
      <w:r w:rsidRPr="00C91B30">
        <w:t>ations</w:t>
      </w:r>
      <w:proofErr w:type="spellEnd"/>
      <w:r w:rsidRPr="00C91B30">
        <w:t xml:space="preserve"> of linguistic laws. But in fact </w:t>
      </w:r>
      <w:r w:rsidRPr="00882F42">
        <w:rPr>
          <w:rStyle w:val="StyleBoldUnderline"/>
          <w:highlight w:val="yellow"/>
        </w:rPr>
        <w:t>the relation between langue</w:t>
      </w:r>
      <w:r w:rsidRPr="00EB0E55">
        <w:rPr>
          <w:rStyle w:val="StyleBoldUnderline"/>
        </w:rPr>
        <w:t xml:space="preserve"> and parole </w:t>
      </w:r>
      <w:r w:rsidRPr="00882F42">
        <w:rPr>
          <w:rStyle w:val="StyleBoldUnderline"/>
          <w:highlight w:val="yellow"/>
        </w:rPr>
        <w:t>is a peculiarly aberrant compass for</w:t>
      </w:r>
      <w:r w:rsidRPr="00EB0E55">
        <w:rPr>
          <w:rStyle w:val="StyleBoldUnderline"/>
        </w:rPr>
        <w:t xml:space="preserve"> </w:t>
      </w:r>
      <w:r w:rsidRPr="00882F42">
        <w:rPr>
          <w:rStyle w:val="StyleBoldUnderline"/>
          <w:highlight w:val="yellow"/>
        </w:rPr>
        <w:t>plotting the diverse positions of structure and subject in the world outside language</w:t>
      </w:r>
      <w:r>
        <w:t xml:space="preserve">. This is so for at least three basic reasons. </w:t>
      </w:r>
      <w:r w:rsidRPr="00EB0E55">
        <w:rPr>
          <w:rStyle w:val="StyleBoldUnderline"/>
        </w:rPr>
        <w:t>Firstly</w:t>
      </w:r>
      <w:r>
        <w:t xml:space="preserve">, </w:t>
      </w:r>
      <w:r w:rsidRPr="009C2940">
        <w:rPr>
          <w:rStyle w:val="StyleBoldUnderline"/>
          <w:highlight w:val="yellow"/>
        </w:rPr>
        <w:t>linguistic structures have a</w:t>
      </w:r>
      <w:r w:rsidRPr="00EB0E55">
        <w:rPr>
          <w:rStyle w:val="StyleBoldUnderline"/>
        </w:rPr>
        <w:t xml:space="preserve">n ex­ </w:t>
      </w:r>
      <w:proofErr w:type="spellStart"/>
      <w:r w:rsidRPr="00EB0E55">
        <w:rPr>
          <w:rStyle w:val="StyleBoldUnderline"/>
        </w:rPr>
        <w:t>ceptionally</w:t>
      </w:r>
      <w:proofErr w:type="spellEnd"/>
      <w:r w:rsidRPr="00EB0E55">
        <w:rPr>
          <w:rStyle w:val="StyleBoldUnderline"/>
        </w:rPr>
        <w:t xml:space="preserve"> </w:t>
      </w:r>
      <w:r w:rsidRPr="009C2940">
        <w:rPr>
          <w:rStyle w:val="StyleBoldUnderline"/>
          <w:highlight w:val="yellow"/>
        </w:rPr>
        <w:t>low coefficient of historical mobility,</w:t>
      </w:r>
      <w:r w:rsidRPr="00EB0E55">
        <w:rPr>
          <w:rStyle w:val="StyleBoldUnderline"/>
        </w:rPr>
        <w:t xml:space="preserve"> among social </w:t>
      </w:r>
      <w:proofErr w:type="spellStart"/>
      <w:r w:rsidRPr="00EB0E55">
        <w:rPr>
          <w:rStyle w:val="StyleBoldUnderline"/>
        </w:rPr>
        <w:t>institu</w:t>
      </w:r>
      <w:proofErr w:type="spellEnd"/>
      <w:r w:rsidRPr="00EB0E55">
        <w:rPr>
          <w:rStyle w:val="StyleBoldUnderline"/>
        </w:rPr>
        <w:t xml:space="preserve">­ </w:t>
      </w:r>
      <w:proofErr w:type="spellStart"/>
      <w:r w:rsidRPr="00EB0E55">
        <w:rPr>
          <w:rStyle w:val="StyleBoldUnderline"/>
        </w:rPr>
        <w:t>tions</w:t>
      </w:r>
      <w:proofErr w:type="spellEnd"/>
      <w:r w:rsidRPr="00EB0E55">
        <w:rPr>
          <w:rStyle w:val="StyleBoldUnderline"/>
        </w:rPr>
        <w:t xml:space="preserve">. </w:t>
      </w:r>
      <w:r w:rsidRPr="009C2940">
        <w:rPr>
          <w:rStyle w:val="StyleBoldUnderline"/>
          <w:highlight w:val="yellow"/>
        </w:rPr>
        <w:t>Altering very slowly and</w:t>
      </w:r>
      <w:r w:rsidRPr="00EB0E55">
        <w:rPr>
          <w:rStyle w:val="StyleBoldUnderline"/>
        </w:rPr>
        <w:t xml:space="preserve">, </w:t>
      </w:r>
      <w:r w:rsidRPr="00C91B30">
        <w:t>with few and recent exceptions,</w:t>
      </w:r>
      <w:r w:rsidRPr="00EB0E55">
        <w:rPr>
          <w:rStyle w:val="StyleBoldUnderline"/>
        </w:rPr>
        <w:t xml:space="preserve"> unconsciously, they are</w:t>
      </w:r>
      <w:r>
        <w:t xml:space="preserve"> in that respect </w:t>
      </w:r>
      <w:r w:rsidRPr="009C2940">
        <w:rPr>
          <w:rStyle w:val="StyleBoldUnderline"/>
          <w:highlight w:val="yellow"/>
        </w:rPr>
        <w:t>quite unlike economic, political or religious structures, whose rates of change</w:t>
      </w:r>
      <w:r>
        <w:t xml:space="preserve"> - once the threshold of class society has been reached - </w:t>
      </w:r>
      <w:r w:rsidRPr="009C2940">
        <w:rPr>
          <w:rStyle w:val="StyleBoldUnderline"/>
          <w:highlight w:val="yellow"/>
        </w:rPr>
        <w:t>have</w:t>
      </w:r>
      <w:r>
        <w:t xml:space="preserve"> generally </w:t>
      </w:r>
      <w:r w:rsidRPr="009C2940">
        <w:rPr>
          <w:rStyle w:val="StyleBoldUnderline"/>
          <w:highlight w:val="yellow"/>
        </w:rPr>
        <w:t>been incomparably faster</w:t>
      </w:r>
      <w:r>
        <w:t xml:space="preserve">. </w:t>
      </w:r>
      <w:r w:rsidRPr="00EB0E55">
        <w:rPr>
          <w:rStyle w:val="StyleBoldUnderline"/>
        </w:rPr>
        <w:t>Secondly</w:t>
      </w:r>
      <w:r>
        <w:t xml:space="preserve">, however, </w:t>
      </w:r>
      <w:r w:rsidRPr="00EB0E55">
        <w:rPr>
          <w:rStyle w:val="StyleBoldUnderline"/>
        </w:rPr>
        <w:t>this characteristic immobility of language</w:t>
      </w:r>
      <w:r>
        <w:t xml:space="preserve"> as a structure </w:t>
      </w:r>
      <w:r w:rsidRPr="00EB0E55">
        <w:rPr>
          <w:rStyle w:val="StyleBoldUnderline"/>
        </w:rPr>
        <w:t>is accompanied by</w:t>
      </w:r>
      <w:r>
        <w:t xml:space="preserve"> a no less exceptional </w:t>
      </w:r>
      <w:proofErr w:type="spellStart"/>
      <w:r w:rsidRPr="00EB0E55">
        <w:rPr>
          <w:rStyle w:val="StyleBoldUnderline"/>
        </w:rPr>
        <w:t>inventivity</w:t>
      </w:r>
      <w:proofErr w:type="spellEnd"/>
      <w:r w:rsidRPr="00EB0E55">
        <w:rPr>
          <w:rStyle w:val="StyleBoldUnderline"/>
        </w:rPr>
        <w:t xml:space="preserve"> of the subject within it: the obverse of the rigidity of langue is the volatile liberty of parole.</w:t>
      </w:r>
      <w:r>
        <w:t xml:space="preserve"> For </w:t>
      </w:r>
      <w:r w:rsidRPr="00103088">
        <w:rPr>
          <w:rStyle w:val="StyleBoldUnderline"/>
          <w:highlight w:val="yellow"/>
        </w:rPr>
        <w:t>utterance has no material</w:t>
      </w:r>
      <w:r w:rsidRPr="00EB0E55">
        <w:rPr>
          <w:rStyle w:val="StyleBoldUnderline"/>
        </w:rPr>
        <w:t xml:space="preserve"> </w:t>
      </w:r>
      <w:r w:rsidRPr="00103088">
        <w:rPr>
          <w:rStyle w:val="StyleBoldUnderline"/>
          <w:highlight w:val="yellow"/>
        </w:rPr>
        <w:t>constraint whatever: words are free</w:t>
      </w:r>
      <w:r w:rsidRPr="00EB0E55">
        <w:rPr>
          <w:rStyle w:val="StyleBoldUnderline"/>
        </w:rPr>
        <w:t xml:space="preserve">, in the double sense of the term. </w:t>
      </w:r>
      <w:r w:rsidRPr="00103088">
        <w:rPr>
          <w:rStyle w:val="StyleBoldUnderline"/>
          <w:highlight w:val="yellow"/>
        </w:rPr>
        <w:t>They cost nothing to produce, and</w:t>
      </w:r>
      <w:r w:rsidRPr="00EB0E55">
        <w:rPr>
          <w:rStyle w:val="StyleBoldUnderline"/>
        </w:rPr>
        <w:t xml:space="preserve"> </w:t>
      </w:r>
      <w:r w:rsidRPr="00103088">
        <w:rPr>
          <w:rStyle w:val="StyleBoldUnderline"/>
          <w:highlight w:val="yellow"/>
        </w:rPr>
        <w:t>can be multiplied and manipulated at will</w:t>
      </w:r>
      <w:r>
        <w:t xml:space="preserve">, within the laws of meaning. </w:t>
      </w:r>
      <w:r w:rsidRPr="00C91B30">
        <w:lastRenderedPageBreak/>
        <w:t>All other major social practices are subject to the laws of natural scarcity</w:t>
      </w:r>
      <w:r>
        <w:t xml:space="preserve">: persons, goods or powers cannot be generated ad libitum and ad infinitum. Yet the very freedom of the </w:t>
      </w:r>
      <w:r w:rsidRPr="00103088">
        <w:rPr>
          <w:rStyle w:val="StyleBoldUnderline"/>
          <w:highlight w:val="yellow"/>
        </w:rPr>
        <w:t>speaking</w:t>
      </w:r>
      <w:r>
        <w:t xml:space="preserve"> subject </w:t>
      </w:r>
      <w:r w:rsidRPr="00103088">
        <w:rPr>
          <w:rStyle w:val="StyleBoldUnderline"/>
          <w:highlight w:val="yellow"/>
        </w:rPr>
        <w:t>is</w:t>
      </w:r>
      <w:r>
        <w:t xml:space="preserve"> curiously </w:t>
      </w:r>
      <w:proofErr w:type="gramStart"/>
      <w:r w:rsidRPr="00103088">
        <w:rPr>
          <w:rStyle w:val="StyleBoldUnderline"/>
          <w:highlight w:val="yellow"/>
        </w:rPr>
        <w:t>inconsequential</w:t>
      </w:r>
      <w:r>
        <w:t xml:space="preserve"> :</w:t>
      </w:r>
      <w:proofErr w:type="gramEnd"/>
      <w:r>
        <w:t xml:space="preserve"> that is, </w:t>
      </w:r>
      <w:r w:rsidRPr="00103088">
        <w:rPr>
          <w:rStyle w:val="StyleBoldUnderline"/>
          <w:highlight w:val="yellow"/>
        </w:rPr>
        <w:t>its effects on the structure</w:t>
      </w:r>
      <w:r>
        <w:t xml:space="preserve"> in return </w:t>
      </w:r>
      <w:r w:rsidRPr="00103088">
        <w:rPr>
          <w:rStyle w:val="StyleBoldUnderline"/>
          <w:highlight w:val="yellow"/>
        </w:rPr>
        <w:t>are</w:t>
      </w:r>
      <w:r>
        <w:t xml:space="preserve"> in normal circumstances virtually </w:t>
      </w:r>
      <w:r w:rsidRPr="00103088">
        <w:rPr>
          <w:rStyle w:val="StyleBoldUnderline"/>
          <w:highlight w:val="yellow"/>
        </w:rPr>
        <w:t>nil</w:t>
      </w:r>
      <w:r w:rsidRPr="00EB0E55">
        <w:rPr>
          <w:rStyle w:val="StyleBoldUnderline"/>
        </w:rPr>
        <w:t xml:space="preserve">. </w:t>
      </w:r>
      <w:r w:rsidRPr="00F62447">
        <w:rPr>
          <w:rStyle w:val="StyleBoldUnderline"/>
          <w:highlight w:val="yellow"/>
        </w:rPr>
        <w:t>Even the greatest writers, whose genius has influenced whole cultures</w:t>
      </w:r>
      <w:r w:rsidRPr="00EB0E55">
        <w:rPr>
          <w:rStyle w:val="StyleBoldUnderline"/>
        </w:rPr>
        <w:t>,</w:t>
      </w:r>
      <w:r>
        <w:t xml:space="preserve"> have typically </w:t>
      </w:r>
      <w:r w:rsidRPr="00F62447">
        <w:rPr>
          <w:rStyle w:val="StyleBoldUnderline"/>
          <w:highlight w:val="yellow"/>
        </w:rPr>
        <w:t>altered the language relatively little</w:t>
      </w:r>
      <w:r>
        <w:t xml:space="preserve">. This, of course, at once indicates the </w:t>
      </w:r>
      <w:r w:rsidRPr="00EB0E55">
        <w:rPr>
          <w:rStyle w:val="StyleBoldUnderline"/>
        </w:rPr>
        <w:t>third</w:t>
      </w:r>
      <w:r>
        <w:t xml:space="preserve"> peculiarity of the structure-subject relationship in language: namely, </w:t>
      </w:r>
      <w:r w:rsidRPr="00103088">
        <w:rPr>
          <w:rStyle w:val="StyleBoldUnderline"/>
          <w:highlight w:val="yellow"/>
        </w:rPr>
        <w:t>the subject of speech is axiomatically individual- 'don't speak all together'</w:t>
      </w:r>
      <w:r w:rsidRPr="00EB0E55">
        <w:rPr>
          <w:rStyle w:val="StyleBoldUnderline"/>
        </w:rPr>
        <w:t xml:space="preserve"> being the customary way of saying that plural speech is non-speech, that which cannot be heard</w:t>
      </w:r>
      <w:r>
        <w:t xml:space="preserve">. By contrast, </w:t>
      </w:r>
      <w:r w:rsidRPr="00103088">
        <w:rPr>
          <w:rStyle w:val="StyleBoldUnderline"/>
          <w:highlight w:val="yellow"/>
        </w:rPr>
        <w:t>the</w:t>
      </w:r>
      <w:r>
        <w:t xml:space="preserve"> relevant </w:t>
      </w:r>
      <w:r w:rsidRPr="00103088">
        <w:rPr>
          <w:rStyle w:val="StyleBoldUnderline"/>
          <w:highlight w:val="yellow"/>
        </w:rPr>
        <w:t>subjects in</w:t>
      </w:r>
      <w:r>
        <w:t xml:space="preserve"> the domain of economic, cultural, political or military </w:t>
      </w:r>
      <w:r w:rsidRPr="00103088">
        <w:rPr>
          <w:rStyle w:val="StyleBoldUnderline"/>
          <w:highlight w:val="yellow"/>
        </w:rPr>
        <w:t>structures are</w:t>
      </w:r>
      <w:r>
        <w:t xml:space="preserve"> first and foremost </w:t>
      </w:r>
      <w:r w:rsidRPr="00103088">
        <w:rPr>
          <w:rStyle w:val="StyleBoldUnderline"/>
          <w:highlight w:val="yellow"/>
        </w:rPr>
        <w:t>collective: nations, classes castes,</w:t>
      </w:r>
      <w:r w:rsidRPr="00EB0E55">
        <w:rPr>
          <w:rStyle w:val="StyleBoldUnderline"/>
        </w:rPr>
        <w:t xml:space="preserve"> </w:t>
      </w:r>
      <w:r w:rsidRPr="00103088">
        <w:rPr>
          <w:rStyle w:val="StyleBoldUnderline"/>
          <w:highlight w:val="yellow"/>
        </w:rPr>
        <w:t>groups, generations</w:t>
      </w:r>
      <w:r w:rsidRPr="00C91B30">
        <w:t xml:space="preserve">. Precisely because this is so, the agency of these subjects </w:t>
      </w:r>
      <w:r w:rsidRPr="00EB0E55">
        <w:rPr>
          <w:rStyle w:val="StyleBoldUnderline"/>
        </w:rPr>
        <w:t xml:space="preserve">is capable of effecting profound transformations </w:t>
      </w:r>
      <w:r w:rsidRPr="00C91B30">
        <w:t xml:space="preserve">of those structures. </w:t>
      </w:r>
      <w:r w:rsidRPr="00103088">
        <w:rPr>
          <w:rStyle w:val="StyleBoldUnderline"/>
          <w:highlight w:val="yellow"/>
        </w:rPr>
        <w:t>This</w:t>
      </w:r>
      <w:r w:rsidRPr="00C91B30">
        <w:t xml:space="preserve"> fundamental</w:t>
      </w:r>
      <w:r>
        <w:t xml:space="preserve"> </w:t>
      </w:r>
      <w:r w:rsidRPr="00C91B30">
        <w:t>distinction</w:t>
      </w:r>
      <w:r>
        <w:t xml:space="preserve"> </w:t>
      </w:r>
      <w:r w:rsidRPr="00103088">
        <w:rPr>
          <w:rStyle w:val="StyleBoldUnderline"/>
          <w:highlight w:val="yellow"/>
        </w:rPr>
        <w:t>is an insurmountable barrier to any transposition</w:t>
      </w:r>
      <w:r w:rsidRPr="00EB0E55">
        <w:rPr>
          <w:rStyle w:val="StyleBoldUnderline"/>
        </w:rPr>
        <w:t xml:space="preserve"> </w:t>
      </w:r>
      <w:r w:rsidRPr="00103088">
        <w:rPr>
          <w:rStyle w:val="StyleBoldUnderline"/>
          <w:highlight w:val="yellow"/>
        </w:rPr>
        <w:t>of linguistic models to historical processes</w:t>
      </w:r>
      <w:r w:rsidRPr="00EB0E55">
        <w:rPr>
          <w:rStyle w:val="StyleBoldUnderline"/>
        </w:rPr>
        <w:t xml:space="preserve"> of a wider sort. </w:t>
      </w:r>
      <w:r w:rsidRPr="0020487A">
        <w:t xml:space="preserve">The opening move of structuralism, in other words, is a speculative </w:t>
      </w:r>
      <w:proofErr w:type="spellStart"/>
      <w:r w:rsidRPr="0020487A">
        <w:t>aggrandisement</w:t>
      </w:r>
      <w:proofErr w:type="spellEnd"/>
      <w:r w:rsidRPr="0020487A">
        <w:t xml:space="preserve"> of language that lacks any comparative credentials.</w:t>
      </w:r>
    </w:p>
    <w:p w14:paraId="28C438F3" w14:textId="77777777" w:rsidR="00DD28DF" w:rsidRDefault="00DD28DF" w:rsidP="00DD28DF"/>
    <w:p w14:paraId="0AC9869E" w14:textId="77777777" w:rsidR="00DD28DF" w:rsidRDefault="00DD28DF" w:rsidP="00DD28DF">
      <w:pPr>
        <w:pStyle w:val="Heading4"/>
      </w:pPr>
      <w:r>
        <w:t xml:space="preserve">Reject Gibson-Graham – </w:t>
      </w:r>
      <w:proofErr w:type="gramStart"/>
      <w:r>
        <w:t>they were bought off by imperialists</w:t>
      </w:r>
      <w:proofErr w:type="gramEnd"/>
      <w:r>
        <w:t>.</w:t>
      </w:r>
    </w:p>
    <w:p w14:paraId="703E01AF" w14:textId="77777777" w:rsidR="00DD28DF" w:rsidRPr="00416E5C" w:rsidRDefault="00DD28DF" w:rsidP="00DD28DF">
      <w:pPr>
        <w:pStyle w:val="NormalCite"/>
      </w:pPr>
      <w:proofErr w:type="spellStart"/>
      <w:r w:rsidRPr="00717972">
        <w:rPr>
          <w:rStyle w:val="cite"/>
        </w:rPr>
        <w:t>Wendland</w:t>
      </w:r>
      <w:proofErr w:type="spellEnd"/>
      <w:r w:rsidRPr="00717972">
        <w:rPr>
          <w:rStyle w:val="cite"/>
        </w:rPr>
        <w:t xml:space="preserve"> 6</w:t>
      </w:r>
      <w:r>
        <w:t xml:space="preserve"> [</w:t>
      </w:r>
      <w:r w:rsidRPr="00416E5C">
        <w:t xml:space="preserve">Joel </w:t>
      </w:r>
      <w:proofErr w:type="spellStart"/>
      <w:r w:rsidRPr="00416E5C">
        <w:t>Wendland</w:t>
      </w:r>
      <w:proofErr w:type="spellEnd"/>
      <w:r w:rsidRPr="00416E5C">
        <w:t xml:space="preserve">, editor of Political Affairs, a Marxist magazine, “Book Review: A </w:t>
      </w:r>
      <w:proofErr w:type="spellStart"/>
      <w:r w:rsidRPr="00416E5C">
        <w:t>Postcapitalist</w:t>
      </w:r>
      <w:proofErr w:type="spellEnd"/>
      <w:r w:rsidRPr="00416E5C">
        <w:t xml:space="preserve"> Politics, by J.K. Gibson-Graham,” Political Affairs, 12/27/06, http://www.politicalaffairs.net/article/articleview/4602/</w:t>
      </w:r>
      <w:r>
        <w:t>]</w:t>
      </w:r>
    </w:p>
    <w:p w14:paraId="15D38FD0" w14:textId="77777777" w:rsidR="00DD28DF" w:rsidRDefault="00DD28DF" w:rsidP="00DD28DF">
      <w:pPr>
        <w:pStyle w:val="Nothing"/>
      </w:pPr>
    </w:p>
    <w:p w14:paraId="7040CE24" w14:textId="77777777" w:rsidR="00DD28DF" w:rsidRPr="00C25AFC" w:rsidRDefault="00DD28DF" w:rsidP="00DD28DF">
      <w:pPr>
        <w:pStyle w:val="Cards"/>
        <w:rPr>
          <w:rStyle w:val="StyleBoldUnderline"/>
        </w:rPr>
      </w:pPr>
      <w:r>
        <w:t xml:space="preserve">While their excavation of important cooperative projects provides worthwhile lessons for people interested in socialist alternatives to capitalism and imperialism that look beyond no longer existing models for a broader socialist concept, there is a disturbing element to this book as evidenced by the location of this book within the framework of those very relationships that Gibson-Graham ignore.   For example, in the preface to this book, </w:t>
      </w:r>
      <w:r w:rsidRPr="00C25AFC">
        <w:rPr>
          <w:rStyle w:val="StyleBoldUnderline"/>
        </w:rPr>
        <w:t xml:space="preserve">Gibson-Graham </w:t>
      </w:r>
      <w:proofErr w:type="gramStart"/>
      <w:r w:rsidRPr="00C25AFC">
        <w:rPr>
          <w:rStyle w:val="StyleBoldUnderline"/>
        </w:rPr>
        <w:t>acknowledge</w:t>
      </w:r>
      <w:proofErr w:type="gramEnd"/>
      <w:r>
        <w:t xml:space="preserve"> the </w:t>
      </w:r>
      <w:r w:rsidRPr="00C25AFC">
        <w:rPr>
          <w:rStyle w:val="StyleBoldUnderline"/>
        </w:rPr>
        <w:t>receipt of a grant from</w:t>
      </w:r>
      <w:r>
        <w:t xml:space="preserve"> the Australian Agency for International Development (</w:t>
      </w:r>
      <w:proofErr w:type="spellStart"/>
      <w:r w:rsidRPr="00C25AFC">
        <w:rPr>
          <w:rStyle w:val="StyleBoldUnderline"/>
        </w:rPr>
        <w:t>AusAID</w:t>
      </w:r>
      <w:proofErr w:type="spellEnd"/>
      <w:r>
        <w:t xml:space="preserve">) for the research on </w:t>
      </w:r>
      <w:proofErr w:type="spellStart"/>
      <w:r>
        <w:t>Jagna</w:t>
      </w:r>
      <w:proofErr w:type="spellEnd"/>
      <w:r>
        <w:t xml:space="preserve">. While Gibson-Graham are likely to regard their relationship to </w:t>
      </w:r>
      <w:proofErr w:type="spellStart"/>
      <w:r>
        <w:t>AusAID</w:t>
      </w:r>
      <w:proofErr w:type="spellEnd"/>
      <w:r>
        <w:t xml:space="preserve"> as an innocent one – something like, we used their money for our own subversive purposes – the relationship is fraught with negative implications.   According to Australian economist Tim Anderson, under the right-wing Howard government, </w:t>
      </w:r>
      <w:proofErr w:type="spellStart"/>
      <w:r>
        <w:t>AusAID’s</w:t>
      </w:r>
      <w:proofErr w:type="spellEnd"/>
      <w:r>
        <w:t xml:space="preserve"> explicit mission has been transformed from promoting general international "poverty reduction" projects to providing resources to such projects linked to Australia’s "national interest." Anderson notes that prior to Howard </w:t>
      </w:r>
      <w:proofErr w:type="spellStart"/>
      <w:r w:rsidRPr="00C25AFC">
        <w:rPr>
          <w:rStyle w:val="StyleBoldUnderline"/>
        </w:rPr>
        <w:t>AusAID</w:t>
      </w:r>
      <w:proofErr w:type="spellEnd"/>
      <w:r w:rsidRPr="00C25AFC">
        <w:rPr>
          <w:rStyle w:val="StyleBoldUnderline"/>
        </w:rPr>
        <w:t xml:space="preserve"> served as a mechanism</w:t>
      </w:r>
      <w:r>
        <w:t xml:space="preserve"> (within the international jurisdiction of the IMF and World Bank) </w:t>
      </w:r>
      <w:r w:rsidRPr="00C25AFC">
        <w:rPr>
          <w:rStyle w:val="StyleBoldUnderline"/>
        </w:rPr>
        <w:t>to impose neoliberal imperatives</w:t>
      </w:r>
      <w:r>
        <w:t xml:space="preserve"> on regional countries. In other words, </w:t>
      </w:r>
      <w:r w:rsidRPr="0027442C">
        <w:t>aid</w:t>
      </w:r>
      <w:r>
        <w:t xml:space="preserve"> from </w:t>
      </w:r>
      <w:proofErr w:type="spellStart"/>
      <w:r>
        <w:t>AusAid</w:t>
      </w:r>
      <w:proofErr w:type="spellEnd"/>
      <w:r>
        <w:t xml:space="preserve"> came with "good governance" conditions that have come to typify neoliberal projects funded by wealthy countries. Under Howard, however, this role has shifted from merely forcing aided countries to adhere the general principles of the globalizing project (austerity, shrinking public sectors, etc.) to also promoting specific Australian interests such as Australian based corporate enterprises. To be blunt, the role of </w:t>
      </w:r>
      <w:proofErr w:type="spellStart"/>
      <w:r>
        <w:t>AusAid</w:t>
      </w:r>
      <w:proofErr w:type="spellEnd"/>
      <w:r>
        <w:t xml:space="preserve">, according to Anderson, has become one of promoting Australian imperialism among its neighbors in the Asian Pacific islands.   Reading Gibson-Graham and their affiliation with Australian imperialism in the light of Said’s project mentioned at the opening of this review </w:t>
      </w:r>
      <w:proofErr w:type="gramStart"/>
      <w:r>
        <w:t>is</w:t>
      </w:r>
      <w:proofErr w:type="gramEnd"/>
      <w:r>
        <w:t xml:space="preserve"> revealing. Thus we may see why Gibson-Graham’s relationship to </w:t>
      </w:r>
      <w:proofErr w:type="spellStart"/>
      <w:r>
        <w:t>AusAID</w:t>
      </w:r>
      <w:proofErr w:type="spellEnd"/>
      <w:r>
        <w:t xml:space="preserve"> is not innocent. Indeed, read with the linkage Said sought to expose in mind, it is possible to understand why Gibson-Graham have rejected socialist alternatives to capitalism and national liberationist alternatives to imperialism. Specifically, </w:t>
      </w:r>
      <w:r w:rsidRPr="00C25AFC">
        <w:rPr>
          <w:rStyle w:val="StyleBoldUnderline"/>
        </w:rPr>
        <w:t>by</w:t>
      </w:r>
      <w:r>
        <w:t xml:space="preserve"> mapping non-capitalist and underdeveloped sectors in </w:t>
      </w:r>
      <w:proofErr w:type="spellStart"/>
      <w:r>
        <w:t>Jagna</w:t>
      </w:r>
      <w:proofErr w:type="spellEnd"/>
      <w:r>
        <w:t xml:space="preserve"> and </w:t>
      </w:r>
      <w:r w:rsidRPr="00C25AFC">
        <w:rPr>
          <w:rStyle w:val="StyleBoldUnderline"/>
        </w:rPr>
        <w:t>discouraging</w:t>
      </w:r>
      <w:r>
        <w:t xml:space="preserve"> socialist, broad class, international and national </w:t>
      </w:r>
      <w:r w:rsidRPr="00C25AFC">
        <w:rPr>
          <w:rStyle w:val="StyleBoldUnderline"/>
        </w:rPr>
        <w:t>alternatives, Gibson-Graham’s work aids in opening the Philippines to Australia’s imperialist agenda.</w:t>
      </w:r>
    </w:p>
    <w:p w14:paraId="01312209" w14:textId="77777777" w:rsidR="00DD28DF" w:rsidRDefault="00DD28DF" w:rsidP="00DD28DF">
      <w:pPr>
        <w:pStyle w:val="Nothing"/>
      </w:pPr>
    </w:p>
    <w:p w14:paraId="54F3568F" w14:textId="77777777" w:rsidR="00DD28DF" w:rsidRDefault="00DD28DF" w:rsidP="00DD28DF">
      <w:pPr>
        <w:pStyle w:val="Heading4"/>
      </w:pPr>
      <w:r>
        <w:t xml:space="preserve">3. Their argument is a </w:t>
      </w:r>
      <w:proofErr w:type="spellStart"/>
      <w:r>
        <w:t>strawman</w:t>
      </w:r>
      <w:proofErr w:type="spellEnd"/>
      <w:r>
        <w:t xml:space="preserve"> – reject it.</w:t>
      </w:r>
    </w:p>
    <w:p w14:paraId="164C9AFF" w14:textId="77777777" w:rsidR="00DD28DF" w:rsidRDefault="00DD28DF" w:rsidP="00DD28DF">
      <w:pPr>
        <w:pStyle w:val="NormalCite"/>
      </w:pPr>
      <w:proofErr w:type="spellStart"/>
      <w:r w:rsidRPr="00717972">
        <w:rPr>
          <w:rStyle w:val="cite"/>
        </w:rPr>
        <w:t>Poitevin</w:t>
      </w:r>
      <w:proofErr w:type="spellEnd"/>
      <w:r w:rsidRPr="00717972">
        <w:rPr>
          <w:rStyle w:val="cite"/>
        </w:rPr>
        <w:t xml:space="preserve"> 1</w:t>
      </w:r>
      <w:r>
        <w:t xml:space="preserve"> [Rene, Professor of Sociology at NYU, Socialist Review,</w:t>
      </w:r>
    </w:p>
    <w:p w14:paraId="13E2EEEC" w14:textId="77777777" w:rsidR="00DD28DF" w:rsidRDefault="00DD28DF" w:rsidP="00DD28DF">
      <w:pPr>
        <w:pStyle w:val="NormalCite"/>
      </w:pPr>
      <w:r>
        <w:t xml:space="preserve"> http://findarticles.com/p/articles/mi_qa3952/is_200101/ai_n8932891/</w:t>
      </w:r>
      <w:proofErr w:type="gramStart"/>
      <w:r>
        <w:t>?tag</w:t>
      </w:r>
      <w:proofErr w:type="gramEnd"/>
      <w:r>
        <w:t>=mantle_skin;content]</w:t>
      </w:r>
    </w:p>
    <w:p w14:paraId="03F495C0" w14:textId="77777777" w:rsidR="00DD28DF" w:rsidRDefault="00DD28DF" w:rsidP="00DD28DF">
      <w:pPr>
        <w:pStyle w:val="Nothing"/>
      </w:pPr>
    </w:p>
    <w:p w14:paraId="59219B33" w14:textId="77777777" w:rsidR="00DD28DF" w:rsidRPr="00E46137" w:rsidRDefault="00DD28DF" w:rsidP="00DD28DF">
      <w:pPr>
        <w:pStyle w:val="Cards"/>
      </w:pPr>
      <w:r>
        <w:t xml:space="preserve">The End of Capitalism (As We Knew It) begs another question: </w:t>
      </w:r>
      <w:proofErr w:type="gramStart"/>
      <w:r>
        <w:t>Who</w:t>
      </w:r>
      <w:proofErr w:type="gramEnd"/>
      <w:r>
        <w:t xml:space="preserve"> are they going after? Is it capitalism or is it Marx? Their book spends so much time on what is supposedly wrong with Marxism that at times it reads more like The End of Marxism As We Knew It. This approach is typical of a pattern that, to quote Wendy Brown, "responds less to the antidemocratic forces of our time than to a ghostly philosophical standoff between historically abstracted formulations of Marxism and liberalism. In other words, this effort seeks to resolve a problem in a (certain) history of ideas rather than a problem in history."19 Simply put, postmodern Marxist politics has more to do with the </w:t>
      </w:r>
      <w:proofErr w:type="spellStart"/>
      <w:r>
        <w:t>micropolitics</w:t>
      </w:r>
      <w:proofErr w:type="spellEnd"/>
      <w:r>
        <w:t xml:space="preserve"> of the ivory tower than with the plight of the workers who clean their campuses. However, once it </w:t>
      </w:r>
      <w:r>
        <w:lastRenderedPageBreak/>
        <w:t xml:space="preserve">becomes clear that a necessary condition for the primacy of postmodern theory and politics is that Marxism has to go (otherwise you do not have to become a postmodern to address their concerns), J.K. </w:t>
      </w:r>
      <w:r w:rsidRPr="00C25AFC">
        <w:rPr>
          <w:rStyle w:val="StyleBoldUnderline"/>
        </w:rPr>
        <w:t>Gibson-Graham's anti-Marxist hostility,</w:t>
      </w:r>
      <w:r>
        <w:t xml:space="preserve"> while actively embracing the Marxist label in order to render it useless, makes a lot of sense. And once again, all this is done with impeccable logic: Given that Marxism is still the only doctrine that calls for the systematic overthrow of capitalism, getting rid of </w:t>
      </w:r>
      <w:proofErr w:type="gramStart"/>
      <w:r>
        <w:t>Marx(</w:t>
      </w:r>
      <w:proofErr w:type="gramEnd"/>
      <w:r>
        <w:t>ism) is also to get rid of the need for revolution with a big "R."</w:t>
      </w:r>
      <w:proofErr w:type="gramStart"/>
      <w:r>
        <w:t>20  One</w:t>
      </w:r>
      <w:proofErr w:type="gramEnd"/>
      <w:r>
        <w:t xml:space="preserve"> of the problems with trying to make the case for postmodern Marxism is that </w:t>
      </w:r>
      <w:r w:rsidRPr="00C25AFC">
        <w:rPr>
          <w:rStyle w:val="StyleBoldUnderline"/>
        </w:rPr>
        <w:t>in order to get rid of Marxism and declare its tradition obsolete, you have to distort its legacy by constructing a straw man. This straw man-reading of Marx is predicated upon</w:t>
      </w:r>
      <w:r>
        <w:t xml:space="preserve"> the double maneuver of </w:t>
      </w:r>
      <w:r w:rsidRPr="00C25AFC">
        <w:rPr>
          <w:rStyle w:val="StyleBoldUnderline"/>
        </w:rPr>
        <w:t>collapsing Marxist history into Stalinism</w:t>
      </w:r>
      <w:r>
        <w:t xml:space="preserve">, on the one hand, </w:t>
      </w:r>
      <w:r w:rsidRPr="00C25AFC">
        <w:rPr>
          <w:rStyle w:val="StyleBoldUnderline"/>
        </w:rPr>
        <w:t>and reducing Marxist theory to "essentialism," "totality," and "teleology,"</w:t>
      </w:r>
      <w:r>
        <w:t xml:space="preserve"> on the other. As J.K. </w:t>
      </w:r>
      <w:r w:rsidRPr="00C25AFC">
        <w:rPr>
          <w:rStyle w:val="StyleBoldUnderline"/>
        </w:rPr>
        <w:t>Gibson-Graham themselves acknowledge, without any regrets, "Indeed</w:t>
      </w:r>
      <w:r>
        <w:t xml:space="preserve">, as many of our critics sometimes charge, </w:t>
      </w:r>
      <w:r w:rsidRPr="00C25AFC">
        <w:rPr>
          <w:rStyle w:val="StyleBoldUnderline"/>
        </w:rPr>
        <w:t>we have constructed a 'straw man.'"</w:t>
      </w:r>
      <w:r>
        <w:t xml:space="preserve">21 What is left out of their quasi-humorous dismissal of Marxism is the complicity of such </w:t>
      </w:r>
      <w:r w:rsidRPr="00E46137">
        <w:t xml:space="preserve">a straw man in the long history of </w:t>
      </w:r>
      <w:proofErr w:type="gramStart"/>
      <w:r w:rsidRPr="00E46137">
        <w:t>red-baiting</w:t>
      </w:r>
      <w:proofErr w:type="gramEnd"/>
      <w:r w:rsidRPr="00E46137">
        <w:t xml:space="preserve"> and anti-Marxist repression in this country and around the world.</w:t>
      </w:r>
    </w:p>
    <w:p w14:paraId="794BD30F" w14:textId="77777777" w:rsidR="00DD28DF" w:rsidRPr="00D17C4E" w:rsidRDefault="00DD28DF" w:rsidP="00DD28DF"/>
    <w:p w14:paraId="2FCE1431" w14:textId="47722F2F" w:rsidR="00DD28DF" w:rsidRDefault="00DD28DF" w:rsidP="00DD28DF">
      <w:pPr>
        <w:pStyle w:val="Heading2"/>
      </w:pPr>
      <w:r>
        <w:lastRenderedPageBreak/>
        <w:t>1NR</w:t>
      </w:r>
    </w:p>
    <w:p w14:paraId="2390D3C3" w14:textId="0618A980" w:rsidR="00DD28DF" w:rsidRPr="00DD28DF" w:rsidRDefault="00DD28DF" w:rsidP="00DD28DF">
      <w:pPr>
        <w:pStyle w:val="Heading3"/>
      </w:pPr>
      <w:r>
        <w:lastRenderedPageBreak/>
        <w:t>Case</w:t>
      </w:r>
    </w:p>
    <w:p w14:paraId="02890A46" w14:textId="77777777" w:rsidR="00DD28DF" w:rsidRPr="00DD28DF" w:rsidRDefault="00DD28DF" w:rsidP="00DD28DF">
      <w:pPr>
        <w:pStyle w:val="Heading4"/>
      </w:pPr>
      <w:proofErr w:type="spellStart"/>
      <w:r w:rsidRPr="00DD28DF">
        <w:t>Islamophobia</w:t>
      </w:r>
      <w:proofErr w:type="spellEnd"/>
      <w:r w:rsidRPr="00DD28DF">
        <w:t>’ portrays all Muslims as defined by Islam—locks in discrimination and anti-Muslim alarmism</w:t>
      </w:r>
    </w:p>
    <w:p w14:paraId="5E5BDDFE" w14:textId="77777777" w:rsidR="00DD28DF" w:rsidRDefault="00DD28DF" w:rsidP="00DD28DF">
      <w:proofErr w:type="spellStart"/>
      <w:r>
        <w:rPr>
          <w:rStyle w:val="Heading4Char"/>
        </w:rPr>
        <w:t>Halliday</w:t>
      </w:r>
      <w:proofErr w:type="spellEnd"/>
      <w:r>
        <w:t xml:space="preserve">, professor of international relations – London School of Economics, </w:t>
      </w:r>
      <w:r>
        <w:rPr>
          <w:rStyle w:val="Heading4Char"/>
        </w:rPr>
        <w:t>‘99</w:t>
      </w:r>
    </w:p>
    <w:p w14:paraId="05604CD2" w14:textId="77777777" w:rsidR="00DD28DF" w:rsidRDefault="00DD28DF" w:rsidP="00DD28DF">
      <w:r>
        <w:t>(Fred, “`</w:t>
      </w:r>
      <w:proofErr w:type="spellStart"/>
      <w:r>
        <w:t>Islamophobia</w:t>
      </w:r>
      <w:proofErr w:type="spellEnd"/>
      <w:r>
        <w:t xml:space="preserve">’ reconsidered,” </w:t>
      </w:r>
      <w:r>
        <w:rPr>
          <w:i/>
        </w:rPr>
        <w:t xml:space="preserve">Ethnic and Racial Studies </w:t>
      </w:r>
      <w:r>
        <w:t>Volume 22, Number 5, p. 892-902, September)</w:t>
      </w:r>
    </w:p>
    <w:p w14:paraId="5A6FBBDA" w14:textId="77777777" w:rsidR="00DD28DF" w:rsidRDefault="00DD28DF" w:rsidP="00DD28DF"/>
    <w:p w14:paraId="0B867071" w14:textId="77777777" w:rsidR="00DD28DF" w:rsidRDefault="00DD28DF" w:rsidP="00DD28DF">
      <w:r>
        <w:t xml:space="preserve">No subject </w:t>
      </w:r>
      <w:r>
        <w:rPr>
          <w:rStyle w:val="TitleChar"/>
          <w:highlight w:val="cyan"/>
        </w:rPr>
        <w:t>in</w:t>
      </w:r>
      <w:r>
        <w:rPr>
          <w:rStyle w:val="TitleChar"/>
        </w:rPr>
        <w:t xml:space="preserve"> contemporary public </w:t>
      </w:r>
      <w:r>
        <w:rPr>
          <w:rStyle w:val="TitleChar"/>
          <w:highlight w:val="cyan"/>
        </w:rPr>
        <w:t>discussion</w:t>
      </w:r>
      <w:r>
        <w:t xml:space="preserve"> has attracted more confused discussion than that </w:t>
      </w:r>
      <w:r>
        <w:rPr>
          <w:rStyle w:val="TitleChar"/>
          <w:highlight w:val="cyan"/>
        </w:rPr>
        <w:t>of relations between ‘Islam’ and the West</w:t>
      </w:r>
      <w:r>
        <w:t xml:space="preserve">. Whether it be the discussion of relations between Muslim states and non- Muslim countries, or that of the relations between non-Muslims and Muslims within Western countries, </w:t>
      </w:r>
      <w:r>
        <w:rPr>
          <w:rStyle w:val="UnderlineBold"/>
          <w:highlight w:val="cyan"/>
        </w:rPr>
        <w:t>the tendency has</w:t>
      </w:r>
      <w:r>
        <w:t xml:space="preserve"> on both sides </w:t>
      </w:r>
      <w:r>
        <w:rPr>
          <w:rStyle w:val="UnderlineBold"/>
          <w:highlight w:val="cyan"/>
        </w:rPr>
        <w:t>been</w:t>
      </w:r>
      <w:r>
        <w:t xml:space="preserve">, with some </w:t>
      </w:r>
      <w:proofErr w:type="gramStart"/>
      <w:r>
        <w:t>exceptions ,</w:t>
      </w:r>
      <w:proofErr w:type="gramEnd"/>
      <w:r>
        <w:t xml:space="preserve"> towards </w:t>
      </w:r>
      <w:r>
        <w:rPr>
          <w:rStyle w:val="UnderlineBold"/>
          <w:highlight w:val="cyan"/>
        </w:rPr>
        <w:t>alarmism and simplification</w:t>
      </w:r>
      <w:r>
        <w:t xml:space="preserve">. Alarmism has concerned the </w:t>
      </w:r>
      <w:proofErr w:type="gramStart"/>
      <w:r>
        <w:t>‘threat’ which</w:t>
      </w:r>
      <w:proofErr w:type="gramEnd"/>
      <w:r>
        <w:t xml:space="preserve">, from one side, ‘Islam’ poses to the non- Muslim world, and on the other, which ‘the West’ poses to Muslims. Non- Muslim </w:t>
      </w:r>
      <w:r>
        <w:rPr>
          <w:rStyle w:val="TitleChar"/>
        </w:rPr>
        <w:t>simplification involves many</w:t>
      </w:r>
      <w:r>
        <w:t xml:space="preserve"> obvious </w:t>
      </w:r>
      <w:r>
        <w:rPr>
          <w:rStyle w:val="TitleChar"/>
        </w:rPr>
        <w:t>issues</w:t>
      </w:r>
      <w:r>
        <w:t xml:space="preserve">: terrorism – as if </w:t>
      </w:r>
      <w:r>
        <w:rPr>
          <w:rStyle w:val="TitleChar"/>
        </w:rPr>
        <w:t>most Muslims are terrorists</w:t>
      </w:r>
      <w:r>
        <w:t xml:space="preserve"> or </w:t>
      </w:r>
      <w:r>
        <w:rPr>
          <w:rStyle w:val="TitleChar"/>
        </w:rPr>
        <w:t>most terrorists are Muslims</w:t>
      </w:r>
      <w:r>
        <w:t xml:space="preserve">; </w:t>
      </w:r>
      <w:r>
        <w:rPr>
          <w:rStyle w:val="TitleChar"/>
        </w:rPr>
        <w:t>the degree of aggressiveness found in the Muslim world and the responsibility of Muslims for this; the willingness of Muslims to allow for diversity</w:t>
      </w:r>
      <w:r>
        <w:t xml:space="preserve">, debate, </w:t>
      </w:r>
      <w:r>
        <w:rPr>
          <w:rStyle w:val="TitleChar"/>
        </w:rPr>
        <w:t>respect for human rights.</w:t>
      </w:r>
      <w:r>
        <w:t xml:space="preserve"> It is not only the sensationalist media, but also </w:t>
      </w:r>
      <w:r>
        <w:rPr>
          <w:rStyle w:val="UnderlineBold"/>
          <w:highlight w:val="cyan"/>
        </w:rPr>
        <w:t>writers</w:t>
      </w:r>
      <w:r>
        <w:t xml:space="preserve"> with an eye to current anxieties of the reading public, such as V. S. Naipaul and Samuel Huntington, who </w:t>
      </w:r>
      <w:r>
        <w:rPr>
          <w:rStyle w:val="UnderlineBold"/>
          <w:highlight w:val="cyan"/>
        </w:rPr>
        <w:t>reinforce</w:t>
      </w:r>
      <w:r>
        <w:rPr>
          <w:rStyle w:val="UnderlineBold"/>
        </w:rPr>
        <w:t xml:space="preserve"> such </w:t>
      </w:r>
      <w:r>
        <w:rPr>
          <w:rStyle w:val="UnderlineBold"/>
          <w:highlight w:val="cyan"/>
        </w:rPr>
        <w:t>misrepresentation</w:t>
      </w:r>
      <w:r>
        <w:rPr>
          <w:highlight w:val="cyan"/>
        </w:rPr>
        <w:t xml:space="preserve">. </w:t>
      </w:r>
      <w:r>
        <w:rPr>
          <w:rStyle w:val="TitleChar"/>
          <w:highlight w:val="cyan"/>
        </w:rPr>
        <w:t>Muslim simplification is</w:t>
      </w:r>
      <w:r>
        <w:t xml:space="preserve"> itself two-sided: on the one hand, a stereotyping of the ‘West’; on the other, </w:t>
      </w:r>
      <w:r>
        <w:rPr>
          <w:rStyle w:val="UnderlineBold"/>
          <w:highlight w:val="cyan"/>
        </w:rPr>
        <w:t>the assertion of a unitary identity for</w:t>
      </w:r>
      <w:r>
        <w:rPr>
          <w:rStyle w:val="UnderlineBold"/>
        </w:rPr>
        <w:t xml:space="preserve"> </w:t>
      </w:r>
      <w:r>
        <w:t xml:space="preserve">all </w:t>
      </w:r>
      <w:r>
        <w:rPr>
          <w:rStyle w:val="UnderlineBold"/>
          <w:highlight w:val="cyan"/>
        </w:rPr>
        <w:t>Muslims</w:t>
      </w:r>
      <w:r>
        <w:t xml:space="preserve">, and of </w:t>
      </w:r>
      <w:r>
        <w:rPr>
          <w:rStyle w:val="UnderlineBold"/>
        </w:rPr>
        <w:t xml:space="preserve">a unitary interpretation of text and culture. The core </w:t>
      </w:r>
      <w:r>
        <w:rPr>
          <w:rStyle w:val="UnderlineBold"/>
          <w:highlight w:val="cyan"/>
        </w:rPr>
        <w:t>simplification involves</w:t>
      </w:r>
      <w:r>
        <w:t xml:space="preserve"> these very </w:t>
      </w:r>
      <w:r>
        <w:rPr>
          <w:rStyle w:val="UnderlineBold"/>
          <w:highlight w:val="cyan"/>
        </w:rPr>
        <w:t>terms themselves</w:t>
      </w:r>
      <w:r>
        <w:t xml:space="preserve">: ‘the West’ is not a valid aggregation of the modern world and lends itself far too easily to monist, conspiratorial presentations of political and social interaction. But </w:t>
      </w:r>
      <w:r>
        <w:rPr>
          <w:rStyle w:val="TitleChar"/>
          <w:highlight w:val="cyan"/>
        </w:rPr>
        <w:t>nor is the term ‘Islam’ a valid shorthand for summarizing</w:t>
      </w:r>
      <w:r>
        <w:rPr>
          <w:highlight w:val="cyan"/>
        </w:rPr>
        <w:t xml:space="preserve"> </w:t>
      </w:r>
      <w:r>
        <w:rPr>
          <w:rStyle w:val="TitleChar"/>
          <w:highlight w:val="cyan"/>
        </w:rPr>
        <w:t>how a billion Muslims</w:t>
      </w:r>
      <w:r>
        <w:t xml:space="preserve">, divided into over </w:t>
      </w:r>
      <w:proofErr w:type="spellStart"/>
      <w:r>
        <w:t>éfty</w:t>
      </w:r>
      <w:proofErr w:type="spellEnd"/>
      <w:r>
        <w:t xml:space="preserve"> states, and into myriad ethnicities and social groups, </w:t>
      </w:r>
      <w:r>
        <w:rPr>
          <w:rStyle w:val="TitleChar"/>
          <w:highlight w:val="cyan"/>
        </w:rPr>
        <w:t>relate</w:t>
      </w:r>
      <w:r>
        <w:rPr>
          <w:rStyle w:val="TitleChar"/>
        </w:rPr>
        <w:t xml:space="preserve"> to the contemporary world</w:t>
      </w:r>
      <w:r>
        <w:t xml:space="preserve">, to each other or to the non-Muslim world. To get away from such </w:t>
      </w:r>
      <w:proofErr w:type="spellStart"/>
      <w:r>
        <w:t>simpliécations</w:t>
      </w:r>
      <w:proofErr w:type="spellEnd"/>
      <w:r>
        <w:t xml:space="preserve"> is, however, virtually impossible, since </w:t>
      </w:r>
      <w:r>
        <w:rPr>
          <w:rStyle w:val="TitleChar"/>
        </w:rPr>
        <w:t>both those opposed to ‘Islam’ and those invoking it adhere to such labels.</w:t>
      </w:r>
      <w:r>
        <w:t xml:space="preserve"> Moreover, as much of this literature shows, </w:t>
      </w:r>
      <w:r>
        <w:rPr>
          <w:rStyle w:val="UnderlineBold"/>
          <w:highlight w:val="cyan"/>
        </w:rPr>
        <w:t>those</w:t>
      </w:r>
      <w:r>
        <w:t xml:space="preserve"> who are </w:t>
      </w:r>
      <w:r>
        <w:rPr>
          <w:rStyle w:val="UnderlineBold"/>
        </w:rPr>
        <w:t xml:space="preserve">most </w:t>
      </w:r>
      <w:r>
        <w:rPr>
          <w:rStyle w:val="UnderlineBold"/>
          <w:highlight w:val="cyan"/>
        </w:rPr>
        <w:t>intent on critiquing</w:t>
      </w:r>
      <w:r>
        <w:t xml:space="preserve"> standard </w:t>
      </w:r>
      <w:r>
        <w:rPr>
          <w:rStyle w:val="UnderlineBold"/>
          <w:highlight w:val="cyan"/>
        </w:rPr>
        <w:t>Western prejudices</w:t>
      </w:r>
      <w:r>
        <w:t xml:space="preserve"> about the Muslim world </w:t>
      </w:r>
      <w:proofErr w:type="gramStart"/>
      <w:r>
        <w:t>themselves</w:t>
      </w:r>
      <w:proofErr w:type="gramEnd"/>
      <w:r>
        <w:t xml:space="preserve"> </w:t>
      </w:r>
      <w:r>
        <w:rPr>
          <w:rStyle w:val="UnderlineBold"/>
          <w:highlight w:val="cyan"/>
        </w:rPr>
        <w:t>fall back on</w:t>
      </w:r>
      <w:r>
        <w:t xml:space="preserve"> another set of </w:t>
      </w:r>
      <w:proofErr w:type="spellStart"/>
      <w:r>
        <w:rPr>
          <w:rStyle w:val="UnderlineBold"/>
          <w:highlight w:val="cyan"/>
        </w:rPr>
        <w:t>simplifcations</w:t>
      </w:r>
      <w:proofErr w:type="spellEnd"/>
      <w:r>
        <w:rPr>
          <w:rStyle w:val="UnderlineBold"/>
        </w:rPr>
        <w:t>.</w:t>
      </w:r>
      <w:r>
        <w:t xml:space="preserve"> </w:t>
      </w:r>
      <w:r>
        <w:rPr>
          <w:rStyle w:val="TitleChar"/>
        </w:rPr>
        <w:t>Instead of</w:t>
      </w:r>
      <w:r>
        <w:t xml:space="preserve"> fearing or </w:t>
      </w:r>
      <w:r>
        <w:rPr>
          <w:rStyle w:val="TitleChar"/>
        </w:rPr>
        <w:t xml:space="preserve">hating anti-Muslim stereotypes, </w:t>
      </w:r>
      <w:r>
        <w:rPr>
          <w:rStyle w:val="TitleChar"/>
          <w:highlight w:val="cyan"/>
        </w:rPr>
        <w:t>we are</w:t>
      </w:r>
      <w:r>
        <w:t xml:space="preserve"> now </w:t>
      </w:r>
      <w:r>
        <w:rPr>
          <w:rStyle w:val="TitleChar"/>
          <w:highlight w:val="cyan"/>
        </w:rPr>
        <w:t>invited to respec</w:t>
      </w:r>
      <w:r>
        <w:rPr>
          <w:highlight w:val="cyan"/>
        </w:rPr>
        <w:t>t</w:t>
      </w:r>
      <w:r>
        <w:t xml:space="preserve">, understand, </w:t>
      </w:r>
      <w:proofErr w:type="gramStart"/>
      <w:r>
        <w:t>study</w:t>
      </w:r>
      <w:proofErr w:type="gramEnd"/>
      <w:r>
        <w:t xml:space="preserve"> ‘</w:t>
      </w:r>
      <w:r>
        <w:rPr>
          <w:rStyle w:val="TitleChar"/>
          <w:highlight w:val="cyan"/>
        </w:rPr>
        <w:t>Islam’</w:t>
      </w:r>
      <w:r>
        <w:rPr>
          <w:rStyle w:val="TitleChar"/>
        </w:rPr>
        <w:t xml:space="preserve">. </w:t>
      </w:r>
      <w:proofErr w:type="spellStart"/>
      <w:r>
        <w:rPr>
          <w:rStyle w:val="UnderlineBold"/>
          <w:highlight w:val="cyan"/>
        </w:rPr>
        <w:t>Islamophobia</w:t>
      </w:r>
      <w:proofErr w:type="spellEnd"/>
      <w:r>
        <w:t xml:space="preserve">, </w:t>
      </w:r>
      <w:proofErr w:type="spellStart"/>
      <w:r>
        <w:t>Eurocentrism</w:t>
      </w:r>
      <w:proofErr w:type="spellEnd"/>
      <w:r>
        <w:t xml:space="preserve">, stereotyping </w:t>
      </w:r>
      <w:proofErr w:type="gramStart"/>
      <w:r>
        <w:t>The</w:t>
      </w:r>
      <w:proofErr w:type="gramEnd"/>
      <w:r>
        <w:t xml:space="preserve"> literature under review here ranges across several aspects of this question. The Runnymede and Wilton Park </w:t>
      </w:r>
      <w:r>
        <w:rPr>
          <w:rStyle w:val="UnderlineBold"/>
          <w:highlight w:val="cyan"/>
        </w:rPr>
        <w:t>reports</w:t>
      </w:r>
      <w:r>
        <w:t xml:space="preserve"> identify misinterpretations, above all in the West, of the Muslim world </w:t>
      </w:r>
      <w:r>
        <w:rPr>
          <w:rStyle w:val="TitleChar"/>
        </w:rPr>
        <w:t>and</w:t>
      </w:r>
      <w:r>
        <w:t xml:space="preserve"> advocate a more tolerant, informed, relation to the Muslim world. They </w:t>
      </w:r>
      <w:proofErr w:type="spellStart"/>
      <w:r>
        <w:t>reèect</w:t>
      </w:r>
      <w:proofErr w:type="spellEnd"/>
      <w:r>
        <w:t xml:space="preserve"> an approach derived, on the one hand, from race relations and, on the other, from inter-faith dialogue. They both set current frictions in the context of the long historical relations between Muslims and the Christian world, both identify the role of the media in reinforcing stereotypes, both advocate greater discussion between communities. Most </w:t>
      </w:r>
      <w:proofErr w:type="spellStart"/>
      <w:r>
        <w:t>signiécantly</w:t>
      </w:r>
      <w:proofErr w:type="spellEnd"/>
      <w:r>
        <w:t xml:space="preserve">, perhaps, they </w:t>
      </w:r>
      <w:r>
        <w:rPr>
          <w:rStyle w:val="UnderlineBold"/>
          <w:highlight w:val="cyan"/>
        </w:rPr>
        <w:t>accept the term ‘Islam’</w:t>
      </w:r>
      <w:r>
        <w:rPr>
          <w:highlight w:val="cyan"/>
        </w:rPr>
        <w:t xml:space="preserve"> </w:t>
      </w:r>
      <w:r>
        <w:rPr>
          <w:rStyle w:val="TitleChar"/>
          <w:highlight w:val="cyan"/>
        </w:rPr>
        <w:t xml:space="preserve">as a denomination of the </w:t>
      </w:r>
      <w:r>
        <w:rPr>
          <w:rStyle w:val="UnderlineBold"/>
          <w:highlight w:val="cyan"/>
        </w:rPr>
        <w:t>primary identity</w:t>
      </w:r>
      <w:r>
        <w:rPr>
          <w:rStyle w:val="TitleChar"/>
          <w:highlight w:val="cyan"/>
        </w:rPr>
        <w:t xml:space="preserve"> of those who are Muslims; they avoid discussion of</w:t>
      </w:r>
      <w:r>
        <w:rPr>
          <w:rStyle w:val="TitleChar"/>
        </w:rPr>
        <w:t xml:space="preserve"> the </w:t>
      </w:r>
      <w:r>
        <w:rPr>
          <w:rStyle w:val="TitleChar"/>
          <w:highlight w:val="cyan"/>
        </w:rPr>
        <w:t>diversities within</w:t>
      </w:r>
      <w:r>
        <w:rPr>
          <w:rStyle w:val="TitleChar"/>
        </w:rPr>
        <w:t xml:space="preserve"> Muslim </w:t>
      </w:r>
      <w:r>
        <w:rPr>
          <w:rStyle w:val="TitleChar"/>
          <w:highlight w:val="cyan"/>
        </w:rPr>
        <w:t>societies, on ethnic grounds</w:t>
      </w:r>
      <w:r>
        <w:rPr>
          <w:rStyle w:val="TitleChar"/>
        </w:rPr>
        <w:t xml:space="preserve"> or</w:t>
      </w:r>
      <w:r>
        <w:t xml:space="preserve"> on </w:t>
      </w:r>
      <w:r>
        <w:rPr>
          <w:rStyle w:val="TitleChar"/>
        </w:rPr>
        <w:t>the interpretation of the Muslim tradition</w:t>
      </w:r>
      <w:r>
        <w:t xml:space="preserve"> and on its application to the contemporary world.</w:t>
      </w:r>
    </w:p>
    <w:p w14:paraId="3F945526" w14:textId="77777777" w:rsidR="00DD28DF" w:rsidRDefault="00DD28DF" w:rsidP="00DD28DF"/>
    <w:p w14:paraId="38937230" w14:textId="77777777" w:rsidR="00DD28DF" w:rsidRPr="00DD28DF" w:rsidRDefault="00DD28DF" w:rsidP="00DD28DF">
      <w:pPr>
        <w:pStyle w:val="Heading4"/>
      </w:pPr>
      <w:r w:rsidRPr="00DD28DF">
        <w:t xml:space="preserve">Their critique is based on a poorly-researched caricature of terrorism studies --- they over-focus on minute biases while ignoring our overwhelming, objective, and self-reflexive evidence </w:t>
      </w:r>
    </w:p>
    <w:p w14:paraId="0B907E0C" w14:textId="77777777" w:rsidR="00DD28DF" w:rsidRDefault="00DD28DF" w:rsidP="00DD28DF">
      <w:proofErr w:type="spellStart"/>
      <w:r>
        <w:rPr>
          <w:rStyle w:val="Heading4Char"/>
          <w:rFonts w:eastAsiaTheme="minorHAnsi"/>
        </w:rPr>
        <w:t>Schmid</w:t>
      </w:r>
      <w:proofErr w:type="spellEnd"/>
      <w:r w:rsidRPr="00E73D3F">
        <w:rPr>
          <w:rStyle w:val="Heading4Char"/>
          <w:rFonts w:eastAsiaTheme="minorHAnsi"/>
        </w:rPr>
        <w:t xml:space="preserve"> 9</w:t>
      </w:r>
      <w:r w:rsidRPr="00E73D3F">
        <w:t xml:space="preserve"> - Chair in International Relations; the Director of the Centre for the Study of Terrorism and Political Violence at St. Andrews </w:t>
      </w:r>
      <w:proofErr w:type="gramStart"/>
      <w:r w:rsidRPr="00E73D3F">
        <w:t>University(</w:t>
      </w:r>
      <w:proofErr w:type="gramEnd"/>
      <w:r w:rsidRPr="00E73D3F">
        <w:t xml:space="preserve">Alex, Perspectives on Terrorism, v.3, issue 4, Book Review of </w:t>
      </w:r>
      <w:r w:rsidRPr="00E73D3F">
        <w:lastRenderedPageBreak/>
        <w:t xml:space="preserve">“Critical Terrorism Studies. </w:t>
      </w:r>
      <w:proofErr w:type="gramStart"/>
      <w:r w:rsidRPr="00E73D3F">
        <w:t>A new research agenda.</w:t>
      </w:r>
      <w:proofErr w:type="gramEnd"/>
      <w:r w:rsidRPr="00E73D3F">
        <w:t xml:space="preserve"> </w:t>
      </w:r>
      <w:proofErr w:type="gramStart"/>
      <w:r w:rsidRPr="00E73D3F">
        <w:t>by</w:t>
      </w:r>
      <w:proofErr w:type="gramEnd"/>
      <w:r w:rsidRPr="00E73D3F">
        <w:t xml:space="preserve"> Richard Jackson”, </w:t>
      </w:r>
      <w:hyperlink r:id="rId13" w:history="1">
        <w:r w:rsidRPr="005269BE">
          <w:rPr>
            <w:rStyle w:val="Hyperlink"/>
          </w:rPr>
          <w:t>http://www.terrorismanalysts.com/pt/index.php?option=com_rokzine&amp;view=article&amp;id=96</w:t>
        </w:r>
      </w:hyperlink>
    </w:p>
    <w:p w14:paraId="41404755" w14:textId="77777777" w:rsidR="00DD28DF" w:rsidRPr="00E73D3F" w:rsidRDefault="00DD28DF" w:rsidP="00DD28DF">
      <w:r>
        <w:t xml:space="preserve">*We do not endorse </w:t>
      </w:r>
      <w:proofErr w:type="spellStart"/>
      <w:r>
        <w:t>ableist</w:t>
      </w:r>
      <w:proofErr w:type="spellEnd"/>
      <w:r>
        <w:t xml:space="preserve"> language</w:t>
      </w:r>
    </w:p>
    <w:p w14:paraId="59FD71D4" w14:textId="77777777" w:rsidR="00DD28DF" w:rsidRDefault="00DD28DF" w:rsidP="00DD28DF">
      <w:pPr>
        <w:rPr>
          <w:rStyle w:val="Emphasis"/>
        </w:rPr>
      </w:pPr>
      <w:r w:rsidRPr="00BA4D55">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w:t>
      </w:r>
      <w:proofErr w:type="spellStart"/>
      <w:r w:rsidRPr="00BA4D55">
        <w:rPr>
          <w:rStyle w:val="apple-style-span"/>
          <w:sz w:val="12"/>
          <w:szCs w:val="21"/>
        </w:rPr>
        <w:t>legitimise</w:t>
      </w:r>
      <w:proofErr w:type="spellEnd"/>
      <w:r w:rsidRPr="00BA4D55">
        <w:rPr>
          <w:rStyle w:val="apple-style-span"/>
          <w:sz w:val="12"/>
          <w:szCs w:val="21"/>
        </w:rPr>
        <w:t xml:space="preserve"> coercive intervention in the global South….” (p.6). The present volume is edited by three authors associated with the Centre for the Study of </w:t>
      </w:r>
      <w:proofErr w:type="spellStart"/>
      <w:r w:rsidRPr="00BA4D55">
        <w:rPr>
          <w:rStyle w:val="apple-style-span"/>
          <w:sz w:val="12"/>
          <w:szCs w:val="21"/>
        </w:rPr>
        <w:t>Radicalisation</w:t>
      </w:r>
      <w:proofErr w:type="spellEnd"/>
      <w:r w:rsidRPr="00BA4D55">
        <w:rPr>
          <w:rStyle w:val="apple-style-span"/>
          <w:sz w:val="12"/>
          <w:szCs w:val="21"/>
        </w:rPr>
        <w:t xml:space="preserve"> and Contemporary Political Violence (CSRV) in the Department of International Politics in </w:t>
      </w:r>
      <w:proofErr w:type="spellStart"/>
      <w:r w:rsidRPr="00BA4D55">
        <w:rPr>
          <w:rStyle w:val="apple-style-span"/>
          <w:sz w:val="12"/>
          <w:szCs w:val="21"/>
        </w:rPr>
        <w:t>Aberystwyth</w:t>
      </w:r>
      <w:proofErr w:type="spellEnd"/>
      <w:r w:rsidRPr="00BA4D55">
        <w:rPr>
          <w:rStyle w:val="apple-style-span"/>
          <w:sz w:val="12"/>
          <w:szCs w:val="21"/>
        </w:rPr>
        <w:t xml:space="preserve"> (Wales, UK). They also happen to be editors of a new </w:t>
      </w:r>
      <w:proofErr w:type="spellStart"/>
      <w:r w:rsidRPr="00BA4D55">
        <w:rPr>
          <w:rStyle w:val="apple-style-span"/>
          <w:sz w:val="12"/>
          <w:szCs w:val="21"/>
        </w:rPr>
        <w:t>Routledge</w:t>
      </w:r>
      <w:proofErr w:type="spellEnd"/>
      <w:r w:rsidRPr="00BA4D55">
        <w:rPr>
          <w:rStyle w:val="apple-style-span"/>
          <w:sz w:val="12"/>
          <w:szCs w:val="21"/>
        </w:rPr>
        <w:t xml:space="preserve"> journal “Critical Studies on </w:t>
      </w:r>
      <w:proofErr w:type="gramStart"/>
      <w:r w:rsidRPr="00BA4D55">
        <w:rPr>
          <w:rStyle w:val="apple-style-span"/>
          <w:sz w:val="12"/>
          <w:szCs w:val="21"/>
        </w:rPr>
        <w:t>Terrorism’ .</w:t>
      </w:r>
      <w:proofErr w:type="gramEnd"/>
      <w:r w:rsidRPr="00BA4D55">
        <w:rPr>
          <w:rStyle w:val="apple-style-span"/>
          <w:sz w:val="12"/>
          <w:szCs w:val="21"/>
        </w:rPr>
        <w:t xml:space="preserve"> The “critical” refers principally but not exclusively to the “Frankfurt-via-Welsh School Critical Theory Perspective”. The twelve contributors are not all equally “critical” in </w:t>
      </w:r>
      <w:proofErr w:type="spellStart"/>
      <w:r w:rsidRPr="00BA4D55">
        <w:rPr>
          <w:rStyle w:val="apple-style-span"/>
          <w:sz w:val="12"/>
          <w:szCs w:val="21"/>
        </w:rPr>
        <w:t>aHabermasian</w:t>
      </w:r>
      <w:proofErr w:type="spellEnd"/>
      <w:r w:rsidRPr="00BA4D55">
        <w:rPr>
          <w:rStyle w:val="apple-style-span"/>
          <w:sz w:val="12"/>
          <w:szCs w:val="21"/>
        </w:rPr>
        <w:t xml:space="preserve"> sense. </w:t>
      </w:r>
      <w:proofErr w:type="gramStart"/>
      <w:r w:rsidRPr="00BA4D55">
        <w:rPr>
          <w:rStyle w:val="apple-style-span"/>
          <w:sz w:val="12"/>
          <w:szCs w:val="21"/>
        </w:rPr>
        <w:t>The programmatic introduction of the editors is followed by two solid chapters</w:t>
      </w:r>
      <w:proofErr w:type="gramEnd"/>
      <w:r w:rsidRPr="00BA4D55">
        <w:rPr>
          <w:rStyle w:val="apple-style-span"/>
          <w:sz w:val="12"/>
          <w:szCs w:val="21"/>
        </w:rPr>
        <w:t xml:space="preserve"> from Magnus </w:t>
      </w:r>
      <w:proofErr w:type="spellStart"/>
      <w:r w:rsidRPr="00BA4D55">
        <w:rPr>
          <w:rStyle w:val="apple-style-span"/>
          <w:sz w:val="12"/>
          <w:szCs w:val="21"/>
        </w:rPr>
        <w:t>Ranstorp</w:t>
      </w:r>
      <w:proofErr w:type="spellEnd"/>
      <w:r w:rsidRPr="00BA4D55">
        <w:rPr>
          <w:rStyle w:val="apple-style-span"/>
          <w:sz w:val="12"/>
          <w:szCs w:val="21"/>
        </w:rPr>
        <w:t xml:space="preserve"> (former Director of CSTPV, St. Andrews, and currently Director of the Centre for Asymmetric Threat Studies at the Swedish National </w:t>
      </w:r>
      <w:proofErr w:type="spellStart"/>
      <w:r w:rsidRPr="00BA4D55">
        <w:rPr>
          <w:rStyle w:val="apple-style-span"/>
          <w:sz w:val="12"/>
          <w:szCs w:val="21"/>
        </w:rPr>
        <w:t>Defence</w:t>
      </w:r>
      <w:proofErr w:type="spellEnd"/>
      <w:r w:rsidRPr="00BA4D55">
        <w:rPr>
          <w:rStyle w:val="apple-style-span"/>
          <w:sz w:val="12"/>
          <w:szCs w:val="21"/>
        </w:rPr>
        <w:t xml:space="preserve"> College) and Andrew </w:t>
      </w:r>
      <w:proofErr w:type="spellStart"/>
      <w:r w:rsidRPr="00BA4D55">
        <w:rPr>
          <w:rStyle w:val="apple-style-span"/>
          <w:sz w:val="12"/>
          <w:szCs w:val="21"/>
        </w:rPr>
        <w:t>Silke</w:t>
      </w:r>
      <w:proofErr w:type="spellEnd"/>
      <w:r w:rsidRPr="00BA4D55">
        <w:rPr>
          <w:rStyle w:val="apple-style-span"/>
          <w:sz w:val="12"/>
          <w:szCs w:val="21"/>
        </w:rPr>
        <w:t xml:space="preserve"> (formerly with the UK Home Office and now Field Leader for Criminology at the University of East London). They both rightfully criticize some of the past sins and present shortcomings of the field of Terrorism Studies. One of them approvingly quotes Marc </w:t>
      </w:r>
      <w:proofErr w:type="spellStart"/>
      <w:r w:rsidRPr="00BA4D55">
        <w:rPr>
          <w:rStyle w:val="apple-style-span"/>
          <w:sz w:val="12"/>
          <w:szCs w:val="21"/>
        </w:rPr>
        <w:t>Sageman</w:t>
      </w:r>
      <w:proofErr w:type="spellEnd"/>
      <w:r w:rsidRPr="00BA4D55">
        <w:rPr>
          <w:rStyle w:val="apple-style-span"/>
          <w:sz w:val="12"/>
          <w:szCs w:val="21"/>
        </w:rPr>
        <w:t xml:space="preserve"> who </w:t>
      </w:r>
      <w:proofErr w:type="gramStart"/>
      <w:r w:rsidRPr="00BA4D55">
        <w:rPr>
          <w:rStyle w:val="apple-style-span"/>
          <w:sz w:val="12"/>
          <w:szCs w:val="21"/>
        </w:rPr>
        <w:t>observed that</w:t>
      </w:r>
      <w:proofErr w:type="gramEnd"/>
      <w:r w:rsidRPr="00BA4D55">
        <w:rPr>
          <w:rStyle w:val="apple-style-span"/>
          <w:sz w:val="12"/>
          <w:szCs w:val="21"/>
        </w:rPr>
        <w:t xml:space="preserve"> “disagreements among experts are the driving force of the scientific enterprise”. Such </w:t>
      </w:r>
      <w:r w:rsidRPr="00DE2D26">
        <w:rPr>
          <w:rStyle w:val="StyleBoldUnderline"/>
        </w:rPr>
        <w:t>disagreements</w:t>
      </w:r>
      <w:r w:rsidRPr="00BA4D55">
        <w:rPr>
          <w:rStyle w:val="apple-style-span"/>
          <w:sz w:val="12"/>
          <w:szCs w:val="21"/>
        </w:rPr>
        <w:t xml:space="preserve">, however, </w:t>
      </w:r>
      <w:r w:rsidRPr="00DE2D26">
        <w:rPr>
          <w:rStyle w:val="StyleBoldUnderline"/>
        </w:rPr>
        <w:t>exist among “orthodox” scholars</w:t>
      </w:r>
      <w:r w:rsidRPr="00BA4D55">
        <w:rPr>
          <w:rStyle w:val="apple-style-span"/>
          <w:sz w:val="12"/>
          <w:szCs w:val="21"/>
        </w:rPr>
        <w:t xml:space="preserve"> like </w:t>
      </w:r>
      <w:proofErr w:type="spellStart"/>
      <w:r w:rsidRPr="00BA4D55">
        <w:rPr>
          <w:rStyle w:val="apple-style-span"/>
          <w:sz w:val="12"/>
          <w:szCs w:val="21"/>
        </w:rPr>
        <w:t>Sageman</w:t>
      </w:r>
      <w:proofErr w:type="spellEnd"/>
      <w:r w:rsidRPr="00BA4D55">
        <w:rPr>
          <w:rStyle w:val="apple-style-span"/>
          <w:sz w:val="12"/>
          <w:szCs w:val="21"/>
        </w:rPr>
        <w:t xml:space="preserve"> </w:t>
      </w:r>
      <w:proofErr w:type="gramStart"/>
      <w:r w:rsidRPr="00BA4D55">
        <w:rPr>
          <w:rStyle w:val="apple-style-span"/>
          <w:sz w:val="12"/>
          <w:szCs w:val="21"/>
        </w:rPr>
        <w:t>and  Hoffman</w:t>
      </w:r>
      <w:proofErr w:type="gramEnd"/>
      <w:r w:rsidRPr="00BA4D55">
        <w:rPr>
          <w:rStyle w:val="apple-style-span"/>
          <w:sz w:val="12"/>
          <w:szCs w:val="21"/>
        </w:rPr>
        <w:t xml:space="preserve"> or </w:t>
      </w:r>
      <w:proofErr w:type="spellStart"/>
      <w:r w:rsidRPr="00BA4D55">
        <w:rPr>
          <w:rStyle w:val="apple-style-span"/>
          <w:sz w:val="12"/>
          <w:szCs w:val="21"/>
        </w:rPr>
        <w:t>Pape</w:t>
      </w:r>
      <w:proofErr w:type="spellEnd"/>
      <w:r w:rsidRPr="00BA4D55">
        <w:rPr>
          <w:rStyle w:val="apple-style-span"/>
          <w:sz w:val="12"/>
          <w:szCs w:val="21"/>
        </w:rPr>
        <w:t xml:space="preserve"> and Abrams. In that sense, </w:t>
      </w:r>
      <w:r w:rsidRPr="00C92A48">
        <w:rPr>
          <w:rStyle w:val="StyleBoldUnderline"/>
          <w:highlight w:val="yellow"/>
        </w:rPr>
        <w:t>the claim by</w:t>
      </w:r>
      <w:r w:rsidRPr="00DE2D26">
        <w:rPr>
          <w:rStyle w:val="StyleBoldUnderline"/>
        </w:rPr>
        <w:t xml:space="preserve"> some </w:t>
      </w:r>
      <w:r w:rsidRPr="00C92A48">
        <w:rPr>
          <w:rStyle w:val="StyleBoldUnderline"/>
          <w:highlight w:val="yellow"/>
        </w:rPr>
        <w:t xml:space="preserve">critical theorists that </w:t>
      </w:r>
      <w:r w:rsidRPr="00BA4D55">
        <w:rPr>
          <w:rStyle w:val="StyleBoldUnderline"/>
        </w:rPr>
        <w:t xml:space="preserve">the field of traditional </w:t>
      </w:r>
      <w:r w:rsidRPr="00C92A48">
        <w:rPr>
          <w:rStyle w:val="StyleBoldUnderline"/>
          <w:highlight w:val="yellow"/>
        </w:rPr>
        <w:t>Terrorism Studies is ossified</w:t>
      </w:r>
      <w:r w:rsidRPr="00DE2D26">
        <w:rPr>
          <w:rStyle w:val="StyleBoldUnderline"/>
        </w:rPr>
        <w:t xml:space="preserve"> without them, </w:t>
      </w:r>
      <w:r w:rsidRPr="00BA4D55">
        <w:rPr>
          <w:rStyle w:val="StyleBoldUnderline"/>
        </w:rPr>
        <w:t>is</w:t>
      </w:r>
      <w:r w:rsidRPr="00DE2D26">
        <w:rPr>
          <w:rStyle w:val="StyleBoldUnderline"/>
        </w:rPr>
        <w:t xml:space="preserve"> </w:t>
      </w:r>
      <w:r w:rsidRPr="00C92A48">
        <w:rPr>
          <w:rStyle w:val="Emphasis"/>
          <w:highlight w:val="yellow"/>
        </w:rPr>
        <w:t>simply is not true</w:t>
      </w:r>
      <w:r w:rsidRPr="00C92A48">
        <w:rPr>
          <w:rStyle w:val="StyleBoldUnderline"/>
          <w:highlight w:val="yellow"/>
        </w:rPr>
        <w:t>.</w:t>
      </w:r>
      <w:r w:rsidRPr="00BA4D55">
        <w:rPr>
          <w:rStyle w:val="StyleBoldUnderline"/>
        </w:rPr>
        <w:t xml:space="preserve"> One of the problems</w:t>
      </w:r>
      <w:r w:rsidRPr="00DE2D26">
        <w:rPr>
          <w:rStyle w:val="StyleBoldUnderline"/>
        </w:rPr>
        <w:t xml:space="preserve"> with many of the adherents of </w:t>
      </w:r>
      <w:r w:rsidRPr="00C92A48">
        <w:rPr>
          <w:rStyle w:val="StyleBoldUnderline"/>
          <w:highlight w:val="yellow"/>
        </w:rPr>
        <w:t>the “critical” school</w:t>
      </w:r>
      <w:r w:rsidRPr="00BA4D55">
        <w:rPr>
          <w:rStyle w:val="StyleBoldUnderline"/>
        </w:rPr>
        <w:t xml:space="preserve"> is that the </w:t>
      </w:r>
      <w:r w:rsidRPr="00C92A48">
        <w:rPr>
          <w:rStyle w:val="StyleBoldUnderline"/>
          <w:highlight w:val="yellow"/>
        </w:rPr>
        <w:t xml:space="preserve">focus </w:t>
      </w:r>
      <w:r w:rsidRPr="00BA4D55">
        <w:rPr>
          <w:rStyle w:val="StyleBoldUnderline"/>
        </w:rPr>
        <w:t>is</w:t>
      </w:r>
      <w:r w:rsidRPr="00DE2D26">
        <w:rPr>
          <w:rStyle w:val="StyleBoldUnderline"/>
        </w:rPr>
        <w:t xml:space="preserve"> almost </w:t>
      </w:r>
      <w:r w:rsidRPr="00C92A48">
        <w:rPr>
          <w:rStyle w:val="StyleBoldUnderline"/>
          <w:highlight w:val="yellow"/>
        </w:rPr>
        <w:t xml:space="preserve">exclusively on the </w:t>
      </w:r>
      <w:proofErr w:type="spellStart"/>
      <w:r w:rsidRPr="00C92A48">
        <w:rPr>
          <w:rStyle w:val="Emphasis"/>
          <w:highlight w:val="yellow"/>
        </w:rPr>
        <w:t>strawman</w:t>
      </w:r>
      <w:proofErr w:type="spellEnd"/>
      <w:r>
        <w:rPr>
          <w:rStyle w:val="StyleBoldUnderline"/>
        </w:rPr>
        <w:t xml:space="preserve"> they set up to shoot – </w:t>
      </w:r>
      <w:r w:rsidRPr="00C92A48">
        <w:rPr>
          <w:rStyle w:val="StyleBoldUnderline"/>
          <w:highlight w:val="yellow"/>
        </w:rPr>
        <w:t>“orthodox” terrorism discourse rather than on</w:t>
      </w:r>
      <w:r w:rsidRPr="00763026">
        <w:rPr>
          <w:rStyle w:val="StyleBoldUnderline"/>
        </w:rPr>
        <w:t xml:space="preserve"> the </w:t>
      </w:r>
      <w:r w:rsidRPr="00C92A48">
        <w:rPr>
          <w:rStyle w:val="Emphasis"/>
          <w:highlight w:val="yellow"/>
        </w:rPr>
        <w:t>practitioners of terrorism</w:t>
      </w:r>
      <w:r w:rsidRPr="00DE2D26">
        <w:rPr>
          <w:rStyle w:val="StyleBoldUnderline"/>
        </w:rPr>
        <w:t xml:space="preserve">. Richard </w:t>
      </w:r>
      <w:r w:rsidRPr="00C92A48">
        <w:rPr>
          <w:rStyle w:val="StyleBoldUnderline"/>
          <w:highlight w:val="yellow"/>
        </w:rPr>
        <w:t xml:space="preserve">Jackson claims </w:t>
      </w:r>
      <w:r w:rsidRPr="00763026">
        <w:rPr>
          <w:rStyle w:val="StyleBoldUnderline"/>
        </w:rPr>
        <w:t xml:space="preserve">that “…most of what is accepted as well-founded </w:t>
      </w:r>
      <w:r w:rsidRPr="00C92A48">
        <w:rPr>
          <w:rStyle w:val="StyleBoldUnderline"/>
          <w:highlight w:val="yellow"/>
        </w:rPr>
        <w:t>‘knowledge’ in terrorism studies is,</w:t>
      </w:r>
      <w:r w:rsidRPr="00DE2D26">
        <w:rPr>
          <w:rStyle w:val="StyleBoldUnderline"/>
        </w:rPr>
        <w:t xml:space="preserve"> in fact, </w:t>
      </w:r>
      <w:r w:rsidRPr="00C92A48">
        <w:rPr>
          <w:rStyle w:val="StyleBoldUnderline"/>
          <w:highlight w:val="yellow"/>
        </w:rPr>
        <w:t>highly debatable</w:t>
      </w:r>
      <w:r w:rsidRPr="00DE2D26">
        <w:rPr>
          <w:rStyle w:val="StyleBoldUnderline"/>
        </w:rPr>
        <w:t xml:space="preserve"> and unstable” (p.74), </w:t>
      </w:r>
      <w:r w:rsidRPr="00C92A48">
        <w:rPr>
          <w:rStyle w:val="StyleBoldUnderline"/>
          <w:highlight w:val="yellow"/>
        </w:rPr>
        <w:t>dismissing</w:t>
      </w:r>
      <w:r w:rsidRPr="00DE2D26">
        <w:rPr>
          <w:rStyle w:val="StyleBoldUnderline"/>
        </w:rPr>
        <w:t xml:space="preserve"> thereby almost </w:t>
      </w:r>
      <w:r w:rsidRPr="00C92A48">
        <w:rPr>
          <w:rStyle w:val="Emphasis"/>
          <w:highlight w:val="yellow"/>
        </w:rPr>
        <w:t xml:space="preserve">four decades of scholarship </w:t>
      </w:r>
      <w:r w:rsidRPr="00C92A48">
        <w:rPr>
          <w:rStyle w:val="StyleBoldUnderline"/>
          <w:highlight w:val="yellow"/>
        </w:rPr>
        <w:t>as “based on</w:t>
      </w:r>
      <w:r w:rsidRPr="00DE2D26">
        <w:rPr>
          <w:rStyle w:val="StyleBoldUnderline"/>
        </w:rPr>
        <w:t xml:space="preserve"> a series of ‘virulent </w:t>
      </w:r>
      <w:r w:rsidRPr="00C92A48">
        <w:rPr>
          <w:rStyle w:val="StyleBoldUnderline"/>
          <w:highlight w:val="yellow"/>
        </w:rPr>
        <w:t>myths’</w:t>
      </w:r>
      <w:r w:rsidRPr="00DE2D26">
        <w:rPr>
          <w:rStyle w:val="StyleBoldUnderline"/>
        </w:rPr>
        <w:t>, ‘half-truths’ and contested claims…biased towards Western state priorities</w:t>
      </w:r>
      <w:r w:rsidRPr="00BA4D55">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w:t>
      </w:r>
      <w:proofErr w:type="spellStart"/>
      <w:r w:rsidRPr="00BA4D55">
        <w:rPr>
          <w:rStyle w:val="apple-style-span"/>
          <w:sz w:val="12"/>
          <w:szCs w:val="21"/>
        </w:rPr>
        <w:t>favour</w:t>
      </w:r>
      <w:proofErr w:type="spellEnd"/>
      <w:r w:rsidRPr="00BA4D55">
        <w:rPr>
          <w:rStyle w:val="apple-style-span"/>
          <w:sz w:val="12"/>
          <w:szCs w:val="21"/>
        </w:rPr>
        <w:t xml:space="preserve"> of an approach that questions “ the status quo and the dominant acts within it” (p.77). </w:t>
      </w:r>
      <w:r w:rsidRPr="00DE2D26">
        <w:rPr>
          <w:rStyle w:val="StyleBoldUnderline"/>
        </w:rPr>
        <w:t xml:space="preserve">Another contributor, J.A. </w:t>
      </w:r>
      <w:proofErr w:type="spellStart"/>
      <w:r w:rsidRPr="00DE2D26">
        <w:rPr>
          <w:rStyle w:val="StyleBoldUnderline"/>
        </w:rPr>
        <w:t>Sluka</w:t>
      </w:r>
      <w:proofErr w:type="spellEnd"/>
      <w:r w:rsidRPr="00DE2D26">
        <w:rPr>
          <w:rStyle w:val="StyleBoldUnderline"/>
        </w:rPr>
        <w:t>, argues, without offering any proof</w:t>
      </w:r>
      <w:proofErr w:type="gramStart"/>
      <w:r w:rsidRPr="00DE2D26">
        <w:rPr>
          <w:rStyle w:val="StyleBoldUnderline"/>
        </w:rPr>
        <w:t>,  that</w:t>
      </w:r>
      <w:proofErr w:type="gramEnd"/>
      <w:r w:rsidRPr="00DE2D26">
        <w:rPr>
          <w:rStyle w:val="StyleBoldUnderline"/>
        </w:rPr>
        <w:t xml:space="preserve"> “terrorism is fundamentally a product of social inequality and state politics” (p. 139). </w:t>
      </w:r>
      <w:r w:rsidRPr="00764B9A">
        <w:rPr>
          <w:rStyle w:val="StyleBoldUnderline"/>
        </w:rPr>
        <w:t>Behind many of the critical theorists who blame mainstream terrorism research for taking ‘the world as it finds it’ there is an agenda for changing the status quo and overthrowing existing</w:t>
      </w:r>
      <w:r w:rsidRPr="00DE2D26">
        <w:rPr>
          <w:rStyle w:val="StyleBoldUnderline"/>
        </w:rPr>
        <w:t xml:space="preserve"> power structures. There is, in itself, nothing wrong with wanting </w:t>
      </w:r>
      <w:r w:rsidRPr="00C92A48">
        <w:rPr>
          <w:rStyle w:val="StyleBoldUnderline"/>
          <w:highlight w:val="yellow"/>
        </w:rPr>
        <w:t>a</w:t>
      </w:r>
      <w:r w:rsidRPr="00DE2D26">
        <w:rPr>
          <w:rStyle w:val="StyleBoldUnderline"/>
        </w:rPr>
        <w:t xml:space="preserve"> new and </w:t>
      </w:r>
      <w:r w:rsidRPr="00C92A48">
        <w:rPr>
          <w:rStyle w:val="StyleBoldUnderline"/>
          <w:highlight w:val="yellow"/>
        </w:rPr>
        <w:t>better world</w:t>
      </w:r>
      <w:r w:rsidRPr="00DE2D26">
        <w:rPr>
          <w:rStyle w:val="StyleBoldUnderline"/>
        </w:rPr>
        <w:t xml:space="preserve"> order. </w:t>
      </w:r>
      <w:r w:rsidRPr="00B354CC">
        <w:rPr>
          <w:rStyle w:val="StyleBoldUnderline"/>
        </w:rPr>
        <w:t xml:space="preserve">However, it </w:t>
      </w:r>
      <w:r w:rsidRPr="00C92A48">
        <w:rPr>
          <w:rStyle w:val="StyleBoldUnderline"/>
          <w:highlight w:val="yellow"/>
        </w:rPr>
        <w:t>is not going to be achieved by using an alternative discourse on terrorism</w:t>
      </w:r>
      <w:r w:rsidRPr="00DE2D26">
        <w:rPr>
          <w:rStyle w:val="StyleBoldUnderline"/>
        </w:rPr>
        <w:t xml:space="preserve"> and counter-terrorism</w:t>
      </w:r>
      <w:r w:rsidRPr="00BA4D55">
        <w:rPr>
          <w:rStyle w:val="apple-style-span"/>
          <w:sz w:val="12"/>
          <w:szCs w:val="21"/>
        </w:rPr>
        <w:t xml:space="preserve">. </w:t>
      </w:r>
      <w:proofErr w:type="spellStart"/>
      <w:r w:rsidRPr="00BA4D55">
        <w:rPr>
          <w:rStyle w:val="apple-style-span"/>
          <w:sz w:val="12"/>
          <w:szCs w:val="21"/>
        </w:rPr>
        <w:t>Toros</w:t>
      </w:r>
      <w:proofErr w:type="spellEnd"/>
      <w:r w:rsidRPr="00BA4D55">
        <w:rPr>
          <w:rStyle w:val="apple-style-span"/>
          <w:sz w:val="12"/>
          <w:szCs w:val="21"/>
        </w:rPr>
        <w:t xml:space="preserve"> and Gunning, contributors of another chapter, state that “the sine qua non of Critical Theory is emancipation” (p. 99) and M. McDonald </w:t>
      </w:r>
      <w:proofErr w:type="spellStart"/>
      <w:proofErr w:type="gramStart"/>
      <w:r w:rsidRPr="00BA4D55">
        <w:rPr>
          <w:rStyle w:val="apple-style-span"/>
          <w:sz w:val="12"/>
          <w:szCs w:val="21"/>
        </w:rPr>
        <w:t>als</w:t>
      </w:r>
      <w:proofErr w:type="spellEnd"/>
      <w:proofErr w:type="gramEnd"/>
      <w:r w:rsidRPr="00BA4D55">
        <w:rPr>
          <w:rStyle w:val="apple-style-span"/>
          <w:sz w:val="12"/>
          <w:szCs w:val="21"/>
        </w:rPr>
        <w:t xml:space="preserve"> puts “emancipation as central to the study of terrorism” (p.121). However, there is not a single word on the non-emancipated position of women under Islam in general or among the Taliban and their friends from al-Qaeda in particular. </w:t>
      </w:r>
      <w:r w:rsidRPr="00C92A48">
        <w:rPr>
          <w:rStyle w:val="StyleBoldUnderline"/>
          <w:highlight w:val="yellow"/>
        </w:rPr>
        <w:t xml:space="preserve">One </w:t>
      </w:r>
      <w:r w:rsidRPr="00B354CC">
        <w:rPr>
          <w:rStyle w:val="StyleBoldUnderline"/>
        </w:rPr>
        <w:t>of</w:t>
      </w:r>
      <w:r w:rsidRPr="00DE2D26">
        <w:rPr>
          <w:rStyle w:val="StyleBoldUnderline"/>
        </w:rPr>
        <w:t xml:space="preserve"> the </w:t>
      </w:r>
      <w:r w:rsidRPr="00C92A48">
        <w:rPr>
          <w:rStyle w:val="StyleBoldUnderline"/>
          <w:highlight w:val="yellow"/>
        </w:rPr>
        <w:t>strength</w:t>
      </w:r>
      <w:r w:rsidRPr="00DE2D26">
        <w:rPr>
          <w:rStyle w:val="StyleBoldUnderline"/>
        </w:rPr>
        <w:t xml:space="preserve"> (some argue weakness) of </w:t>
      </w:r>
      <w:r w:rsidRPr="00C92A48">
        <w:rPr>
          <w:rStyle w:val="StyleBoldUnderline"/>
          <w:highlight w:val="yellow"/>
        </w:rPr>
        <w:t>Western thinking is</w:t>
      </w:r>
      <w:r w:rsidRPr="00B354CC">
        <w:rPr>
          <w:rStyle w:val="StyleBoldUnderline"/>
        </w:rPr>
        <w:t xml:space="preserve"> its ability for </w:t>
      </w:r>
      <w:r w:rsidRPr="00C92A48">
        <w:rPr>
          <w:rStyle w:val="Emphasis"/>
          <w:highlight w:val="yellow"/>
        </w:rPr>
        <w:t>self-criticism</w:t>
      </w:r>
      <w:r w:rsidRPr="00BA4D55">
        <w:rPr>
          <w:rStyle w:val="apple-style-span"/>
          <w:sz w:val="12"/>
          <w:szCs w:val="21"/>
        </w:rPr>
        <w:t xml:space="preserve"> – something largely absent in the Muslim world. In that sense, this volume falls within a Western tradition. However, self-criticism should not come at the cost of not </w:t>
      </w:r>
      <w:proofErr w:type="spellStart"/>
      <w:r w:rsidRPr="00BA4D55">
        <w:rPr>
          <w:rStyle w:val="apple-style-span"/>
          <w:sz w:val="12"/>
          <w:szCs w:val="21"/>
        </w:rPr>
        <w:t>criticising</w:t>
      </w:r>
      <w:proofErr w:type="spellEnd"/>
      <w:r w:rsidRPr="00BA4D55">
        <w:rPr>
          <w:rStyle w:val="apple-style-span"/>
          <w:sz w:val="12"/>
          <w:szCs w:val="21"/>
        </w:rPr>
        <w:t xml:space="preserve">   adversaries by using the same yardstick. In this </w:t>
      </w:r>
      <w:r w:rsidRPr="00977E04">
        <w:rPr>
          <w:rStyle w:val="apple-style-span"/>
          <w:sz w:val="12"/>
          <w:szCs w:val="21"/>
        </w:rPr>
        <w:t>sense, this volume is strangely silent about the worldview of those terrorists who have no self-doubts and attack the Red Cross</w:t>
      </w:r>
      <w:proofErr w:type="gramStart"/>
      <w:r w:rsidRPr="00977E04">
        <w:rPr>
          <w:rStyle w:val="apple-style-span"/>
          <w:sz w:val="12"/>
          <w:szCs w:val="21"/>
        </w:rPr>
        <w:t>,</w:t>
      </w:r>
      <w:r w:rsidRPr="00977E04">
        <w:rPr>
          <w:rStyle w:val="apple-converted-space"/>
          <w:sz w:val="12"/>
          <w:szCs w:val="21"/>
        </w:rPr>
        <w:t xml:space="preserve">  </w:t>
      </w:r>
      <w:r w:rsidRPr="00977E04">
        <w:rPr>
          <w:rStyle w:val="apple-style-span"/>
          <w:sz w:val="12"/>
          <w:szCs w:val="21"/>
        </w:rPr>
        <w:t>the</w:t>
      </w:r>
      <w:proofErr w:type="gramEnd"/>
      <w:r w:rsidRPr="00977E04">
        <w:rPr>
          <w:rStyle w:val="apple-style-span"/>
          <w:sz w:val="12"/>
          <w:szCs w:val="21"/>
        </w:rPr>
        <w:t xml:space="preserve"> United Nations, NGOs and their fellow Muslims with equal lack of scruples. </w:t>
      </w:r>
      <w:r w:rsidRPr="00977E04">
        <w:rPr>
          <w:rStyle w:val="StyleBoldUnderline"/>
        </w:rPr>
        <w:t>A number of authors in the volume appear to equate terrorism uncritically with political violence in general while in fact it is more usefully thought of as one of some</w:t>
      </w:r>
      <w:r w:rsidRPr="00DE2D26">
        <w:rPr>
          <w:rStyle w:val="StyleBoldUnderline"/>
        </w:rPr>
        <w:t xml:space="preserve"> twenty sub-categories </w:t>
      </w:r>
      <w:proofErr w:type="gramStart"/>
      <w:r w:rsidRPr="00DE2D26">
        <w:rPr>
          <w:rStyle w:val="StyleBoldUnderline"/>
        </w:rPr>
        <w:t>of  political</w:t>
      </w:r>
      <w:proofErr w:type="gramEnd"/>
      <w:r w:rsidRPr="00DE2D26">
        <w:rPr>
          <w:rStyle w:val="StyleBoldUnderline"/>
        </w:rPr>
        <w:t xml:space="preserve"> violence - one characterized by deliberate attacks on civilians and non-combatants in order to intimidate, coerce or otherwise manipulate  various audiences and parties to a conflict.</w:t>
      </w:r>
      <w:r w:rsidRPr="00BA4D55">
        <w:rPr>
          <w:rStyle w:val="apple-style-span"/>
          <w:sz w:val="12"/>
          <w:szCs w:val="21"/>
        </w:rPr>
        <w:t xml:space="preserve"> Part of the volume advocates reinventing the wheel. J. Gunning, for instance, recommends </w:t>
      </w:r>
      <w:proofErr w:type="gramStart"/>
      <w:r w:rsidRPr="00BA4D55">
        <w:rPr>
          <w:rStyle w:val="apple-style-span"/>
          <w:sz w:val="12"/>
          <w:szCs w:val="21"/>
        </w:rPr>
        <w:t>to employ</w:t>
      </w:r>
      <w:proofErr w:type="gramEnd"/>
      <w:r w:rsidRPr="00BA4D55">
        <w:rPr>
          <w:rStyle w:val="apple-style-span"/>
          <w:sz w:val="12"/>
          <w:szCs w:val="21"/>
        </w:rPr>
        <w:t xml:space="preserve"> Social Movement Theory for the study of terrorism. However, that theory has been employed already explicitly or implicitly by a number of more orthodox scholars, e.g. Donatella </w:t>
      </w:r>
      <w:proofErr w:type="spellStart"/>
      <w:proofErr w:type="gramStart"/>
      <w:r w:rsidRPr="00BA4D55">
        <w:rPr>
          <w:rStyle w:val="apple-style-span"/>
          <w:sz w:val="12"/>
          <w:szCs w:val="21"/>
        </w:rPr>
        <w:t>della</w:t>
      </w:r>
      <w:proofErr w:type="spellEnd"/>
      <w:proofErr w:type="gramEnd"/>
      <w:r w:rsidRPr="00BA4D55">
        <w:rPr>
          <w:rStyle w:val="apple-style-span"/>
          <w:sz w:val="12"/>
          <w:szCs w:val="21"/>
        </w:rPr>
        <w:t xml:space="preserve"> </w:t>
      </w:r>
      <w:proofErr w:type="spellStart"/>
      <w:r w:rsidRPr="00BA4D55">
        <w:rPr>
          <w:rStyle w:val="apple-style-span"/>
          <w:sz w:val="12"/>
          <w:szCs w:val="21"/>
        </w:rPr>
        <w:t>Porta</w:t>
      </w:r>
      <w:proofErr w:type="spellEnd"/>
      <w:r w:rsidRPr="00BA4D55">
        <w:rPr>
          <w:rStyle w:val="apple-style-span"/>
          <w:sz w:val="12"/>
          <w:szCs w:val="21"/>
        </w:rPr>
        <w:t xml:space="preserve">. </w:t>
      </w:r>
      <w:r w:rsidRPr="00C92A48">
        <w:rPr>
          <w:rStyle w:val="StyleBoldUnderline"/>
          <w:highlight w:val="yellow"/>
        </w:rPr>
        <w:t>Many “critical”</w:t>
      </w:r>
      <w:r w:rsidRPr="00DE2D26">
        <w:rPr>
          <w:rStyle w:val="StyleBoldUnderline"/>
        </w:rPr>
        <w:t xml:space="preserve"> </w:t>
      </w:r>
      <w:r w:rsidRPr="00C92A48">
        <w:rPr>
          <w:rStyle w:val="StyleBoldUnderline"/>
          <w:highlight w:val="yellow"/>
        </w:rPr>
        <w:t>statements</w:t>
      </w:r>
      <w:r w:rsidRPr="00DE2D26">
        <w:rPr>
          <w:rStyle w:val="StyleBoldUnderline"/>
        </w:rPr>
        <w:t xml:space="preserve"> in the volume </w:t>
      </w:r>
      <w:r w:rsidRPr="00C92A48">
        <w:rPr>
          <w:rStyle w:val="StyleBoldUnderline"/>
          <w:highlight w:val="yellow"/>
        </w:rPr>
        <w:t xml:space="preserve">are </w:t>
      </w:r>
      <w:r w:rsidRPr="00C92A48">
        <w:rPr>
          <w:rStyle w:val="Emphasis"/>
          <w:highlight w:val="yellow"/>
        </w:rPr>
        <w:t>unsupported by convincing evidence</w:t>
      </w:r>
      <w:r w:rsidRPr="00BA4D55">
        <w:rPr>
          <w:rStyle w:val="apple-style-span"/>
          <w:sz w:val="12"/>
          <w:szCs w:val="21"/>
        </w:rPr>
        <w:t xml:space="preserve">, e.g. when C. Sylvester and S. </w:t>
      </w:r>
      <w:proofErr w:type="spellStart"/>
      <w:r w:rsidRPr="00BA4D55">
        <w:rPr>
          <w:rStyle w:val="apple-style-span"/>
          <w:sz w:val="12"/>
          <w:szCs w:val="21"/>
        </w:rPr>
        <w:t>Parashar</w:t>
      </w:r>
      <w:proofErr w:type="spellEnd"/>
      <w:r w:rsidRPr="00BA4D55">
        <w:rPr>
          <w:rStyle w:val="apple-style-span"/>
          <w:sz w:val="12"/>
          <w:szCs w:val="21"/>
        </w:rPr>
        <w:t xml:space="preserve"> state “The September 11 attacks and the ongoing war on terror reinforce gender hierarchy and power in international relations” (p.190). </w:t>
      </w:r>
      <w:r w:rsidRPr="00C92A48">
        <w:rPr>
          <w:rStyle w:val="StyleBoldUnderline"/>
          <w:highlight w:val="yellow"/>
        </w:rPr>
        <w:t>Jackson claims</w:t>
      </w:r>
      <w:r w:rsidRPr="00DE2D26">
        <w:rPr>
          <w:rStyle w:val="StyleBoldUnderline"/>
        </w:rPr>
        <w:t xml:space="preserve"> that the key </w:t>
      </w:r>
      <w:proofErr w:type="gramStart"/>
      <w:r w:rsidRPr="00DE2D26">
        <w:rPr>
          <w:rStyle w:val="StyleBoldUnderline"/>
        </w:rPr>
        <w:t>question  for</w:t>
      </w:r>
      <w:proofErr w:type="gramEnd"/>
      <w:r w:rsidRPr="00DE2D26">
        <w:rPr>
          <w:rStyle w:val="StyleBoldUnderline"/>
        </w:rPr>
        <w:t xml:space="preserve"> critical terrorism theory is “who is terrorism research for and </w:t>
      </w:r>
      <w:r w:rsidRPr="00C92A48">
        <w:rPr>
          <w:rStyle w:val="StyleBoldUnderline"/>
          <w:highlight w:val="yellow"/>
        </w:rPr>
        <w:t>how does terrorism knowledge support particular interests?”</w:t>
      </w:r>
      <w:r w:rsidRPr="00DE2D26">
        <w:rPr>
          <w:rStyle w:val="StyleBoldUnderline"/>
        </w:rPr>
        <w:t xml:space="preserve"> (p.224) </w:t>
      </w:r>
      <w:r w:rsidRPr="00C92A48">
        <w:rPr>
          <w:rStyle w:val="StyleBoldUnderline"/>
          <w:highlight w:val="yellow"/>
        </w:rPr>
        <w:t xml:space="preserve">It does not </w:t>
      </w:r>
      <w:r w:rsidRPr="0049298F">
        <w:rPr>
          <w:rStyle w:val="StyleBoldUnderline"/>
        </w:rPr>
        <w:t xml:space="preserve">seem to </w:t>
      </w:r>
      <w:r w:rsidRPr="00C92A48">
        <w:rPr>
          <w:rStyle w:val="StyleBoldUnderline"/>
          <w:highlight w:val="yellow"/>
        </w:rPr>
        <w:t xml:space="preserve">occur to him that </w:t>
      </w:r>
      <w:r w:rsidRPr="00C92A48">
        <w:rPr>
          <w:rStyle w:val="Emphasis"/>
          <w:highlight w:val="yellow"/>
        </w:rPr>
        <w:t>he could have studied this question by looking at</w:t>
      </w:r>
      <w:r w:rsidRPr="00DE2D26">
        <w:rPr>
          <w:rStyle w:val="StyleBoldUnderline"/>
        </w:rPr>
        <w:t xml:space="preserve"> the practitioners of terrorism and study </w:t>
      </w:r>
      <w:r w:rsidRPr="00C92A48">
        <w:rPr>
          <w:rStyle w:val="Emphasis"/>
          <w:highlight w:val="yellow"/>
        </w:rPr>
        <w:t>al-Qaeda’s</w:t>
      </w:r>
      <w:r w:rsidRPr="00DE2D26">
        <w:rPr>
          <w:rStyle w:val="StyleBoldUnderline"/>
        </w:rPr>
        <w:t xml:space="preserve"> ideological </w:t>
      </w:r>
      <w:r w:rsidRPr="00C92A48">
        <w:rPr>
          <w:rStyle w:val="Emphasis"/>
          <w:highlight w:val="yellow"/>
        </w:rPr>
        <w:t xml:space="preserve">writings and its </w:t>
      </w:r>
      <w:proofErr w:type="gramStart"/>
      <w:r w:rsidRPr="00C92A48">
        <w:rPr>
          <w:rStyle w:val="Emphasis"/>
          <w:highlight w:val="yellow"/>
        </w:rPr>
        <w:t>training</w:t>
      </w:r>
      <w:r w:rsidRPr="00DE2D26">
        <w:rPr>
          <w:rStyle w:val="StyleBoldUnderline"/>
        </w:rPr>
        <w:t>  and</w:t>
      </w:r>
      <w:proofErr w:type="gramEnd"/>
      <w:r w:rsidRPr="00DE2D26">
        <w:rPr>
          <w:rStyle w:val="StyleBoldUnderline"/>
        </w:rPr>
        <w:t xml:space="preserve">  recruiting </w:t>
      </w:r>
      <w:r w:rsidRPr="00C92A48">
        <w:rPr>
          <w:rStyle w:val="Emphasis"/>
          <w:highlight w:val="yellow"/>
        </w:rPr>
        <w:t>manuals</w:t>
      </w:r>
      <w:r w:rsidRPr="00DE2D26">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sidRPr="00C92A48">
        <w:rPr>
          <w:rStyle w:val="StyleBoldUnderline"/>
          <w:highlight w:val="yellow"/>
        </w:rPr>
        <w:t>proponents of C</w:t>
      </w:r>
      <w:r w:rsidRPr="00DE2D26">
        <w:rPr>
          <w:rStyle w:val="StyleBoldUnderline"/>
        </w:rPr>
        <w:t xml:space="preserve">ritical </w:t>
      </w:r>
      <w:r w:rsidRPr="00C92A48">
        <w:rPr>
          <w:rStyle w:val="StyleBoldUnderline"/>
          <w:highlight w:val="yellow"/>
        </w:rPr>
        <w:t>T</w:t>
      </w:r>
      <w:r w:rsidRPr="00DE2D26">
        <w:rPr>
          <w:rStyle w:val="StyleBoldUnderline"/>
        </w:rPr>
        <w:t xml:space="preserve">errorism </w:t>
      </w:r>
      <w:r w:rsidRPr="00C92A48">
        <w:rPr>
          <w:rStyle w:val="StyleBoldUnderline"/>
          <w:highlight w:val="yellow"/>
        </w:rPr>
        <w:t>S</w:t>
      </w:r>
      <w:r w:rsidRPr="00DE2D26">
        <w:rPr>
          <w:rStyle w:val="StyleBoldUnderline"/>
        </w:rPr>
        <w:t xml:space="preserve">tudies </w:t>
      </w:r>
      <w:r w:rsidRPr="00C92A48">
        <w:rPr>
          <w:rStyle w:val="StyleBoldUnderline"/>
          <w:highlight w:val="yellow"/>
        </w:rPr>
        <w:t>appear</w:t>
      </w:r>
      <w:r w:rsidRPr="00DE2D26">
        <w:rPr>
          <w:rStyle w:val="StyleBoldUnderline"/>
        </w:rPr>
        <w:t xml:space="preserve"> to be </w:t>
      </w:r>
      <w:r w:rsidRPr="00C92A48">
        <w:rPr>
          <w:rStyle w:val="StyleBoldUnderline"/>
          <w:highlight w:val="yellow"/>
        </w:rPr>
        <w:t xml:space="preserve">in fact </w:t>
      </w:r>
      <w:r w:rsidRPr="00C92A48">
        <w:rPr>
          <w:rStyle w:val="Emphasis"/>
          <w:highlight w:val="yellow"/>
        </w:rPr>
        <w:t>uncritical and blind on one eye.</w:t>
      </w:r>
    </w:p>
    <w:p w14:paraId="6B04A5B5" w14:textId="43BC741C" w:rsidR="00DD28DF" w:rsidRDefault="00DD28DF" w:rsidP="00DD28DF">
      <w:pPr>
        <w:pStyle w:val="Heading3"/>
      </w:pPr>
      <w:r>
        <w:lastRenderedPageBreak/>
        <w:t>China DA</w:t>
      </w:r>
    </w:p>
    <w:p w14:paraId="2C560CD6" w14:textId="77777777" w:rsidR="00DD28DF" w:rsidRPr="00303C16" w:rsidRDefault="00DD28DF" w:rsidP="00DD28DF">
      <w:pPr>
        <w:pStyle w:val="Heading4"/>
      </w:pPr>
      <w:r>
        <w:t>Any confrontation can spark a war – escalation is fast, imminent and probable</w:t>
      </w:r>
    </w:p>
    <w:p w14:paraId="7C373FC9" w14:textId="77777777" w:rsidR="00DD28DF" w:rsidRDefault="00DD28DF" w:rsidP="00DD28DF">
      <w:pPr>
        <w:pStyle w:val="Citation"/>
      </w:pPr>
      <w:r>
        <w:t>Goldstein 13</w:t>
      </w:r>
    </w:p>
    <w:p w14:paraId="6E96FE40" w14:textId="77777777" w:rsidR="00DD28DF" w:rsidRPr="009009A9" w:rsidRDefault="00DD28DF" w:rsidP="00DD28DF">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w:t>
      </w:r>
      <w:proofErr w:type="gramStart"/>
      <w:r>
        <w:t>?cid</w:t>
      </w:r>
      <w:proofErr w:type="gramEnd"/>
      <w:r>
        <w:t>=nlc-this_week_on_foreign_affairs-101013-chinas_real_and_present_danger_4-101013&amp;sp_mid=43534099&amp;sp_rid=amFja2llY2hlbjEzQGdtYWlsLmNvbQS2 //</w:t>
      </w:r>
      <w:proofErr w:type="spellStart"/>
      <w:r>
        <w:t>jchen</w:t>
      </w:r>
      <w:proofErr w:type="spellEnd"/>
    </w:p>
    <w:p w14:paraId="31A4BD62" w14:textId="77777777" w:rsidR="00DD28DF" w:rsidRPr="009009A9" w:rsidRDefault="00DD28DF" w:rsidP="00DD28DF">
      <w:pPr>
        <w:pStyle w:val="Cards"/>
        <w:rPr>
          <w:rStyle w:val="StyleBoldUnderline"/>
        </w:rPr>
      </w:pPr>
      <w:r>
        <w:t xml:space="preserve">Much of the debate about China’s rise in recent years has focused on the potential dangers China could pose as an eventual peer competitor to the United States bent on challenging the existing international order. But another issue is far more pressing. For at least the next decade, while China remains relatively weak compared to the United States, </w:t>
      </w:r>
      <w:r w:rsidRPr="00F47A53">
        <w:rPr>
          <w:rStyle w:val="Emphasis"/>
          <w:rFonts w:eastAsiaTheme="majorEastAsia"/>
          <w:highlight w:val="yellow"/>
        </w:rPr>
        <w:t>there is a real danger</w:t>
      </w:r>
      <w:r w:rsidRPr="00F47A53">
        <w:rPr>
          <w:rStyle w:val="StyleBoldUnderline"/>
          <w:highlight w:val="yellow"/>
        </w:rPr>
        <w:t xml:space="preserve"> that Beijing and Washington will find</w:t>
      </w:r>
      <w:r w:rsidRPr="009009A9">
        <w:rPr>
          <w:rStyle w:val="StyleBoldUnderline"/>
        </w:rPr>
        <w:t xml:space="preserve"> themselves in </w:t>
      </w:r>
      <w:r w:rsidRPr="00F47A53">
        <w:rPr>
          <w:rStyle w:val="StyleBoldUnderline"/>
          <w:highlight w:val="yellow"/>
        </w:rPr>
        <w:t>a crisis that</w:t>
      </w:r>
      <w:r w:rsidRPr="009009A9">
        <w:rPr>
          <w:rStyle w:val="StyleBoldUnderline"/>
        </w:rPr>
        <w:t xml:space="preserve"> </w:t>
      </w:r>
      <w:r w:rsidRPr="00F47A53">
        <w:rPr>
          <w:rStyle w:val="StyleBoldUnderline"/>
          <w:highlight w:val="yellow"/>
        </w:rPr>
        <w:t>could quickly escalate to military conflict</w:t>
      </w:r>
      <w:r w:rsidRPr="009009A9">
        <w:rPr>
          <w:rStyle w:val="StyleBoldUnderline"/>
        </w:rPr>
        <w:t xml:space="preserve">. </w:t>
      </w:r>
      <w:r>
        <w:t xml:space="preserve">Unlike a long-term great-power strategic rivalry that might or might not develop down the road, </w:t>
      </w:r>
      <w:r w:rsidRPr="009009A9">
        <w:rPr>
          <w:rStyle w:val="StyleBoldUnderline"/>
        </w:rPr>
        <w:t xml:space="preserve">the </w:t>
      </w:r>
      <w:r w:rsidRPr="00F47A53">
        <w:rPr>
          <w:rStyle w:val="StyleBoldUnderline"/>
          <w:highlight w:val="yellow"/>
        </w:rPr>
        <w:t>danger</w:t>
      </w:r>
      <w:r w:rsidRPr="009009A9">
        <w:rPr>
          <w:rStyle w:val="StyleBoldUnderline"/>
        </w:rPr>
        <w:t xml:space="preserve"> of a crisis </w:t>
      </w:r>
      <w:r w:rsidRPr="00F47A53">
        <w:rPr>
          <w:rStyle w:val="StyleBoldUnderline"/>
          <w:highlight w:val="yellow"/>
        </w:rPr>
        <w:t>involving</w:t>
      </w:r>
      <w:r w:rsidRPr="009009A9">
        <w:rPr>
          <w:rStyle w:val="StyleBoldUnderline"/>
        </w:rPr>
        <w:t xml:space="preserve"> the </w:t>
      </w:r>
      <w:r w:rsidRPr="00F47A53">
        <w:rPr>
          <w:rStyle w:val="StyleBoldUnderline"/>
          <w:highlight w:val="yellow"/>
        </w:rPr>
        <w:t>two nuclear-armed</w:t>
      </w:r>
      <w:r w:rsidRPr="009009A9">
        <w:rPr>
          <w:rStyle w:val="StyleBoldUnderline"/>
        </w:rPr>
        <w:t xml:space="preserve"> </w:t>
      </w:r>
      <w:r w:rsidRPr="00F47A53">
        <w:rPr>
          <w:rStyle w:val="StyleBoldUnderline"/>
          <w:highlight w:val="yellow"/>
        </w:rPr>
        <w:t xml:space="preserve">countries is a </w:t>
      </w:r>
      <w:r w:rsidRPr="00F47A53">
        <w:rPr>
          <w:rStyle w:val="Emphasis"/>
          <w:rFonts w:eastAsiaTheme="majorEastAsia"/>
          <w:highlight w:val="yellow"/>
        </w:rPr>
        <w:t>tangible, near-term</w:t>
      </w:r>
      <w:r w:rsidRPr="00F47A53">
        <w:rPr>
          <w:rStyle w:val="StyleBoldUnderline"/>
          <w:highlight w:val="yellow"/>
        </w:rPr>
        <w:t xml:space="preserve"> concern</w:t>
      </w:r>
      <w:r w:rsidRPr="009009A9">
        <w:rPr>
          <w:rStyle w:val="StyleBoldUnderline"/>
        </w:rPr>
        <w:t xml:space="preserve"> -- and the events of </w:t>
      </w:r>
      <w:r w:rsidRPr="00F47A53">
        <w:rPr>
          <w:rStyle w:val="StyleBoldUnderline"/>
          <w:highlight w:val="yellow"/>
        </w:rPr>
        <w:t>the past few years</w:t>
      </w:r>
      <w:r w:rsidRPr="009009A9">
        <w:rPr>
          <w:rStyle w:val="StyleBoldUnderline"/>
        </w:rPr>
        <w:t xml:space="preserve"> </w:t>
      </w:r>
      <w:r w:rsidRPr="00F47A53">
        <w:rPr>
          <w:rStyle w:val="StyleBoldUnderline"/>
          <w:highlight w:val="yellow"/>
        </w:rPr>
        <w:t>suggest the risk might be increasing</w:t>
      </w:r>
      <w:r w:rsidRPr="009009A9">
        <w:rPr>
          <w:rStyle w:val="StyleBoldUnderline"/>
        </w:rPr>
        <w:t>.</w:t>
      </w:r>
    </w:p>
    <w:p w14:paraId="1802343E" w14:textId="77777777" w:rsidR="00DD28DF" w:rsidRDefault="00DD28DF" w:rsidP="00DD28DF">
      <w:pPr>
        <w:pStyle w:val="Cards"/>
      </w:pPr>
      <w:r>
        <w:t>Since the end of the Cold War, Beijing and Washington have managed to avoid perilous showdowns on several occasions: in 1995–96, when the United States responded to Chinese missile tests intended to warn Taiwanese voters about the danger of pushing for independence; in 1999, when U.S. warplanes accidentally bombed the Chinese embassy in Belgrade during the NATO air assault on Serbia; and in 2001, when a U.S. spy plane collided with a Chinese fighter jet, leading to the death of the Chinese pilot and Beijing’s</w:t>
      </w:r>
      <w:bookmarkStart w:id="2" w:name="_GoBack"/>
      <w:bookmarkEnd w:id="2"/>
      <w:r>
        <w:t xml:space="preserve"> detention of the U.S. plane and crew. But the lack of serious escalation during those episodes should not breed complacency. None of them met the definition of a genuine crisis: </w:t>
      </w:r>
      <w:r w:rsidRPr="00F47A53">
        <w:rPr>
          <w:rStyle w:val="StyleBoldUnderline"/>
          <w:highlight w:val="yellow"/>
        </w:rPr>
        <w:t>a confrontation that threatens vital interests</w:t>
      </w:r>
      <w:r w:rsidRPr="009009A9">
        <w:rPr>
          <w:rStyle w:val="StyleBoldUnderline"/>
        </w:rPr>
        <w:t xml:space="preserve"> on both sides</w:t>
      </w:r>
      <w:r>
        <w:t xml:space="preserve"> and thus </w:t>
      </w:r>
      <w:r w:rsidRPr="00F47A53">
        <w:rPr>
          <w:rStyle w:val="Emphasis"/>
          <w:rFonts w:eastAsiaTheme="majorEastAsia"/>
          <w:highlight w:val="yellow"/>
        </w:rPr>
        <w:t>sharply</w:t>
      </w:r>
      <w:r w:rsidRPr="009009A9">
        <w:rPr>
          <w:rStyle w:val="StyleBoldUnderline"/>
        </w:rPr>
        <w:t xml:space="preserve"> </w:t>
      </w:r>
      <w:r w:rsidRPr="00F47A53">
        <w:rPr>
          <w:rStyle w:val="StyleBoldUnderline"/>
          <w:highlight w:val="yellow"/>
        </w:rPr>
        <w:t>increases the risk of war</w:t>
      </w:r>
      <w:r w:rsidRPr="009009A9">
        <w:rPr>
          <w:rStyle w:val="StyleBoldUnderline"/>
        </w:rPr>
        <w:t>. If Beijing and Washington were to find themselves in that sort of showdown in the near future, they would both have strong incentives to resort to force</w:t>
      </w:r>
      <w:r>
        <w:t xml:space="preserve">. Moreover, the </w:t>
      </w:r>
      <w:r w:rsidRPr="009009A9">
        <w:rPr>
          <w:rStyle w:val="StyleBoldUnderline"/>
        </w:rPr>
        <w:t xml:space="preserve">temptations and </w:t>
      </w:r>
      <w:r w:rsidRPr="00F47A53">
        <w:rPr>
          <w:rStyle w:val="StyleBoldUnderline"/>
          <w:highlight w:val="yellow"/>
        </w:rPr>
        <w:t>pressures to escalate would</w:t>
      </w:r>
      <w:r w:rsidRPr="009009A9">
        <w:rPr>
          <w:rStyle w:val="StyleBoldUnderline"/>
        </w:rPr>
        <w:t xml:space="preserve"> likely </w:t>
      </w:r>
      <w:r w:rsidRPr="00F47A53">
        <w:rPr>
          <w:rStyle w:val="StyleBoldUnderline"/>
          <w:highlight w:val="yellow"/>
        </w:rPr>
        <w:t>be highest in the</w:t>
      </w:r>
      <w:r w:rsidRPr="009009A9">
        <w:rPr>
          <w:rStyle w:val="StyleBoldUnderline"/>
        </w:rPr>
        <w:t xml:space="preserve"> </w:t>
      </w:r>
      <w:r w:rsidRPr="00F47A53">
        <w:rPr>
          <w:rStyle w:val="StyleBoldUnderline"/>
          <w:highlight w:val="yellow"/>
        </w:rPr>
        <w:t>early stages</w:t>
      </w:r>
      <w:r w:rsidRPr="009009A9">
        <w:rPr>
          <w:rStyle w:val="StyleBoldUnderline"/>
        </w:rPr>
        <w:t xml:space="preserve"> of the face-off, </w:t>
      </w:r>
      <w:r w:rsidRPr="00F47A53">
        <w:rPr>
          <w:rStyle w:val="StyleBoldUnderline"/>
          <w:highlight w:val="yellow"/>
        </w:rPr>
        <w:t>making it harder for diplomacy to prevent war</w:t>
      </w:r>
      <w:r w:rsidRPr="009009A9">
        <w:rPr>
          <w:rStyle w:val="StyleBoldUnderline"/>
        </w:rPr>
        <w:t>.</w:t>
      </w:r>
    </w:p>
    <w:p w14:paraId="279AE79F" w14:textId="77777777" w:rsidR="00DD28DF" w:rsidRDefault="00DD28DF" w:rsidP="00DD28DF">
      <w:pPr>
        <w:pStyle w:val="Cards"/>
      </w:pPr>
      <w:r>
        <w:t>THIN RED LINES</w:t>
      </w:r>
    </w:p>
    <w:p w14:paraId="7CB481F8" w14:textId="77777777" w:rsidR="00DD28DF" w:rsidRPr="009009A9" w:rsidRDefault="00DD28DF" w:rsidP="00DD28DF">
      <w:pPr>
        <w:pStyle w:val="Cards"/>
        <w:rPr>
          <w:rStyle w:val="StyleBoldUnderline"/>
        </w:rPr>
      </w:pPr>
      <w:r>
        <w:t xml:space="preserve">It might seem that the prospects for a crisis of this sort in U.S.-Chinese relations have diminished in recent years as tensions over Taiwan have cooled, defusing the powder keg that has driven much Chinese and U.S. military planning in East Asia since the mid-1990s. </w:t>
      </w:r>
      <w:r w:rsidRPr="00303C16">
        <w:t>But other potential flash points have emerged. As China and its neighbors squabble over islands and maritime rights in the East China and South China seas, the United States has reiterated its treaty commitments to defend</w:t>
      </w:r>
      <w:r>
        <w:t xml:space="preserve"> two of the countries that are contesting China’s claims (Japan and the Philippines) and has nurtured increasingly close ties with a third (Vietnam). Moreover, the </w:t>
      </w:r>
      <w:r w:rsidRPr="00F47A53">
        <w:rPr>
          <w:rStyle w:val="StyleBoldUnderline"/>
          <w:highlight w:val="yellow"/>
        </w:rPr>
        <w:t>Obama</w:t>
      </w:r>
      <w:r>
        <w:t xml:space="preserve"> administration’s “</w:t>
      </w:r>
      <w:r w:rsidRPr="00F47A53">
        <w:rPr>
          <w:rStyle w:val="StyleBoldUnderline"/>
          <w:highlight w:val="yellow"/>
        </w:rPr>
        <w:t>pivot</w:t>
      </w:r>
      <w:r w:rsidRPr="009009A9">
        <w:rPr>
          <w:rStyle w:val="StyleBoldUnderline"/>
        </w:rPr>
        <w:t>,” or “rebalancing,” to Asia</w:t>
      </w:r>
      <w:r>
        <w:t xml:space="preserve">, a diplomatic turn matched by planned military redeployments, </w:t>
      </w:r>
      <w:r w:rsidRPr="009009A9">
        <w:rPr>
          <w:rStyle w:val="StyleBoldUnderline"/>
        </w:rPr>
        <w:t xml:space="preserve">has </w:t>
      </w:r>
      <w:r w:rsidRPr="00F47A53">
        <w:rPr>
          <w:rStyle w:val="StyleBoldUnderline"/>
          <w:highlight w:val="yellow"/>
        </w:rPr>
        <w:t>signaled</w:t>
      </w:r>
      <w:r w:rsidRPr="009009A9">
        <w:rPr>
          <w:rStyle w:val="StyleBoldUnderline"/>
        </w:rPr>
        <w:t xml:space="preserve"> that </w:t>
      </w:r>
      <w:r w:rsidRPr="00F47A53">
        <w:rPr>
          <w:rStyle w:val="StyleBoldUnderline"/>
          <w:highlight w:val="yellow"/>
        </w:rPr>
        <w:t>Washington is prepared to get involved in</w:t>
      </w:r>
      <w:r w:rsidRPr="009009A9">
        <w:rPr>
          <w:rStyle w:val="StyleBoldUnderline"/>
        </w:rPr>
        <w:t xml:space="preserve"> the event of a </w:t>
      </w:r>
      <w:r w:rsidRPr="00F47A53">
        <w:rPr>
          <w:rStyle w:val="StyleBoldUnderline"/>
          <w:highlight w:val="yellow"/>
        </w:rPr>
        <w:t>regional conflict</w:t>
      </w:r>
      <w:r w:rsidRPr="009009A9">
        <w:rPr>
          <w:rStyle w:val="StyleBoldUnderline"/>
        </w:rPr>
        <w:t>.</w:t>
      </w:r>
    </w:p>
    <w:p w14:paraId="33EB04AD" w14:textId="77777777" w:rsidR="00DD28DF" w:rsidRDefault="00DD28DF" w:rsidP="00DD28DF">
      <w:pPr>
        <w:pStyle w:val="Cards"/>
      </w:pPr>
      <w:r>
        <w:t xml:space="preserve">China might be less cautious about triggering a crisis -- and less cautious about firing the first shot if a crisis ensued. </w:t>
      </w:r>
    </w:p>
    <w:p w14:paraId="5A1F24CE" w14:textId="77777777" w:rsidR="00DD28DF" w:rsidRPr="009009A9" w:rsidRDefault="00DD28DF" w:rsidP="00DD28DF">
      <w:pPr>
        <w:pStyle w:val="Cards"/>
        <w:rPr>
          <w:rStyle w:val="StyleBoldUnderline"/>
        </w:rPr>
      </w:pPr>
      <w:r>
        <w:t>Also, the United States insists that international law affords it freedom of navigation in international waters and airspace, defined as lying beyond a country’s 12-mile territorial limit. China, by contrast, asserts that other countries’ military vessels and aircraft are not free to enter its roughly 200-mile-wide “exclusive economic zone” without express permission -- a prohibition that, given Beijing’s territorial claims, could place much of the South China Sea and the airspace above it off-limits to U.S. military ship</w:t>
      </w:r>
      <w:r w:rsidRPr="008F197E">
        <w:t>s and planes. Disputes over freedom of navigation have already caused confrontations between China and the United States, and they remain a possible trigger for a serious crisis.</w:t>
      </w:r>
    </w:p>
    <w:p w14:paraId="77D3E95F" w14:textId="77777777" w:rsidR="00DD28DF" w:rsidRPr="009009A9" w:rsidRDefault="00DD28DF" w:rsidP="00DD28DF">
      <w:pPr>
        <w:pStyle w:val="Cards"/>
        <w:rPr>
          <w:rStyle w:val="StyleBoldUnderline"/>
        </w:rPr>
      </w:pPr>
      <w:r>
        <w:t xml:space="preserve">It is true that China and the United States are not currently adversaries -- certainly not in the way that the Soviet Union and the United States were during the Cold War. But </w:t>
      </w:r>
      <w:r w:rsidRPr="009009A9">
        <w:rPr>
          <w:rStyle w:val="StyleBoldUnderline"/>
        </w:rPr>
        <w:t>the risk of a U.S.-Chinese crisis might actually be greater than it would be if Beijing and Washington were locked in a zero-sum, life-and-death struggle</w:t>
      </w:r>
      <w:r>
        <w:t xml:space="preserve">. As armed adversaries on hair-trigger alert, </w:t>
      </w:r>
      <w:r w:rsidRPr="00F47A53">
        <w:rPr>
          <w:rStyle w:val="StyleBoldUnderline"/>
          <w:highlight w:val="yellow"/>
        </w:rPr>
        <w:t>the Soviet Union and the U</w:t>
      </w:r>
      <w:r>
        <w:t xml:space="preserve">nited </w:t>
      </w:r>
      <w:r w:rsidRPr="00F47A53">
        <w:rPr>
          <w:rStyle w:val="StyleBoldUnderline"/>
          <w:highlight w:val="yellow"/>
        </w:rPr>
        <w:t>S</w:t>
      </w:r>
      <w:r>
        <w:t xml:space="preserve">tates </w:t>
      </w:r>
      <w:r w:rsidRPr="00F47A53">
        <w:rPr>
          <w:rStyle w:val="StyleBoldUnderline"/>
          <w:highlight w:val="yellow"/>
        </w:rPr>
        <w:t>understood</w:t>
      </w:r>
      <w:r w:rsidRPr="009009A9">
        <w:rPr>
          <w:rStyle w:val="StyleBoldUnderline"/>
        </w:rPr>
        <w:t xml:space="preserve"> that </w:t>
      </w:r>
      <w:r w:rsidRPr="00F47A53">
        <w:rPr>
          <w:rStyle w:val="StyleBoldUnderline"/>
          <w:highlight w:val="yellow"/>
        </w:rPr>
        <w:t>their</w:t>
      </w:r>
      <w:r w:rsidRPr="009009A9">
        <w:rPr>
          <w:rStyle w:val="StyleBoldUnderline"/>
        </w:rPr>
        <w:t xml:space="preserve"> fundamentally opposed </w:t>
      </w:r>
      <w:r w:rsidRPr="00F47A53">
        <w:rPr>
          <w:rStyle w:val="StyleBoldUnderline"/>
          <w:highlight w:val="yellow"/>
        </w:rPr>
        <w:t>interests might bring about a war</w:t>
      </w:r>
      <w:r>
        <w:t xml:space="preserve">. After going through several nerve-racking confrontations over Berlin and Cuba, they gained an understanding of each other’s vital interests -- not to be challenged without risking a crisis -- </w:t>
      </w:r>
      <w:r w:rsidRPr="00F47A53">
        <w:rPr>
          <w:rStyle w:val="StyleBoldUnderline"/>
          <w:highlight w:val="yellow"/>
        </w:rPr>
        <w:t>and developed mechanisms to avoid escalation. China and the U</w:t>
      </w:r>
      <w:r>
        <w:t xml:space="preserve">nited </w:t>
      </w:r>
      <w:r w:rsidRPr="00F47A53">
        <w:rPr>
          <w:rStyle w:val="StyleBoldUnderline"/>
          <w:highlight w:val="yellow"/>
        </w:rPr>
        <w:t>S</w:t>
      </w:r>
      <w:r>
        <w:t xml:space="preserve">tates </w:t>
      </w:r>
      <w:r w:rsidRPr="00F47A53">
        <w:rPr>
          <w:rStyle w:val="StyleBoldUnderline"/>
          <w:highlight w:val="yellow"/>
        </w:rPr>
        <w:t xml:space="preserve">have yet to </w:t>
      </w:r>
      <w:r w:rsidRPr="00303C16">
        <w:rPr>
          <w:rStyle w:val="StyleBoldUnderline"/>
        </w:rPr>
        <w:t>reach a similar shared understanding</w:t>
      </w:r>
      <w:r w:rsidRPr="009009A9">
        <w:rPr>
          <w:rStyle w:val="StyleBoldUnderline"/>
        </w:rPr>
        <w:t xml:space="preserve"> </w:t>
      </w:r>
      <w:r w:rsidRPr="009009A9">
        <w:rPr>
          <w:rStyle w:val="StyleBoldUnderline"/>
        </w:rPr>
        <w:lastRenderedPageBreak/>
        <w:t xml:space="preserve">about vital interests or to </w:t>
      </w:r>
      <w:r w:rsidRPr="00F47A53">
        <w:rPr>
          <w:rStyle w:val="StyleBoldUnderline"/>
          <w:highlight w:val="yellow"/>
        </w:rPr>
        <w:t>develop reliable means for crisis management</w:t>
      </w:r>
      <w:r w:rsidRPr="009009A9">
        <w:rPr>
          <w:rStyle w:val="StyleBoldUnderline"/>
        </w:rPr>
        <w:t>.</w:t>
      </w:r>
    </w:p>
    <w:p w14:paraId="17ACC8FE" w14:textId="77777777" w:rsidR="00DD28DF" w:rsidRDefault="00DD28DF" w:rsidP="00DD28DF"/>
    <w:p w14:paraId="5AA765E7" w14:textId="77777777" w:rsidR="00DD28DF" w:rsidRDefault="00DD28DF" w:rsidP="00DD28DF">
      <w:pPr>
        <w:pStyle w:val="Heading4"/>
      </w:pPr>
      <w:r>
        <w:t>It’s the biggest impact – outweighs all other scenarios</w:t>
      </w:r>
    </w:p>
    <w:p w14:paraId="62FD4082" w14:textId="77777777" w:rsidR="00DD28DF" w:rsidRPr="00A4029B" w:rsidRDefault="00DD28DF" w:rsidP="00DD28DF">
      <w:pPr>
        <w:pStyle w:val="NormalCite"/>
        <w:rPr>
          <w:rStyle w:val="StyleStyleBold12pt"/>
        </w:rPr>
      </w:pPr>
      <w:r w:rsidRPr="00F47A53">
        <w:rPr>
          <w:rStyle w:val="StyleStyleBold12pt"/>
          <w:highlight w:val="yellow"/>
        </w:rPr>
        <w:t>Washington Times 11</w:t>
      </w:r>
    </w:p>
    <w:p w14:paraId="28A0A327" w14:textId="77777777" w:rsidR="00DD28DF" w:rsidRPr="00A4029B" w:rsidRDefault="00DD28DF" w:rsidP="00DD28DF">
      <w:pPr>
        <w:pStyle w:val="NormalCite"/>
      </w:pPr>
      <w:r>
        <w:t xml:space="preserve">Eli Lake staff writer, article is about James Clapper Director of National Intelligence, 3/10/11, “China deemed biggest threat to U.S.: Russia second, DNI chief says”, </w:t>
      </w:r>
      <w:hyperlink r:id="rId14" w:history="1">
        <w:r w:rsidRPr="002F535D">
          <w:rPr>
            <w:rStyle w:val="Hyperlink"/>
          </w:rPr>
          <w:t>http://www.washingtontimes.com/news/2011/mar/10/china-deemed-biggest-threat-to-us/?page=all</w:t>
        </w:r>
      </w:hyperlink>
      <w:r>
        <w:t xml:space="preserve"> //</w:t>
      </w:r>
      <w:proofErr w:type="spellStart"/>
      <w:r>
        <w:t>jchen</w:t>
      </w:r>
      <w:proofErr w:type="spellEnd"/>
    </w:p>
    <w:p w14:paraId="359FE689" w14:textId="77777777" w:rsidR="00DD28DF" w:rsidRDefault="00DD28DF" w:rsidP="00DD28DF">
      <w:pPr>
        <w:pStyle w:val="Cards"/>
      </w:pPr>
      <w:r w:rsidRPr="00F47A53">
        <w:rPr>
          <w:rStyle w:val="StyleBoldUnderline"/>
          <w:highlight w:val="yellow"/>
        </w:rPr>
        <w:t xml:space="preserve">China’s nuclear arsenal poses </w:t>
      </w:r>
      <w:r w:rsidRPr="00F47A53">
        <w:rPr>
          <w:rStyle w:val="Emphasis"/>
          <w:rFonts w:eastAsiaTheme="majorEastAsia"/>
          <w:highlight w:val="yellow"/>
        </w:rPr>
        <w:t>the most serious “mortal threat</w:t>
      </w:r>
      <w:r w:rsidRPr="00F47A53">
        <w:rPr>
          <w:rStyle w:val="StyleBoldUnderline"/>
          <w:highlight w:val="yellow"/>
        </w:rPr>
        <w:t>” to the</w:t>
      </w:r>
      <w:r w:rsidRPr="00D44E86">
        <w:rPr>
          <w:rStyle w:val="StyleBoldUnderline"/>
        </w:rPr>
        <w:t xml:space="preserve"> </w:t>
      </w:r>
      <w:r w:rsidRPr="00F47A53">
        <w:rPr>
          <w:rStyle w:val="StyleBoldUnderline"/>
          <w:highlight w:val="yellow"/>
        </w:rPr>
        <w:t>U</w:t>
      </w:r>
      <w:r>
        <w:t xml:space="preserve">nited </w:t>
      </w:r>
      <w:r w:rsidRPr="00F47A53">
        <w:rPr>
          <w:rStyle w:val="StyleBoldUnderline"/>
          <w:highlight w:val="yellow"/>
        </w:rPr>
        <w:t>S</w:t>
      </w:r>
      <w:r>
        <w:t xml:space="preserve">tates </w:t>
      </w:r>
      <w:r w:rsidRPr="00F47A53">
        <w:rPr>
          <w:rStyle w:val="StyleBoldUnderline"/>
          <w:highlight w:val="yellow"/>
        </w:rPr>
        <w:t>among</w:t>
      </w:r>
      <w:r w:rsidRPr="00D44E86">
        <w:rPr>
          <w:rStyle w:val="StyleBoldUnderline"/>
        </w:rPr>
        <w:t xml:space="preserve"> nation </w:t>
      </w:r>
      <w:r w:rsidRPr="00F47A53">
        <w:rPr>
          <w:rStyle w:val="StyleBoldUnderline"/>
          <w:highlight w:val="yellow"/>
        </w:rPr>
        <w:t>states, Director of National Intelligence</w:t>
      </w:r>
      <w:r w:rsidRPr="00D44E86">
        <w:rPr>
          <w:rStyle w:val="StyleBoldUnderline"/>
        </w:rPr>
        <w:t xml:space="preserve"> </w:t>
      </w:r>
      <w:r>
        <w:t xml:space="preserve">James </w:t>
      </w:r>
      <w:r w:rsidRPr="00F47A53">
        <w:rPr>
          <w:rStyle w:val="StyleBoldUnderline"/>
          <w:highlight w:val="yellow"/>
        </w:rPr>
        <w:t>Clapper told the Senate</w:t>
      </w:r>
      <w:r>
        <w:t xml:space="preserve"> on Thursday.</w:t>
      </w:r>
    </w:p>
    <w:p w14:paraId="525BE7AA" w14:textId="77777777" w:rsidR="00DD28DF" w:rsidRDefault="00DD28DF" w:rsidP="00DD28DF">
      <w:pPr>
        <w:pStyle w:val="Cards"/>
      </w:pPr>
      <w:r>
        <w:t xml:space="preserve">In candid testimony before the Senate Armed Services Committee, Mr. Clapper said he considered China the most significant threat among nation states, </w:t>
      </w:r>
      <w:r w:rsidRPr="00D44E86">
        <w:rPr>
          <w:rStyle w:val="StyleBoldUnderline"/>
        </w:rPr>
        <w:t>with Russia posing the second-greatest threat</w:t>
      </w:r>
      <w:r>
        <w:t>. He later clarified the comments by saying he did not assess that China or Russia had the intention to launch an attack on the United States.</w:t>
      </w:r>
    </w:p>
    <w:p w14:paraId="2AD3530E" w14:textId="77777777" w:rsidR="00DD28DF" w:rsidRDefault="00DD28DF" w:rsidP="00DD28DF">
      <w:pPr>
        <w:pStyle w:val="Cards"/>
      </w:pPr>
      <w:r>
        <w:t>The testimony contrasts with statements by Obama administration officials who have sought to highlight the dangers of Iran and North Korea while paying less attention to China and Russia.</w:t>
      </w:r>
    </w:p>
    <w:p w14:paraId="082601F4" w14:textId="77777777" w:rsidR="00DD28DF" w:rsidRDefault="00DD28DF" w:rsidP="00DD28DF">
      <w:pPr>
        <w:pStyle w:val="Cards"/>
      </w:pPr>
      <w:r>
        <w:t xml:space="preserve">Mr. Clapper said he does not assess that </w:t>
      </w:r>
      <w:r w:rsidRPr="00F47A53">
        <w:rPr>
          <w:rStyle w:val="StyleBoldUnderline"/>
          <w:highlight w:val="yellow"/>
        </w:rPr>
        <w:t>North Korea and Iran</w:t>
      </w:r>
      <w:r>
        <w:t xml:space="preserve"> pose greater strategic threats because they </w:t>
      </w:r>
      <w:r w:rsidRPr="00F47A53">
        <w:rPr>
          <w:rStyle w:val="StyleBoldUnderline"/>
          <w:highlight w:val="yellow"/>
        </w:rPr>
        <w:t>lack the forces</w:t>
      </w:r>
      <w:r w:rsidRPr="00D44E86">
        <w:rPr>
          <w:rStyle w:val="StyleBoldUnderline"/>
        </w:rPr>
        <w:t xml:space="preserve"> that Russia and China have</w:t>
      </w:r>
      <w:r>
        <w:t xml:space="preserve"> that could deliver a nuclear attack on the United States.</w:t>
      </w:r>
    </w:p>
    <w:p w14:paraId="35259428" w14:textId="77777777" w:rsidR="00DD28DF" w:rsidRDefault="00DD28DF" w:rsidP="00DD28DF">
      <w:pPr>
        <w:pStyle w:val="Cards"/>
      </w:pPr>
      <w:r>
        <w:t xml:space="preserve">North Korea has tested at least twice a </w:t>
      </w:r>
      <w:proofErr w:type="spellStart"/>
      <w:r>
        <w:t>multistaged</w:t>
      </w:r>
      <w:proofErr w:type="spellEnd"/>
      <w:r>
        <w:t xml:space="preserve"> long-range missile capable of hitting the United States. On Tuesday, Sen. James M. Inhofe, Oklahoma Republican, told a conference in Washington that analysts estimate that Iran would be able to deliver a payload by missile to the U.S. East Coast by 2015.</w:t>
      </w:r>
    </w:p>
    <w:p w14:paraId="7DB183F1" w14:textId="77777777" w:rsidR="00DD28DF" w:rsidRDefault="00DD28DF" w:rsidP="00DD28DF">
      <w:pPr>
        <w:pStyle w:val="Cards"/>
      </w:pPr>
      <w:r>
        <w:t xml:space="preserve">Asked by Sen. Joe </w:t>
      </w:r>
      <w:proofErr w:type="spellStart"/>
      <w:r>
        <w:t>Manchin</w:t>
      </w:r>
      <w:proofErr w:type="spellEnd"/>
      <w:r>
        <w:t xml:space="preserve"> III, West Virginia Democrat, what country he viewed as the greatest adversary of the United States, Mr. Clapper said: “Probably China, if the question is pick one nation state.”</w:t>
      </w:r>
    </w:p>
    <w:p w14:paraId="1E1FA459" w14:textId="77777777" w:rsidR="00DD28DF" w:rsidRDefault="00DD28DF" w:rsidP="00DD28DF">
      <w:pPr>
        <w:pStyle w:val="Cards"/>
      </w:pPr>
      <w:r>
        <w:t>He added, “</w:t>
      </w:r>
      <w:r w:rsidRPr="00F47A53">
        <w:rPr>
          <w:rStyle w:val="StyleBoldUnderline"/>
          <w:highlight w:val="yellow"/>
        </w:rPr>
        <w:t>We have a treaty</w:t>
      </w:r>
      <w:r>
        <w:t xml:space="preserve">, the New </w:t>
      </w:r>
      <w:r w:rsidRPr="00D44E86">
        <w:rPr>
          <w:rStyle w:val="StyleBoldUnderline"/>
        </w:rPr>
        <w:t>START</w:t>
      </w:r>
      <w:r>
        <w:t xml:space="preserve"> treaty, </w:t>
      </w:r>
      <w:r w:rsidRPr="00F47A53">
        <w:rPr>
          <w:rStyle w:val="StyleBoldUnderline"/>
          <w:highlight w:val="yellow"/>
        </w:rPr>
        <w:t>with the Russians</w:t>
      </w:r>
      <w:r w:rsidRPr="00D44E86">
        <w:rPr>
          <w:rStyle w:val="StyleBoldUnderline"/>
        </w:rPr>
        <w:t>.</w:t>
      </w:r>
      <w:r>
        <w:t xml:space="preserve"> I guess I would rank them a little lower because </w:t>
      </w:r>
      <w:r w:rsidRPr="00F47A53">
        <w:rPr>
          <w:rStyle w:val="StyleBoldUnderline"/>
          <w:highlight w:val="yellow"/>
        </w:rPr>
        <w:t>we don’t</w:t>
      </w:r>
      <w:r w:rsidRPr="00D44E86">
        <w:rPr>
          <w:rStyle w:val="StyleBoldUnderline"/>
        </w:rPr>
        <w:t xml:space="preserve"> have such a treaty </w:t>
      </w:r>
      <w:r w:rsidRPr="00F47A53">
        <w:rPr>
          <w:rStyle w:val="StyleBoldUnderline"/>
          <w:highlight w:val="yellow"/>
        </w:rPr>
        <w:t>with the Chinese</w:t>
      </w:r>
      <w:r>
        <w:t>.”</w:t>
      </w:r>
    </w:p>
    <w:p w14:paraId="3EF09E1C" w14:textId="77777777" w:rsidR="00DD28DF" w:rsidRDefault="00DD28DF" w:rsidP="00DD28DF">
      <w:pPr>
        <w:pStyle w:val="Cards"/>
      </w:pPr>
      <w:r w:rsidRPr="00F47A53">
        <w:rPr>
          <w:rStyle w:val="StyleBoldUnderline"/>
          <w:highlight w:val="yellow"/>
        </w:rPr>
        <w:t>China</w:t>
      </w:r>
      <w:r>
        <w:t xml:space="preserve">, according to successive Pentagon reports to Congress, </w:t>
      </w:r>
      <w:r w:rsidRPr="00F47A53">
        <w:rPr>
          <w:rStyle w:val="StyleBoldUnderline"/>
          <w:highlight w:val="yellow"/>
        </w:rPr>
        <w:t>is building up its strategic nuclear</w:t>
      </w:r>
      <w:r w:rsidRPr="00D44E86">
        <w:rPr>
          <w:rStyle w:val="StyleBoldUnderline"/>
        </w:rPr>
        <w:t xml:space="preserve"> </w:t>
      </w:r>
      <w:r w:rsidRPr="00F47A53">
        <w:rPr>
          <w:rStyle w:val="StyleBoldUnderline"/>
          <w:highlight w:val="yellow"/>
        </w:rPr>
        <w:t>forces and has spurned offers</w:t>
      </w:r>
      <w:r>
        <w:t xml:space="preserve"> from the administration </w:t>
      </w:r>
      <w:r w:rsidRPr="00F47A53">
        <w:rPr>
          <w:rStyle w:val="StyleBoldUnderline"/>
          <w:highlight w:val="yellow"/>
        </w:rPr>
        <w:t>to begin talks</w:t>
      </w:r>
      <w:r w:rsidRPr="00D44E86">
        <w:rPr>
          <w:rStyle w:val="StyleBoldUnderline"/>
        </w:rPr>
        <w:t xml:space="preserve"> on nuclear arms</w:t>
      </w:r>
      <w:r>
        <w:t xml:space="preserve">, missile defenses, space and </w:t>
      </w:r>
      <w:proofErr w:type="spellStart"/>
      <w:r>
        <w:t>cyberweapons</w:t>
      </w:r>
      <w:proofErr w:type="spellEnd"/>
      <w:r>
        <w:t>, as well as an international agreement to limit the production of fissile material.</w:t>
      </w:r>
    </w:p>
    <w:p w14:paraId="2FEE5F5B" w14:textId="77777777" w:rsidR="00DD28DF" w:rsidRPr="00CC5314" w:rsidRDefault="00DD28DF" w:rsidP="00DD28DF"/>
    <w:p w14:paraId="66CCEEF6" w14:textId="77777777" w:rsidR="00DD28DF" w:rsidRDefault="00DD28DF" w:rsidP="00DD28DF"/>
    <w:p w14:paraId="5EF84974" w14:textId="77777777" w:rsidR="00DD28DF" w:rsidRPr="001E1598" w:rsidRDefault="00DD28DF" w:rsidP="00DD28DF">
      <w:pPr>
        <w:pStyle w:val="Heading4"/>
        <w:rPr>
          <w:rFonts w:eastAsia="Calibri"/>
        </w:rPr>
      </w:pPr>
      <w:r w:rsidRPr="001E1598">
        <w:rPr>
          <w:rFonts w:eastAsia="Calibri"/>
        </w:rPr>
        <w:t xml:space="preserve">Obama </w:t>
      </w:r>
      <w:r>
        <w:rPr>
          <w:rFonts w:eastAsia="Calibri"/>
        </w:rPr>
        <w:t xml:space="preserve">won’t pressure China until he closes Guantanamo </w:t>
      </w:r>
    </w:p>
    <w:p w14:paraId="7626CB2B" w14:textId="77777777" w:rsidR="00DD28DF" w:rsidRPr="001E1598" w:rsidRDefault="00DD28DF" w:rsidP="00DD28DF">
      <w:pPr>
        <w:pStyle w:val="Citation"/>
      </w:pPr>
      <w:r>
        <w:t>Kessler</w:t>
      </w:r>
      <w:r w:rsidRPr="001E1598">
        <w:t xml:space="preserve"> 10</w:t>
      </w:r>
    </w:p>
    <w:p w14:paraId="494D1D44" w14:textId="77777777" w:rsidR="00DD28DF" w:rsidRPr="001E1598" w:rsidRDefault="00DD28DF" w:rsidP="00DD28DF">
      <w:pPr>
        <w:pStyle w:val="Cards"/>
        <w:ind w:left="0"/>
      </w:pPr>
      <w:r>
        <w:t xml:space="preserve">Glenn Kessler, chief State Department reporter for nine years, traveling around the world with three different Secretaries of State, veteran diplomatic correspondent, Washington Post, 7/22/10, </w:t>
      </w:r>
      <w:r w:rsidRPr="001E1598">
        <w:t xml:space="preserve">“Clinton, Gates offer distinct messages on human rights in Asia,” http://voices.washingtonpost.com/checkpoint-washington/2010/07/perhaps_it_is_a_coincidence.html </w:t>
      </w:r>
      <w:proofErr w:type="spellStart"/>
      <w:r w:rsidRPr="001E1598">
        <w:t>atw</w:t>
      </w:r>
      <w:proofErr w:type="spellEnd"/>
    </w:p>
    <w:p w14:paraId="2E68A23B" w14:textId="77777777" w:rsidR="00DD28DF" w:rsidRDefault="00DD28DF" w:rsidP="00DD28DF">
      <w:pPr>
        <w:pStyle w:val="Cards"/>
        <w:rPr>
          <w:rFonts w:eastAsia="Calibri"/>
          <w:szCs w:val="22"/>
        </w:rPr>
      </w:pPr>
      <w:r w:rsidRPr="00F47A53">
        <w:rPr>
          <w:rStyle w:val="StyleBoldUnderline"/>
          <w:rFonts w:eastAsia="Calibri"/>
          <w:highlight w:val="yellow"/>
        </w:rPr>
        <w:t>Clinton</w:t>
      </w:r>
      <w:r w:rsidRPr="001E1598">
        <w:rPr>
          <w:rFonts w:eastAsia="Calibri"/>
          <w:sz w:val="14"/>
          <w:szCs w:val="22"/>
        </w:rPr>
        <w:t xml:space="preserve">, on her first overseas trip, </w:t>
      </w:r>
      <w:r w:rsidRPr="00D44E86">
        <w:rPr>
          <w:rStyle w:val="StyleBoldUnderline"/>
          <w:rFonts w:eastAsia="Calibri"/>
        </w:rPr>
        <w:t xml:space="preserve">caused waves when she </w:t>
      </w:r>
      <w:r w:rsidRPr="00F47A53">
        <w:rPr>
          <w:rStyle w:val="StyleBoldUnderline"/>
          <w:rFonts w:eastAsia="Calibri"/>
          <w:highlight w:val="yellow"/>
        </w:rPr>
        <w:t>said promotion of human rights in China</w:t>
      </w:r>
      <w:r w:rsidRPr="00D44E86">
        <w:rPr>
          <w:rStyle w:val="StyleBoldUnderline"/>
          <w:rFonts w:eastAsia="Calibri"/>
        </w:rPr>
        <w:t xml:space="preserve"> </w:t>
      </w:r>
      <w:r w:rsidRPr="00F47A53">
        <w:rPr>
          <w:rStyle w:val="StyleBoldUnderline"/>
          <w:rFonts w:eastAsia="Calibri"/>
          <w:highlight w:val="yellow"/>
        </w:rPr>
        <w:t>would</w:t>
      </w:r>
      <w:r w:rsidRPr="001E1598">
        <w:rPr>
          <w:rFonts w:eastAsia="Calibri"/>
          <w:sz w:val="14"/>
          <w:szCs w:val="22"/>
        </w:rPr>
        <w:t xml:space="preserve"> have to </w:t>
      </w:r>
      <w:r w:rsidRPr="00F47A53">
        <w:rPr>
          <w:rStyle w:val="StyleBoldUnderline"/>
          <w:rFonts w:eastAsia="Calibri"/>
          <w:highlight w:val="yellow"/>
        </w:rPr>
        <w:t>take a back seat</w:t>
      </w:r>
      <w:r w:rsidRPr="001E1598">
        <w:rPr>
          <w:rFonts w:eastAsia="Calibri"/>
          <w:sz w:val="14"/>
          <w:szCs w:val="22"/>
        </w:rPr>
        <w:t xml:space="preserve"> issues such as climate change and the financial crisis. Administration </w:t>
      </w:r>
      <w:r w:rsidRPr="00F47A53">
        <w:rPr>
          <w:rStyle w:val="StyleBoldUnderline"/>
          <w:rFonts w:eastAsia="Calibri"/>
          <w:highlight w:val="yellow"/>
        </w:rPr>
        <w:t>officials</w:t>
      </w:r>
      <w:r w:rsidRPr="001E1598">
        <w:rPr>
          <w:rFonts w:eastAsia="Calibri"/>
          <w:sz w:val="14"/>
          <w:szCs w:val="22"/>
        </w:rPr>
        <w:t xml:space="preserve"> at the time </w:t>
      </w:r>
      <w:r w:rsidRPr="00F47A53">
        <w:rPr>
          <w:rStyle w:val="StyleBoldUnderline"/>
          <w:rFonts w:eastAsia="Calibri"/>
          <w:highlight w:val="yellow"/>
        </w:rPr>
        <w:t>said</w:t>
      </w:r>
      <w:r w:rsidRPr="00D44E86">
        <w:rPr>
          <w:rStyle w:val="StyleBoldUnderline"/>
          <w:rFonts w:eastAsia="Calibri"/>
        </w:rPr>
        <w:t xml:space="preserve"> </w:t>
      </w:r>
      <w:r w:rsidRPr="00F47A53">
        <w:rPr>
          <w:rStyle w:val="StyleBoldUnderline"/>
          <w:rFonts w:eastAsia="Calibri"/>
          <w:highlight w:val="yellow"/>
        </w:rPr>
        <w:t>the White House was taking a more subtle approach</w:t>
      </w:r>
      <w:r w:rsidRPr="00D44E86">
        <w:rPr>
          <w:rStyle w:val="StyleBoldUnderline"/>
          <w:rFonts w:eastAsia="Calibri"/>
        </w:rPr>
        <w:t xml:space="preserve"> on human rights</w:t>
      </w:r>
      <w:r w:rsidRPr="001E1598">
        <w:rPr>
          <w:rFonts w:eastAsia="Calibri"/>
          <w:sz w:val="14"/>
          <w:szCs w:val="22"/>
        </w:rPr>
        <w:t xml:space="preserve">, </w:t>
      </w:r>
      <w:r w:rsidRPr="00F47A53">
        <w:rPr>
          <w:rStyle w:val="StyleBoldUnderline"/>
          <w:rFonts w:eastAsia="Calibri"/>
          <w:highlight w:val="yellow"/>
        </w:rPr>
        <w:t>first seeking to</w:t>
      </w:r>
      <w:r w:rsidRPr="00D44E86">
        <w:rPr>
          <w:rStyle w:val="StyleBoldUnderline"/>
          <w:rFonts w:eastAsia="Calibri"/>
        </w:rPr>
        <w:t xml:space="preserve"> </w:t>
      </w:r>
      <w:r w:rsidRPr="00F47A53">
        <w:rPr>
          <w:rStyle w:val="StyleBoldUnderline"/>
          <w:rFonts w:eastAsia="Calibri"/>
          <w:highlight w:val="yellow"/>
        </w:rPr>
        <w:t>reestablish U.S. credibility by pledging to close the detention center at Guantanamo Bay</w:t>
      </w:r>
      <w:r w:rsidRPr="000A0C52">
        <w:rPr>
          <w:rFonts w:eastAsia="Calibri"/>
          <w:b/>
          <w:sz w:val="14"/>
          <w:szCs w:val="22"/>
        </w:rPr>
        <w:t>,</w:t>
      </w:r>
      <w:r w:rsidRPr="001E1598">
        <w:rPr>
          <w:rFonts w:eastAsia="Calibri"/>
          <w:sz w:val="14"/>
          <w:szCs w:val="22"/>
        </w:rPr>
        <w:t xml:space="preserve"> Cuba, and then working behind the scenes to advance change overseas</w:t>
      </w:r>
      <w:r w:rsidRPr="001E1598">
        <w:rPr>
          <w:rFonts w:eastAsia="Calibri"/>
          <w:szCs w:val="22"/>
        </w:rPr>
        <w:t>.</w:t>
      </w:r>
    </w:p>
    <w:p w14:paraId="7F2473D1" w14:textId="77777777" w:rsidR="00DD28DF" w:rsidRDefault="00DD28DF" w:rsidP="00DD28DF"/>
    <w:p w14:paraId="347C1695" w14:textId="77777777" w:rsidR="00DD28DF" w:rsidRDefault="00DD28DF" w:rsidP="00DD28DF">
      <w:pPr>
        <w:pStyle w:val="Heading4"/>
      </w:pPr>
      <w:r>
        <w:t>Obama’s ignoring human rights with China now – he doesn’t think he has the moral authority</w:t>
      </w:r>
    </w:p>
    <w:p w14:paraId="177B1D23" w14:textId="77777777" w:rsidR="00DD28DF" w:rsidRPr="00950300" w:rsidRDefault="00DD28DF" w:rsidP="00DD28DF">
      <w:pPr>
        <w:pStyle w:val="Citation"/>
      </w:pPr>
      <w:r>
        <w:t>Roth 10</w:t>
      </w:r>
    </w:p>
    <w:p w14:paraId="6919745F" w14:textId="77777777" w:rsidR="00DD28DF" w:rsidRPr="00950300" w:rsidRDefault="00DD28DF" w:rsidP="00DD28DF">
      <w:pPr>
        <w:pStyle w:val="NormalCite"/>
      </w:pPr>
      <w:r>
        <w:t>Kenneth Roth, Foreign Affairs, Executive Director of Human Rights Watch, “Empty Promises: Obama's Hesitant Embrace of Human Rights”, 89 Foreign Aff. 10 2010 //</w:t>
      </w:r>
      <w:proofErr w:type="spellStart"/>
      <w:r>
        <w:t>jchen</w:t>
      </w:r>
      <w:proofErr w:type="spellEnd"/>
    </w:p>
    <w:p w14:paraId="5650CF4C" w14:textId="7B2B35D0" w:rsidR="00DD28DF" w:rsidRDefault="00DD28DF" w:rsidP="00DD28DF">
      <w:pPr>
        <w:pStyle w:val="Cards"/>
      </w:pPr>
      <w:r>
        <w:t xml:space="preserve">Similarly, </w:t>
      </w:r>
      <w:r w:rsidRPr="00D44E86">
        <w:rPr>
          <w:rStyle w:val="StyleBoldUnderline"/>
        </w:rPr>
        <w:t xml:space="preserve">in China, </w:t>
      </w:r>
      <w:r w:rsidRPr="00F47A53">
        <w:rPr>
          <w:rStyle w:val="StyleBoldUnderline"/>
          <w:highlight w:val="yellow"/>
        </w:rPr>
        <w:t>Obama followed</w:t>
      </w:r>
      <w:r w:rsidRPr="00D44E86">
        <w:rPr>
          <w:rStyle w:val="StyleBoldUnderline"/>
        </w:rPr>
        <w:t xml:space="preserve"> in the footsteps of </w:t>
      </w:r>
      <w:r w:rsidRPr="00F47A53">
        <w:rPr>
          <w:rStyle w:val="StyleBoldUnderline"/>
          <w:highlight w:val="yellow"/>
        </w:rPr>
        <w:t>successive</w:t>
      </w:r>
      <w:r w:rsidRPr="00D44E86">
        <w:rPr>
          <w:rStyle w:val="StyleBoldUnderline"/>
        </w:rPr>
        <w:t xml:space="preserve"> U.S. </w:t>
      </w:r>
      <w:r w:rsidRPr="00F47A53">
        <w:rPr>
          <w:rStyle w:val="StyleBoldUnderline"/>
          <w:highlight w:val="yellow"/>
        </w:rPr>
        <w:t>presidents by</w:t>
      </w:r>
      <w:r w:rsidRPr="00D44E86">
        <w:rPr>
          <w:rStyle w:val="StyleBoldUnderline"/>
        </w:rPr>
        <w:t xml:space="preserve"> </w:t>
      </w:r>
      <w:r w:rsidRPr="00F47A53">
        <w:rPr>
          <w:rStyle w:val="StyleBoldUnderline"/>
          <w:highlight w:val="yellow"/>
        </w:rPr>
        <w:t>downplaying the importance of human rights in favor of</w:t>
      </w:r>
      <w:r w:rsidRPr="00D44E86">
        <w:rPr>
          <w:rStyle w:val="StyleBoldUnderline"/>
        </w:rPr>
        <w:t xml:space="preserve"> promoting trade, </w:t>
      </w:r>
      <w:r w:rsidRPr="00F47A53">
        <w:rPr>
          <w:rStyle w:val="StyleBoldUnderline"/>
          <w:highlight w:val="yellow"/>
        </w:rPr>
        <w:t>economic ties</w:t>
      </w:r>
      <w:r w:rsidRPr="00D44E86">
        <w:rPr>
          <w:rStyle w:val="StyleBoldUnderline"/>
        </w:rPr>
        <w:t xml:space="preserve">, </w:t>
      </w:r>
      <w:r w:rsidRPr="00F47A53">
        <w:rPr>
          <w:rStyle w:val="StyleBoldUnderline"/>
          <w:highlight w:val="yellow"/>
        </w:rPr>
        <w:t>and</w:t>
      </w:r>
      <w:r w:rsidRPr="00D44E86">
        <w:rPr>
          <w:rStyle w:val="StyleBoldUnderline"/>
        </w:rPr>
        <w:t xml:space="preserve"> diplomatic </w:t>
      </w:r>
      <w:r w:rsidRPr="00F47A53">
        <w:rPr>
          <w:rStyle w:val="StyleBoldUnderline"/>
          <w:highlight w:val="yellow"/>
        </w:rPr>
        <w:t>cooperation</w:t>
      </w:r>
      <w:r>
        <w:t xml:space="preserve">. Before a handpicked audience of "future Chinese leaders" in Shanghai, he spoke of the United States' journey up from slavery and the struggles for women's and workers' rights, making clear that the United States, too, has a far-from-perfect human rights record. He affirmed the United States' bedrock belief "that all men and women are created equal, and possess certain fundamental rights." However, in a question-and-answer </w:t>
      </w:r>
      <w:r>
        <w:lastRenderedPageBreak/>
        <w:t xml:space="preserve">session, he seemed to suggest that China's draconian "great firewall" on the Internet was a reflection of different "traditions," rather than demanding that </w:t>
      </w:r>
      <w:proofErr w:type="spellStart"/>
      <w:r>
        <w:t>itbe</w:t>
      </w:r>
      <w:proofErr w:type="spellEnd"/>
      <w:r>
        <w:t xml:space="preserve"> torn down. That remark led to a storm of criticism from Chinese bloggers, and </w:t>
      </w:r>
      <w:r w:rsidRPr="00D44E86">
        <w:rPr>
          <w:rStyle w:val="StyleBoldUnderline"/>
        </w:rPr>
        <w:t>Obama left the country appearing to be in thrall to Chinese economic power and barely interested in risking anything to protect the rights of the 1.3 billion Chinese</w:t>
      </w:r>
      <w:r>
        <w:t xml:space="preserve"> still living under a dictatorship. In a speech at Georgetown University a few weeks later, Secretary of State Hillary </w:t>
      </w:r>
      <w:r w:rsidRPr="00F47A53">
        <w:rPr>
          <w:rStyle w:val="StyleBoldUnderline"/>
          <w:highlight w:val="yellow"/>
        </w:rPr>
        <w:t>Clinton justified this approach as "principled pragmatism," and</w:t>
      </w:r>
      <w:r w:rsidRPr="00D44E86">
        <w:rPr>
          <w:rStyle w:val="StyleBoldUnderline"/>
        </w:rPr>
        <w:t xml:space="preserve"> administration </w:t>
      </w:r>
      <w:r w:rsidRPr="00F47A53">
        <w:rPr>
          <w:rStyle w:val="StyleBoldUnderline"/>
          <w:highlight w:val="yellow"/>
        </w:rPr>
        <w:t>officials</w:t>
      </w:r>
      <w:r w:rsidRPr="00D44E86">
        <w:rPr>
          <w:rStyle w:val="StyleBoldUnderline"/>
        </w:rPr>
        <w:t xml:space="preserve"> have </w:t>
      </w:r>
      <w:r w:rsidRPr="00F47A53">
        <w:rPr>
          <w:rStyle w:val="StyleBoldUnderline"/>
          <w:highlight w:val="yellow"/>
        </w:rPr>
        <w:t>spoke</w:t>
      </w:r>
      <w:r w:rsidRPr="00D44E86">
        <w:rPr>
          <w:rStyle w:val="StyleBoldUnderline"/>
        </w:rPr>
        <w:t xml:space="preserve">n </w:t>
      </w:r>
      <w:r w:rsidRPr="00F47A53">
        <w:rPr>
          <w:rStyle w:val="StyleBoldUnderline"/>
          <w:highlight w:val="yellow"/>
        </w:rPr>
        <w:t xml:space="preserve">privately of </w:t>
      </w:r>
      <w:r w:rsidRPr="00F47A53">
        <w:rPr>
          <w:rStyle w:val="Emphasis"/>
          <w:rFonts w:eastAsiaTheme="majorEastAsia"/>
          <w:highlight w:val="yellow"/>
        </w:rPr>
        <w:t>building up political capital</w:t>
      </w:r>
      <w:r w:rsidRPr="00F47A53">
        <w:rPr>
          <w:rStyle w:val="StyleBoldUnderline"/>
          <w:highlight w:val="yellow"/>
        </w:rPr>
        <w:t xml:space="preserve"> to press China on human rights in</w:t>
      </w:r>
      <w:r w:rsidRPr="00D44E86">
        <w:rPr>
          <w:rStyle w:val="StyleBoldUnderline"/>
        </w:rPr>
        <w:t xml:space="preserve"> </w:t>
      </w:r>
      <w:r w:rsidRPr="00F47A53">
        <w:rPr>
          <w:rStyle w:val="StyleBoldUnderline"/>
          <w:highlight w:val="yellow"/>
        </w:rPr>
        <w:t>the future. But there is no such pressure today</w:t>
      </w:r>
      <w:r w:rsidRPr="00D44E86">
        <w:rPr>
          <w:rStyle w:val="StyleBoldUnderline"/>
        </w:rPr>
        <w:t xml:space="preserve">. </w:t>
      </w:r>
      <w:r>
        <w:t>From Clinton's February 2009 statement that human rights "can't interfere" with other U.S. interests in China to Obama's refusal to meet with the Dalai Lama in October, Washington has consistently failed to confront China's authoritarian rulers on questions of religious and political freedom.</w:t>
      </w:r>
    </w:p>
    <w:p w14:paraId="752D691A" w14:textId="77777777" w:rsidR="00DD28DF" w:rsidRPr="001E1598" w:rsidRDefault="00DD28DF" w:rsidP="00DD28DF">
      <w:pPr>
        <w:pStyle w:val="Heading4"/>
      </w:pPr>
      <w:r>
        <w:t xml:space="preserve">Guantanamo undermining credibility – prevents us from criticizing others </w:t>
      </w:r>
    </w:p>
    <w:p w14:paraId="6A260A1F" w14:textId="77777777" w:rsidR="00DD28DF" w:rsidRDefault="00DD28DF" w:rsidP="00DD28DF">
      <w:pPr>
        <w:pStyle w:val="NormalCite"/>
      </w:pPr>
      <w:r w:rsidRPr="001E1598">
        <w:t xml:space="preserve">The </w:t>
      </w:r>
      <w:r w:rsidRPr="0012797F">
        <w:rPr>
          <w:rStyle w:val="cite"/>
        </w:rPr>
        <w:t>Guardian</w:t>
      </w:r>
      <w:r w:rsidRPr="001E1598">
        <w:t xml:space="preserve"> (London) </w:t>
      </w:r>
      <w:r w:rsidRPr="0012797F">
        <w:rPr>
          <w:rStyle w:val="cite"/>
        </w:rPr>
        <w:t>2005</w:t>
      </w:r>
      <w:r>
        <w:t xml:space="preserve"> </w:t>
      </w:r>
    </w:p>
    <w:p w14:paraId="505F34E2" w14:textId="77777777" w:rsidR="00DD28DF" w:rsidRPr="001E1598" w:rsidRDefault="00DD28DF" w:rsidP="00DD28DF">
      <w:pPr>
        <w:pStyle w:val="NormalCite"/>
      </w:pPr>
      <w:r w:rsidRPr="001E1598">
        <w:t xml:space="preserve">1/14, “Bush under fire over human rights: Watchdog says US setting bad example,” lexis&gt; </w:t>
      </w:r>
    </w:p>
    <w:p w14:paraId="6F7C91F9" w14:textId="77777777" w:rsidR="00DD28DF" w:rsidRDefault="00DD28DF" w:rsidP="00DD28DF">
      <w:pPr>
        <w:pStyle w:val="Cards"/>
        <w:jc w:val="left"/>
      </w:pPr>
      <w:r w:rsidRPr="001E1598">
        <w:t xml:space="preserve">The </w:t>
      </w:r>
      <w:r w:rsidRPr="00D44E86">
        <w:rPr>
          <w:rStyle w:val="StyleBoldUnderline"/>
        </w:rPr>
        <w:t xml:space="preserve">torture and degrading treatment of </w:t>
      </w:r>
      <w:r w:rsidRPr="00F47A53">
        <w:rPr>
          <w:rStyle w:val="StyleBoldUnderline"/>
          <w:highlight w:val="yellow"/>
        </w:rPr>
        <w:t>prisoners in</w:t>
      </w:r>
      <w:r w:rsidRPr="00D44E86">
        <w:rPr>
          <w:rStyle w:val="StyleBoldUnderline"/>
        </w:rPr>
        <w:t xml:space="preserve"> Iraq, Afghanistan, and </w:t>
      </w:r>
      <w:r w:rsidRPr="00F47A53">
        <w:rPr>
          <w:rStyle w:val="StyleBoldUnderline"/>
          <w:highlight w:val="yellow"/>
        </w:rPr>
        <w:t>Guantanamo</w:t>
      </w:r>
      <w:r w:rsidRPr="00D44E86">
        <w:rPr>
          <w:rStyle w:val="StyleBoldUnderline"/>
        </w:rPr>
        <w:t xml:space="preserve"> Bay </w:t>
      </w:r>
      <w:r w:rsidRPr="00F47A53">
        <w:rPr>
          <w:rStyle w:val="StyleBoldUnderline"/>
          <w:highlight w:val="yellow"/>
        </w:rPr>
        <w:t>have undermined the credibility of the US as a defender of human rights</w:t>
      </w:r>
      <w:r w:rsidRPr="001E1598">
        <w:t xml:space="preserve"> and opponent of terrorism, the New York-based Human Rights Watch says in its annual report.</w:t>
      </w:r>
      <w:r w:rsidRPr="001E1598">
        <w:br/>
        <w:t>"</w:t>
      </w:r>
      <w:r w:rsidRPr="00F47A53">
        <w:rPr>
          <w:rStyle w:val="StyleBoldUnderline"/>
          <w:highlight w:val="yellow"/>
        </w:rPr>
        <w:t>The</w:t>
      </w:r>
      <w:r w:rsidRPr="00D44E86">
        <w:rPr>
          <w:rStyle w:val="StyleBoldUnderline"/>
        </w:rPr>
        <w:t xml:space="preserve"> US </w:t>
      </w:r>
      <w:r w:rsidRPr="00F47A53">
        <w:rPr>
          <w:rStyle w:val="StyleBoldUnderline"/>
          <w:highlight w:val="yellow"/>
        </w:rPr>
        <w:t>government is</w:t>
      </w:r>
      <w:r w:rsidRPr="00D44E86">
        <w:rPr>
          <w:rStyle w:val="StyleBoldUnderline"/>
        </w:rPr>
        <w:t xml:space="preserve"> less and </w:t>
      </w:r>
      <w:r w:rsidRPr="00F47A53">
        <w:rPr>
          <w:rStyle w:val="Emphasis"/>
          <w:rFonts w:eastAsiaTheme="majorEastAsia"/>
          <w:highlight w:val="yellow"/>
        </w:rPr>
        <w:t>less able to push for justice abroad</w:t>
      </w:r>
      <w:r w:rsidRPr="00F47A53">
        <w:rPr>
          <w:rStyle w:val="StyleBoldUnderline"/>
          <w:highlight w:val="yellow"/>
        </w:rPr>
        <w:t xml:space="preserve"> because it is</w:t>
      </w:r>
      <w:r w:rsidRPr="00D44E86">
        <w:rPr>
          <w:rStyle w:val="StyleBoldUnderline"/>
        </w:rPr>
        <w:t xml:space="preserve"> </w:t>
      </w:r>
      <w:r w:rsidRPr="00F47A53">
        <w:rPr>
          <w:rStyle w:val="StyleBoldUnderline"/>
          <w:highlight w:val="yellow"/>
        </w:rPr>
        <w:t>unwilling to see justice done at home</w:t>
      </w:r>
      <w:r w:rsidRPr="00F47A53">
        <w:rPr>
          <w:b/>
          <w:highlight w:val="yellow"/>
        </w:rPr>
        <w:t>,</w:t>
      </w:r>
      <w:r w:rsidRPr="001E1598">
        <w:t>" says Kenneth Roth, the group's executive director.</w:t>
      </w:r>
      <w:r w:rsidRPr="001E1598">
        <w:br/>
        <w:t xml:space="preserve">The report comes as the Bush administration prepares for inauguration next week. </w:t>
      </w:r>
      <w:r w:rsidRPr="00D44E86">
        <w:rPr>
          <w:rStyle w:val="StyleBoldUnderline"/>
        </w:rPr>
        <w:t>The administration has shown little interest in moderating its aggressive approach</w:t>
      </w:r>
      <w:r w:rsidRPr="001E1598">
        <w:t xml:space="preserve"> to its "global war on terror". </w:t>
      </w:r>
      <w:r w:rsidRPr="001E1598">
        <w:br/>
        <w:t>Yesterday's scathing report argues that the US has weakened its own moral authority at a time that authority is most needed, "in the midst of a seeming epidemic of suicide bombings, beheadings, and other attacks on civilians and noncombatants."</w:t>
      </w:r>
    </w:p>
    <w:p w14:paraId="18F8EF6D" w14:textId="77777777" w:rsidR="00DD28DF" w:rsidRDefault="00DD28DF" w:rsidP="00DD28DF"/>
    <w:p w14:paraId="2105E6B7" w14:textId="77777777" w:rsidR="00DD28DF" w:rsidRDefault="00DD28DF" w:rsidP="00DD28DF">
      <w:pPr>
        <w:pStyle w:val="Heading4"/>
      </w:pPr>
      <w:r>
        <w:t>Guantanamo killed cred/ability to criticize</w:t>
      </w:r>
    </w:p>
    <w:p w14:paraId="7A70C435" w14:textId="77777777" w:rsidR="00DD28DF" w:rsidRDefault="00DD28DF" w:rsidP="00DD28DF">
      <w:pPr>
        <w:pStyle w:val="Citation"/>
      </w:pPr>
      <w:proofErr w:type="spellStart"/>
      <w:r>
        <w:t>Karns</w:t>
      </w:r>
      <w:proofErr w:type="spellEnd"/>
      <w:r>
        <w:t xml:space="preserve"> 08</w:t>
      </w:r>
    </w:p>
    <w:p w14:paraId="53241B44" w14:textId="77777777" w:rsidR="00DD28DF" w:rsidRPr="0080092B" w:rsidRDefault="00DD28DF" w:rsidP="00DD28DF">
      <w:pPr>
        <w:pStyle w:val="NormalCite"/>
      </w:pPr>
      <w:r>
        <w:t xml:space="preserve">Margaret P. </w:t>
      </w:r>
      <w:proofErr w:type="spellStart"/>
      <w:r>
        <w:t>Karns</w:t>
      </w:r>
      <w:proofErr w:type="spellEnd"/>
      <w:r>
        <w:t xml:space="preserve"> is Professor of Political Science at the University of Dayton, “Multilateralism Matters Even More”, SAIS Review of International Affairs &gt; Volume 28, Number 2, Summer-Fall 2008, http://muse.jhu.edu/journals/sais_review/v028/28.2.karns.html //</w:t>
      </w:r>
      <w:proofErr w:type="spellStart"/>
      <w:r>
        <w:t>jchen</w:t>
      </w:r>
      <w:proofErr w:type="spellEnd"/>
    </w:p>
    <w:p w14:paraId="2B36DCD7" w14:textId="77777777" w:rsidR="00DD28DF" w:rsidRDefault="00DD28DF" w:rsidP="00DD28DF">
      <w:pPr>
        <w:pStyle w:val="Cards"/>
      </w:pPr>
      <w:r>
        <w:t xml:space="preserve"> This essay has alluded to several actions taken by the Clinton and </w:t>
      </w:r>
      <w:r w:rsidRPr="00D44E86">
        <w:rPr>
          <w:rStyle w:val="StyleBoldUnderline"/>
        </w:rPr>
        <w:t>Bush</w:t>
      </w:r>
      <w:r>
        <w:t xml:space="preserve"> II Administrations that </w:t>
      </w:r>
      <w:r w:rsidRPr="00D44E86">
        <w:rPr>
          <w:rStyle w:val="StyleBoldUnderline"/>
        </w:rPr>
        <w:t>seriously eroded the credibility of the U.S. commitment to multilateralism and raised fears around</w:t>
      </w:r>
      <w:r>
        <w:t xml:space="preserve"> the world of </w:t>
      </w:r>
      <w:r w:rsidRPr="00D44E86">
        <w:rPr>
          <w:rStyle w:val="StyleBoldUnderline"/>
        </w:rPr>
        <w:t>a new era of sole superpower unilateralism</w:t>
      </w:r>
      <w:r>
        <w:t xml:space="preserve">. The U.S. Senate’s failure in 1998 to ratify the Comprehensive Test Ban Treaty—the first such treaty failure since the League of Nations in 1919—the United States’ debt to the UN from 1995 to 2001, and the United States’ blatant decision to go to war against Iraq in 2003 in the face of UN Security Council opposition had particularly damaging effects. These actions were a primer on how not to win friends or maintain the credibility of the US commitments to multilateralism. The Bush Administration became Exhibit A following the publication of the 2002 National Security Strategy with its provocative ideas about preemptive use of force. In March 2003, President Bush stated, “When it comes to our security, we really don’t need anybody’s permission.”20 In a strict or narrow sense, of course, the president was on firm ground. The UN Charter clearly affirms the right of collective and self-defense in Article 51. The administration had neither convinced much of the American public and Congress, however, nor the international community. </w:t>
      </w:r>
      <w:r w:rsidRPr="00D44E86">
        <w:rPr>
          <w:rStyle w:val="StyleBoldUnderline"/>
        </w:rPr>
        <w:t xml:space="preserve">The images of torture of Iraqi prisoners at Abu Ghraib, evidence of CIA </w:t>
      </w:r>
      <w:r w:rsidRPr="00F47A53">
        <w:rPr>
          <w:rStyle w:val="StyleBoldUnderline"/>
          <w:highlight w:val="yellow"/>
        </w:rPr>
        <w:t>secret detention centers, and</w:t>
      </w:r>
      <w:r w:rsidRPr="00D44E86">
        <w:rPr>
          <w:rStyle w:val="StyleBoldUnderline"/>
        </w:rPr>
        <w:t xml:space="preserve"> the questionable legality of the handling of detainees at </w:t>
      </w:r>
      <w:r w:rsidRPr="00F47A53">
        <w:rPr>
          <w:rStyle w:val="StyleBoldUnderline"/>
          <w:highlight w:val="yellow"/>
        </w:rPr>
        <w:t>Guantanamo</w:t>
      </w:r>
      <w:r w:rsidRPr="00D44E86">
        <w:rPr>
          <w:rStyle w:val="StyleBoldUnderline"/>
        </w:rPr>
        <w:t xml:space="preserve"> have </w:t>
      </w:r>
      <w:r w:rsidRPr="00F47A53">
        <w:rPr>
          <w:rStyle w:val="StyleBoldUnderline"/>
          <w:highlight w:val="yellow"/>
        </w:rPr>
        <w:t>so stained the US’ already weak</w:t>
      </w:r>
      <w:r w:rsidRPr="00D44E86">
        <w:rPr>
          <w:rStyle w:val="StyleBoldUnderline"/>
        </w:rPr>
        <w:t xml:space="preserve"> </w:t>
      </w:r>
      <w:r w:rsidRPr="00F47A53">
        <w:rPr>
          <w:rStyle w:val="StyleBoldUnderline"/>
          <w:highlight w:val="yellow"/>
        </w:rPr>
        <w:t>record on</w:t>
      </w:r>
      <w:r w:rsidRPr="00D44E86">
        <w:rPr>
          <w:rStyle w:val="StyleBoldUnderline"/>
        </w:rPr>
        <w:t xml:space="preserve"> international </w:t>
      </w:r>
      <w:r w:rsidRPr="00F47A53">
        <w:rPr>
          <w:rStyle w:val="StyleBoldUnderline"/>
          <w:highlight w:val="yellow"/>
        </w:rPr>
        <w:t>human rights norms that the US</w:t>
      </w:r>
      <w:r w:rsidRPr="00D44E86">
        <w:rPr>
          <w:rStyle w:val="StyleBoldUnderline"/>
        </w:rPr>
        <w:t xml:space="preserve"> now </w:t>
      </w:r>
      <w:r w:rsidRPr="00F47A53">
        <w:rPr>
          <w:rStyle w:val="StyleBoldUnderline"/>
          <w:highlight w:val="yellow"/>
        </w:rPr>
        <w:t>has little credibility in</w:t>
      </w:r>
      <w:r w:rsidRPr="00D44E86">
        <w:rPr>
          <w:rStyle w:val="StyleBoldUnderline"/>
        </w:rPr>
        <w:t xml:space="preserve"> </w:t>
      </w:r>
      <w:r w:rsidRPr="00F47A53">
        <w:rPr>
          <w:rStyle w:val="StyleBoldUnderline"/>
          <w:highlight w:val="yellow"/>
        </w:rPr>
        <w:t>criticizing other countries’ human rights records</w:t>
      </w:r>
      <w:r>
        <w:t>.</w:t>
      </w:r>
    </w:p>
    <w:p w14:paraId="72C2F57A" w14:textId="77777777" w:rsidR="00DD28DF" w:rsidRDefault="00DD28DF" w:rsidP="00DD28DF">
      <w:pPr>
        <w:pStyle w:val="Cards"/>
      </w:pPr>
      <w:r>
        <w:t xml:space="preserve">John </w:t>
      </w:r>
      <w:proofErr w:type="spellStart"/>
      <w:r>
        <w:t>Ikenberry</w:t>
      </w:r>
      <w:proofErr w:type="spellEnd"/>
      <w:r>
        <w:t xml:space="preserve"> has noted, </w:t>
      </w:r>
      <w:r w:rsidRPr="00D44E86">
        <w:rPr>
          <w:rStyle w:val="StyleBoldUnderline"/>
        </w:rPr>
        <w:t xml:space="preserve">“America’s ‘new unilateralism’ has unsettled world </w:t>
      </w:r>
      <w:proofErr w:type="gramStart"/>
      <w:r w:rsidRPr="00D44E86">
        <w:rPr>
          <w:rStyle w:val="StyleBoldUnderline"/>
        </w:rPr>
        <w:t>politics</w:t>
      </w:r>
      <w:r>
        <w:t>.</w:t>
      </w:r>
      <w:proofErr w:type="gramEnd"/>
      <w:r>
        <w:t xml:space="preserve"> . . . At no other time in modern history has a single state loomed so large over the rest of the </w:t>
      </w:r>
      <w:proofErr w:type="gramStart"/>
      <w:r>
        <w:t>world.</w:t>
      </w:r>
      <w:proofErr w:type="gramEnd"/>
      <w:r>
        <w:t xml:space="preserve"> . . . [</w:t>
      </w:r>
      <w:proofErr w:type="gramStart"/>
      <w:r>
        <w:t>with</w:t>
      </w:r>
      <w:proofErr w:type="gramEnd"/>
      <w:r>
        <w:t xml:space="preserve">] the growth of American power . . . it is easier for the United States to resist or ignore these states.”21 Not only has the Bush Administration attacked arms control agreements, </w:t>
      </w:r>
      <w:proofErr w:type="gramStart"/>
      <w:r>
        <w:t>but</w:t>
      </w:r>
      <w:proofErr w:type="gramEnd"/>
      <w:r>
        <w:t xml:space="preserve"> it has firmly resisted new types of agreements that do not in its view adequately protect US freedom of action with escape clauses or veto rights. </w:t>
      </w:r>
    </w:p>
    <w:p w14:paraId="3C502D33" w14:textId="77777777" w:rsidR="00DD28DF" w:rsidRDefault="00DD28DF" w:rsidP="00DD28DF"/>
    <w:p w14:paraId="6AE2DC4F" w14:textId="77777777" w:rsidR="00DD28DF" w:rsidRDefault="00DD28DF" w:rsidP="00DD28DF">
      <w:pPr>
        <w:pStyle w:val="Heading4"/>
      </w:pPr>
      <w:r>
        <w:lastRenderedPageBreak/>
        <w:t>Obama thinks it’s important</w:t>
      </w:r>
    </w:p>
    <w:p w14:paraId="1C2ABA4A" w14:textId="77777777" w:rsidR="00DD28DF" w:rsidRPr="0089376D" w:rsidRDefault="00DD28DF" w:rsidP="00DD28DF">
      <w:pPr>
        <w:pStyle w:val="Citation"/>
      </w:pPr>
      <w:proofErr w:type="spellStart"/>
      <w:r>
        <w:t>Verma</w:t>
      </w:r>
      <w:proofErr w:type="spellEnd"/>
      <w:r>
        <w:t xml:space="preserve"> 13</w:t>
      </w:r>
    </w:p>
    <w:p w14:paraId="2E395877" w14:textId="77777777" w:rsidR="00DD28DF" w:rsidRPr="0089376D" w:rsidRDefault="00DD28DF" w:rsidP="00DD28DF">
      <w:pPr>
        <w:pStyle w:val="NormalCite"/>
      </w:pPr>
      <w:proofErr w:type="spellStart"/>
      <w:r>
        <w:t>Neha</w:t>
      </w:r>
      <w:proofErr w:type="spellEnd"/>
      <w:r>
        <w:t xml:space="preserve"> </w:t>
      </w:r>
      <w:proofErr w:type="spellStart"/>
      <w:r>
        <w:t>Verma</w:t>
      </w:r>
      <w:proofErr w:type="spellEnd"/>
      <w:r>
        <w:t>, 5/23/13, “FROM HUNGER STRIKE TO GLOBAL PROTEST: WHAT WILL IT TAKE FOR OBAMA TO CLOSE GUANTANAMO BAY?”, http://campusblueprint.com/2013/05/23/from-hunger-strike-to-global-protest-what-will-it-take-for-obama-to-close-guantanamo-bay/ //</w:t>
      </w:r>
      <w:proofErr w:type="spellStart"/>
      <w:r>
        <w:t>jchen</w:t>
      </w:r>
      <w:proofErr w:type="spellEnd"/>
    </w:p>
    <w:p w14:paraId="69038DD1" w14:textId="77777777" w:rsidR="00DD28DF" w:rsidRDefault="00DD28DF" w:rsidP="00DD28DF">
      <w:pPr>
        <w:pStyle w:val="Cards"/>
      </w:pPr>
      <w:r>
        <w:t xml:space="preserve">In the days leading up to </w:t>
      </w:r>
      <w:r w:rsidRPr="0089376D">
        <w:rPr>
          <w:rStyle w:val="StyleBoldUnderline"/>
          <w:highlight w:val="yellow"/>
        </w:rPr>
        <w:t>Obama’s</w:t>
      </w:r>
      <w:r>
        <w:t xml:space="preserve"> first election, he </w:t>
      </w:r>
      <w:r w:rsidRPr="0089376D">
        <w:rPr>
          <w:rStyle w:val="StyleBoldUnderline"/>
          <w:highlight w:val="yellow"/>
        </w:rPr>
        <w:t>said “our legitimacy is reduced when we’ve got</w:t>
      </w:r>
      <w:r w:rsidRPr="0089376D">
        <w:t xml:space="preserve"> a</w:t>
      </w:r>
      <w:r>
        <w:t xml:space="preserve"> </w:t>
      </w:r>
      <w:r w:rsidRPr="008A1F49">
        <w:rPr>
          <w:rStyle w:val="StyleBoldUnderline"/>
          <w:highlight w:val="yellow"/>
        </w:rPr>
        <w:t>Guantanamo</w:t>
      </w:r>
      <w:r>
        <w:t xml:space="preserve"> that is open, when we suspend habeas corpus – </w:t>
      </w:r>
      <w:r w:rsidRPr="008A1F49">
        <w:rPr>
          <w:rStyle w:val="StyleBoldUnderline"/>
          <w:highlight w:val="yellow"/>
        </w:rPr>
        <w:t>those</w:t>
      </w:r>
      <w:r>
        <w:t xml:space="preserve"> kinds of </w:t>
      </w:r>
      <w:r w:rsidRPr="008A1F49">
        <w:rPr>
          <w:rStyle w:val="StyleBoldUnderline"/>
          <w:highlight w:val="yellow"/>
        </w:rPr>
        <w:t>things erode our moral claims</w:t>
      </w:r>
      <w:r>
        <w:t xml:space="preserve"> that we are acting on behalf of broader universal principles.”  Following the election, </w:t>
      </w:r>
      <w:r w:rsidRPr="008A1F49">
        <w:rPr>
          <w:rStyle w:val="StyleBoldUnderline"/>
          <w:highlight w:val="yellow"/>
        </w:rPr>
        <w:t>he described his plan to close Guantanamo as “an effort to regain America’s moral stature in the world</w:t>
      </w:r>
      <w:r>
        <w:t>.”</w:t>
      </w:r>
    </w:p>
    <w:p w14:paraId="48647ACB" w14:textId="77777777" w:rsidR="00DD28DF" w:rsidRDefault="00DD28DF" w:rsidP="00DD28DF"/>
    <w:p w14:paraId="51C79EDA" w14:textId="77777777" w:rsidR="00DD28DF" w:rsidRDefault="00DD28DF" w:rsidP="00DD28DF">
      <w:pPr>
        <w:pStyle w:val="Heading4"/>
      </w:pPr>
      <w:r>
        <w:t>Gitmo undercuts our authority</w:t>
      </w:r>
    </w:p>
    <w:p w14:paraId="7225FA9E" w14:textId="77777777" w:rsidR="00DD28DF" w:rsidRPr="00591F2C" w:rsidRDefault="00DD28DF" w:rsidP="00DD28DF">
      <w:pPr>
        <w:pStyle w:val="Citation"/>
      </w:pPr>
      <w:r>
        <w:t>Al Jazeera 08</w:t>
      </w:r>
    </w:p>
    <w:p w14:paraId="360C6F0B" w14:textId="77777777" w:rsidR="00DD28DF" w:rsidRPr="007D69FD" w:rsidRDefault="00DD28DF" w:rsidP="00DD28DF">
      <w:pPr>
        <w:pStyle w:val="NormalCite"/>
      </w:pPr>
      <w:r>
        <w:t>Tony Cheng, Al Jazeera, 10/20/08, “China decries US 'moral authority' ”, http://www.aljazeera.com/news/americas/2008/10/20081020132346256814.html //</w:t>
      </w:r>
      <w:proofErr w:type="spellStart"/>
      <w:r>
        <w:t>jchen</w:t>
      </w:r>
      <w:proofErr w:type="spellEnd"/>
    </w:p>
    <w:p w14:paraId="160CC55A" w14:textId="77777777" w:rsidR="00DD28DF" w:rsidRDefault="00DD28DF" w:rsidP="00DD28DF">
      <w:pPr>
        <w:pStyle w:val="Cards"/>
      </w:pPr>
      <w:r>
        <w:t xml:space="preserve">Nonetheless, it is undeniable that </w:t>
      </w:r>
      <w:r w:rsidRPr="00F47A53">
        <w:rPr>
          <w:rStyle w:val="StyleBoldUnderline"/>
          <w:highlight w:val="yellow"/>
        </w:rPr>
        <w:t>the US</w:t>
      </w:r>
      <w:r>
        <w:t xml:space="preserve"> has </w:t>
      </w:r>
      <w:r w:rsidRPr="00F47A53">
        <w:rPr>
          <w:rStyle w:val="StyleBoldUnderline"/>
          <w:highlight w:val="yellow"/>
        </w:rPr>
        <w:t>lost</w:t>
      </w:r>
      <w:r>
        <w:t xml:space="preserve"> some of its </w:t>
      </w:r>
      <w:r w:rsidRPr="00F47A53">
        <w:rPr>
          <w:rStyle w:val="StyleBoldUnderline"/>
          <w:highlight w:val="yellow"/>
        </w:rPr>
        <w:t>moral authority</w:t>
      </w:r>
      <w:r>
        <w:t xml:space="preserve"> during George Bush's term in office.</w:t>
      </w:r>
    </w:p>
    <w:p w14:paraId="02FBC4B2" w14:textId="77777777" w:rsidR="00DD28DF" w:rsidRDefault="00DD28DF" w:rsidP="00DD28DF">
      <w:pPr>
        <w:pStyle w:val="Cards"/>
      </w:pPr>
      <w:r>
        <w:t>Once regarded as the world's policeman, the wars in Afghanistan and Iraq, and abuses of prisoners at Abu Ghraib have damaged global perceptions, something that many Americans seem to feel acutely.</w:t>
      </w:r>
    </w:p>
    <w:p w14:paraId="0FB5A095" w14:textId="77777777" w:rsidR="00DD28DF" w:rsidRDefault="00DD28DF" w:rsidP="00DD28DF">
      <w:pPr>
        <w:pStyle w:val="Cards"/>
      </w:pPr>
      <w:r>
        <w:t>"</w:t>
      </w:r>
      <w:r w:rsidRPr="00F47A53">
        <w:rPr>
          <w:rStyle w:val="StyleBoldUnderline"/>
          <w:highlight w:val="yellow"/>
        </w:rPr>
        <w:t>Holding people without trial</w:t>
      </w:r>
      <w:r>
        <w:t xml:space="preserve"> for years on end </w:t>
      </w:r>
      <w:r w:rsidRPr="00F47A53">
        <w:rPr>
          <w:rStyle w:val="StyleBoldUnderline"/>
          <w:highlight w:val="yellow"/>
        </w:rPr>
        <w:t>at Guantanamo</w:t>
      </w:r>
      <w:r>
        <w:t xml:space="preserve">, using secret prisons and </w:t>
      </w:r>
      <w:proofErr w:type="spellStart"/>
      <w:r>
        <w:t>blackhole</w:t>
      </w:r>
      <w:proofErr w:type="spellEnd"/>
      <w:r>
        <w:t xml:space="preserve"> sites for interrogations, subjecting people to torture, </w:t>
      </w:r>
      <w:r w:rsidRPr="00F47A53">
        <w:rPr>
          <w:rStyle w:val="StyleBoldUnderline"/>
          <w:highlight w:val="yellow"/>
        </w:rPr>
        <w:t>the US doesn't have a leg to stand on</w:t>
      </w:r>
      <w:r>
        <w:t xml:space="preserve"> in </w:t>
      </w:r>
      <w:proofErr w:type="spellStart"/>
      <w:r w:rsidRPr="00F47A53">
        <w:rPr>
          <w:rStyle w:val="StyleBoldUnderline"/>
          <w:highlight w:val="yellow"/>
        </w:rPr>
        <w:t>criticising</w:t>
      </w:r>
      <w:proofErr w:type="spellEnd"/>
      <w:r w:rsidRPr="00F47A53">
        <w:rPr>
          <w:rStyle w:val="StyleBoldUnderline"/>
          <w:highlight w:val="yellow"/>
        </w:rPr>
        <w:t xml:space="preserve"> other governments</w:t>
      </w:r>
      <w:r>
        <w:t xml:space="preserve"> for those practices </w:t>
      </w:r>
      <w:r w:rsidRPr="00F47A53">
        <w:rPr>
          <w:rStyle w:val="StyleBoldUnderline"/>
          <w:highlight w:val="yellow"/>
        </w:rPr>
        <w:t>when it itself is engaged in them</w:t>
      </w:r>
      <w:r>
        <w:t>," says Alison Parker of Human Rights Watch.</w:t>
      </w:r>
    </w:p>
    <w:p w14:paraId="45DE2549" w14:textId="77777777" w:rsidR="00DD28DF" w:rsidRDefault="00DD28DF" w:rsidP="00DD28DF"/>
    <w:p w14:paraId="764931FD" w14:textId="77777777" w:rsidR="00DD28DF" w:rsidRDefault="00DD28DF" w:rsidP="00DD28DF">
      <w:pPr>
        <w:pStyle w:val="Heading4"/>
      </w:pPr>
      <w:r>
        <w:t>No willingness to tackle human rights now</w:t>
      </w:r>
    </w:p>
    <w:p w14:paraId="710FBA42" w14:textId="77777777" w:rsidR="00DD28DF" w:rsidRPr="008D62B3" w:rsidRDefault="00DD28DF" w:rsidP="00DD28DF">
      <w:pPr>
        <w:pStyle w:val="Citation"/>
      </w:pPr>
      <w:r>
        <w:t>Higdon 9/24</w:t>
      </w:r>
    </w:p>
    <w:p w14:paraId="03695FDB" w14:textId="77777777" w:rsidR="00DD28DF" w:rsidRPr="008D62B3" w:rsidRDefault="00DD28DF" w:rsidP="00DD28DF">
      <w:pPr>
        <w:pStyle w:val="NormalCite"/>
      </w:pPr>
      <w:r>
        <w:t xml:space="preserve">TRNS, Talk Radio News Service, Marissa Higdon, “Chinese Dissident Chen </w:t>
      </w:r>
      <w:proofErr w:type="spellStart"/>
      <w:r>
        <w:t>Guangcheng</w:t>
      </w:r>
      <w:proofErr w:type="spellEnd"/>
      <w:r>
        <w:t xml:space="preserve"> Pleads For Help From Obama”, http://www.talkradionews.com/audio/2013/09/24/chinese-dissident-chen-guangcheng-pleads-for-help-from-obama.html#.UmcufyRJwoY //</w:t>
      </w:r>
      <w:proofErr w:type="spellStart"/>
      <w:r>
        <w:t>jchen</w:t>
      </w:r>
      <w:proofErr w:type="spellEnd"/>
    </w:p>
    <w:p w14:paraId="7C8EFAFE" w14:textId="77777777" w:rsidR="00DD28DF" w:rsidRDefault="00DD28DF" w:rsidP="00DD28DF">
      <w:pPr>
        <w:pStyle w:val="Cards"/>
      </w:pPr>
      <w:r w:rsidRPr="00F47A53">
        <w:rPr>
          <w:rStyle w:val="StyleBoldUnderline"/>
          <w:highlight w:val="yellow"/>
        </w:rPr>
        <w:t>Human rights activists called on</w:t>
      </w:r>
      <w:r>
        <w:t xml:space="preserve"> the </w:t>
      </w:r>
      <w:r w:rsidRPr="00F47A53">
        <w:rPr>
          <w:rStyle w:val="StyleBoldUnderline"/>
          <w:highlight w:val="yellow"/>
        </w:rPr>
        <w:t>Obama</w:t>
      </w:r>
      <w:r>
        <w:t xml:space="preserve"> administration Tuesday </w:t>
      </w:r>
      <w:r w:rsidRPr="00F47A53">
        <w:rPr>
          <w:rStyle w:val="StyleBoldUnderline"/>
          <w:highlight w:val="yellow"/>
        </w:rPr>
        <w:t>to become more engaged in Chinese human rights violations</w:t>
      </w:r>
      <w:r>
        <w:t xml:space="preserve">. Chinese political dissident Chen </w:t>
      </w:r>
      <w:proofErr w:type="spellStart"/>
      <w:r>
        <w:t>Guangcheng</w:t>
      </w:r>
      <w:proofErr w:type="spellEnd"/>
      <w:r>
        <w:t>, who is best known for filing a lawsuit against the Chinese government over the excessive enforcement of China’s one child per family policy, told his story of persecution and eventual escape from China, and called for more U.S. involvement in human rights violations. “While I so am grateful for Mr. John Kerry the Secretary of State, and his effort to help me and my family members in this regard, we have not seen any obvious progress [on human rights violations],” Chen said during a news conference at the National Press Club in Washington, D.C</w:t>
      </w:r>
      <w:proofErr w:type="gramStart"/>
      <w:r>
        <w:t>..</w:t>
      </w:r>
      <w:proofErr w:type="gramEnd"/>
      <w:r>
        <w:t xml:space="preserve"> “So I call on the President, Mr. Obama, to extend the foundation of the United States to protect human rights and to promote democracy world wide.” Chen said that he is especially concerned with the case of his own nephew. When he left China, the Chinese government promised they would not retaliate by harming or harassing Chen’s family. Yet, the activist said that among many other acts of violence and intimidation, his family compound has been raided, his brother beaten, and his nephew has been arrested and convicted of attempted murder. When three “thugs” and a Communist party leader forced their way into </w:t>
      </w:r>
      <w:proofErr w:type="spellStart"/>
      <w:r>
        <w:t>Chen”s</w:t>
      </w:r>
      <w:proofErr w:type="spellEnd"/>
      <w:r>
        <w:t xml:space="preserve"> family compound, his nephew attempted to defend himself with a kitchen knife. He cut one of his attackers and was then taken away to jail where he was quickly tried for attempted murder. Chen’s nephew was not allowed to use his family’s attorney during his trial, he was not allowed to </w:t>
      </w:r>
      <w:proofErr w:type="gramStart"/>
      <w:r>
        <w:t>cross examine</w:t>
      </w:r>
      <w:proofErr w:type="gramEnd"/>
      <w:r>
        <w:t xml:space="preserve"> witnesses, and there was no real opportunity to appeal his case. Chen called on the Obama administration and world governments to demand the Chinese government follow through on the no-retaliation promise they made to him and the U.S. government. Panel members Jared </w:t>
      </w:r>
      <w:proofErr w:type="spellStart"/>
      <w:r>
        <w:t>Genser</w:t>
      </w:r>
      <w:proofErr w:type="spellEnd"/>
      <w:r>
        <w:t xml:space="preserve">, Founder of Freedom Now, and Sophie </w:t>
      </w:r>
      <w:r w:rsidRPr="00F47A53">
        <w:rPr>
          <w:rStyle w:val="StyleBoldUnderline"/>
          <w:highlight w:val="yellow"/>
        </w:rPr>
        <w:t>Richardson, the China Director at Human Rights Watch</w:t>
      </w:r>
      <w:r>
        <w:t xml:space="preserve">, also lamented many Chinese human rights violations. China continues the practice of re-education through labor and has enforced strict online speech </w:t>
      </w:r>
      <w:proofErr w:type="gramStart"/>
      <w:r>
        <w:t>regulations which</w:t>
      </w:r>
      <w:proofErr w:type="gramEnd"/>
      <w:r>
        <w:t xml:space="preserve"> have gotten a high school student thrown in jail for a short amount of time. Both activists shared </w:t>
      </w:r>
      <w:proofErr w:type="spellStart"/>
      <w:r>
        <w:t>Chen”s</w:t>
      </w:r>
      <w:proofErr w:type="spellEnd"/>
      <w:r>
        <w:t xml:space="preserve"> conviction that the true solution to these human rights violations is getting the Obama administration more </w:t>
      </w:r>
      <w:r w:rsidRPr="00C32067">
        <w:t>involved. Richardson feels that</w:t>
      </w:r>
      <w:r>
        <w:t xml:space="preserve"> there is so much more the U</w:t>
      </w:r>
      <w:proofErr w:type="gramStart"/>
      <w:r>
        <w:t>..</w:t>
      </w:r>
      <w:proofErr w:type="gramEnd"/>
      <w:r>
        <w:t>S can do to protect activists in China. “For the U.S., human rights in China remains an issue to be managed not a problem to be solved,” said Richardson. “</w:t>
      </w:r>
      <w:r w:rsidRPr="00F47A53">
        <w:rPr>
          <w:rStyle w:val="StyleBoldUnderline"/>
          <w:highlight w:val="yellow"/>
        </w:rPr>
        <w:t>I think we continue to see a lack of commitment,</w:t>
      </w:r>
      <w:r>
        <w:t xml:space="preserve"> a lack of willingness, </w:t>
      </w:r>
      <w:r w:rsidRPr="00F47A53">
        <w:rPr>
          <w:rStyle w:val="StyleBoldUnderline"/>
          <w:highlight w:val="yellow"/>
        </w:rPr>
        <w:t>by very senior officials…to address these issues</w:t>
      </w:r>
      <w:r>
        <w:t>.”’</w:t>
      </w:r>
    </w:p>
    <w:p w14:paraId="143FE972" w14:textId="77777777" w:rsidR="00DD28DF" w:rsidRDefault="00DD28DF" w:rsidP="00DD28DF"/>
    <w:p w14:paraId="72EB87F6" w14:textId="77777777" w:rsidR="00DD28DF" w:rsidRDefault="00DD28DF" w:rsidP="00DD28DF">
      <w:pPr>
        <w:pStyle w:val="Heading4"/>
      </w:pPr>
      <w:r>
        <w:lastRenderedPageBreak/>
        <w:t>No pushback from Obama on human rights now</w:t>
      </w:r>
    </w:p>
    <w:p w14:paraId="50CBE87E" w14:textId="77777777" w:rsidR="00DD28DF" w:rsidRPr="00C93534" w:rsidRDefault="00DD28DF" w:rsidP="00DD28DF">
      <w:pPr>
        <w:pStyle w:val="Citation"/>
      </w:pPr>
      <w:r>
        <w:t>Simpson 9/24</w:t>
      </w:r>
    </w:p>
    <w:p w14:paraId="39A31AFE" w14:textId="77777777" w:rsidR="00DD28DF" w:rsidRPr="00C93534" w:rsidRDefault="00DD28DF" w:rsidP="00DD28DF">
      <w:pPr>
        <w:pStyle w:val="NormalCite"/>
      </w:pPr>
      <w:r>
        <w:t>Reuters, Ian Simpson, 9/24/13, “Blind dissident says China still harassing family, urges Obama to act”, http://www.reuters.com/article/2013/09/24/us-usa-china-chen-idUSBRE98N0ZY20130924 //</w:t>
      </w:r>
      <w:proofErr w:type="spellStart"/>
      <w:r>
        <w:t>jchen</w:t>
      </w:r>
      <w:proofErr w:type="spellEnd"/>
    </w:p>
    <w:p w14:paraId="414F475C" w14:textId="77777777" w:rsidR="00DD28DF" w:rsidRDefault="00DD28DF" w:rsidP="00DD28DF">
      <w:pPr>
        <w:pStyle w:val="Cards"/>
      </w:pPr>
      <w:r>
        <w:t xml:space="preserve">(Reuters) - Chinese </w:t>
      </w:r>
      <w:r w:rsidRPr="00F47A53">
        <w:rPr>
          <w:rStyle w:val="StyleBoldUnderline"/>
          <w:highlight w:val="yellow"/>
        </w:rPr>
        <w:t>political dissident</w:t>
      </w:r>
      <w:r>
        <w:t xml:space="preserve"> Chen </w:t>
      </w:r>
      <w:proofErr w:type="spellStart"/>
      <w:r w:rsidRPr="00F47A53">
        <w:rPr>
          <w:rStyle w:val="StyleBoldUnderline"/>
          <w:highlight w:val="yellow"/>
        </w:rPr>
        <w:t>Guangcheng</w:t>
      </w:r>
      <w:proofErr w:type="spellEnd"/>
      <w:r w:rsidRPr="00F47A53">
        <w:rPr>
          <w:rStyle w:val="StyleBoldUnderline"/>
          <w:highlight w:val="yellow"/>
        </w:rPr>
        <w:t xml:space="preserve"> urged</w:t>
      </w:r>
      <w:r>
        <w:t xml:space="preserve"> U.S. President Barack </w:t>
      </w:r>
      <w:r w:rsidRPr="00F47A53">
        <w:rPr>
          <w:rStyle w:val="StyleBoldUnderline"/>
          <w:highlight w:val="yellow"/>
        </w:rPr>
        <w:t>Obama</w:t>
      </w:r>
      <w:r>
        <w:t xml:space="preserve"> on Tuesday </w:t>
      </w:r>
      <w:r w:rsidRPr="00F47A53">
        <w:rPr>
          <w:rStyle w:val="StyleBoldUnderline"/>
          <w:highlight w:val="yellow"/>
        </w:rPr>
        <w:t>to raise</w:t>
      </w:r>
      <w:r>
        <w:t xml:space="preserve"> the continued </w:t>
      </w:r>
      <w:r w:rsidRPr="00F47A53">
        <w:rPr>
          <w:rStyle w:val="StyleBoldUnderline"/>
          <w:highlight w:val="yellow"/>
        </w:rPr>
        <w:t>harassment of his family with Chinese authorities</w:t>
      </w:r>
      <w:r>
        <w:t>. Chen, who is blind, took refuge in the United States last year. He said authorities were still harassing and detaining family members in China, despite promises made to Washington that they would be left alone. "</w:t>
      </w:r>
      <w:r w:rsidRPr="00F47A53">
        <w:rPr>
          <w:rStyle w:val="StyleBoldUnderline"/>
          <w:highlight w:val="yellow"/>
        </w:rPr>
        <w:t>We have not seen any</w:t>
      </w:r>
      <w:r>
        <w:t xml:space="preserve"> obvious </w:t>
      </w:r>
      <w:r w:rsidRPr="00F47A53">
        <w:rPr>
          <w:rStyle w:val="StyleBoldUnderline"/>
          <w:highlight w:val="yellow"/>
        </w:rPr>
        <w:t>progress in this regard," Chen told reporters</w:t>
      </w:r>
      <w:r>
        <w:t xml:space="preserve"> in Washington, </w:t>
      </w:r>
      <w:r w:rsidRPr="00F47A53">
        <w:rPr>
          <w:rStyle w:val="StyleBoldUnderline"/>
          <w:highlight w:val="yellow"/>
        </w:rPr>
        <w:t>emphasizing the need for Obama to defend</w:t>
      </w:r>
      <w:r w:rsidRPr="00D44E86">
        <w:rPr>
          <w:rStyle w:val="StyleBoldUnderline"/>
        </w:rPr>
        <w:t xml:space="preserve"> U.S</w:t>
      </w:r>
      <w:r>
        <w:t xml:space="preserve">. principles of democracy and </w:t>
      </w:r>
      <w:r w:rsidRPr="00F47A53">
        <w:rPr>
          <w:rStyle w:val="StyleBoldUnderline"/>
          <w:highlight w:val="yellow"/>
        </w:rPr>
        <w:t>human rights</w:t>
      </w:r>
      <w:r>
        <w:t xml:space="preserve"> worldwide. "I would like to see him to talk (over) this case with the Chinese president, Mr. Xi </w:t>
      </w:r>
      <w:proofErr w:type="spellStart"/>
      <w:r>
        <w:t>Jinping</w:t>
      </w:r>
      <w:proofErr w:type="spellEnd"/>
      <w:r>
        <w:t>," he said through an interpreter.</w:t>
      </w:r>
    </w:p>
    <w:p w14:paraId="19715A08" w14:textId="77777777" w:rsidR="00DD28DF" w:rsidRDefault="00DD28DF" w:rsidP="00DD28DF">
      <w:pPr>
        <w:pStyle w:val="Cards"/>
      </w:pPr>
    </w:p>
    <w:p w14:paraId="2C97B4EE" w14:textId="77777777" w:rsidR="00DD28DF" w:rsidRDefault="00DD28DF" w:rsidP="00DD28DF">
      <w:pPr>
        <w:pStyle w:val="Heading4"/>
      </w:pPr>
      <w:r>
        <w:t>Obama’s not prioritizing human rights criticism now</w:t>
      </w:r>
    </w:p>
    <w:p w14:paraId="5304E800" w14:textId="77777777" w:rsidR="00DD28DF" w:rsidRPr="00D44531" w:rsidRDefault="00DD28DF" w:rsidP="00DD28DF">
      <w:pPr>
        <w:pStyle w:val="Citation"/>
      </w:pPr>
      <w:r>
        <w:t>AFP 12</w:t>
      </w:r>
    </w:p>
    <w:p w14:paraId="7E452429" w14:textId="77777777" w:rsidR="00DD28DF" w:rsidRPr="00D44531" w:rsidRDefault="00DD28DF" w:rsidP="00DD28DF">
      <w:pPr>
        <w:pStyle w:val="NormalCite"/>
      </w:pPr>
      <w:r>
        <w:t>AFP 7/25/12, “Rights advocates say Obama must do more on China”, http://www.google.com/hostednews/afp/article/ALeqM5jFlz_Uu_0hRC24QaL5tt5S6LsxsQ?docId=CNG.40399b46f2e13b0ba1705cbf9fd8467d.1b1 //</w:t>
      </w:r>
      <w:proofErr w:type="spellStart"/>
      <w:r>
        <w:t>jchen</w:t>
      </w:r>
      <w:proofErr w:type="spellEnd"/>
    </w:p>
    <w:p w14:paraId="3D8922C5" w14:textId="77777777" w:rsidR="00DD28DF" w:rsidRPr="00D44E86" w:rsidRDefault="00DD28DF" w:rsidP="00DD28DF">
      <w:pPr>
        <w:pStyle w:val="Cards"/>
        <w:rPr>
          <w:rStyle w:val="StyleBoldUnderline"/>
        </w:rPr>
      </w:pPr>
      <w:r>
        <w:t xml:space="preserve">WASHINGTON — US </w:t>
      </w:r>
      <w:r w:rsidRPr="00645F72">
        <w:rPr>
          <w:rStyle w:val="StyleBoldUnderline"/>
          <w:highlight w:val="yellow"/>
        </w:rPr>
        <w:t>lawmakers took Beijing to task</w:t>
      </w:r>
      <w:r>
        <w:t xml:space="preserve"> Wednesday </w:t>
      </w:r>
      <w:r w:rsidRPr="00645F72">
        <w:rPr>
          <w:rStyle w:val="StyleBoldUnderline"/>
          <w:highlight w:val="yellow"/>
        </w:rPr>
        <w:t>for its "deplorable" human rights record</w:t>
      </w:r>
      <w:r w:rsidRPr="00D44E86">
        <w:rPr>
          <w:rStyle w:val="StyleBoldUnderline"/>
        </w:rPr>
        <w:t xml:space="preserve">, while advocates called on </w:t>
      </w:r>
      <w:r>
        <w:t xml:space="preserve">President Barack </w:t>
      </w:r>
      <w:r w:rsidRPr="00D44E86">
        <w:rPr>
          <w:rStyle w:val="StyleBoldUnderline"/>
        </w:rPr>
        <w:t>Obama to personally engage with the Chinese on rights cases.</w:t>
      </w:r>
    </w:p>
    <w:p w14:paraId="5107AC5E" w14:textId="77777777" w:rsidR="00DD28DF" w:rsidRDefault="00DD28DF" w:rsidP="00DD28DF">
      <w:pPr>
        <w:pStyle w:val="Cards"/>
      </w:pPr>
      <w:r>
        <w:t xml:space="preserve">Four human rights defenders, including Chinese Uighur rights defender </w:t>
      </w:r>
      <w:proofErr w:type="spellStart"/>
      <w:r>
        <w:t>Rebiya</w:t>
      </w:r>
      <w:proofErr w:type="spellEnd"/>
      <w:r>
        <w:t xml:space="preserve"> </w:t>
      </w:r>
      <w:proofErr w:type="spellStart"/>
      <w:r>
        <w:t>Kadeer</w:t>
      </w:r>
      <w:proofErr w:type="spellEnd"/>
      <w:r>
        <w:t>, testified to the House Foreign Affairs Committee about what they said are deteriorating conditions in China and Tibet.</w:t>
      </w:r>
    </w:p>
    <w:p w14:paraId="2E6C72F5" w14:textId="77777777" w:rsidR="00DD28DF" w:rsidRDefault="00DD28DF" w:rsidP="00DD28DF">
      <w:pPr>
        <w:pStyle w:val="Cards"/>
      </w:pPr>
      <w:r>
        <w:t xml:space="preserve">But as an example of what committee chair Ileana Ros-Lehtinen called the "tentacles of Chinese security" extending beyond that country's borders, the most prominent witness due to testify, dissident Chen </w:t>
      </w:r>
      <w:proofErr w:type="spellStart"/>
      <w:r>
        <w:t>Guangcheng</w:t>
      </w:r>
      <w:proofErr w:type="spellEnd"/>
      <w:r>
        <w:t xml:space="preserve"> who was recently allowed to move to the United States, declined to appear, apparently out of fear of reprisal against relatives back in China.</w:t>
      </w:r>
    </w:p>
    <w:p w14:paraId="1182EE8F" w14:textId="77777777" w:rsidR="00DD28DF" w:rsidRDefault="00DD28DF" w:rsidP="00DD28DF">
      <w:pPr>
        <w:pStyle w:val="Cards"/>
      </w:pPr>
      <w:r>
        <w:t>"We're all aware that the Chinese record on human rights and the rule of law remains deplorable," Howard Berman, the committee's ranking Democrat, told the hearing.</w:t>
      </w:r>
    </w:p>
    <w:p w14:paraId="67069759" w14:textId="77777777" w:rsidR="00DD28DF" w:rsidRDefault="00DD28DF" w:rsidP="00DD28DF">
      <w:pPr>
        <w:pStyle w:val="Cards"/>
      </w:pPr>
      <w:r>
        <w:t>"Chinese authorities remain hyper-vigilant about tamping down anything that smacks of political or social dissent, including criticism of the government and exposure of official wrongdoing."</w:t>
      </w:r>
    </w:p>
    <w:p w14:paraId="02E92267" w14:textId="77777777" w:rsidR="00DD28DF" w:rsidRPr="00D44E86" w:rsidRDefault="00DD28DF" w:rsidP="00DD28DF">
      <w:pPr>
        <w:pStyle w:val="Cards"/>
        <w:rPr>
          <w:rStyle w:val="StyleBoldUnderline"/>
        </w:rPr>
      </w:pPr>
      <w:r>
        <w:t xml:space="preserve">The hearing comes after this week's annual US-China talks on human rights, and while some of the </w:t>
      </w:r>
      <w:r w:rsidRPr="00D44E86">
        <w:rPr>
          <w:rStyle w:val="StyleBoldUnderline"/>
        </w:rPr>
        <w:t>advocates</w:t>
      </w:r>
      <w:r>
        <w:t xml:space="preserve"> said such a dialogue was vital to keep pressure on Beijing, they </w:t>
      </w:r>
      <w:r w:rsidRPr="00D44E86">
        <w:rPr>
          <w:rStyle w:val="StyleBoldUnderline"/>
        </w:rPr>
        <w:t>all called for the White House to do more.</w:t>
      </w:r>
    </w:p>
    <w:p w14:paraId="44D98091" w14:textId="77777777" w:rsidR="00DD28DF" w:rsidRDefault="00DD28DF" w:rsidP="00DD28DF">
      <w:pPr>
        <w:pStyle w:val="Cards"/>
      </w:pPr>
      <w:r w:rsidRPr="00D44E86">
        <w:rPr>
          <w:rStyle w:val="StyleBoldUnderline"/>
        </w:rPr>
        <w:t>"At the highest levels it has not been a priority,"</w:t>
      </w:r>
      <w:r>
        <w:t xml:space="preserve"> Jared </w:t>
      </w:r>
      <w:proofErr w:type="spellStart"/>
      <w:r>
        <w:t>Genser</w:t>
      </w:r>
      <w:proofErr w:type="spellEnd"/>
      <w:r>
        <w:t>, founder of US-based non-profit group Freedom Now, told lawmakers.</w:t>
      </w:r>
    </w:p>
    <w:p w14:paraId="67260887" w14:textId="77777777" w:rsidR="00DD28DF" w:rsidRDefault="00DD28DF" w:rsidP="00DD28DF">
      <w:pPr>
        <w:pStyle w:val="Cards"/>
      </w:pPr>
      <w:r>
        <w:t xml:space="preserve">"President </w:t>
      </w:r>
      <w:r w:rsidRPr="00D44E86">
        <w:rPr>
          <w:rStyle w:val="StyleBoldUnderline"/>
        </w:rPr>
        <w:t>Obama</w:t>
      </w:r>
      <w:r>
        <w:t xml:space="preserve"> and Secretary (of State Hillary) Clinton </w:t>
      </w:r>
      <w:r w:rsidRPr="00D44E86">
        <w:rPr>
          <w:rStyle w:val="StyleBoldUnderline"/>
        </w:rPr>
        <w:t>must personally engage on Chinese human rights cases and make full use of the bully pulpit</w:t>
      </w:r>
      <w:r>
        <w:t>, something they have only done to date on rare occasions," he added.</w:t>
      </w:r>
    </w:p>
    <w:p w14:paraId="267AF3F5" w14:textId="77777777" w:rsidR="00DD28DF" w:rsidRPr="00AF3CC9" w:rsidRDefault="00DD28DF" w:rsidP="00DD28DF"/>
    <w:p w14:paraId="55EDCB41" w14:textId="77777777" w:rsidR="00DD28DF" w:rsidRPr="00112D18" w:rsidRDefault="00DD28DF" w:rsidP="00DD28DF">
      <w:pPr>
        <w:pStyle w:val="Heading4"/>
      </w:pPr>
      <w:proofErr w:type="spellStart"/>
      <w:r>
        <w:t>Disad</w:t>
      </w:r>
      <w:proofErr w:type="spellEnd"/>
      <w:r>
        <w:t xml:space="preserve"> turns this – the plan gives neocons the perfect chance to China bash and warmonger over arbitrary human rights records. We’re saying the US is at fault for causing hostilities, not China</w:t>
      </w:r>
    </w:p>
    <w:p w14:paraId="1E9B60DF" w14:textId="77777777" w:rsidR="00DD28DF" w:rsidRPr="0065093B" w:rsidRDefault="00DD28DF" w:rsidP="00DD28DF">
      <w:pPr>
        <w:pStyle w:val="NormalCite"/>
      </w:pPr>
      <w:r w:rsidRPr="0065093B">
        <w:rPr>
          <w:rStyle w:val="TagsChar"/>
        </w:rPr>
        <w:t>Pan</w:t>
      </w:r>
      <w:r w:rsidRPr="0065093B">
        <w:t xml:space="preserve">, Department of </w:t>
      </w:r>
      <w:proofErr w:type="gramStart"/>
      <w:r w:rsidRPr="0065093B">
        <w:t>Political Science</w:t>
      </w:r>
      <w:proofErr w:type="gramEnd"/>
      <w:r w:rsidRPr="0065093B">
        <w:t xml:space="preserve"> and International Relations at Australian National University, ‘</w:t>
      </w:r>
      <w:r w:rsidRPr="0065093B">
        <w:rPr>
          <w:rStyle w:val="TagsChar"/>
        </w:rPr>
        <w:t>6</w:t>
      </w:r>
      <w:r w:rsidRPr="0065093B">
        <w:t xml:space="preserve"> (</w:t>
      </w:r>
      <w:proofErr w:type="spellStart"/>
      <w:r w:rsidRPr="0065093B">
        <w:t>Chengxin</w:t>
      </w:r>
      <w:proofErr w:type="spellEnd"/>
      <w:r w:rsidRPr="0065093B">
        <w:t>, March 22-25, “‘A Window of Opportunity’? Neoconservatives’ Grand Strategy and Implications for U.S.-China Relations,” Paper for the 47th Annual Convention of the International Studies Association</w:t>
      </w:r>
      <w:r>
        <w:t xml:space="preserve">, </w:t>
      </w:r>
      <w:r w:rsidRPr="0065093B">
        <w:t>http://64.112.226.70/</w:t>
      </w:r>
      <w:r>
        <w:t xml:space="preserve"> </w:t>
      </w:r>
      <w:r w:rsidRPr="0065093B">
        <w:t>one/isa/isa06/index.php</w:t>
      </w:r>
      <w:proofErr w:type="gramStart"/>
      <w:r w:rsidRPr="0065093B">
        <w:t>?cmd</w:t>
      </w:r>
      <w:proofErr w:type="gramEnd"/>
      <w:r w:rsidRPr="0065093B">
        <w:t>=Download+Document&amp;key=unpublished_manusc</w:t>
      </w:r>
      <w:r>
        <w:t>ript&amp;file_index=4&amp;pop_up=true&amp;n</w:t>
      </w:r>
      <w:r w:rsidRPr="0065093B">
        <w:t>_click_key=true&amp;attachment_style=attachment&amp;PHPSESSID=00f13cd20b6adc226504d38baf4cc233)</w:t>
      </w:r>
    </w:p>
    <w:p w14:paraId="49DFFFD6" w14:textId="77777777" w:rsidR="00DD28DF" w:rsidRPr="00824C2F" w:rsidRDefault="00DD28DF" w:rsidP="00DD28DF">
      <w:pPr>
        <w:pStyle w:val="Cards"/>
      </w:pPr>
      <w:r w:rsidRPr="00824C2F">
        <w:t xml:space="preserve">In this way, it could threaten to </w:t>
      </w:r>
      <w:proofErr w:type="spellStart"/>
      <w:r w:rsidRPr="00824C2F">
        <w:t>realise</w:t>
      </w:r>
      <w:proofErr w:type="spellEnd"/>
      <w:r w:rsidRPr="00824C2F">
        <w:t xml:space="preserve"> China’s utmost political nightmare. In such a scenario, analysts (</w:t>
      </w:r>
      <w:proofErr w:type="spellStart"/>
      <w:r w:rsidRPr="00824C2F">
        <w:t>Pinsker</w:t>
      </w:r>
      <w:proofErr w:type="spellEnd"/>
      <w:r w:rsidRPr="00824C2F">
        <w:t xml:space="preserve"> 2003: 357) suggest that ‘not even the most explicit US deterrence posture is likely to deter a concerted Chinese military campaign against Taiwan’. Consequently, Michael </w:t>
      </w:r>
      <w:proofErr w:type="spellStart"/>
      <w:r w:rsidRPr="00824C2F">
        <w:t>Swaine</w:t>
      </w:r>
      <w:proofErr w:type="spellEnd"/>
      <w:r w:rsidRPr="00824C2F">
        <w:t xml:space="preserve"> (2003: 6) observes that for the U.S. to follow this policy path without </w:t>
      </w:r>
      <w:proofErr w:type="spellStart"/>
      <w:r w:rsidRPr="00824C2F">
        <w:t>realising</w:t>
      </w:r>
      <w:proofErr w:type="spellEnd"/>
      <w:r w:rsidRPr="00824C2F">
        <w:t xml:space="preserve"> its potential impact on the larger U.S.-China relationship is to ‘play a very dangerous game’. This is dangerous in that this Taiwan policy is almost a sure recipe for further escalation of mutual hostility. For example, in response to ‘Operation Summer Pulse 04’, one Chinese military source said that all this ‘leaves China with no choice but to start and end the war with lightning speed’ (</w:t>
      </w:r>
      <w:proofErr w:type="spellStart"/>
      <w:r w:rsidRPr="00824C2F">
        <w:t>Ching</w:t>
      </w:r>
      <w:proofErr w:type="spellEnd"/>
      <w:r w:rsidRPr="00824C2F">
        <w:t xml:space="preserve"> Cheong 2004). The China-Russia joint military exercises in August 2005 may also be seen in this light, partly in response to ‘Operation Summer Pulse 04’, </w:t>
      </w:r>
      <w:r w:rsidRPr="00824C2F">
        <w:lastRenderedPageBreak/>
        <w:t xml:space="preserve">and partly reflective of China’s growing concern over the U.S.-Japan alliance (Wu 2005/06). With Condoleezza Rice’s recent visits to Chile, Peru, and Australia to prepare for another round of joint military exercise in the Pacific in mid-2006 (Richardson 2006: 17), one can only wonder what new reactions China may come up with next time around. </w:t>
      </w:r>
      <w:r w:rsidRPr="00FC621C">
        <w:rPr>
          <w:rStyle w:val="StyleBoldUnderline"/>
          <w:highlight w:val="yellow"/>
        </w:rPr>
        <w:t>It is mistaken to conclude</w:t>
      </w:r>
      <w:r w:rsidRPr="0065093B">
        <w:rPr>
          <w:rStyle w:val="StyleBoldUnderline"/>
        </w:rPr>
        <w:t xml:space="preserve"> that</w:t>
      </w:r>
      <w:r w:rsidRPr="00824C2F">
        <w:t xml:space="preserve"> the current Bush administration’s </w:t>
      </w:r>
      <w:r w:rsidRPr="00FC621C">
        <w:rPr>
          <w:rStyle w:val="StyleBoldUnderline"/>
          <w:highlight w:val="yellow"/>
        </w:rPr>
        <w:t>China policy has already been dominated by the neocons</w:t>
      </w:r>
      <w:r w:rsidRPr="00824C2F">
        <w:t xml:space="preserve">. Just as Sino-American relations are complex, so is America’s China policy. For example, represented by Deputy Secretary of State Robert </w:t>
      </w:r>
      <w:proofErr w:type="spellStart"/>
      <w:r w:rsidRPr="00824C2F">
        <w:t>Zoellick</w:t>
      </w:r>
      <w:proofErr w:type="spellEnd"/>
      <w:r w:rsidRPr="00824C2F">
        <w:t xml:space="preserve">, </w:t>
      </w:r>
      <w:r w:rsidRPr="0065093B">
        <w:rPr>
          <w:rStyle w:val="StyleBoldUnderline"/>
        </w:rPr>
        <w:t xml:space="preserve">there is </w:t>
      </w:r>
      <w:r w:rsidRPr="00FC621C">
        <w:rPr>
          <w:rStyle w:val="StyleBoldUnderline"/>
          <w:highlight w:val="yellow"/>
        </w:rPr>
        <w:t>a strong current of thought in the U</w:t>
      </w:r>
      <w:r w:rsidRPr="00824C2F">
        <w:t xml:space="preserve">nited </w:t>
      </w:r>
      <w:r w:rsidRPr="00FC621C">
        <w:rPr>
          <w:rStyle w:val="StyleBoldUnderline"/>
          <w:highlight w:val="yellow"/>
        </w:rPr>
        <w:t>S</w:t>
      </w:r>
      <w:r w:rsidRPr="00824C2F">
        <w:t xml:space="preserve">tates </w:t>
      </w:r>
      <w:r w:rsidRPr="00FC621C">
        <w:rPr>
          <w:rStyle w:val="StyleBoldUnderline"/>
          <w:highlight w:val="yellow"/>
        </w:rPr>
        <w:t>that China</w:t>
      </w:r>
      <w:r w:rsidRPr="0065093B">
        <w:rPr>
          <w:rStyle w:val="StyleBoldUnderline"/>
        </w:rPr>
        <w:t xml:space="preserve"> should and </w:t>
      </w:r>
      <w:r w:rsidRPr="00FC621C">
        <w:rPr>
          <w:rStyle w:val="StyleBoldUnderline"/>
          <w:highlight w:val="yellow"/>
        </w:rPr>
        <w:t>can become a ‘responsible stakeholder’</w:t>
      </w:r>
      <w:r w:rsidRPr="00824C2F">
        <w:t xml:space="preserve"> in the international system (</w:t>
      </w:r>
      <w:proofErr w:type="spellStart"/>
      <w:r w:rsidRPr="00824C2F">
        <w:t>Zoellick</w:t>
      </w:r>
      <w:proofErr w:type="spellEnd"/>
      <w:r w:rsidRPr="00824C2F">
        <w:t xml:space="preserve"> 2005). Meanwhile, for its part, Beijing has tried hard to maintain a good relationship with Washington, which was a central message conveyed by Hu Jintao during his recent U.S. visit. Consequently, </w:t>
      </w:r>
      <w:r w:rsidRPr="0065093B">
        <w:rPr>
          <w:rStyle w:val="StyleBoldUnderline"/>
        </w:rPr>
        <w:t xml:space="preserve">a </w:t>
      </w:r>
      <w:r w:rsidRPr="00FC621C">
        <w:rPr>
          <w:rStyle w:val="StyleBoldUnderline"/>
          <w:highlight w:val="yellow"/>
        </w:rPr>
        <w:t>conflict</w:t>
      </w:r>
      <w:r w:rsidRPr="00824C2F">
        <w:t xml:space="preserve"> between the two countries </w:t>
      </w:r>
      <w:r w:rsidRPr="00FC621C">
        <w:rPr>
          <w:rStyle w:val="StyleBoldUnderline"/>
          <w:highlight w:val="yellow"/>
        </w:rPr>
        <w:t>is by no means inevitable</w:t>
      </w:r>
      <w:r w:rsidRPr="00824C2F">
        <w:t xml:space="preserve">. Nevertheless, as illustrated in this paper, despite their preoccupation with Iraq and the Middle East in general, the neocons have never lost sight of China, which they see as both a military and a moral threat to their vision of America’s benevolent global hegemony. In the past two years, their renewed focus on China has been particularly evident. More importantly, while the neocons’ policy on Iraq may have lost much of its credibility, their grand vision of an unparalleled American hegemony in general and </w:t>
      </w:r>
      <w:proofErr w:type="gramStart"/>
      <w:r w:rsidRPr="00824C2F">
        <w:t>their</w:t>
      </w:r>
      <w:proofErr w:type="gramEnd"/>
      <w:r w:rsidRPr="00824C2F">
        <w:t xml:space="preserve"> China policy in particular are far from being discredited. Quite the contrary, </w:t>
      </w:r>
      <w:r w:rsidRPr="0065093B">
        <w:rPr>
          <w:rStyle w:val="StyleBoldUnderline"/>
        </w:rPr>
        <w:t xml:space="preserve">as </w:t>
      </w:r>
      <w:r w:rsidRPr="00FC621C">
        <w:rPr>
          <w:rStyle w:val="StyleBoldUnderline"/>
          <w:highlight w:val="yellow"/>
        </w:rPr>
        <w:t>evidenced by the recent</w:t>
      </w:r>
      <w:r w:rsidRPr="0065093B">
        <w:rPr>
          <w:rStyle w:val="StyleBoldUnderline"/>
        </w:rPr>
        <w:t xml:space="preserve"> </w:t>
      </w:r>
      <w:r w:rsidRPr="00FC621C">
        <w:rPr>
          <w:rStyle w:val="StyleBoldUnderline"/>
          <w:highlight w:val="yellow"/>
        </w:rPr>
        <w:t>resurgence of China-bashing</w:t>
      </w:r>
      <w:r w:rsidRPr="00824C2F">
        <w:t xml:space="preserve"> in the United States, </w:t>
      </w:r>
      <w:r w:rsidRPr="00FC621C">
        <w:rPr>
          <w:rStyle w:val="StyleBoldUnderline"/>
          <w:highlight w:val="yellow"/>
        </w:rPr>
        <w:t>China may well provide a welcome</w:t>
      </w:r>
      <w:r w:rsidRPr="0065093B">
        <w:rPr>
          <w:rStyle w:val="StyleBoldUnderline"/>
        </w:rPr>
        <w:t xml:space="preserve"> </w:t>
      </w:r>
      <w:r w:rsidRPr="00FC621C">
        <w:rPr>
          <w:rStyle w:val="StyleBoldUnderline"/>
          <w:highlight w:val="yellow"/>
        </w:rPr>
        <w:t>lightning rod for the neocons to</w:t>
      </w:r>
      <w:r w:rsidRPr="00824C2F">
        <w:t xml:space="preserve"> both get away with their Iraq debacle and </w:t>
      </w:r>
      <w:r w:rsidRPr="00FC621C">
        <w:rPr>
          <w:rStyle w:val="StyleBoldUnderline"/>
          <w:highlight w:val="yellow"/>
        </w:rPr>
        <w:t>regain political</w:t>
      </w:r>
      <w:r w:rsidRPr="0065093B">
        <w:rPr>
          <w:rStyle w:val="StyleBoldUnderline"/>
        </w:rPr>
        <w:t xml:space="preserve"> </w:t>
      </w:r>
      <w:r w:rsidRPr="00FC621C">
        <w:rPr>
          <w:rStyle w:val="StyleBoldUnderline"/>
          <w:highlight w:val="yellow"/>
        </w:rPr>
        <w:t>initiative</w:t>
      </w:r>
      <w:r w:rsidRPr="00824C2F">
        <w:t xml:space="preserve">. Against this background, the paper has also examined the policy implications of the neoconservative China strategy, arguing that this strategy is closely linked to an emerging policy triad of supporting Taiwan independence, encircling Beijing with military alliances, and strengthening U.S. military readiness vis-à-vis China. In doing so, the paper argues that </w:t>
      </w:r>
      <w:r w:rsidRPr="00FC621C">
        <w:rPr>
          <w:rStyle w:val="StyleBoldUnderline"/>
          <w:highlight w:val="yellow"/>
        </w:rPr>
        <w:t xml:space="preserve">instead of </w:t>
      </w:r>
      <w:proofErr w:type="spellStart"/>
      <w:r w:rsidRPr="00FC621C">
        <w:rPr>
          <w:rStyle w:val="StyleBoldUnderline"/>
          <w:highlight w:val="yellow"/>
        </w:rPr>
        <w:t>capitalising</w:t>
      </w:r>
      <w:proofErr w:type="spellEnd"/>
      <w:r w:rsidRPr="00FC621C">
        <w:rPr>
          <w:rStyle w:val="StyleBoldUnderline"/>
          <w:highlight w:val="yellow"/>
        </w:rPr>
        <w:t xml:space="preserve"> on a window of opportunity to usher</w:t>
      </w:r>
      <w:r w:rsidRPr="0065093B">
        <w:rPr>
          <w:rStyle w:val="StyleBoldUnderline"/>
        </w:rPr>
        <w:t xml:space="preserve"> </w:t>
      </w:r>
      <w:r w:rsidRPr="00FC621C">
        <w:rPr>
          <w:rStyle w:val="StyleBoldUnderline"/>
          <w:highlight w:val="yellow"/>
        </w:rPr>
        <w:t>in</w:t>
      </w:r>
      <w:r w:rsidRPr="0065093B">
        <w:rPr>
          <w:rStyle w:val="StyleBoldUnderline"/>
        </w:rPr>
        <w:t xml:space="preserve"> a new American century </w:t>
      </w:r>
      <w:r w:rsidRPr="00FC621C">
        <w:rPr>
          <w:rStyle w:val="StyleBoldUnderline"/>
          <w:highlight w:val="yellow"/>
        </w:rPr>
        <w:t>without a peer competitor, the neoconservative China</w:t>
      </w:r>
      <w:r w:rsidRPr="0065093B">
        <w:rPr>
          <w:rStyle w:val="StyleBoldUnderline"/>
        </w:rPr>
        <w:t xml:space="preserve"> </w:t>
      </w:r>
      <w:r w:rsidRPr="00FC621C">
        <w:rPr>
          <w:rStyle w:val="StyleBoldUnderline"/>
          <w:highlight w:val="yellow"/>
        </w:rPr>
        <w:t>strategy could accelerate mutual hostility and conflict between the two great powers,</w:t>
      </w:r>
      <w:r w:rsidRPr="0065093B">
        <w:rPr>
          <w:rStyle w:val="StyleBoldUnderline"/>
        </w:rPr>
        <w:t xml:space="preserve"> </w:t>
      </w:r>
      <w:r w:rsidRPr="00FC621C">
        <w:rPr>
          <w:rStyle w:val="StyleBoldUnderline"/>
          <w:highlight w:val="yellow"/>
        </w:rPr>
        <w:t>resulting in a dangerous self-fulfilling prophecy</w:t>
      </w:r>
      <w:r w:rsidRPr="00824C2F">
        <w:t xml:space="preserve">. Given the profound consequences of such confrontation and </w:t>
      </w:r>
      <w:proofErr w:type="spellStart"/>
      <w:r w:rsidRPr="00824C2F">
        <w:t>neoconservatism’s</w:t>
      </w:r>
      <w:proofErr w:type="spellEnd"/>
      <w:r w:rsidRPr="00824C2F">
        <w:t xml:space="preserve"> enduring influence in U.S. foreign policy tradition, it is now time to take the connection between </w:t>
      </w:r>
      <w:proofErr w:type="spellStart"/>
      <w:r w:rsidRPr="00824C2F">
        <w:t>neoconservatism</w:t>
      </w:r>
      <w:proofErr w:type="spellEnd"/>
      <w:r w:rsidRPr="00824C2F">
        <w:t xml:space="preserve"> and China more seriously. </w:t>
      </w:r>
    </w:p>
    <w:p w14:paraId="316690C1" w14:textId="77777777" w:rsidR="00DD28DF" w:rsidRDefault="00DD28DF" w:rsidP="00DD28DF"/>
    <w:p w14:paraId="46CC180D" w14:textId="77777777" w:rsidR="00DD28DF" w:rsidRPr="00261AD8" w:rsidRDefault="00DD28DF" w:rsidP="00DD28DF">
      <w:pPr>
        <w:pStyle w:val="Heading4"/>
      </w:pPr>
      <w:r>
        <w:t xml:space="preserve">Deterrence fails – conventional forces incentivize </w:t>
      </w:r>
      <w:proofErr w:type="spellStart"/>
      <w:r>
        <w:t>brinkship</w:t>
      </w:r>
      <w:proofErr w:type="spellEnd"/>
      <w:r>
        <w:t xml:space="preserve"> and nuclear escalation</w:t>
      </w:r>
    </w:p>
    <w:p w14:paraId="1EC37FB2" w14:textId="77777777" w:rsidR="00DD28DF" w:rsidRDefault="00DD28DF" w:rsidP="00DD28DF">
      <w:pPr>
        <w:pStyle w:val="Citation"/>
      </w:pPr>
      <w:r>
        <w:t>Goldstein 13</w:t>
      </w:r>
    </w:p>
    <w:p w14:paraId="4D068264" w14:textId="77777777" w:rsidR="00DD28DF" w:rsidRPr="009009A9" w:rsidRDefault="00DD28DF" w:rsidP="00DD28DF">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w:t>
      </w:r>
      <w:proofErr w:type="gramStart"/>
      <w:r>
        <w:t>?cid</w:t>
      </w:r>
      <w:proofErr w:type="gramEnd"/>
      <w:r>
        <w:t>=nlc-this_week_on_foreign_affairs-101013-chinas_real_and_present_danger_4-101013&amp;sp_mid=43534099&amp;sp_rid=amFja2llY2hlbjEzQGdtYWlsLmNvbQS2 //</w:t>
      </w:r>
      <w:proofErr w:type="spellStart"/>
      <w:r>
        <w:t>jchen</w:t>
      </w:r>
      <w:proofErr w:type="spellEnd"/>
    </w:p>
    <w:p w14:paraId="0DC50F0C" w14:textId="77777777" w:rsidR="00DD28DF" w:rsidRDefault="00DD28DF" w:rsidP="00DD28DF">
      <w:pPr>
        <w:pStyle w:val="Cards"/>
        <w:rPr>
          <w:rStyle w:val="StyleBoldUnderline"/>
        </w:rPr>
      </w:pPr>
      <w:r>
        <w:t xml:space="preserve">The fact that both sides have nuclear arsenals would help keep the situation in check, because both sides would want to avoid actions that would invite nuclear retaliation. Indeed, if only nuclear considerations mattered, U.S.-Chinese crises would be very stable and not worth worrying about too much. But the two sides’ </w:t>
      </w:r>
      <w:r w:rsidRPr="00F47A53">
        <w:rPr>
          <w:rStyle w:val="StyleBoldUnderline"/>
          <w:highlight w:val="yellow"/>
        </w:rPr>
        <w:t xml:space="preserve">conventional forces </w:t>
      </w:r>
      <w:r w:rsidRPr="00E63869">
        <w:rPr>
          <w:rStyle w:val="StyleBoldUnderline"/>
        </w:rPr>
        <w:t xml:space="preserve">complicate matters and </w:t>
      </w:r>
      <w:r w:rsidRPr="00F47A53">
        <w:rPr>
          <w:rStyle w:val="StyleBoldUnderline"/>
          <w:highlight w:val="yellow"/>
        </w:rPr>
        <w:t>undermine</w:t>
      </w:r>
      <w:r w:rsidRPr="00F549E0">
        <w:rPr>
          <w:rStyle w:val="StyleBoldUnderline"/>
        </w:rPr>
        <w:t xml:space="preserve"> the </w:t>
      </w:r>
      <w:r w:rsidRPr="00E63869">
        <w:rPr>
          <w:rStyle w:val="StyleBoldUnderline"/>
        </w:rPr>
        <w:t xml:space="preserve">stability provided by </w:t>
      </w:r>
      <w:r w:rsidRPr="00F47A53">
        <w:rPr>
          <w:rStyle w:val="StyleBoldUnderline"/>
          <w:highlight w:val="yellow"/>
        </w:rPr>
        <w:t>nuclear deterrence</w:t>
      </w:r>
      <w:r>
        <w:t xml:space="preserve">. During a crisis, </w:t>
      </w:r>
      <w:r w:rsidRPr="00F47A53">
        <w:rPr>
          <w:rStyle w:val="StyleBoldUnderline"/>
          <w:highlight w:val="yellow"/>
        </w:rPr>
        <w:t>either side might believe</w:t>
      </w:r>
      <w:r>
        <w:t xml:space="preserve"> that using its </w:t>
      </w:r>
      <w:r w:rsidRPr="00F47A53">
        <w:rPr>
          <w:rStyle w:val="StyleBoldUnderline"/>
          <w:highlight w:val="yellow"/>
        </w:rPr>
        <w:t>conventional forces</w:t>
      </w:r>
      <w:r w:rsidRPr="00F549E0">
        <w:rPr>
          <w:rStyle w:val="StyleBoldUnderline"/>
        </w:rPr>
        <w:t xml:space="preserve"> would </w:t>
      </w:r>
      <w:r w:rsidRPr="00F47A53">
        <w:rPr>
          <w:rStyle w:val="StyleBoldUnderline"/>
          <w:highlight w:val="yellow"/>
        </w:rPr>
        <w:t>confer bargaining</w:t>
      </w:r>
      <w:r w:rsidRPr="00F549E0">
        <w:rPr>
          <w:rStyle w:val="StyleBoldUnderline"/>
        </w:rPr>
        <w:t xml:space="preserve"> </w:t>
      </w:r>
      <w:r w:rsidRPr="00F47A53">
        <w:rPr>
          <w:rStyle w:val="StyleBoldUnderline"/>
          <w:highlight w:val="yellow"/>
        </w:rPr>
        <w:t>leverage</w:t>
      </w:r>
      <w:r>
        <w:t xml:space="preserve">, manipulating the other side’s fear of escalation </w:t>
      </w:r>
      <w:r w:rsidRPr="00F47A53">
        <w:rPr>
          <w:rStyle w:val="StyleBoldUnderline"/>
          <w:highlight w:val="yellow"/>
        </w:rPr>
        <w:t>through</w:t>
      </w:r>
      <w:r>
        <w:t xml:space="preserve"> what the economist Thomas Schelling calls </w:t>
      </w:r>
      <w:r w:rsidRPr="00F549E0">
        <w:rPr>
          <w:rStyle w:val="StyleBoldUnderline"/>
        </w:rPr>
        <w:t>a “</w:t>
      </w:r>
      <w:r w:rsidRPr="00F47A53">
        <w:rPr>
          <w:rStyle w:val="StyleBoldUnderline"/>
          <w:highlight w:val="yellow"/>
        </w:rPr>
        <w:t>competition in risk-taking</w:t>
      </w:r>
      <w:r w:rsidRPr="00F549E0">
        <w:rPr>
          <w:rStyle w:val="StyleBoldUnderline"/>
        </w:rPr>
        <w:t>.”</w:t>
      </w:r>
      <w:r>
        <w:t xml:space="preserve"> In a crisis, China or the United States might believe that it valued what was at stake more than the other and would therefore be willing to tolerate a higher level of risk. </w:t>
      </w:r>
      <w:r w:rsidRPr="004C5689">
        <w:rPr>
          <w:rStyle w:val="StyleBoldUnderline"/>
        </w:rPr>
        <w:t>But</w:t>
      </w:r>
      <w:r w:rsidRPr="00F549E0">
        <w:rPr>
          <w:rStyle w:val="StyleBoldUnderline"/>
        </w:rPr>
        <w:t xml:space="preserve"> because </w:t>
      </w:r>
      <w:r w:rsidRPr="00F47A53">
        <w:rPr>
          <w:rStyle w:val="StyleBoldUnderline"/>
          <w:highlight w:val="yellow"/>
        </w:rPr>
        <w:t>using</w:t>
      </w:r>
      <w:r>
        <w:t xml:space="preserve"> </w:t>
      </w:r>
      <w:r w:rsidRPr="00F47A53">
        <w:rPr>
          <w:rStyle w:val="StyleBoldUnderline"/>
          <w:highlight w:val="yellow"/>
        </w:rPr>
        <w:t>conventional forces would be</w:t>
      </w:r>
      <w:r w:rsidRPr="00F549E0">
        <w:rPr>
          <w:rStyle w:val="StyleBoldUnderline"/>
        </w:rPr>
        <w:t xml:space="preserve"> only </w:t>
      </w:r>
      <w:r w:rsidRPr="00F47A53">
        <w:rPr>
          <w:rStyle w:val="StyleBoldUnderline"/>
          <w:highlight w:val="yellow"/>
        </w:rPr>
        <w:t xml:space="preserve">the first step in </w:t>
      </w:r>
      <w:r w:rsidRPr="004C5689">
        <w:rPr>
          <w:rStyle w:val="StyleBoldUnderline"/>
        </w:rPr>
        <w:t>an unpredictable process subject to</w:t>
      </w:r>
      <w:r w:rsidRPr="00F549E0">
        <w:rPr>
          <w:rStyle w:val="StyleBoldUnderline"/>
        </w:rPr>
        <w:t xml:space="preserve"> </w:t>
      </w:r>
      <w:r w:rsidRPr="00F47A53">
        <w:rPr>
          <w:rStyle w:val="StyleBoldUnderline"/>
          <w:highlight w:val="yellow"/>
        </w:rPr>
        <w:t>misperception, missteps, and miscalculation</w:t>
      </w:r>
      <w:r w:rsidRPr="00F549E0">
        <w:rPr>
          <w:rStyle w:val="StyleBoldUnderline"/>
        </w:rPr>
        <w:t xml:space="preserve">, </w:t>
      </w:r>
      <w:r w:rsidRPr="00F47A53">
        <w:rPr>
          <w:rStyle w:val="StyleBoldUnderline"/>
          <w:highlight w:val="yellow"/>
        </w:rPr>
        <w:t>there is no guarantee that brink</w:t>
      </w:r>
      <w:r w:rsidRPr="00F549E0">
        <w:rPr>
          <w:rStyle w:val="StyleBoldUnderline"/>
        </w:rPr>
        <w:t>man</w:t>
      </w:r>
      <w:r w:rsidRPr="00F47A53">
        <w:rPr>
          <w:rStyle w:val="StyleBoldUnderline"/>
          <w:highlight w:val="yellow"/>
        </w:rPr>
        <w:t>ship</w:t>
      </w:r>
      <w:r w:rsidRPr="00F549E0">
        <w:rPr>
          <w:rStyle w:val="StyleBoldUnderline"/>
        </w:rPr>
        <w:t xml:space="preserve"> </w:t>
      </w:r>
      <w:r w:rsidRPr="00F47A53">
        <w:rPr>
          <w:rStyle w:val="StyleBoldUnderline"/>
          <w:highlight w:val="yellow"/>
        </w:rPr>
        <w:t xml:space="preserve">would end before </w:t>
      </w:r>
      <w:r w:rsidRPr="004C5689">
        <w:rPr>
          <w:rStyle w:val="StyleBoldUnderline"/>
        </w:rPr>
        <w:t xml:space="preserve">it led to an </w:t>
      </w:r>
      <w:r w:rsidRPr="00F47A53">
        <w:rPr>
          <w:rStyle w:val="Emphasis"/>
          <w:rFonts w:eastAsiaTheme="majorEastAsia"/>
          <w:highlight w:val="yellow"/>
        </w:rPr>
        <w:t>unanticipated nuclear catastrophe</w:t>
      </w:r>
      <w:r w:rsidRPr="00F549E0">
        <w:rPr>
          <w:rStyle w:val="StyleBoldUnderline"/>
        </w:rPr>
        <w:t>.</w:t>
      </w:r>
    </w:p>
    <w:p w14:paraId="5BDEF53B" w14:textId="77777777" w:rsidR="00DD28DF" w:rsidRDefault="00DD28DF" w:rsidP="00DD28DF"/>
    <w:p w14:paraId="1372C947" w14:textId="77777777" w:rsidR="00DD28DF" w:rsidRDefault="00DD28DF" w:rsidP="00DD28DF">
      <w:pPr>
        <w:pStyle w:val="Heading4"/>
      </w:pPr>
      <w:r>
        <w:t>Nuclear deterrence actually lowers the threshold for conventional war</w:t>
      </w:r>
    </w:p>
    <w:p w14:paraId="35A07166" w14:textId="77777777" w:rsidR="00DD28DF" w:rsidRDefault="00DD28DF" w:rsidP="00DD28DF">
      <w:pPr>
        <w:pStyle w:val="Citation"/>
      </w:pPr>
      <w:r>
        <w:t>Goldstein 13</w:t>
      </w:r>
    </w:p>
    <w:p w14:paraId="672B3044" w14:textId="77777777" w:rsidR="00DD28DF" w:rsidRPr="009009A9" w:rsidRDefault="00DD28DF" w:rsidP="00DD28DF">
      <w:pPr>
        <w:pStyle w:val="NormalCite"/>
      </w:pPr>
      <w:r>
        <w:t xml:space="preserve">Avery Goldstein, David M. Knott Professor of Global Politics and International Relations at </w:t>
      </w:r>
      <w:proofErr w:type="spellStart"/>
      <w:r>
        <w:t>UPenn</w:t>
      </w:r>
      <w:proofErr w:type="spellEnd"/>
      <w:r>
        <w:t xml:space="preserve">, research focuses on international relations, security studies, and Chinese politics, Senior Fellow at the Foreign Policy Research Institute in </w:t>
      </w:r>
      <w:r>
        <w:lastRenderedPageBreak/>
        <w:t>Philadelphia, Foreign Affairs, September/October 2013 Issue, “China’s Real and Present Danger: Now Is the Time for Washington to Worry, ” http://www.foreignaffairs.com/articles/139651/avery-goldstein/chinas-real-and-present-danger</w:t>
      </w:r>
      <w:proofErr w:type="gramStart"/>
      <w:r>
        <w:t>?cid</w:t>
      </w:r>
      <w:proofErr w:type="gramEnd"/>
      <w:r>
        <w:t>=nlc-this_week_on_foreign_affairs-101013-chinas_real_and_present_danger_4-101013&amp;sp_mid=43534099&amp;sp_rid=amFja2llY2hlbjEzQGdtYWlsLmNvbQS2 //</w:t>
      </w:r>
      <w:proofErr w:type="spellStart"/>
      <w:r>
        <w:t>jchen</w:t>
      </w:r>
      <w:proofErr w:type="spellEnd"/>
    </w:p>
    <w:p w14:paraId="7EE79537" w14:textId="77777777" w:rsidR="00DD28DF" w:rsidRDefault="00DD28DF" w:rsidP="00DD28DF">
      <w:pPr>
        <w:pStyle w:val="Cards"/>
      </w:pPr>
      <w:r w:rsidRPr="00F47A53">
        <w:rPr>
          <w:rStyle w:val="StyleBoldUnderline"/>
          <w:highlight w:val="yellow"/>
        </w:rPr>
        <w:t>China</w:t>
      </w:r>
      <w:r>
        <w:t xml:space="preserve">, moreover, apparently </w:t>
      </w:r>
      <w:r w:rsidRPr="00F47A53">
        <w:rPr>
          <w:rStyle w:val="StyleBoldUnderline"/>
          <w:highlight w:val="yellow"/>
        </w:rPr>
        <w:t>believes</w:t>
      </w:r>
      <w:r w:rsidRPr="004E3328">
        <w:rPr>
          <w:rStyle w:val="StyleBoldUnderline"/>
        </w:rPr>
        <w:t xml:space="preserve"> that </w:t>
      </w:r>
      <w:r w:rsidRPr="00F47A53">
        <w:rPr>
          <w:rStyle w:val="StyleBoldUnderline"/>
          <w:highlight w:val="yellow"/>
        </w:rPr>
        <w:t xml:space="preserve">nuclear deterrence opens the door to </w:t>
      </w:r>
      <w:r w:rsidRPr="004C5689">
        <w:rPr>
          <w:rStyle w:val="StyleBoldUnderline"/>
        </w:rPr>
        <w:t xml:space="preserve">the safe </w:t>
      </w:r>
      <w:r w:rsidRPr="00F47A53">
        <w:rPr>
          <w:rStyle w:val="StyleBoldUnderline"/>
          <w:highlight w:val="yellow"/>
        </w:rPr>
        <w:t xml:space="preserve">use </w:t>
      </w:r>
      <w:r w:rsidRPr="004C5689">
        <w:rPr>
          <w:rStyle w:val="StyleBoldUnderline"/>
        </w:rPr>
        <w:t xml:space="preserve">of </w:t>
      </w:r>
      <w:r w:rsidRPr="00F47A53">
        <w:rPr>
          <w:rStyle w:val="StyleBoldUnderline"/>
          <w:highlight w:val="yellow"/>
        </w:rPr>
        <w:t>conventional force. Since both</w:t>
      </w:r>
      <w:r w:rsidRPr="004E3328">
        <w:rPr>
          <w:rStyle w:val="StyleBoldUnderline"/>
        </w:rPr>
        <w:t xml:space="preserve"> countries would </w:t>
      </w:r>
      <w:r w:rsidRPr="00F47A53">
        <w:rPr>
          <w:rStyle w:val="StyleBoldUnderline"/>
          <w:highlight w:val="yellow"/>
        </w:rPr>
        <w:t>fear</w:t>
      </w:r>
      <w:r w:rsidRPr="004E3328">
        <w:rPr>
          <w:rStyle w:val="StyleBoldUnderline"/>
        </w:rPr>
        <w:t xml:space="preserve"> a potential </w:t>
      </w:r>
      <w:r w:rsidRPr="00F47A53">
        <w:rPr>
          <w:rStyle w:val="StyleBoldUnderline"/>
          <w:highlight w:val="yellow"/>
        </w:rPr>
        <w:t xml:space="preserve">nuclear exchange, </w:t>
      </w:r>
      <w:r w:rsidRPr="004C5689">
        <w:rPr>
          <w:rStyle w:val="StyleBoldUnderline"/>
        </w:rPr>
        <w:t>the</w:t>
      </w:r>
      <w:r w:rsidRPr="004E3328">
        <w:rPr>
          <w:rStyle w:val="StyleBoldUnderline"/>
        </w:rPr>
        <w:t xml:space="preserve"> </w:t>
      </w:r>
      <w:r w:rsidRPr="00F47A53">
        <w:rPr>
          <w:rStyle w:val="StyleBoldUnderline"/>
          <w:highlight w:val="yellow"/>
        </w:rPr>
        <w:t xml:space="preserve">Chinese seem to think </w:t>
      </w:r>
      <w:r w:rsidRPr="004C5689">
        <w:rPr>
          <w:rStyle w:val="StyleBoldUnderline"/>
        </w:rPr>
        <w:t xml:space="preserve">that </w:t>
      </w:r>
      <w:r w:rsidRPr="00F47A53">
        <w:rPr>
          <w:rStyle w:val="StyleBoldUnderline"/>
          <w:highlight w:val="yellow"/>
        </w:rPr>
        <w:t xml:space="preserve">neither </w:t>
      </w:r>
      <w:r w:rsidRPr="004C5689">
        <w:rPr>
          <w:rStyle w:val="StyleBoldUnderline"/>
        </w:rPr>
        <w:t xml:space="preserve">they nor the Americans </w:t>
      </w:r>
      <w:r w:rsidRPr="00F47A53">
        <w:rPr>
          <w:rStyle w:val="StyleBoldUnderline"/>
          <w:highlight w:val="yellow"/>
        </w:rPr>
        <w:t>would allow a</w:t>
      </w:r>
      <w:r w:rsidRPr="004E3328">
        <w:rPr>
          <w:rStyle w:val="StyleBoldUnderline"/>
        </w:rPr>
        <w:t xml:space="preserve"> military </w:t>
      </w:r>
      <w:r w:rsidRPr="00F47A53">
        <w:rPr>
          <w:rStyle w:val="StyleBoldUnderline"/>
          <w:highlight w:val="yellow"/>
        </w:rPr>
        <w:t>conflict to escalate</w:t>
      </w:r>
      <w:r w:rsidRPr="004E3328">
        <w:rPr>
          <w:rStyle w:val="StyleBoldUnderline"/>
        </w:rPr>
        <w:t xml:space="preserve"> too far.</w:t>
      </w:r>
      <w:r>
        <w:t xml:space="preserve"> Soviet leaders, by contrast, indicated that they would use whatever military means were necessary if war came -- which is one reason why war never came. In addition, </w:t>
      </w:r>
      <w:r w:rsidRPr="007C515E">
        <w:rPr>
          <w:rStyle w:val="StyleBoldUnderline"/>
        </w:rPr>
        <w:t xml:space="preserve">China’s official </w:t>
      </w:r>
      <w:r w:rsidRPr="00F47A53">
        <w:rPr>
          <w:rStyle w:val="StyleBoldUnderline"/>
          <w:highlight w:val="yellow"/>
        </w:rPr>
        <w:t>“no first</w:t>
      </w:r>
      <w:r w:rsidRPr="004E3328">
        <w:rPr>
          <w:rStyle w:val="StyleBoldUnderline"/>
        </w:rPr>
        <w:t xml:space="preserve"> </w:t>
      </w:r>
      <w:r w:rsidRPr="00F47A53">
        <w:rPr>
          <w:rStyle w:val="StyleBoldUnderline"/>
          <w:highlight w:val="yellow"/>
        </w:rPr>
        <w:t>use</w:t>
      </w:r>
      <w:r w:rsidRPr="004E3328">
        <w:rPr>
          <w:rStyle w:val="StyleBoldUnderline"/>
        </w:rPr>
        <w:t xml:space="preserve">” nuclear </w:t>
      </w:r>
      <w:r w:rsidRPr="00F47A53">
        <w:rPr>
          <w:rStyle w:val="StyleBoldUnderline"/>
          <w:highlight w:val="yellow"/>
        </w:rPr>
        <w:t>policy</w:t>
      </w:r>
      <w:r w:rsidRPr="004E3328">
        <w:rPr>
          <w:rStyle w:val="StyleBoldUnderline"/>
        </w:rPr>
        <w:t xml:space="preserve">, which guides the Chinese military’s preparation and training for conflict, </w:t>
      </w:r>
      <w:r w:rsidRPr="00F47A53">
        <w:rPr>
          <w:rStyle w:val="StyleBoldUnderline"/>
          <w:highlight w:val="yellow"/>
        </w:rPr>
        <w:t>might reinforce Beijing’s confidence</w:t>
      </w:r>
      <w:r w:rsidRPr="004E3328">
        <w:rPr>
          <w:rStyle w:val="StyleBoldUnderline"/>
        </w:rPr>
        <w:t xml:space="preserve"> that </w:t>
      </w:r>
      <w:r w:rsidRPr="00F47A53">
        <w:rPr>
          <w:rStyle w:val="StyleBoldUnderline"/>
          <w:highlight w:val="yellow"/>
        </w:rPr>
        <w:t>limited war with the U</w:t>
      </w:r>
      <w:r w:rsidRPr="004E3328">
        <w:rPr>
          <w:rStyle w:val="StyleBoldUnderline"/>
        </w:rPr>
        <w:t xml:space="preserve">nited </w:t>
      </w:r>
      <w:r w:rsidRPr="00F47A53">
        <w:rPr>
          <w:rStyle w:val="StyleBoldUnderline"/>
          <w:highlight w:val="yellow"/>
        </w:rPr>
        <w:t>S</w:t>
      </w:r>
      <w:r w:rsidRPr="004E3328">
        <w:rPr>
          <w:rStyle w:val="StyleBoldUnderline"/>
        </w:rPr>
        <w:t xml:space="preserve">tates </w:t>
      </w:r>
      <w:r w:rsidRPr="00F47A53">
        <w:rPr>
          <w:rStyle w:val="StyleBoldUnderline"/>
          <w:highlight w:val="yellow"/>
        </w:rPr>
        <w:t>would not mean</w:t>
      </w:r>
      <w:r w:rsidRPr="004E3328">
        <w:rPr>
          <w:rStyle w:val="StyleBoldUnderline"/>
        </w:rPr>
        <w:t xml:space="preserve"> courting </w:t>
      </w:r>
      <w:r w:rsidRPr="00F47A53">
        <w:rPr>
          <w:rStyle w:val="StyleBoldUnderline"/>
          <w:highlight w:val="yellow"/>
        </w:rPr>
        <w:t>nuclear escalation</w:t>
      </w:r>
      <w:r>
        <w:t xml:space="preserve">. As a result of its beliefs, </w:t>
      </w:r>
      <w:r w:rsidRPr="00F47A53">
        <w:rPr>
          <w:rStyle w:val="StyleBoldUnderline"/>
          <w:highlight w:val="yellow"/>
        </w:rPr>
        <w:t>Beijing might be less</w:t>
      </w:r>
      <w:r w:rsidRPr="00515700">
        <w:rPr>
          <w:rStyle w:val="StyleBoldUnderline"/>
        </w:rPr>
        <w:t xml:space="preserve"> </w:t>
      </w:r>
      <w:r w:rsidRPr="00F47A53">
        <w:rPr>
          <w:rStyle w:val="StyleBoldUnderline"/>
          <w:highlight w:val="yellow"/>
        </w:rPr>
        <w:t>cautious about</w:t>
      </w:r>
      <w:r w:rsidRPr="00515700">
        <w:rPr>
          <w:rStyle w:val="StyleBoldUnderline"/>
        </w:rPr>
        <w:t xml:space="preserve"> taking steps that would risk </w:t>
      </w:r>
      <w:r w:rsidRPr="00F47A53">
        <w:rPr>
          <w:rStyle w:val="StyleBoldUnderline"/>
          <w:highlight w:val="yellow"/>
        </w:rPr>
        <w:t>triggering a crisis</w:t>
      </w:r>
      <w:r w:rsidRPr="00515700">
        <w:rPr>
          <w:rStyle w:val="StyleBoldUnderline"/>
        </w:rPr>
        <w:t>.</w:t>
      </w:r>
      <w:r>
        <w:t xml:space="preserve"> And if a crisis ensued, China might also be less cautious about firing the first shot.</w:t>
      </w:r>
    </w:p>
    <w:p w14:paraId="15544A22" w14:textId="77777777" w:rsidR="00DD28DF" w:rsidRPr="000A7D6D" w:rsidRDefault="00DD28DF" w:rsidP="00DD28DF"/>
    <w:p w14:paraId="5DACA43C" w14:textId="77777777" w:rsidR="00DD28DF" w:rsidRPr="00832FFE" w:rsidRDefault="00DD28DF" w:rsidP="00DD28DF">
      <w:pPr>
        <w:pStyle w:val="Heading4"/>
      </w:pPr>
      <w:r>
        <w:t xml:space="preserve">Miscalculation likely – ambiguous redlines make the situation </w:t>
      </w:r>
      <w:r w:rsidRPr="007C56A9">
        <w:rPr>
          <w:u w:val="single"/>
        </w:rPr>
        <w:t>more dangerous</w:t>
      </w:r>
      <w:r>
        <w:t xml:space="preserve"> than the Cold War</w:t>
      </w:r>
    </w:p>
    <w:p w14:paraId="4325803E" w14:textId="77777777" w:rsidR="00DD28DF" w:rsidRDefault="00DD28DF" w:rsidP="00DD28DF">
      <w:pPr>
        <w:pStyle w:val="Citation"/>
      </w:pPr>
      <w:r>
        <w:t>Goldstein 13</w:t>
      </w:r>
    </w:p>
    <w:p w14:paraId="10B59A53" w14:textId="77777777" w:rsidR="00DD28DF" w:rsidRPr="009009A9" w:rsidRDefault="00DD28DF" w:rsidP="00DD28DF">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w:t>
      </w:r>
      <w:proofErr w:type="gramStart"/>
      <w:r>
        <w:t>?cid</w:t>
      </w:r>
      <w:proofErr w:type="gramEnd"/>
      <w:r>
        <w:t>=nlc-this_week_on_foreign_affairs-101013-chinas_real_and_present_danger_4-101013&amp;sp_mid=43534099&amp;sp_rid=amFja2llY2hlbjEzQGdtYWlsLmNvbQS2 //</w:t>
      </w:r>
      <w:proofErr w:type="spellStart"/>
      <w:r>
        <w:t>jchen</w:t>
      </w:r>
      <w:proofErr w:type="spellEnd"/>
    </w:p>
    <w:p w14:paraId="21EE26CA" w14:textId="77777777" w:rsidR="00DD28DF" w:rsidRPr="005A741F" w:rsidRDefault="00DD28DF" w:rsidP="00DD28DF">
      <w:pPr>
        <w:pStyle w:val="Cards"/>
      </w:pPr>
      <w:r w:rsidRPr="00F47A53">
        <w:rPr>
          <w:rStyle w:val="StyleBoldUnderline"/>
          <w:highlight w:val="yellow"/>
        </w:rPr>
        <w:t>Neither</w:t>
      </w:r>
      <w:r>
        <w:t xml:space="preserve"> China nor the United States </w:t>
      </w:r>
      <w:r w:rsidRPr="00F47A53">
        <w:rPr>
          <w:rStyle w:val="StyleBoldUnderline"/>
          <w:highlight w:val="yellow"/>
        </w:rPr>
        <w:t>has clearly defined</w:t>
      </w:r>
      <w:r>
        <w:t xml:space="preserve"> its </w:t>
      </w:r>
      <w:r w:rsidRPr="00F47A53">
        <w:rPr>
          <w:rStyle w:val="StyleBoldUnderline"/>
          <w:highlight w:val="yellow"/>
        </w:rPr>
        <w:t>vital interests</w:t>
      </w:r>
      <w:r>
        <w:t xml:space="preserve"> across broad areas of the western Pacific. In recent </w:t>
      </w:r>
      <w:r w:rsidRPr="005A741F">
        <w:t>years, China has issued various unofficial statements about its “core interests” that have sometimes gone beyond simply ensuring the territorial and political integrity of the mainland and its claim to sovereignty over Taiwan. Beijing has suggested, for example, that it might consider the disputed areas of the East China and South China seas to be core interests.</w:t>
      </w:r>
    </w:p>
    <w:p w14:paraId="4852D58B" w14:textId="77777777" w:rsidR="00DD28DF" w:rsidRDefault="00DD28DF" w:rsidP="00DD28DF">
      <w:pPr>
        <w:pStyle w:val="Cards"/>
      </w:pPr>
      <w:r w:rsidRPr="005A741F">
        <w:t>Washington has also been vague about what it sees as its vital interests in the region. The United States hedges on the question of whether Taiwan falls under a U.S</w:t>
      </w:r>
      <w:r>
        <w:t xml:space="preserve">. security umbrella. And the United States’ stance on the maritime disputes involving China and its neighbors is somewhat confusing: Washington has remained neutral on the rival sovereignty claims and insisted that the disputes be resolved peacefully but has also reaffirmed its commitment to stand by its allies in the event that a conflict erupts. </w:t>
      </w:r>
      <w:r w:rsidRPr="00F47A53">
        <w:rPr>
          <w:rStyle w:val="StyleBoldUnderline"/>
          <w:highlight w:val="yellow"/>
        </w:rPr>
        <w:t>Such</w:t>
      </w:r>
      <w:r>
        <w:t xml:space="preserve"> Chinese and U.S. </w:t>
      </w:r>
      <w:r w:rsidRPr="00F47A53">
        <w:rPr>
          <w:rStyle w:val="StyleBoldUnderline"/>
          <w:highlight w:val="yellow"/>
        </w:rPr>
        <w:t>ambiguity about</w:t>
      </w:r>
      <w:r>
        <w:t xml:space="preserve"> the “</w:t>
      </w:r>
      <w:r w:rsidRPr="00F47A53">
        <w:rPr>
          <w:rStyle w:val="StyleBoldUnderline"/>
          <w:highlight w:val="yellow"/>
        </w:rPr>
        <w:t>redlines</w:t>
      </w:r>
      <w:r>
        <w:t xml:space="preserve">” that cannot be crossed without risking conflict </w:t>
      </w:r>
      <w:r w:rsidRPr="00F47A53">
        <w:rPr>
          <w:rStyle w:val="StyleBoldUnderline"/>
          <w:highlight w:val="yellow"/>
        </w:rPr>
        <w:t>increases the chances</w:t>
      </w:r>
      <w:r>
        <w:t xml:space="preserve"> that </w:t>
      </w:r>
      <w:r w:rsidRPr="00F47A53">
        <w:rPr>
          <w:rStyle w:val="StyleBoldUnderline"/>
          <w:highlight w:val="yellow"/>
        </w:rPr>
        <w:t>either side could take steps</w:t>
      </w:r>
      <w:r>
        <w:t xml:space="preserve"> that </w:t>
      </w:r>
      <w:r w:rsidRPr="00F47A53">
        <w:rPr>
          <w:rStyle w:val="StyleBoldUnderline"/>
          <w:highlight w:val="yellow"/>
        </w:rPr>
        <w:t>it believes are safe but</w:t>
      </w:r>
      <w:r>
        <w:t xml:space="preserve"> that </w:t>
      </w:r>
      <w:r w:rsidRPr="00F47A53">
        <w:rPr>
          <w:rStyle w:val="StyleBoldUnderline"/>
          <w:highlight w:val="yellow"/>
        </w:rPr>
        <w:t xml:space="preserve">turn out </w:t>
      </w:r>
      <w:r w:rsidRPr="00C47C83">
        <w:t>to</w:t>
      </w:r>
      <w:r>
        <w:t xml:space="preserve"> be </w:t>
      </w:r>
      <w:r w:rsidRPr="00F47A53">
        <w:rPr>
          <w:rStyle w:val="Emphasis"/>
          <w:rFonts w:eastAsiaTheme="majorEastAsia"/>
          <w:highlight w:val="yellow"/>
        </w:rPr>
        <w:t>unexpectedly provocative</w:t>
      </w:r>
      <w:r>
        <w:t>.</w:t>
      </w:r>
    </w:p>
    <w:p w14:paraId="2CD71E3F" w14:textId="77777777" w:rsidR="00DD28DF" w:rsidRDefault="00DD28DF" w:rsidP="00DD28DF">
      <w:pPr>
        <w:pStyle w:val="Cards"/>
      </w:pPr>
      <w:proofErr w:type="gramStart"/>
      <w:r>
        <w:t>MORE DANGEROUS THAN THE COLD WAR?</w:t>
      </w:r>
      <w:proofErr w:type="gramEnd"/>
    </w:p>
    <w:p w14:paraId="53B02E2D" w14:textId="77777777" w:rsidR="00DD28DF" w:rsidRDefault="00DD28DF" w:rsidP="00DD28DF">
      <w:pPr>
        <w:pStyle w:val="Cards"/>
        <w:rPr>
          <w:rStyle w:val="StyleBoldUnderline"/>
        </w:rPr>
      </w:pPr>
      <w:r w:rsidRPr="00F47A53">
        <w:rPr>
          <w:rStyle w:val="StyleBoldUnderline"/>
          <w:highlight w:val="yellow"/>
        </w:rPr>
        <w:t>Uncertainty about what could</w:t>
      </w:r>
      <w:r>
        <w:t xml:space="preserve"> lead either Beijing or Washington to </w:t>
      </w:r>
      <w:r w:rsidRPr="00F47A53">
        <w:rPr>
          <w:rStyle w:val="StyleBoldUnderline"/>
          <w:highlight w:val="yellow"/>
        </w:rPr>
        <w:t xml:space="preserve">risk war makes a crisis </w:t>
      </w:r>
      <w:r w:rsidRPr="00F47A53">
        <w:rPr>
          <w:rStyle w:val="Emphasis"/>
          <w:rFonts w:eastAsiaTheme="majorEastAsia"/>
          <w:highlight w:val="yellow"/>
        </w:rPr>
        <w:t>far more likely</w:t>
      </w:r>
      <w:r>
        <w:t xml:space="preserve">, </w:t>
      </w:r>
      <w:r w:rsidRPr="00F47A53">
        <w:rPr>
          <w:rStyle w:val="StyleBoldUnderline"/>
          <w:highlight w:val="yellow"/>
        </w:rPr>
        <w:t>since neither side knows</w:t>
      </w:r>
      <w:r>
        <w:t xml:space="preserve"> when, where, or just </w:t>
      </w:r>
      <w:r w:rsidRPr="00F47A53">
        <w:rPr>
          <w:rStyle w:val="StyleBoldUnderline"/>
          <w:highlight w:val="yellow"/>
        </w:rPr>
        <w:t>how hard it can push</w:t>
      </w:r>
      <w:r>
        <w:t xml:space="preserve"> without the other side pushing back. </w:t>
      </w:r>
      <w:r w:rsidRPr="00F47A53">
        <w:rPr>
          <w:rStyle w:val="StyleBoldUnderline"/>
          <w:highlight w:val="yellow"/>
        </w:rPr>
        <w:t>This</w:t>
      </w:r>
      <w:r>
        <w:t xml:space="preserve"> situation </w:t>
      </w:r>
      <w:r w:rsidRPr="00F47A53">
        <w:rPr>
          <w:rStyle w:val="StyleBoldUnderline"/>
          <w:highlight w:val="yellow"/>
        </w:rPr>
        <w:t>bears some resemblance to</w:t>
      </w:r>
      <w:r>
        <w:t xml:space="preserve"> that of </w:t>
      </w:r>
      <w:r w:rsidRPr="00F47A53">
        <w:rPr>
          <w:rStyle w:val="StyleBoldUnderline"/>
          <w:highlight w:val="yellow"/>
        </w:rPr>
        <w:t>the</w:t>
      </w:r>
      <w:r>
        <w:t xml:space="preserve"> early </w:t>
      </w:r>
      <w:r w:rsidRPr="00F47A53">
        <w:rPr>
          <w:rStyle w:val="StyleBoldUnderline"/>
          <w:highlight w:val="yellow"/>
        </w:rPr>
        <w:t>Cold War</w:t>
      </w:r>
      <w:r>
        <w:t xml:space="preserve">, when it took a number of serious crises for the two sides to feel each other out and learn the rules of the road. </w:t>
      </w:r>
      <w:r w:rsidRPr="00F47A53">
        <w:rPr>
          <w:rStyle w:val="StyleBoldUnderline"/>
          <w:highlight w:val="yellow"/>
        </w:rPr>
        <w:t xml:space="preserve">But today’s environment might be </w:t>
      </w:r>
      <w:r w:rsidRPr="00F47A53">
        <w:rPr>
          <w:rStyle w:val="Emphasis"/>
          <w:rFonts w:eastAsiaTheme="majorEastAsia"/>
          <w:highlight w:val="yellow"/>
        </w:rPr>
        <w:t>even more dangerous</w:t>
      </w:r>
      <w:r w:rsidRPr="00F47A53">
        <w:rPr>
          <w:rStyle w:val="StyleBoldUnderline"/>
          <w:highlight w:val="yellow"/>
        </w:rPr>
        <w:t>.</w:t>
      </w:r>
    </w:p>
    <w:p w14:paraId="28E865A4" w14:textId="77777777" w:rsidR="00DD28DF" w:rsidRDefault="00DD28DF" w:rsidP="00DD28DF"/>
    <w:p w14:paraId="769010A1" w14:textId="77777777" w:rsidR="00DD28DF" w:rsidRDefault="00DD28DF" w:rsidP="00DD28DF">
      <w:pPr>
        <w:pStyle w:val="Heading4"/>
      </w:pPr>
      <w:r>
        <w:t>Lack of military parity increases the risk</w:t>
      </w:r>
    </w:p>
    <w:p w14:paraId="0FDAD858" w14:textId="77777777" w:rsidR="00DD28DF" w:rsidRDefault="00DD28DF" w:rsidP="00DD28DF">
      <w:pPr>
        <w:pStyle w:val="Citation"/>
      </w:pPr>
      <w:r>
        <w:t>Goldstein 13</w:t>
      </w:r>
    </w:p>
    <w:p w14:paraId="59AA5227" w14:textId="77777777" w:rsidR="00DD28DF" w:rsidRPr="009009A9" w:rsidRDefault="00DD28DF" w:rsidP="00DD28DF">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w:t>
      </w:r>
      <w:proofErr w:type="gramStart"/>
      <w:r>
        <w:t>?cid</w:t>
      </w:r>
      <w:proofErr w:type="gramEnd"/>
      <w:r>
        <w:t>=nlc-this_week_on_foreign_affairs-101013-chinas_real_and_present_danger_4-101013&amp;sp_mid=43534099&amp;sp_rid=amFja2llY2hlbjEzQGdtYWlsLmNvbQS2 //</w:t>
      </w:r>
      <w:proofErr w:type="spellStart"/>
      <w:r>
        <w:t>jchen</w:t>
      </w:r>
      <w:proofErr w:type="spellEnd"/>
    </w:p>
    <w:p w14:paraId="761E861F" w14:textId="77777777" w:rsidR="00DD28DF" w:rsidRDefault="00DD28DF" w:rsidP="00DD28DF">
      <w:pPr>
        <w:pStyle w:val="Cards"/>
      </w:pPr>
      <w:r>
        <w:lastRenderedPageBreak/>
        <w:t xml:space="preserve">The </w:t>
      </w:r>
      <w:r w:rsidRPr="00F47A53">
        <w:rPr>
          <w:rStyle w:val="StyleBoldUnderline"/>
          <w:highlight w:val="yellow"/>
        </w:rPr>
        <w:t>balance of nuclear and conventional military</w:t>
      </w:r>
      <w:r>
        <w:t xml:space="preserve"> power between China and the United States, for example, </w:t>
      </w:r>
      <w:r w:rsidRPr="00F47A53">
        <w:rPr>
          <w:rStyle w:val="StyleBoldUnderline"/>
          <w:highlight w:val="yellow"/>
        </w:rPr>
        <w:t>is much more lopsided</w:t>
      </w:r>
      <w:r>
        <w:t xml:space="preserve"> than the one that existed between the Soviet Union and the United States. Should Beijing and Washington find themselves in a conflict, </w:t>
      </w:r>
      <w:r w:rsidRPr="00F47A53">
        <w:rPr>
          <w:rStyle w:val="StyleBoldUnderline"/>
          <w:highlight w:val="yellow"/>
        </w:rPr>
        <w:t>the huge U.S. advantage</w:t>
      </w:r>
      <w:r>
        <w:t xml:space="preserve"> in conventional forces </w:t>
      </w:r>
      <w:r w:rsidRPr="00F47A53">
        <w:rPr>
          <w:rStyle w:val="StyleBoldUnderline"/>
          <w:highlight w:val="yellow"/>
        </w:rPr>
        <w:t>would increase the temptation for Washington to</w:t>
      </w:r>
      <w:r>
        <w:t xml:space="preserve"> threaten to or actually </w:t>
      </w:r>
      <w:r w:rsidRPr="00F47A53">
        <w:rPr>
          <w:rStyle w:val="StyleBoldUnderline"/>
          <w:highlight w:val="yellow"/>
        </w:rPr>
        <w:t>use force</w:t>
      </w:r>
      <w:r>
        <w:t xml:space="preserve">. Recognizing the temptation facing Washington, </w:t>
      </w:r>
      <w:r w:rsidRPr="00F47A53">
        <w:rPr>
          <w:rStyle w:val="StyleBoldUnderline"/>
          <w:highlight w:val="yellow"/>
        </w:rPr>
        <w:t>Beijing might</w:t>
      </w:r>
      <w:r>
        <w:t xml:space="preserve"> in turn </w:t>
      </w:r>
      <w:r w:rsidRPr="00F47A53">
        <w:rPr>
          <w:rStyle w:val="StyleBoldUnderline"/>
          <w:highlight w:val="yellow"/>
        </w:rPr>
        <w:t>feel pressure to use</w:t>
      </w:r>
      <w:r>
        <w:t xml:space="preserve"> its conventional </w:t>
      </w:r>
      <w:r w:rsidRPr="00F47A53">
        <w:rPr>
          <w:rStyle w:val="StyleBoldUnderline"/>
          <w:highlight w:val="yellow"/>
        </w:rPr>
        <w:t>forces before they are destroyed</w:t>
      </w:r>
      <w:r>
        <w:t xml:space="preserve">. Although China could not reverse the military imbalance, </w:t>
      </w:r>
      <w:r w:rsidRPr="00F47A53">
        <w:rPr>
          <w:rStyle w:val="StyleBoldUnderline"/>
          <w:highlight w:val="yellow"/>
        </w:rPr>
        <w:t>it might believe</w:t>
      </w:r>
      <w:r>
        <w:t xml:space="preserve"> that </w:t>
      </w:r>
      <w:r w:rsidRPr="00F47A53">
        <w:rPr>
          <w:rStyle w:val="StyleBoldUnderline"/>
          <w:highlight w:val="yellow"/>
        </w:rPr>
        <w:t>quickly imposing high costs</w:t>
      </w:r>
      <w:r>
        <w:t xml:space="preserve"> on the United States </w:t>
      </w:r>
      <w:r w:rsidRPr="00F47A53">
        <w:rPr>
          <w:rStyle w:val="StyleBoldUnderline"/>
          <w:highlight w:val="yellow"/>
        </w:rPr>
        <w:t>would be the best</w:t>
      </w:r>
      <w:r>
        <w:t xml:space="preserve"> way to get it to back off.</w:t>
      </w:r>
    </w:p>
    <w:p w14:paraId="0C0C38F1" w14:textId="77777777" w:rsidR="00DD28DF" w:rsidRDefault="00DD28DF" w:rsidP="00DD28DF"/>
    <w:p w14:paraId="4BF13BC2" w14:textId="77777777" w:rsidR="00DD28DF" w:rsidRDefault="00DD28DF" w:rsidP="00DD28DF">
      <w:pPr>
        <w:pStyle w:val="Heading4"/>
      </w:pPr>
      <w:r>
        <w:t>Lack of effective communication ensures crisis escalation</w:t>
      </w:r>
    </w:p>
    <w:p w14:paraId="008E62E3" w14:textId="77777777" w:rsidR="00DD28DF" w:rsidRDefault="00DD28DF" w:rsidP="00DD28DF">
      <w:pPr>
        <w:pStyle w:val="Citation"/>
      </w:pPr>
      <w:r>
        <w:t>Goldstein 13</w:t>
      </w:r>
    </w:p>
    <w:p w14:paraId="71745708" w14:textId="77777777" w:rsidR="00DD28DF" w:rsidRPr="009009A9" w:rsidRDefault="00DD28DF" w:rsidP="00DD28DF">
      <w:pPr>
        <w:pStyle w:val="NormalCite"/>
      </w:pPr>
      <w:r>
        <w:t xml:space="preserve">Avery Goldstein, David M. Knott Professor of Global Politics and International Relations at </w:t>
      </w:r>
      <w:proofErr w:type="spellStart"/>
      <w:r>
        <w:t>UPenn</w:t>
      </w:r>
      <w:proofErr w:type="spellEnd"/>
      <w:r>
        <w:t>, research focuses on international relations, security studies, and Chinese politics, Senior Fellow at the Foreign Policy Research Institute in Philadelphia, Foreign Affairs, September/October 2013 Issue, “China’s Real and Present Danger: Now Is the Time for Washington to Worry, ” http://www.foreignaffairs.com/articles/139651/avery-goldstein/chinas-real-and-present-danger</w:t>
      </w:r>
      <w:proofErr w:type="gramStart"/>
      <w:r>
        <w:t>?cid</w:t>
      </w:r>
      <w:proofErr w:type="gramEnd"/>
      <w:r>
        <w:t>=nlc-this_week_on_foreign_affairs-101013-chinas_real_and_present_danger_4-101013&amp;sp_mid=43534099&amp;sp_rid=amFja2llY2hlbjEzQGdtYWlsLmNvbQS2 //</w:t>
      </w:r>
      <w:proofErr w:type="spellStart"/>
      <w:r>
        <w:t>jchen</w:t>
      </w:r>
      <w:proofErr w:type="spellEnd"/>
    </w:p>
    <w:p w14:paraId="173BD36F" w14:textId="77777777" w:rsidR="00DD28DF" w:rsidRDefault="00DD28DF" w:rsidP="00DD28DF">
      <w:pPr>
        <w:pStyle w:val="Cards"/>
      </w:pPr>
      <w:r>
        <w:t>COMMUNICATION BREAKDOWN</w:t>
      </w:r>
    </w:p>
    <w:p w14:paraId="6D2AFC33" w14:textId="77777777" w:rsidR="00DD28DF" w:rsidRDefault="00DD28DF" w:rsidP="00DD28DF">
      <w:pPr>
        <w:pStyle w:val="Cards"/>
      </w:pPr>
      <w:r>
        <w:t xml:space="preserve">A </w:t>
      </w:r>
      <w:r w:rsidRPr="00F47A53">
        <w:rPr>
          <w:rStyle w:val="StyleBoldUnderline"/>
          <w:highlight w:val="yellow"/>
        </w:rPr>
        <w:t>U.S.-Chinese crisis might</w:t>
      </w:r>
      <w:r>
        <w:t xml:space="preserve"> also </w:t>
      </w:r>
      <w:r w:rsidRPr="00F47A53">
        <w:rPr>
          <w:rStyle w:val="StyleBoldUnderline"/>
          <w:highlight w:val="yellow"/>
        </w:rPr>
        <w:t>be more dangerous</w:t>
      </w:r>
      <w:r>
        <w:t xml:space="preserve"> than Cold War showdowns </w:t>
      </w:r>
      <w:r w:rsidRPr="00F47A53">
        <w:rPr>
          <w:rStyle w:val="StyleBoldUnderline"/>
          <w:highlight w:val="yellow"/>
        </w:rPr>
        <w:t>because of the unreliability of</w:t>
      </w:r>
      <w:r>
        <w:t xml:space="preserve"> the existing </w:t>
      </w:r>
      <w:r w:rsidRPr="00F47A53">
        <w:rPr>
          <w:rStyle w:val="StyleBoldUnderline"/>
          <w:highlight w:val="yellow"/>
        </w:rPr>
        <w:t>channels of communication</w:t>
      </w:r>
      <w:r>
        <w:t xml:space="preserve"> between Beijing and Washington. After the Cuban missile crisis, the Soviet Union and the United States recognized the importance of direct communication between their top leaders and set up the Moscow–Washington hot line. In 1998, China and the United States also set up a hot line for direct communication between their presidents. But </w:t>
      </w:r>
      <w:r w:rsidRPr="00F47A53">
        <w:rPr>
          <w:rStyle w:val="StyleBoldUnderline"/>
          <w:highlight w:val="yellow"/>
        </w:rPr>
        <w:t>despite the hot line</w:t>
      </w:r>
      <w:r>
        <w:t xml:space="preserve">’s availability, </w:t>
      </w:r>
      <w:r w:rsidRPr="00F47A53">
        <w:rPr>
          <w:rStyle w:val="StyleBoldUnderline"/>
          <w:highlight w:val="yellow"/>
        </w:rPr>
        <w:t>the White House was not able to contact</w:t>
      </w:r>
      <w:r>
        <w:t xml:space="preserve"> China’s </w:t>
      </w:r>
      <w:r w:rsidRPr="00F47A53">
        <w:rPr>
          <w:rStyle w:val="StyleBoldUnderline"/>
          <w:highlight w:val="yellow"/>
        </w:rPr>
        <w:t>top leaders</w:t>
      </w:r>
      <w:r>
        <w:t xml:space="preserve"> in a timely fashion </w:t>
      </w:r>
      <w:r w:rsidRPr="00F47A53">
        <w:rPr>
          <w:rStyle w:val="StyleBoldUnderline"/>
          <w:highlight w:val="yellow"/>
        </w:rPr>
        <w:t>following</w:t>
      </w:r>
      <w:r>
        <w:t xml:space="preserve"> the 1999 </w:t>
      </w:r>
      <w:r w:rsidRPr="00E63869">
        <w:rPr>
          <w:rStyle w:val="StyleBoldUnderline"/>
        </w:rPr>
        <w:t xml:space="preserve">Belgrade </w:t>
      </w:r>
      <w:r w:rsidRPr="00F47A53">
        <w:rPr>
          <w:rStyle w:val="StyleBoldUnderline"/>
          <w:highlight w:val="yellow"/>
        </w:rPr>
        <w:t>embassy bombing or the 2001 spy-plane</w:t>
      </w:r>
      <w:r>
        <w:t xml:space="preserve"> incident. </w:t>
      </w:r>
      <w:proofErr w:type="gramStart"/>
      <w:r>
        <w:t>China’s failure to use the hot line as intended might have reflected the reluctance of its leaders to respond until they had reached an internal consensus or until they had consulted widely with their military.</w:t>
      </w:r>
      <w:proofErr w:type="gramEnd"/>
      <w:r>
        <w:t xml:space="preserve"> The delay might also have reflected China’s difficulties in coordinating policy, since China lacks a dependable counterpart to the U.S. National Security Council. Whatever the reason, experience suggests that </w:t>
      </w:r>
      <w:r w:rsidRPr="00E63869">
        <w:rPr>
          <w:rStyle w:val="StyleBoldUnderline"/>
        </w:rPr>
        <w:t>frustrating delays in direct communication are likely during</w:t>
      </w:r>
      <w:r w:rsidRPr="00E63869">
        <w:t xml:space="preserve"> what would be the </w:t>
      </w:r>
      <w:r w:rsidRPr="00E63869">
        <w:rPr>
          <w:rStyle w:val="StyleBoldUnderline"/>
        </w:rPr>
        <w:t>crucial early moments of an unfolding</w:t>
      </w:r>
      <w:r w:rsidRPr="00E63869">
        <w:t xml:space="preserve"> U.S.-Chinese </w:t>
      </w:r>
      <w:r w:rsidRPr="00E63869">
        <w:rPr>
          <w:rStyle w:val="StyleBoldUnderline"/>
        </w:rPr>
        <w:t>crisis</w:t>
      </w:r>
      <w:r>
        <w:t>.</w:t>
      </w:r>
    </w:p>
    <w:p w14:paraId="251A172E" w14:textId="77777777" w:rsidR="00DD28DF" w:rsidRDefault="00DD28DF" w:rsidP="00DD28DF">
      <w:pPr>
        <w:pStyle w:val="Cards"/>
      </w:pPr>
      <w:r>
        <w:t xml:space="preserve">Instead, </w:t>
      </w:r>
      <w:r w:rsidRPr="00E63869">
        <w:rPr>
          <w:rStyle w:val="StyleBoldUnderline"/>
        </w:rPr>
        <w:t>communication</w:t>
      </w:r>
      <w:r w:rsidRPr="00E63869">
        <w:t xml:space="preserve"> between the two countries </w:t>
      </w:r>
      <w:r w:rsidRPr="00E63869">
        <w:rPr>
          <w:rStyle w:val="StyleBoldUnderline"/>
        </w:rPr>
        <w:t>might initially be limited to</w:t>
      </w:r>
      <w:r w:rsidRPr="00E63869">
        <w:t xml:space="preserve"> either </w:t>
      </w:r>
      <w:r w:rsidRPr="00E63869">
        <w:rPr>
          <w:rStyle w:val="StyleBoldUnderline"/>
        </w:rPr>
        <w:t>public statements</w:t>
      </w:r>
      <w:r>
        <w:t xml:space="preserve"> or tacit signals sent through actions. </w:t>
      </w:r>
      <w:r w:rsidRPr="00E63869">
        <w:rPr>
          <w:rStyle w:val="StyleBoldUnderline"/>
        </w:rPr>
        <w:t>But</w:t>
      </w:r>
      <w:r>
        <w:t xml:space="preserve"> public statements are aimed at multiple audiences, and </w:t>
      </w:r>
      <w:r w:rsidRPr="00F47A53">
        <w:rPr>
          <w:rStyle w:val="StyleBoldUnderline"/>
          <w:highlight w:val="yellow"/>
        </w:rPr>
        <w:t>nationalist passions</w:t>
      </w:r>
      <w:r>
        <w:t xml:space="preserve"> </w:t>
      </w:r>
      <w:proofErr w:type="gramStart"/>
      <w:r>
        <w:t>in either</w:t>
      </w:r>
      <w:proofErr w:type="gramEnd"/>
      <w:r>
        <w:t xml:space="preserve"> China or the United States, as well as pressure from allies, </w:t>
      </w:r>
      <w:r w:rsidRPr="00F47A53">
        <w:rPr>
          <w:rStyle w:val="StyleBoldUnderline"/>
          <w:highlight w:val="yellow"/>
        </w:rPr>
        <w:t>might force either side to take a more aggressive public stance</w:t>
      </w:r>
      <w:r>
        <w:t xml:space="preserve"> than it actually felt was warranted. Absent direct and confidential communication, the two countries might be unable to discuss politically sensitive proposals. They might also be unable to share information that could help head off a disastrous escalation, such as classified details about military capabilities or military maneuvers already under way.</w:t>
      </w:r>
    </w:p>
    <w:p w14:paraId="74F813DA" w14:textId="77777777" w:rsidR="00DD28DF" w:rsidRDefault="00DD28DF" w:rsidP="00DD28DF">
      <w:pPr>
        <w:pStyle w:val="Cards"/>
      </w:pPr>
      <w:r>
        <w:t xml:space="preserve">Communicating through actions is also problematic, with many possibilities for distortion in sending messages and for misinterpretation in receiving them. </w:t>
      </w:r>
      <w:r w:rsidRPr="00F47A53">
        <w:rPr>
          <w:rStyle w:val="StyleBoldUnderline"/>
          <w:highlight w:val="yellow"/>
        </w:rPr>
        <w:t>Chinese analysts</w:t>
      </w:r>
      <w:r>
        <w:t xml:space="preserve"> seem to </w:t>
      </w:r>
      <w:r w:rsidRPr="00F47A53">
        <w:rPr>
          <w:rStyle w:val="StyleBoldUnderline"/>
          <w:highlight w:val="yellow"/>
        </w:rPr>
        <w:t xml:space="preserve">overestimate </w:t>
      </w:r>
      <w:r w:rsidRPr="00E63869">
        <w:rPr>
          <w:rStyle w:val="StyleBoldUnderline"/>
        </w:rPr>
        <w:t xml:space="preserve">how easy it is to send </w:t>
      </w:r>
      <w:r w:rsidRPr="00F47A53">
        <w:rPr>
          <w:rStyle w:val="StyleBoldUnderline"/>
          <w:highlight w:val="yellow"/>
        </w:rPr>
        <w:t>signals through military actions and underestimate the risks of escalation</w:t>
      </w:r>
      <w:r>
        <w:t xml:space="preserve"> resulting </w:t>
      </w:r>
      <w:r w:rsidRPr="00F47A53">
        <w:rPr>
          <w:rStyle w:val="StyleBoldUnderline"/>
          <w:highlight w:val="yellow"/>
        </w:rPr>
        <w:t>from miscommunication.</w:t>
      </w:r>
      <w:r>
        <w:t xml:space="preserve"> For example, the analysts Andrew Erickson and David Yang have drawn attention to Chinese military writings that propose using China’s </w:t>
      </w:r>
      <w:proofErr w:type="spellStart"/>
      <w:r>
        <w:t>antiship</w:t>
      </w:r>
      <w:proofErr w:type="spellEnd"/>
      <w:r>
        <w:t xml:space="preserve"> ballistic missile </w:t>
      </w:r>
      <w:proofErr w:type="gramStart"/>
      <w:r>
        <w:t>system,</w:t>
      </w:r>
      <w:proofErr w:type="gramEnd"/>
      <w:r>
        <w:t xml:space="preserve"> designed for targeting U.S. aircraft carriers, to convey Beijing’s resolve during a crisis. Some Chinese military thinkers have suggested that China could send a signal by firing warning shots intended to land near a moving U.S. aircraft carrier or even by carefully aiming strikes at the command tower of the U.S. carrier while sparing the rest of the vessel. But as the political scientist Owen </w:t>
      </w:r>
      <w:proofErr w:type="spellStart"/>
      <w:r>
        <w:t>Coté</w:t>
      </w:r>
      <w:proofErr w:type="spellEnd"/>
      <w:r>
        <w:t xml:space="preserve"> has noted, even a very accurate </w:t>
      </w:r>
      <w:proofErr w:type="spellStart"/>
      <w:r>
        <w:t>antiship</w:t>
      </w:r>
      <w:proofErr w:type="spellEnd"/>
      <w:r>
        <w:t xml:space="preserve"> ballistic missile system will inevitably have some margin of error. Consequently, even the smallest salvo of this kind would entail a risk of inadvertent serious damage and thus unintended escalation.</w:t>
      </w:r>
    </w:p>
    <w:p w14:paraId="6C1E91B9" w14:textId="77777777" w:rsidR="00DD28DF" w:rsidRPr="00011F9B" w:rsidRDefault="00DD28DF" w:rsidP="00DD28DF"/>
    <w:p w14:paraId="6BC9460A" w14:textId="77777777" w:rsidR="00DD28DF" w:rsidRDefault="00DD28DF" w:rsidP="00DD28DF"/>
    <w:p w14:paraId="21FECFAF" w14:textId="77777777" w:rsidR="00DD28DF" w:rsidRPr="00DD28DF" w:rsidRDefault="00DD28DF" w:rsidP="00DD28DF"/>
    <w:sectPr w:rsidR="00DD28DF" w:rsidRPr="00DD2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7CC3A" w14:textId="77777777" w:rsidR="00E61736" w:rsidRDefault="00E61736" w:rsidP="005F5576">
      <w:r>
        <w:separator/>
      </w:r>
    </w:p>
  </w:endnote>
  <w:endnote w:type="continuationSeparator" w:id="0">
    <w:p w14:paraId="64010F6E" w14:textId="77777777" w:rsidR="00E61736" w:rsidRDefault="00E617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SimSun">
    <w:altName w:val="宋体"/>
    <w:panose1 w:val="00000000000000000000"/>
    <w:charset w:val="86"/>
    <w:family w:val="auto"/>
    <w:notTrueType/>
    <w:pitch w:val="variable"/>
    <w:sig w:usb0="00000001" w:usb1="080E0000" w:usb2="00000010" w:usb3="00000000" w:csb0="00040000" w:csb1="00000000"/>
  </w:font>
  <w:font w:name="Times-Roman">
    <w:altName w:val="Times"/>
    <w:panose1 w:val="00000000000000000000"/>
    <w:charset w:val="00"/>
    <w:family w:val="roman"/>
    <w:notTrueType/>
    <w:pitch w:val="default"/>
  </w:font>
  <w:font w:name="Malgun Gothic">
    <w:charset w:val="81"/>
    <w:family w:val="swiss"/>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234EFE" w14:textId="77777777" w:rsidR="00E61736" w:rsidRDefault="00E61736" w:rsidP="005F5576">
      <w:r>
        <w:separator/>
      </w:r>
    </w:p>
  </w:footnote>
  <w:footnote w:type="continuationSeparator" w:id="0">
    <w:p w14:paraId="764507A3" w14:textId="77777777" w:rsidR="00E61736" w:rsidRDefault="00E61736"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6DE"/>
    <w:rsid w:val="000022F2"/>
    <w:rsid w:val="0000459F"/>
    <w:rsid w:val="00004EB4"/>
    <w:rsid w:val="0002196C"/>
    <w:rsid w:val="00021F29"/>
    <w:rsid w:val="000245E3"/>
    <w:rsid w:val="00027EED"/>
    <w:rsid w:val="0003041D"/>
    <w:rsid w:val="00033028"/>
    <w:rsid w:val="000360A7"/>
    <w:rsid w:val="00052A1D"/>
    <w:rsid w:val="0005560A"/>
    <w:rsid w:val="00055E12"/>
    <w:rsid w:val="00055FB9"/>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49CA"/>
    <w:rsid w:val="00257696"/>
    <w:rsid w:val="0026382E"/>
    <w:rsid w:val="00263D71"/>
    <w:rsid w:val="00272786"/>
    <w:rsid w:val="00287AB7"/>
    <w:rsid w:val="00294D00"/>
    <w:rsid w:val="002A13E0"/>
    <w:rsid w:val="002A213E"/>
    <w:rsid w:val="002A612B"/>
    <w:rsid w:val="002B68A4"/>
    <w:rsid w:val="002B78E8"/>
    <w:rsid w:val="002C571D"/>
    <w:rsid w:val="002C5772"/>
    <w:rsid w:val="002D0374"/>
    <w:rsid w:val="002D2946"/>
    <w:rsid w:val="002D40A3"/>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4296"/>
    <w:rsid w:val="00475E03"/>
    <w:rsid w:val="00476723"/>
    <w:rsid w:val="0047798D"/>
    <w:rsid w:val="00480944"/>
    <w:rsid w:val="0048412F"/>
    <w:rsid w:val="0048443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681F"/>
    <w:rsid w:val="005A506B"/>
    <w:rsid w:val="005A617B"/>
    <w:rsid w:val="005A701C"/>
    <w:rsid w:val="005B2444"/>
    <w:rsid w:val="005B2D14"/>
    <w:rsid w:val="005B3140"/>
    <w:rsid w:val="005B61C4"/>
    <w:rsid w:val="005B7CB5"/>
    <w:rsid w:val="005C0B05"/>
    <w:rsid w:val="005D1156"/>
    <w:rsid w:val="005E0681"/>
    <w:rsid w:val="005E0A95"/>
    <w:rsid w:val="005E170D"/>
    <w:rsid w:val="005E3B08"/>
    <w:rsid w:val="005E3FE4"/>
    <w:rsid w:val="005E572E"/>
    <w:rsid w:val="005F291A"/>
    <w:rsid w:val="005F5576"/>
    <w:rsid w:val="006014AB"/>
    <w:rsid w:val="00605F20"/>
    <w:rsid w:val="0061680A"/>
    <w:rsid w:val="00623B70"/>
    <w:rsid w:val="00626D97"/>
    <w:rsid w:val="0063578B"/>
    <w:rsid w:val="00636B3D"/>
    <w:rsid w:val="00641025"/>
    <w:rsid w:val="00650E98"/>
    <w:rsid w:val="00656C61"/>
    <w:rsid w:val="00663D68"/>
    <w:rsid w:val="006672D8"/>
    <w:rsid w:val="0066745B"/>
    <w:rsid w:val="00670D96"/>
    <w:rsid w:val="00672877"/>
    <w:rsid w:val="00683154"/>
    <w:rsid w:val="0068439F"/>
    <w:rsid w:val="00690115"/>
    <w:rsid w:val="00690898"/>
    <w:rsid w:val="00693039"/>
    <w:rsid w:val="00693A5A"/>
    <w:rsid w:val="0069565A"/>
    <w:rsid w:val="006B302F"/>
    <w:rsid w:val="006B40B5"/>
    <w:rsid w:val="006B5E1E"/>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6252C"/>
    <w:rsid w:val="0087643B"/>
    <w:rsid w:val="00877669"/>
    <w:rsid w:val="00886700"/>
    <w:rsid w:val="00897F92"/>
    <w:rsid w:val="008A64C9"/>
    <w:rsid w:val="008B1244"/>
    <w:rsid w:val="008B180A"/>
    <w:rsid w:val="008B249C"/>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6DE"/>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58FB"/>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28DF"/>
    <w:rsid w:val="00DD7F91"/>
    <w:rsid w:val="00DF3B8B"/>
    <w:rsid w:val="00E00376"/>
    <w:rsid w:val="00E01016"/>
    <w:rsid w:val="00E043B1"/>
    <w:rsid w:val="00E14EBD"/>
    <w:rsid w:val="00E16734"/>
    <w:rsid w:val="00E23260"/>
    <w:rsid w:val="00E2367A"/>
    <w:rsid w:val="00E2647D"/>
    <w:rsid w:val="00E27BC7"/>
    <w:rsid w:val="00E34CFE"/>
    <w:rsid w:val="00E35557"/>
    <w:rsid w:val="00E35FC9"/>
    <w:rsid w:val="00E377A4"/>
    <w:rsid w:val="00E41346"/>
    <w:rsid w:val="00E420E9"/>
    <w:rsid w:val="00E4635D"/>
    <w:rsid w:val="00E61736"/>
    <w:rsid w:val="00E61D76"/>
    <w:rsid w:val="00E674DB"/>
    <w:rsid w:val="00E70912"/>
    <w:rsid w:val="00E75F28"/>
    <w:rsid w:val="00E7653A"/>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8C9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0"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28D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DD28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D28D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D28D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No Spacing1121,CD - Cite"/>
    <w:basedOn w:val="Normal"/>
    <w:next w:val="Normal"/>
    <w:link w:val="Heading4Char"/>
    <w:uiPriority w:val="9"/>
    <w:unhideWhenUsed/>
    <w:qFormat/>
    <w:rsid w:val="00DD28D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D28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8DF"/>
  </w:style>
  <w:style w:type="character" w:customStyle="1" w:styleId="Heading1Char">
    <w:name w:val="Heading 1 Char"/>
    <w:aliases w:val="Pocket Char"/>
    <w:basedOn w:val="DefaultParagraphFont"/>
    <w:link w:val="Heading1"/>
    <w:uiPriority w:val="9"/>
    <w:rsid w:val="00DD28D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D28D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DD28D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B78E8"/>
    <w:rPr>
      <w:b/>
      <w:bCs/>
    </w:rPr>
  </w:style>
  <w:style w:type="character" w:customStyle="1" w:styleId="Heading3Char">
    <w:name w:val="Heading 3 Char"/>
    <w:aliases w:val="Block Char"/>
    <w:basedOn w:val="DefaultParagraphFont"/>
    <w:link w:val="Heading3"/>
    <w:uiPriority w:val="9"/>
    <w:rsid w:val="00DD28DF"/>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c,Bo,Bold Cite Char"/>
    <w:basedOn w:val="DefaultParagraphFont"/>
    <w:uiPriority w:val="6"/>
    <w:qFormat/>
    <w:rsid w:val="00DD28DF"/>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D28DF"/>
    <w:rPr>
      <w:b/>
      <w:sz w:val="26"/>
      <w:u w:val="none"/>
    </w:rPr>
  </w:style>
  <w:style w:type="paragraph" w:styleId="Header">
    <w:name w:val="header"/>
    <w:basedOn w:val="Normal"/>
    <w:link w:val="HeaderChar"/>
    <w:uiPriority w:val="99"/>
    <w:unhideWhenUsed/>
    <w:rsid w:val="00DD28DF"/>
    <w:pPr>
      <w:tabs>
        <w:tab w:val="center" w:pos="4320"/>
        <w:tab w:val="right" w:pos="8640"/>
      </w:tabs>
    </w:pPr>
  </w:style>
  <w:style w:type="character" w:customStyle="1" w:styleId="HeaderChar">
    <w:name w:val="Header Char"/>
    <w:basedOn w:val="DefaultParagraphFont"/>
    <w:link w:val="Header"/>
    <w:uiPriority w:val="99"/>
    <w:rsid w:val="00DD28DF"/>
    <w:rPr>
      <w:rFonts w:ascii="Calibri" w:eastAsiaTheme="minorEastAsia" w:hAnsi="Calibri"/>
      <w:szCs w:val="24"/>
    </w:rPr>
  </w:style>
  <w:style w:type="paragraph" w:styleId="Footer">
    <w:name w:val="footer"/>
    <w:basedOn w:val="Normal"/>
    <w:link w:val="FooterChar"/>
    <w:uiPriority w:val="99"/>
    <w:unhideWhenUsed/>
    <w:rsid w:val="00DD28DF"/>
    <w:pPr>
      <w:tabs>
        <w:tab w:val="center" w:pos="4320"/>
        <w:tab w:val="right" w:pos="8640"/>
      </w:tabs>
    </w:pPr>
  </w:style>
  <w:style w:type="character" w:customStyle="1" w:styleId="FooterChar">
    <w:name w:val="Footer Char"/>
    <w:basedOn w:val="DefaultParagraphFont"/>
    <w:link w:val="Footer"/>
    <w:uiPriority w:val="99"/>
    <w:rsid w:val="00DD28DF"/>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DD28DF"/>
    <w:rPr>
      <w:color w:val="0000FF" w:themeColor="hyperlink"/>
      <w:u w:val="single"/>
    </w:rPr>
  </w:style>
  <w:style w:type="character" w:styleId="FollowedHyperlink">
    <w:name w:val="FollowedHyperlink"/>
    <w:basedOn w:val="DefaultParagraphFont"/>
    <w:uiPriority w:val="99"/>
    <w:semiHidden/>
    <w:rsid w:val="002B78E8"/>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D28DF"/>
    <w:rPr>
      <w:rFonts w:asciiTheme="majorHAnsi" w:eastAsiaTheme="majorEastAsia" w:hAnsiTheme="majorHAnsi" w:cstheme="majorBidi"/>
      <w:b/>
      <w:bCs/>
      <w:iCs/>
      <w:sz w:val="26"/>
      <w:szCs w:val="24"/>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9F26D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F26DE"/>
    <w:rPr>
      <w:rFonts w:ascii="Times New Roman" w:eastAsia="Times New Roman" w:hAnsi="Times New Roman" w:cs="Times New Roman"/>
      <w:sz w:val="20"/>
      <w:szCs w:val="24"/>
    </w:rPr>
  </w:style>
  <w:style w:type="paragraph" w:customStyle="1" w:styleId="card">
    <w:name w:val="card"/>
    <w:basedOn w:val="Normal"/>
    <w:next w:val="Normal"/>
    <w:link w:val="cardChar"/>
    <w:qFormat/>
    <w:rsid w:val="00626D97"/>
    <w:pPr>
      <w:ind w:right="288"/>
    </w:pPr>
    <w:rPr>
      <w:rFonts w:ascii="Georgia" w:hAnsi="Georgia"/>
    </w:rPr>
  </w:style>
  <w:style w:type="character" w:customStyle="1" w:styleId="cardChar">
    <w:name w:val="card Char"/>
    <w:link w:val="card"/>
    <w:rsid w:val="00626D97"/>
    <w:rPr>
      <w:rFonts w:ascii="Georgia" w:hAnsi="Georgia" w:cs="Times New Roman"/>
      <w:sz w:val="16"/>
    </w:rPr>
  </w:style>
  <w:style w:type="paragraph" w:customStyle="1" w:styleId="CardIndented">
    <w:name w:val="Card (Indented)"/>
    <w:basedOn w:val="Normal"/>
    <w:link w:val="CardIndentedChar"/>
    <w:qFormat/>
    <w:rsid w:val="00626D97"/>
  </w:style>
  <w:style w:type="character" w:customStyle="1" w:styleId="CardIndentedChar">
    <w:name w:val="Card (Indented) Char"/>
    <w:basedOn w:val="DefaultParagraphFont"/>
    <w:link w:val="CardIndented"/>
    <w:locked/>
    <w:rsid w:val="00626D97"/>
    <w:rPr>
      <w:rFonts w:ascii="Times New Roman" w:hAnsi="Times New Roman" w:cs="Times New Roman"/>
      <w:sz w:val="16"/>
    </w:rPr>
  </w:style>
  <w:style w:type="paragraph" w:customStyle="1" w:styleId="CiteInfo">
    <w:name w:val="Cite Info"/>
    <w:basedOn w:val="Normal"/>
    <w:qFormat/>
    <w:rsid w:val="002B78E8"/>
    <w:rPr>
      <w:rFonts w:eastAsia="Times New Roman"/>
      <w:sz w:val="20"/>
      <w:szCs w:val="16"/>
    </w:rPr>
  </w:style>
  <w:style w:type="character" w:customStyle="1" w:styleId="DebateUnderline">
    <w:name w:val="Debate Underline"/>
    <w:qFormat/>
    <w:rsid w:val="002B78E8"/>
    <w:rPr>
      <w:rFonts w:ascii="Times New Roman" w:hAnsi="Times New Roman"/>
      <w:sz w:val="20"/>
      <w:u w:val="thick"/>
    </w:rPr>
  </w:style>
  <w:style w:type="paragraph" w:customStyle="1" w:styleId="Cites">
    <w:name w:val="Cites"/>
    <w:next w:val="Cards"/>
    <w:link w:val="CitesChar"/>
    <w:qFormat/>
    <w:rsid w:val="002B78E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2B78E8"/>
    <w:rPr>
      <w:b/>
      <w:sz w:val="24"/>
    </w:rPr>
  </w:style>
  <w:style w:type="character" w:customStyle="1" w:styleId="CitesChar">
    <w:name w:val="Cites Char"/>
    <w:link w:val="Cites"/>
    <w:rsid w:val="002B78E8"/>
    <w:rPr>
      <w:rFonts w:ascii="Times New Roman" w:eastAsia="Times New Roman" w:hAnsi="Times New Roman" w:cs="Times New Roman"/>
      <w:sz w:val="20"/>
      <w:szCs w:val="24"/>
    </w:rPr>
  </w:style>
  <w:style w:type="paragraph" w:styleId="Title">
    <w:name w:val="Title"/>
    <w:basedOn w:val="Normal"/>
    <w:next w:val="Normal"/>
    <w:link w:val="TitleChar"/>
    <w:uiPriority w:val="1"/>
    <w:qFormat/>
    <w:rsid w:val="002B78E8"/>
    <w:pPr>
      <w:outlineLvl w:val="0"/>
    </w:pPr>
    <w:rPr>
      <w:rFonts w:asciiTheme="minorHAnsi" w:hAnsiTheme="minorHAnsi"/>
      <w:sz w:val="20"/>
      <w:u w:val="single"/>
    </w:rPr>
  </w:style>
  <w:style w:type="character" w:customStyle="1" w:styleId="TitleChar">
    <w:name w:val="Title Char"/>
    <w:basedOn w:val="DefaultParagraphFont"/>
    <w:link w:val="Title"/>
    <w:uiPriority w:val="1"/>
    <w:qFormat/>
    <w:rsid w:val="002B78E8"/>
    <w:rPr>
      <w:sz w:val="20"/>
      <w:u w:val="single"/>
    </w:rPr>
  </w:style>
  <w:style w:type="character" w:customStyle="1" w:styleId="UnderlineBold">
    <w:name w:val="Underline + Bold"/>
    <w:uiPriority w:val="1"/>
    <w:qFormat/>
    <w:rsid w:val="002B78E8"/>
    <w:rPr>
      <w:b/>
      <w:bCs w:val="0"/>
      <w:sz w:val="20"/>
      <w:u w:val="single"/>
    </w:rPr>
  </w:style>
  <w:style w:type="character" w:styleId="Strong">
    <w:name w:val="Strong"/>
    <w:qFormat/>
    <w:rsid w:val="002B78E8"/>
    <w:rPr>
      <w:b/>
      <w:bCs/>
    </w:rPr>
  </w:style>
  <w:style w:type="character" w:customStyle="1" w:styleId="underline">
    <w:name w:val="underline"/>
    <w:rsid w:val="002B78E8"/>
    <w:rPr>
      <w:u w:val="single"/>
    </w:rPr>
  </w:style>
  <w:style w:type="paragraph" w:styleId="DocumentMap">
    <w:name w:val="Document Map"/>
    <w:basedOn w:val="Normal"/>
    <w:link w:val="DocumentMapChar"/>
    <w:uiPriority w:val="99"/>
    <w:semiHidden/>
    <w:unhideWhenUsed/>
    <w:rsid w:val="00DD28DF"/>
    <w:rPr>
      <w:rFonts w:ascii="Lucida Grande" w:hAnsi="Lucida Grande" w:cs="Lucida Grande"/>
    </w:rPr>
  </w:style>
  <w:style w:type="character" w:customStyle="1" w:styleId="DocumentMapChar">
    <w:name w:val="Document Map Char"/>
    <w:basedOn w:val="DefaultParagraphFont"/>
    <w:link w:val="DocumentMap"/>
    <w:uiPriority w:val="99"/>
    <w:semiHidden/>
    <w:rsid w:val="00DD28DF"/>
    <w:rPr>
      <w:rFonts w:ascii="Lucida Grande" w:eastAsiaTheme="minorEastAsia" w:hAnsi="Lucida Grande" w:cs="Lucida Grande"/>
      <w:szCs w:val="24"/>
    </w:rPr>
  </w:style>
  <w:style w:type="paragraph" w:styleId="NoSpacing">
    <w:name w:val="No Spacing"/>
    <w:uiPriority w:val="1"/>
    <w:rsid w:val="00DD28DF"/>
    <w:pPr>
      <w:spacing w:after="0" w:line="240" w:lineRule="auto"/>
    </w:pPr>
    <w:rPr>
      <w:rFonts w:eastAsiaTheme="minorEastAsia"/>
      <w:sz w:val="24"/>
      <w:szCs w:val="24"/>
    </w:rPr>
  </w:style>
  <w:style w:type="paragraph" w:styleId="ListParagraph">
    <w:name w:val="List Paragraph"/>
    <w:basedOn w:val="Normal"/>
    <w:uiPriority w:val="34"/>
    <w:rsid w:val="00DD28DF"/>
    <w:pPr>
      <w:ind w:left="720"/>
      <w:contextualSpacing/>
    </w:pPr>
  </w:style>
  <w:style w:type="character" w:styleId="PageNumber">
    <w:name w:val="page number"/>
    <w:basedOn w:val="DefaultParagraphFont"/>
    <w:uiPriority w:val="99"/>
    <w:semiHidden/>
    <w:unhideWhenUsed/>
    <w:rsid w:val="00DD28DF"/>
  </w:style>
  <w:style w:type="character" w:customStyle="1" w:styleId="apple-converted-space">
    <w:name w:val="apple-converted-space"/>
    <w:rsid w:val="00DD28DF"/>
  </w:style>
  <w:style w:type="character" w:customStyle="1" w:styleId="apple-style-span">
    <w:name w:val="apple-style-span"/>
    <w:rsid w:val="00DD28DF"/>
  </w:style>
  <w:style w:type="paragraph" w:customStyle="1" w:styleId="Tags">
    <w:name w:val="Tags"/>
    <w:basedOn w:val="Normal"/>
    <w:link w:val="TagsChar"/>
    <w:autoRedefine/>
    <w:rsid w:val="00DD28DF"/>
    <w:pPr>
      <w:widowControl w:val="0"/>
      <w:autoSpaceDE w:val="0"/>
      <w:autoSpaceDN w:val="0"/>
      <w:adjustRightInd w:val="0"/>
      <w:ind w:right="432"/>
      <w:jc w:val="both"/>
      <w:outlineLvl w:val="1"/>
    </w:pPr>
    <w:rPr>
      <w:rFonts w:eastAsia="SimSun" w:cs="Calibri"/>
      <w:b/>
      <w:sz w:val="24"/>
      <w:szCs w:val="20"/>
      <w:lang w:eastAsia="zh-CN"/>
    </w:rPr>
  </w:style>
  <w:style w:type="character" w:customStyle="1" w:styleId="TagsChar">
    <w:name w:val="Tags Char"/>
    <w:link w:val="Tags"/>
    <w:rsid w:val="00DD28DF"/>
    <w:rPr>
      <w:rFonts w:ascii="Calibri" w:eastAsia="SimSun" w:hAnsi="Calibri" w:cs="Calibri"/>
      <w:b/>
      <w:sz w:val="24"/>
      <w:szCs w:val="20"/>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0"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D28DF"/>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DD28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D28D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D28D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No Spacing1121,CD - Cite"/>
    <w:basedOn w:val="Normal"/>
    <w:next w:val="Normal"/>
    <w:link w:val="Heading4Char"/>
    <w:uiPriority w:val="9"/>
    <w:unhideWhenUsed/>
    <w:qFormat/>
    <w:rsid w:val="00DD28D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D28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28DF"/>
  </w:style>
  <w:style w:type="character" w:customStyle="1" w:styleId="Heading1Char">
    <w:name w:val="Heading 1 Char"/>
    <w:aliases w:val="Pocket Char"/>
    <w:basedOn w:val="DefaultParagraphFont"/>
    <w:link w:val="Heading1"/>
    <w:uiPriority w:val="9"/>
    <w:rsid w:val="00DD28D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D28DF"/>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
    <w:basedOn w:val="DefaultParagraphFont"/>
    <w:uiPriority w:val="7"/>
    <w:qFormat/>
    <w:rsid w:val="00DD28DF"/>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B78E8"/>
    <w:rPr>
      <w:b/>
      <w:bCs/>
    </w:rPr>
  </w:style>
  <w:style w:type="character" w:customStyle="1" w:styleId="Heading3Char">
    <w:name w:val="Heading 3 Char"/>
    <w:aliases w:val="Block Char"/>
    <w:basedOn w:val="DefaultParagraphFont"/>
    <w:link w:val="Heading3"/>
    <w:uiPriority w:val="9"/>
    <w:rsid w:val="00DD28DF"/>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c,Bo,Bold Cite Char"/>
    <w:basedOn w:val="DefaultParagraphFont"/>
    <w:uiPriority w:val="6"/>
    <w:qFormat/>
    <w:rsid w:val="00DD28DF"/>
    <w:rPr>
      <w:b/>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DefaultParagraphFont"/>
    <w:uiPriority w:val="5"/>
    <w:qFormat/>
    <w:rsid w:val="00DD28DF"/>
    <w:rPr>
      <w:b/>
      <w:sz w:val="26"/>
      <w:u w:val="none"/>
    </w:rPr>
  </w:style>
  <w:style w:type="paragraph" w:styleId="Header">
    <w:name w:val="header"/>
    <w:basedOn w:val="Normal"/>
    <w:link w:val="HeaderChar"/>
    <w:uiPriority w:val="99"/>
    <w:unhideWhenUsed/>
    <w:rsid w:val="00DD28DF"/>
    <w:pPr>
      <w:tabs>
        <w:tab w:val="center" w:pos="4320"/>
        <w:tab w:val="right" w:pos="8640"/>
      </w:tabs>
    </w:pPr>
  </w:style>
  <w:style w:type="character" w:customStyle="1" w:styleId="HeaderChar">
    <w:name w:val="Header Char"/>
    <w:basedOn w:val="DefaultParagraphFont"/>
    <w:link w:val="Header"/>
    <w:uiPriority w:val="99"/>
    <w:rsid w:val="00DD28DF"/>
    <w:rPr>
      <w:rFonts w:ascii="Calibri" w:eastAsiaTheme="minorEastAsia" w:hAnsi="Calibri"/>
      <w:szCs w:val="24"/>
    </w:rPr>
  </w:style>
  <w:style w:type="paragraph" w:styleId="Footer">
    <w:name w:val="footer"/>
    <w:basedOn w:val="Normal"/>
    <w:link w:val="FooterChar"/>
    <w:uiPriority w:val="99"/>
    <w:unhideWhenUsed/>
    <w:rsid w:val="00DD28DF"/>
    <w:pPr>
      <w:tabs>
        <w:tab w:val="center" w:pos="4320"/>
        <w:tab w:val="right" w:pos="8640"/>
      </w:tabs>
    </w:pPr>
  </w:style>
  <w:style w:type="character" w:customStyle="1" w:styleId="FooterChar">
    <w:name w:val="Footer Char"/>
    <w:basedOn w:val="DefaultParagraphFont"/>
    <w:link w:val="Footer"/>
    <w:uiPriority w:val="99"/>
    <w:rsid w:val="00DD28DF"/>
    <w:rPr>
      <w:rFonts w:ascii="Calibri" w:eastAsiaTheme="minorEastAsia" w:hAnsi="Calibri"/>
      <w:szCs w:val="24"/>
    </w:rPr>
  </w:style>
  <w:style w:type="character" w:styleId="Hyperlink">
    <w:name w:val="Hyperlink"/>
    <w:aliases w:val="heading 1 (block title),Important,Read,Card Text,Internet Link"/>
    <w:basedOn w:val="DefaultParagraphFont"/>
    <w:uiPriority w:val="99"/>
    <w:unhideWhenUsed/>
    <w:rsid w:val="00DD28DF"/>
    <w:rPr>
      <w:color w:val="0000FF" w:themeColor="hyperlink"/>
      <w:u w:val="single"/>
    </w:rPr>
  </w:style>
  <w:style w:type="character" w:styleId="FollowedHyperlink">
    <w:name w:val="FollowedHyperlink"/>
    <w:basedOn w:val="DefaultParagraphFont"/>
    <w:uiPriority w:val="99"/>
    <w:semiHidden/>
    <w:rsid w:val="002B78E8"/>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D28DF"/>
    <w:rPr>
      <w:rFonts w:asciiTheme="majorHAnsi" w:eastAsiaTheme="majorEastAsia" w:hAnsiTheme="majorHAnsi" w:cstheme="majorBidi"/>
      <w:b/>
      <w:bCs/>
      <w:iCs/>
      <w:sz w:val="26"/>
      <w:szCs w:val="24"/>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9F26D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9F26DE"/>
    <w:rPr>
      <w:rFonts w:ascii="Times New Roman" w:eastAsia="Times New Roman" w:hAnsi="Times New Roman" w:cs="Times New Roman"/>
      <w:sz w:val="20"/>
      <w:szCs w:val="24"/>
    </w:rPr>
  </w:style>
  <w:style w:type="paragraph" w:customStyle="1" w:styleId="card">
    <w:name w:val="card"/>
    <w:basedOn w:val="Normal"/>
    <w:next w:val="Normal"/>
    <w:link w:val="cardChar"/>
    <w:qFormat/>
    <w:rsid w:val="00626D97"/>
    <w:pPr>
      <w:ind w:right="288"/>
    </w:pPr>
    <w:rPr>
      <w:rFonts w:ascii="Georgia" w:hAnsi="Georgia"/>
    </w:rPr>
  </w:style>
  <w:style w:type="character" w:customStyle="1" w:styleId="cardChar">
    <w:name w:val="card Char"/>
    <w:link w:val="card"/>
    <w:rsid w:val="00626D97"/>
    <w:rPr>
      <w:rFonts w:ascii="Georgia" w:hAnsi="Georgia" w:cs="Times New Roman"/>
      <w:sz w:val="16"/>
    </w:rPr>
  </w:style>
  <w:style w:type="paragraph" w:customStyle="1" w:styleId="CardIndented">
    <w:name w:val="Card (Indented)"/>
    <w:basedOn w:val="Normal"/>
    <w:link w:val="CardIndentedChar"/>
    <w:qFormat/>
    <w:rsid w:val="00626D97"/>
  </w:style>
  <w:style w:type="character" w:customStyle="1" w:styleId="CardIndentedChar">
    <w:name w:val="Card (Indented) Char"/>
    <w:basedOn w:val="DefaultParagraphFont"/>
    <w:link w:val="CardIndented"/>
    <w:locked/>
    <w:rsid w:val="00626D97"/>
    <w:rPr>
      <w:rFonts w:ascii="Times New Roman" w:hAnsi="Times New Roman" w:cs="Times New Roman"/>
      <w:sz w:val="16"/>
    </w:rPr>
  </w:style>
  <w:style w:type="paragraph" w:customStyle="1" w:styleId="CiteInfo">
    <w:name w:val="Cite Info"/>
    <w:basedOn w:val="Normal"/>
    <w:qFormat/>
    <w:rsid w:val="002B78E8"/>
    <w:rPr>
      <w:rFonts w:eastAsia="Times New Roman"/>
      <w:sz w:val="20"/>
      <w:szCs w:val="16"/>
    </w:rPr>
  </w:style>
  <w:style w:type="character" w:customStyle="1" w:styleId="DebateUnderline">
    <w:name w:val="Debate Underline"/>
    <w:qFormat/>
    <w:rsid w:val="002B78E8"/>
    <w:rPr>
      <w:rFonts w:ascii="Times New Roman" w:hAnsi="Times New Roman"/>
      <w:sz w:val="20"/>
      <w:u w:val="thick"/>
    </w:rPr>
  </w:style>
  <w:style w:type="paragraph" w:customStyle="1" w:styleId="Cites">
    <w:name w:val="Cites"/>
    <w:next w:val="Cards"/>
    <w:link w:val="CitesChar"/>
    <w:qFormat/>
    <w:rsid w:val="002B78E8"/>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Author-Date">
    <w:name w:val="Author-Date"/>
    <w:qFormat/>
    <w:rsid w:val="002B78E8"/>
    <w:rPr>
      <w:b/>
      <w:sz w:val="24"/>
    </w:rPr>
  </w:style>
  <w:style w:type="character" w:customStyle="1" w:styleId="CitesChar">
    <w:name w:val="Cites Char"/>
    <w:link w:val="Cites"/>
    <w:rsid w:val="002B78E8"/>
    <w:rPr>
      <w:rFonts w:ascii="Times New Roman" w:eastAsia="Times New Roman" w:hAnsi="Times New Roman" w:cs="Times New Roman"/>
      <w:sz w:val="20"/>
      <w:szCs w:val="24"/>
    </w:rPr>
  </w:style>
  <w:style w:type="paragraph" w:styleId="Title">
    <w:name w:val="Title"/>
    <w:basedOn w:val="Normal"/>
    <w:next w:val="Normal"/>
    <w:link w:val="TitleChar"/>
    <w:uiPriority w:val="1"/>
    <w:qFormat/>
    <w:rsid w:val="002B78E8"/>
    <w:pPr>
      <w:outlineLvl w:val="0"/>
    </w:pPr>
    <w:rPr>
      <w:rFonts w:asciiTheme="minorHAnsi" w:hAnsiTheme="minorHAnsi"/>
      <w:sz w:val="20"/>
      <w:u w:val="single"/>
    </w:rPr>
  </w:style>
  <w:style w:type="character" w:customStyle="1" w:styleId="TitleChar">
    <w:name w:val="Title Char"/>
    <w:basedOn w:val="DefaultParagraphFont"/>
    <w:link w:val="Title"/>
    <w:uiPriority w:val="1"/>
    <w:qFormat/>
    <w:rsid w:val="002B78E8"/>
    <w:rPr>
      <w:sz w:val="20"/>
      <w:u w:val="single"/>
    </w:rPr>
  </w:style>
  <w:style w:type="character" w:customStyle="1" w:styleId="UnderlineBold">
    <w:name w:val="Underline + Bold"/>
    <w:uiPriority w:val="1"/>
    <w:qFormat/>
    <w:rsid w:val="002B78E8"/>
    <w:rPr>
      <w:b/>
      <w:bCs w:val="0"/>
      <w:sz w:val="20"/>
      <w:u w:val="single"/>
    </w:rPr>
  </w:style>
  <w:style w:type="character" w:styleId="Strong">
    <w:name w:val="Strong"/>
    <w:qFormat/>
    <w:rsid w:val="002B78E8"/>
    <w:rPr>
      <w:b/>
      <w:bCs/>
    </w:rPr>
  </w:style>
  <w:style w:type="character" w:customStyle="1" w:styleId="underline">
    <w:name w:val="underline"/>
    <w:rsid w:val="002B78E8"/>
    <w:rPr>
      <w:u w:val="single"/>
    </w:rPr>
  </w:style>
  <w:style w:type="paragraph" w:styleId="DocumentMap">
    <w:name w:val="Document Map"/>
    <w:basedOn w:val="Normal"/>
    <w:link w:val="DocumentMapChar"/>
    <w:uiPriority w:val="99"/>
    <w:semiHidden/>
    <w:unhideWhenUsed/>
    <w:rsid w:val="00DD28DF"/>
    <w:rPr>
      <w:rFonts w:ascii="Lucida Grande" w:hAnsi="Lucida Grande" w:cs="Lucida Grande"/>
    </w:rPr>
  </w:style>
  <w:style w:type="character" w:customStyle="1" w:styleId="DocumentMapChar">
    <w:name w:val="Document Map Char"/>
    <w:basedOn w:val="DefaultParagraphFont"/>
    <w:link w:val="DocumentMap"/>
    <w:uiPriority w:val="99"/>
    <w:semiHidden/>
    <w:rsid w:val="00DD28DF"/>
    <w:rPr>
      <w:rFonts w:ascii="Lucida Grande" w:eastAsiaTheme="minorEastAsia" w:hAnsi="Lucida Grande" w:cs="Lucida Grande"/>
      <w:szCs w:val="24"/>
    </w:rPr>
  </w:style>
  <w:style w:type="paragraph" w:styleId="NoSpacing">
    <w:name w:val="No Spacing"/>
    <w:uiPriority w:val="1"/>
    <w:rsid w:val="00DD28DF"/>
    <w:pPr>
      <w:spacing w:after="0" w:line="240" w:lineRule="auto"/>
    </w:pPr>
    <w:rPr>
      <w:rFonts w:eastAsiaTheme="minorEastAsia"/>
      <w:sz w:val="24"/>
      <w:szCs w:val="24"/>
    </w:rPr>
  </w:style>
  <w:style w:type="paragraph" w:styleId="ListParagraph">
    <w:name w:val="List Paragraph"/>
    <w:basedOn w:val="Normal"/>
    <w:uiPriority w:val="34"/>
    <w:rsid w:val="00DD28DF"/>
    <w:pPr>
      <w:ind w:left="720"/>
      <w:contextualSpacing/>
    </w:pPr>
  </w:style>
  <w:style w:type="character" w:styleId="PageNumber">
    <w:name w:val="page number"/>
    <w:basedOn w:val="DefaultParagraphFont"/>
    <w:uiPriority w:val="99"/>
    <w:semiHidden/>
    <w:unhideWhenUsed/>
    <w:rsid w:val="00DD28DF"/>
  </w:style>
  <w:style w:type="character" w:customStyle="1" w:styleId="apple-converted-space">
    <w:name w:val="apple-converted-space"/>
    <w:rsid w:val="00DD28DF"/>
  </w:style>
  <w:style w:type="character" w:customStyle="1" w:styleId="apple-style-span">
    <w:name w:val="apple-style-span"/>
    <w:rsid w:val="00DD28DF"/>
  </w:style>
  <w:style w:type="paragraph" w:customStyle="1" w:styleId="Tags">
    <w:name w:val="Tags"/>
    <w:basedOn w:val="Normal"/>
    <w:link w:val="TagsChar"/>
    <w:autoRedefine/>
    <w:rsid w:val="00DD28DF"/>
    <w:pPr>
      <w:widowControl w:val="0"/>
      <w:autoSpaceDE w:val="0"/>
      <w:autoSpaceDN w:val="0"/>
      <w:adjustRightInd w:val="0"/>
      <w:ind w:right="432"/>
      <w:jc w:val="both"/>
      <w:outlineLvl w:val="1"/>
    </w:pPr>
    <w:rPr>
      <w:rFonts w:eastAsia="SimSun" w:cs="Calibri"/>
      <w:b/>
      <w:sz w:val="24"/>
      <w:szCs w:val="20"/>
      <w:lang w:eastAsia="zh-CN"/>
    </w:rPr>
  </w:style>
  <w:style w:type="character" w:customStyle="1" w:styleId="TagsChar">
    <w:name w:val="Tags Char"/>
    <w:link w:val="Tags"/>
    <w:rsid w:val="00DD28DF"/>
    <w:rPr>
      <w:rFonts w:ascii="Calibri" w:eastAsia="SimSun" w:hAnsi="Calibri" w:cs="Calibri"/>
      <w:b/>
      <w:sz w:val="24"/>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68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times.com/2013/01/11/opinion/dont-close-guantanamo.html" TargetMode="External"/><Relationship Id="rId12" Type="http://schemas.openxmlformats.org/officeDocument/2006/relationships/hyperlink" Target="http://usir.salford.ac.uk/22952/1/Yemen_and_the_Middle_East_Conference.pdf" TargetMode="External"/><Relationship Id="rId13" Type="http://schemas.openxmlformats.org/officeDocument/2006/relationships/hyperlink" Target="http://www.terrorismanalysts.com/pt/index.php?option=com_rokzine&amp;view=article&amp;id=96" TargetMode="External"/><Relationship Id="rId14" Type="http://schemas.openxmlformats.org/officeDocument/2006/relationships/hyperlink" Target="http://www.washingtontimes.com/news/2011/mar/10/china-deemed-biggest-threat-to-us/?page=al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riahyoun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36</Pages>
  <Words>20751</Words>
  <Characters>118281</Characters>
  <Application>Microsoft Macintosh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Mariah Young</cp:lastModifiedBy>
  <cp:revision>2</cp:revision>
  <dcterms:created xsi:type="dcterms:W3CDTF">2014-03-28T15:10:00Z</dcterms:created>
  <dcterms:modified xsi:type="dcterms:W3CDTF">2014-03-28T15:10:00Z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