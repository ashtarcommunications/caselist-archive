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21E3" w14:textId="77777777" w:rsidR="00153CDA" w:rsidRDefault="00153CDA" w:rsidP="00153CDA">
      <w:pPr>
        <w:pStyle w:val="Heading3"/>
      </w:pPr>
      <w:r>
        <w:t>Terror</w:t>
      </w:r>
    </w:p>
    <w:p w14:paraId="4DE1E592" w14:textId="77777777" w:rsidR="00153CDA" w:rsidRPr="00CA427B" w:rsidRDefault="00153CDA" w:rsidP="00153CDA">
      <w:pPr>
        <w:pStyle w:val="Heading4"/>
      </w:pPr>
      <w:proofErr w:type="spellStart"/>
      <w:r>
        <w:t>Squo</w:t>
      </w:r>
      <w:proofErr w:type="spellEnd"/>
      <w:r>
        <w:t xml:space="preserve"> expansion of drone warfare undermines U.S. moral standing, breeds Anti-Americanism, and undermines our credibility</w:t>
      </w:r>
    </w:p>
    <w:p w14:paraId="6E30DF4A" w14:textId="77777777" w:rsidR="00153CDA" w:rsidRPr="00B31499" w:rsidRDefault="00153CDA" w:rsidP="00153CDA">
      <w:pPr>
        <w:rPr>
          <w:rStyle w:val="StyleStyleBold12pt"/>
        </w:rPr>
      </w:pPr>
      <w:r w:rsidRPr="00B31499">
        <w:rPr>
          <w:rStyle w:val="StyleStyleBold12pt"/>
        </w:rPr>
        <w:t>Brooks 13</w:t>
      </w:r>
    </w:p>
    <w:p w14:paraId="63F2FE23" w14:textId="77777777" w:rsidR="00153CDA" w:rsidRPr="00B31499" w:rsidRDefault="00153CDA" w:rsidP="00153CDA">
      <w:r w:rsidRPr="00B31499">
        <w:t xml:space="preserve">Rosa Brooks, Prof of Law @ Georgetown University Law Center and Bernard Schwartz Senior Fellow at the New America Foundation, Statement for the Record Submitted the Senate Committee on Armed Services, May 16, 2013. </w:t>
      </w:r>
    </w:p>
    <w:p w14:paraId="7C0C600D" w14:textId="77777777" w:rsidR="00153CDA" w:rsidRDefault="00153CDA" w:rsidP="00153CDA">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that </w:t>
      </w:r>
      <w:r w:rsidRPr="00E01B36">
        <w:rPr>
          <w:rStyle w:val="StyleBoldUnderline"/>
        </w:rPr>
        <w:t xml:space="preserve">as a result of U.S. </w:t>
      </w:r>
      <w:r w:rsidRPr="00037E66">
        <w:rPr>
          <w:rStyle w:val="StyleBoldUnderline"/>
          <w:highlight w:val="green"/>
        </w:rPr>
        <w:t>drone strikes</w:t>
      </w:r>
      <w:r w:rsidRPr="00E01B36">
        <w:rPr>
          <w:rStyle w:val="StyleBoldUnderline"/>
        </w:rPr>
        <w:t>, the U.S. may have</w:t>
      </w:r>
      <w:r w:rsidRPr="00F637AF">
        <w:rPr>
          <w:rStyle w:val="StyleBoldUnderline"/>
        </w:rPr>
        <w:t xml:space="preserve"> “</w:t>
      </w:r>
      <w:r w:rsidRPr="00037E66">
        <w:rPr>
          <w:rStyle w:val="StyleBoldUnderline"/>
          <w:highlight w:val="green"/>
        </w:rPr>
        <w:t>ceded</w:t>
      </w:r>
      <w:r>
        <w:t xml:space="preserve"> some of our </w:t>
      </w:r>
      <w:r w:rsidRPr="006B76A6">
        <w:rPr>
          <w:sz w:val="12"/>
        </w:rPr>
        <w:t xml:space="preserve">¶ </w:t>
      </w:r>
      <w:r w:rsidRPr="00037E66">
        <w:rPr>
          <w:rStyle w:val="StyleBoldUnderline"/>
          <w:highlight w:val="green"/>
        </w:rPr>
        <w:t>moral high ground</w:t>
      </w:r>
      <w:r>
        <w:t xml:space="preserve">.”35 </w:t>
      </w:r>
      <w:r w:rsidRPr="00F637AF">
        <w:rPr>
          <w:rStyle w:val="StyleBoldUnderline"/>
        </w:rPr>
        <w:t xml:space="preserve">Retired General Stanley </w:t>
      </w:r>
      <w:proofErr w:type="spellStart"/>
      <w:r w:rsidRPr="00F637AF">
        <w:rPr>
          <w:rStyle w:val="StyleBoldUnderline"/>
        </w:rPr>
        <w:t>McChrystal</w:t>
      </w:r>
      <w:proofErr w:type="spellEnd"/>
      <w:r>
        <w:t xml:space="preserve"> has </w:t>
      </w:r>
      <w:r w:rsidRPr="00F637AF">
        <w:rPr>
          <w:rStyle w:val="StyleBoldUnderline"/>
        </w:rPr>
        <w:t>expressed similar concerns</w:t>
      </w:r>
      <w:proofErr w:type="gramStart"/>
      <w:r w:rsidRPr="00F637AF">
        <w:rPr>
          <w:rStyle w:val="StyleBoldUnderline"/>
        </w:rPr>
        <w:t>:</w:t>
      </w:r>
      <w:r w:rsidRPr="006B76A6">
        <w:rPr>
          <w:sz w:val="12"/>
        </w:rPr>
        <w:t>¶</w:t>
      </w:r>
      <w:proofErr w:type="gramEnd"/>
      <w:r w:rsidRPr="006B76A6">
        <w:rPr>
          <w:sz w:val="12"/>
        </w:rPr>
        <w:t xml:space="preserve"> </w:t>
      </w:r>
      <w:r w:rsidRPr="00F637AF">
        <w:rPr>
          <w:rStyle w:val="StyleBoldUnderline"/>
        </w:rPr>
        <w:t xml:space="preserve">“The </w:t>
      </w:r>
      <w:r w:rsidRPr="00037E66">
        <w:rPr>
          <w:rStyle w:val="StyleBoldUnderline"/>
          <w:highlight w:val="green"/>
        </w:rPr>
        <w:t xml:space="preserve">resentment </w:t>
      </w:r>
      <w:r w:rsidRPr="00E01B36">
        <w:rPr>
          <w:rStyle w:val="StyleBoldUnderline"/>
        </w:rPr>
        <w:t>created by</w:t>
      </w:r>
      <w:r w:rsidRPr="00E01B36">
        <w:t xml:space="preserve"> American use of </w:t>
      </w:r>
      <w:r w:rsidRPr="00E01B36">
        <w:rPr>
          <w:rStyle w:val="StyleBoldUnderline"/>
        </w:rPr>
        <w:t>un</w:t>
      </w:r>
      <w:r w:rsidRPr="00E01B36">
        <w:rPr>
          <w:rStyle w:val="StyleBoldUnderline"/>
          <w:strike/>
        </w:rPr>
        <w:t>manned</w:t>
      </w:r>
      <w:r w:rsidRPr="00E01B36">
        <w:rPr>
          <w:rStyle w:val="StyleBoldUnderline"/>
        </w:rPr>
        <w:t xml:space="preserve"> strikes… </w:t>
      </w:r>
      <w:r w:rsidRPr="00037E66">
        <w:rPr>
          <w:rStyle w:val="StyleBoldUnderline"/>
          <w:highlight w:val="green"/>
        </w:rPr>
        <w:t>is</w:t>
      </w:r>
      <w:r w:rsidRPr="00F637AF">
        <w:rPr>
          <w:rStyle w:val="StyleBoldUnderline"/>
        </w:rPr>
        <w:t xml:space="preserve"> much </w:t>
      </w:r>
      <w:r w:rsidRPr="00037E66">
        <w:rPr>
          <w:rStyle w:val="StyleBoldUnderline"/>
          <w:highlight w:val="green"/>
        </w:rPr>
        <w:t>greater</w:t>
      </w:r>
      <w:r w:rsidRPr="00F637AF">
        <w:rPr>
          <w:rStyle w:val="StyleBoldUnderline"/>
        </w:rPr>
        <w:t xml:space="preserve"> than the </w:t>
      </w:r>
      <w:r w:rsidRPr="006B76A6">
        <w:rPr>
          <w:rStyle w:val="StyleBoldUnderline"/>
          <w:sz w:val="12"/>
        </w:rPr>
        <w:t xml:space="preserve">¶ </w:t>
      </w:r>
      <w:r w:rsidRPr="00F637AF">
        <w:rPr>
          <w:rStyle w:val="StyleBoldUnderline"/>
        </w:rPr>
        <w:t xml:space="preserve">average American appreciates. </w:t>
      </w:r>
      <w:r w:rsidRPr="00037E66">
        <w:rPr>
          <w:rStyle w:val="StyleBoldUnderline"/>
          <w:highlight w:val="green"/>
        </w:rPr>
        <w:t xml:space="preserve">They </w:t>
      </w:r>
      <w:r w:rsidRPr="00E01B36">
        <w:rPr>
          <w:rStyle w:val="StyleBoldUnderline"/>
        </w:rPr>
        <w:t>are hated 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E01B36">
        <w:rPr>
          <w:rStyle w:val="StyleBoldUnderline"/>
        </w:rPr>
        <w:t xml:space="preserve">and </w:t>
      </w:r>
      <w:r w:rsidRPr="00037E66">
        <w:rPr>
          <w:rStyle w:val="StyleBoldUnderline"/>
          <w:highlight w:val="green"/>
        </w:rPr>
        <w:t>fuel “a perception of American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E01B36">
        <w:rPr>
          <w:rStyle w:val="StyleBoldUnderline"/>
        </w:rPr>
        <w:t xml:space="preserve">U.S. </w:t>
      </w:r>
      <w:r w:rsidRPr="00037E66">
        <w:rPr>
          <w:rStyle w:val="StyleBoldUnderline"/>
          <w:highlight w:val="green"/>
        </w:rPr>
        <w:t xml:space="preserve">drone </w:t>
      </w:r>
      <w:r w:rsidRPr="006B76A6">
        <w:rPr>
          <w:rStyle w:val="StyleBoldUnderline"/>
          <w:sz w:val="12"/>
          <w:highlight w:val="cyan"/>
        </w:rPr>
        <w:t xml:space="preserve">¶ </w:t>
      </w:r>
      <w:r w:rsidRPr="00037E66">
        <w:rPr>
          <w:rStyle w:val="StyleBoldUnderline"/>
          <w:highlight w:val="green"/>
        </w:rPr>
        <w:t xml:space="preserve">strikes are “alienating </w:t>
      </w:r>
      <w:r w:rsidRPr="00C10498">
        <w:rPr>
          <w:rStyle w:val="StyleBoldUnderline"/>
        </w:rPr>
        <w:t xml:space="preserve">the </w:t>
      </w:r>
      <w:r w:rsidRPr="00037E66">
        <w:rPr>
          <w:rStyle w:val="StyleBoldUnderline"/>
          <w:highlight w:val="green"/>
        </w:rPr>
        <w:t xml:space="preserve">countries </w:t>
      </w:r>
      <w:r w:rsidRPr="00C10498">
        <w:rPr>
          <w:rStyle w:val="StyleBoldUnderline"/>
        </w:rPr>
        <w:t>concerned</w:t>
      </w:r>
      <w:r w:rsidRPr="00F637AF">
        <w:rPr>
          <w:rStyle w:val="StyleBoldUnderline"/>
        </w:rPr>
        <w:t xml:space="preserve"> </w:t>
      </w:r>
      <w:r w:rsidRPr="00E01B36">
        <w:rPr>
          <w:rStyle w:val="StyleBoldUnderline"/>
        </w:rPr>
        <w:t xml:space="preserve">[and] …threatening the prospects for long-term </w:t>
      </w:r>
      <w:r w:rsidRPr="00E01B36">
        <w:rPr>
          <w:rStyle w:val="StyleBoldUnderline"/>
          <w:sz w:val="12"/>
        </w:rPr>
        <w:t xml:space="preserve">¶ </w:t>
      </w:r>
      <w:r w:rsidRPr="00E01B36">
        <w:rPr>
          <w:rStyle w:val="StyleBoldUnderline"/>
        </w:rPr>
        <w:t xml:space="preserve">reform raised by the Arab Spring…. [U.S. drone strategy has us] walking out on a thinner and </w:t>
      </w:r>
      <w:r w:rsidRPr="00E01B36">
        <w:rPr>
          <w:rStyle w:val="StyleBoldUnderline"/>
          <w:sz w:val="12"/>
        </w:rPr>
        <w:t xml:space="preserve">¶ </w:t>
      </w:r>
      <w:r w:rsidRPr="00E01B36">
        <w:rPr>
          <w:rStyle w:val="StyleBoldUnderline"/>
        </w:rPr>
        <w:t>thinner ledge and if</w:t>
      </w:r>
      <w:r w:rsidRPr="00F637AF">
        <w:rPr>
          <w:rStyle w:val="StyleBoldUnderline"/>
        </w:rPr>
        <w:t xml:space="preserve">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E01B36">
        <w:rPr>
          <w:rStyle w:val="StyleBoldUnderline"/>
          <w:highlight w:val="green"/>
        </w:rPr>
        <w:t>it is</w:t>
      </w:r>
      <w:r w:rsidRPr="00F637AF">
        <w:rPr>
          <w:rStyle w:val="StyleBoldUnderline"/>
        </w:rPr>
        <w:t xml:space="preserve"> past </w:t>
      </w:r>
      <w:r w:rsidRPr="00E01B36">
        <w:rPr>
          <w:rStyle w:val="StyleBoldUnderline"/>
          <w:highlight w:val="green"/>
        </w:rPr>
        <w:t xml:space="preserve">time for </w:t>
      </w:r>
      <w:r w:rsidRPr="00037E66">
        <w:rPr>
          <w:rStyle w:val="StyleBoldUnderline"/>
          <w:highlight w:val="green"/>
        </w:rPr>
        <w:t>a serious overhaul of</w:t>
      </w:r>
      <w:r w:rsidRPr="00E01B36">
        <w:rPr>
          <w:rStyle w:val="StyleBoldUnderline"/>
        </w:rPr>
        <w:t xml:space="preserve"> U.S.</w:t>
      </w:r>
      <w:r w:rsidRPr="00E01B36">
        <w:rPr>
          <w:rStyle w:val="StyleBoldUnderline"/>
          <w:sz w:val="12"/>
        </w:rPr>
        <w:t xml:space="preserve">¶ </w:t>
      </w:r>
      <w:r w:rsidRPr="00E01B36">
        <w:rPr>
          <w:rStyle w:val="StyleBoldUnderline"/>
        </w:rPr>
        <w:t xml:space="preserve">counterterrorism </w:t>
      </w:r>
      <w:r w:rsidRPr="00037E66">
        <w:rPr>
          <w:rStyle w:val="StyleBoldUnderline"/>
          <w:highlight w:val="green"/>
        </w:rPr>
        <w:t>strategy</w:t>
      </w:r>
      <w:r w:rsidRPr="00F637AF">
        <w:rPr>
          <w:rStyle w:val="StyleBoldUnderline"/>
        </w:rPr>
        <w:t xml:space="preserve">. </w:t>
      </w:r>
      <w:r w:rsidRPr="00E01B36">
        <w:rPr>
          <w:rStyle w:val="StyleBoldUnderline"/>
        </w:rPr>
        <w:t xml:space="preserve">This 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E01B36">
        <w:rPr>
          <w:rStyle w:val="StyleBoldUnderline"/>
          <w:highlight w:val="green"/>
        </w:rPr>
        <w:t xml:space="preserve">that takes </w:t>
      </w:r>
      <w:r w:rsidRPr="00037E66">
        <w:rPr>
          <w:rStyle w:val="StyleBoldUnderline"/>
          <w:highlight w:val="green"/>
        </w:rPr>
        <w:t>into</w:t>
      </w:r>
      <w:r w:rsidRPr="00F637AF">
        <w:rPr>
          <w:rStyle w:val="StyleBoldUnderline"/>
        </w:rPr>
        <w:t xml:space="preserve"> </w:t>
      </w:r>
      <w:r w:rsidRPr="00037E66">
        <w:rPr>
          <w:rStyle w:val="StyleBoldUnderline"/>
          <w:highlight w:val="green"/>
        </w:rPr>
        <w:t>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037E66">
        <w:rPr>
          <w:rStyle w:val="StyleBoldUnderline"/>
          <w:highlight w:val="green"/>
        </w:rPr>
        <w:t>legitimacy</w:t>
      </w:r>
      <w:r w:rsidRPr="00F637AF">
        <w:rPr>
          <w:rStyle w:val="StyleBoldUnderline"/>
        </w:rPr>
        <w:t xml:space="preserve">, </w:t>
      </w:r>
      <w:r w:rsidRPr="006B76A6">
        <w:rPr>
          <w:rStyle w:val="StyleBoldUnderline"/>
          <w:sz w:val="12"/>
        </w:rPr>
        <w:t xml:space="preserve">¶ </w:t>
      </w:r>
      <w:r w:rsidRPr="00037E66">
        <w:rPr>
          <w:rStyle w:val="StyleBoldUnderline"/>
          <w:highlight w:val="green"/>
        </w:rPr>
        <w:t xml:space="preserve">and </w:t>
      </w:r>
      <w:r w:rsidRPr="00E01B36">
        <w:rPr>
          <w:rStyle w:val="StyleBoldUnderline"/>
        </w:rPr>
        <w:t xml:space="preserve">evaluates the </w:t>
      </w:r>
      <w:r w:rsidRPr="00037E66">
        <w:rPr>
          <w:rStyle w:val="StyleBoldUnderline"/>
          <w:highlight w:val="green"/>
        </w:rPr>
        <w:t xml:space="preserve">impact of targeted killings on </w:t>
      </w:r>
      <w:r w:rsidRPr="00E01B36">
        <w:rPr>
          <w:rStyle w:val="StyleBoldUnderline"/>
        </w:rPr>
        <w:t xml:space="preserve">regional </w:t>
      </w:r>
      <w:r w:rsidRPr="00037E66">
        <w:rPr>
          <w:rStyle w:val="StyleBoldUnderline"/>
          <w:highlight w:val="green"/>
        </w:rPr>
        <w:t>stability</w:t>
      </w:r>
      <w:r w:rsidRPr="00E01B36">
        <w:rPr>
          <w:rStyle w:val="StyleBoldUnderline"/>
        </w:rPr>
        <w:t xml:space="preserve">, terrorist </w:t>
      </w:r>
      <w:r w:rsidRPr="00037E66">
        <w:rPr>
          <w:rStyle w:val="StyleBoldUnderline"/>
          <w:highlight w:val="green"/>
        </w:rPr>
        <w:t>recruiting</w:t>
      </w:r>
      <w:r w:rsidRPr="00C10498">
        <w:rPr>
          <w:rStyle w:val="StyleBoldUnderline"/>
          <w:highlight w:val="cyan"/>
        </w:rPr>
        <w:t xml:space="preserve">, </w:t>
      </w:r>
      <w:r w:rsidRPr="00037E66">
        <w:rPr>
          <w:rStyle w:val="StyleBoldUnderline"/>
          <w:highlight w:val="green"/>
        </w:rPr>
        <w:t xml:space="preserve">extremist </w:t>
      </w:r>
      <w:r w:rsidRPr="006B76A6">
        <w:rPr>
          <w:rStyle w:val="StyleBoldUnderline"/>
          <w:sz w:val="12"/>
          <w:highlight w:val="cyan"/>
        </w:rPr>
        <w:t xml:space="preserve">¶ </w:t>
      </w:r>
      <w:r w:rsidRPr="00037E66">
        <w:rPr>
          <w:rStyle w:val="StyleBoldUnderline"/>
          <w:highlight w:val="green"/>
        </w:rPr>
        <w:t>sentiment</w:t>
      </w:r>
      <w:r w:rsidRPr="00E01B36">
        <w:rPr>
          <w:rStyle w:val="StyleBoldUnderline"/>
        </w:rPr>
        <w:t>, and the future behavior or powerful states such as Russia and China</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proofErr w:type="gramStart"/>
      <w:r w:rsidRPr="00F637AF">
        <w:rPr>
          <w:rStyle w:val="StyleBoldUnderline"/>
        </w:rPr>
        <w:t>.</w:t>
      </w:r>
      <w:r w:rsidRPr="006B76A6">
        <w:rPr>
          <w:rStyle w:val="StyleBoldUnderline"/>
          <w:sz w:val="12"/>
        </w:rPr>
        <w:t>¶</w:t>
      </w:r>
      <w:proofErr w:type="gramEnd"/>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6B76A6">
        <w:rPr>
          <w:rStyle w:val="StyleBoldUnderline"/>
          <w:sz w:val="12"/>
        </w:rPr>
        <w:t xml:space="preserve">¶ </w:t>
      </w:r>
      <w:r w:rsidRPr="00F637AF">
        <w:rPr>
          <w:rStyle w:val="StyleBoldUnderline"/>
        </w:rPr>
        <w:t>for rare and exceptional circumstances</w:t>
      </w:r>
      <w:r>
        <w:t xml:space="preserve">. </w:t>
      </w:r>
      <w:r w:rsidRPr="006B76A6">
        <w:rPr>
          <w:sz w:val="12"/>
        </w:rPr>
        <w:t xml:space="preserve">¶ </w:t>
      </w:r>
      <w:r>
        <w:t>Thank you for the opportunity to testify today.</w:t>
      </w:r>
    </w:p>
    <w:p w14:paraId="01CDBCAD" w14:textId="77777777" w:rsidR="00153CDA" w:rsidRPr="006623AD" w:rsidRDefault="00153CDA" w:rsidP="00153CDA">
      <w:pPr>
        <w:pStyle w:val="Heading4"/>
      </w:pPr>
      <w:r w:rsidRPr="006623AD">
        <w:t>Expansive use of targeted killin</w:t>
      </w:r>
      <w:r>
        <w:t>g causes blowback, collate</w:t>
      </w:r>
      <w:r w:rsidRPr="006623AD">
        <w:t xml:space="preserve">ral damage, and operational </w:t>
      </w:r>
      <w:proofErr w:type="gramStart"/>
      <w:r w:rsidRPr="006623AD">
        <w:t>errors</w:t>
      </w:r>
      <w:proofErr w:type="gramEnd"/>
      <w:r w:rsidRPr="006623AD">
        <w:t>—</w:t>
      </w:r>
      <w:r>
        <w:t xml:space="preserve"> new guidelines key</w:t>
      </w:r>
    </w:p>
    <w:p w14:paraId="4CCBE654" w14:textId="77777777" w:rsidR="00153CDA" w:rsidRPr="00DE1BE3" w:rsidRDefault="00153CDA" w:rsidP="00153CDA">
      <w:pPr>
        <w:rPr>
          <w:rStyle w:val="StyleStyleBold12pt"/>
        </w:rPr>
      </w:pPr>
      <w:proofErr w:type="spellStart"/>
      <w:r w:rsidRPr="00DE1BE3">
        <w:rPr>
          <w:rStyle w:val="StyleStyleBold12pt"/>
        </w:rPr>
        <w:t>Guiora</w:t>
      </w:r>
      <w:proofErr w:type="spellEnd"/>
      <w:r w:rsidRPr="00DE1BE3">
        <w:rPr>
          <w:rStyle w:val="StyleStyleBold12pt"/>
        </w:rPr>
        <w:t>, 2012</w:t>
      </w:r>
    </w:p>
    <w:p w14:paraId="4550082C" w14:textId="77777777" w:rsidR="00153CDA" w:rsidRDefault="00153CDA" w:rsidP="00153CDA">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2A5660CB" w14:textId="77777777" w:rsidR="00153CDA" w:rsidRDefault="00153CDA" w:rsidP="00153CDA">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 xml:space="preserve">particularly with respect to defining imminence and legitimate target. The </w:t>
      </w:r>
      <w:r w:rsidRPr="00DC50CA">
        <w:rPr>
          <w:rStyle w:val="StyleBoldUnderline"/>
        </w:rPr>
        <w:lastRenderedPageBreak/>
        <w:t>overly broad definition, "flexible"</w:t>
      </w:r>
      <w:r w:rsidRPr="00DC50CA">
        <w:t xml:space="preserve"> in</w:t>
      </w:r>
      <w:r>
        <w:t xml:space="preserve"> the Obama Administration's words, (54) </w:t>
      </w:r>
      <w:proofErr w:type="gramStart"/>
      <w:r w:rsidRPr="00DC50CA">
        <w:rPr>
          <w:rStyle w:val="StyleBoldUnderline"/>
          <w:highlight w:val="green"/>
        </w:rPr>
        <w:t>raises profound concerns</w:t>
      </w:r>
      <w:proofErr w:type="gramEnd"/>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4ECC194C" w14:textId="77777777" w:rsidR="00153CDA" w:rsidRDefault="00153CDA" w:rsidP="00153CDA">
      <w:pPr>
        <w:pStyle w:val="Heading4"/>
      </w:pPr>
      <w:r>
        <w:t>Exclusive executive decision making in drone strikes makes groupthink and errors inevitable</w:t>
      </w:r>
    </w:p>
    <w:p w14:paraId="06F35261" w14:textId="77777777" w:rsidR="00153CDA" w:rsidRPr="00570075" w:rsidRDefault="00153CDA" w:rsidP="00153CDA">
      <w:pPr>
        <w:rPr>
          <w:rStyle w:val="StyleStyleBold12pt"/>
        </w:rPr>
      </w:pPr>
      <w:proofErr w:type="spellStart"/>
      <w:r w:rsidRPr="00570075">
        <w:rPr>
          <w:rStyle w:val="StyleStyleBold12pt"/>
        </w:rPr>
        <w:t>Chebab</w:t>
      </w:r>
      <w:proofErr w:type="spellEnd"/>
      <w:r w:rsidRPr="00570075">
        <w:rPr>
          <w:rStyle w:val="StyleStyleBold12pt"/>
        </w:rPr>
        <w:t>, 2012</w:t>
      </w:r>
    </w:p>
    <w:p w14:paraId="3FABF794" w14:textId="77777777" w:rsidR="00153CDA" w:rsidRDefault="00153CDA" w:rsidP="00153CD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4345C647" w14:textId="77777777" w:rsidR="00153CDA" w:rsidRPr="00A476B4" w:rsidRDefault="00153CDA" w:rsidP="00153CDA">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66D45FA4" w14:textId="77777777" w:rsidR="00153CDA" w:rsidRDefault="00153CDA" w:rsidP="00153CDA">
      <w:pPr>
        <w:pStyle w:val="Heading4"/>
      </w:pPr>
      <w:r>
        <w:t>Judicial review solves groupthink</w:t>
      </w:r>
    </w:p>
    <w:p w14:paraId="7C660C36" w14:textId="77777777" w:rsidR="00153CDA" w:rsidRPr="00570075" w:rsidRDefault="00153CDA" w:rsidP="00153CDA">
      <w:pPr>
        <w:rPr>
          <w:rStyle w:val="StyleStyleBold12pt"/>
        </w:rPr>
      </w:pPr>
      <w:proofErr w:type="spellStart"/>
      <w:r w:rsidRPr="00570075">
        <w:rPr>
          <w:rStyle w:val="StyleStyleBold12pt"/>
        </w:rPr>
        <w:t>Chebab</w:t>
      </w:r>
      <w:proofErr w:type="spellEnd"/>
      <w:r w:rsidRPr="00570075">
        <w:rPr>
          <w:rStyle w:val="StyleStyleBold12pt"/>
        </w:rPr>
        <w:t>, 2012</w:t>
      </w:r>
    </w:p>
    <w:p w14:paraId="71EF7A8F" w14:textId="77777777" w:rsidR="00153CDA" w:rsidRDefault="00153CDA" w:rsidP="00153CD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B3DC566" w14:textId="77777777" w:rsidR="00153CDA" w:rsidRPr="0067192F" w:rsidRDefault="00153CDA" w:rsidP="00153CDA">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5BCAA0DC" w14:textId="77777777" w:rsidR="00153CDA" w:rsidRPr="009A02E1" w:rsidRDefault="00153CDA" w:rsidP="00153CDA">
      <w:pPr>
        <w:pStyle w:val="Heading4"/>
      </w:pPr>
      <w:r>
        <w:t>Plan is key to effective drone use—solves blowback</w:t>
      </w:r>
    </w:p>
    <w:p w14:paraId="078A0AB7" w14:textId="77777777" w:rsidR="00153CDA" w:rsidRPr="00945EEE" w:rsidRDefault="00153CDA" w:rsidP="00153CDA">
      <w:pPr>
        <w:rPr>
          <w:rStyle w:val="StyleStyleBold12pt"/>
        </w:rPr>
      </w:pPr>
      <w:proofErr w:type="spellStart"/>
      <w:r w:rsidRPr="00945EEE">
        <w:rPr>
          <w:rStyle w:val="StyleStyleBold12pt"/>
        </w:rPr>
        <w:t>Masood</w:t>
      </w:r>
      <w:proofErr w:type="spellEnd"/>
      <w:r w:rsidRPr="00945EEE">
        <w:rPr>
          <w:rStyle w:val="StyleStyleBold12pt"/>
        </w:rPr>
        <w:t xml:space="preserve"> 13</w:t>
      </w:r>
    </w:p>
    <w:p w14:paraId="55C9CC72" w14:textId="77777777" w:rsidR="00153CDA" w:rsidRDefault="00153CDA" w:rsidP="00153CDA">
      <w:r>
        <w:t>(Hassan, Monmouth College, “Death from the Heavens: The Politics of the United States’ Drone Campaign in Pakistan’s Tribal Areas,” 2013) /</w:t>
      </w:r>
      <w:proofErr w:type="spellStart"/>
      <w:r>
        <w:t>wyo</w:t>
      </w:r>
      <w:proofErr w:type="spellEnd"/>
      <w:r>
        <w:t xml:space="preserve">-mm </w:t>
      </w:r>
    </w:p>
    <w:p w14:paraId="39B51392" w14:textId="77777777" w:rsidR="00153CDA" w:rsidRPr="004163C4" w:rsidRDefault="00153CDA" w:rsidP="00153CDA">
      <w:pPr>
        <w:rPr>
          <w:rStyle w:val="StyleBoldUnderline"/>
          <w:b w:val="0"/>
          <w:bCs/>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w:t>
      </w:r>
      <w:proofErr w:type="spellStart"/>
      <w:r>
        <w:t>Fricker</w:t>
      </w:r>
      <w:proofErr w:type="spellEnd"/>
      <w:r>
        <w:t xml:space="preserve"> and </w:t>
      </w:r>
      <w:proofErr w:type="spellStart"/>
      <w:r>
        <w:t>Plaw</w:t>
      </w:r>
      <w:proofErr w:type="spellEnd"/>
      <w:r>
        <w:t xml:space="preserve"> use the example of </w:t>
      </w:r>
      <w:proofErr w:type="spellStart"/>
      <w:r>
        <w:t>Baitullah</w:t>
      </w:r>
      <w:proofErr w:type="spellEnd"/>
      <w:r>
        <w:t xml:space="preserve"> </w:t>
      </w:r>
      <w:proofErr w:type="spellStart"/>
      <w:r>
        <w:t>Mehsud</w:t>
      </w:r>
      <w:proofErr w:type="spellEnd"/>
      <w:r>
        <w:t xml:space="preserve">, a </w:t>
      </w:r>
      <w:proofErr w:type="spellStart"/>
      <w:r>
        <w:t>Tehrik</w:t>
      </w:r>
      <w:proofErr w:type="spellEnd"/>
      <w:r>
        <w:t>-</w:t>
      </w:r>
      <w:proofErr w:type="spellStart"/>
      <w:r>
        <w:t>i</w:t>
      </w:r>
      <w:proofErr w:type="spellEnd"/>
      <w: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14:paraId="72BC9FED" w14:textId="77777777" w:rsidR="00153CDA" w:rsidRPr="000B20C1" w:rsidRDefault="00153CDA" w:rsidP="00153CDA">
      <w:pPr>
        <w:pStyle w:val="Heading4"/>
      </w:pPr>
      <w:r>
        <w:t>Global terror threat is high and attacks against the US are immanent</w:t>
      </w:r>
    </w:p>
    <w:p w14:paraId="495049C6" w14:textId="77777777" w:rsidR="00153CDA" w:rsidRPr="000B20C1" w:rsidRDefault="00153CDA" w:rsidP="00153CDA">
      <w:pPr>
        <w:rPr>
          <w:rStyle w:val="StyleStyleBold12pt"/>
        </w:rPr>
      </w:pPr>
      <w:r w:rsidRPr="000B20C1">
        <w:rPr>
          <w:rStyle w:val="StyleStyleBold12pt"/>
        </w:rPr>
        <w:t>ETN, 9-26-13</w:t>
      </w:r>
    </w:p>
    <w:p w14:paraId="282B0261" w14:textId="77777777" w:rsidR="00153CDA" w:rsidRDefault="00153CDA" w:rsidP="00153CDA">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150707BA" w14:textId="77777777" w:rsidR="00153CDA" w:rsidRPr="00181CA9" w:rsidRDefault="00153CDA" w:rsidP="00153CDA">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proofErr w:type="gramStart"/>
      <w:r>
        <w:t>.</w:t>
      </w:r>
      <w:r w:rsidRPr="000B20C1">
        <w:rPr>
          <w:sz w:val="12"/>
        </w:rPr>
        <w:t>¶</w:t>
      </w:r>
      <w:proofErr w:type="gramEnd"/>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proofErr w:type="gramStart"/>
      <w:r>
        <w:t>.</w:t>
      </w:r>
      <w:r w:rsidRPr="000B20C1">
        <w:rPr>
          <w:sz w:val="12"/>
        </w:rPr>
        <w:t>¶</w:t>
      </w:r>
      <w:proofErr w:type="gramEnd"/>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proofErr w:type="gramStart"/>
      <w:r>
        <w:t>.</w:t>
      </w:r>
      <w:r w:rsidRPr="000B20C1">
        <w:rPr>
          <w:sz w:val="12"/>
        </w:rPr>
        <w:t>¶</w:t>
      </w:r>
      <w:proofErr w:type="gramEnd"/>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proofErr w:type="gramStart"/>
      <w:r>
        <w:t>.</w:t>
      </w:r>
      <w:r w:rsidRPr="000B20C1">
        <w:rPr>
          <w:sz w:val="12"/>
        </w:rPr>
        <w:t>¶</w:t>
      </w:r>
      <w:proofErr w:type="gramEnd"/>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proofErr w:type="gramStart"/>
      <w:r>
        <w:t>.</w:t>
      </w:r>
      <w:r w:rsidRPr="000B20C1">
        <w:rPr>
          <w:sz w:val="12"/>
        </w:rPr>
        <w:t>¶</w:t>
      </w:r>
      <w:proofErr w:type="gramEnd"/>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proofErr w:type="gramStart"/>
      <w:r>
        <w:t>.</w:t>
      </w:r>
      <w:r w:rsidRPr="000B20C1">
        <w:rPr>
          <w:sz w:val="12"/>
        </w:rPr>
        <w:t>¶</w:t>
      </w:r>
      <w:proofErr w:type="gramEnd"/>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proofErr w:type="gramStart"/>
      <w:r>
        <w:t>.</w:t>
      </w:r>
      <w:r w:rsidRPr="000B20C1">
        <w:rPr>
          <w:sz w:val="12"/>
        </w:rPr>
        <w:t>¶</w:t>
      </w:r>
      <w:proofErr w:type="gramEnd"/>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14:paraId="49C01ECC" w14:textId="77777777" w:rsidR="00153CDA" w:rsidRPr="001B2B64" w:rsidRDefault="00153CDA" w:rsidP="00153CDA">
      <w:pPr>
        <w:pStyle w:val="Heading4"/>
      </w:pPr>
      <w:r>
        <w:t>Yes Nuke terror—their defense is wrong on every level</w:t>
      </w:r>
    </w:p>
    <w:p w14:paraId="6A6A42BC" w14:textId="77777777" w:rsidR="00153CDA" w:rsidRPr="003C2776" w:rsidRDefault="00153CDA" w:rsidP="00153CDA">
      <w:pPr>
        <w:rPr>
          <w:rStyle w:val="StyleStyleBold12pt"/>
        </w:rPr>
      </w:pPr>
      <w:r w:rsidRPr="003C2776">
        <w:rPr>
          <w:rStyle w:val="StyleStyleBold12pt"/>
        </w:rPr>
        <w:t>Zimmerman 09</w:t>
      </w:r>
    </w:p>
    <w:p w14:paraId="098F2335" w14:textId="77777777" w:rsidR="00153CDA" w:rsidRDefault="00153CDA" w:rsidP="00153CDA">
      <w:r>
        <w:t xml:space="preserve">(Peter D., Department of War Studies, King’s College London, “Do We Really Need to Worry? Some Reflections on the Threat of Nuclear Terrorism,” Fall 2009, </w:t>
      </w:r>
      <w:hyperlink r:id="rId11" w:history="1">
        <w:r w:rsidRPr="003516BC">
          <w:rPr>
            <w:rStyle w:val="Hyperlink"/>
          </w:rPr>
          <w:t>http://www.coedat.nato.int/publications/datr4/01PeterZimmerman.pdf</w:t>
        </w:r>
      </w:hyperlink>
      <w:r>
        <w:t>) /</w:t>
      </w:r>
      <w:proofErr w:type="spellStart"/>
      <w:r>
        <w:t>wyo</w:t>
      </w:r>
      <w:proofErr w:type="spellEnd"/>
      <w:r>
        <w:t>-mm</w:t>
      </w:r>
    </w:p>
    <w:p w14:paraId="534653DC" w14:textId="77777777" w:rsidR="00153CDA" w:rsidRDefault="00153CDA" w:rsidP="00153CDA">
      <w:r w:rsidRPr="003A63B8">
        <w:rPr>
          <w:rStyle w:val="StyleBoldUnderline"/>
          <w:highlight w:val="yellow"/>
        </w:rPr>
        <w:t>Mueller</w:t>
      </w:r>
      <w:r w:rsidRPr="003A63B8">
        <w:t xml:space="preserve"> chooses another set of criteria by which to judge the plausibility of improvised nuclear devices. He </w:t>
      </w:r>
      <w:r w:rsidRPr="003A63B8">
        <w:rPr>
          <w:rStyle w:val="StyleBoldUnderline"/>
        </w:rPr>
        <w:t>writes</w:t>
      </w:r>
      <w:r w:rsidRPr="003A63B8">
        <w:t xml:space="preserve"> down </w:t>
      </w:r>
      <w:r w:rsidRPr="003A63B8">
        <w:rPr>
          <w:rStyle w:val="StyleBoldUnderline"/>
        </w:rPr>
        <w:t>twenty “tasks” in what he calls “the most likely scenario</w:t>
      </w:r>
      <w:r w:rsidRPr="003A63B8">
        <w:t xml:space="preserve">”11 </w:t>
      </w:r>
      <w:proofErr w:type="gramStart"/>
      <w:r w:rsidRPr="003A63B8">
        <w:rPr>
          <w:rStyle w:val="StyleBoldUnderline"/>
        </w:rPr>
        <w:t>However</w:t>
      </w:r>
      <w:proofErr w:type="gramEnd"/>
      <w:r w:rsidRPr="003A63B8">
        <w:rPr>
          <w:rStyle w:val="StyleBoldUnderline"/>
        </w:rPr>
        <w:t xml:space="preserve">, this </w:t>
      </w:r>
      <w:r w:rsidRPr="003A63B8">
        <w:rPr>
          <w:rStyle w:val="StyleBoldUnderline"/>
          <w:highlight w:val="yellow"/>
        </w:rPr>
        <w:t>is</w:t>
      </w:r>
      <w:r w:rsidRPr="003A63B8">
        <w:rPr>
          <w:rStyle w:val="StyleBoldUnderline"/>
        </w:rPr>
        <w:t xml:space="preserve"> far </w:t>
      </w:r>
      <w:r w:rsidRPr="003A63B8">
        <w:rPr>
          <w:rStyle w:val="StyleBoldUnderline"/>
          <w:highlight w:val="yellow"/>
        </w:rPr>
        <w:t>too simplistic</w:t>
      </w:r>
      <w:r w:rsidRPr="003A63B8">
        <w:rPr>
          <w:rStyle w:val="StyleBoldUnderline"/>
        </w:rPr>
        <w:t>. He</w:t>
      </w:r>
      <w:r w:rsidRPr="003A63B8">
        <w:t xml:space="preserve"> then </w:t>
      </w:r>
      <w:r w:rsidRPr="003A63B8">
        <w:rPr>
          <w:rStyle w:val="StyleBoldUnderline"/>
        </w:rPr>
        <w:t xml:space="preserve">posits that there is a 50-50 chance of success for each of these “tasks” and that taken </w:t>
      </w:r>
      <w:proofErr w:type="gramStart"/>
      <w:r w:rsidRPr="003A63B8">
        <w:rPr>
          <w:rStyle w:val="StyleBoldUnderline"/>
        </w:rPr>
        <w:t>together,</w:t>
      </w:r>
      <w:proofErr w:type="gramEnd"/>
      <w:r w:rsidRPr="003A63B8">
        <w:rPr>
          <w:rStyle w:val="StyleBoldUnderline"/>
        </w:rPr>
        <w:t xml:space="preserve">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StyleBoldUnderline"/>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StyleBoldUnderline"/>
          <w:highlight w:val="yellow"/>
        </w:rPr>
        <w:t>There seems</w:t>
      </w:r>
      <w:r w:rsidRPr="003A63B8">
        <w:t xml:space="preserve"> </w:t>
      </w:r>
      <w:r w:rsidRPr="003A63B8">
        <w:rPr>
          <w:rStyle w:val="StyleBoldUnderline"/>
          <w:highlight w:val="yellow"/>
        </w:rPr>
        <w:t xml:space="preserve">to be no analysis to show that 50-50 </w:t>
      </w:r>
      <w:proofErr w:type="gramStart"/>
      <w:r w:rsidRPr="003A63B8">
        <w:rPr>
          <w:rStyle w:val="StyleBoldUnderline"/>
          <w:highlight w:val="yellow"/>
        </w:rPr>
        <w:t>are</w:t>
      </w:r>
      <w:proofErr w:type="gramEnd"/>
      <w:r w:rsidRPr="003A63B8">
        <w:rPr>
          <w:rStyle w:val="StyleBoldUnderline"/>
          <w:highlight w:val="yellow"/>
        </w:rPr>
        <w:t xml:space="preserve"> appropriate odds for the success of each step</w:t>
      </w:r>
      <w:r w:rsidRPr="003A63B8">
        <w:rPr>
          <w:rStyle w:val="StyleBoldUnderline"/>
        </w:rPr>
        <w:t>, and it is</w:t>
      </w:r>
      <w:r w:rsidRPr="003A63B8">
        <w:t xml:space="preserve"> manifestly </w:t>
      </w:r>
      <w:r w:rsidRPr="003A63B8">
        <w:rPr>
          <w:rStyle w:val="StyleBoldUnderline"/>
        </w:rPr>
        <w:t>clear that the twenty hurdles are not statistically independent</w:t>
      </w:r>
      <w:r w:rsidRPr="003A63B8">
        <w:t>. Nevertheless, it would seem that twenty hurdles is the smallest plausible number that can provide the one chance in a million which allows Mueller to suggest that those who believe in nuclear terrorism might, with equal logic, believe “in the tooth fairy”</w:t>
      </w:r>
      <w:proofErr w:type="gramStart"/>
      <w:r w:rsidRPr="003A63B8">
        <w:t>.12</w:t>
      </w:r>
      <w:proofErr w:type="gramEnd"/>
      <w:r w:rsidRPr="003A63B8">
        <w:t xml:space="preserve"> </w:t>
      </w:r>
      <w:r w:rsidRPr="003A63B8">
        <w:rPr>
          <w:rStyle w:val="StyleBoldUnderline"/>
        </w:rPr>
        <w:t xml:space="preserve">In any event, </w:t>
      </w:r>
      <w:r w:rsidRPr="003A63B8">
        <w:rPr>
          <w:rStyle w:val="StyleBoldUnderline"/>
          <w:highlight w:val="yellow"/>
        </w:rPr>
        <w:t>the odds of success for some tasks are nearly 100 percent</w:t>
      </w:r>
      <w:r w:rsidRPr="003A63B8">
        <w:rPr>
          <w:rStyle w:val="StyleBoldUnderline"/>
        </w:rPr>
        <w:t xml:space="preserve">. For example, </w:t>
      </w:r>
      <w:r w:rsidRPr="003A63B8">
        <w:rPr>
          <w:rStyle w:val="StyleBoldUnderline"/>
          <w:highlight w:val="yellow"/>
        </w:rPr>
        <w:t>it is not difficult to put an IND in a white van and drive it</w:t>
      </w:r>
      <w:r w:rsidRPr="003A63B8">
        <w:rPr>
          <w:rStyle w:val="StyleBoldUnderline"/>
        </w:rPr>
        <w:t xml:space="preserve"> from Montana to Minneapolis, or from outside Boise to inside Boston, so long as the drivers break no traffic laws. I give that task a 90-plus percent probability. </w:t>
      </w:r>
      <w:r w:rsidRPr="003A63B8">
        <w:rPr>
          <w:rStyle w:val="StyleBoldUnderline"/>
          <w:highlight w:val="yellow"/>
        </w:rPr>
        <w:t xml:space="preserve">Assembling a team of scientists and technicians is </w:t>
      </w:r>
      <w:r w:rsidRPr="003A63B8">
        <w:rPr>
          <w:rStyle w:val="StyleBoldUnderline"/>
        </w:rPr>
        <w:t>likely</w:t>
      </w:r>
      <w:r w:rsidRPr="003A63B8">
        <w:t xml:space="preserve"> to be </w:t>
      </w:r>
      <w:r w:rsidRPr="003A63B8">
        <w:rPr>
          <w:rStyle w:val="StyleBoldUnderline"/>
          <w:highlight w:val="yellow"/>
        </w:rPr>
        <w:t>far</w:t>
      </w:r>
      <w:r w:rsidRPr="003A63B8">
        <w:rPr>
          <w:rStyle w:val="StyleBoldUnderline"/>
        </w:rPr>
        <w:t xml:space="preserve"> </w:t>
      </w:r>
      <w:r w:rsidRPr="003A63B8">
        <w:rPr>
          <w:rStyle w:val="StyleBoldUnderline"/>
          <w:highlight w:val="yellow"/>
        </w:rPr>
        <w:t>easier</w:t>
      </w:r>
      <w:r w:rsidRPr="003A63B8">
        <w:rPr>
          <w:rStyle w:val="StyleBoldUnderline"/>
        </w:rPr>
        <w:t xml:space="preserve"> than Mueller supposes. The Manhattan Project was the most exciting</w:t>
      </w:r>
      <w:r w:rsidRPr="003A63B8">
        <w:t xml:space="preserve">, and indeed glamorous, </w:t>
      </w:r>
      <w:r w:rsidRPr="003A63B8">
        <w:rPr>
          <w:rStyle w:val="StyleBoldUnderline"/>
        </w:rPr>
        <w:t>scientific project of the first half of the twentieth century, led by a constellation of great scientists. Many physicists</w:t>
      </w:r>
      <w:r w:rsidRPr="003A63B8">
        <w:t xml:space="preserve">, even today, </w:t>
      </w:r>
      <w:r w:rsidRPr="003A63B8">
        <w:rPr>
          <w:rStyle w:val="StyleBoldUnderline"/>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StyleBoldUnderline"/>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StyleBoldUnderline"/>
        </w:rPr>
        <w:t>Bunn of Harvard has pointed out</w:t>
      </w:r>
      <w:r w:rsidRPr="003A63B8">
        <w:t>14,</w:t>
      </w:r>
      <w:r w:rsidRPr="003A63B8">
        <w:rPr>
          <w:rStyle w:val="StyleBoldUnderline"/>
        </w:rPr>
        <w:t xml:space="preserve"> </w:t>
      </w:r>
      <w:r w:rsidRPr="003A63B8">
        <w:rPr>
          <w:rStyle w:val="StyleBoldUnderline"/>
          <w:highlight w:val="yellow"/>
        </w:rPr>
        <w:t>Al Qaeda and Mexican drug lords routinely manage to move sensitive materials</w:t>
      </w:r>
      <w:r w:rsidRPr="003A63B8">
        <w:rPr>
          <w:rStyle w:val="StyleBoldUnderline"/>
        </w:rPr>
        <w:t xml:space="preserve"> and people </w:t>
      </w:r>
      <w:r w:rsidRPr="003A63B8">
        <w:rPr>
          <w:rStyle w:val="StyleBoldUnderline"/>
          <w:highlight w:val="yellow"/>
        </w:rPr>
        <w:t>across borders</w:t>
      </w:r>
      <w:r w:rsidRPr="003A63B8">
        <w:rPr>
          <w:rStyle w:val="StyleBoldUnderline"/>
        </w:rPr>
        <w:t xml:space="preserve">, </w:t>
      </w:r>
      <w:r w:rsidRPr="003A63B8">
        <w:rPr>
          <w:rStyle w:val="StyleBoldUnderline"/>
          <w:highlight w:val="yellow"/>
        </w:rPr>
        <w:t>even those of</w:t>
      </w:r>
      <w:r w:rsidRPr="003A63B8">
        <w:rPr>
          <w:rStyle w:val="StyleBoldUnderline"/>
        </w:rPr>
        <w:t xml:space="preserve"> highly developed </w:t>
      </w:r>
      <w:r w:rsidRPr="003A63B8">
        <w:rPr>
          <w:rStyle w:val="StyleBoldUnderline"/>
          <w:highlight w:val="yellow"/>
        </w:rPr>
        <w:t>countries such as the U</w:t>
      </w:r>
      <w:r w:rsidRPr="003A63B8">
        <w:rPr>
          <w:highlight w:val="yellow"/>
        </w:rPr>
        <w:t xml:space="preserve">nited </w:t>
      </w:r>
      <w:r w:rsidRPr="003A63B8">
        <w:rPr>
          <w:rStyle w:val="StyleBoldUnderline"/>
          <w:highlight w:val="yellow"/>
        </w:rPr>
        <w:t>S</w:t>
      </w:r>
      <w:r w:rsidRPr="003A63B8">
        <w:rPr>
          <w:highlight w:val="yellow"/>
        </w:rPr>
        <w:t>tates</w:t>
      </w:r>
      <w:r w:rsidRPr="003A63B8">
        <w:t xml:space="preserve">. </w:t>
      </w:r>
      <w:r w:rsidRPr="003A63B8">
        <w:rPr>
          <w:rStyle w:val="StyleBoldUnderline"/>
        </w:rPr>
        <w:t xml:space="preserve">Successful </w:t>
      </w:r>
      <w:r w:rsidRPr="003A63B8">
        <w:rPr>
          <w:rStyle w:val="StyleBoldUnderline"/>
          <w:highlight w:val="yellow"/>
        </w:rPr>
        <w:t>smugglers</w:t>
      </w:r>
      <w:r w:rsidRPr="003A63B8">
        <w:rPr>
          <w:rStyle w:val="StyleBoldUnderline"/>
        </w:rPr>
        <w:t>-for-</w:t>
      </w:r>
      <w:r w:rsidRPr="003A63B8">
        <w:rPr>
          <w:rStyle w:val="StyleBoldUnderline"/>
          <w:highlight w:val="yellow"/>
        </w:rPr>
        <w:t>hire generally do not betray their customers</w:t>
      </w:r>
      <w:r w:rsidRPr="003A63B8">
        <w:rPr>
          <w:rStyle w:val="StyleBoldUnderline"/>
        </w:rPr>
        <w:t xml:space="preserve">; </w:t>
      </w:r>
      <w:r w:rsidRPr="001745DE">
        <w:rPr>
          <w:rStyle w:val="StyleBoldUnderline"/>
        </w:rPr>
        <w:t>the penalties for betrayal probably range from</w:t>
      </w:r>
      <w:r w:rsidRPr="003A63B8">
        <w:rPr>
          <w:rStyle w:val="StyleBoldUnderline"/>
        </w:rPr>
        <w:t xml:space="preserve"> a severe beating to barbaric </w:t>
      </w:r>
      <w:r w:rsidRPr="001745DE">
        <w:rPr>
          <w:rStyle w:val="StyleBoldUnderline"/>
        </w:rPr>
        <w:t>torture</w:t>
      </w:r>
      <w:r w:rsidRPr="003A63B8">
        <w:rPr>
          <w:rStyle w:val="StyleBoldUnderline"/>
        </w:rPr>
        <w:t xml:space="preserve"> followed by a gruesome death</w:t>
      </w:r>
      <w:r w:rsidRPr="003A63B8">
        <w:t xml:space="preserve">. In his articles and presentations on the probability of terrorist use of nuclear weapons, Prof. </w:t>
      </w:r>
      <w:r w:rsidRPr="003A63B8">
        <w:rPr>
          <w:rStyle w:val="StyleBoldUnderline"/>
        </w:rPr>
        <w:t>Mueller frequently lashes out at those who refuse to set the likelihood of such acts at 1 in a million, or less. We are “alarmists”.</w:t>
      </w:r>
      <w:r w:rsidRPr="003A63B8">
        <w:t xml:space="preserve"> And we are “imaginative”</w:t>
      </w:r>
      <w:proofErr w:type="gramStart"/>
      <w:r w:rsidRPr="003A63B8">
        <w:t>.15</w:t>
      </w:r>
      <w:proofErr w:type="gramEnd"/>
      <w:r w:rsidRPr="003A63B8">
        <w:t xml:space="preserve">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proofErr w:type="spellStart"/>
      <w:r w:rsidRPr="001745DE">
        <w:rPr>
          <w:rStyle w:val="StyleBoldUnderline"/>
          <w:highlight w:val="yellow"/>
        </w:rPr>
        <w:t>weaponeers</w:t>
      </w:r>
      <w:proofErr w:type="spellEnd"/>
      <w:r w:rsidRPr="003A63B8">
        <w:t xml:space="preserve"> except to say that they </w:t>
      </w:r>
      <w:r w:rsidRPr="001745DE">
        <w:rPr>
          <w:rStyle w:val="StyleBoldUnderline"/>
          <w:highlight w:val="yellow"/>
        </w:rPr>
        <w:t>do not consider the construction of</w:t>
      </w:r>
      <w:r w:rsidRPr="003A63B8">
        <w:rPr>
          <w:rStyle w:val="StyleBoldUnderline"/>
        </w:rPr>
        <w:t xml:space="preserve"> certain kinds of </w:t>
      </w:r>
      <w:r w:rsidRPr="001745DE">
        <w:rPr>
          <w:rStyle w:val="StyleBoldUnderline"/>
          <w:highlight w:val="yellow"/>
        </w:rPr>
        <w:t>nuclear weapons to be beyond the skills of the kind of 20-person group</w:t>
      </w:r>
      <w:r w:rsidRPr="003A63B8">
        <w:rPr>
          <w:rStyle w:val="StyleBoldUnderline"/>
        </w:rPr>
        <w:t xml:space="preserve"> Lewis and I envisioned. Lewis and I carefully assessed </w:t>
      </w:r>
      <w:r w:rsidRPr="001745DE">
        <w:rPr>
          <w:rStyle w:val="StyleBoldUnderline"/>
          <w:highlight w:val="yellow"/>
        </w:rPr>
        <w:t>the budget for a nuclear terrorist</w:t>
      </w:r>
      <w:r w:rsidRPr="003A63B8">
        <w:rPr>
          <w:rStyle w:val="StyleBoldUnderline"/>
        </w:rPr>
        <w:t xml:space="preserve">, and arrived at a figure </w:t>
      </w:r>
      <w:r w:rsidRPr="001745DE">
        <w:rPr>
          <w:rStyle w:val="StyleBoldUnderline"/>
        </w:rPr>
        <w:t>of $10 million</w:t>
      </w:r>
      <w:r w:rsidRPr="003A63B8">
        <w:rPr>
          <w:rStyle w:val="StyleBoldUnderline"/>
        </w:rPr>
        <w:t xml:space="preserve">. Mueller waves our extensive effort away with the comment that $10 million isn’t enough to corrupt three people. He must live in an expensive district for political bribery. Lewis and I estimated a budget more like </w:t>
      </w:r>
      <w:r w:rsidRPr="001745DE">
        <w:rPr>
          <w:rStyle w:val="StyleBoldUnderline"/>
          <w:highlight w:val="yellow"/>
        </w:rPr>
        <w:t>a couple of million for actually building the device, including salaries and the procurement of all necessary non-nuclear components and equipment</w:t>
      </w:r>
      <w:r w:rsidRPr="003A63B8">
        <w:rPr>
          <w:rStyle w:val="StyleBoldUnderline"/>
        </w:rPr>
        <w:t xml:space="preserve">. We do not believe that </w:t>
      </w:r>
      <w:r w:rsidRPr="001745DE">
        <w:rPr>
          <w:rStyle w:val="StyleBoldUnderline"/>
        </w:rPr>
        <w:t>recruiting</w:t>
      </w:r>
      <w:r w:rsidRPr="003A63B8">
        <w:rPr>
          <w:rStyle w:val="StyleBoldUnderline"/>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StyleBoldUnderline"/>
        </w:rPr>
        <w:t>– his compilation is so general that it offers no guidance to law enforcement or the terrorists except to hope for or to guard against betrayals.</w:t>
      </w:r>
    </w:p>
    <w:p w14:paraId="4C0C142F" w14:textId="77777777" w:rsidR="00153CDA" w:rsidRDefault="00153CDA" w:rsidP="00153CDA">
      <w:pPr>
        <w:pStyle w:val="Heading4"/>
      </w:pPr>
      <w:r>
        <w:t>Terrorism causes nuclear war and extinction</w:t>
      </w:r>
    </w:p>
    <w:p w14:paraId="066F332F" w14:textId="77777777" w:rsidR="00153CDA" w:rsidRPr="00FC6F9D" w:rsidRDefault="00153CDA" w:rsidP="00153CDA">
      <w:pPr>
        <w:rPr>
          <w:rStyle w:val="StyleStyleBold12pt"/>
        </w:rPr>
      </w:pPr>
      <w:proofErr w:type="spellStart"/>
      <w:r w:rsidRPr="00FC6F9D">
        <w:rPr>
          <w:rStyle w:val="StyleStyleBold12pt"/>
        </w:rPr>
        <w:t>Ayson</w:t>
      </w:r>
      <w:proofErr w:type="spellEnd"/>
      <w:r w:rsidRPr="00FC6F9D">
        <w:rPr>
          <w:rStyle w:val="StyleStyleBold12pt"/>
        </w:rPr>
        <w:t xml:space="preserve"> 10 </w:t>
      </w:r>
    </w:p>
    <w:p w14:paraId="730B38F6" w14:textId="77777777" w:rsidR="00153CDA" w:rsidRPr="00FC6F9D" w:rsidRDefault="00153CDA" w:rsidP="00153CDA">
      <w:r w:rsidRPr="00FC6F9D">
        <w:t xml:space="preserve">Robert </w:t>
      </w:r>
      <w:proofErr w:type="spellStart"/>
      <w:r w:rsidRPr="00FC6F9D">
        <w:t>Ayson</w:t>
      </w:r>
      <w:proofErr w:type="spellEnd"/>
      <w:r w:rsidRPr="00FC6F9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FC6F9D">
        <w:t>InformaWorld</w:t>
      </w:r>
      <w:proofErr w:type="spellEnd"/>
      <w:r w:rsidRPr="00FC6F9D">
        <w:t>)</w:t>
      </w:r>
    </w:p>
    <w:p w14:paraId="109519A0" w14:textId="77777777" w:rsidR="00153CDA" w:rsidRDefault="00153CDA" w:rsidP="00153CDA">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w:t>
      </w:r>
      <w:proofErr w:type="gramStart"/>
      <w:r w:rsidRPr="007D1F2B">
        <w:rPr>
          <w:sz w:val="16"/>
        </w:rPr>
        <w:t>exchange taking</w:t>
      </w:r>
      <w:proofErr w:type="gramEnd"/>
      <w:r w:rsidRPr="007D1F2B">
        <w:rPr>
          <w:sz w:val="16"/>
        </w:rPr>
        <w:t xml:space="preserve">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14:paraId="4304C419" w14:textId="77777777" w:rsidR="00153CDA" w:rsidRDefault="00153CDA" w:rsidP="00153CDA">
      <w:pPr>
        <w:pStyle w:val="Heading3"/>
      </w:pPr>
      <w:r>
        <w:t xml:space="preserve">China </w:t>
      </w:r>
    </w:p>
    <w:p w14:paraId="28E3DD08" w14:textId="77777777" w:rsidR="00153CDA" w:rsidRDefault="00153CDA" w:rsidP="00153CDA">
      <w:pPr>
        <w:pStyle w:val="Heading4"/>
      </w:pPr>
      <w:r>
        <w:t xml:space="preserve">Drone </w:t>
      </w:r>
      <w:proofErr w:type="spellStart"/>
      <w:r>
        <w:t>prolif</w:t>
      </w:r>
      <w:proofErr w:type="spellEnd"/>
      <w:r>
        <w:t xml:space="preserve"> in Asian causes rapid escalation and war—lack of norms ensures drones will trigger great power war in the region</w:t>
      </w:r>
    </w:p>
    <w:p w14:paraId="48A34F9A" w14:textId="77777777" w:rsidR="00153CDA" w:rsidRPr="00A45225" w:rsidRDefault="00153CDA" w:rsidP="00153CDA">
      <w:pPr>
        <w:rPr>
          <w:rStyle w:val="StyleStyleBold12pt"/>
        </w:rPr>
      </w:pPr>
      <w:r w:rsidRPr="00A45225">
        <w:rPr>
          <w:rStyle w:val="StyleStyleBold12pt"/>
        </w:rPr>
        <w:t>Brimley et al, 2013</w:t>
      </w:r>
      <w:r>
        <w:rPr>
          <w:rStyle w:val="StyleStyleBold12pt"/>
        </w:rPr>
        <w:t xml:space="preserve"> *gender modified</w:t>
      </w:r>
    </w:p>
    <w:p w14:paraId="3C319CAA" w14:textId="77777777" w:rsidR="00153CDA" w:rsidRDefault="00153CDA" w:rsidP="00153CDA">
      <w:r>
        <w:t>[Foreign Policy, SHAWN BRIMLEY, BEN FITZGERALD, ELY RATNER SEPTEMBER 24, 2013 The Drone War Comes to Asia How China sparked a dangerous u</w:t>
      </w:r>
      <w:r w:rsidRPr="00BD7D01">
        <w:rPr>
          <w:strike/>
        </w:rPr>
        <w:t>nmanned</w:t>
      </w:r>
      <w:r>
        <w:t xml:space="preserve"> arms race. http://www.foreignpolicy.com/articles/2013/09/17/the_drone_war_comes_to_asia#sthash.EnOImSFu.dpuf] /</w:t>
      </w:r>
      <w:proofErr w:type="spellStart"/>
      <w:r>
        <w:t>Wyo</w:t>
      </w:r>
      <w:proofErr w:type="spellEnd"/>
      <w:r>
        <w:t>-MB</w:t>
      </w:r>
    </w:p>
    <w:p w14:paraId="5653F7CE" w14:textId="77777777" w:rsidR="00153CDA" w:rsidRPr="00A45225" w:rsidRDefault="00153CDA" w:rsidP="00153CDA">
      <w:pPr>
        <w:rPr>
          <w:rStyle w:val="StyleBoldUnderline"/>
        </w:rPr>
      </w:pPr>
      <w:r w:rsidRPr="003E3395">
        <w:rPr>
          <w:rStyle w:val="StyleBoldUnderline"/>
        </w:rPr>
        <w:t>It's now been a year since Japan's</w:t>
      </w:r>
      <w:r>
        <w:t xml:space="preserve"> previously ruling liberal </w:t>
      </w:r>
      <w:r w:rsidRPr="003E3395">
        <w:rPr>
          <w:rStyle w:val="StyleBoldUnderline"/>
        </w:rPr>
        <w:t>government purchased</w:t>
      </w:r>
      <w:r>
        <w:t xml:space="preserve"> three of </w:t>
      </w:r>
      <w:r w:rsidRPr="003E3395">
        <w:rPr>
          <w:rStyle w:val="StyleBoldUnderline"/>
        </w:rPr>
        <w:t>the</w:t>
      </w:r>
      <w:r>
        <w:t xml:space="preserve"> </w:t>
      </w:r>
      <w:proofErr w:type="spellStart"/>
      <w:r w:rsidRPr="003E3395">
        <w:rPr>
          <w:rStyle w:val="StyleBoldUnderline"/>
        </w:rPr>
        <w:t>Senkaku</w:t>
      </w:r>
      <w:proofErr w:type="spellEnd"/>
      <w:r w:rsidRPr="003E3395">
        <w:rPr>
          <w:rStyle w:val="StyleBoldUnderline"/>
        </w:rPr>
        <w:t xml:space="preserve"> Islands</w:t>
      </w:r>
      <w:r>
        <w:t xml:space="preserve"> to prevent a nationalist and provocative Tokyo mayor from doing so himself. The move was designed </w:t>
      </w:r>
      <w:r w:rsidRPr="003E3395">
        <w:rPr>
          <w:rStyle w:val="StyleBoldUnderline"/>
        </w:rPr>
        <w:t xml:space="preserve">to dodge a potential crisis with China, which claims "indisputable sovereignty" over the islands it calls the </w:t>
      </w:r>
      <w:proofErr w:type="spellStart"/>
      <w:r w:rsidRPr="003E3395">
        <w:rPr>
          <w:rStyle w:val="StyleBoldUnderline"/>
        </w:rPr>
        <w:t>Diaoyus</w:t>
      </w:r>
      <w:proofErr w:type="spellEnd"/>
      <w:proofErr w:type="gramStart"/>
      <w:r w:rsidRPr="003E3395">
        <w:rPr>
          <w:rStyle w:val="StyleBoldUnderline"/>
        </w:rPr>
        <w:t>.</w:t>
      </w:r>
      <w:r w:rsidRPr="00A45225">
        <w:rPr>
          <w:sz w:val="12"/>
        </w:rPr>
        <w:t>¶</w:t>
      </w:r>
      <w:proofErr w:type="gramEnd"/>
      <w:r w:rsidRPr="00A45225">
        <w:rPr>
          <w:sz w:val="12"/>
        </w:rPr>
        <w:t xml:space="preserve"> </w:t>
      </w:r>
      <w:r>
        <w:t xml:space="preserve">Disregarding the Japanese government's intent, </w:t>
      </w:r>
      <w:r w:rsidRPr="00A45225">
        <w:rPr>
          <w:rStyle w:val="StyleBoldUnderline"/>
        </w:rPr>
        <w:t>Beijing has reacted to the "nationalization" of the islands by flooding the surrounding waters and airspace with Chinese vessels in an effort to undermine Japan's de facto administration,</w:t>
      </w:r>
      <w:r>
        <w:t xml:space="preserve"> which has persisted since the reversion of Okinawa from American control in 1971. </w:t>
      </w:r>
      <w:r w:rsidRPr="00A45225">
        <w:rPr>
          <w:rStyle w:val="StyleBoldUnderline"/>
        </w:rPr>
        <w:t>Chinese incursions have become so frequent that</w:t>
      </w:r>
      <w:r>
        <w:t xml:space="preserve"> the </w:t>
      </w:r>
      <w:r w:rsidRPr="00A45225">
        <w:rPr>
          <w:rStyle w:val="StyleBoldUnderline"/>
        </w:rPr>
        <w:t>Japanese</w:t>
      </w:r>
      <w:r>
        <w:t xml:space="preserve"> Air Self-Defense </w:t>
      </w:r>
      <w:r w:rsidRPr="00A45225">
        <w:rPr>
          <w:rStyle w:val="StyleBoldUnderline"/>
        </w:rPr>
        <w:t>Forces</w:t>
      </w:r>
      <w:r>
        <w:t xml:space="preserve"> (JASDF) </w:t>
      </w:r>
      <w:r w:rsidRPr="00A45225">
        <w:rPr>
          <w:rStyle w:val="StyleBoldUnderline"/>
        </w:rPr>
        <w:t>are now scrambling jet fighters on a near-daily basis</w:t>
      </w:r>
      <w:r>
        <w:t xml:space="preserve"> in response</w:t>
      </w:r>
      <w:proofErr w:type="gramStart"/>
      <w:r>
        <w:t>.</w:t>
      </w:r>
      <w:r w:rsidRPr="00A45225">
        <w:rPr>
          <w:sz w:val="12"/>
        </w:rPr>
        <w:t>¶</w:t>
      </w:r>
      <w:proofErr w:type="gramEnd"/>
      <w:r w:rsidRPr="00A45225">
        <w:rPr>
          <w:sz w:val="12"/>
        </w:rPr>
        <w:t xml:space="preserve"> </w:t>
      </w:r>
      <w:r w:rsidRPr="00A45225">
        <w:rPr>
          <w:rStyle w:val="StyleBoldUnderline"/>
        </w:rPr>
        <w:t>In the midst of this heightened tension</w:t>
      </w:r>
      <w:r>
        <w:t xml:space="preserve">, you could be forgiven for overlooking the news early in September that Japanese F-15s had again taken flight after Beijing graciously commemorated the one-year anniversary of Tokyo's purchase by sending an </w:t>
      </w:r>
      <w:r w:rsidRPr="00BD7D01">
        <w:rPr>
          <w:strike/>
        </w:rPr>
        <w:t>unmanned</w:t>
      </w:r>
      <w:r>
        <w:t xml:space="preserve"> aerial vehicle (UAV) toward the islands. But this wasn't just another day at the office </w:t>
      </w:r>
      <w:r w:rsidRPr="00A45225">
        <w:rPr>
          <w:rStyle w:val="StyleBoldUnderline"/>
        </w:rPr>
        <w:t>in the contested East China</w:t>
      </w:r>
      <w:r>
        <w:t xml:space="preserve"> Sea: </w:t>
      </w:r>
      <w:r w:rsidRPr="00A45225">
        <w:rPr>
          <w:rStyle w:val="StyleBoldUnderline"/>
        </w:rPr>
        <w:t xml:space="preserve">this was the first known case of </w:t>
      </w:r>
      <w:r w:rsidRPr="00EC7B44">
        <w:rPr>
          <w:rStyle w:val="StyleBoldUnderline"/>
          <w:highlight w:val="green"/>
        </w:rPr>
        <w:t xml:space="preserve">a Chinese drone approaching the </w:t>
      </w:r>
      <w:proofErr w:type="spellStart"/>
      <w:r w:rsidRPr="00EC7B44">
        <w:rPr>
          <w:rStyle w:val="StyleBoldUnderline"/>
          <w:highlight w:val="green"/>
        </w:rPr>
        <w:t>Senkakus</w:t>
      </w:r>
      <w:proofErr w:type="spellEnd"/>
      <w:proofErr w:type="gramStart"/>
      <w:r>
        <w:t>.</w:t>
      </w:r>
      <w:r w:rsidRPr="00A45225">
        <w:rPr>
          <w:sz w:val="12"/>
        </w:rPr>
        <w:t>¶</w:t>
      </w:r>
      <w:proofErr w:type="gramEnd"/>
      <w:r w:rsidRPr="00A45225">
        <w:rPr>
          <w:sz w:val="12"/>
        </w:rPr>
        <w:t xml:space="preserve"> </w:t>
      </w:r>
      <w:r>
        <w:t xml:space="preserve">Without a doubt, </w:t>
      </w:r>
      <w:r w:rsidRPr="00A45225">
        <w:rPr>
          <w:rStyle w:val="StyleBoldUnderline"/>
        </w:rPr>
        <w:t xml:space="preserve">China's drone adventure 100-miles north of the </w:t>
      </w:r>
      <w:proofErr w:type="spellStart"/>
      <w:r w:rsidRPr="00A45225">
        <w:rPr>
          <w:rStyle w:val="StyleBoldUnderline"/>
        </w:rPr>
        <w:t>Senkakus</w:t>
      </w:r>
      <w:proofErr w:type="spellEnd"/>
      <w:r w:rsidRPr="00A45225">
        <w:rPr>
          <w:rStyle w:val="StyleBoldUnderline"/>
        </w:rPr>
        <w:t xml:space="preserve"> </w:t>
      </w:r>
      <w:r w:rsidRPr="00E01B36">
        <w:rPr>
          <w:rStyle w:val="StyleBoldUnderline"/>
        </w:rPr>
        <w:t xml:space="preserve">was significant because it </w:t>
      </w:r>
      <w:r w:rsidRPr="00EC7B44">
        <w:rPr>
          <w:rStyle w:val="StyleBoldUnderline"/>
          <w:highlight w:val="green"/>
        </w:rPr>
        <w:t>aggravated</w:t>
      </w:r>
      <w:r w:rsidRPr="00A45225">
        <w:rPr>
          <w:rStyle w:val="StyleBoldUnderline"/>
        </w:rPr>
        <w:t xml:space="preserve"> already abysmal </w:t>
      </w:r>
      <w:r w:rsidRPr="00E01B36">
        <w:rPr>
          <w:rStyle w:val="StyleBoldUnderline"/>
          <w:highlight w:val="green"/>
        </w:rPr>
        <w:t>relations between Tokyo and Beijing</w:t>
      </w:r>
      <w:r w:rsidRPr="00A45225">
        <w:rPr>
          <w:rStyle w:val="StyleBoldUnderline"/>
        </w:rPr>
        <w:t>. Japanese officials responded to the incident by suggesting that Japan might have to place government personnel on the islands, a red line for Beijing that would have been unthinkable prior to the past few years of Chinese assertiveness</w:t>
      </w:r>
      <w:proofErr w:type="gramStart"/>
      <w:r>
        <w:t>.</w:t>
      </w:r>
      <w:r w:rsidRPr="00A45225">
        <w:rPr>
          <w:sz w:val="12"/>
        </w:rPr>
        <w:t>¶</w:t>
      </w:r>
      <w:proofErr w:type="gramEnd"/>
      <w:r w:rsidRPr="00A45225">
        <w:rPr>
          <w:sz w:val="12"/>
        </w:rPr>
        <w:t xml:space="preserve"> </w:t>
      </w:r>
      <w:r>
        <w:t>But there's a much bigger and more pernicious cycle in motion</w:t>
      </w:r>
      <w:r w:rsidRPr="00E01B36">
        <w:rPr>
          <w:rStyle w:val="StyleBoldUnderline"/>
        </w:rPr>
        <w:t>. The introduction of</w:t>
      </w:r>
      <w:r w:rsidRPr="00A45225">
        <w:rPr>
          <w:rStyle w:val="StyleBoldUnderline"/>
        </w:rPr>
        <w:t xml:space="preserve"> indigenous </w:t>
      </w:r>
      <w:r w:rsidRPr="00EC7B44">
        <w:rPr>
          <w:rStyle w:val="StyleBoldUnderline"/>
          <w:highlight w:val="green"/>
        </w:rPr>
        <w:t>drones</w:t>
      </w:r>
      <w:r w:rsidRPr="00A45225">
        <w:rPr>
          <w:rStyle w:val="StyleBoldUnderline"/>
          <w:highlight w:val="cyan"/>
        </w:rPr>
        <w:t xml:space="preserve"> </w:t>
      </w:r>
      <w:r w:rsidRPr="00E01B36">
        <w:rPr>
          <w:rStyle w:val="StyleBoldUnderline"/>
        </w:rPr>
        <w:t>into Asia's strategic environment</w:t>
      </w:r>
      <w:r w:rsidRPr="00A45225">
        <w:rPr>
          <w:rStyle w:val="StyleBoldUnderline"/>
        </w:rPr>
        <w:t xml:space="preserve"> -- now made official by China's maiden </w:t>
      </w:r>
      <w:r w:rsidRPr="00BD7D01">
        <w:rPr>
          <w:rStyle w:val="StyleBoldUnderline"/>
          <w:strike/>
        </w:rPr>
        <w:t xml:space="preserve">unmanned </w:t>
      </w:r>
      <w:r w:rsidRPr="00A45225">
        <w:rPr>
          <w:rStyle w:val="StyleBoldUnderline"/>
        </w:rPr>
        <w:t xml:space="preserve">provocation -- </w:t>
      </w:r>
      <w:r w:rsidRPr="00EC7B44">
        <w:rPr>
          <w:rStyle w:val="StyleBoldUnderline"/>
          <w:highlight w:val="green"/>
        </w:rPr>
        <w:t>will bring</w:t>
      </w:r>
      <w:r w:rsidRPr="00A45225">
        <w:rPr>
          <w:rStyle w:val="StyleBoldUnderline"/>
        </w:rPr>
        <w:t xml:space="preserve"> with it additional sources of </w:t>
      </w:r>
      <w:r w:rsidRPr="00A45225">
        <w:rPr>
          <w:rStyle w:val="StyleBoldUnderline"/>
          <w:highlight w:val="cyan"/>
        </w:rPr>
        <w:t>i</w:t>
      </w:r>
      <w:r w:rsidRPr="00EC7B44">
        <w:rPr>
          <w:rStyle w:val="StyleBoldUnderline"/>
          <w:highlight w:val="green"/>
        </w:rPr>
        <w:t xml:space="preserve">nstability and escalation to </w:t>
      </w:r>
      <w:r w:rsidRPr="00E01B36">
        <w:rPr>
          <w:rStyle w:val="StyleBoldUnderline"/>
        </w:rPr>
        <w:t xml:space="preserve">the fiercely contested </w:t>
      </w:r>
      <w:r w:rsidRPr="00EC7B44">
        <w:rPr>
          <w:rStyle w:val="StyleBoldUnderline"/>
          <w:highlight w:val="green"/>
        </w:rPr>
        <w:t>South and East China Seas</w:t>
      </w:r>
      <w:r w:rsidRPr="00A45225">
        <w:rPr>
          <w:rStyle w:val="StyleBoldUnderline"/>
          <w:highlight w:val="cyan"/>
        </w:rPr>
        <w:t>.</w:t>
      </w:r>
      <w:r w:rsidRPr="00A45225">
        <w:rPr>
          <w:rStyle w:val="StyleBoldUnderline"/>
        </w:rPr>
        <w:t xml:space="preserve"> Even though no government in the region wants to participate in major power war, there is widespread and growing concern that </w:t>
      </w:r>
      <w:r w:rsidRPr="00EC7B44">
        <w:rPr>
          <w:rStyle w:val="StyleBoldUnderline"/>
          <w:highlight w:val="green"/>
        </w:rPr>
        <w:t xml:space="preserve">military conflict could result from </w:t>
      </w:r>
      <w:r w:rsidRPr="00E01B36">
        <w:rPr>
          <w:rStyle w:val="StyleBoldUnderline"/>
        </w:rPr>
        <w:t xml:space="preserve">a </w:t>
      </w:r>
      <w:r w:rsidRPr="00EC7B44">
        <w:rPr>
          <w:rStyle w:val="StyleBoldUnderline"/>
          <w:highlight w:val="green"/>
        </w:rPr>
        <w:t>minor incident that spirals out of control</w:t>
      </w:r>
      <w:proofErr w:type="gramStart"/>
      <w:r>
        <w:t>.</w:t>
      </w:r>
      <w:r w:rsidRPr="00A45225">
        <w:rPr>
          <w:sz w:val="12"/>
        </w:rPr>
        <w:t>¶</w:t>
      </w:r>
      <w:proofErr w:type="gramEnd"/>
      <w:r w:rsidRPr="00A45225">
        <w:rPr>
          <w:sz w:val="12"/>
        </w:rPr>
        <w:t xml:space="preserve"> </w:t>
      </w:r>
      <w:r>
        <w:rPr>
          <w:sz w:val="12"/>
        </w:rPr>
        <w:t>[</w:t>
      </w:r>
      <w:r w:rsidRPr="00BD7D01">
        <w:rPr>
          <w:rStyle w:val="StyleBoldUnderline"/>
          <w:strike/>
          <w:highlight w:val="green"/>
        </w:rPr>
        <w:t>Unmanned</w:t>
      </w:r>
      <w:r w:rsidRPr="00BD7D01">
        <w:rPr>
          <w:rStyle w:val="StyleBoldUnderline"/>
          <w:highlight w:val="green"/>
        </w:rPr>
        <w:t>[UNPILOTED]</w:t>
      </w:r>
      <w:r w:rsidRPr="00EC7B44">
        <w:rPr>
          <w:rStyle w:val="StyleBoldUnderline"/>
          <w:highlight w:val="green"/>
        </w:rPr>
        <w:t xml:space="preserve"> systems could be</w:t>
      </w:r>
      <w:r w:rsidRPr="00A6433C">
        <w:rPr>
          <w:rStyle w:val="StyleBoldUnderline"/>
          <w:highlight w:val="cyan"/>
        </w:rPr>
        <w:t xml:space="preserve"> </w:t>
      </w:r>
      <w:r w:rsidRPr="00E01B36">
        <w:rPr>
          <w:rStyle w:val="StyleBoldUnderline"/>
        </w:rPr>
        <w:t xml:space="preserve">just </w:t>
      </w:r>
      <w:r w:rsidRPr="00EC7B44">
        <w:rPr>
          <w:rStyle w:val="StyleBoldUnderline"/>
          <w:highlight w:val="green"/>
        </w:rPr>
        <w:t>this trigger</w:t>
      </w:r>
      <w:r w:rsidRPr="00A45225">
        <w:rPr>
          <w:rStyle w:val="StyleBoldUnderline"/>
        </w:rPr>
        <w:t xml:space="preserve">. </w:t>
      </w:r>
      <w:r w:rsidRPr="00EC7B44">
        <w:rPr>
          <w:rStyle w:val="StyleBoldUnderline"/>
          <w:highlight w:val="green"/>
        </w:rPr>
        <w:t>They are less costly to produce</w:t>
      </w:r>
      <w:r w:rsidRPr="00A45225">
        <w:rPr>
          <w:rStyle w:val="StyleBoldUnderline"/>
        </w:rPr>
        <w:t xml:space="preserve"> and operate than their manned counterparts, meaning that </w:t>
      </w:r>
      <w:r w:rsidRPr="00E01B36">
        <w:rPr>
          <w:rStyle w:val="StyleBoldUnderline"/>
        </w:rPr>
        <w:t>we're likely to see more crowded skies and seas in the years ahead. UAVs also tend to encourage greater risk-taking</w:t>
      </w:r>
      <w:r w:rsidRPr="00E01B36">
        <w:t xml:space="preserve">, given that a pilot's life is not at risk. But being unmanned has its dangers: </w:t>
      </w:r>
      <w:r w:rsidRPr="00E01B36">
        <w:rPr>
          <w:rStyle w:val="StyleBoldUnderline"/>
        </w:rPr>
        <w:t xml:space="preserve">any number of software or </w:t>
      </w:r>
      <w:r w:rsidRPr="00EC7B44">
        <w:rPr>
          <w:rStyle w:val="StyleBoldUnderline"/>
          <w:highlight w:val="green"/>
        </w:rPr>
        <w:t>communications failures could lead a mission awry</w:t>
      </w:r>
      <w:r>
        <w:t xml:space="preserve">. </w:t>
      </w:r>
      <w:r w:rsidRPr="00A45225">
        <w:rPr>
          <w:rStyle w:val="StyleBoldUnderline"/>
        </w:rPr>
        <w:t xml:space="preserve">Combine all that with inexperienced operators and </w:t>
      </w:r>
      <w:r w:rsidRPr="00E01B36">
        <w:rPr>
          <w:rStyle w:val="StyleBoldUnderline"/>
        </w:rPr>
        <w:t>you have a perfect recipe for</w:t>
      </w:r>
      <w:r w:rsidRPr="00A45225">
        <w:rPr>
          <w:rStyle w:val="StyleBoldUnderline"/>
        </w:rPr>
        <w:t xml:space="preserve"> a mistake or </w:t>
      </w:r>
      <w:r w:rsidRPr="00EC7B44">
        <w:rPr>
          <w:rStyle w:val="StyleBoldUnderline"/>
          <w:highlight w:val="green"/>
        </w:rPr>
        <w:t>miscalculation i</w:t>
      </w:r>
      <w:r w:rsidRPr="00A45225">
        <w:rPr>
          <w:rStyle w:val="StyleBoldUnderline"/>
        </w:rPr>
        <w:t>n an already tense strategic environment.</w:t>
      </w:r>
      <w:r>
        <w:t xml:space="preserve"> </w:t>
      </w:r>
      <w:r w:rsidRPr="00A45225">
        <w:rPr>
          <w:sz w:val="12"/>
        </w:rPr>
        <w:t xml:space="preserve">¶ </w:t>
      </w:r>
      <w:proofErr w:type="gramStart"/>
      <w:r w:rsidRPr="00A45225">
        <w:rPr>
          <w:rStyle w:val="StyleBoldUnderline"/>
        </w:rPr>
        <w:t>The</w:t>
      </w:r>
      <w:proofErr w:type="gramEnd"/>
      <w:r w:rsidRPr="00A45225">
        <w:rPr>
          <w:rStyle w:val="StyleBoldUnderline"/>
        </w:rPr>
        <w:t xml:space="preserve"> underlying problem is not just the drones themselves. </w:t>
      </w:r>
      <w:r w:rsidRPr="00EC7B44">
        <w:rPr>
          <w:rStyle w:val="StyleBoldUnderline"/>
          <w:highlight w:val="green"/>
        </w:rPr>
        <w:t>Asia is</w:t>
      </w:r>
      <w:r w:rsidRPr="00A45225">
        <w:rPr>
          <w:rStyle w:val="StyleBoldUnderline"/>
        </w:rPr>
        <w:t xml:space="preserve"> in the midst of </w:t>
      </w:r>
      <w:r w:rsidRPr="00EC7B44">
        <w:rPr>
          <w:rStyle w:val="StyleBoldUnderline"/>
          <w:highlight w:val="green"/>
        </w:rPr>
        <w:t xml:space="preserve">transitioning to a new </w:t>
      </w:r>
      <w:proofErr w:type="spellStart"/>
      <w:r w:rsidRPr="00EC7B44">
        <w:rPr>
          <w:rStyle w:val="StyleBoldUnderline"/>
          <w:highlight w:val="green"/>
        </w:rPr>
        <w:t>warfighting</w:t>
      </w:r>
      <w:proofErr w:type="spellEnd"/>
      <w:r w:rsidRPr="00267795">
        <w:rPr>
          <w:rStyle w:val="StyleBoldUnderline"/>
          <w:highlight w:val="cyan"/>
        </w:rPr>
        <w:t xml:space="preserve"> </w:t>
      </w:r>
      <w:r w:rsidRPr="00E01B36">
        <w:rPr>
          <w:rStyle w:val="StyleBoldUnderline"/>
          <w:highlight w:val="green"/>
        </w:rPr>
        <w:t xml:space="preserve">regime </w:t>
      </w:r>
      <w:r w:rsidRPr="00EC7B44">
        <w:rPr>
          <w:rStyle w:val="StyleBoldUnderline"/>
          <w:highlight w:val="green"/>
        </w:rPr>
        <w:t>with serious escalatory potential</w:t>
      </w:r>
      <w:r w:rsidRPr="00A45225">
        <w:rPr>
          <w:rStyle w:val="StyleBoldUnderline"/>
        </w:rPr>
        <w:t xml:space="preserve">. </w:t>
      </w:r>
      <w:r w:rsidRPr="00EC7B44">
        <w:rPr>
          <w:rStyle w:val="StyleBoldUnderline"/>
          <w:highlight w:val="green"/>
        </w:rPr>
        <w:t>China's military modernization is</w:t>
      </w:r>
      <w:r w:rsidRPr="00A45225">
        <w:rPr>
          <w:rStyle w:val="StyleBoldUnderline"/>
        </w:rPr>
        <w:t xml:space="preserve"> designed to deny adversaries freedom of maneuver over, on, and under the East and South China Seas. Although China argues that its strategy is primarily defensive, the capabilities it is choosing to acquire</w:t>
      </w:r>
      <w:r>
        <w:t xml:space="preserve"> to create a "defensive" perimeter -- long-range ballistic and cruise missiles, aircraft carriers, submarines -- </w:t>
      </w:r>
      <w:r w:rsidRPr="00A45225">
        <w:rPr>
          <w:rStyle w:val="StyleBoldUnderline"/>
        </w:rPr>
        <w:t xml:space="preserve">are acutely </w:t>
      </w:r>
      <w:r w:rsidRPr="00EC7B44">
        <w:rPr>
          <w:rStyle w:val="StyleBoldUnderline"/>
          <w:highlight w:val="green"/>
        </w:rPr>
        <w:t>offensive</w:t>
      </w:r>
      <w:r w:rsidRPr="00A45225">
        <w:rPr>
          <w:rStyle w:val="StyleBoldUnderline"/>
        </w:rPr>
        <w:t xml:space="preserve"> </w:t>
      </w:r>
      <w:r w:rsidRPr="00E01B36">
        <w:rPr>
          <w:rStyle w:val="StyleBoldUnderline"/>
        </w:rPr>
        <w:t xml:space="preserve">in nature. During a serious crisis </w:t>
      </w:r>
      <w:r w:rsidRPr="00EC7B44">
        <w:rPr>
          <w:rStyle w:val="StyleBoldUnderline"/>
          <w:highlight w:val="green"/>
        </w:rPr>
        <w:t>when tensions are high, China would</w:t>
      </w:r>
      <w:r w:rsidRPr="00A45225">
        <w:rPr>
          <w:rStyle w:val="StyleBoldUnderline"/>
        </w:rPr>
        <w:t xml:space="preserve"> have powerful incentives to </w:t>
      </w:r>
      <w:r w:rsidRPr="00EC7B44">
        <w:rPr>
          <w:rStyle w:val="StyleBoldUnderline"/>
          <w:highlight w:val="green"/>
        </w:rPr>
        <w:t xml:space="preserve">use these </w:t>
      </w:r>
      <w:r w:rsidRPr="00E01B36">
        <w:rPr>
          <w:rStyle w:val="StyleBoldUnderline"/>
        </w:rPr>
        <w:t>capabilities</w:t>
      </w:r>
      <w:r w:rsidRPr="00E01B36">
        <w:t>, part</w:t>
      </w:r>
      <w:r>
        <w:t xml:space="preserve">icularly missiles, </w:t>
      </w:r>
      <w:r w:rsidRPr="00A45225">
        <w:rPr>
          <w:rStyle w:val="StyleBoldUnderline"/>
        </w:rPr>
        <w:t xml:space="preserve">before </w:t>
      </w:r>
      <w:proofErr w:type="gramStart"/>
      <w:r w:rsidRPr="00A45225">
        <w:rPr>
          <w:rStyle w:val="StyleBoldUnderline"/>
        </w:rPr>
        <w:t>they were targeted by the United States or another adversary</w:t>
      </w:r>
      <w:proofErr w:type="gramEnd"/>
      <w:r w:rsidRPr="00A45225">
        <w:rPr>
          <w:rStyle w:val="StyleBoldUnderline"/>
        </w:rPr>
        <w:t xml:space="preserve">. </w:t>
      </w:r>
      <w:r w:rsidRPr="00EC7B44">
        <w:rPr>
          <w:rStyle w:val="StyleBoldUnderline"/>
          <w:highlight w:val="green"/>
        </w:rPr>
        <w:t>The</w:t>
      </w:r>
      <w:r w:rsidRPr="00A45225">
        <w:rPr>
          <w:rStyle w:val="StyleBoldUnderline"/>
        </w:rPr>
        <w:t xml:space="preserve"> problem is that </w:t>
      </w:r>
      <w:r w:rsidRPr="00EC7B44">
        <w:rPr>
          <w:rStyle w:val="StyleBoldUnderline"/>
          <w:highlight w:val="green"/>
        </w:rPr>
        <w:t>U.S. military</w:t>
      </w:r>
      <w:r w:rsidRPr="00A45225">
        <w:rPr>
          <w:rStyle w:val="StyleBoldUnderline"/>
        </w:rPr>
        <w:t xml:space="preserve"> plans and posture </w:t>
      </w:r>
      <w:r w:rsidRPr="00EC7B44">
        <w:rPr>
          <w:rStyle w:val="StyleBoldUnderline"/>
          <w:highlight w:val="green"/>
        </w:rPr>
        <w:t>have the potential to be equally escalatory</w:t>
      </w:r>
      <w:r w:rsidRPr="00A45225">
        <w:rPr>
          <w:rStyle w:val="StyleBoldUnderline"/>
        </w:rPr>
        <w:t>, as they would reportedly aim to "blind" an adversary -- disrupting or destroying command and control nodes at the beginning of a conflict</w:t>
      </w:r>
      <w:proofErr w:type="gramStart"/>
      <w:r w:rsidRPr="00A45225">
        <w:rPr>
          <w:rStyle w:val="StyleBoldUnderline"/>
        </w:rPr>
        <w:t>.</w:t>
      </w:r>
      <w:r w:rsidRPr="00A45225">
        <w:rPr>
          <w:rStyle w:val="StyleBoldUnderline"/>
          <w:sz w:val="12"/>
        </w:rPr>
        <w:t>¶</w:t>
      </w:r>
      <w:proofErr w:type="gramEnd"/>
      <w:r w:rsidRPr="00A45225">
        <w:rPr>
          <w:rStyle w:val="StyleBoldUnderline"/>
          <w:sz w:val="12"/>
        </w:rPr>
        <w:t xml:space="preserve"> </w:t>
      </w:r>
      <w:r>
        <w:t xml:space="preserve">At the same time, </w:t>
      </w:r>
      <w:r w:rsidRPr="00EC7B44">
        <w:rPr>
          <w:rStyle w:val="StyleBoldUnderline"/>
          <w:highlight w:val="green"/>
        </w:rPr>
        <w:t>the</w:t>
      </w:r>
      <w:r w:rsidRPr="00A45225">
        <w:rPr>
          <w:rStyle w:val="StyleBoldUnderline"/>
        </w:rPr>
        <w:t xml:space="preserve"> increasingly </w:t>
      </w:r>
      <w:r w:rsidRPr="00EC7B44">
        <w:rPr>
          <w:rStyle w:val="StyleBoldUnderline"/>
          <w:highlight w:val="green"/>
        </w:rPr>
        <w:t>unstable balance of military power in the Pacific is exacerbated by</w:t>
      </w:r>
      <w:r w:rsidRPr="00A45225">
        <w:rPr>
          <w:rStyle w:val="StyleBoldUnderline"/>
        </w:rPr>
        <w:t xml:space="preserve"> the (re)emergence of </w:t>
      </w:r>
      <w:r w:rsidRPr="00E01B36">
        <w:rPr>
          <w:rStyle w:val="StyleBoldUnderline"/>
        </w:rPr>
        <w:t>other regio</w:t>
      </w:r>
      <w:r w:rsidRPr="00A45225">
        <w:rPr>
          <w:rStyle w:val="StyleBoldUnderline"/>
        </w:rPr>
        <w:t xml:space="preserve">nal </w:t>
      </w:r>
      <w:r w:rsidRPr="00EC7B44">
        <w:rPr>
          <w:rStyle w:val="StyleBoldUnderline"/>
          <w:highlight w:val="green"/>
        </w:rPr>
        <w:t>actors with</w:t>
      </w:r>
      <w:r w:rsidRPr="00A45225">
        <w:rPr>
          <w:rStyle w:val="StyleBoldUnderline"/>
        </w:rPr>
        <w:t xml:space="preserve"> their own </w:t>
      </w:r>
      <w:r w:rsidRPr="00EC7B44">
        <w:rPr>
          <w:rStyle w:val="StyleBoldUnderline"/>
          <w:highlight w:val="green"/>
        </w:rPr>
        <w:t>advanced military capabilities</w:t>
      </w:r>
      <w:r>
        <w:t xml:space="preserve">. </w:t>
      </w:r>
      <w:r w:rsidRPr="00A45225">
        <w:rPr>
          <w:rStyle w:val="StyleBoldUnderline"/>
        </w:rPr>
        <w:t>Countries that have the ability and resources to embark on rapid modernization campaigns (e.g., Japan, South Korea, Indonesia) are well on the way</w:t>
      </w:r>
      <w:r>
        <w:t xml:space="preserve">. This means that in addition to two great powers vying for military advantage, </w:t>
      </w:r>
      <w:r w:rsidRPr="00A45225">
        <w:rPr>
          <w:rStyle w:val="StyleBoldUnderline"/>
        </w:rPr>
        <w:t xml:space="preserve">the region features an increasingly complex set of overlapping </w:t>
      </w:r>
      <w:r w:rsidRPr="00EC7B44">
        <w:rPr>
          <w:rStyle w:val="StyleBoldUnderline"/>
          <w:highlight w:val="green"/>
        </w:rPr>
        <w:t xml:space="preserve">military-technical competitions </w:t>
      </w:r>
      <w:r w:rsidRPr="00D92C07">
        <w:rPr>
          <w:rStyle w:val="StyleBoldUnderline"/>
        </w:rPr>
        <w:t xml:space="preserve">that </w:t>
      </w:r>
      <w:r w:rsidRPr="00EC7B44">
        <w:rPr>
          <w:rStyle w:val="StyleBoldUnderline"/>
          <w:highlight w:val="green"/>
        </w:rPr>
        <w:t>are accelerating tensions,</w:t>
      </w:r>
      <w:r w:rsidRPr="00D92C07">
        <w:rPr>
          <w:rStyle w:val="StyleBoldUnderline"/>
          <w:highlight w:val="cyan"/>
        </w:rPr>
        <w:t xml:space="preserve"> </w:t>
      </w:r>
      <w:r w:rsidRPr="00E01B36">
        <w:rPr>
          <w:rStyle w:val="StyleBoldUnderline"/>
        </w:rPr>
        <w:t>adding to uncertainty and undermining stability</w:t>
      </w:r>
      <w:proofErr w:type="gramStart"/>
      <w:r w:rsidRPr="00E01B36">
        <w:rPr>
          <w:rStyle w:val="StyleBoldUnderline"/>
        </w:rPr>
        <w:t>.</w:t>
      </w:r>
      <w:r w:rsidRPr="00E01B36">
        <w:rPr>
          <w:rStyle w:val="StyleBoldUnderline"/>
          <w:sz w:val="12"/>
        </w:rPr>
        <w:t>¶</w:t>
      </w:r>
      <w:proofErr w:type="gramEnd"/>
      <w:r w:rsidRPr="00E01B36">
        <w:rPr>
          <w:rStyle w:val="StyleBoldUnderline"/>
          <w:sz w:val="12"/>
        </w:rPr>
        <w:t xml:space="preserve"> </w:t>
      </w:r>
      <w:r w:rsidRPr="00E01B36">
        <w:rPr>
          <w:rStyle w:val="StyleBoldUnderline"/>
        </w:rPr>
        <w:t>This dangerous military dynamic will only get worse as more disruptive military technologies appear,</w:t>
      </w:r>
      <w:r w:rsidRPr="00E01B36">
        <w:t xml:space="preserve"> </w:t>
      </w:r>
      <w:r w:rsidRPr="00E01B36">
        <w:rPr>
          <w:rStyle w:val="StyleBoldUnderline"/>
        </w:rPr>
        <w:t>including</w:t>
      </w:r>
      <w:r w:rsidRPr="00E01B36">
        <w:t xml:space="preserve"> the rapid diffusion of unmanned and increasingly </w:t>
      </w:r>
      <w:r w:rsidRPr="00E01B36">
        <w:rPr>
          <w:rStyle w:val="StyleBoldUnderline"/>
        </w:rPr>
        <w:t>autonomous aeria</w:t>
      </w:r>
      <w:r w:rsidRPr="00E01B36">
        <w:t xml:space="preserve">l and submersible </w:t>
      </w:r>
      <w:r w:rsidRPr="00E01B36">
        <w:rPr>
          <w:rStyle w:val="StyleBoldUnderline"/>
        </w:rPr>
        <w:t>vehicles</w:t>
      </w:r>
      <w:r w:rsidRPr="00E01B36">
        <w:t xml:space="preserve"> coupled </w:t>
      </w:r>
      <w:r w:rsidRPr="00E01B36">
        <w:rPr>
          <w:rStyle w:val="StyleBoldUnderline"/>
        </w:rPr>
        <w:t>with</w:t>
      </w:r>
      <w:r w:rsidRPr="00E01B36">
        <w:t xml:space="preserve"> increasingly effective </w:t>
      </w:r>
      <w:r w:rsidRPr="00E01B36">
        <w:rPr>
          <w:rStyle w:val="StyleBoldUnderline"/>
        </w:rPr>
        <w:t>offensive</w:t>
      </w:r>
      <w:r w:rsidRPr="00E01B36">
        <w:t xml:space="preserve"> cyberspace </w:t>
      </w:r>
      <w:r w:rsidRPr="00E01B36">
        <w:rPr>
          <w:rStyle w:val="StyleBoldUnderline"/>
        </w:rPr>
        <w:t>capabilities</w:t>
      </w:r>
      <w:r w:rsidRPr="00E01B36">
        <w:t>.</w:t>
      </w:r>
      <w:r w:rsidRPr="00E01B36">
        <w:rPr>
          <w:sz w:val="12"/>
        </w:rPr>
        <w:t xml:space="preserve">¶ </w:t>
      </w:r>
      <w:r w:rsidRPr="00E01B36">
        <w:rPr>
          <w:rStyle w:val="StyleBoldUnderline"/>
        </w:rPr>
        <w:t xml:space="preserve">Of </w:t>
      </w:r>
      <w:r w:rsidRPr="00EC7B44">
        <w:rPr>
          <w:rStyle w:val="StyleBoldUnderline"/>
          <w:highlight w:val="green"/>
        </w:rPr>
        <w:t>particular concern is</w:t>
      </w:r>
      <w:r>
        <w:t xml:space="preserve"> not only the novelty of these new technologies, but the </w:t>
      </w:r>
      <w:r w:rsidRPr="00EC7B44">
        <w:rPr>
          <w:rStyle w:val="StyleBoldUnderline"/>
          <w:highlight w:val="green"/>
        </w:rPr>
        <w:t xml:space="preserve">lack of </w:t>
      </w:r>
      <w:r w:rsidRPr="00E01B36">
        <w:rPr>
          <w:rStyle w:val="StyleBoldUnderline"/>
        </w:rPr>
        <w:t xml:space="preserve">well-established </w:t>
      </w:r>
      <w:r w:rsidRPr="00EC7B44">
        <w:rPr>
          <w:rStyle w:val="StyleBoldUnderline"/>
          <w:highlight w:val="green"/>
        </w:rPr>
        <w:t>norms for their use in conflict</w:t>
      </w:r>
      <w:r w:rsidRPr="00A45225">
        <w:rPr>
          <w:rStyle w:val="StyleBoldUnderline"/>
        </w:rPr>
        <w:t>.</w:t>
      </w:r>
      <w:r w:rsidRPr="00A45225">
        <w:rPr>
          <w:rStyle w:val="StyleBoldUnderline"/>
          <w:sz w:val="12"/>
        </w:rPr>
        <w:t xml:space="preserve">¶ </w:t>
      </w:r>
      <w:r>
        <w:t xml:space="preserve">Thankfully, </w:t>
      </w:r>
      <w:r w:rsidRPr="00A45225">
        <w:rPr>
          <w:rStyle w:val="StyleBoldUnderline"/>
        </w:rPr>
        <w:t>the first interaction between a Chinese UAV and manned Japanese fighters passed without major incident. But it did raise serious questions that neither nation has likely considered in detail.</w:t>
      </w:r>
      <w:r>
        <w:t xml:space="preserve"> </w:t>
      </w:r>
      <w:r w:rsidRPr="00A45225">
        <w:rPr>
          <w:rStyle w:val="StyleBoldUnderline"/>
        </w:rPr>
        <w:t>What will constrain China's UAV incursions from becoming increasingly assertive and provocative? How will either nation respond in a scenario where an adversary downs a UAV?</w:t>
      </w:r>
      <w:r>
        <w:t xml:space="preserve"> And what happens politically when a drone invariably falls out of the sky or "drifts off course" with both sides pointing fingers at one another? </w:t>
      </w:r>
      <w:r w:rsidRPr="00A45225">
        <w:rPr>
          <w:rStyle w:val="StyleBoldUnderline"/>
        </w:rPr>
        <w:t xml:space="preserve">Of most concern, how would these matters be addressed </w:t>
      </w:r>
      <w:r w:rsidRPr="00EC7B44">
        <w:rPr>
          <w:rStyle w:val="StyleBoldUnderline"/>
          <w:highlight w:val="green"/>
        </w:rPr>
        <w:t>during a crisis, with no precedents</w:t>
      </w:r>
      <w:r w:rsidRPr="00A45225">
        <w:rPr>
          <w:rStyle w:val="StyleBoldUnderline"/>
        </w:rPr>
        <w:t>, in the context of a regional military regime in which actors have powerful incentives to strike first</w:t>
      </w:r>
      <w:proofErr w:type="gramStart"/>
      <w:r>
        <w:t>?</w:t>
      </w:r>
      <w:r w:rsidRPr="00A45225">
        <w:rPr>
          <w:sz w:val="12"/>
        </w:rPr>
        <w:t>¶</w:t>
      </w:r>
      <w:proofErr w:type="gramEnd"/>
      <w:r w:rsidRPr="00A45225">
        <w:rPr>
          <w:sz w:val="12"/>
        </w:rPr>
        <w:t xml:space="preserve"> </w:t>
      </w:r>
      <w:r>
        <w:t>These are not just theoretical questions: Japan's Defense Ministry is reportedly looking into options for shooting down any unmanned drones that enter its territorial airspace.</w:t>
      </w:r>
      <w:r w:rsidRPr="00A45225">
        <w:rPr>
          <w:sz w:val="12"/>
        </w:rPr>
        <w:t xml:space="preserve">¶ </w:t>
      </w:r>
      <w:r w:rsidRPr="00EC7B44">
        <w:rPr>
          <w:rStyle w:val="StyleBoldUnderline"/>
          <w:highlight w:val="green"/>
        </w:rPr>
        <w:t xml:space="preserve">Resolving these issues </w:t>
      </w:r>
      <w:r w:rsidRPr="00E01B36">
        <w:rPr>
          <w:rStyle w:val="StyleBoldUnderline"/>
        </w:rPr>
        <w:t>in a fraught strategic environment between</w:t>
      </w:r>
      <w:r w:rsidRPr="00A45225">
        <w:rPr>
          <w:rStyle w:val="StyleBoldUnderline"/>
        </w:rPr>
        <w:t xml:space="preserve"> two potential adversaries </w:t>
      </w:r>
      <w:r w:rsidRPr="00EC7B44">
        <w:rPr>
          <w:rStyle w:val="StyleBoldUnderline"/>
          <w:highlight w:val="green"/>
        </w:rPr>
        <w:t>is difficult</w:t>
      </w:r>
      <w:r w:rsidRPr="00A45225">
        <w:rPr>
          <w:rStyle w:val="StyleBoldUnderline"/>
        </w:rPr>
        <w:t xml:space="preserve"> enough; the United States and China remain at loggerheads</w:t>
      </w:r>
      <w:r>
        <w:t xml:space="preserve"> about U.S. Sensitive Reconnaissance Operations along China's periphery. But </w:t>
      </w:r>
      <w:r w:rsidRPr="00E01B36">
        <w:rPr>
          <w:rStyle w:val="StyleBoldUnderline"/>
        </w:rPr>
        <w:t>the problem is multiplying rapidly.</w:t>
      </w:r>
      <w:r w:rsidRPr="00A45225">
        <w:rPr>
          <w:rStyle w:val="StyleBoldUnderline"/>
        </w:rPr>
        <w:t xml:space="preserve"> The Chinese are running one of the most significant UAV programs in the world</w:t>
      </w:r>
      <w:r>
        <w:t>, a program that includes Reaper- style UAVs and Unmanned Combat Aerial Vehicles (UCAVs);</w:t>
      </w:r>
      <w:r w:rsidRPr="00A45225">
        <w:rPr>
          <w:rStyle w:val="StyleBoldUnderline"/>
        </w:rPr>
        <w:t xml:space="preserve"> Japan is seeking to acquire Global Hawks; </w:t>
      </w:r>
      <w:r>
        <w:t xml:space="preserve">the Republic of </w:t>
      </w:r>
      <w:r w:rsidRPr="00A45225">
        <w:rPr>
          <w:rStyle w:val="StyleBoldUnderline"/>
        </w:rPr>
        <w:t>Korea is acquiring Global Hawks while also building their own indigenous UAV capabilities; Taiwan is choosing to develop indigenous UAVs i</w:t>
      </w:r>
      <w:r>
        <w:t xml:space="preserve">nstead of importing from abroad; </w:t>
      </w:r>
      <w:r w:rsidRPr="00A45225">
        <w:rPr>
          <w:rStyle w:val="StyleBoldUnderline"/>
        </w:rPr>
        <w:t>Indonesia is seeking to build a UAV squadron; and Vietnam is planning to build an entire UAV factory</w:t>
      </w:r>
      <w:proofErr w:type="gramStart"/>
      <w:r>
        <w:t>.</w:t>
      </w:r>
      <w:r w:rsidRPr="00A45225">
        <w:rPr>
          <w:sz w:val="12"/>
        </w:rPr>
        <w:t>¶</w:t>
      </w:r>
      <w:proofErr w:type="gramEnd"/>
      <w:r w:rsidRPr="00A45225">
        <w:rPr>
          <w:sz w:val="12"/>
        </w:rPr>
        <w:t xml:space="preserve"> </w:t>
      </w:r>
      <w:r w:rsidRPr="00EC7B44">
        <w:rPr>
          <w:rStyle w:val="StyleBoldUnderline"/>
          <w:highlight w:val="green"/>
        </w:rPr>
        <w:t>One could take solace in Asia's ability to manage</w:t>
      </w:r>
      <w:r w:rsidRPr="00A45225">
        <w:rPr>
          <w:rStyle w:val="StyleBoldUnderline"/>
        </w:rPr>
        <w:t xml:space="preserve"> these gnarly sources </w:t>
      </w:r>
      <w:r w:rsidRPr="00EC7B44">
        <w:rPr>
          <w:rStyle w:val="StyleBoldUnderline"/>
          <w:highlight w:val="green"/>
        </w:rPr>
        <w:t>of insecurity if the region had demonstrated similar competencies elsewhere</w:t>
      </w:r>
      <w:r w:rsidRPr="00E01B36">
        <w:rPr>
          <w:rStyle w:val="StyleBoldUnderline"/>
        </w:rPr>
        <w:t xml:space="preserve">. But </w:t>
      </w:r>
      <w:r w:rsidRPr="00EC7B44">
        <w:rPr>
          <w:rStyle w:val="StyleBoldUnderline"/>
          <w:highlight w:val="green"/>
        </w:rPr>
        <w:t>nothing could be further from the case</w:t>
      </w:r>
      <w: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w:t>
      </w:r>
      <w:r w:rsidRPr="00A45225">
        <w:rPr>
          <w:rStyle w:val="StyleBoldUnderline"/>
        </w:rPr>
        <w:t>the parties are as far apart as ever, and that's on well-trodden issues of maritime security with decades of legal and operational precedent to build upon</w:t>
      </w:r>
      <w:proofErr w:type="gramStart"/>
      <w:r w:rsidRPr="00A45225">
        <w:rPr>
          <w:rStyle w:val="StyleBoldUnderline"/>
        </w:rPr>
        <w:t>.</w:t>
      </w:r>
      <w:r w:rsidRPr="00A45225">
        <w:rPr>
          <w:sz w:val="12"/>
        </w:rPr>
        <w:t>¶</w:t>
      </w:r>
      <w:proofErr w:type="gramEnd"/>
      <w:r w:rsidRPr="00A45225">
        <w:rPr>
          <w:sz w:val="12"/>
        </w:rPr>
        <w:t xml:space="preserve"> </w:t>
      </w:r>
      <w:r w:rsidRPr="00EC7B44">
        <w:rPr>
          <w:rStyle w:val="StyleBoldUnderline"/>
          <w:highlight w:val="green"/>
        </w:rPr>
        <w:t xml:space="preserve">It's hard to be optimistic that the region will do better in an </w:t>
      </w:r>
      <w:r w:rsidRPr="00BD7D01">
        <w:rPr>
          <w:rStyle w:val="StyleBoldUnderline"/>
          <w:strike/>
          <w:highlight w:val="green"/>
        </w:rPr>
        <w:t>unmanned</w:t>
      </w:r>
      <w:r>
        <w:rPr>
          <w:rStyle w:val="StyleBoldUnderline"/>
          <w:strike/>
          <w:highlight w:val="green"/>
        </w:rPr>
        <w:t xml:space="preserve"> </w:t>
      </w:r>
      <w:r w:rsidRPr="00BD7D01">
        <w:rPr>
          <w:rStyle w:val="StyleBoldUnderline"/>
          <w:highlight w:val="green"/>
        </w:rPr>
        <w:t>[UNPILOTED]</w:t>
      </w:r>
      <w:r w:rsidRPr="00EC7B44">
        <w:rPr>
          <w:rStyle w:val="StyleBoldUnderline"/>
          <w:highlight w:val="green"/>
        </w:rPr>
        <w:t xml:space="preserve"> domain </w:t>
      </w:r>
      <w:r w:rsidRPr="00E01B36">
        <w:rPr>
          <w:rStyle w:val="StyleBoldUnderline"/>
        </w:rPr>
        <w:t xml:space="preserve">in which </w:t>
      </w:r>
      <w:r w:rsidRPr="00EC7B44">
        <w:rPr>
          <w:rStyle w:val="StyleBoldUnderline"/>
          <w:highlight w:val="green"/>
        </w:rPr>
        <w:t>governments</w:t>
      </w:r>
      <w:r w:rsidRPr="00E01B36">
        <w:rPr>
          <w:rStyle w:val="StyleBoldUnderline"/>
        </w:rPr>
        <w:t xml:space="preserve"> and militaries </w:t>
      </w:r>
      <w:r w:rsidRPr="00EC7B44">
        <w:rPr>
          <w:rStyle w:val="StyleBoldUnderline"/>
          <w:highlight w:val="green"/>
        </w:rPr>
        <w:t xml:space="preserve">have little experience </w:t>
      </w:r>
      <w:r w:rsidRPr="00E01B36">
        <w:rPr>
          <w:rStyle w:val="StyleBoldUnderline"/>
        </w:rPr>
        <w:t xml:space="preserve">and </w:t>
      </w:r>
      <w:r w:rsidRPr="00EC7B44">
        <w:rPr>
          <w:rStyle w:val="StyleBoldUnderline"/>
          <w:highlight w:val="green"/>
        </w:rPr>
        <w:t>where there remains a dearth of international norms, rules, and institutions from which to draw</w:t>
      </w:r>
      <w:r>
        <w:t>.</w:t>
      </w:r>
      <w:r w:rsidRPr="00A45225">
        <w:rPr>
          <w:sz w:val="12"/>
        </w:rPr>
        <w:t xml:space="preserve">¶ </w:t>
      </w:r>
      <w:r w:rsidRPr="00A45225">
        <w:rPr>
          <w:rStyle w:val="StyleBoldUnderline"/>
        </w:rPr>
        <w:t xml:space="preserve">The rapid </w:t>
      </w:r>
      <w:r w:rsidRPr="00EC7B44">
        <w:rPr>
          <w:rStyle w:val="StyleBoldUnderline"/>
          <w:highlight w:val="green"/>
        </w:rPr>
        <w:t>diffusion of advanced military technology is</w:t>
      </w:r>
      <w:r w:rsidRPr="00A45225">
        <w:rPr>
          <w:rStyle w:val="StyleBoldUnderline"/>
        </w:rPr>
        <w:t xml:space="preserve"> not a future trend. These capabilities are </w:t>
      </w:r>
      <w:r w:rsidRPr="00E01B36">
        <w:rPr>
          <w:rStyle w:val="StyleBoldUnderline"/>
        </w:rPr>
        <w:t>being fielded -- right now -- in</w:t>
      </w:r>
      <w:r w:rsidRPr="00A45225">
        <w:rPr>
          <w:rStyle w:val="StyleBoldUnderline"/>
        </w:rPr>
        <w:t xml:space="preserve"> perhaps </w:t>
      </w:r>
      <w:r w:rsidRPr="00EC7B44">
        <w:rPr>
          <w:rStyle w:val="StyleBoldUnderline"/>
          <w:highlight w:val="green"/>
        </w:rPr>
        <w:t>the most geopolitically dangerous area in the world, over</w:t>
      </w:r>
      <w:r w:rsidRPr="00A45225">
        <w:rPr>
          <w:rStyle w:val="StyleBoldUnderline"/>
        </w:rPr>
        <w:t xml:space="preserve"> (and soon under) </w:t>
      </w:r>
      <w:r w:rsidRPr="00E01B36">
        <w:rPr>
          <w:rStyle w:val="StyleBoldUnderline"/>
        </w:rPr>
        <w:t>the</w:t>
      </w:r>
      <w:r w:rsidRPr="00A45225">
        <w:rPr>
          <w:rStyle w:val="StyleBoldUnderline"/>
        </w:rPr>
        <w:t xml:space="preserve"> contested seas of </w:t>
      </w:r>
      <w:r w:rsidRPr="00EC7B44">
        <w:rPr>
          <w:rStyle w:val="StyleBoldUnderline"/>
          <w:highlight w:val="green"/>
        </w:rPr>
        <w:t>East and Southeast Asia</w:t>
      </w:r>
      <w:r>
        <w:t xml:space="preserve">. </w:t>
      </w:r>
      <w:r w:rsidRPr="00E01B36">
        <w:rPr>
          <w:rStyle w:val="StyleBoldUnderline"/>
        </w:rPr>
        <w:t>These risks will only increase with time as more disruptive capabilities emerge. In the absence of political leadership,</w:t>
      </w:r>
      <w:r w:rsidRPr="00A45225">
        <w:rPr>
          <w:rStyle w:val="StyleBoldUnderline"/>
        </w:rPr>
        <w:t xml:space="preserve"> </w:t>
      </w:r>
      <w:r w:rsidRPr="00EC7B44">
        <w:rPr>
          <w:rStyle w:val="StyleBoldUnderline"/>
          <w:highlight w:val="green"/>
        </w:rPr>
        <w:t>these technologies could</w:t>
      </w:r>
      <w:r w:rsidRPr="00A45225">
        <w:rPr>
          <w:rStyle w:val="StyleBoldUnderline"/>
        </w:rPr>
        <w:t xml:space="preserve"> very well </w:t>
      </w:r>
      <w:r w:rsidRPr="00EC7B44">
        <w:rPr>
          <w:rStyle w:val="StyleBoldUnderline"/>
          <w:highlight w:val="green"/>
        </w:rPr>
        <w:t>lead the region into war.</w:t>
      </w:r>
    </w:p>
    <w:p w14:paraId="6E566FB4" w14:textId="77777777" w:rsidR="00153CDA" w:rsidRPr="00F030E6" w:rsidRDefault="00153CDA" w:rsidP="00153CDA">
      <w:pPr>
        <w:pStyle w:val="Heading4"/>
      </w:pPr>
      <w:r>
        <w:t>Executive unilateralism fails to solve the advantage—can’t overcome mistrust or generate international support</w:t>
      </w:r>
    </w:p>
    <w:p w14:paraId="05082C61" w14:textId="77777777" w:rsidR="00153CDA" w:rsidRPr="00317E5B" w:rsidRDefault="00153CDA" w:rsidP="00153CDA">
      <w:pPr>
        <w:rPr>
          <w:rStyle w:val="StyleStyleBold12pt"/>
        </w:rPr>
      </w:pPr>
      <w:r w:rsidRPr="00317E5B">
        <w:rPr>
          <w:rStyle w:val="StyleStyleBold12pt"/>
        </w:rPr>
        <w:t>Goldsmith, 2013</w:t>
      </w:r>
    </w:p>
    <w:p w14:paraId="259B2C94" w14:textId="77777777" w:rsidR="00153CDA" w:rsidRPr="00612490" w:rsidRDefault="00153CDA" w:rsidP="00153CDA">
      <w:r>
        <w:t xml:space="preserve">[Jack, </w:t>
      </w:r>
      <w:r w:rsidRPr="00317E5B">
        <w:t>Henry L. Shattuck Professor at Harvard Law School, May 1 2013, “How Obama Undermined the War on Terror,” http://www.newrepublic.com/article/112964/obamas-secrecy-destroying-american-support-counterterrorism</w:t>
      </w:r>
      <w:r>
        <w:t>] /</w:t>
      </w:r>
      <w:proofErr w:type="spellStart"/>
      <w:r>
        <w:t>Wyo</w:t>
      </w:r>
      <w:proofErr w:type="spellEnd"/>
      <w:r>
        <w:t>-MB</w:t>
      </w:r>
    </w:p>
    <w:p w14:paraId="4D09EB1A" w14:textId="77777777" w:rsidR="00153CDA" w:rsidRDefault="00153CDA" w:rsidP="00153CDA">
      <w:pPr>
        <w:rPr>
          <w:sz w:val="16"/>
        </w:rPr>
      </w:pPr>
      <w:r w:rsidRPr="00317E5B">
        <w:rPr>
          <w:rStyle w:val="StyleBoldUnderline"/>
        </w:rPr>
        <w:t>A related sin is the Obama administration's surprising</w:t>
      </w:r>
      <w:r w:rsidRPr="00BB00F1">
        <w:rPr>
          <w:sz w:val="16"/>
        </w:rPr>
        <w:t xml:space="preserve"> </w:t>
      </w:r>
      <w:r w:rsidRPr="00317E5B">
        <w:rPr>
          <w:rStyle w:val="StyleBoldUnderline"/>
        </w:rPr>
        <w:t xml:space="preserve">failure to secure formal congressional support. </w:t>
      </w:r>
      <w:r w:rsidRPr="00BB00F1">
        <w:rPr>
          <w:sz w:val="16"/>
        </w:rPr>
        <w:t>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proofErr w:type="gramStart"/>
      <w:r w:rsidRPr="00BB00F1">
        <w:rPr>
          <w:sz w:val="16"/>
        </w:rPr>
        <w:t>.</w:t>
      </w:r>
      <w:r w:rsidRPr="00BB00F1">
        <w:rPr>
          <w:sz w:val="12"/>
        </w:rPr>
        <w:t>¶</w:t>
      </w:r>
      <w:proofErr w:type="gramEnd"/>
      <w:r w:rsidRPr="00BB00F1">
        <w:rPr>
          <w:sz w:val="16"/>
        </w:rPr>
        <w:t xml:space="preserve"> </w:t>
      </w:r>
      <w:r w:rsidRPr="00F030E6">
        <w:rPr>
          <w:rStyle w:val="StyleBoldUnderline"/>
        </w:rPr>
        <w:t>The administration that embraced</w:t>
      </w:r>
      <w:r w:rsidRPr="00317E5B">
        <w:rPr>
          <w:rStyle w:val="StyleBoldUnderline"/>
        </w:rPr>
        <w:t xml:space="preserve"> the way of the knife in order to lower the political costs of counterterrorism abroad found it easier to avoid political costs at home as well. But this choice deprived it of the many benefits of public argumentation and congressional support</w:t>
      </w:r>
      <w:r w:rsidRPr="00BB00F1">
        <w:rPr>
          <w:sz w:val="16"/>
        </w:rPr>
        <w:t xml:space="preserve">. What Donald Rumsfeld said self-critically of Bush-era unilateralism applies to </w:t>
      </w:r>
      <w:r w:rsidRPr="00F030E6">
        <w:rPr>
          <w:rStyle w:val="StyleBoldUnderline"/>
          <w:highlight w:val="yellow"/>
        </w:rPr>
        <w:t>Obama's unilateralism</w:t>
      </w:r>
      <w:r w:rsidRPr="00BB00F1">
        <w:rPr>
          <w:sz w:val="16"/>
        </w:rPr>
        <w:t xml:space="preserve"> as well: it </w:t>
      </w:r>
      <w:r w:rsidRPr="00F030E6">
        <w:rPr>
          <w:rStyle w:val="StyleBoldUnderline"/>
          <w:highlight w:val="yellow"/>
        </w:rPr>
        <w:t>fails to</w:t>
      </w:r>
      <w:r w:rsidRPr="00317E5B">
        <w:rPr>
          <w:rStyle w:val="StyleBoldUnderline"/>
        </w:rPr>
        <w:t xml:space="preserve"> "</w:t>
      </w:r>
      <w:r w:rsidRPr="00F030E6">
        <w:rPr>
          <w:rStyle w:val="StyleBoldUnderline"/>
          <w:highlight w:val="yellow"/>
        </w:rPr>
        <w:t>take</w:t>
      </w:r>
      <w:r w:rsidRPr="00317E5B">
        <w:rPr>
          <w:rStyle w:val="StyleBoldUnderline"/>
        </w:rPr>
        <w:t xml:space="preserve"> fully </w:t>
      </w:r>
      <w:r w:rsidRPr="00F030E6">
        <w:rPr>
          <w:rStyle w:val="StyleBoldUnderline"/>
          <w:highlight w:val="yellow"/>
        </w:rPr>
        <w:t>into account the broader</w:t>
      </w:r>
      <w:r w:rsidRPr="00317E5B">
        <w:rPr>
          <w:rStyle w:val="StyleBoldUnderline"/>
        </w:rPr>
        <w:t xml:space="preserve"> picture—the complete set of strategic considerations of a president fighting a protracted, unpreced</w:t>
      </w:r>
      <w:r w:rsidRPr="00F030E6">
        <w:rPr>
          <w:rStyle w:val="StyleBoldUnderline"/>
        </w:rPr>
        <w:t xml:space="preserve">ented and unfamiliar war </w:t>
      </w:r>
      <w:r w:rsidRPr="00F030E6">
        <w:rPr>
          <w:rStyle w:val="StyleBoldUnderline"/>
          <w:highlight w:val="yellow"/>
        </w:rPr>
        <w:t>for which he would need</w:t>
      </w:r>
      <w:r w:rsidRPr="00F030E6">
        <w:rPr>
          <w:rStyle w:val="StyleBoldUnderline"/>
        </w:rPr>
        <w:t xml:space="preserve"> sustained domestic and </w:t>
      </w:r>
      <w:r w:rsidRPr="00F030E6">
        <w:rPr>
          <w:rStyle w:val="StyleBoldUnderline"/>
          <w:highlight w:val="yellow"/>
        </w:rPr>
        <w:t>international support</w:t>
      </w:r>
      <w:r w:rsidRPr="00317E5B">
        <w:rPr>
          <w:rStyle w:val="StyleBoldUnderline"/>
        </w:rPr>
        <w:t>."</w:t>
      </w:r>
      <w:r w:rsidRPr="00BB00F1">
        <w:rPr>
          <w:sz w:val="16"/>
        </w:rPr>
        <w:t xml:space="preserve"> </w:t>
      </w:r>
      <w:r w:rsidRPr="00BB00F1">
        <w:rPr>
          <w:sz w:val="12"/>
        </w:rPr>
        <w:t>¶</w:t>
      </w:r>
      <w:r w:rsidRPr="00BB00F1">
        <w:rPr>
          <w:sz w:val="16"/>
        </w:rPr>
        <w:t xml:space="preserve"> </w:t>
      </w:r>
      <w:r w:rsidRPr="00317E5B">
        <w:rPr>
          <w:rStyle w:val="StyleBoldUnderline"/>
        </w:rPr>
        <w:t xml:space="preserve">Instead of seeking contemporary congressional support, the administration has relied mostly on government lawyers' </w:t>
      </w:r>
      <w:r w:rsidRPr="00F030E6">
        <w:rPr>
          <w:rStyle w:val="StyleBoldUnderline"/>
          <w:highlight w:val="yellow"/>
        </w:rPr>
        <w:t>secret interpretive extensions</w:t>
      </w:r>
      <w:r w:rsidRPr="00317E5B">
        <w:rPr>
          <w:rStyle w:val="StyleBoldUnderline"/>
        </w:rPr>
        <w:t xml:space="preserve"> of the old laws to authorize new operations against new enemies in more and more countries</w:t>
      </w:r>
      <w:r w:rsidRPr="00BB00F1">
        <w:rPr>
          <w:sz w:val="16"/>
        </w:rPr>
        <w:t xml:space="preserve">. The administration has great self-confidence in the quality of its stealth legal judgments. But as the Bush administration learned, </w:t>
      </w:r>
      <w:r w:rsidRPr="00317E5B">
        <w:rPr>
          <w:rStyle w:val="StyleBoldUnderline"/>
        </w:rPr>
        <w:t xml:space="preserve">secret legal </w:t>
      </w:r>
      <w:r w:rsidRPr="00F030E6">
        <w:rPr>
          <w:rStyle w:val="StyleBoldUnderline"/>
        </w:rPr>
        <w:t>interpretations</w:t>
      </w:r>
      <w:r w:rsidRPr="00317E5B">
        <w:rPr>
          <w:rStyle w:val="StyleBoldUnderline"/>
        </w:rPr>
        <w:t xml:space="preserve"> </w:t>
      </w:r>
      <w:r w:rsidRPr="00F030E6">
        <w:rPr>
          <w:rStyle w:val="StyleBoldUnderline"/>
          <w:highlight w:val="yellow"/>
        </w:rPr>
        <w:t>are</w:t>
      </w:r>
      <w:r w:rsidRPr="00317E5B">
        <w:rPr>
          <w:rStyle w:val="StyleBoldUnderline"/>
        </w:rPr>
        <w:t xml:space="preserve"> invariably more </w:t>
      </w:r>
      <w:r w:rsidRPr="00F030E6">
        <w:rPr>
          <w:rStyle w:val="StyleBoldUnderline"/>
          <w:highlight w:val="yellow"/>
        </w:rPr>
        <w:t>persuasive within the</w:t>
      </w:r>
      <w:r w:rsidRPr="00317E5B">
        <w:rPr>
          <w:rStyle w:val="StyleBoldUnderline"/>
        </w:rPr>
        <w:t xml:space="preserve"> dark circle of </w:t>
      </w:r>
      <w:r w:rsidRPr="00F030E6">
        <w:rPr>
          <w:rStyle w:val="StyleBoldUnderline"/>
          <w:highlight w:val="yellow"/>
        </w:rPr>
        <w:t>executive branch</w:t>
      </w:r>
      <w:r w:rsidRPr="00317E5B">
        <w:rPr>
          <w:rStyle w:val="StyleBoldUnderline"/>
        </w:rPr>
        <w:t xml:space="preserve"> secrecy </w:t>
      </w:r>
      <w:r w:rsidRPr="00F030E6">
        <w:rPr>
          <w:rStyle w:val="StyleBoldUnderline"/>
          <w:highlight w:val="yellow"/>
        </w:rPr>
        <w:t>than when exposed to public sunligh</w:t>
      </w:r>
      <w:r w:rsidRPr="00317E5B">
        <w:rPr>
          <w:rStyle w:val="StyleBoldUnderline"/>
        </w:rPr>
        <w:t>t</w:t>
      </w:r>
      <w:r w:rsidRPr="00BB00F1">
        <w:rPr>
          <w:sz w:val="16"/>
        </w:rPr>
        <w:t xml:space="preserve">. On issues ranging from proper targeting standards, to the legality of killing American citizens, to what counts as an "imminent" attack warranting self-defensive measures, these secret legal interpretations—so reminiscent of the </w:t>
      </w:r>
      <w:proofErr w:type="spellStart"/>
      <w:r w:rsidRPr="00BB00F1">
        <w:rPr>
          <w:sz w:val="16"/>
        </w:rPr>
        <w:t>Bushian</w:t>
      </w:r>
      <w:proofErr w:type="spellEnd"/>
      <w:r w:rsidRPr="00BB00F1">
        <w:rPr>
          <w:sz w:val="16"/>
        </w:rPr>
        <w:t xml:space="preserve"> sin of unilateral legalism—have been less convincing in public, further contributing to presidential mistrust</w:t>
      </w:r>
      <w:proofErr w:type="gramStart"/>
      <w:r w:rsidRPr="00BB00F1">
        <w:rPr>
          <w:sz w:val="16"/>
        </w:rPr>
        <w:t>.</w:t>
      </w:r>
      <w:r w:rsidRPr="00BB00F1">
        <w:rPr>
          <w:sz w:val="12"/>
        </w:rPr>
        <w:t>¶</w:t>
      </w:r>
      <w:proofErr w:type="gramEnd"/>
      <w:r w:rsidRPr="00BB00F1">
        <w:rPr>
          <w:sz w:val="16"/>
        </w:rPr>
        <w:t xml:space="preserve"> </w:t>
      </w:r>
      <w:r w:rsidRPr="00BB00F1">
        <w:rPr>
          <w:sz w:val="12"/>
        </w:rPr>
        <w:t>¶</w:t>
      </w:r>
      <w:r w:rsidRPr="00BB00F1">
        <w:rPr>
          <w:sz w:val="16"/>
        </w:rPr>
        <w:t xml:space="preserve"> Feeling the heat from these developments, </w:t>
      </w:r>
      <w:r w:rsidRPr="00BB00F1">
        <w:rPr>
          <w:rStyle w:val="StyleBoldUnderline"/>
        </w:rPr>
        <w:t xml:space="preserve">President </w:t>
      </w:r>
      <w:r w:rsidRPr="00F030E6">
        <w:rPr>
          <w:rStyle w:val="StyleBoldUnderline"/>
          <w:highlight w:val="yellow"/>
        </w:rPr>
        <w:t>Obama promised</w:t>
      </w:r>
      <w:r w:rsidRPr="00BB00F1">
        <w:rPr>
          <w:rStyle w:val="StyleBoldUnderline"/>
        </w:rPr>
        <w:t xml:space="preserve"> in his recent State of the Union address "</w:t>
      </w:r>
      <w:r w:rsidRPr="00F030E6">
        <w:rPr>
          <w:rStyle w:val="StyleBoldUnderline"/>
          <w:highlight w:val="yellow"/>
        </w:rPr>
        <w:t>to engage with Congress to ensure</w:t>
      </w:r>
      <w:r w:rsidRPr="00BB00F1">
        <w:rPr>
          <w:rStyle w:val="StyleBoldUnderline"/>
        </w:rPr>
        <w:t xml:space="preserve"> not only that our </w:t>
      </w:r>
      <w:r w:rsidRPr="00F030E6">
        <w:rPr>
          <w:rStyle w:val="StyleBoldUnderline"/>
          <w:highlight w:val="yellow"/>
        </w:rPr>
        <w:t>targeting</w:t>
      </w:r>
      <w:r w:rsidRPr="00BB00F1">
        <w:rPr>
          <w:rStyle w:val="StyleBoldUnderline"/>
        </w:rPr>
        <w:t xml:space="preserve">, detention, and prosecution of terrorists </w:t>
      </w:r>
      <w:r w:rsidRPr="00F030E6">
        <w:rPr>
          <w:rStyle w:val="StyleBoldUnderline"/>
          <w:highlight w:val="yellow"/>
        </w:rPr>
        <w:t xml:space="preserve">remains consistent with </w:t>
      </w:r>
      <w:r w:rsidRPr="00F030E6">
        <w:rPr>
          <w:rStyle w:val="StyleBoldUnderline"/>
        </w:rPr>
        <w:t>our laws</w:t>
      </w:r>
      <w:r w:rsidRPr="00BB00F1">
        <w:rPr>
          <w:rStyle w:val="StyleBoldUnderline"/>
        </w:rPr>
        <w:t xml:space="preserve"> and system of </w:t>
      </w:r>
      <w:r w:rsidRPr="00F030E6">
        <w:rPr>
          <w:rStyle w:val="StyleBoldUnderline"/>
          <w:highlight w:val="yellow"/>
        </w:rPr>
        <w:t>checks and balances</w:t>
      </w:r>
      <w:r w:rsidRPr="00BB00F1">
        <w:rPr>
          <w:rStyle w:val="StyleBoldUnderline"/>
        </w:rPr>
        <w:t xml:space="preserve">, but that our efforts are even more </w:t>
      </w:r>
      <w:r w:rsidRPr="00F030E6">
        <w:rPr>
          <w:rStyle w:val="StyleBoldUnderline"/>
          <w:highlight w:val="yellow"/>
        </w:rPr>
        <w:t>transparent</w:t>
      </w:r>
      <w:r w:rsidRPr="00BB00F1">
        <w:rPr>
          <w:rStyle w:val="StyleBoldUnderline"/>
        </w:rPr>
        <w:t xml:space="preserve"> </w:t>
      </w:r>
      <w:r w:rsidRPr="00F030E6">
        <w:rPr>
          <w:rStyle w:val="StyleBoldUnderline"/>
          <w:highlight w:val="yellow"/>
        </w:rPr>
        <w:t>to</w:t>
      </w:r>
      <w:r w:rsidRPr="00BB00F1">
        <w:rPr>
          <w:rStyle w:val="StyleBoldUnderline"/>
        </w:rPr>
        <w:t xml:space="preserve"> the American people and to </w:t>
      </w:r>
      <w:r w:rsidRPr="00F030E6">
        <w:rPr>
          <w:rStyle w:val="StyleBoldUnderline"/>
          <w:highlight w:val="yellow"/>
        </w:rPr>
        <w:t>the world</w:t>
      </w:r>
      <w:r w:rsidRPr="00BB00F1">
        <w:rPr>
          <w:rStyle w:val="StyleBoldUnderline"/>
        </w:rPr>
        <w:t xml:space="preserve">." So far, </w:t>
      </w:r>
      <w:r w:rsidRPr="00F030E6">
        <w:rPr>
          <w:rStyle w:val="StyleBoldUnderline"/>
          <w:highlight w:val="yellow"/>
        </w:rPr>
        <w:t>this</w:t>
      </w:r>
      <w:r w:rsidRPr="00BB00F1">
        <w:rPr>
          <w:rStyle w:val="StyleBoldUnderline"/>
        </w:rPr>
        <w:t xml:space="preserve"> promise, like similar previous ones, </w:t>
      </w:r>
      <w:r w:rsidRPr="00F030E6">
        <w:rPr>
          <w:rStyle w:val="StyleBoldUnderline"/>
          <w:highlight w:val="yellow"/>
        </w:rPr>
        <w:t>remains unfulfilled</w:t>
      </w:r>
      <w:r w:rsidRPr="00BB00F1">
        <w:rPr>
          <w:sz w:val="16"/>
        </w:rPr>
        <w:t xml:space="preserve">. </w:t>
      </w:r>
      <w:r w:rsidRPr="00BB00F1">
        <w:rPr>
          <w:sz w:val="12"/>
        </w:rPr>
        <w:t>¶</w:t>
      </w:r>
      <w:r w:rsidRPr="00BB00F1">
        <w:rPr>
          <w:sz w:val="16"/>
        </w:rPr>
        <w:t xml:space="preserve"> </w:t>
      </w:r>
      <w:proofErr w:type="gramStart"/>
      <w:r w:rsidRPr="00BB00F1">
        <w:rPr>
          <w:sz w:val="16"/>
        </w:rPr>
        <w:t>The</w:t>
      </w:r>
      <w:proofErr w:type="gramEnd"/>
      <w:r w:rsidRPr="00BB00F1">
        <w:rPr>
          <w:sz w:val="16"/>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BB00F1">
        <w:rPr>
          <w:sz w:val="12"/>
        </w:rPr>
        <w:t>¶</w:t>
      </w:r>
      <w:r w:rsidRPr="00BB00F1">
        <w:rPr>
          <w:sz w:val="16"/>
        </w:rPr>
        <w:t xml:space="preserve"> </w:t>
      </w:r>
      <w:proofErr w:type="gramStart"/>
      <w:r w:rsidRPr="00BB00F1">
        <w:rPr>
          <w:rStyle w:val="StyleBoldUnderline"/>
        </w:rPr>
        <w:t>A</w:t>
      </w:r>
      <w:proofErr w:type="gramEnd"/>
      <w:r w:rsidRPr="00BB00F1">
        <w:rPr>
          <w:rStyle w:val="StyleBoldUnderline"/>
        </w:rPr>
        <w:t xml:space="preserve"> bigger problem with this proposed fix is that it contemplates </w:t>
      </w:r>
      <w:r w:rsidRPr="00F030E6">
        <w:rPr>
          <w:rStyle w:val="StyleBoldUnderline"/>
          <w:highlight w:val="yellow"/>
        </w:rPr>
        <w:t>executive</w:t>
      </w:r>
      <w:r w:rsidRPr="00BB00F1">
        <w:rPr>
          <w:rStyle w:val="StyleBoldUnderline"/>
        </w:rPr>
        <w:t xml:space="preserve"> branch </w:t>
      </w:r>
      <w:r w:rsidRPr="00F030E6">
        <w:rPr>
          <w:rStyle w:val="StyleBoldUnderline"/>
          <w:highlight w:val="yellow"/>
        </w:rPr>
        <w:t>reorganization</w:t>
      </w:r>
      <w:r w:rsidRPr="00BB00F1">
        <w:rPr>
          <w:rStyle w:val="StyleBoldUnderline"/>
        </w:rPr>
        <w:t xml:space="preserve"> followed, in a best-case scenario, by more executive branch speeches and testimony about what it is doing in its stealth war. The proposal </w:t>
      </w:r>
      <w:r w:rsidRPr="00F030E6">
        <w:rPr>
          <w:rStyle w:val="StyleBoldUnderline"/>
          <w:highlight w:val="yellow"/>
        </w:rPr>
        <w:t>fails to grapple altogether with the growing mistrust of the administration's</w:t>
      </w:r>
      <w:r w:rsidRPr="00BB00F1">
        <w:rPr>
          <w:rStyle w:val="StyleBoldUnderline"/>
        </w:rPr>
        <w:t xml:space="preserve"> oblique representations about secret </w:t>
      </w:r>
      <w:r w:rsidRPr="00F030E6">
        <w:rPr>
          <w:rStyle w:val="StyleBoldUnderline"/>
          <w:highlight w:val="yellow"/>
        </w:rPr>
        <w:t>war</w:t>
      </w:r>
      <w:r w:rsidRPr="00BB00F1">
        <w:rPr>
          <w:rStyle w:val="StyleBoldUnderline"/>
        </w:rPr>
        <w:t xml:space="preserve">. </w:t>
      </w:r>
      <w:r w:rsidRPr="00F030E6">
        <w:rPr>
          <w:rStyle w:val="StyleBoldUnderline"/>
          <w:highlight w:val="yellow"/>
        </w:rPr>
        <w:t>The president cannot establish trust</w:t>
      </w:r>
      <w:r w:rsidRPr="00BB00F1">
        <w:rPr>
          <w:rStyle w:val="StyleBoldUnderline"/>
        </w:rPr>
        <w:t xml:space="preserve"> in the way of the knife </w:t>
      </w:r>
      <w:r w:rsidRPr="00F030E6">
        <w:rPr>
          <w:rStyle w:val="StyleBoldUnderline"/>
          <w:highlight w:val="yellow"/>
        </w:rPr>
        <w:t>through internal moves</w:t>
      </w:r>
      <w:r w:rsidRPr="00BB00F1">
        <w:rPr>
          <w:rStyle w:val="StyleBoldUnderline"/>
        </w:rPr>
        <w:t xml:space="preserve"> and more words. Rather, </w:t>
      </w:r>
      <w:r w:rsidRPr="00F030E6">
        <w:rPr>
          <w:rStyle w:val="StyleBoldUnderline"/>
          <w:highlight w:val="yellow"/>
        </w:rPr>
        <w:t>he must take advantage of the separation of</w:t>
      </w:r>
      <w:r w:rsidRPr="00BB00F1">
        <w:rPr>
          <w:rStyle w:val="StyleBoldUnderline"/>
        </w:rPr>
        <w:t xml:space="preserve"> </w:t>
      </w:r>
      <w:r w:rsidRPr="00F030E6">
        <w:rPr>
          <w:rStyle w:val="StyleBoldUnderline"/>
          <w:highlight w:val="yellow"/>
        </w:rPr>
        <w:t>powers</w:t>
      </w:r>
      <w:r w:rsidRPr="00BB00F1">
        <w:rPr>
          <w:sz w:val="16"/>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0F1">
        <w:rPr>
          <w:rStyle w:val="StyleBoldUnderline"/>
        </w:rPr>
        <w:t xml:space="preserve">President </w:t>
      </w:r>
      <w:r w:rsidRPr="00F030E6">
        <w:rPr>
          <w:rStyle w:val="StyleBoldUnderline"/>
          <w:highlight w:val="yellow"/>
        </w:rPr>
        <w:t>Obama should ask Congress</w:t>
      </w:r>
      <w:r w:rsidRPr="00BB00F1">
        <w:rPr>
          <w:rStyle w:val="StyleBoldUnderline"/>
        </w:rPr>
        <w:t xml:space="preserve"> to do the same with the way of the knife, </w:t>
      </w:r>
      <w:r w:rsidRPr="00F030E6">
        <w:rPr>
          <w:rStyle w:val="StyleBoldUnderline"/>
          <w:highlight w:val="yellow"/>
        </w:rPr>
        <w:t>even if it means that secret war</w:t>
      </w:r>
      <w:r w:rsidRPr="00BB00F1">
        <w:rPr>
          <w:rStyle w:val="StyleBoldUnderline"/>
        </w:rPr>
        <w:t xml:space="preserve"> abroad </w:t>
      </w:r>
      <w:r w:rsidRPr="00F030E6">
        <w:rPr>
          <w:rStyle w:val="StyleBoldUnderline"/>
          <w:highlight w:val="yellow"/>
        </w:rPr>
        <w:t>is harder to conduct</w:t>
      </w:r>
      <w:proofErr w:type="gramStart"/>
      <w:r w:rsidRPr="00BB00F1">
        <w:rPr>
          <w:rStyle w:val="StyleBoldUnderline"/>
        </w:rPr>
        <w:t>.</w:t>
      </w:r>
      <w:r w:rsidRPr="00BB00F1">
        <w:rPr>
          <w:rStyle w:val="StyleBoldUnderline"/>
          <w:b w:val="0"/>
          <w:sz w:val="12"/>
          <w:u w:val="none"/>
        </w:rPr>
        <w:t>¶</w:t>
      </w:r>
      <w:proofErr w:type="gramEnd"/>
      <w:r w:rsidRPr="00BB00F1">
        <w:rPr>
          <w:rStyle w:val="StyleBoldUnderline"/>
        </w:rPr>
        <w:t xml:space="preserve"> Administration officials resist this route because they worry about the outcome of the public debate</w:t>
      </w:r>
      <w:r w:rsidRPr="00BB00F1">
        <w:rPr>
          <w:sz w:val="16"/>
        </w:rPr>
        <w:t xml:space="preserve">, and because the president is, as The Washington Post recently reported, "seen as reluctant to have the legislative expansion of another [war] added to his legacy." </w:t>
      </w:r>
      <w:r w:rsidRPr="00BB00F1">
        <w:rPr>
          <w:rStyle w:val="StyleBoldUnderline"/>
        </w:rPr>
        <w:t>But the administration can influence the outcome of the debate only by engaging it.</w:t>
      </w:r>
      <w:r w:rsidRPr="00BB00F1">
        <w:rPr>
          <w:sz w:val="16"/>
        </w:rPr>
        <w:t xml:space="preserve"> And as </w:t>
      </w:r>
      <w:proofErr w:type="spellStart"/>
      <w:r w:rsidRPr="00BB00F1">
        <w:rPr>
          <w:sz w:val="16"/>
        </w:rPr>
        <w:t>Mazzetti</w:t>
      </w:r>
      <w:proofErr w:type="spellEnd"/>
      <w:r w:rsidRPr="00BB00F1">
        <w:rPr>
          <w:sz w:val="16"/>
        </w:rPr>
        <w:t xml:space="preserve"> makes plain, </w:t>
      </w:r>
      <w:r w:rsidRPr="00F030E6">
        <w:rPr>
          <w:rStyle w:val="StyleBoldUnderline"/>
          <w:highlight w:val="yellow"/>
        </w:rPr>
        <w:t>the president's</w:t>
      </w:r>
      <w:r w:rsidRPr="00BB00F1">
        <w:rPr>
          <w:rStyle w:val="StyleBoldUnderline"/>
        </w:rPr>
        <w:t xml:space="preserve"> legacy already includes the dramatic and unprecedented </w:t>
      </w:r>
      <w:r w:rsidRPr="00F030E6">
        <w:rPr>
          <w:rStyle w:val="StyleBoldUnderline"/>
          <w:highlight w:val="yellow"/>
        </w:rPr>
        <w:t>unilateral expansion of</w:t>
      </w:r>
      <w:r w:rsidRPr="00BB00F1">
        <w:rPr>
          <w:rStyle w:val="StyleBoldUnderline"/>
        </w:rPr>
        <w:t xml:space="preserve"> secret </w:t>
      </w:r>
      <w:r w:rsidRPr="00F030E6">
        <w:rPr>
          <w:rStyle w:val="StyleBoldUnderline"/>
          <w:highlight w:val="yellow"/>
        </w:rPr>
        <w:t>war</w:t>
      </w:r>
      <w:r w:rsidRPr="00BB00F1">
        <w:rPr>
          <w:rStyle w:val="StyleBoldUnderline"/>
        </w:rPr>
        <w:t xml:space="preserve">. What the president should be worried about for legacy purposes is that this form of warfare, for which he alone is today responsible, </w:t>
      </w:r>
      <w:r w:rsidRPr="00F030E6">
        <w:rPr>
          <w:rStyle w:val="StyleBoldUnderline"/>
          <w:highlight w:val="yellow"/>
        </w:rPr>
        <w:t xml:space="preserve">is </w:t>
      </w:r>
      <w:r w:rsidRPr="00F030E6">
        <w:rPr>
          <w:rStyle w:val="StyleBoldUnderline"/>
        </w:rPr>
        <w:t>increasingly</w:t>
      </w:r>
      <w:r w:rsidRPr="00BB00F1">
        <w:rPr>
          <w:rStyle w:val="StyleBoldUnderline"/>
        </w:rPr>
        <w:t xml:space="preserve"> </w:t>
      </w:r>
      <w:r w:rsidRPr="00F030E6">
        <w:rPr>
          <w:rStyle w:val="StyleBoldUnderline"/>
          <w:highlight w:val="yellow"/>
        </w:rPr>
        <w:t>viewed as illegitimate</w:t>
      </w:r>
      <w:r w:rsidRPr="00BB00F1">
        <w:rPr>
          <w:sz w:val="16"/>
        </w:rPr>
        <w:t>.</w:t>
      </w:r>
    </w:p>
    <w:p w14:paraId="108D2D46" w14:textId="77777777" w:rsidR="00153CDA" w:rsidRDefault="00153CDA" w:rsidP="00153CDA">
      <w:pPr>
        <w:pStyle w:val="Heading4"/>
      </w:pPr>
      <w:r>
        <w:t xml:space="preserve">Independent courts are key—only checks on unilateral executive power can provide legitimacy to the United States and credibility </w:t>
      </w:r>
    </w:p>
    <w:p w14:paraId="130E8E54" w14:textId="77777777" w:rsidR="00153CDA" w:rsidRPr="00570075" w:rsidRDefault="00153CDA" w:rsidP="00153CDA">
      <w:pPr>
        <w:rPr>
          <w:rStyle w:val="StyleStyleBold12pt"/>
        </w:rPr>
      </w:pPr>
      <w:proofErr w:type="spellStart"/>
      <w:r w:rsidRPr="00570075">
        <w:rPr>
          <w:rStyle w:val="StyleStyleBold12pt"/>
        </w:rPr>
        <w:t>Chebab</w:t>
      </w:r>
      <w:proofErr w:type="spellEnd"/>
      <w:r w:rsidRPr="00570075">
        <w:rPr>
          <w:rStyle w:val="StyleStyleBold12pt"/>
        </w:rPr>
        <w:t>, 2012</w:t>
      </w:r>
    </w:p>
    <w:p w14:paraId="3076F353" w14:textId="77777777" w:rsidR="00153CDA" w:rsidRDefault="00153CDA" w:rsidP="00153CD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5E618394" w14:textId="77777777" w:rsidR="00153CDA" w:rsidRDefault="00153CDA" w:rsidP="00153CDA">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A1386B">
        <w:rPr>
          <w:rStyle w:val="StyleBoldUnderline"/>
          <w:highlight w:val="green"/>
        </w:rPr>
        <w:t xml:space="preserve">Judicial control of targeted 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proofErr w:type="gramStart"/>
      <w:r w:rsidRPr="009A2529">
        <w:rPr>
          <w:rStyle w:val="StyleBoldUnderline"/>
          <w:highlight w:val="yellow"/>
        </w:rPr>
        <w:t>These</w:t>
      </w:r>
      <w:proofErr w:type="gramEnd"/>
      <w:r w:rsidRPr="009A2529">
        <w:rPr>
          <w:rStyle w:val="StyleBoldUnderline"/>
          <w:highlight w:val="yellow"/>
        </w:rPr>
        <w:t xml:space="preserv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t xml:space="preserve">For those fearful of </w:t>
      </w:r>
      <w:r w:rsidRPr="00A1386B">
        <w:rPr>
          <w:rStyle w:val="StyleBoldUnderline"/>
          <w:highlight w:val="green"/>
        </w:rPr>
        <w:t>judicial encroachment</w:t>
      </w:r>
      <w: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C51C01">
        <w:t>.114</w:t>
      </w:r>
    </w:p>
    <w:p w14:paraId="5E01A918" w14:textId="77777777" w:rsidR="00153CDA" w:rsidRDefault="00153CDA" w:rsidP="00153CDA">
      <w:pPr>
        <w:pStyle w:val="Heading4"/>
      </w:pPr>
      <w:r>
        <w:t xml:space="preserve">The plan solves international norms for drone use, US norms can shape and limit drone </w:t>
      </w:r>
      <w:proofErr w:type="spellStart"/>
      <w:r>
        <w:t>prolif</w:t>
      </w:r>
      <w:proofErr w:type="spellEnd"/>
      <w:r>
        <w:t xml:space="preserve"> and provide the ability to apply diplomatic pressure</w:t>
      </w:r>
    </w:p>
    <w:p w14:paraId="00C0DFE1" w14:textId="77777777" w:rsidR="00153CDA" w:rsidRPr="00253A09" w:rsidRDefault="00153CDA" w:rsidP="00153CDA">
      <w:pPr>
        <w:rPr>
          <w:rStyle w:val="StyleStyleBold12pt"/>
        </w:rPr>
      </w:pPr>
      <w:proofErr w:type="spellStart"/>
      <w:r w:rsidRPr="00253A09">
        <w:rPr>
          <w:rStyle w:val="StyleStyleBold12pt"/>
        </w:rPr>
        <w:t>Zenko</w:t>
      </w:r>
      <w:proofErr w:type="spellEnd"/>
      <w:r w:rsidRPr="00253A09">
        <w:rPr>
          <w:rStyle w:val="StyleStyleBold12pt"/>
        </w:rPr>
        <w:t>, 2013</w:t>
      </w:r>
    </w:p>
    <w:p w14:paraId="02596C45" w14:textId="77777777" w:rsidR="00153CDA" w:rsidRDefault="00153CDA" w:rsidP="00153CDA">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B9B4904" w14:textId="77777777" w:rsidR="00153CDA" w:rsidRDefault="00153CDA" w:rsidP="00153CDA">
      <w:r w:rsidRPr="001B24A4">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 xml:space="preserve">military </w:t>
      </w:r>
      <w:proofErr w:type="spellStart"/>
      <w:r w:rsidRPr="00A1386B">
        <w:rPr>
          <w:rStyle w:val="StyleBoldUnderline"/>
          <w:highlight w:val="green"/>
        </w:rPr>
        <w:t>capabili</w:t>
      </w:r>
      <w:proofErr w:type="spellEnd"/>
      <w:r w:rsidRPr="00A1386B">
        <w:rPr>
          <w:rStyle w:val="StyleBoldUnderline"/>
          <w:highlight w:val="green"/>
        </w:rPr>
        <w:t xml:space="preserve">- </w:t>
      </w:r>
      <w:proofErr w:type="gramStart"/>
      <w:r w:rsidRPr="00A1386B">
        <w:rPr>
          <w:rStyle w:val="StyleBoldUnderline"/>
          <w:highlight w:val="green"/>
        </w:rPr>
        <w:t>ties is</w:t>
      </w:r>
      <w:proofErr w:type="gramEnd"/>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1B24A4">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A1386B">
        <w:rPr>
          <w:highlight w:val="green"/>
        </w:rPr>
        <w:t>s</w:t>
      </w:r>
      <w:r w:rsidRPr="001B24A4">
        <w:t xml:space="preserve">.72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1B24A4">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 xml:space="preserve">framework, bolstered by a strong U.S. example, can shape armed drone </w:t>
      </w:r>
      <w:proofErr w:type="spellStart"/>
      <w:r w:rsidRPr="00A1386B">
        <w:rPr>
          <w:rStyle w:val="StyleBoldUnderline"/>
          <w:highlight w:val="green"/>
        </w:rPr>
        <w:t>prolifera</w:t>
      </w:r>
      <w:proofErr w:type="spellEnd"/>
      <w:r w:rsidRPr="00A1386B">
        <w:rPr>
          <w:rStyle w:val="StyleBoldUnderline"/>
          <w:highlight w:val="green"/>
        </w:rPr>
        <w:t xml:space="preserve">- </w:t>
      </w:r>
      <w:proofErr w:type="spellStart"/>
      <w:r w:rsidRPr="00A1386B">
        <w:rPr>
          <w:rStyle w:val="StyleBoldUnderline"/>
          <w:highlight w:val="green"/>
        </w:rPr>
        <w:t>tion</w:t>
      </w:r>
      <w:proofErr w:type="spellEnd"/>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 xml:space="preserve">an international </w:t>
      </w:r>
      <w:proofErr w:type="spellStart"/>
      <w:r w:rsidRPr="00A1386B">
        <w:rPr>
          <w:rStyle w:val="StyleBoldUnderline"/>
          <w:highlight w:val="green"/>
        </w:rPr>
        <w:t>norma</w:t>
      </w:r>
      <w:proofErr w:type="spellEnd"/>
      <w:r w:rsidRPr="00A1386B">
        <w:rPr>
          <w:rStyle w:val="StyleBoldUnderline"/>
          <w:highlight w:val="green"/>
        </w:rPr>
        <w:t xml:space="preserve">- </w:t>
      </w:r>
      <w:proofErr w:type="spellStart"/>
      <w:r w:rsidRPr="00A1386B">
        <w:rPr>
          <w:rStyle w:val="StyleBoldUnderline"/>
          <w:highlight w:val="green"/>
        </w:rPr>
        <w:t>tive</w:t>
      </w:r>
      <w:proofErr w:type="spellEnd"/>
      <w:r w:rsidRPr="00A1386B">
        <w:rPr>
          <w:rStyle w:val="StyleBoldUnderline"/>
          <w:highlight w:val="green"/>
        </w:rPr>
        <w:t xml:space="preser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14:paraId="4F4CFB66" w14:textId="77777777" w:rsidR="00153CDA" w:rsidRPr="008D62CE" w:rsidRDefault="00153CDA" w:rsidP="00153CDA">
      <w:pPr>
        <w:pStyle w:val="Heading4"/>
      </w:pPr>
      <w:r w:rsidRPr="008D62CE">
        <w:t>The best scholarship validates our theory of arms races – unless norms precede formal agreements, they’ll be ineffective</w:t>
      </w:r>
    </w:p>
    <w:p w14:paraId="57555A96" w14:textId="77777777" w:rsidR="00153CDA" w:rsidRDefault="00153CDA" w:rsidP="00153CDA">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14:paraId="008100DE" w14:textId="77777777" w:rsidR="00153CDA" w:rsidRDefault="00153CDA" w:rsidP="00153CDA">
      <w:r w:rsidRPr="00702BE6">
        <w:rPr>
          <w:rStyle w:val="StyleBoldUnderline"/>
        </w:rPr>
        <w:t xml:space="preserve">Is the world about to see </w:t>
      </w:r>
      <w:r w:rsidRPr="00D562FB">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D562FB">
        <w:rPr>
          <w:rStyle w:val="StyleBoldUnderline"/>
          <w:highlight w:val="green"/>
        </w:rPr>
        <w:t>is already happening</w:t>
      </w:r>
      <w:r>
        <w:t xml:space="preserve"> and </w:t>
      </w:r>
      <w:r w:rsidRPr="00E01B36">
        <w:t xml:space="preserve">that </w:t>
      </w:r>
      <w:r w:rsidRPr="00E01B36">
        <w:rPr>
          <w:rStyle w:val="StyleBoldUnderline"/>
        </w:rPr>
        <w:t>it is largely a result of the widespread use of drones in a counterterror role by the United States</w:t>
      </w:r>
      <w:r w:rsidRPr="00E01B36">
        <w:t xml:space="preserve">. Shane suggests that </w:t>
      </w:r>
      <w:r w:rsidRPr="00E01B36">
        <w:rPr>
          <w:rStyle w:val="StyleBoldUnderline"/>
        </w:rPr>
        <w:t>an international norm of drone usage 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D562FB">
        <w:rPr>
          <w:rStyle w:val="StyleBoldUnderline"/>
          <w:highlight w:val="green"/>
        </w:rPr>
        <w:t>China, Russia and India will employ</w:t>
      </w:r>
      <w:r w:rsidRPr="00702BE6">
        <w:rPr>
          <w:rStyle w:val="StyleBoldUnderline"/>
        </w:rPr>
        <w:t xml:space="preserve"> advanced </w:t>
      </w:r>
      <w:r w:rsidRPr="00D562FB">
        <w:rPr>
          <w:rStyle w:val="StyleBoldUnderline"/>
          <w:highlight w:val="green"/>
        </w:rPr>
        <w:t>drone technologies against</w:t>
      </w:r>
      <w:r w:rsidRPr="00702BE6">
        <w:rPr>
          <w:rStyle w:val="StyleBoldUnderline"/>
        </w:rPr>
        <w:t xml:space="preserve"> similar </w:t>
      </w:r>
      <w:r w:rsidRPr="00D562FB">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Pr="008D62CE">
        <w:rPr>
          <w:sz w:val="12"/>
        </w:rPr>
        <w:t xml:space="preserve">¶ </w:t>
      </w:r>
      <w:proofErr w:type="gramStart"/>
      <w:r>
        <w:t>So</w:t>
      </w:r>
      <w:proofErr w:type="gramEnd"/>
      <w:r>
        <w:t xml:space="preserve"> which is it? Has the United States sparked a drone race, or was a race with the Chinese and Russians inevitable? While there's truth on both sides, on balance Shane is correct. </w:t>
      </w:r>
      <w:r w:rsidRPr="00D562FB">
        <w:rPr>
          <w:rStyle w:val="StyleBoldUnderline"/>
          <w:highlight w:val="green"/>
        </w:rPr>
        <w:t xml:space="preserve">Arms races </w:t>
      </w:r>
      <w:r w:rsidRPr="00E01B36">
        <w:rPr>
          <w:rStyle w:val="StyleBoldUnderline"/>
        </w:rPr>
        <w:t>don't just "happen" because of outside technological developments</w:t>
      </w:r>
      <w:r w:rsidRPr="00E01B36">
        <w:t xml:space="preserve">. Rather, </w:t>
      </w:r>
      <w:r w:rsidRPr="00E01B36">
        <w:rPr>
          <w:rStyle w:val="StyleBoldUnderline"/>
        </w:rPr>
        <w:t xml:space="preserve">they </w:t>
      </w:r>
      <w:r w:rsidRPr="00D562FB">
        <w:rPr>
          <w:rStyle w:val="StyleBoldUnderline"/>
          <w:highlight w:val="green"/>
        </w:rPr>
        <w:t xml:space="preserve">are embedded in political dynamics associated with </w:t>
      </w:r>
      <w:r w:rsidRPr="00E01B36">
        <w:rPr>
          <w:rStyle w:val="StyleBoldUnderline"/>
        </w:rPr>
        <w:t xml:space="preserve">public </w:t>
      </w:r>
      <w:r w:rsidRPr="00D562FB">
        <w:rPr>
          <w:rStyle w:val="StyleBoldUnderline"/>
          <w:highlight w:val="green"/>
        </w:rPr>
        <w:t>perception</w:t>
      </w:r>
      <w:r w:rsidRPr="00E01B36">
        <w:rPr>
          <w:rStyle w:val="StyleBoldUnderline"/>
        </w:rPr>
        <w:t xml:space="preserve">, international </w:t>
      </w:r>
      <w:r w:rsidRPr="00D562FB">
        <w:rPr>
          <w:rStyle w:val="StyleBoldUnderline"/>
          <w:highlight w:val="green"/>
        </w:rPr>
        <w:t xml:space="preserve">prestige and </w:t>
      </w:r>
      <w:r w:rsidRPr="00E01B36">
        <w:rPr>
          <w:rStyle w:val="StyleBoldUnderline"/>
        </w:rPr>
        <w:t xml:space="preserve">bureaucratic </w:t>
      </w:r>
      <w:r w:rsidRPr="00D562FB">
        <w:rPr>
          <w:rStyle w:val="StyleBoldUnderline"/>
          <w:highlight w:val="green"/>
        </w:rPr>
        <w:t>conflict</w:t>
      </w:r>
      <w:r w:rsidRPr="00E01B36">
        <w:t xml:space="preserve">. </w:t>
      </w:r>
      <w:r w:rsidRPr="00D562FB">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D562FB">
        <w:rPr>
          <w:rStyle w:val="StyleBoldUnderline"/>
          <w:highlight w:val="green"/>
        </w:rPr>
        <w:t>are pursuing capabilities more vigorously because of the U.S. example</w:t>
      </w:r>
      <w:r w:rsidRPr="00E01B36">
        <w:t xml:space="preserve">. </w:t>
      </w:r>
      <w:r w:rsidRPr="00E01B36">
        <w:rPr>
          <w:rStyle w:val="StyleBoldUnderline"/>
        </w:rPr>
        <w:t>Understanding this is necessary to developing expectations of what lies ahead as well as a strategy for regulating drone</w:t>
      </w:r>
      <w:r w:rsidRPr="00702BE6">
        <w:rPr>
          <w:rStyle w:val="StyleBoldUnderline"/>
        </w:rPr>
        <w:t xml:space="preserve"> warfare</w:t>
      </w:r>
      <w:proofErr w:type="gramStart"/>
      <w:r>
        <w:t>.</w:t>
      </w:r>
      <w:r w:rsidRPr="008D62CE">
        <w:rPr>
          <w:sz w:val="12"/>
        </w:rPr>
        <w:t>¶</w:t>
      </w:r>
      <w:proofErr w:type="gramEnd"/>
      <w:r w:rsidRPr="008D62CE">
        <w:rPr>
          <w:sz w:val="12"/>
        </w:rPr>
        <w:t xml:space="preserve"> </w:t>
      </w:r>
      <w:r w:rsidRPr="00D562FB">
        <w:rPr>
          <w:rStyle w:val="StyleBoldUnderline"/>
          <w:highlight w:val="green"/>
        </w:rPr>
        <w:t xml:space="preserve">States run arms races </w:t>
      </w:r>
      <w:r w:rsidRPr="00D562FB">
        <w:rPr>
          <w:rStyle w:val="StyleBoldUnderline"/>
        </w:rPr>
        <w:t>for</w:t>
      </w:r>
      <w:r w:rsidRPr="00702BE6">
        <w:rPr>
          <w:rStyle w:val="StyleBoldUnderline"/>
        </w:rPr>
        <w:t xml:space="preserve"> a variety of </w:t>
      </w:r>
      <w:r w:rsidRPr="00D562FB">
        <w:rPr>
          <w:rStyle w:val="StyleBoldUnderline"/>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E01B36">
        <w:rPr>
          <w:rStyle w:val="StyleBoldUnderline"/>
        </w:rPr>
        <w:t xml:space="preserve">these </w:t>
      </w:r>
      <w:r w:rsidRPr="00E01B36">
        <w:rPr>
          <w:rStyle w:val="StyleBoldUnderline"/>
          <w:highlight w:val="green"/>
        </w:rPr>
        <w:t>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D562FB">
        <w:rPr>
          <w:rStyle w:val="StyleBoldUnderline"/>
          <w:highlight w:val="green"/>
        </w:rPr>
        <w:t>depend on</w:t>
      </w:r>
      <w:r w:rsidRPr="00E01B36">
        <w:rPr>
          <w:rStyle w:val="StyleBoldUnderline"/>
        </w:rPr>
        <w:t xml:space="preserve"> the </w:t>
      </w:r>
      <w:r w:rsidRPr="00D562FB">
        <w:rPr>
          <w:rStyle w:val="StyleBoldUnderline"/>
          <w:highlight w:val="green"/>
        </w:rPr>
        <w:t>behavior of other countries</w:t>
      </w:r>
      <w:r>
        <w:t xml:space="preserve">. </w:t>
      </w:r>
      <w:r w:rsidRPr="008D62CE">
        <w:rPr>
          <w:sz w:val="12"/>
        </w:rPr>
        <w:t xml:space="preserve">¶ </w:t>
      </w:r>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D562FB">
        <w:rPr>
          <w:rStyle w:val="StyleBoldUnderline"/>
          <w:highlight w:val="green"/>
        </w:rPr>
        <w:t>precedent can affect state policy</w:t>
      </w:r>
      <w:r w:rsidRPr="00D562FB">
        <w:rPr>
          <w:highlight w:val="green"/>
        </w:rPr>
        <w:t>.</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E01B36">
        <w:rPr>
          <w:rStyle w:val="StyleBoldUnderline"/>
          <w:highlight w:val="green"/>
        </w:rPr>
        <w:t>the race</w:t>
      </w:r>
      <w:r w:rsidRPr="00702BE6">
        <w:rPr>
          <w:rStyle w:val="StyleBoldUnderline"/>
        </w:rPr>
        <w:t xml:space="preserve"> now on display </w:t>
      </w:r>
      <w:r w:rsidRPr="00E01B36">
        <w:rPr>
          <w:rStyle w:val="StyleBoldUnderline"/>
          <w:highlight w:val="green"/>
        </w:rPr>
        <w:t>has been driven by U.S. behavior</w:t>
      </w:r>
      <w:r w:rsidRPr="00E01B36">
        <w:t xml:space="preserve">. </w:t>
      </w:r>
      <w:r w:rsidRPr="00E01B36">
        <w:rPr>
          <w:rStyle w:val="StyleBoldUnderline"/>
        </w:rPr>
        <w:t xml:space="preserve">Other </w:t>
      </w:r>
      <w:r w:rsidRPr="00D562FB">
        <w:rPr>
          <w:rStyle w:val="StyleBoldUnderline"/>
          <w:highlight w:val="green"/>
        </w:rPr>
        <w:t>states</w:t>
      </w:r>
      <w:r w:rsidRPr="00702BE6">
        <w:rPr>
          <w:rStyle w:val="StyleBoldUnderline"/>
        </w:rPr>
        <w:t xml:space="preserve">, observing the effectiveness -- or at least the capabilities -- of U.S. drones </w:t>
      </w:r>
      <w:r w:rsidRPr="00E01B36">
        <w:rPr>
          <w:rStyle w:val="StyleBoldUnderline"/>
          <w:highlight w:val="green"/>
        </w:rPr>
        <w:t>will</w:t>
      </w:r>
      <w:r w:rsidRPr="00702BE6">
        <w:rPr>
          <w:rStyle w:val="StyleBoldUnderline"/>
        </w:rPr>
        <w:t xml:space="preserve"> work to </w:t>
      </w:r>
      <w:r w:rsidRPr="00E01B36">
        <w:rPr>
          <w:rStyle w:val="StyleBoldUnderline"/>
          <w:highlight w:val="green"/>
        </w:rPr>
        <w:t>create</w:t>
      </w:r>
      <w:r w:rsidRPr="00702BE6">
        <w:rPr>
          <w:rStyle w:val="StyleBoldUnderline"/>
        </w:rPr>
        <w:t xml:space="preserve"> their own </w:t>
      </w:r>
      <w:r w:rsidRPr="00D562FB">
        <w:rPr>
          <w:rStyle w:val="StyleBoldUnderline"/>
          <w:highlight w:val="green"/>
        </w:rPr>
        <w:t xml:space="preserve">counterparts </w:t>
      </w:r>
      <w:r w:rsidRPr="00E01B36">
        <w:rPr>
          <w:rStyle w:val="StyleBoldUnderline"/>
        </w:rPr>
        <w:t>with an enthusiasm</w:t>
      </w:r>
      <w:r w:rsidRPr="00702BE6">
        <w:rPr>
          <w:rStyle w:val="StyleBoldUnderline"/>
        </w:rPr>
        <w:t xml:space="preserve"> that </w:t>
      </w:r>
      <w:r w:rsidRPr="00E01B36">
        <w:rPr>
          <w:rStyle w:val="StyleBoldUnderline"/>
          <w:highlight w:val="green"/>
        </w:rPr>
        <w:t xml:space="preserve">they </w:t>
      </w:r>
      <w:r w:rsidRPr="00D562FB">
        <w:rPr>
          <w:rStyle w:val="StyleBoldUnderline"/>
          <w:highlight w:val="green"/>
        </w:rPr>
        <w:t>would not have had in absence of the U.S. exampl</w:t>
      </w:r>
      <w:r w:rsidRPr="001F29A4">
        <w:rPr>
          <w:rStyle w:val="StyleBoldUnderline"/>
          <w:highlight w:val="cyan"/>
        </w:rPr>
        <w:t>e</w:t>
      </w:r>
      <w:proofErr w:type="gramStart"/>
      <w:r>
        <w:t>.</w:t>
      </w:r>
      <w:r w:rsidRPr="008D62CE">
        <w:rPr>
          <w:sz w:val="12"/>
        </w:rPr>
        <w:t>¶</w:t>
      </w:r>
      <w:proofErr w:type="gramEnd"/>
      <w:r w:rsidRPr="008D62CE">
        <w:rPr>
          <w:sz w:val="12"/>
        </w:rPr>
        <w:t xml:space="preserve"> </w:t>
      </w:r>
      <w:r w:rsidRPr="00E01B36">
        <w:rPr>
          <w:rStyle w:val="StyleBoldUnderline"/>
        </w:rPr>
        <w:t>What is undeniable</w:t>
      </w:r>
      <w:r w:rsidRPr="00E01B36">
        <w:t xml:space="preserve">, however, </w:t>
      </w:r>
      <w:r w:rsidRPr="00E01B36">
        <w:rPr>
          <w:rStyle w:val="StyleBoldUnderline"/>
        </w:rPr>
        <w:t>is that we face a drone race</w:t>
      </w:r>
      <w:r w:rsidRPr="00E01B36">
        <w:t>,</w:t>
      </w:r>
      <w:r>
        <w:t xml:space="preserve"> which inevitably evokes the question of arms control. Because they vary widely in technical characteristics, appearance and even definition, </w:t>
      </w:r>
      <w:r w:rsidRPr="00D562FB">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r w:rsidRPr="008D62CE">
        <w:rPr>
          <w:sz w:val="12"/>
        </w:rPr>
        <w:t xml:space="preserve">¶ </w:t>
      </w:r>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E01B36">
        <w:rPr>
          <w:rStyle w:val="StyleBoldUnderline"/>
        </w:rPr>
        <w:t>creating the public outrage necessary to force global elites to limit drone usage may</w:t>
      </w:r>
      <w:r w:rsidRPr="00E01B36">
        <w:t xml:space="preserve"> also </w:t>
      </w:r>
      <w:r w:rsidRPr="00E01B36">
        <w:rPr>
          <w:rStyle w:val="StyleBoldUnderline"/>
        </w:rPr>
        <w:t>prove difficult</w:t>
      </w:r>
      <w:r w:rsidRPr="00E01B36">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proofErr w:type="gramStart"/>
      <w:r w:rsidRPr="00E01B36">
        <w:t>.</w:t>
      </w:r>
      <w:r w:rsidRPr="00E01B36">
        <w:rPr>
          <w:sz w:val="12"/>
        </w:rPr>
        <w:t>¶</w:t>
      </w:r>
      <w:proofErr w:type="gramEnd"/>
      <w:r w:rsidRPr="00E01B36">
        <w:rPr>
          <w:sz w:val="12"/>
        </w:rPr>
        <w:t xml:space="preserve"> </w:t>
      </w:r>
      <w:r w:rsidRPr="00E01B36">
        <w:t xml:space="preserve">However, even in the unlikely event of global public outrage, </w:t>
      </w:r>
      <w:r w:rsidRPr="00E01B36">
        <w:rPr>
          <w:rStyle w:val="StyleBoldUnderline"/>
        </w:rPr>
        <w:t xml:space="preserve">any serious effort at </w:t>
      </w:r>
      <w:r w:rsidRPr="00D562FB">
        <w:rPr>
          <w:rStyle w:val="StyleBoldUnderline"/>
          <w:highlight w:val="green"/>
        </w:rPr>
        <w:t>regulating</w:t>
      </w:r>
      <w:r w:rsidRPr="00702BE6">
        <w:rPr>
          <w:rStyle w:val="StyleBoldUnderline"/>
        </w:rPr>
        <w:t xml:space="preserve"> the </w:t>
      </w:r>
      <w:r w:rsidRPr="00D562FB">
        <w:rPr>
          <w:rStyle w:val="StyleBoldUnderline"/>
          <w:highlight w:val="green"/>
        </w:rPr>
        <w:t>use</w:t>
      </w:r>
      <w:r w:rsidRPr="00702BE6">
        <w:rPr>
          <w:rStyle w:val="StyleBoldUnderline"/>
        </w:rPr>
        <w:t xml:space="preserve"> of drones </w:t>
      </w:r>
      <w:r w:rsidRPr="00D562FB">
        <w:rPr>
          <w:rStyle w:val="StyleBoldUnderline"/>
          <w:highlight w:val="green"/>
        </w:rPr>
        <w:t>will require U.S. acquiescence</w:t>
      </w:r>
      <w:r w:rsidRPr="00D562FB">
        <w:t>. Landmines are a remarkably unpopular form of weapon, but the United States continues</w:t>
      </w:r>
      <w:r>
        <w:t xml:space="preserve">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w:t>
      </w:r>
      <w:r w:rsidRPr="00E01B36">
        <w:rPr>
          <w:rStyle w:val="StyleBoldUnderline"/>
        </w:rPr>
        <w:t>then even global outrage may not be sufficient to make the U.S. budge on</w:t>
      </w:r>
      <w:r w:rsidRPr="00702BE6">
        <w:rPr>
          <w:rStyle w:val="StyleBoldUnderline"/>
        </w:rPr>
        <w:t xml:space="preserve">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D562FB">
        <w:rPr>
          <w:rStyle w:val="StyleBoldUnderline"/>
          <w:highlight w:val="green"/>
        </w:rPr>
        <w:t>the behavior of the United</w:t>
      </w:r>
      <w:r w:rsidRPr="00702BE6">
        <w:rPr>
          <w:rStyle w:val="StyleBoldUnderline"/>
        </w:rPr>
        <w:t xml:space="preserve"> </w:t>
      </w:r>
      <w:r w:rsidRPr="00D562FB">
        <w:rPr>
          <w:rStyle w:val="StyleBoldUnderline"/>
          <w:highlight w:val="green"/>
        </w:rPr>
        <w:t>States</w:t>
      </w:r>
      <w:r w:rsidRPr="00702BE6">
        <w:rPr>
          <w:rStyle w:val="StyleBoldUnderline"/>
        </w:rPr>
        <w:t xml:space="preserve"> right now </w:t>
      </w:r>
      <w:r w:rsidRPr="00D562FB">
        <w:rPr>
          <w:rStyle w:val="StyleBoldUnderline"/>
          <w:highlight w:val="green"/>
        </w:rPr>
        <w:t>is structuring how the world will</w:t>
      </w:r>
      <w:r w:rsidRPr="00702BE6">
        <w:rPr>
          <w:rStyle w:val="StyleBoldUnderline"/>
        </w:rPr>
        <w:t xml:space="preserve"> think about, build and </w:t>
      </w:r>
      <w:r w:rsidRPr="00D562FB">
        <w:rPr>
          <w:rStyle w:val="StyleBoldUnderline"/>
          <w:highlight w:val="green"/>
        </w:rPr>
        <w:t>use drones</w:t>
      </w:r>
      <w:r w:rsidRPr="00702BE6">
        <w:rPr>
          <w:rStyle w:val="StyleBoldUnderline"/>
        </w:rPr>
        <w:t xml:space="preserve"> for the foreseeable future</w:t>
      </w:r>
      <w:r>
        <w:t xml:space="preserve">. Given this, </w:t>
      </w:r>
      <w:r w:rsidRPr="00E01B36">
        <w:rPr>
          <w:rStyle w:val="StyleBoldUnderline"/>
          <w:highlight w:val="green"/>
        </w:rPr>
        <w:t xml:space="preserve">U.S. </w:t>
      </w:r>
      <w:r w:rsidRPr="00D562FB">
        <w:rPr>
          <w:rStyle w:val="StyleBoldUnderline"/>
          <w:highlight w:val="green"/>
        </w:rPr>
        <w:t>policymakers should</w:t>
      </w:r>
      <w:r>
        <w:t xml:space="preserve"> perhaps </w:t>
      </w:r>
      <w:r w:rsidRPr="00D562FB">
        <w:rPr>
          <w:rStyle w:val="StyleBoldUnderline"/>
          <w:highlight w:val="green"/>
        </w:rPr>
        <w:t>devote</w:t>
      </w:r>
      <w:r w:rsidRPr="00702BE6">
        <w:rPr>
          <w:rStyle w:val="StyleBoldUnderline"/>
        </w:rPr>
        <w:t xml:space="preserve"> a touch more </w:t>
      </w:r>
      <w:r w:rsidRPr="00D562FB">
        <w:rPr>
          <w:rStyle w:val="StyleBoldUnderline"/>
          <w:highlight w:val="green"/>
        </w:rPr>
        <w:t>attention to</w:t>
      </w:r>
      <w:r w:rsidRPr="00702BE6">
        <w:rPr>
          <w:rStyle w:val="StyleBoldUnderline"/>
        </w:rPr>
        <w:t xml:space="preserve"> the </w:t>
      </w:r>
      <w:r w:rsidRPr="00D562FB">
        <w:rPr>
          <w:rStyle w:val="StyleBoldUnderline"/>
          <w:highlight w:val="green"/>
        </w:rPr>
        <w:t>precedent</w:t>
      </w:r>
      <w:r w:rsidRPr="00702BE6">
        <w:rPr>
          <w:rStyle w:val="StyleBoldUnderline"/>
        </w:rPr>
        <w:t xml:space="preserve"> they're setting</w:t>
      </w:r>
      <w:r>
        <w:t>.</w:t>
      </w:r>
    </w:p>
    <w:p w14:paraId="700AE5FD" w14:textId="77777777" w:rsidR="00153CDA" w:rsidRDefault="00153CDA" w:rsidP="00153CDA">
      <w:pPr>
        <w:pStyle w:val="Heading4"/>
      </w:pPr>
      <w:r>
        <w:t>China’s drone proliferation will cause war in the region—multiple flashpoints</w:t>
      </w:r>
    </w:p>
    <w:p w14:paraId="6D261498" w14:textId="77777777" w:rsidR="00153CDA" w:rsidRPr="0078274A" w:rsidRDefault="00153CDA" w:rsidP="00153CDA">
      <w:pPr>
        <w:rPr>
          <w:rStyle w:val="StyleStyleBold12pt"/>
        </w:rPr>
      </w:pPr>
      <w:proofErr w:type="spellStart"/>
      <w:r w:rsidRPr="0078274A">
        <w:rPr>
          <w:rStyle w:val="StyleStyleBold12pt"/>
        </w:rPr>
        <w:t>Standaert</w:t>
      </w:r>
      <w:proofErr w:type="spellEnd"/>
      <w:r w:rsidRPr="0078274A">
        <w:rPr>
          <w:rStyle w:val="StyleStyleBold12pt"/>
        </w:rPr>
        <w:t>, 2012</w:t>
      </w:r>
    </w:p>
    <w:p w14:paraId="68F0EFFF" w14:textId="77777777" w:rsidR="00153CDA" w:rsidRDefault="00153CDA" w:rsidP="00153CDA">
      <w:r>
        <w:t xml:space="preserve">[Michael, Global Post, </w:t>
      </w:r>
      <w:r w:rsidRPr="0078274A">
        <w:t>Stage set for drone chess match in Asia-Pacific</w:t>
      </w:r>
      <w:r>
        <w:t xml:space="preserve">, </w:t>
      </w:r>
      <w:r w:rsidRPr="0078274A">
        <w:t>http://www.globalpost.com/dispatch/news/regions/asia-pacific/121102/china-drone-UAV-proliferation</w:t>
      </w:r>
      <w:proofErr w:type="gramStart"/>
      <w:r w:rsidRPr="0078274A">
        <w:t>?page</w:t>
      </w:r>
      <w:proofErr w:type="gramEnd"/>
      <w:r w:rsidRPr="0078274A">
        <w:t>=0,1</w:t>
      </w:r>
      <w:r>
        <w:t>] /</w:t>
      </w:r>
      <w:proofErr w:type="spellStart"/>
      <w:r>
        <w:t>Wyo</w:t>
      </w:r>
      <w:proofErr w:type="spellEnd"/>
      <w:r>
        <w:t>-MB</w:t>
      </w:r>
    </w:p>
    <w:p w14:paraId="7E33EF50" w14:textId="77777777" w:rsidR="00153CDA" w:rsidRDefault="00153CDA" w:rsidP="00153CDA">
      <w:r>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drones in the East China 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proofErr w:type="gramStart"/>
      <w:r>
        <w:t>.</w:t>
      </w:r>
      <w:r w:rsidRPr="00874EF6">
        <w:rPr>
          <w:sz w:val="12"/>
        </w:rPr>
        <w:t>¶</w:t>
      </w:r>
      <w:proofErr w:type="gramEnd"/>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proofErr w:type="gramStart"/>
      <w:r w:rsidRPr="0078274A">
        <w:rPr>
          <w:rStyle w:val="StyleBoldUnderline"/>
        </w:rPr>
        <w:t>.</w:t>
      </w:r>
      <w:r w:rsidRPr="00874EF6">
        <w:rPr>
          <w:rStyle w:val="StyleBoldUnderline"/>
          <w:sz w:val="12"/>
        </w:rPr>
        <w:t>¶</w:t>
      </w:r>
      <w:proofErr w:type="gramEnd"/>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proofErr w:type="gramStart"/>
      <w:r>
        <w:t>.</w:t>
      </w:r>
      <w:r w:rsidRPr="00874EF6">
        <w:rPr>
          <w:sz w:val="12"/>
        </w:rPr>
        <w:t>¶</w:t>
      </w:r>
      <w:proofErr w:type="gramEnd"/>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proofErr w:type="gramStart"/>
      <w:r>
        <w:t>.</w:t>
      </w:r>
      <w:r w:rsidRPr="00874EF6">
        <w:rPr>
          <w:sz w:val="12"/>
        </w:rPr>
        <w:t>¶</w:t>
      </w:r>
      <w:proofErr w:type="gramEnd"/>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proofErr w:type="gramStart"/>
      <w:r>
        <w:t>.</w:t>
      </w:r>
      <w:r w:rsidRPr="00874EF6">
        <w:rPr>
          <w:sz w:val="12"/>
        </w:rPr>
        <w:t>¶</w:t>
      </w:r>
      <w:proofErr w:type="gramEnd"/>
      <w:r w:rsidRPr="00874EF6">
        <w:rPr>
          <w:sz w:val="12"/>
        </w:rPr>
        <w:t xml:space="preserve"> </w:t>
      </w:r>
      <w:r>
        <w:t xml:space="preserve">More recently, </w:t>
      </w:r>
      <w:r w:rsidRPr="002F0F18">
        <w:rPr>
          <w:rStyle w:val="StyleBoldUnderline"/>
        </w:rPr>
        <w:t xml:space="preserve">immediately </w:t>
      </w:r>
      <w:r w:rsidRPr="00A1386B">
        <w:rPr>
          <w:rStyle w:val="StyleBoldUnderline"/>
          <w:highlight w:val="green"/>
        </w:rPr>
        <w:t>following renewed conflict</w:t>
      </w:r>
      <w:r w:rsidRPr="002F0F18">
        <w:rPr>
          <w:rStyle w:val="StyleBoldUnderline"/>
        </w:rPr>
        <w:t xml:space="preserve"> with Japan </w:t>
      </w:r>
      <w:r w:rsidRPr="00A1386B">
        <w:rPr>
          <w:rStyle w:val="StyleBoldUnderline"/>
          <w:highlight w:val="green"/>
        </w:rPr>
        <w:t xml:space="preserve">over the </w:t>
      </w:r>
      <w:proofErr w:type="spellStart"/>
      <w:r w:rsidRPr="00A1386B">
        <w:rPr>
          <w:rStyle w:val="StyleBoldUnderline"/>
          <w:highlight w:val="green"/>
        </w:rPr>
        <w:t>Senkakus</w:t>
      </w:r>
      <w:proofErr w:type="spellEnd"/>
      <w:r w:rsidRPr="002F0F18">
        <w:rPr>
          <w:rStyle w:val="StyleBoldUnderline"/>
        </w:rPr>
        <w:t xml:space="preserve">, the SOA announced on Sep. 23 that it was deploying UAVs to monitor specifically monitor the disputed islands </w:t>
      </w:r>
      <w:r w:rsidRPr="00A1386B">
        <w:rPr>
          <w:rStyle w:val="StyleBoldUnderline"/>
          <w:highlight w:val="green"/>
        </w:rPr>
        <w:t>as well as</w:t>
      </w:r>
      <w:r w:rsidRPr="002F0F18">
        <w:rPr>
          <w:rStyle w:val="StyleBoldUnderline"/>
        </w:rPr>
        <w:t xml:space="preserve"> territories in </w:t>
      </w:r>
      <w:r w:rsidRPr="00A1386B">
        <w:rPr>
          <w:rStyle w:val="StyleBoldUnderline"/>
          <w:highlight w:val="green"/>
        </w:rPr>
        <w:t>the South China Sea</w:t>
      </w:r>
      <w:r w:rsidRPr="002F0F18">
        <w:rPr>
          <w:rStyle w:val="StyleBoldUnderline"/>
        </w:rPr>
        <w:t>,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14:paraId="2970BC8F" w14:textId="77777777" w:rsidR="00153CDA" w:rsidRDefault="00153CDA" w:rsidP="00153CDA">
      <w:pPr>
        <w:pStyle w:val="Heading4"/>
      </w:pPr>
      <w:r>
        <w:t>SCS conflict causes nuke war</w:t>
      </w:r>
    </w:p>
    <w:p w14:paraId="64FE9463" w14:textId="77777777" w:rsidR="00153CDA" w:rsidRPr="00FA370F" w:rsidRDefault="00153CDA" w:rsidP="00153CDA">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158F7D06" w14:textId="77777777" w:rsidR="00153CDA" w:rsidRPr="00A000A0" w:rsidRDefault="00153CDA" w:rsidP="00153CDA">
      <w:pPr>
        <w:spacing w:after="200" w:line="276" w:lineRule="auto"/>
        <w:rPr>
          <w:rFonts w:ascii="Georgia" w:hAnsi="Georgia"/>
          <w:sz w:val="16"/>
        </w:rPr>
      </w:pPr>
      <w:r w:rsidRPr="00A1386B">
        <w:rPr>
          <w:rFonts w:ascii="Georgia" w:hAnsi="Georgia"/>
          <w:bCs/>
          <w:sz w:val="20"/>
          <w:highlight w:val="green"/>
          <w:u w:val="single"/>
        </w:rPr>
        <w:t>The risk of conflict in the South China Sea is significant</w:t>
      </w:r>
      <w:r w:rsidRPr="00FA370F">
        <w:rPr>
          <w:rFonts w:ascii="Georgia" w:hAnsi="Georgia"/>
          <w:sz w:val="16"/>
        </w:rPr>
        <w:t xml:space="preserve">. China, Taiwan, Vietnam, Malaysia, Brunei, and the Philippines have </w:t>
      </w:r>
      <w:r w:rsidRPr="00E01B36">
        <w:rPr>
          <w:rFonts w:ascii="Georgia" w:hAnsi="Georgia"/>
          <w:bCs/>
          <w:sz w:val="20"/>
          <w:u w:val="single"/>
        </w:rPr>
        <w:t>competing territorial and jurisdictional claims</w:t>
      </w:r>
      <w:r w:rsidRPr="00E01B36">
        <w:rPr>
          <w:rFonts w:ascii="Georgia" w:hAnsi="Georgia"/>
          <w:sz w:val="16"/>
        </w:rPr>
        <w:t xml:space="preserve">, </w:t>
      </w:r>
      <w:r w:rsidRPr="00E01B36">
        <w:rPr>
          <w:rFonts w:ascii="Georgia" w:hAnsi="Georgia"/>
          <w:sz w:val="16"/>
          <w:szCs w:val="16"/>
        </w:rPr>
        <w:t>particularly over rights to exploit the region's possibly extensive reserves of oil and gas</w:t>
      </w:r>
      <w:r w:rsidRPr="00E01B36">
        <w:rPr>
          <w:rFonts w:ascii="Georgia" w:hAnsi="Georgia"/>
          <w:sz w:val="16"/>
        </w:rPr>
        <w:t xml:space="preserve">. </w:t>
      </w:r>
      <w:r w:rsidRPr="00E01B36">
        <w:rPr>
          <w:rFonts w:ascii="Georgia" w:hAnsi="Georgia"/>
          <w:bCs/>
          <w:sz w:val="20"/>
          <w:u w:val="single"/>
        </w:rPr>
        <w:t>Freedom of navigation in the region is also a contentious issue</w:t>
      </w:r>
      <w:r w:rsidRPr="00E01B36">
        <w:rPr>
          <w:rFonts w:ascii="Georgia" w:hAnsi="Georgia"/>
          <w:sz w:val="16"/>
        </w:rPr>
        <w:t>,</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E01B36">
        <w:rPr>
          <w:rFonts w:ascii="Georgia" w:hAnsi="Georgia"/>
          <w:bCs/>
          <w:sz w:val="20"/>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E01B36">
        <w:rPr>
          <w:rFonts w:ascii="Georgia" w:hAnsi="Georgia"/>
          <w:b/>
          <w:iCs/>
          <w:sz w:val="20"/>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E01B36">
        <w:rPr>
          <w:rFonts w:ascii="Georgia" w:hAnsi="Georgia"/>
          <w:b/>
          <w:iCs/>
          <w:sz w:val="20"/>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E01B36">
        <w:rPr>
          <w:rFonts w:ascii="Georgia" w:hAnsi="Georgia"/>
          <w:bCs/>
          <w:sz w:val="20"/>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E01B36">
        <w:rPr>
          <w:rFonts w:ascii="Georgia" w:hAnsi="Georgia"/>
          <w:bCs/>
          <w:sz w:val="20"/>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 xml:space="preserve">outh </w:t>
      </w:r>
      <w:r w:rsidRPr="00D562FB">
        <w:rPr>
          <w:rFonts w:ascii="Georgia" w:hAnsi="Georgia"/>
          <w:bCs/>
          <w:sz w:val="20"/>
          <w:highlight w:val="green"/>
          <w:u w:val="single"/>
          <w:bdr w:val="single" w:sz="4" w:space="0" w:color="auto"/>
        </w:rPr>
        <w:t>C</w:t>
      </w:r>
      <w:r w:rsidRPr="00D562FB">
        <w:rPr>
          <w:rFonts w:ascii="Georgia" w:hAnsi="Georgia"/>
          <w:bCs/>
          <w:sz w:val="20"/>
          <w:highlight w:val="green"/>
          <w:u w:val="single"/>
        </w:rPr>
        <w:t xml:space="preserve">hina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w:t>
      </w:r>
      <w:r w:rsidRPr="00E01B36">
        <w:rPr>
          <w:rFonts w:ascii="Georgia" w:hAnsi="Georgia"/>
          <w:b/>
          <w:iCs/>
          <w:sz w:val="20"/>
          <w:u w:val="single"/>
        </w:rPr>
        <w:t>contingency</w:t>
      </w:r>
      <w:r w:rsidRPr="00E01B36">
        <w:rPr>
          <w:rFonts w:ascii="Georgia" w:hAnsi="Georgia"/>
          <w:bCs/>
          <w:sz w:val="20"/>
          <w:u w:val="single"/>
        </w:rPr>
        <w:t xml:space="preserve"> is a clash stemming from</w:t>
      </w:r>
      <w:r w:rsidRPr="00E01B36">
        <w:rPr>
          <w:rFonts w:ascii="Georgia" w:hAnsi="Georgia"/>
          <w:sz w:val="16"/>
          <w:szCs w:val="16"/>
        </w:rPr>
        <w:t xml:space="preserve"> U.S. military operations within China's EEZ that provokes</w:t>
      </w:r>
      <w:r w:rsidRPr="00E01B36">
        <w:rPr>
          <w:rFonts w:ascii="Georgia" w:hAnsi="Georgia"/>
          <w:bCs/>
          <w:sz w:val="20"/>
          <w:u w:val="single"/>
        </w:rPr>
        <w:t xml:space="preserve"> 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E01B36">
        <w:rPr>
          <w:rFonts w:ascii="Georgia" w:hAnsi="Georgia"/>
          <w:bCs/>
          <w:sz w:val="20"/>
          <w:u w:val="single"/>
        </w:rPr>
        <w:t xml:space="preserve">China routinely intercepts U.S. reconnaissance flights conducted in its EEZ and periodically 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aggressive ways that increase the risk of an accident</w:t>
      </w:r>
      <w:r w:rsidRPr="00FA370F">
        <w:rPr>
          <w:rFonts w:ascii="Georgia" w:hAnsi="Georgia"/>
          <w:sz w:val="16"/>
        </w:rPr>
        <w:t xml:space="preserve"> similar to the April 2001 collision of a U.S. EP-3 reconnaissance plane and a Chinese F-8 fighter jet near Hainan Island</w:t>
      </w:r>
      <w:r w:rsidRPr="00E01B36">
        <w:rPr>
          <w:rFonts w:ascii="Georgia" w:hAnsi="Georgia"/>
          <w:sz w:val="16"/>
        </w:rPr>
        <w:t xml:space="preserve">. </w:t>
      </w:r>
      <w:r w:rsidRPr="00E01B36">
        <w:rPr>
          <w:rFonts w:ascii="Georgia" w:hAnsi="Georgia"/>
          <w:bCs/>
          <w:sz w:val="20"/>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w:t>
      </w:r>
      <w:proofErr w:type="gramStart"/>
      <w:r w:rsidRPr="00FA370F">
        <w:rPr>
          <w:rFonts w:ascii="Georgia" w:hAnsi="Georgia"/>
          <w:sz w:val="16"/>
        </w:rPr>
        <w:t>Since neither U.S. reconnaissance aircraft nor ocean surveillance</w:t>
      </w:r>
      <w:proofErr w:type="gramEnd"/>
      <w:r w:rsidRPr="00FA370F">
        <w:rPr>
          <w:rFonts w:ascii="Georgia" w:hAnsi="Georgia"/>
          <w:sz w:val="16"/>
        </w:rPr>
        <w:t xml:space="preserv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3CBC079A" w14:textId="77777777" w:rsidR="00153CDA" w:rsidRDefault="00153CDA" w:rsidP="00153CDA">
      <w:pPr>
        <w:pStyle w:val="Heading4"/>
      </w:pPr>
      <w:proofErr w:type="spellStart"/>
      <w:r>
        <w:t>Senkaku</w:t>
      </w:r>
      <w:proofErr w:type="spellEnd"/>
      <w:r>
        <w:t xml:space="preserve"> Conflict goes nuclear</w:t>
      </w:r>
    </w:p>
    <w:p w14:paraId="147C702C" w14:textId="77777777" w:rsidR="00153CDA" w:rsidRDefault="00153CDA" w:rsidP="00153CDA">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w:t>
      </w:r>
      <w:proofErr w:type="spellStart"/>
      <w:r>
        <w:t>Rikki</w:t>
      </w:r>
      <w:proofErr w:type="spellEnd"/>
      <w:r>
        <w:t xml:space="preserve">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04E7F791" w14:textId="77777777" w:rsidR="00153CDA" w:rsidRDefault="00153CDA" w:rsidP="00153CDA">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 xml:space="preserve">the </w:t>
      </w:r>
      <w:proofErr w:type="spellStart"/>
      <w:r w:rsidRPr="00D562FB">
        <w:rPr>
          <w:rStyle w:val="StyleBoldUnderline"/>
          <w:highlight w:val="gree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proofErr w:type="gramStart"/>
      <w:r w:rsidRPr="00777AD3">
        <w:rPr>
          <w:sz w:val="16"/>
        </w:rPr>
        <w:t>.</w:t>
      </w:r>
      <w:r w:rsidRPr="00777AD3">
        <w:rPr>
          <w:sz w:val="12"/>
        </w:rPr>
        <w:t>¶</w:t>
      </w:r>
      <w:proofErr w:type="gramEnd"/>
      <w:r w:rsidRPr="00777AD3">
        <w:rPr>
          <w:sz w:val="12"/>
        </w:rPr>
        <w:t xml:space="preserve"> </w:t>
      </w:r>
      <w:r w:rsidRPr="00777AD3">
        <w:rPr>
          <w:rStyle w:val="StyleBoldUnderline"/>
        </w:rPr>
        <w:t>The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D562FB">
        <w:rPr>
          <w:rStyle w:val="Emphasis"/>
          <w:highlight w:val="gree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D562FB">
        <w:rPr>
          <w:rStyle w:val="Emphasis"/>
          <w:highlight w:val="green"/>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D562FB">
        <w:rPr>
          <w:sz w:val="16"/>
          <w:highlight w:val="green"/>
        </w:rPr>
        <w:t xml:space="preserve">nited </w:t>
      </w:r>
      <w:r w:rsidRPr="00D562FB">
        <w:rPr>
          <w:rStyle w:val="Emphasis"/>
          <w:highlight w:val="green"/>
        </w:rPr>
        <w:t>S</w:t>
      </w:r>
      <w:r w:rsidRPr="00D562FB">
        <w:rPr>
          <w:sz w:val="16"/>
          <w:highlight w:val="green"/>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D562FB">
        <w:rPr>
          <w:rStyle w:val="Emphasis"/>
          <w:highlight w:val="green"/>
        </w:rPr>
        <w:t>an overwhelming and catastrophic response</w:t>
      </w:r>
      <w:r w:rsidRPr="00777AD3">
        <w:rPr>
          <w:sz w:val="16"/>
        </w:rPr>
        <w:t xml:space="preserve">. If the 1914–18 </w:t>
      </w:r>
      <w:proofErr w:type="gramStart"/>
      <w:r w:rsidRPr="00777AD3">
        <w:rPr>
          <w:sz w:val="16"/>
        </w:rPr>
        <w:t>war</w:t>
      </w:r>
      <w:proofErr w:type="gramEnd"/>
      <w:r w:rsidRPr="00777AD3">
        <w:rPr>
          <w:sz w:val="16"/>
        </w:rPr>
        <w:t xml:space="preserve"> taught us anything, it is that </w:t>
      </w:r>
      <w:r w:rsidRPr="00777AD3">
        <w:rPr>
          <w:rStyle w:val="StyleBoldUnderline"/>
        </w:rPr>
        <w:t>the outcome of wars is rarely as proponents conceived at the outset</w:t>
      </w:r>
      <w:r w:rsidRPr="00777AD3">
        <w:rPr>
          <w:sz w:val="16"/>
        </w:rPr>
        <w:t>.</w:t>
      </w:r>
    </w:p>
    <w:p w14:paraId="52113643" w14:textId="77777777" w:rsidR="00153CDA" w:rsidRDefault="00153CDA" w:rsidP="00153CDA">
      <w:pPr>
        <w:pStyle w:val="Heading3"/>
      </w:pPr>
      <w:r>
        <w:t>Plan</w:t>
      </w:r>
    </w:p>
    <w:p w14:paraId="795B9834" w14:textId="77777777" w:rsidR="00153CDA" w:rsidRPr="00C2781D" w:rsidRDefault="00153CDA" w:rsidP="00153CDA">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w:t>
      </w:r>
      <w:r>
        <w:t>on over targeted killing orders using unpiloted aerial vehicles.</w:t>
      </w:r>
    </w:p>
    <w:p w14:paraId="49EB0A5C" w14:textId="77777777" w:rsidR="00153CDA" w:rsidRPr="00C2781D" w:rsidRDefault="00153CDA" w:rsidP="00153CDA">
      <w:pPr>
        <w:pStyle w:val="Heading3"/>
      </w:pPr>
      <w:r w:rsidRPr="00C2781D">
        <w:t xml:space="preserve">Solvency </w:t>
      </w:r>
    </w:p>
    <w:p w14:paraId="58F954D8" w14:textId="77777777" w:rsidR="00153CDA" w:rsidRPr="00C2781D" w:rsidRDefault="00153CDA" w:rsidP="00153CDA">
      <w:pPr>
        <w:pStyle w:val="Heading4"/>
      </w:pPr>
      <w:r w:rsidRPr="00C2781D">
        <w:t xml:space="preserve">The creation of a federal counterterror oversight court solves all problems with the targeted killing program and all </w:t>
      </w:r>
      <w:proofErr w:type="spellStart"/>
      <w:r w:rsidRPr="00C2781D">
        <w:t>disads</w:t>
      </w:r>
      <w:proofErr w:type="spellEnd"/>
      <w:r w:rsidRPr="00C2781D">
        <w:t xml:space="preserve"> to judicial review</w:t>
      </w:r>
    </w:p>
    <w:p w14:paraId="7038D21C" w14:textId="77777777" w:rsidR="00153CDA" w:rsidRPr="00350573" w:rsidRDefault="00153CDA" w:rsidP="00153CDA">
      <w:pPr>
        <w:rPr>
          <w:rStyle w:val="StyleStyleBold12pt"/>
        </w:rPr>
      </w:pPr>
      <w:proofErr w:type="spellStart"/>
      <w:r w:rsidRPr="00350573">
        <w:rPr>
          <w:rStyle w:val="StyleStyleBold12pt"/>
        </w:rPr>
        <w:t>Plaw</w:t>
      </w:r>
      <w:proofErr w:type="spellEnd"/>
      <w:r w:rsidRPr="00350573">
        <w:rPr>
          <w:rStyle w:val="StyleStyleBold12pt"/>
        </w:rPr>
        <w:t>, 2007</w:t>
      </w:r>
    </w:p>
    <w:p w14:paraId="4EE16EBD" w14:textId="77777777" w:rsidR="00153CDA" w:rsidRDefault="00153CDA" w:rsidP="00153CDA">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w:t>
      </w:r>
      <w:proofErr w:type="spellStart"/>
      <w:r>
        <w:t>Theoria</w:t>
      </w:r>
      <w:proofErr w:type="spellEnd"/>
      <w:r>
        <w:t xml:space="preserve"> 114 (2007): </w:t>
      </w:r>
      <w:r w:rsidRPr="00350573">
        <w:t>Aca</w:t>
      </w:r>
      <w:r>
        <w:t>demic OneFile. Web. 3 Oct. 2013] /</w:t>
      </w:r>
      <w:proofErr w:type="spellStart"/>
      <w:r>
        <w:t>Wyo</w:t>
      </w:r>
      <w:proofErr w:type="spellEnd"/>
      <w:r>
        <w:t>-MB</w:t>
      </w:r>
    </w:p>
    <w:p w14:paraId="39621829" w14:textId="77777777" w:rsidR="00153CDA" w:rsidRDefault="00153CDA" w:rsidP="00153CDA">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proofErr w:type="gramStart"/>
      <w:r>
        <w:t>.</w:t>
      </w:r>
      <w:r w:rsidRPr="008B4EC7">
        <w:rPr>
          <w:sz w:val="12"/>
        </w:rPr>
        <w:t>¶</w:t>
      </w:r>
      <w:proofErr w:type="gramEnd"/>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D562FB">
        <w:rPr>
          <w:rStyle w:val="StyleBoldUnderline"/>
          <w:highlight w:val="green"/>
        </w:rPr>
        <w:t>to respect</w:t>
      </w:r>
      <w:r>
        <w:t xml:space="preserve"> the established </w:t>
      </w:r>
      <w:r w:rsidRPr="00D562FB">
        <w:rPr>
          <w:rStyle w:val="StyleBoldUnderline"/>
          <w:highlight w:val="green"/>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D562FB">
        <w:rPr>
          <w:rStyle w:val="StyleBoldUnderline"/>
          <w:highlight w:val="green"/>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D562FB">
        <w:rPr>
          <w:rStyle w:val="StyleBoldUnderline"/>
          <w:highlight w:val="green"/>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t xml:space="preserve"> a role that could be effectively </w:t>
      </w:r>
      <w:r w:rsidRPr="008B4EC7">
        <w:rPr>
          <w:rStyle w:val="StyleBoldUnderline"/>
        </w:rPr>
        <w:t>performed by a court</w:t>
      </w:r>
      <w:proofErr w:type="gramStart"/>
      <w:r>
        <w:t>.</w:t>
      </w:r>
      <w:r w:rsidRPr="008B4EC7">
        <w:rPr>
          <w:sz w:val="12"/>
        </w:rPr>
        <w:t>¶</w:t>
      </w:r>
      <w:proofErr w:type="gramEnd"/>
      <w:r w:rsidRPr="008B4EC7">
        <w:rPr>
          <w:sz w:val="12"/>
        </w:rPr>
        <w:t xml:space="preserve"> </w:t>
      </w:r>
      <w:r w:rsidRPr="00910D3B">
        <w:rPr>
          <w:rStyle w:val="StyleBoldUnderline"/>
          <w:highlight w:val="yellow"/>
        </w:rPr>
        <w:t>The</w:t>
      </w:r>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proofErr w:type="gramStart"/>
      <w:r>
        <w:t>.</w:t>
      </w:r>
      <w:r w:rsidRPr="008B4EC7">
        <w:rPr>
          <w:sz w:val="12"/>
        </w:rPr>
        <w:t>¶</w:t>
      </w:r>
      <w:proofErr w:type="gramEnd"/>
      <w:r w:rsidRPr="008B4EC7">
        <w:rPr>
          <w:sz w:val="12"/>
        </w:rPr>
        <w:t xml:space="preserve"> </w:t>
      </w:r>
      <w:r>
        <w:t xml:space="preserve">On this difficult question Michael </w:t>
      </w:r>
      <w:proofErr w:type="spellStart"/>
      <w:r>
        <w:t>Ignatieff</w:t>
      </w:r>
      <w:proofErr w:type="spellEnd"/>
      <w: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w:t>
      </w:r>
      <w:proofErr w:type="spellStart"/>
      <w:r>
        <w:t>Ignatieff</w:t>
      </w:r>
      <w:proofErr w:type="spellEnd"/>
      <w:r>
        <w:t xml:space="preserve"> 2004:134). Developing </w:t>
      </w:r>
      <w:proofErr w:type="spellStart"/>
      <w:r>
        <w:t>Ignatieff's</w:t>
      </w:r>
      <w:proofErr w:type="spellEnd"/>
      <w:r>
        <w:t xml:space="preserve">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proofErr w:type="gramStart"/>
      <w:r w:rsidRPr="008B4EC7">
        <w:rPr>
          <w:rStyle w:val="StyleBoldUnderline"/>
        </w:rPr>
        <w:t>.</w:t>
      </w:r>
      <w:r w:rsidRPr="008B4EC7">
        <w:rPr>
          <w:rStyle w:val="StyleBoldUnderline"/>
          <w:sz w:val="12"/>
        </w:rPr>
        <w:t>¶</w:t>
      </w:r>
      <w:proofErr w:type="gramEnd"/>
      <w:r w:rsidRPr="008B4EC7">
        <w:rPr>
          <w:sz w:val="12"/>
        </w:rPr>
        <w:t xml:space="preserve"> </w:t>
      </w:r>
      <w:r>
        <w:t xml:space="preserve">The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D562FB">
        <w:rPr>
          <w:highlight w:val="green"/>
        </w:rPr>
        <w:t xml:space="preserve"> </w:t>
      </w:r>
      <w:r w:rsidRPr="00D562FB">
        <w:rPr>
          <w:rStyle w:val="StyleBoldUnderline"/>
          <w:highlight w:val="green"/>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proofErr w:type="gramStart"/>
      <w:r w:rsidRPr="008B4EC7">
        <w:rPr>
          <w:rStyle w:val="StyleBoldUnderline"/>
        </w:rPr>
        <w:t>.</w:t>
      </w:r>
      <w:r w:rsidRPr="008B4EC7">
        <w:rPr>
          <w:rStyle w:val="StyleBoldUnderline"/>
          <w:sz w:val="12"/>
        </w:rPr>
        <w:t>¶</w:t>
      </w:r>
      <w:proofErr w:type="gramEnd"/>
      <w:r w:rsidRPr="008B4EC7">
        <w:rPr>
          <w:sz w:val="12"/>
        </w:rPr>
        <w:t xml:space="preserve"> </w:t>
      </w:r>
      <w:r w:rsidRPr="00910D3B">
        <w:rPr>
          <w:rStyle w:val="StyleBoldUnderline"/>
          <w:highlight w:val="yellow"/>
        </w:rPr>
        <w:t>In</w:t>
      </w:r>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proofErr w:type="gramStart"/>
      <w:r w:rsidRPr="008B4EC7">
        <w:rPr>
          <w:rStyle w:val="StyleBoldUnderline"/>
        </w:rPr>
        <w:t>.</w:t>
      </w:r>
      <w:r w:rsidRPr="008B4EC7">
        <w:rPr>
          <w:rStyle w:val="StyleBoldUnderline"/>
          <w:sz w:val="12"/>
        </w:rPr>
        <w:t>¶</w:t>
      </w:r>
      <w:proofErr w:type="gramEnd"/>
      <w:r w:rsidRPr="008B4EC7">
        <w:rPr>
          <w:sz w:val="12"/>
        </w:rPr>
        <w:t xml:space="preserve"> </w:t>
      </w:r>
      <w:r>
        <w:t xml:space="preserve">In the second place, </w:t>
      </w:r>
      <w:r w:rsidRPr="00D562FB">
        <w:rPr>
          <w:rStyle w:val="StyleBoldUnderline"/>
          <w:highlight w:val="green"/>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w:t>
      </w:r>
      <w:proofErr w:type="gramStart"/>
      <w:r w:rsidRPr="008B4EC7">
        <w:rPr>
          <w:rStyle w:val="StyleBoldUnderline"/>
        </w:rPr>
        <w:t>precedent which</w:t>
      </w:r>
      <w:proofErr w:type="gramEnd"/>
      <w:r w:rsidRPr="008B4EC7">
        <w:rPr>
          <w:rStyle w:val="StyleBoldUnderline"/>
        </w:rPr>
        <w:t>,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D562FB">
        <w:rPr>
          <w:rStyle w:val="StyleBoldUnderline"/>
          <w:highlight w:val="green"/>
        </w:rPr>
        <w:t>this</w:t>
      </w:r>
      <w: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proofErr w:type="gramStart"/>
      <w:r>
        <w:t>.</w:t>
      </w:r>
      <w:r w:rsidRPr="008B4EC7">
        <w:rPr>
          <w:sz w:val="12"/>
        </w:rPr>
        <w:t>¶</w:t>
      </w:r>
      <w:proofErr w:type="gramEnd"/>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 xml:space="preserve">suggests safeguards would need </w:t>
      </w:r>
      <w:bookmarkStart w:id="0" w:name="_GoBack"/>
      <w:bookmarkEnd w:id="0"/>
      <w:r w:rsidRPr="00D562FB">
        <w:rPr>
          <w:rStyle w:val="StyleBoldUnderline"/>
          <w:highlight w:val="green"/>
        </w:rPr>
        <w:t>to be built into the FCOC mandate.</w:t>
      </w:r>
      <w:r>
        <w:t xml:space="preserve"> In the case of the FISC, President Bush issued an Executive </w:t>
      </w:r>
      <w:proofErr w:type="gramStart"/>
      <w:r>
        <w:t>Order which</w:t>
      </w:r>
      <w:proofErr w:type="gramEnd"/>
      <w:r>
        <w:t xml:space="preserve"> authorized the National Security Agency to carry out surveillance of any Americans suspected of links with al Qaeda without FISC approval (Risen and </w:t>
      </w:r>
      <w:proofErr w:type="spellStart"/>
      <w:r>
        <w:t>Lichtblau</w:t>
      </w:r>
      <w:proofErr w:type="spellEnd"/>
      <w:r>
        <w:t xml:space="preserve"> 2005). The scandal and legal consequences that ensued for the administration once this information became public in 2005 have significantly reduced the likelihood of a similar course being taken in the future. Nonetheless, </w:t>
      </w:r>
      <w:proofErr w:type="gramStart"/>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proofErr w:type="gramEnd"/>
      <w:r w:rsidRPr="00D562FB">
        <w:rPr>
          <w:rStyle w:val="StyleBoldUnderline"/>
          <w:highlight w:val="green"/>
        </w:rPr>
        <w: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proofErr w:type="gramStart"/>
      <w:r>
        <w:t>.</w:t>
      </w:r>
      <w:r w:rsidRPr="008B4EC7">
        <w:rPr>
          <w:sz w:val="12"/>
        </w:rPr>
        <w:t>¶</w:t>
      </w:r>
      <w:proofErr w:type="gramEnd"/>
      <w:r w:rsidRPr="008B4EC7">
        <w:rPr>
          <w:sz w:val="12"/>
        </w:rPr>
        <w:t xml:space="preserve"> </w:t>
      </w:r>
      <w:r>
        <w:t xml:space="preserve">Some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t xml:space="preserve"> (while robbing them of their best rhetorical point--that </w:t>
      </w:r>
      <w:proofErr w:type="spellStart"/>
      <w:r>
        <w:t>targetings</w:t>
      </w:r>
      <w:proofErr w:type="spellEnd"/>
      <w:r>
        <w:t xml:space="preserve">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t xml:space="preserve"> (e.g., 03-333/4 on the U.S. legal status of detainees, and 3799/02 on the IDF use of human shields)</w:t>
      </w:r>
      <w:proofErr w:type="gramStart"/>
      <w:r>
        <w:t>.</w:t>
      </w:r>
      <w:r w:rsidRPr="008B4EC7">
        <w:rPr>
          <w:sz w:val="12"/>
        </w:rPr>
        <w:t>¶</w:t>
      </w:r>
      <w:proofErr w:type="gramEnd"/>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t xml:space="preserve">such as those of the FISC, </w:t>
      </w:r>
      <w:r w:rsidRPr="00D562FB">
        <w:rPr>
          <w:rStyle w:val="StyleBoldUnderline"/>
          <w:highlight w:val="green"/>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t>--as exemplified by the American torture/rendition program</w:t>
      </w:r>
      <w:proofErr w:type="gramStart"/>
      <w:r>
        <w:t>.</w:t>
      </w:r>
      <w:r w:rsidRPr="008B4EC7">
        <w:rPr>
          <w:sz w:val="12"/>
        </w:rPr>
        <w:t>¶</w:t>
      </w:r>
      <w:proofErr w:type="gramEnd"/>
      <w:r w:rsidRPr="008B4EC7">
        <w:rPr>
          <w:sz w:val="12"/>
        </w:rPr>
        <w:t xml:space="preserve"> </w:t>
      </w:r>
      <w:r>
        <w:t xml:space="preserve">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proofErr w:type="gramStart"/>
      <w:r>
        <w:t>.</w:t>
      </w:r>
      <w:r w:rsidRPr="008B4EC7">
        <w:rPr>
          <w:sz w:val="12"/>
        </w:rPr>
        <w:t>¶</w:t>
      </w:r>
      <w:proofErr w:type="gramEnd"/>
      <w:r w:rsidRPr="008B4EC7">
        <w:rPr>
          <w:sz w:val="12"/>
        </w:rPr>
        <w:t xml:space="preserve"> </w:t>
      </w:r>
      <w:r>
        <w:t xml:space="preserve">These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037E66">
        <w:rPr>
          <w:rStyle w:val="StyleBoldUnderline"/>
          <w:highlight w:val="green"/>
        </w:rPr>
        <w:t>the pertinent question becomes</w:t>
      </w:r>
      <w: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proofErr w:type="spellStart"/>
      <w:r w:rsidRPr="00037E66">
        <w:rPr>
          <w:rStyle w:val="StyleBoldUnderline"/>
          <w:highlight w:val="green"/>
        </w:rPr>
        <w:t>targetings</w:t>
      </w:r>
      <w:proofErr w:type="spellEnd"/>
      <w:r w:rsidRPr="00037E66">
        <w:rPr>
          <w:rStyle w:val="StyleBoldUnderline"/>
          <w:highlight w:val="green"/>
        </w:rPr>
        <w:t xml:space="preserve">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14:paraId="0345AC06" w14:textId="77777777" w:rsidR="00153CDA" w:rsidRPr="000022F2" w:rsidRDefault="00153CDA" w:rsidP="00153CDA"/>
    <w:p w14:paraId="22E50E77" w14:textId="77777777"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658B7" w14:textId="77777777" w:rsidR="00153CDA" w:rsidRDefault="00153CDA" w:rsidP="00E46E7E">
      <w:r>
        <w:separator/>
      </w:r>
    </w:p>
  </w:endnote>
  <w:endnote w:type="continuationSeparator" w:id="0">
    <w:p w14:paraId="42BDE9F1" w14:textId="77777777" w:rsidR="00153CDA" w:rsidRDefault="00153CD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1F" w14:textId="77777777" w:rsidR="00153CDA" w:rsidRDefault="00153CDA" w:rsidP="00E46E7E">
      <w:r>
        <w:separator/>
      </w:r>
    </w:p>
  </w:footnote>
  <w:footnote w:type="continuationSeparator" w:id="0">
    <w:p w14:paraId="7DDE4CB6" w14:textId="77777777" w:rsidR="00153CDA" w:rsidRDefault="00153CD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DA"/>
    <w:rsid w:val="000140EC"/>
    <w:rsid w:val="00016A35"/>
    <w:rsid w:val="000C16B3"/>
    <w:rsid w:val="001408C0"/>
    <w:rsid w:val="00143FD7"/>
    <w:rsid w:val="001463FB"/>
    <w:rsid w:val="00153CDA"/>
    <w:rsid w:val="001710E3"/>
    <w:rsid w:val="00186DB7"/>
    <w:rsid w:val="001D0819"/>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574CA"/>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4C11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3CD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153CDA"/>
    <w:rPr>
      <w:b/>
      <w:bCs/>
    </w:rPr>
  </w:style>
  <w:style w:type="character" w:styleId="FollowedHyperlink">
    <w:name w:val="FollowedHyperlink"/>
    <w:basedOn w:val="DefaultParagraphFont"/>
    <w:uiPriority w:val="99"/>
    <w:semiHidden/>
    <w:rsid w:val="00153CDA"/>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3CD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153CDA"/>
    <w:rPr>
      <w:b/>
      <w:bCs/>
    </w:rPr>
  </w:style>
  <w:style w:type="character" w:styleId="FollowedHyperlink">
    <w:name w:val="FollowedHyperlink"/>
    <w:basedOn w:val="DefaultParagraphFont"/>
    <w:uiPriority w:val="99"/>
    <w:semiHidden/>
    <w:rsid w:val="00153CD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edat.nato.int/publications/datr4/01PeterZimmerman.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usc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20</Pages>
  <Words>11508</Words>
  <Characters>65600</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76955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Amy Pauli</cp:lastModifiedBy>
  <cp:revision>2</cp:revision>
  <dcterms:created xsi:type="dcterms:W3CDTF">2014-02-22T03:54:00Z</dcterms:created>
  <dcterms:modified xsi:type="dcterms:W3CDTF">2014-02-22T04:30:00Z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