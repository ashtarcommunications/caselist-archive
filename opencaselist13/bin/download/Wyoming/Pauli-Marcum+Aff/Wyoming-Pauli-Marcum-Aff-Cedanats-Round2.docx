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521E3" w14:textId="77777777" w:rsidR="00153CDA" w:rsidRDefault="00153CDA" w:rsidP="00153CDA">
      <w:pPr>
        <w:pStyle w:val="Heading3"/>
      </w:pPr>
      <w:r>
        <w:t>Terror</w:t>
      </w:r>
    </w:p>
    <w:p w14:paraId="22ED6F6C" w14:textId="77777777" w:rsidR="005752D7" w:rsidRDefault="005752D7" w:rsidP="005752D7">
      <w:pPr>
        <w:pStyle w:val="Heading4"/>
      </w:pPr>
      <w:bookmarkStart w:id="0" w:name="_GoBack"/>
      <w:bookmarkEnd w:id="0"/>
      <w:r>
        <w:t>Status quo drone strikes in Yemen fuel AQAP recruitment and terrorism</w:t>
      </w:r>
    </w:p>
    <w:p w14:paraId="09D84D17" w14:textId="77777777" w:rsidR="005752D7" w:rsidRPr="00E82D03" w:rsidRDefault="005752D7" w:rsidP="005752D7">
      <w:pPr>
        <w:rPr>
          <w:rStyle w:val="StyleStyleBold12pt"/>
        </w:rPr>
      </w:pPr>
      <w:r w:rsidRPr="00E82D03">
        <w:rPr>
          <w:rStyle w:val="StyleStyleBold12pt"/>
        </w:rPr>
        <w:t>Al Muslimi, 1-5-14</w:t>
      </w:r>
    </w:p>
    <w:p w14:paraId="4A123070" w14:textId="77777777" w:rsidR="005752D7" w:rsidRDefault="005752D7" w:rsidP="005752D7">
      <w:r>
        <w:t>[Farea, The National, US drone attacks in Yemen protect no one but Al Qaeda, http://www.thenational.ae/thenationalconversation/comment/us-drone-attacks-in-yemen-protect-no-one-but-al-qaeda#full#ixzz2uw1rjRno] /Wyo-MB</w:t>
      </w:r>
    </w:p>
    <w:p w14:paraId="36D924A9" w14:textId="77777777" w:rsidR="005752D7" w:rsidRDefault="005752D7" w:rsidP="005752D7">
      <w:r>
        <w:t>The spontaneous public backlash against Al Qaeda in the Arabian Peninsula (Aqap) was more intense than anything the country has witnessed in decades. Aqap, which has long tried to cultivate an image of fighting on behalf of ordinary Yemenis against foreign aggression, was excoriated on TV, newspapers, radio and social media – all this was even before the group announced responsibility for the attack</w:t>
      </w:r>
      <w:proofErr w:type="gramStart"/>
      <w:r>
        <w:t>.</w:t>
      </w:r>
      <w:r w:rsidRPr="00E82D03">
        <w:rPr>
          <w:sz w:val="12"/>
        </w:rPr>
        <w:t>¶</w:t>
      </w:r>
      <w:proofErr w:type="gramEnd"/>
      <w:r w:rsidRPr="00E82D03">
        <w:rPr>
          <w:sz w:val="12"/>
        </w:rPr>
        <w:t xml:space="preserve"> </w:t>
      </w:r>
      <w:r>
        <w:t xml:space="preserve">But then, on the following night after the government began broadcasting the videos, and as rage against Aqap was reaching a fevered pitch, </w:t>
      </w:r>
      <w:r w:rsidRPr="009C5FEF">
        <w:rPr>
          <w:rStyle w:val="StyleBoldUnderline"/>
        </w:rPr>
        <w:t>an unmanned American military drone</w:t>
      </w:r>
      <w:r>
        <w:t xml:space="preserve"> flying over the Radaa province, some 150 kilometres south-east of Sanaa, </w:t>
      </w:r>
      <w:r w:rsidRPr="009C5FEF">
        <w:rPr>
          <w:rStyle w:val="StyleBoldUnderline"/>
        </w:rPr>
        <w:t xml:space="preserve">fired a missile into Yemen. It struck a vehicle in a wedding procession, killing 12 people and wounding dozens more. Almost instantly, the public discourse shifted, the anger redirected. </w:t>
      </w:r>
      <w:r w:rsidRPr="009C5FEF">
        <w:rPr>
          <w:rStyle w:val="StyleBoldUnderline"/>
          <w:highlight w:val="cyan"/>
        </w:rPr>
        <w:t>Al Qaeda had almost destroyed itself but America came to its rescue</w:t>
      </w:r>
      <w:proofErr w:type="gramStart"/>
      <w:r>
        <w:t>.</w:t>
      </w:r>
      <w:r w:rsidRPr="00E82D03">
        <w:rPr>
          <w:sz w:val="12"/>
        </w:rPr>
        <w:t>¶</w:t>
      </w:r>
      <w:proofErr w:type="gramEnd"/>
      <w:r w:rsidRPr="00E82D03">
        <w:rPr>
          <w:sz w:val="12"/>
        </w:rPr>
        <w:t xml:space="preserve"> </w:t>
      </w:r>
      <w:r>
        <w:t xml:space="preserve">In a country that has suffered almost </w:t>
      </w:r>
      <w:r w:rsidRPr="009C5FEF">
        <w:rPr>
          <w:rStyle w:val="StyleBoldUnderline"/>
        </w:rPr>
        <w:t xml:space="preserve">a decade of US </w:t>
      </w:r>
      <w:r w:rsidRPr="009C5FEF">
        <w:rPr>
          <w:rStyle w:val="StyleBoldUnderline"/>
          <w:highlight w:val="cyan"/>
        </w:rPr>
        <w:t>drone strikes</w:t>
      </w:r>
      <w:r>
        <w:t xml:space="preserve"> and watched them </w:t>
      </w:r>
      <w:r w:rsidRPr="009C5FEF">
        <w:rPr>
          <w:rStyle w:val="StyleBoldUnderline"/>
          <w:highlight w:val="cyan"/>
        </w:rPr>
        <w:t>obliterate</w:t>
      </w:r>
      <w:r w:rsidRPr="009C5FEF">
        <w:rPr>
          <w:rStyle w:val="StyleBoldUnderline"/>
        </w:rPr>
        <w:t xml:space="preserve"> hundreds of </w:t>
      </w:r>
      <w:r w:rsidRPr="009C5FEF">
        <w:rPr>
          <w:rStyle w:val="StyleBoldUnderline"/>
          <w:highlight w:val="cyan"/>
        </w:rPr>
        <w:t>innocent lives</w:t>
      </w:r>
      <w:r w:rsidRPr="009C5FEF">
        <w:rPr>
          <w:rStyle w:val="StyleBoldUnderline"/>
        </w:rPr>
        <w:t>,</w:t>
      </w:r>
      <w:r>
        <w:t xml:space="preserve"> it mattered little that the “official” target in Radaa were several militants among the wedding goers. </w:t>
      </w:r>
      <w:r w:rsidRPr="009C5FEF">
        <w:rPr>
          <w:rStyle w:val="StyleBoldUnderline"/>
        </w:rPr>
        <w:t>Rather, that drone strike reminded Yemenis, once again, that it is American terror that looms over them – constantly. As one Yemeni activist said: “If you escape Aqap, you don’t escape US drones</w:t>
      </w:r>
      <w:r>
        <w:t>.”</w:t>
      </w:r>
      <w:r w:rsidRPr="00E82D03">
        <w:rPr>
          <w:sz w:val="12"/>
        </w:rPr>
        <w:t xml:space="preserve">¶ </w:t>
      </w:r>
      <w:r w:rsidRPr="009C5FEF">
        <w:rPr>
          <w:rStyle w:val="StyleBoldUnderline"/>
          <w:highlight w:val="cyan"/>
        </w:rPr>
        <w:t>Aqap</w:t>
      </w:r>
      <w:r w:rsidRPr="009C5FEF">
        <w:rPr>
          <w:rStyle w:val="StyleBoldUnderline"/>
        </w:rPr>
        <w:t xml:space="preserve"> </w:t>
      </w:r>
      <w:r w:rsidRPr="009C5FEF">
        <w:rPr>
          <w:rStyle w:val="StyleBoldUnderline"/>
          <w:highlight w:val="cyan"/>
        </w:rPr>
        <w:t>seized the opportunity</w:t>
      </w:r>
      <w:r>
        <w:t xml:space="preserve">. On December 22, the group’s military leader, Qassem Al Rimi, apologised for the hospital attack in a video statement and promised to pay compensation to survivors and victims’ families. The mistake, he claimed, was that the group had attacked the wrong building, that their actual target had been the drone control centre within the ministry of defence compound, jointly run by US and Yemeni military personnel. However implausible this story may be, </w:t>
      </w:r>
      <w:r w:rsidRPr="009C5FEF">
        <w:rPr>
          <w:rStyle w:val="StyleBoldUnderline"/>
        </w:rPr>
        <w:t>the apology and promise of compensation are in stark contrast to America’s cold silence for the civilians it killed</w:t>
      </w:r>
      <w:proofErr w:type="gramStart"/>
      <w:r>
        <w:t>.</w:t>
      </w:r>
      <w:r w:rsidRPr="00E82D03">
        <w:rPr>
          <w:sz w:val="12"/>
        </w:rPr>
        <w:t>¶</w:t>
      </w:r>
      <w:proofErr w:type="gramEnd"/>
      <w:r w:rsidRPr="00E82D03">
        <w:rPr>
          <w:sz w:val="12"/>
        </w:rPr>
        <w:t xml:space="preserve"> </w:t>
      </w:r>
      <w:r w:rsidRPr="009C5FEF">
        <w:rPr>
          <w:rStyle w:val="StyleBoldUnderline"/>
          <w:highlight w:val="cyan"/>
        </w:rPr>
        <w:t>American intervention did years worth of public relations on behalf of Aqap</w:t>
      </w:r>
      <w:r>
        <w:t xml:space="preserve">. While this is </w:t>
      </w:r>
      <w:r w:rsidRPr="009C5FEF">
        <w:rPr>
          <w:rStyle w:val="StyleBoldUnderline"/>
        </w:rPr>
        <w:t>the latest</w:t>
      </w:r>
      <w:r>
        <w:t xml:space="preserve"> and certainly the most blatant </w:t>
      </w:r>
      <w:r w:rsidRPr="009C5FEF">
        <w:rPr>
          <w:rStyle w:val="StyleBoldUnderline"/>
        </w:rPr>
        <w:t>example</w:t>
      </w:r>
      <w:r>
        <w:t>, it i</w:t>
      </w:r>
      <w:r w:rsidRPr="009C5FEF">
        <w:rPr>
          <w:rStyle w:val="StyleBoldUnderline"/>
        </w:rPr>
        <w:t xml:space="preserve">s </w:t>
      </w:r>
      <w:r w:rsidRPr="009C5FEF">
        <w:rPr>
          <w:rStyle w:val="StyleBoldUnderline"/>
          <w:highlight w:val="cyan"/>
        </w:rPr>
        <w:t>far from the only instance of the US indirectly assisting Al Qaeda’s PR machine – and even its human resources</w:t>
      </w:r>
      <w:r w:rsidRPr="009C5FEF">
        <w:rPr>
          <w:rStyle w:val="StyleBoldUnderline"/>
        </w:rPr>
        <w:t xml:space="preserve"> department</w:t>
      </w:r>
      <w:r>
        <w:t xml:space="preserve">. It was actually in the Radaa district that a researcher, who recently visited the area, discovered a local Aqap leader who was complaining about </w:t>
      </w:r>
      <w:r w:rsidRPr="009C5FEF">
        <w:rPr>
          <w:rStyle w:val="StyleBoldUnderline"/>
          <w:highlight w:val="cyan"/>
        </w:rPr>
        <w:t>new recruits</w:t>
      </w:r>
      <w:r>
        <w:t xml:space="preserve"> not carrying out their regular religious prayers – they </w:t>
      </w:r>
      <w:r w:rsidRPr="009C5FEF">
        <w:rPr>
          <w:rStyle w:val="StyleBoldUnderline"/>
        </w:rPr>
        <w:t xml:space="preserve">did not </w:t>
      </w:r>
      <w:r w:rsidRPr="009C5FEF">
        <w:rPr>
          <w:rStyle w:val="StyleBoldUnderline"/>
          <w:highlight w:val="cyan"/>
        </w:rPr>
        <w:t>join</w:t>
      </w:r>
      <w:r w:rsidRPr="009C5FEF">
        <w:rPr>
          <w:rStyle w:val="StyleBoldUnderline"/>
        </w:rPr>
        <w:t xml:space="preserve"> </w:t>
      </w:r>
      <w:r w:rsidRPr="009C5FEF">
        <w:rPr>
          <w:rStyle w:val="StyleBoldUnderline"/>
          <w:highlight w:val="cyan"/>
        </w:rPr>
        <w:t xml:space="preserve">Al Qaeda for </w:t>
      </w:r>
      <w:r w:rsidRPr="009C5FEF">
        <w:rPr>
          <w:rStyle w:val="StyleBoldUnderline"/>
        </w:rPr>
        <w:t xml:space="preserve">ideological reasons, but because they saw the group as </w:t>
      </w:r>
      <w:r w:rsidRPr="009C5FEF">
        <w:rPr>
          <w:rStyle w:val="StyleBoldUnderline"/>
          <w:highlight w:val="cyan"/>
        </w:rPr>
        <w:t>a means to avenge relatives killed in US drone strikes</w:t>
      </w:r>
      <w:r w:rsidRPr="009C5FEF">
        <w:rPr>
          <w:rStyle w:val="StyleBoldUnderline"/>
        </w:rPr>
        <w:t xml:space="preserve"> and for other reasons that have nothing to do with ideology</w:t>
      </w:r>
      <w:proofErr w:type="gramStart"/>
      <w:r>
        <w:t>.</w:t>
      </w:r>
      <w:r w:rsidRPr="00E82D03">
        <w:rPr>
          <w:sz w:val="12"/>
        </w:rPr>
        <w:t>¶</w:t>
      </w:r>
      <w:proofErr w:type="gramEnd"/>
      <w:r w:rsidRPr="00E82D03">
        <w:rPr>
          <w:sz w:val="12"/>
        </w:rPr>
        <w:t xml:space="preserve"> </w:t>
      </w:r>
      <w:r w:rsidRPr="009C5FEF">
        <w:rPr>
          <w:rStyle w:val="StyleBoldUnderline"/>
        </w:rPr>
        <w:t>In many parts of Yemen, it is not Aqap that is feared, but America.</w:t>
      </w:r>
      <w:r>
        <w:t xml:space="preserve"> Not long ago, I visited the area of Khawlan, a 30-minute drive from Sanaa, where a US missile struck a vehicle full of passengers, killing everyone, including a local schoolteacher. He’d been with his cousin, the driver, who had picked up other people as a normal fare ride. How were the cousins to know that these people were on the US </w:t>
      </w:r>
      <w:proofErr w:type="gramStart"/>
      <w:r>
        <w:t>kill</w:t>
      </w:r>
      <w:proofErr w:type="gramEnd"/>
      <w:r>
        <w:t xml:space="preserve"> list? Children were waiting in the classroom for two hours the next morning before the news came that their teacher, Ali, was dead. Now, whenever teachers are late for class, students at the school become terrified that the US may have killed them</w:t>
      </w:r>
      <w:proofErr w:type="gramStart"/>
      <w:r>
        <w:t>.</w:t>
      </w:r>
      <w:r w:rsidRPr="00E82D03">
        <w:rPr>
          <w:sz w:val="12"/>
        </w:rPr>
        <w:t>¶</w:t>
      </w:r>
      <w:proofErr w:type="gramEnd"/>
      <w:r w:rsidRPr="00E82D03">
        <w:rPr>
          <w:sz w:val="12"/>
        </w:rPr>
        <w:t xml:space="preserve"> </w:t>
      </w:r>
      <w:r w:rsidRPr="009C5FEF">
        <w:rPr>
          <w:rStyle w:val="StyleBoldUnderline"/>
          <w:highlight w:val="cyan"/>
        </w:rPr>
        <w:t>US drones also undermine the legitimacy of</w:t>
      </w:r>
      <w:r w:rsidRPr="009C5FEF">
        <w:rPr>
          <w:rStyle w:val="StyleBoldUnderline"/>
        </w:rPr>
        <w:t xml:space="preserve"> America’s valuable ally in </w:t>
      </w:r>
      <w:r w:rsidRPr="009C5FEF">
        <w:rPr>
          <w:rStyle w:val="StyleBoldUnderline"/>
          <w:highlight w:val="cyan"/>
        </w:rPr>
        <w:t>Yemen</w:t>
      </w:r>
      <w:r>
        <w:t xml:space="preserve">, </w:t>
      </w:r>
      <w:r w:rsidRPr="009C5FEF">
        <w:rPr>
          <w:rStyle w:val="StyleBoldUnderline"/>
          <w:highlight w:val="cyan"/>
        </w:rPr>
        <w:t>president</w:t>
      </w:r>
      <w:r>
        <w:t xml:space="preserve"> Abdu Rabu Mansour </w:t>
      </w:r>
      <w:r w:rsidRPr="009C5FEF">
        <w:rPr>
          <w:rStyle w:val="StyleBoldUnderline"/>
          <w:highlight w:val="cyan"/>
        </w:rPr>
        <w:t>Hadi</w:t>
      </w:r>
      <w:r>
        <w:t xml:space="preserve">. In August, Mr Hadi visited the US, and while meeting with CIA director John Brennan a drone was fired into his hometown of Abyan. </w:t>
      </w:r>
      <w:r w:rsidRPr="009C5FEF">
        <w:rPr>
          <w:rStyle w:val="StyleBoldUnderline"/>
        </w:rPr>
        <w:t xml:space="preserve">The president’s return to Yemen was followed by days of intensive drone strikes across the country. Mr Hadi then publicly defended the drone strikes – all of </w:t>
      </w:r>
      <w:r w:rsidRPr="009C5FEF">
        <w:rPr>
          <w:rStyle w:val="StyleBoldUnderline"/>
          <w:highlight w:val="cyan"/>
        </w:rPr>
        <w:t>which made him look like</w:t>
      </w:r>
      <w:r w:rsidRPr="009C5FEF">
        <w:rPr>
          <w:rStyle w:val="StyleBoldUnderline"/>
        </w:rPr>
        <w:t xml:space="preserve"> more of </w:t>
      </w:r>
      <w:r w:rsidRPr="009C5FEF">
        <w:rPr>
          <w:rStyle w:val="StyleBoldUnderline"/>
          <w:highlight w:val="cyan"/>
        </w:rPr>
        <w:t>an American stooge</w:t>
      </w:r>
      <w:r w:rsidRPr="009C5FEF">
        <w:rPr>
          <w:rStyle w:val="StyleBoldUnderline"/>
        </w:rPr>
        <w:t xml:space="preserve"> than a man of his people. Mr Hadi is already in an uphill battle to prove himself to Yemenis, as regional and western powers had selected him as the only name on the ballot to replace former </w:t>
      </w:r>
      <w:r w:rsidRPr="009C5FEF">
        <w:rPr>
          <w:rStyle w:val="StyleBoldUnderline"/>
        </w:rPr>
        <w:lastRenderedPageBreak/>
        <w:t>president</w:t>
      </w:r>
      <w:r>
        <w:t xml:space="preserve"> Ali Abdullah </w:t>
      </w:r>
      <w:r w:rsidRPr="009C5FEF">
        <w:rPr>
          <w:rStyle w:val="StyleBoldUnderline"/>
        </w:rPr>
        <w:t>Saleh</w:t>
      </w:r>
      <w:proofErr w:type="gramStart"/>
      <w:r>
        <w:t>.</w:t>
      </w:r>
      <w:r w:rsidRPr="00E82D03">
        <w:rPr>
          <w:sz w:val="12"/>
        </w:rPr>
        <w:t>¶</w:t>
      </w:r>
      <w:proofErr w:type="gramEnd"/>
      <w:r w:rsidRPr="00E82D03">
        <w:rPr>
          <w:sz w:val="12"/>
        </w:rPr>
        <w:t xml:space="preserve"> </w:t>
      </w:r>
      <w:r>
        <w:t>There are also economic consequences for drone strikes. For example, the same month that Mr Hadi was in the US, the Yemeni government announced that it qualified 18 international oil companies to bid on 20 onshore exploration blocks, mostly in the provinces of Hadramout and Mareb, which hold more than 85 per cent of the country’s oil reserves</w:t>
      </w:r>
      <w:proofErr w:type="gramStart"/>
      <w:r>
        <w:t>.</w:t>
      </w:r>
      <w:r w:rsidRPr="00E82D03">
        <w:rPr>
          <w:sz w:val="12"/>
        </w:rPr>
        <w:t>¶</w:t>
      </w:r>
      <w:proofErr w:type="gramEnd"/>
      <w:r w:rsidRPr="00E82D03">
        <w:rPr>
          <w:sz w:val="12"/>
        </w:rPr>
        <w:t xml:space="preserve"> </w:t>
      </w:r>
      <w:r>
        <w:t>Hadramout and Mareb also happen to be the sites of regular US strikes that targeted not only suspected Islamic militants but also powerful local leaders, including a prominent religious cleric who preached against Al Qaeda and many civilians. This has had locals increasingly protesting against US drones and the central government’s complicity. This also exacerbates pre-existing tensions in Hadramout, where many Yemenis have long sought autonomy from Sanaa</w:t>
      </w:r>
      <w:proofErr w:type="gramStart"/>
      <w:r>
        <w:t>.</w:t>
      </w:r>
      <w:r w:rsidRPr="00E82D03">
        <w:rPr>
          <w:sz w:val="12"/>
        </w:rPr>
        <w:t>¶</w:t>
      </w:r>
      <w:proofErr w:type="gramEnd"/>
      <w:r w:rsidRPr="00E82D03">
        <w:rPr>
          <w:sz w:val="12"/>
        </w:rPr>
        <w:t xml:space="preserve"> </w:t>
      </w:r>
      <w:r>
        <w:t>In such an environment, it is unclear how oil companies would mitigate the risk of their staff and operations being held hostage to angry locals after another drone strike.</w:t>
      </w:r>
      <w:r w:rsidRPr="00E82D03">
        <w:rPr>
          <w:sz w:val="12"/>
        </w:rPr>
        <w:t xml:space="preserve">¶ </w:t>
      </w:r>
      <w:r w:rsidRPr="009C5FEF">
        <w:rPr>
          <w:rStyle w:val="StyleBoldUnderline"/>
        </w:rPr>
        <w:t xml:space="preserve">While the US is the largest donor of humanitarian aid to Yemen, </w:t>
      </w:r>
      <w:r w:rsidRPr="009C5FEF">
        <w:rPr>
          <w:rStyle w:val="StyleBoldUnderline"/>
          <w:highlight w:val="cyan"/>
        </w:rPr>
        <w:t>Washington has</w:t>
      </w:r>
      <w:r w:rsidRPr="009C5FEF">
        <w:rPr>
          <w:rStyle w:val="StyleBoldUnderline"/>
        </w:rPr>
        <w:t xml:space="preserve"> done an excellent job of having </w:t>
      </w:r>
      <w:r w:rsidRPr="009C5FEF">
        <w:rPr>
          <w:rStyle w:val="StyleBoldUnderline"/>
          <w:highlight w:val="cyan"/>
        </w:rPr>
        <w:t>itself perceived as the enemy of the Yemeni peopl</w:t>
      </w:r>
      <w:r w:rsidRPr="009C5FEF">
        <w:rPr>
          <w:rStyle w:val="StyleBoldUnderline"/>
        </w:rPr>
        <w:t xml:space="preserve">e while </w:t>
      </w:r>
      <w:r w:rsidRPr="009C5FEF">
        <w:rPr>
          <w:rStyle w:val="StyleBoldUnderline"/>
          <w:highlight w:val="cyan"/>
        </w:rPr>
        <w:t>helping Al Qaeda</w:t>
      </w:r>
      <w:r w:rsidRPr="009C5FEF">
        <w:rPr>
          <w:rStyle w:val="StyleBoldUnderline"/>
        </w:rPr>
        <w:t xml:space="preserve"> in ways Al Qaeda could never have dreamt of itself</w:t>
      </w:r>
      <w:r>
        <w:t>.</w:t>
      </w:r>
    </w:p>
    <w:p w14:paraId="4360376B" w14:textId="77777777" w:rsidR="005752D7" w:rsidRPr="00E82D03" w:rsidRDefault="005752D7" w:rsidP="005752D7">
      <w:pPr>
        <w:pStyle w:val="Heading4"/>
      </w:pPr>
      <w:r>
        <w:t>Strikes destabilize Yemen and undermine the alliance and counter terror operations</w:t>
      </w:r>
    </w:p>
    <w:p w14:paraId="5D3ADD69" w14:textId="77777777" w:rsidR="005752D7" w:rsidRDefault="005752D7" w:rsidP="005752D7">
      <w:pPr>
        <w:rPr>
          <w:rStyle w:val="StyleStyleBold12pt"/>
        </w:rPr>
      </w:pPr>
      <w:r w:rsidRPr="00280C75">
        <w:rPr>
          <w:rStyle w:val="StyleStyleBold12pt"/>
        </w:rPr>
        <w:t>Hudson et al 13</w:t>
      </w:r>
    </w:p>
    <w:p w14:paraId="364CE14F" w14:textId="77777777" w:rsidR="005752D7" w:rsidRPr="00280C75" w:rsidRDefault="005752D7" w:rsidP="005752D7">
      <w:r w:rsidRPr="00280C75">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w:t>
      </w:r>
      <w:proofErr w:type="gramStart"/>
      <w:r w:rsidRPr="00280C75">
        <w:t>?,</w:t>
      </w:r>
      <w:proofErr w:type="gramEnd"/>
      <w:r w:rsidRPr="00280C75">
        <w:t>” Middle East Policy Council, 2013. http://mepc.org/journal/middle-east-policy-archives/drone-warfare-yemen-fostering-emirates-through-counterterrorism</w:t>
      </w:r>
    </w:p>
    <w:p w14:paraId="3E6C5736" w14:textId="77777777" w:rsidR="005752D7" w:rsidRDefault="005752D7" w:rsidP="005752D7">
      <w:r>
        <w:t xml:space="preserve">Just as likely, as the case of FATA has clearly shown, </w:t>
      </w:r>
      <w:r w:rsidRPr="008B4E2F">
        <w:rPr>
          <w:rStyle w:val="StyleBoldUnderline"/>
          <w:highlight w:val="cyan"/>
        </w:rPr>
        <w:t>increased strikes in Yemen will produce</w:t>
      </w:r>
      <w:r>
        <w:t xml:space="preserve"> distinct forms of </w:t>
      </w:r>
      <w:r w:rsidRPr="008B4E2F">
        <w:rPr>
          <w:rStyle w:val="StyleBoldUnderline"/>
          <w:highlight w:val="cyan"/>
        </w:rPr>
        <w:t>blowback</w:t>
      </w:r>
      <w:r w:rsidRPr="008F0C87">
        <w:rPr>
          <w:rStyle w:val="StyleBoldUnderline"/>
        </w:rPr>
        <w:t xml:space="preserve">. This will </w:t>
      </w:r>
      <w:r w:rsidRPr="006F52E9">
        <w:rPr>
          <w:rStyle w:val="StyleBoldUnderline"/>
          <w:highlight w:val="cyan"/>
        </w:rPr>
        <w:t>manifest</w:t>
      </w:r>
      <w:r>
        <w:t xml:space="preserve"> itself </w:t>
      </w:r>
      <w:r w:rsidRPr="006F52E9">
        <w:rPr>
          <w:rStyle w:val="StyleBoldUnderline"/>
          <w:highlight w:val="cyan"/>
        </w:rPr>
        <w:t>in</w:t>
      </w:r>
      <w:r>
        <w:t xml:space="preserve"> terms of </w:t>
      </w:r>
      <w:r w:rsidRPr="008F0C87">
        <w:rPr>
          <w:rStyle w:val="StyleBoldUnderline"/>
        </w:rPr>
        <w:t xml:space="preserve">increased </w:t>
      </w:r>
      <w:r w:rsidRPr="008B4E2F">
        <w:rPr>
          <w:rStyle w:val="StyleBoldUnderline"/>
          <w:highlight w:val="cyan"/>
        </w:rPr>
        <w:t>recruitment for al-Qaeda</w:t>
      </w:r>
      <w:r w:rsidRPr="008F0C87">
        <w:rPr>
          <w:rStyle w:val="StyleBoldUnderline"/>
        </w:rPr>
        <w:t xml:space="preserve"> or affiliated groups </w:t>
      </w:r>
      <w:r w:rsidRPr="008B4E2F">
        <w:rPr>
          <w:rStyle w:val="StyleBoldUnderline"/>
          <w:highlight w:val="cyan"/>
        </w:rPr>
        <w:t>and</w:t>
      </w:r>
      <w:r w:rsidRPr="008F0C87">
        <w:rPr>
          <w:rStyle w:val="StyleBoldUnderline"/>
        </w:rPr>
        <w:t xml:space="preserve"> a </w:t>
      </w:r>
      <w:r w:rsidRPr="008B4E2F">
        <w:rPr>
          <w:rStyle w:val="StyleBoldUnderline"/>
          <w:highlight w:val="cyan"/>
        </w:rPr>
        <w:t>reduction of</w:t>
      </w:r>
      <w:r w:rsidRPr="008F0C87">
        <w:rPr>
          <w:rStyle w:val="StyleBoldUnderline"/>
        </w:rPr>
        <w:t xml:space="preserve"> the </w:t>
      </w:r>
      <w:r w:rsidRPr="008B4E2F">
        <w:rPr>
          <w:rStyle w:val="StyleBoldUnderline"/>
          <w:highlight w:val="cyan"/>
        </w:rPr>
        <w:t>Yemeni</w:t>
      </w:r>
      <w:r w:rsidRPr="008F0C87">
        <w:rPr>
          <w:rStyle w:val="StyleBoldUnderline"/>
        </w:rPr>
        <w:t xml:space="preserve"> leadership's </w:t>
      </w:r>
      <w:r w:rsidRPr="008B4E2F">
        <w:rPr>
          <w:rStyle w:val="StyleBoldUnderline"/>
          <w:highlight w:val="cyan"/>
        </w:rPr>
        <w:t>ability to govern</w:t>
      </w:r>
      <w:r w:rsidRPr="008F0C87">
        <w:rPr>
          <w:rStyle w:val="StyleBoldUnderline"/>
        </w:rPr>
        <w:t>, increasing competition from alternative groups</w:t>
      </w:r>
      <w:proofErr w:type="gramStart"/>
      <w:r w:rsidRPr="008F0C87">
        <w:rPr>
          <w:rStyle w:val="StyleBoldUnderline"/>
        </w:rPr>
        <w:t>.</w:t>
      </w:r>
      <w:r w:rsidRPr="00404C59">
        <w:rPr>
          <w:rStyle w:val="StyleBoldUnderline"/>
          <w:sz w:val="12"/>
        </w:rPr>
        <w:t>¶</w:t>
      </w:r>
      <w:proofErr w:type="gramEnd"/>
      <w:r w:rsidRPr="00404C59">
        <w:rPr>
          <w:sz w:val="12"/>
        </w:rPr>
        <w:t xml:space="preserve"> </w:t>
      </w:r>
      <w:r w:rsidRPr="00404C59">
        <w:rPr>
          <w:rStyle w:val="StyleBoldUnderline"/>
        </w:rPr>
        <w:t>In the case of drone use in FATA, we identified five distinct forms of blowback, all of which are directly applicable to the use of drones in Yemen</w:t>
      </w:r>
      <w:r w:rsidRPr="00404C59">
        <w:t xml:space="preserve">. The first, </w:t>
      </w:r>
      <w:r w:rsidRPr="00404C59">
        <w:rPr>
          <w:rStyle w:val="StyleBoldUnderline"/>
        </w:rPr>
        <w:t>purposeful retaliation</w:t>
      </w:r>
      <w:r w:rsidRPr="00404C59">
        <w:t xml:space="preserve"> is typified by the events of the 2009 Khost bombing of CIA Camp Chapman and, more recently, an</w:t>
      </w:r>
      <w:r>
        <w:t xml:space="preserve"> al-Qaeda attack earlier in 2012 on a liquid-natural-gas pipeline running through Yemen's Shabwa province.2 </w:t>
      </w:r>
      <w:r w:rsidRPr="008F0C87">
        <w:rPr>
          <w:rStyle w:val="StyleBoldUnderline"/>
        </w:rPr>
        <w:t xml:space="preserve">The </w:t>
      </w:r>
      <w:r w:rsidRPr="00404C59">
        <w:rPr>
          <w:rStyle w:val="StyleBoldUnderline"/>
          <w:highlight w:val="cyan"/>
        </w:rPr>
        <w:t>motivation behind</w:t>
      </w:r>
      <w:r>
        <w:t xml:space="preserve"> both of these </w:t>
      </w:r>
      <w:r w:rsidRPr="00404C59">
        <w:rPr>
          <w:rStyle w:val="StyleBoldUnderline"/>
          <w:highlight w:val="cyan"/>
        </w:rPr>
        <w:t>attacks</w:t>
      </w:r>
      <w:r w:rsidRPr="008F0C87">
        <w:rPr>
          <w:rStyle w:val="StyleBoldUnderline"/>
        </w:rPr>
        <w:t xml:space="preserve"> has been </w:t>
      </w:r>
      <w:r w:rsidRPr="00404C59">
        <w:rPr>
          <w:rStyle w:val="StyleBoldUnderline"/>
          <w:highlight w:val="cyan"/>
        </w:rPr>
        <w:t>cited</w:t>
      </w:r>
      <w:r w:rsidRPr="008F0C87">
        <w:rPr>
          <w:rStyle w:val="StyleBoldUnderline"/>
        </w:rPr>
        <w:t xml:space="preserve"> as the </w:t>
      </w:r>
      <w:r w:rsidRPr="006F52E9">
        <w:rPr>
          <w:rStyle w:val="StyleBoldUnderline"/>
          <w:highlight w:val="cyan"/>
        </w:rPr>
        <w:t xml:space="preserve">unremitting presence </w:t>
      </w:r>
      <w:r w:rsidRPr="00404C59">
        <w:rPr>
          <w:rStyle w:val="StyleBoldUnderline"/>
          <w:highlight w:val="cyan"/>
        </w:rPr>
        <w:t>of</w:t>
      </w:r>
      <w:r w:rsidRPr="008F0C87">
        <w:rPr>
          <w:rStyle w:val="StyleBoldUnderline"/>
        </w:rPr>
        <w:t xml:space="preserve">, and specific attacks from, </w:t>
      </w:r>
      <w:r w:rsidRPr="00404C59">
        <w:rPr>
          <w:rStyle w:val="StyleBoldUnderline"/>
          <w:highlight w:val="cyan"/>
        </w:rPr>
        <w:t>U.S.-operated drones</w:t>
      </w:r>
      <w:r w:rsidRPr="008F0C87">
        <w:rPr>
          <w:rStyle w:val="StyleBoldUnderline"/>
        </w:rPr>
        <w:t>.</w:t>
      </w:r>
      <w:r>
        <w:t xml:space="preserve"> The second form of </w:t>
      </w:r>
      <w:r w:rsidRPr="00404C59">
        <w:rPr>
          <w:highlight w:val="cyan"/>
        </w:rPr>
        <w:t>blowback</w:t>
      </w:r>
      <w:r>
        <w:t xml:space="preserve"> deals </w:t>
      </w:r>
      <w:r w:rsidRPr="00404C59">
        <w:rPr>
          <w:highlight w:val="cyan"/>
        </w:rPr>
        <w:t>with</w:t>
      </w:r>
      <w:r>
        <w:t xml:space="preserve"> the </w:t>
      </w:r>
      <w:r w:rsidRPr="00404C59">
        <w:rPr>
          <w:rStyle w:val="StyleBoldUnderline"/>
          <w:highlight w:val="cyan"/>
        </w:rPr>
        <w:t>increased ability of AQAP to recruit</w:t>
      </w:r>
      <w:r w:rsidRPr="008F0C87">
        <w:rPr>
          <w:rStyle w:val="StyleBoldUnderline"/>
        </w:rPr>
        <w:t xml:space="preserve"> new members, </w:t>
      </w:r>
      <w:r w:rsidRPr="008F0C87">
        <w:t>especially</w:t>
      </w:r>
      <w:r>
        <w:t xml:space="preserve"> those who have had friends or family killed in the attacks. Third, an </w:t>
      </w:r>
      <w:r w:rsidRPr="008F0C87">
        <w:rPr>
          <w:rStyle w:val="StyleBoldUnderline"/>
        </w:rPr>
        <w:t xml:space="preserve">overreliance on drones creates </w:t>
      </w:r>
      <w:r w:rsidRPr="00404C59">
        <w:rPr>
          <w:rStyle w:val="StyleBoldUnderline"/>
          <w:highlight w:val="cyan"/>
        </w:rPr>
        <w:t>strategic confusion</w:t>
      </w:r>
      <w:r>
        <w:t xml:space="preserve">. While the United States is not waging a counterinsurgency (COIN) campaign next to Yemen — as it is in Afghanistan, Pakistan's western neighbor — </w:t>
      </w:r>
      <w:r w:rsidRPr="008F0C87">
        <w:rPr>
          <w:rStyle w:val="StyleBoldUnderline"/>
        </w:rPr>
        <w:t xml:space="preserve">the </w:t>
      </w:r>
      <w:r w:rsidRPr="00404C59">
        <w:rPr>
          <w:rStyle w:val="StyleBoldUnderline"/>
          <w:highlight w:val="cyan"/>
        </w:rPr>
        <w:t>control of the drone program has oscillated between</w:t>
      </w:r>
      <w:r w:rsidRPr="008F0C87">
        <w:rPr>
          <w:rStyle w:val="StyleBoldUnderline"/>
        </w:rPr>
        <w:t xml:space="preserve"> the </w:t>
      </w:r>
      <w:r w:rsidRPr="00404C59">
        <w:rPr>
          <w:rStyle w:val="StyleBoldUnderline"/>
          <w:highlight w:val="cyan"/>
        </w:rPr>
        <w:t>CIA and JSOC, reducing</w:t>
      </w:r>
      <w:r w:rsidRPr="008F0C87">
        <w:rPr>
          <w:rStyle w:val="StyleBoldUnderline"/>
        </w:rPr>
        <w:t xml:space="preserve"> U.S. </w:t>
      </w:r>
      <w:r w:rsidRPr="00404C59">
        <w:rPr>
          <w:rStyle w:val="StyleBoldUnderline"/>
          <w:highlight w:val="cyan"/>
        </w:rPr>
        <w:t>accountability and blurring</w:t>
      </w:r>
      <w:r w:rsidRPr="008F0C87">
        <w:rPr>
          <w:rStyle w:val="StyleBoldUnderline"/>
        </w:rPr>
        <w:t xml:space="preserve"> the </w:t>
      </w:r>
      <w:r w:rsidRPr="00404C59">
        <w:rPr>
          <w:rStyle w:val="StyleBoldUnderline"/>
          <w:highlight w:val="cyan"/>
        </w:rPr>
        <w:t>lines between military and intelligence operations</w:t>
      </w:r>
      <w:r>
        <w:t xml:space="preserve">. Taken together, </w:t>
      </w:r>
      <w:r w:rsidRPr="00404C59">
        <w:rPr>
          <w:rStyle w:val="StyleBoldUnderline"/>
          <w:highlight w:val="cyan"/>
        </w:rPr>
        <w:t>these</w:t>
      </w:r>
      <w:r>
        <w:t xml:space="preserve"> three factors </w:t>
      </w:r>
      <w:r w:rsidRPr="00404C59">
        <w:rPr>
          <w:rStyle w:val="StyleBoldUnderline"/>
          <w:highlight w:val="cyan"/>
        </w:rPr>
        <w:t>foster</w:t>
      </w:r>
      <w:r>
        <w:t xml:space="preserve"> two </w:t>
      </w:r>
      <w:r w:rsidRPr="008F0C87">
        <w:rPr>
          <w:rStyle w:val="StyleBoldUnderline"/>
        </w:rPr>
        <w:t>additional</w:t>
      </w:r>
      <w:r>
        <w:t xml:space="preserve"> forms of </w:t>
      </w:r>
      <w:r w:rsidRPr="008F0C87">
        <w:rPr>
          <w:rStyle w:val="StyleBoldUnderline"/>
        </w:rPr>
        <w:t xml:space="preserve">blowback: the </w:t>
      </w:r>
      <w:r w:rsidRPr="00404C59">
        <w:rPr>
          <w:rStyle w:val="StyleBoldUnderline"/>
          <w:highlight w:val="cyan"/>
        </w:rPr>
        <w:t>continued destabilization of Yemen and</w:t>
      </w:r>
      <w:r w:rsidRPr="008F0C87">
        <w:rPr>
          <w:rStyle w:val="StyleBoldUnderline"/>
        </w:rPr>
        <w:t xml:space="preserve"> an increasingly </w:t>
      </w:r>
      <w:r w:rsidRPr="00404C59">
        <w:rPr>
          <w:rStyle w:val="StyleBoldUnderline"/>
          <w:highlight w:val="cyan"/>
        </w:rPr>
        <w:t>precarious alliance between</w:t>
      </w:r>
      <w:r w:rsidRPr="008F0C87">
        <w:rPr>
          <w:rStyle w:val="StyleBoldUnderline"/>
        </w:rPr>
        <w:t xml:space="preserve"> the </w:t>
      </w:r>
      <w:r w:rsidRPr="00404C59">
        <w:rPr>
          <w:rStyle w:val="StyleBoldUnderline"/>
          <w:highlight w:val="cyan"/>
        </w:rPr>
        <w:t>American and Yemeni governmen</w:t>
      </w:r>
      <w:r w:rsidRPr="00404C59">
        <w:rPr>
          <w:highlight w:val="cyan"/>
        </w:rPr>
        <w:t>ts</w:t>
      </w:r>
      <w:r>
        <w:t xml:space="preserve">. All told, </w:t>
      </w:r>
      <w:r w:rsidRPr="008F0C87">
        <w:t>these</w:t>
      </w:r>
      <w:r>
        <w:t xml:space="preserve"> distinct forms of </w:t>
      </w:r>
      <w:r w:rsidRPr="008F0C87">
        <w:rPr>
          <w:rStyle w:val="StyleBoldUnderline"/>
        </w:rPr>
        <w:t>blowback combine to heighten Yemen's ungovernability</w:t>
      </w:r>
      <w:r>
        <w:t>.</w:t>
      </w:r>
    </w:p>
    <w:p w14:paraId="5D5A7F58" w14:textId="77777777" w:rsidR="005752D7" w:rsidRDefault="005752D7" w:rsidP="005752D7">
      <w:pPr>
        <w:pStyle w:val="Heading4"/>
      </w:pPr>
      <w:r>
        <w:t>Exclusive executive decision making in drone strikes makes groupthink and targeting errors inevitable</w:t>
      </w:r>
    </w:p>
    <w:p w14:paraId="73D42CCE" w14:textId="77777777" w:rsidR="005752D7" w:rsidRPr="00570075" w:rsidRDefault="005752D7" w:rsidP="005752D7">
      <w:pPr>
        <w:rPr>
          <w:rStyle w:val="StyleStyleBold12pt"/>
        </w:rPr>
      </w:pPr>
      <w:r w:rsidRPr="00570075">
        <w:rPr>
          <w:rStyle w:val="StyleStyleBold12pt"/>
        </w:rPr>
        <w:t>Chebab, 2012</w:t>
      </w:r>
    </w:p>
    <w:p w14:paraId="2DC7D2DF" w14:textId="77777777" w:rsidR="005752D7" w:rsidRDefault="005752D7" w:rsidP="005752D7">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14:paraId="65F18E8D" w14:textId="77777777" w:rsidR="005752D7" w:rsidRPr="00A476B4" w:rsidRDefault="005752D7" w:rsidP="005752D7">
      <w:pPr>
        <w:rPr>
          <w:rStyle w:val="StyleBoldUnderline"/>
        </w:rPr>
      </w:pPr>
      <w:r w:rsidRPr="00DC50CA">
        <w:rPr>
          <w:rStyle w:val="StyleBoldUnderline"/>
          <w:highlight w:val="green"/>
        </w:rPr>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DC50CA">
        <w:rPr>
          <w:rStyle w:val="StyleBoldUnderline"/>
          <w:highlight w:val="green"/>
        </w:rPr>
        <w:t>COAACC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2C6E89">
        <w:rPr>
          <w:rStyle w:val="StyleBoldUnderline"/>
          <w:sz w:val="12"/>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t xml:space="preserve">. As an initial point, psychologists have long pointed out </w:t>
      </w:r>
      <w:r w:rsidRPr="00C51C01">
        <w:t xml:space="preserve">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fall prey to cognitive illusions that produce systematic errors</w:t>
      </w:r>
      <w:r w:rsidRPr="00A476B4">
        <w:rPr>
          <w:rStyle w:val="StyleBoldUnderline"/>
        </w:rPr>
        <w:t xml:space="preserve"> in judgment.</w:t>
      </w:r>
      <w:r w:rsidRPr="00C51C01">
        <w:t xml:space="preserve">137 </w:t>
      </w:r>
      <w:r w:rsidRPr="00DC50CA">
        <w:rPr>
          <w:rStyle w:val="StyleBoldUnderline"/>
          <w:highlight w:val="green"/>
        </w:rPr>
        <w:t>People</w:t>
      </w:r>
      <w:r w:rsidRPr="00A476B4">
        <w:rPr>
          <w:rStyle w:val="StyleBoldUnderline"/>
        </w:rPr>
        <w:t xml:space="preserve"> simply </w:t>
      </w:r>
      <w:r w:rsidRPr="00DC50CA">
        <w:rPr>
          <w:rStyle w:val="StyleBoldUnderline"/>
        </w:rPr>
        <w:t>do not make decisions by choosing the optimal outcome from available alternatives, but instead</w:t>
      </w:r>
      <w:r w:rsidRPr="00A476B4">
        <w:rPr>
          <w:rStyle w:val="StyleBoldUnderline"/>
        </w:rPr>
        <w:t xml:space="preserve"> </w:t>
      </w:r>
      <w:r w:rsidRPr="00DC50CA">
        <w:rPr>
          <w:rStyle w:val="StyleBoldUnderline"/>
          <w:highlight w:val="green"/>
        </w:rPr>
        <w:t>employ shortcuts</w:t>
      </w:r>
      <w:r w:rsidRPr="00C51C01">
        <w:t xml:space="preserve"> (i.e., heuristics) for convenience.138 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C51C01">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C51C01">
        <w:t xml:space="preserve">.140 This theory suggests that some </w:t>
      </w:r>
      <w:r w:rsidRPr="00A476B4">
        <w:rPr>
          <w:rStyle w:val="StyleBoldUnderline"/>
        </w:rPr>
        <w:t>groups</w:t>
      </w:r>
      <w:r w:rsidRPr="00C51C01">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A476B4">
        <w:t xml:space="preserve">143 </w:t>
      </w:r>
      <w:r w:rsidRPr="00A476B4">
        <w:rPr>
          <w:rStyle w:val="StyleBoldUnderline"/>
        </w:rPr>
        <w:t>seek out data and assessments that confirm their beliefs and personal hypotheses notwithstanding contradictory evidence,144 and “[i]rrationally avoid choices that represent extremes when a decision involves a trade-off between two incommensurable values.”</w:t>
      </w:r>
      <w: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divorced from concern of alternative viewpoints</w:t>
      </w:r>
      <w:r>
        <w:t>.147</w:t>
      </w:r>
      <w:r w:rsidRPr="002C6E89">
        <w:rPr>
          <w:sz w:val="12"/>
        </w:rPr>
        <w:t>¶</w:t>
      </w:r>
      <w:r w:rsidRPr="00D661B1">
        <w:rPr>
          <w:sz w:val="12"/>
        </w:rPr>
        <w:t xml:space="preserve"> </w:t>
      </w:r>
      <w:r>
        <w:t xml:space="preserve">Professor Cass Sunstein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r w:rsidRPr="00A476B4">
        <w:rPr>
          <w:rStyle w:val="StyleBoldUnderline"/>
        </w:rPr>
        <w:t>Sunstein also has described the related phenomenon of “group polarization,” which includes the tendency to push group members toward a “more extreme position</w:t>
      </w:r>
      <w: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14:paraId="7EF69362" w14:textId="77777777" w:rsidR="005752D7" w:rsidRDefault="005752D7" w:rsidP="005752D7">
      <w:pPr>
        <w:pStyle w:val="Heading4"/>
      </w:pPr>
      <w:r>
        <w:t>Judicial review solves groupthink</w:t>
      </w:r>
    </w:p>
    <w:p w14:paraId="54810079" w14:textId="77777777" w:rsidR="005752D7" w:rsidRPr="00570075" w:rsidRDefault="005752D7" w:rsidP="005752D7">
      <w:pPr>
        <w:rPr>
          <w:rStyle w:val="StyleStyleBold12pt"/>
        </w:rPr>
      </w:pPr>
      <w:r w:rsidRPr="00570075">
        <w:rPr>
          <w:rStyle w:val="StyleStyleBold12pt"/>
        </w:rPr>
        <w:t>Chebab, 2012</w:t>
      </w:r>
    </w:p>
    <w:p w14:paraId="73FC151E" w14:textId="77777777" w:rsidR="005752D7" w:rsidRDefault="005752D7" w:rsidP="005752D7">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14:paraId="28C32712" w14:textId="77777777" w:rsidR="005752D7" w:rsidRPr="0067192F" w:rsidRDefault="005752D7" w:rsidP="005752D7">
      <w:pPr>
        <w:rPr>
          <w:b/>
          <w:u w:val="singl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Requiring accounting in a formalized way 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14:paraId="61BEAB17" w14:textId="77777777" w:rsidR="005752D7" w:rsidRPr="009A02E1" w:rsidRDefault="005752D7" w:rsidP="005752D7">
      <w:pPr>
        <w:pStyle w:val="Heading4"/>
      </w:pPr>
      <w:r>
        <w:t>Plan is key to effective drone use—solves blowback</w:t>
      </w:r>
    </w:p>
    <w:p w14:paraId="6AB66B1E" w14:textId="77777777" w:rsidR="005752D7" w:rsidRPr="00945EEE" w:rsidRDefault="005752D7" w:rsidP="005752D7">
      <w:pPr>
        <w:rPr>
          <w:rStyle w:val="StyleStyleBold12pt"/>
        </w:rPr>
      </w:pPr>
      <w:r w:rsidRPr="00945EEE">
        <w:rPr>
          <w:rStyle w:val="StyleStyleBold12pt"/>
        </w:rPr>
        <w:t>Masood 13</w:t>
      </w:r>
    </w:p>
    <w:p w14:paraId="73384EF6" w14:textId="77777777" w:rsidR="005752D7" w:rsidRDefault="005752D7" w:rsidP="005752D7">
      <w:r>
        <w:t xml:space="preserve">(Hassan, Monmouth College, “Death from the Heavens: The Politics of the United States’ Drone Campaign in Pakistan’s Tribal Areas,” 2013) /wyo-mm </w:t>
      </w:r>
    </w:p>
    <w:p w14:paraId="523A373D" w14:textId="77777777" w:rsidR="005752D7" w:rsidRPr="0097481B" w:rsidRDefault="005752D7" w:rsidP="005752D7">
      <w:pPr>
        <w:rPr>
          <w:bCs/>
          <w:u w:val="single"/>
        </w:rPr>
      </w:pPr>
      <w:r>
        <w:t xml:space="preserve">Those who support the use of drones as an important counter-insurgency tactic nonetheless point out that </w:t>
      </w:r>
      <w:r w:rsidRPr="009A02E1">
        <w:rPr>
          <w:rStyle w:val="StyleBoldUnderline"/>
        </w:rPr>
        <w:t xml:space="preserve">the </w:t>
      </w:r>
      <w:r w:rsidRPr="00103FCE">
        <w:rPr>
          <w:rStyle w:val="StyleBoldUnderline"/>
          <w:highlight w:val="green"/>
        </w:rPr>
        <w:t>current campaign is not</w:t>
      </w:r>
      <w:r w:rsidRPr="009A02E1">
        <w:rPr>
          <w:rStyle w:val="StyleBoldUnderline"/>
        </w:rPr>
        <w:t xml:space="preserve"> always conducted in the most </w:t>
      </w:r>
      <w:r w:rsidRPr="00103FCE">
        <w:rPr>
          <w:rStyle w:val="StyleBoldUnderline"/>
          <w:highlight w:val="green"/>
        </w:rPr>
        <w:t>effective</w:t>
      </w:r>
      <w:r w:rsidRPr="009A02E1">
        <w:rPr>
          <w:rStyle w:val="StyleBoldUnderline"/>
        </w:rPr>
        <w:t xml:space="preserve"> manner</w:t>
      </w:r>
      <w:r>
        <w:t xml:space="preserve">. The authors of “Sudden Justice” for example, argue that </w:t>
      </w:r>
      <w:r w:rsidRPr="00103FCE">
        <w:rPr>
          <w:rStyle w:val="StyleBoldUnderline"/>
          <w:highlight w:val="green"/>
        </w:rPr>
        <w:t>the campaign should be focused on ‘high value targets’</w:t>
      </w:r>
      <w:r w:rsidRPr="009A02E1">
        <w:rPr>
          <w:rStyle w:val="StyleBoldUnderline"/>
        </w:rPr>
        <w:t xml:space="preserve"> and not be used frequently to take down the lower level operatives. </w:t>
      </w:r>
      <w:r w:rsidRPr="00103FCE">
        <w:rPr>
          <w:rStyle w:val="StyleBoldUnderline"/>
          <w:highlight w:val="green"/>
        </w:rPr>
        <w:t>The more you</w:t>
      </w:r>
      <w:r w:rsidRPr="009A02E1">
        <w:rPr>
          <w:rStyle w:val="StyleBoldUnderline"/>
        </w:rPr>
        <w:t xml:space="preserve"> can </w:t>
      </w:r>
      <w:r w:rsidRPr="00103FCE">
        <w:rPr>
          <w:rStyle w:val="StyleBoldUnderline"/>
          <w:highlight w:val="green"/>
        </w:rPr>
        <w:t>destroy</w:t>
      </w:r>
      <w:r w:rsidRPr="009A02E1">
        <w:rPr>
          <w:rStyle w:val="StyleBoldUnderline"/>
        </w:rPr>
        <w:t xml:space="preserve"> and disrupt the activities of personnel in the Taliban and </w:t>
      </w:r>
      <w:r w:rsidRPr="00103FCE">
        <w:rPr>
          <w:rStyle w:val="StyleBoldUnderline"/>
          <w:highlight w:val="green"/>
        </w:rPr>
        <w:t>al-Qaeda from the top-down</w:t>
      </w:r>
      <w:r w:rsidRPr="009A02E1">
        <w:rPr>
          <w:rStyle w:val="StyleBoldUnderline"/>
        </w:rPr>
        <w:t xml:space="preserve"> instead of the bottom-up, </w:t>
      </w:r>
      <w:r w:rsidRPr="00103FCE">
        <w:rPr>
          <w:rStyle w:val="StyleBoldUnderline"/>
          <w:highlight w:val="green"/>
        </w:rPr>
        <w:t>the more of an impact it will have</w:t>
      </w:r>
      <w:r>
        <w:t xml:space="preserve">. The </w:t>
      </w:r>
      <w:r w:rsidRPr="00103FCE">
        <w:rPr>
          <w:rStyle w:val="StyleBoldUnderline"/>
          <w:highlight w:val="green"/>
        </w:rPr>
        <w:t>leadership</w:t>
      </w:r>
      <w:r w:rsidRPr="009A02E1">
        <w:rPr>
          <w:rStyle w:val="StyleBoldUnderline"/>
        </w:rPr>
        <w:t xml:space="preserve"> qualities, organizational </w:t>
      </w:r>
      <w:r w:rsidRPr="00103FCE">
        <w:rPr>
          <w:rStyle w:val="StyleBoldUnderline"/>
          <w:highlight w:val="green"/>
        </w:rPr>
        <w:t>skills, and strategic awareness</w:t>
      </w:r>
      <w:r w:rsidRPr="009A02E1">
        <w:rPr>
          <w:rStyle w:val="StyleBoldUnderline"/>
        </w:rPr>
        <w:t xml:space="preserve"> of various high-level commanders</w:t>
      </w:r>
      <w:r>
        <w:t xml:space="preserve"> in both the Taliban and al-Qaeda </w:t>
      </w:r>
      <w:r w:rsidRPr="00103FCE">
        <w:rPr>
          <w:rStyle w:val="StyleBoldUnderline"/>
          <w:highlight w:val="green"/>
        </w:rPr>
        <w:t>cannot be easily replaced</w:t>
      </w:r>
      <w:r>
        <w:t xml:space="preserve"> after their deaths at the hands of U.S. drones. Fricker and Plaw use the example of Baitullah Mehsud, a Tehrik-i-Taliban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w:t>
      </w:r>
      <w:r w:rsidRPr="009A02E1">
        <w:rPr>
          <w:rStyle w:val="StyleBoldUnderline"/>
        </w:rPr>
        <w:t xml:space="preserve">But the </w:t>
      </w:r>
      <w:r w:rsidRPr="00103FCE">
        <w:rPr>
          <w:rStyle w:val="StyleBoldUnderline"/>
          <w:highlight w:val="green"/>
        </w:rPr>
        <w:t>lower level</w:t>
      </w:r>
      <w:r w:rsidRPr="009A02E1">
        <w:rPr>
          <w:rStyle w:val="StyleBoldUnderline"/>
        </w:rPr>
        <w:t xml:space="preserve"> Taliban and </w:t>
      </w:r>
      <w:r w:rsidRPr="00103FCE">
        <w:rPr>
          <w:rStyle w:val="StyleBoldUnderline"/>
          <w:highlight w:val="green"/>
        </w:rPr>
        <w:t>al-Qaeda members have skills</w:t>
      </w:r>
      <w:r w:rsidRPr="009A02E1">
        <w:rPr>
          <w:rStyle w:val="StyleBoldUnderline"/>
        </w:rPr>
        <w:t xml:space="preserve"> and abilities that are </w:t>
      </w:r>
      <w:r w:rsidRPr="00103FCE">
        <w:rPr>
          <w:rStyle w:val="StyleBoldUnderline"/>
          <w:highlight w:val="green"/>
        </w:rPr>
        <w:t>more</w:t>
      </w:r>
      <w:r w:rsidRPr="009A02E1">
        <w:rPr>
          <w:rStyle w:val="StyleBoldUnderline"/>
        </w:rPr>
        <w:t xml:space="preserve"> common and</w:t>
      </w:r>
      <w:r>
        <w:t xml:space="preserve"> more </w:t>
      </w:r>
      <w:r w:rsidRPr="00103FCE">
        <w:rPr>
          <w:rStyle w:val="StyleBoldUnderline"/>
          <w:highlight w:val="green"/>
        </w:rPr>
        <w:t>easily replaced</w:t>
      </w:r>
      <w:r w:rsidRPr="009A02E1">
        <w:rPr>
          <w:rStyle w:val="StyleBoldUnderline"/>
        </w:rPr>
        <w:t xml:space="preserve">. </w:t>
      </w:r>
      <w:r w:rsidRPr="00103FCE">
        <w:rPr>
          <w:rStyle w:val="StyleBoldUnderline"/>
          <w:highlight w:val="green"/>
        </w:rPr>
        <w:t>The amount of time and energy</w:t>
      </w:r>
      <w:r>
        <w:t xml:space="preserve">, the article asserts, that </w:t>
      </w:r>
      <w:r w:rsidRPr="00103FCE">
        <w:rPr>
          <w:rStyle w:val="StyleBoldUnderline"/>
          <w:highlight w:val="green"/>
        </w:rPr>
        <w:t>the U.S. is spending</w:t>
      </w:r>
      <w:r w:rsidRPr="009A02E1">
        <w:rPr>
          <w:rStyle w:val="StyleBoldUnderline"/>
        </w:rPr>
        <w:t xml:space="preserve"> killing lower-level members (and </w:t>
      </w:r>
      <w:r w:rsidRPr="00103FCE">
        <w:rPr>
          <w:rStyle w:val="StyleBoldUnderline"/>
          <w:highlight w:val="green"/>
        </w:rPr>
        <w:t>increasing civilian casualties</w:t>
      </w:r>
      <w:r w:rsidRPr="009A02E1">
        <w:rPr>
          <w:rStyle w:val="StyleBoldUnderline"/>
        </w:rPr>
        <w:t xml:space="preserve"> in the process</w:t>
      </w:r>
      <w:r>
        <w:t xml:space="preserve">, as the majority of the time these strikes happen during funeral processions or wedding parties) </w:t>
      </w:r>
      <w:r w:rsidRPr="00103FCE">
        <w:rPr>
          <w:rStyle w:val="StyleBoldUnderline"/>
          <w:highlight w:val="green"/>
        </w:rPr>
        <w:t>could</w:t>
      </w:r>
      <w:r w:rsidRPr="009A02E1">
        <w:rPr>
          <w:rStyle w:val="StyleBoldUnderline"/>
        </w:rPr>
        <w:t xml:space="preserve"> instead </w:t>
      </w:r>
      <w:r w:rsidRPr="00103FCE">
        <w:rPr>
          <w:rStyle w:val="StyleBoldUnderline"/>
          <w:highlight w:val="green"/>
        </w:rPr>
        <w:t>be used to seriously disrupt</w:t>
      </w:r>
      <w:r w:rsidRPr="009A02E1">
        <w:rPr>
          <w:rStyle w:val="StyleBoldUnderline"/>
        </w:rPr>
        <w:t xml:space="preserve"> the </w:t>
      </w:r>
      <w:r w:rsidRPr="00103FCE">
        <w:rPr>
          <w:rStyle w:val="StyleBoldUnderline"/>
          <w:highlight w:val="green"/>
        </w:rPr>
        <w:t>activities of the entire organization by targeting its leaders</w:t>
      </w:r>
      <w:r>
        <w:t xml:space="preserve">, much like the death of Osama bin Laden did to al-Qaeda in South/Central Asia in 2011. David Rohde agrees that the </w:t>
      </w:r>
      <w:r w:rsidRPr="00103FCE">
        <w:rPr>
          <w:rStyle w:val="StyleBoldUnderline"/>
          <w:highlight w:val="green"/>
        </w:rPr>
        <w:t>drones should be used, as they are an effective and efficient way of disrupting and destroying the extremist power base</w:t>
      </w:r>
      <w:r w:rsidRPr="009A02E1">
        <w:rPr>
          <w:rStyle w:val="StyleBoldUnderline"/>
        </w:rPr>
        <w:t xml:space="preserve"> there, </w:t>
      </w:r>
      <w:r w:rsidRPr="00103FCE">
        <w:rPr>
          <w:rStyle w:val="StyleBoldUnderline"/>
          <w:highlight w:val="green"/>
        </w:rPr>
        <w:t>but their usage should be</w:t>
      </w:r>
      <w:r w:rsidRPr="009A02E1">
        <w:rPr>
          <w:rStyle w:val="StyleBoldUnderline"/>
        </w:rPr>
        <w:t xml:space="preserve"> both </w:t>
      </w:r>
      <w:r w:rsidRPr="00103FCE">
        <w:rPr>
          <w:rStyle w:val="Emphasis"/>
          <w:highlight w:val="green"/>
        </w:rPr>
        <w:t>selective and surgical</w:t>
      </w:r>
      <w:r w:rsidRPr="009A02E1">
        <w:rPr>
          <w:rStyle w:val="StyleBoldUnderline"/>
        </w:rPr>
        <w:t>. There is no consensus among scholars when it comes to evaluating the effectiveness of the use of drones as a counter-insurgency tactic</w:t>
      </w:r>
      <w:r>
        <w:t xml:space="preserve">. As Hassan Abbas points out “the truth is </w:t>
      </w:r>
      <w:r w:rsidRPr="009A02E1">
        <w:rPr>
          <w:rStyle w:val="StyleBoldUnderline"/>
        </w:rPr>
        <w:t>we don’t know whether U.S. drone strikes have killed more terrorists or produced more terrorists</w:t>
      </w:r>
      <w:r>
        <w:t>.”</w:t>
      </w:r>
    </w:p>
    <w:p w14:paraId="72BC9FED" w14:textId="77777777" w:rsidR="00153CDA" w:rsidRPr="000B20C1" w:rsidRDefault="00153CDA" w:rsidP="00153CDA">
      <w:pPr>
        <w:pStyle w:val="Heading4"/>
      </w:pPr>
      <w:r>
        <w:t>Global terror threat is high and attacks against the US are immanent</w:t>
      </w:r>
    </w:p>
    <w:p w14:paraId="495049C6" w14:textId="77777777" w:rsidR="00153CDA" w:rsidRPr="000B20C1" w:rsidRDefault="00153CDA" w:rsidP="00153CDA">
      <w:pPr>
        <w:rPr>
          <w:rStyle w:val="StyleStyleBold12pt"/>
        </w:rPr>
      </w:pPr>
      <w:r w:rsidRPr="000B20C1">
        <w:rPr>
          <w:rStyle w:val="StyleStyleBold12pt"/>
        </w:rPr>
        <w:t>ETN, 9-26-13</w:t>
      </w:r>
    </w:p>
    <w:p w14:paraId="282B0261" w14:textId="77777777" w:rsidR="00153CDA" w:rsidRDefault="00153CDA" w:rsidP="00153CDA">
      <w:r>
        <w:t xml:space="preserve">[E Turbo News Global Travel News Industry Reporting on information from the State department, US State Department issues worldwide travel warning, </w:t>
      </w:r>
      <w:r w:rsidRPr="000B20C1">
        <w:t>http://www.eturbonews.com/38306/us-state-department-issues-worldwide-travel-warning</w:t>
      </w:r>
      <w:r>
        <w:t>] /Wyo-MB</w:t>
      </w:r>
    </w:p>
    <w:p w14:paraId="150707BA" w14:textId="77777777" w:rsidR="00153CDA" w:rsidRPr="00181CA9" w:rsidRDefault="00153CDA" w:rsidP="00153CDA">
      <w:pPr>
        <w:rPr>
          <w:rStyle w:val="StyleBoldUnderline"/>
        </w:rPr>
      </w:pPr>
      <w:r w:rsidRPr="00181CA9">
        <w:rPr>
          <w:rStyle w:val="StyleBoldUnderline"/>
        </w:rPr>
        <w:t>The US State Department recently</w:t>
      </w:r>
      <w:r>
        <w:t xml:space="preserve"> </w:t>
      </w:r>
      <w:r w:rsidRPr="00181CA9">
        <w:rPr>
          <w:rStyle w:val="StyleBoldUnderline"/>
        </w:rPr>
        <w:t>released</w:t>
      </w:r>
      <w:r>
        <w:t xml:space="preserve"> </w:t>
      </w:r>
      <w:r w:rsidRPr="00181CA9">
        <w:rPr>
          <w:rStyle w:val="StyleBoldUnderline"/>
        </w:rPr>
        <w:t>a statement cautioning</w:t>
      </w:r>
      <w:r>
        <w:t xml:space="preserve"> Americans traveling abroad of </w:t>
      </w:r>
      <w:r w:rsidRPr="00181CA9">
        <w:rPr>
          <w:rStyle w:val="StyleBoldUnderline"/>
        </w:rPr>
        <w:t>potential terror attacks in Europe, Asia, Africa and the Middle East by al-Qaeda and its affiliated groups</w:t>
      </w:r>
      <w:proofErr w:type="gramStart"/>
      <w:r>
        <w:t>.</w:t>
      </w:r>
      <w:r w:rsidRPr="000B20C1">
        <w:rPr>
          <w:sz w:val="12"/>
        </w:rPr>
        <w:t>¶</w:t>
      </w:r>
      <w:proofErr w:type="gramEnd"/>
      <w:r w:rsidRPr="000B20C1">
        <w:rPr>
          <w:sz w:val="12"/>
        </w:rPr>
        <w:t xml:space="preserve"> </w:t>
      </w:r>
      <w:r>
        <w:t xml:space="preserve">According to the report published on US State Government website, The Department of State has issued this Worldwide Caution to update information on </w:t>
      </w:r>
      <w:r w:rsidRPr="00181CA9">
        <w:rPr>
          <w:rStyle w:val="StyleBoldUnderline"/>
          <w:highlight w:val="yellow"/>
        </w:rPr>
        <w:t>the</w:t>
      </w:r>
      <w:r w:rsidRPr="00181CA9">
        <w:rPr>
          <w:rStyle w:val="StyleBoldUnderline"/>
        </w:rPr>
        <w:t xml:space="preserve"> continuing </w:t>
      </w:r>
      <w:r w:rsidRPr="00181CA9">
        <w:rPr>
          <w:rStyle w:val="StyleBoldUnderline"/>
          <w:highlight w:val="yellow"/>
        </w:rPr>
        <w:t>threat of terrorist</w:t>
      </w:r>
      <w:r w:rsidRPr="00181CA9">
        <w:rPr>
          <w:rStyle w:val="StyleBoldUnderline"/>
        </w:rPr>
        <w:t xml:space="preserve"> actions and violence </w:t>
      </w:r>
      <w:r w:rsidRPr="00181CA9">
        <w:rPr>
          <w:rStyle w:val="StyleBoldUnderline"/>
          <w:highlight w:val="yellow"/>
        </w:rPr>
        <w:t>against</w:t>
      </w:r>
      <w:r w:rsidRPr="00181CA9">
        <w:rPr>
          <w:rStyle w:val="StyleBoldUnderline"/>
        </w:rPr>
        <w:t xml:space="preserve"> </w:t>
      </w:r>
      <w:r w:rsidRPr="00181CA9">
        <w:rPr>
          <w:rStyle w:val="StyleBoldUnderline"/>
          <w:highlight w:val="yellow"/>
        </w:rPr>
        <w:t>US</w:t>
      </w:r>
      <w:r w:rsidRPr="00181CA9">
        <w:rPr>
          <w:rStyle w:val="StyleBoldUnderline"/>
        </w:rPr>
        <w:t xml:space="preserve"> citizens and </w:t>
      </w:r>
      <w:r w:rsidRPr="00181CA9">
        <w:rPr>
          <w:rStyle w:val="StyleBoldUnderline"/>
          <w:highlight w:val="yellow"/>
        </w:rPr>
        <w:t>interests</w:t>
      </w:r>
      <w:r w:rsidRPr="00181CA9">
        <w:rPr>
          <w:rStyle w:val="StyleBoldUnderline"/>
        </w:rPr>
        <w:t xml:space="preserve"> </w:t>
      </w:r>
      <w:r w:rsidRPr="00181CA9">
        <w:rPr>
          <w:rStyle w:val="StyleBoldUnderline"/>
          <w:highlight w:val="yellow"/>
        </w:rPr>
        <w:t>throughout</w:t>
      </w:r>
      <w:r w:rsidRPr="00181CA9">
        <w:rPr>
          <w:rStyle w:val="StyleBoldUnderline"/>
        </w:rPr>
        <w:t xml:space="preserve"> </w:t>
      </w:r>
      <w:r w:rsidRPr="00181CA9">
        <w:rPr>
          <w:rStyle w:val="StyleBoldUnderline"/>
          <w:highlight w:val="yellow"/>
        </w:rPr>
        <w:t>the world</w:t>
      </w:r>
      <w:r>
        <w:t>.</w:t>
      </w:r>
      <w:r w:rsidRPr="000B20C1">
        <w:rPr>
          <w:sz w:val="12"/>
        </w:rPr>
        <w:t xml:space="preserve">¶ </w:t>
      </w:r>
      <w:r>
        <w:t xml:space="preserve">U.S. citizens are reminded to </w:t>
      </w:r>
      <w:r w:rsidRPr="00181CA9">
        <w:rPr>
          <w:rStyle w:val="StyleBoldUnderline"/>
          <w:highlight w:val="yellow"/>
        </w:rPr>
        <w:t>maintain a high level</w:t>
      </w:r>
      <w:r>
        <w:t xml:space="preserve"> of vigilance and to take appropriate steps to increase their security awareness. This replaces the Worldwide Caution dated February 19, 2013, to provide updated information on security threats and terrorist activities worldwide</w:t>
      </w:r>
      <w:proofErr w:type="gramStart"/>
      <w:r>
        <w:t>.</w:t>
      </w:r>
      <w:r w:rsidRPr="000B20C1">
        <w:rPr>
          <w:sz w:val="12"/>
        </w:rPr>
        <w:t>¶</w:t>
      </w:r>
      <w:proofErr w:type="gramEnd"/>
      <w:r w:rsidRPr="000B20C1">
        <w:rPr>
          <w:sz w:val="12"/>
        </w:rPr>
        <w:t xml:space="preserve"> </w:t>
      </w:r>
      <w:r>
        <w:t xml:space="preserve">The Department of State remains concerned about </w:t>
      </w:r>
      <w:r w:rsidRPr="00181CA9">
        <w:rPr>
          <w:rStyle w:val="StyleBoldUnderline"/>
        </w:rPr>
        <w:t>the continued threat of terrorist attacks, demonstrations, and other violent actions against U.S. citizens and interests overseas.</w:t>
      </w:r>
      <w:r>
        <w:t xml:space="preserve"> Current information </w:t>
      </w:r>
      <w:r w:rsidRPr="00181CA9">
        <w:rPr>
          <w:rStyle w:val="StyleBoldUnderline"/>
        </w:rPr>
        <w:t xml:space="preserve">suggests that </w:t>
      </w:r>
      <w:r w:rsidRPr="00181CA9">
        <w:rPr>
          <w:rStyle w:val="StyleBoldUnderline"/>
          <w:highlight w:val="yellow"/>
        </w:rPr>
        <w:t>al-Qaeda</w:t>
      </w:r>
      <w:r w:rsidRPr="00181CA9">
        <w:rPr>
          <w:rStyle w:val="StyleBoldUnderline"/>
        </w:rPr>
        <w:t xml:space="preserve">, its affiliated organizations, </w:t>
      </w:r>
      <w:r w:rsidRPr="00181CA9">
        <w:rPr>
          <w:rStyle w:val="StyleBoldUnderline"/>
          <w:highlight w:val="yellow"/>
        </w:rPr>
        <w:t>and</w:t>
      </w:r>
      <w:r w:rsidRPr="00181CA9">
        <w:rPr>
          <w:rStyle w:val="StyleBoldUnderline"/>
        </w:rPr>
        <w:t xml:space="preserve"> </w:t>
      </w:r>
      <w:r w:rsidRPr="00181CA9">
        <w:rPr>
          <w:rStyle w:val="StyleBoldUnderline"/>
          <w:highlight w:val="yellow"/>
        </w:rPr>
        <w:t>other terrorist groups continue to plan terrorist attacks against US interests in multiple regions</w:t>
      </w:r>
      <w:r w:rsidRPr="00181CA9">
        <w:rPr>
          <w:rStyle w:val="StyleBoldUnderline"/>
        </w:rPr>
        <w:t>, including Europe, Asia, Africa, and the Middle East</w:t>
      </w:r>
      <w:r>
        <w:t xml:space="preserve">. </w:t>
      </w:r>
      <w:r w:rsidRPr="00181CA9">
        <w:rPr>
          <w:rStyle w:val="StyleBoldUnderline"/>
          <w:highlight w:val="yellow"/>
        </w:rPr>
        <w:t>These attacks may employ</w:t>
      </w:r>
      <w:r w:rsidRPr="00181CA9">
        <w:rPr>
          <w:rStyle w:val="StyleBoldUnderline"/>
        </w:rPr>
        <w:t xml:space="preserve"> a wide variety of tactics including suicide operations, assassinations, kidnappings, hijackings, and </w:t>
      </w:r>
      <w:r w:rsidRPr="00181CA9">
        <w:rPr>
          <w:rStyle w:val="StyleBoldUnderline"/>
          <w:highlight w:val="yellow"/>
        </w:rPr>
        <w:t>bombings</w:t>
      </w:r>
      <w:proofErr w:type="gramStart"/>
      <w:r>
        <w:t>.</w:t>
      </w:r>
      <w:r w:rsidRPr="000B20C1">
        <w:rPr>
          <w:sz w:val="12"/>
        </w:rPr>
        <w:t>¶</w:t>
      </w:r>
      <w:proofErr w:type="gramEnd"/>
      <w:r w:rsidRPr="000B20C1">
        <w:rPr>
          <w:sz w:val="12"/>
        </w:rPr>
        <w:t xml:space="preserve"> </w:t>
      </w:r>
      <w:r w:rsidRPr="00181CA9">
        <w:rPr>
          <w:rStyle w:val="StyleBoldUnderline"/>
          <w:highlight w:val="yellow"/>
        </w:rPr>
        <w:t>Extremists</w:t>
      </w:r>
      <w:r w:rsidRPr="00181CA9">
        <w:rPr>
          <w:rStyle w:val="StyleBoldUnderline"/>
        </w:rPr>
        <w:t xml:space="preserve"> </w:t>
      </w:r>
      <w:r w:rsidRPr="00181CA9">
        <w:rPr>
          <w:rStyle w:val="StyleBoldUnderline"/>
          <w:highlight w:val="yellow"/>
        </w:rPr>
        <w:t>may</w:t>
      </w:r>
      <w:r w:rsidRPr="00181CA9">
        <w:rPr>
          <w:rStyle w:val="StyleBoldUnderline"/>
        </w:rPr>
        <w:t xml:space="preserve"> elect to </w:t>
      </w:r>
      <w:r w:rsidRPr="00181CA9">
        <w:rPr>
          <w:rStyle w:val="StyleBoldUnderline"/>
          <w:highlight w:val="yellow"/>
        </w:rPr>
        <w:t>use conventional or non-conventional weapons</w:t>
      </w:r>
      <w:r w:rsidRPr="00181CA9">
        <w:rPr>
          <w:rStyle w:val="StyleBoldUnderline"/>
        </w:rPr>
        <w:t xml:space="preserve">, </w:t>
      </w:r>
      <w:r w:rsidRPr="00181CA9">
        <w:rPr>
          <w:rStyle w:val="StyleBoldUnderline"/>
          <w:highlight w:val="yellow"/>
        </w:rPr>
        <w:t>and target</w:t>
      </w:r>
      <w:r w:rsidRPr="00181CA9">
        <w:rPr>
          <w:rStyle w:val="StyleBoldUnderline"/>
        </w:rPr>
        <w:t xml:space="preserve"> both official and private interests</w:t>
      </w:r>
      <w:r>
        <w:t xml:space="preserve">. Examples of such </w:t>
      </w:r>
      <w:r w:rsidRPr="00181CA9">
        <w:rPr>
          <w:rStyle w:val="StyleBoldUnderline"/>
        </w:rPr>
        <w:t xml:space="preserve">targets include high-profile sporting events, residential areas, business offices, hotels, clubs, restaurants, places of worship, schools, public areas, shopping malls, and other tourist </w:t>
      </w:r>
      <w:r w:rsidRPr="00181CA9">
        <w:rPr>
          <w:rStyle w:val="StyleBoldUnderline"/>
          <w:highlight w:val="yellow"/>
        </w:rPr>
        <w:t>destinations</w:t>
      </w:r>
      <w:r w:rsidRPr="00181CA9">
        <w:rPr>
          <w:rStyle w:val="StyleBoldUnderline"/>
        </w:rPr>
        <w:t xml:space="preserve"> both </w:t>
      </w:r>
      <w:r w:rsidRPr="00181CA9">
        <w:rPr>
          <w:rStyle w:val="StyleBoldUnderline"/>
          <w:highlight w:val="yellow"/>
        </w:rPr>
        <w:t>in the United States</w:t>
      </w:r>
      <w:r w:rsidRPr="00181CA9">
        <w:rPr>
          <w:rStyle w:val="StyleBoldUnderline"/>
        </w:rPr>
        <w:t xml:space="preserve"> </w:t>
      </w:r>
      <w:r w:rsidRPr="00EB5021">
        <w:rPr>
          <w:rStyle w:val="StyleBoldUnderline"/>
          <w:highlight w:val="yellow"/>
        </w:rPr>
        <w:t>and abroad</w:t>
      </w:r>
      <w:r w:rsidRPr="00181CA9">
        <w:rPr>
          <w:rStyle w:val="StyleBoldUnderline"/>
        </w:rPr>
        <w:t xml:space="preserve"> where US citizens gather in large numbers, including during holidays</w:t>
      </w:r>
      <w:proofErr w:type="gramStart"/>
      <w:r>
        <w:t>.</w:t>
      </w:r>
      <w:r w:rsidRPr="000B20C1">
        <w:rPr>
          <w:sz w:val="12"/>
        </w:rPr>
        <w:t>¶</w:t>
      </w:r>
      <w:proofErr w:type="gramEnd"/>
      <w:r w:rsidRPr="000B20C1">
        <w:rPr>
          <w:sz w:val="12"/>
        </w:rPr>
        <w:t xml:space="preserve"> </w:t>
      </w:r>
      <w:r>
        <w:t>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proofErr w:type="gramStart"/>
      <w:r>
        <w:t>.</w:t>
      </w:r>
      <w:r w:rsidRPr="000B20C1">
        <w:rPr>
          <w:sz w:val="12"/>
        </w:rPr>
        <w:t>¶</w:t>
      </w:r>
      <w:proofErr w:type="gramEnd"/>
      <w:r w:rsidRPr="000B20C1">
        <w:rPr>
          <w:sz w:val="12"/>
        </w:rPr>
        <w:t xml:space="preserve"> </w:t>
      </w:r>
      <w:r>
        <w:t>US citizens are reminded of the potential for terrorists to attack public transportation systems and other tourist infrastructure.</w:t>
      </w:r>
      <w:r w:rsidRPr="000B20C1">
        <w:rPr>
          <w:sz w:val="12"/>
        </w:rPr>
        <w:t xml:space="preserve">¶ </w:t>
      </w:r>
      <w:r w:rsidRPr="00181CA9">
        <w:rPr>
          <w:rStyle w:val="StyleBoldUnderline"/>
        </w:rPr>
        <w:t>Extremists have targeted and attempted attacks on subway and rail systems, aviation, and maritime services</w:t>
      </w:r>
      <w:r>
        <w:t xml:space="preserve">. In the past, </w:t>
      </w:r>
      <w:r w:rsidRPr="00181CA9">
        <w:rPr>
          <w:rStyle w:val="StyleBoldUnderline"/>
        </w:rPr>
        <w:t xml:space="preserve">these types of attacks have occurred </w:t>
      </w:r>
      <w:r w:rsidRPr="00EB5021">
        <w:rPr>
          <w:rStyle w:val="StyleBoldUnderline"/>
          <w:highlight w:val="yellow"/>
        </w:rPr>
        <w:t>in cities such as Moscow</w:t>
      </w:r>
      <w:r w:rsidRPr="00181CA9">
        <w:rPr>
          <w:rStyle w:val="StyleBoldUnderline"/>
        </w:rPr>
        <w:t xml:space="preserve">, </w:t>
      </w:r>
      <w:r w:rsidRPr="00EB5021">
        <w:rPr>
          <w:rStyle w:val="StyleBoldUnderline"/>
          <w:highlight w:val="yellow"/>
        </w:rPr>
        <w:t>London</w:t>
      </w:r>
      <w:r w:rsidRPr="00181CA9">
        <w:rPr>
          <w:rStyle w:val="StyleBoldUnderline"/>
        </w:rPr>
        <w:t xml:space="preserve">, Madrid, Glasgow, </w:t>
      </w:r>
      <w:r w:rsidRPr="00EB5021">
        <w:rPr>
          <w:rStyle w:val="StyleBoldUnderline"/>
          <w:highlight w:val="yellow"/>
        </w:rPr>
        <w:t>and New York</w:t>
      </w:r>
      <w:r w:rsidRPr="00181CA9">
        <w:rPr>
          <w:rStyle w:val="StyleBoldUnderline"/>
        </w:rPr>
        <w:t xml:space="preserve"> City</w:t>
      </w:r>
      <w:proofErr w:type="gramStart"/>
      <w:r>
        <w:t>.</w:t>
      </w:r>
      <w:r w:rsidRPr="000B20C1">
        <w:rPr>
          <w:sz w:val="12"/>
        </w:rPr>
        <w:t>¶</w:t>
      </w:r>
      <w:proofErr w:type="gramEnd"/>
      <w:r w:rsidRPr="000B20C1">
        <w:rPr>
          <w:sz w:val="12"/>
        </w:rPr>
        <w:t xml:space="preserve"> </w:t>
      </w:r>
      <w:r>
        <w:t>“Extremists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proofErr w:type="gramStart"/>
      <w:r>
        <w:t>.</w:t>
      </w:r>
      <w:r w:rsidRPr="000B20C1">
        <w:rPr>
          <w:sz w:val="12"/>
        </w:rPr>
        <w:t>¶</w:t>
      </w:r>
      <w:proofErr w:type="gramEnd"/>
      <w:r w:rsidRPr="000B20C1">
        <w:rPr>
          <w:sz w:val="12"/>
        </w:rPr>
        <w:t xml:space="preserve"> </w:t>
      </w:r>
      <w:r>
        <w:t xml:space="preserve">Two US officials familiar with the warning said that while it’s a routine </w:t>
      </w:r>
      <w:r w:rsidRPr="00181CA9">
        <w:rPr>
          <w:rStyle w:val="StyleBoldUnderline"/>
        </w:rPr>
        <w:t>renewal</w:t>
      </w:r>
      <w:r>
        <w:t xml:space="preserve"> </w:t>
      </w:r>
      <w:r w:rsidRPr="00181CA9">
        <w:rPr>
          <w:rStyle w:val="StyleBoldUnderline"/>
        </w:rPr>
        <w:t>of</w:t>
      </w:r>
      <w:r>
        <w:t xml:space="preserve"> the department’s </w:t>
      </w:r>
      <w:r w:rsidRPr="00181CA9">
        <w:rPr>
          <w:rStyle w:val="StyleBoldUnderline"/>
        </w:rPr>
        <w:t>worldwide caution</w:t>
      </w:r>
      <w:r>
        <w:t xml:space="preserve">, it also </w:t>
      </w:r>
      <w:r w:rsidRPr="00181CA9">
        <w:rPr>
          <w:rStyle w:val="StyleBoldUnderline"/>
        </w:rPr>
        <w:t xml:space="preserve">reflects mounting </w:t>
      </w:r>
      <w:r w:rsidRPr="00EB5021">
        <w:rPr>
          <w:rStyle w:val="StyleBoldUnderline"/>
          <w:highlight w:val="yellow"/>
        </w:rPr>
        <w:t>intelligence</w:t>
      </w:r>
      <w:r w:rsidRPr="00181CA9">
        <w:rPr>
          <w:rStyle w:val="StyleBoldUnderline"/>
        </w:rPr>
        <w:t xml:space="preserve"> that </w:t>
      </w:r>
      <w:r w:rsidRPr="00EB5021">
        <w:rPr>
          <w:rStyle w:val="StyleBoldUnderline"/>
          <w:highlight w:val="yellow"/>
        </w:rPr>
        <w:t>suggests</w:t>
      </w:r>
      <w:r w:rsidRPr="00181CA9">
        <w:rPr>
          <w:rStyle w:val="StyleBoldUnderline"/>
        </w:rPr>
        <w:t xml:space="preserve"> Islamic </w:t>
      </w:r>
      <w:r w:rsidRPr="00EB5021">
        <w:rPr>
          <w:rStyle w:val="StyleBoldUnderline"/>
          <w:highlight w:val="yellow"/>
        </w:rPr>
        <w:t>terrorist groups</w:t>
      </w:r>
      <w:r w:rsidRPr="00181CA9">
        <w:rPr>
          <w:rStyle w:val="StyleBoldUnderline"/>
        </w:rPr>
        <w:t xml:space="preserve"> loosely </w:t>
      </w:r>
      <w:r w:rsidRPr="00EB5021">
        <w:rPr>
          <w:rStyle w:val="StyleBoldUnderline"/>
          <w:highlight w:val="yellow"/>
        </w:rPr>
        <w:t>affiliated</w:t>
      </w:r>
      <w:r w:rsidRPr="00181CA9">
        <w:rPr>
          <w:rStyle w:val="StyleBoldUnderline"/>
        </w:rPr>
        <w:t xml:space="preserve"> </w:t>
      </w:r>
      <w:r w:rsidRPr="00EB5021">
        <w:rPr>
          <w:rStyle w:val="StyleBoldUnderline"/>
          <w:highlight w:val="yellow"/>
        </w:rPr>
        <w:t>with</w:t>
      </w:r>
      <w:r w:rsidRPr="00181CA9">
        <w:rPr>
          <w:rStyle w:val="StyleBoldUnderline"/>
        </w:rPr>
        <w:t xml:space="preserve"> what remains of </w:t>
      </w:r>
      <w:r w:rsidRPr="00EB5021">
        <w:rPr>
          <w:rStyle w:val="StyleBoldUnderline"/>
          <w:highlight w:val="yellow"/>
        </w:rPr>
        <w:t>al-Qaeda’s core leadership</w:t>
      </w:r>
      <w:r>
        <w:t xml:space="preserve"> in Pakistan </w:t>
      </w:r>
      <w:r w:rsidRPr="00EB5021">
        <w:rPr>
          <w:rStyle w:val="StyleBoldUnderline"/>
          <w:highlight w:val="yellow"/>
        </w:rPr>
        <w:t>may be planning a new series of attacks against Western targets.</w:t>
      </w:r>
    </w:p>
    <w:p w14:paraId="49C01ECC" w14:textId="77777777" w:rsidR="00153CDA" w:rsidRPr="001B2B64" w:rsidRDefault="00153CDA" w:rsidP="00153CDA">
      <w:pPr>
        <w:pStyle w:val="Heading4"/>
      </w:pPr>
      <w:r>
        <w:t>Yes Nuke terror—their defense is wrong on every level</w:t>
      </w:r>
    </w:p>
    <w:p w14:paraId="6A6A42BC" w14:textId="77777777" w:rsidR="00153CDA" w:rsidRPr="003C2776" w:rsidRDefault="00153CDA" w:rsidP="00153CDA">
      <w:pPr>
        <w:rPr>
          <w:rStyle w:val="StyleStyleBold12pt"/>
        </w:rPr>
      </w:pPr>
      <w:r w:rsidRPr="003C2776">
        <w:rPr>
          <w:rStyle w:val="StyleStyleBold12pt"/>
        </w:rPr>
        <w:t>Zimmerman 09</w:t>
      </w:r>
    </w:p>
    <w:p w14:paraId="098F2335" w14:textId="77777777" w:rsidR="00153CDA" w:rsidRDefault="00153CDA" w:rsidP="00153CDA">
      <w:r>
        <w:t xml:space="preserve">(Peter D., Department of War Studies, King’s College London, “Do We Really Need to Worry? Some Reflections on the Threat of Nuclear Terrorism,” Fall 2009, </w:t>
      </w:r>
      <w:hyperlink r:id="rId11" w:history="1">
        <w:r w:rsidRPr="003516BC">
          <w:rPr>
            <w:rStyle w:val="Hyperlink"/>
          </w:rPr>
          <w:t>http://www.coedat.nato.int/publications/datr4/01PeterZimmerman.pdf</w:t>
        </w:r>
      </w:hyperlink>
      <w:r>
        <w:t>) /wyo-mm</w:t>
      </w:r>
    </w:p>
    <w:p w14:paraId="534653DC" w14:textId="77777777" w:rsidR="00153CDA" w:rsidRDefault="00153CDA" w:rsidP="00153CDA">
      <w:r w:rsidRPr="003A63B8">
        <w:rPr>
          <w:rStyle w:val="StyleBoldUnderline"/>
          <w:highlight w:val="yellow"/>
        </w:rPr>
        <w:t>Mueller</w:t>
      </w:r>
      <w:r w:rsidRPr="003A63B8">
        <w:t xml:space="preserve"> chooses another set of criteria by which to judge the plausibility of improvised nuclear devices. He </w:t>
      </w:r>
      <w:r w:rsidRPr="003A63B8">
        <w:rPr>
          <w:rStyle w:val="StyleBoldUnderline"/>
        </w:rPr>
        <w:t>writes</w:t>
      </w:r>
      <w:r w:rsidRPr="003A63B8">
        <w:t xml:space="preserve"> down </w:t>
      </w:r>
      <w:r w:rsidRPr="003A63B8">
        <w:rPr>
          <w:rStyle w:val="StyleBoldUnderline"/>
        </w:rPr>
        <w:t>twenty “tasks” in what he calls “the most likely scenario</w:t>
      </w:r>
      <w:r w:rsidRPr="003A63B8">
        <w:t xml:space="preserve">”11 </w:t>
      </w:r>
      <w:proofErr w:type="gramStart"/>
      <w:r w:rsidRPr="003A63B8">
        <w:rPr>
          <w:rStyle w:val="StyleBoldUnderline"/>
        </w:rPr>
        <w:t>However</w:t>
      </w:r>
      <w:proofErr w:type="gramEnd"/>
      <w:r w:rsidRPr="003A63B8">
        <w:rPr>
          <w:rStyle w:val="StyleBoldUnderline"/>
        </w:rPr>
        <w:t xml:space="preserve">, this </w:t>
      </w:r>
      <w:r w:rsidRPr="003A63B8">
        <w:rPr>
          <w:rStyle w:val="StyleBoldUnderline"/>
          <w:highlight w:val="yellow"/>
        </w:rPr>
        <w:t>is</w:t>
      </w:r>
      <w:r w:rsidRPr="003A63B8">
        <w:rPr>
          <w:rStyle w:val="StyleBoldUnderline"/>
        </w:rPr>
        <w:t xml:space="preserve"> far </w:t>
      </w:r>
      <w:r w:rsidRPr="003A63B8">
        <w:rPr>
          <w:rStyle w:val="StyleBoldUnderline"/>
          <w:highlight w:val="yellow"/>
        </w:rPr>
        <w:t>too simplistic</w:t>
      </w:r>
      <w:r w:rsidRPr="003A63B8">
        <w:rPr>
          <w:rStyle w:val="StyleBoldUnderline"/>
        </w:rPr>
        <w:t>. He</w:t>
      </w:r>
      <w:r w:rsidRPr="003A63B8">
        <w:t xml:space="preserve"> then </w:t>
      </w:r>
      <w:r w:rsidRPr="003A63B8">
        <w:rPr>
          <w:rStyle w:val="StyleBoldUnderline"/>
        </w:rPr>
        <w:t xml:space="preserve">posits that there is a 50-50 chance of success for each of these “tasks” and that taken </w:t>
      </w:r>
      <w:proofErr w:type="gramStart"/>
      <w:r w:rsidRPr="003A63B8">
        <w:rPr>
          <w:rStyle w:val="StyleBoldUnderline"/>
        </w:rPr>
        <w:t>together,</w:t>
      </w:r>
      <w:proofErr w:type="gramEnd"/>
      <w:r w:rsidRPr="003A63B8">
        <w:rPr>
          <w:rStyle w:val="StyleBoldUnderline"/>
        </w:rPr>
        <w:t xml:space="preserve"> this means that the odds of success are 1 in 1,048,576. This is truly a small number, and if taken seriously would probably mean that no further significant attention need be paid to nuclear terror scenarios. It is true that if one raises 0.5 to the 20th power, the resulting value is quite small, less than one in a million as desired. The question, however, is not if the value for 0.520 is small; of course it is. But does it bear any relationship to the problem at hand? How did Mueller come to the number twenty for his list of tasks?</w:t>
      </w:r>
      <w:r w:rsidRPr="003A63B8">
        <w:t xml:space="preserve"> Some of the items are even compound tasks, one following another, so there could be more than twenty, and by Mueller’s reasoning a still smaller chance of success. </w:t>
      </w:r>
      <w:r w:rsidRPr="003A63B8">
        <w:rPr>
          <w:rStyle w:val="StyleBoldUnderline"/>
        </w:rPr>
        <w:t>Some of them are not tasks proper, but conditions to satisfy</w:t>
      </w:r>
      <w:r w:rsidRPr="003A63B8">
        <w:t xml:space="preserve"> (“There must be no inadvertent leaks”. “No locals must sense that something out of the ordinary is going on”.) Still others seem like padding to reach the number 20 (“A detonation team must transport the IND to the target place and set it off… and the untested and much-traveled IND must not prove to be a dud”.). </w:t>
      </w:r>
      <w:r w:rsidRPr="003A63B8">
        <w:rPr>
          <w:rStyle w:val="StyleBoldUnderline"/>
        </w:rPr>
        <w:t xml:space="preserve">Since Mueller asserts that the probability of a nuclear terrorist starting a project and succeeding is less than one in a million, it is worth noting that 220 is almost exactly 1,000,000 and that 0.520 is, therefore, one in a million. That seems to be the totality of the logic behind the “twenty hurdles” of the Mueller papers and book. </w:t>
      </w:r>
      <w:r w:rsidRPr="003A63B8">
        <w:rPr>
          <w:rStyle w:val="StyleBoldUnderline"/>
          <w:highlight w:val="yellow"/>
        </w:rPr>
        <w:t>There seems</w:t>
      </w:r>
      <w:r w:rsidRPr="003A63B8">
        <w:t xml:space="preserve"> </w:t>
      </w:r>
      <w:r w:rsidRPr="003A63B8">
        <w:rPr>
          <w:rStyle w:val="StyleBoldUnderline"/>
          <w:highlight w:val="yellow"/>
        </w:rPr>
        <w:t xml:space="preserve">to be no analysis to show that 50-50 </w:t>
      </w:r>
      <w:proofErr w:type="gramStart"/>
      <w:r w:rsidRPr="003A63B8">
        <w:rPr>
          <w:rStyle w:val="StyleBoldUnderline"/>
          <w:highlight w:val="yellow"/>
        </w:rPr>
        <w:t>are</w:t>
      </w:r>
      <w:proofErr w:type="gramEnd"/>
      <w:r w:rsidRPr="003A63B8">
        <w:rPr>
          <w:rStyle w:val="StyleBoldUnderline"/>
          <w:highlight w:val="yellow"/>
        </w:rPr>
        <w:t xml:space="preserve"> appropriate odds for the success of each step</w:t>
      </w:r>
      <w:r w:rsidRPr="003A63B8">
        <w:rPr>
          <w:rStyle w:val="StyleBoldUnderline"/>
        </w:rPr>
        <w:t>, and it is</w:t>
      </w:r>
      <w:r w:rsidRPr="003A63B8">
        <w:t xml:space="preserve"> manifestly </w:t>
      </w:r>
      <w:r w:rsidRPr="003A63B8">
        <w:rPr>
          <w:rStyle w:val="StyleBoldUnderline"/>
        </w:rPr>
        <w:t>clear that the twenty hurdles are not statistically independent</w:t>
      </w:r>
      <w:r w:rsidRPr="003A63B8">
        <w:t>. Nevertheless, it would seem that twenty hurdles is the smallest plausible number that can provide the one chance in a million which allows Mueller to suggest that those who believe in nuclear terrorism might, with equal logic, believe “in the tooth fairy”</w:t>
      </w:r>
      <w:proofErr w:type="gramStart"/>
      <w:r w:rsidRPr="003A63B8">
        <w:t>.12</w:t>
      </w:r>
      <w:proofErr w:type="gramEnd"/>
      <w:r w:rsidRPr="003A63B8">
        <w:t xml:space="preserve"> </w:t>
      </w:r>
      <w:r w:rsidRPr="003A63B8">
        <w:rPr>
          <w:rStyle w:val="StyleBoldUnderline"/>
        </w:rPr>
        <w:t xml:space="preserve">In any event, </w:t>
      </w:r>
      <w:r w:rsidRPr="003A63B8">
        <w:rPr>
          <w:rStyle w:val="StyleBoldUnderline"/>
          <w:highlight w:val="yellow"/>
        </w:rPr>
        <w:t>the odds of success for some tasks are nearly 100 percent</w:t>
      </w:r>
      <w:r w:rsidRPr="003A63B8">
        <w:rPr>
          <w:rStyle w:val="StyleBoldUnderline"/>
        </w:rPr>
        <w:t xml:space="preserve">. For example, </w:t>
      </w:r>
      <w:r w:rsidRPr="003A63B8">
        <w:rPr>
          <w:rStyle w:val="StyleBoldUnderline"/>
          <w:highlight w:val="yellow"/>
        </w:rPr>
        <w:t>it is not difficult to put an IND in a white van and drive it</w:t>
      </w:r>
      <w:r w:rsidRPr="003A63B8">
        <w:rPr>
          <w:rStyle w:val="StyleBoldUnderline"/>
        </w:rPr>
        <w:t xml:space="preserve"> from Montana to Minneapolis, or from outside Boise to inside Boston, so long as the drivers break no traffic laws. I give that task a 90-plus percent probability. </w:t>
      </w:r>
      <w:r w:rsidRPr="003A63B8">
        <w:rPr>
          <w:rStyle w:val="StyleBoldUnderline"/>
          <w:highlight w:val="yellow"/>
        </w:rPr>
        <w:t xml:space="preserve">Assembling a team of scientists and technicians is </w:t>
      </w:r>
      <w:r w:rsidRPr="003A63B8">
        <w:rPr>
          <w:rStyle w:val="StyleBoldUnderline"/>
        </w:rPr>
        <w:t>likely</w:t>
      </w:r>
      <w:r w:rsidRPr="003A63B8">
        <w:t xml:space="preserve"> to be </w:t>
      </w:r>
      <w:r w:rsidRPr="003A63B8">
        <w:rPr>
          <w:rStyle w:val="StyleBoldUnderline"/>
          <w:highlight w:val="yellow"/>
        </w:rPr>
        <w:t>far</w:t>
      </w:r>
      <w:r w:rsidRPr="003A63B8">
        <w:rPr>
          <w:rStyle w:val="StyleBoldUnderline"/>
        </w:rPr>
        <w:t xml:space="preserve"> </w:t>
      </w:r>
      <w:r w:rsidRPr="003A63B8">
        <w:rPr>
          <w:rStyle w:val="StyleBoldUnderline"/>
          <w:highlight w:val="yellow"/>
        </w:rPr>
        <w:t>easier</w:t>
      </w:r>
      <w:r w:rsidRPr="003A63B8">
        <w:rPr>
          <w:rStyle w:val="StyleBoldUnderline"/>
        </w:rPr>
        <w:t xml:space="preserve"> than Mueller supposes. The Manhattan Project was the most exciting</w:t>
      </w:r>
      <w:r w:rsidRPr="003A63B8">
        <w:t xml:space="preserve">, and indeed glamorous, </w:t>
      </w:r>
      <w:r w:rsidRPr="003A63B8">
        <w:rPr>
          <w:rStyle w:val="StyleBoldUnderline"/>
        </w:rPr>
        <w:t>scientific project of the first half of the twentieth century, led by a constellation of great scientists. Many physicists</w:t>
      </w:r>
      <w:r w:rsidRPr="003A63B8">
        <w:t xml:space="preserve">, even today, </w:t>
      </w:r>
      <w:r w:rsidRPr="003A63B8">
        <w:rPr>
          <w:rStyle w:val="StyleBoldUnderline"/>
        </w:rPr>
        <w:t>fantasize about following in their footsteps</w:t>
      </w:r>
      <w:r w:rsidRPr="003A63B8">
        <w:t xml:space="preserve">.13 I give this one an 85-95 percent chance, at least. 14 In any event, </w:t>
      </w:r>
      <w:r w:rsidRPr="003A63B8">
        <w:rPr>
          <w:rStyle w:val="Emphasis"/>
        </w:rPr>
        <w:t>Mueller makes elementary mistakes in risk analysis at the conceptual level:</w:t>
      </w:r>
      <w:r w:rsidRPr="003A63B8">
        <w:t xml:space="preserve"> </w:t>
      </w:r>
      <w:r w:rsidRPr="003A63B8">
        <w:rPr>
          <w:rStyle w:val="StyleBoldUnderline"/>
        </w:rPr>
        <w:t>He decides on a path to the goal of a nuclear device, and then decides that it is either the only, or the easiest, or the most favorable route. Along the way his analysis is flawed. Mueller suggests that smugglers would be more likely than not to turn in the nuclear gang to the authorities. But as</w:t>
      </w:r>
      <w:r w:rsidRPr="003A63B8">
        <w:t xml:space="preserve"> Matt </w:t>
      </w:r>
      <w:r w:rsidRPr="003A63B8">
        <w:rPr>
          <w:rStyle w:val="StyleBoldUnderline"/>
        </w:rPr>
        <w:t>Bunn of Harvard has pointed out</w:t>
      </w:r>
      <w:r w:rsidRPr="003A63B8">
        <w:t>14,</w:t>
      </w:r>
      <w:r w:rsidRPr="003A63B8">
        <w:rPr>
          <w:rStyle w:val="StyleBoldUnderline"/>
        </w:rPr>
        <w:t xml:space="preserve"> </w:t>
      </w:r>
      <w:r w:rsidRPr="003A63B8">
        <w:rPr>
          <w:rStyle w:val="StyleBoldUnderline"/>
          <w:highlight w:val="yellow"/>
        </w:rPr>
        <w:t>Al Qaeda and Mexican drug lords routinely manage to move sensitive materials</w:t>
      </w:r>
      <w:r w:rsidRPr="003A63B8">
        <w:rPr>
          <w:rStyle w:val="StyleBoldUnderline"/>
        </w:rPr>
        <w:t xml:space="preserve"> and people </w:t>
      </w:r>
      <w:r w:rsidRPr="003A63B8">
        <w:rPr>
          <w:rStyle w:val="StyleBoldUnderline"/>
          <w:highlight w:val="yellow"/>
        </w:rPr>
        <w:t>across borders</w:t>
      </w:r>
      <w:r w:rsidRPr="003A63B8">
        <w:rPr>
          <w:rStyle w:val="StyleBoldUnderline"/>
        </w:rPr>
        <w:t xml:space="preserve">, </w:t>
      </w:r>
      <w:r w:rsidRPr="003A63B8">
        <w:rPr>
          <w:rStyle w:val="StyleBoldUnderline"/>
          <w:highlight w:val="yellow"/>
        </w:rPr>
        <w:t>even those of</w:t>
      </w:r>
      <w:r w:rsidRPr="003A63B8">
        <w:rPr>
          <w:rStyle w:val="StyleBoldUnderline"/>
        </w:rPr>
        <w:t xml:space="preserve"> highly developed </w:t>
      </w:r>
      <w:r w:rsidRPr="003A63B8">
        <w:rPr>
          <w:rStyle w:val="StyleBoldUnderline"/>
          <w:highlight w:val="yellow"/>
        </w:rPr>
        <w:t>countries such as the U</w:t>
      </w:r>
      <w:r w:rsidRPr="003A63B8">
        <w:rPr>
          <w:highlight w:val="yellow"/>
        </w:rPr>
        <w:t xml:space="preserve">nited </w:t>
      </w:r>
      <w:r w:rsidRPr="003A63B8">
        <w:rPr>
          <w:rStyle w:val="StyleBoldUnderline"/>
          <w:highlight w:val="yellow"/>
        </w:rPr>
        <w:t>S</w:t>
      </w:r>
      <w:r w:rsidRPr="003A63B8">
        <w:rPr>
          <w:highlight w:val="yellow"/>
        </w:rPr>
        <w:t>tates</w:t>
      </w:r>
      <w:r w:rsidRPr="003A63B8">
        <w:t xml:space="preserve">. </w:t>
      </w:r>
      <w:r w:rsidRPr="003A63B8">
        <w:rPr>
          <w:rStyle w:val="StyleBoldUnderline"/>
        </w:rPr>
        <w:t xml:space="preserve">Successful </w:t>
      </w:r>
      <w:r w:rsidRPr="003A63B8">
        <w:rPr>
          <w:rStyle w:val="StyleBoldUnderline"/>
          <w:highlight w:val="yellow"/>
        </w:rPr>
        <w:t>smugglers</w:t>
      </w:r>
      <w:r w:rsidRPr="003A63B8">
        <w:rPr>
          <w:rStyle w:val="StyleBoldUnderline"/>
        </w:rPr>
        <w:t>-for-</w:t>
      </w:r>
      <w:r w:rsidRPr="003A63B8">
        <w:rPr>
          <w:rStyle w:val="StyleBoldUnderline"/>
          <w:highlight w:val="yellow"/>
        </w:rPr>
        <w:t>hire generally do not betray their customers</w:t>
      </w:r>
      <w:r w:rsidRPr="003A63B8">
        <w:rPr>
          <w:rStyle w:val="StyleBoldUnderline"/>
        </w:rPr>
        <w:t xml:space="preserve">; </w:t>
      </w:r>
      <w:r w:rsidRPr="001745DE">
        <w:rPr>
          <w:rStyle w:val="StyleBoldUnderline"/>
        </w:rPr>
        <w:t>the penalties for betrayal probably range from</w:t>
      </w:r>
      <w:r w:rsidRPr="003A63B8">
        <w:rPr>
          <w:rStyle w:val="StyleBoldUnderline"/>
        </w:rPr>
        <w:t xml:space="preserve"> a severe beating to barbaric </w:t>
      </w:r>
      <w:r w:rsidRPr="001745DE">
        <w:rPr>
          <w:rStyle w:val="StyleBoldUnderline"/>
        </w:rPr>
        <w:t>torture</w:t>
      </w:r>
      <w:r w:rsidRPr="003A63B8">
        <w:rPr>
          <w:rStyle w:val="StyleBoldUnderline"/>
        </w:rPr>
        <w:t xml:space="preserve"> followed by a gruesome death</w:t>
      </w:r>
      <w:r w:rsidRPr="003A63B8">
        <w:t xml:space="preserve">. In his articles and presentations on the probability of terrorist use of nuclear weapons, Prof. </w:t>
      </w:r>
      <w:r w:rsidRPr="003A63B8">
        <w:rPr>
          <w:rStyle w:val="StyleBoldUnderline"/>
        </w:rPr>
        <w:t>Mueller frequently lashes out at those who refuse to set the likelihood of such acts at 1 in a million, or less. We are “alarmists”.</w:t>
      </w:r>
      <w:r w:rsidRPr="003A63B8">
        <w:t xml:space="preserve"> And we are “imaginative”</w:t>
      </w:r>
      <w:proofErr w:type="gramStart"/>
      <w:r w:rsidRPr="003A63B8">
        <w:t>.15</w:t>
      </w:r>
      <w:proofErr w:type="gramEnd"/>
      <w:r w:rsidRPr="003A63B8">
        <w:t xml:space="preserve"> According to Mueller, my colleague, Jeffrey Lewis, and I indulge in “worst case fantasies”.16 </w:t>
      </w:r>
      <w:r w:rsidRPr="001745DE">
        <w:rPr>
          <w:rStyle w:val="Emphasis"/>
          <w:highlight w:val="yellow"/>
        </w:rPr>
        <w:t>Mueller seems never to have talked with anybody who actually built a nuclear weapon, for his understanding of the components of a simple device makes it seem far more complex than it is.</w:t>
      </w:r>
      <w:r w:rsidRPr="003A63B8">
        <w:t xml:space="preserve"> Nor can I share the results of my conversations with </w:t>
      </w:r>
      <w:r w:rsidRPr="001745DE">
        <w:rPr>
          <w:rStyle w:val="StyleBoldUnderline"/>
          <w:highlight w:val="yellow"/>
        </w:rPr>
        <w:t>weaponeers</w:t>
      </w:r>
      <w:r w:rsidRPr="003A63B8">
        <w:t xml:space="preserve"> except to say that they </w:t>
      </w:r>
      <w:r w:rsidRPr="001745DE">
        <w:rPr>
          <w:rStyle w:val="StyleBoldUnderline"/>
          <w:highlight w:val="yellow"/>
        </w:rPr>
        <w:t>do not consider the construction of</w:t>
      </w:r>
      <w:r w:rsidRPr="003A63B8">
        <w:rPr>
          <w:rStyle w:val="StyleBoldUnderline"/>
        </w:rPr>
        <w:t xml:space="preserve"> certain kinds of </w:t>
      </w:r>
      <w:r w:rsidRPr="001745DE">
        <w:rPr>
          <w:rStyle w:val="StyleBoldUnderline"/>
          <w:highlight w:val="yellow"/>
        </w:rPr>
        <w:t>nuclear weapons to be beyond the skills of the kind of 20-person group</w:t>
      </w:r>
      <w:r w:rsidRPr="003A63B8">
        <w:rPr>
          <w:rStyle w:val="StyleBoldUnderline"/>
        </w:rPr>
        <w:t xml:space="preserve"> Lewis and I envisioned. Lewis and I carefully assessed </w:t>
      </w:r>
      <w:r w:rsidRPr="001745DE">
        <w:rPr>
          <w:rStyle w:val="StyleBoldUnderline"/>
          <w:highlight w:val="yellow"/>
        </w:rPr>
        <w:t>the budget for a nuclear terrorist</w:t>
      </w:r>
      <w:r w:rsidRPr="003A63B8">
        <w:rPr>
          <w:rStyle w:val="StyleBoldUnderline"/>
        </w:rPr>
        <w:t xml:space="preserve">, and arrived at a figure </w:t>
      </w:r>
      <w:r w:rsidRPr="001745DE">
        <w:rPr>
          <w:rStyle w:val="StyleBoldUnderline"/>
        </w:rPr>
        <w:t>of $10 million</w:t>
      </w:r>
      <w:r w:rsidRPr="003A63B8">
        <w:rPr>
          <w:rStyle w:val="StyleBoldUnderline"/>
        </w:rPr>
        <w:t xml:space="preserve">. Mueller waves our extensive effort away with the comment that $10 million isn’t enough to corrupt three people. He must live in an expensive district for political bribery. Lewis and I estimated a budget more like </w:t>
      </w:r>
      <w:r w:rsidRPr="001745DE">
        <w:rPr>
          <w:rStyle w:val="StyleBoldUnderline"/>
          <w:highlight w:val="yellow"/>
        </w:rPr>
        <w:t>a couple of million for actually building the device, including salaries and the procurement of all necessary non-nuclear components and equipment</w:t>
      </w:r>
      <w:r w:rsidRPr="003A63B8">
        <w:rPr>
          <w:rStyle w:val="StyleBoldUnderline"/>
        </w:rPr>
        <w:t xml:space="preserve">. We do not believe that </w:t>
      </w:r>
      <w:r w:rsidRPr="001745DE">
        <w:rPr>
          <w:rStyle w:val="StyleBoldUnderline"/>
        </w:rPr>
        <w:t>recruiting</w:t>
      </w:r>
      <w:r w:rsidRPr="003A63B8">
        <w:rPr>
          <w:rStyle w:val="StyleBoldUnderline"/>
        </w:rPr>
        <w:t xml:space="preserve"> the technical staff will require any bribery or corruption. Mueller assumed that he has found the shortest critical path to an improvised nuclear device. He also seems to assume that his list of tasks is so general that it includes all possible critical paths. He’s clearly wrong on the first count, but even if he is right on the second</w:t>
      </w:r>
      <w:r w:rsidRPr="003A63B8">
        <w:t xml:space="preserve"> – and I think he is wildly wrong </w:t>
      </w:r>
      <w:r w:rsidRPr="003A63B8">
        <w:rPr>
          <w:rStyle w:val="StyleBoldUnderline"/>
        </w:rPr>
        <w:t>– his compilation is so general that it offers no guidance to law enforcement or the terrorists except to hope for or to guard against betrayals.</w:t>
      </w:r>
    </w:p>
    <w:p w14:paraId="4C0C142F" w14:textId="77777777" w:rsidR="00153CDA" w:rsidRDefault="00153CDA" w:rsidP="00153CDA">
      <w:pPr>
        <w:pStyle w:val="Heading4"/>
      </w:pPr>
      <w:r>
        <w:t>Terrorism causes nuclear war and extinction</w:t>
      </w:r>
    </w:p>
    <w:p w14:paraId="066F332F" w14:textId="77777777" w:rsidR="00153CDA" w:rsidRPr="00FC6F9D" w:rsidRDefault="00153CDA" w:rsidP="00153CDA">
      <w:pPr>
        <w:rPr>
          <w:rStyle w:val="StyleStyleBold12pt"/>
        </w:rPr>
      </w:pPr>
      <w:r w:rsidRPr="00FC6F9D">
        <w:rPr>
          <w:rStyle w:val="StyleStyleBold12pt"/>
        </w:rPr>
        <w:t xml:space="preserve">Ayson 10 </w:t>
      </w:r>
    </w:p>
    <w:p w14:paraId="730B38F6" w14:textId="77777777" w:rsidR="00153CDA" w:rsidRPr="00FC6F9D" w:rsidRDefault="00153CDA" w:rsidP="00153CDA">
      <w:r w:rsidRPr="00FC6F9D">
        <w:t>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109519A0" w14:textId="77777777" w:rsidR="00153CDA" w:rsidRDefault="00153CDA" w:rsidP="00153CDA">
      <w:pPr>
        <w:rPr>
          <w:sz w:val="16"/>
        </w:rPr>
      </w:pPr>
      <w:r w:rsidRPr="007D1F2B">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major nuclear weapons states have</w:t>
      </w:r>
      <w:r w:rsidRPr="007D1F2B">
        <w:rPr>
          <w:rStyle w:val="StyleBoldUnderline"/>
        </w:rPr>
        <w:t xml:space="preserve"> hundreds and even </w:t>
      </w:r>
      <w:r w:rsidRPr="00BA36D2">
        <w:rPr>
          <w:rStyle w:val="StyleBoldUnderline"/>
          <w:highlight w:val="cyan"/>
        </w:rPr>
        <w:t>thousands of nuclear weapons at their disposal</w:t>
      </w:r>
      <w:r w:rsidRPr="00BA36D2">
        <w:rPr>
          <w:sz w:val="16"/>
          <w:highlight w:val="cyan"/>
        </w:rPr>
        <w:t>,</w:t>
      </w:r>
      <w:r w:rsidRPr="007D1F2B">
        <w:rPr>
          <w:sz w:val="16"/>
        </w:rPr>
        <w:t xml:space="preserve"> there is always the possibility of a truly awful nuclear </w:t>
      </w:r>
      <w:proofErr w:type="gramStart"/>
      <w:r w:rsidRPr="007D1F2B">
        <w:rPr>
          <w:sz w:val="16"/>
        </w:rPr>
        <w:t>exchange taking</w:t>
      </w:r>
      <w:proofErr w:type="gramEnd"/>
      <w:r w:rsidRPr="007D1F2B">
        <w:rPr>
          <w:sz w:val="16"/>
        </w:rPr>
        <w:t xml:space="preserve"> place precipitated entirely by state possessors themselves. But </w:t>
      </w:r>
      <w:r w:rsidRPr="007D1F2B">
        <w:rPr>
          <w:rStyle w:val="StyleBoldUnderline"/>
        </w:rPr>
        <w:t>these two nuclear worlds—</w:t>
      </w:r>
      <w:r w:rsidRPr="00BA36D2">
        <w:rPr>
          <w:rStyle w:val="StyleBoldUnderline"/>
          <w:highlight w:val="cyan"/>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7D1F2B">
        <w:rPr>
          <w:sz w:val="16"/>
        </w:rPr>
        <w:t>t</w:t>
      </w:r>
      <w:proofErr w:type="gramEnd"/>
      <w:r w:rsidRPr="007D1F2B">
        <w:rPr>
          <w:sz w:val="16"/>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7D1F2B">
        <w:rPr>
          <w:sz w:val="16"/>
        </w:rPr>
        <w:t>,40</w:t>
      </w:r>
      <w:proofErr w:type="gramEnd"/>
      <w:r w:rsidRPr="007D1F2B">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Cluedo? In particular</w:t>
      </w:r>
      <w:r w:rsidRPr="006862CE">
        <w:rPr>
          <w:rStyle w:val="StyleBoldUnderline"/>
          <w:highlight w:val="cyan"/>
        </w:rPr>
        <w:t xml:space="preserve">, if </w:t>
      </w:r>
      <w:r w:rsidRPr="006617C5">
        <w:rPr>
          <w:rStyle w:val="StyleBoldUnderline"/>
        </w:rPr>
        <w:t>the act of</w:t>
      </w:r>
      <w:r w:rsidRPr="006617C5">
        <w:rPr>
          <w:sz w:val="16"/>
        </w:rPr>
        <w:t xml:space="preserve"> </w:t>
      </w:r>
      <w:r w:rsidRPr="006862CE">
        <w:rPr>
          <w:rStyle w:val="StyleBoldUnderline"/>
          <w:highlight w:val="cyan"/>
        </w:rPr>
        <w:t>nuclear terrorism occurred against a backdrop of existing tension in Washington’s relations with Russia and</w:t>
      </w:r>
      <w:r w:rsidRPr="00E464E1">
        <w:rPr>
          <w:rStyle w:val="StyleBoldUnderline"/>
        </w:rPr>
        <w:t xml:space="preserve">/or </w:t>
      </w:r>
      <w:r w:rsidRPr="006862CE">
        <w:rPr>
          <w:rStyle w:val="StyleBoldUnderline"/>
          <w:highlight w:val="cyan"/>
        </w:rPr>
        <w:t>China</w:t>
      </w:r>
      <w:r w:rsidRPr="007D1F2B">
        <w:rPr>
          <w:rStyle w:val="StyleBoldUnderline"/>
        </w:rPr>
        <w:t xml:space="preserve">, and at a time when threats had already been traded between these major powers, </w:t>
      </w:r>
      <w:r w:rsidRPr="006862CE">
        <w:rPr>
          <w:rStyle w:val="StyleBoldUnderline"/>
          <w:highlight w:val="cyan"/>
        </w:rPr>
        <w:t xml:space="preserve">would </w:t>
      </w:r>
      <w:r w:rsidRPr="00E464E1">
        <w:rPr>
          <w:rStyle w:val="StyleBoldUnderline"/>
        </w:rPr>
        <w:t xml:space="preserve">officials and political </w:t>
      </w:r>
      <w:r w:rsidRPr="006862CE">
        <w:rPr>
          <w:rStyle w:val="StyleBoldUnderline"/>
          <w:highlight w:val="cyan"/>
        </w:rPr>
        <w:t>leaders not be tempted to assume the worst</w:t>
      </w:r>
      <w:r w:rsidRPr="006862CE">
        <w:rPr>
          <w:sz w:val="16"/>
          <w:highlight w:val="cyan"/>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6862CE">
        <w:rPr>
          <w:rStyle w:val="StyleBoldUnderline"/>
          <w:highlight w:val="cyan"/>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it is just possible that Moscow and</w:t>
      </w:r>
      <w:r w:rsidRPr="00E464E1">
        <w:rPr>
          <w:rStyle w:val="StyleBoldUnderline"/>
        </w:rPr>
        <w:t xml:space="preserve">/or </w:t>
      </w:r>
      <w:r w:rsidRPr="006862CE">
        <w:rPr>
          <w:rStyle w:val="StyleBoldUnderline"/>
          <w:highlight w:val="cyan"/>
        </w:rPr>
        <w:t xml:space="preserve">China might </w:t>
      </w:r>
      <w:r w:rsidRPr="00E464E1">
        <w:rPr>
          <w:rStyle w:val="StyleBoldUnderline"/>
        </w:rPr>
        <w:t xml:space="preserve">mistakenly </w:t>
      </w:r>
      <w:r w:rsidRPr="006862CE">
        <w:rPr>
          <w:rStyle w:val="StyleBoldUnderline"/>
          <w:highlight w:val="cyan"/>
        </w:rPr>
        <w:t>read this as a sign of U.S. intentions to use</w:t>
      </w:r>
      <w:r w:rsidRPr="00E464E1">
        <w:rPr>
          <w:rStyle w:val="StyleBoldUnderline"/>
        </w:rPr>
        <w:t xml:space="preserve"> force (and possibly </w:t>
      </w:r>
      <w:r w:rsidRPr="006862CE">
        <w:rPr>
          <w:rStyle w:val="StyleBoldUnderline"/>
          <w:highlight w:val="cyan"/>
        </w:rPr>
        <w:t>nuclear force) against</w:t>
      </w:r>
      <w:r w:rsidRPr="007D1F2B">
        <w:rPr>
          <w:sz w:val="16"/>
        </w:rPr>
        <w:t xml:space="preserve"> 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14:paraId="28FB7DCA" w14:textId="77777777" w:rsidR="008A5CA0" w:rsidRDefault="008A5CA0" w:rsidP="00153CDA">
      <w:pPr>
        <w:rPr>
          <w:sz w:val="16"/>
        </w:rPr>
      </w:pPr>
    </w:p>
    <w:p w14:paraId="7B686C44" w14:textId="77777777" w:rsidR="008A5CA0" w:rsidRDefault="008A5CA0" w:rsidP="008A5CA0">
      <w:pPr>
        <w:pStyle w:val="Heading4"/>
      </w:pPr>
      <w:r>
        <w:t>AQAP terrorism will use bioweapons- more deadly than nukes</w:t>
      </w:r>
    </w:p>
    <w:p w14:paraId="700E5B4B" w14:textId="77777777" w:rsidR="008A5CA0" w:rsidRPr="00DA1109" w:rsidRDefault="008A5CA0" w:rsidP="008A5CA0">
      <w:pPr>
        <w:rPr>
          <w:rStyle w:val="StyleStyleBold12pt"/>
        </w:rPr>
      </w:pPr>
      <w:r w:rsidRPr="00DA1109">
        <w:rPr>
          <w:rStyle w:val="StyleStyleBold12pt"/>
        </w:rPr>
        <w:t xml:space="preserve">Ehrenfeld </w:t>
      </w:r>
      <w:proofErr w:type="gramStart"/>
      <w:r w:rsidRPr="00DA1109">
        <w:rPr>
          <w:rStyle w:val="StyleStyleBold12pt"/>
        </w:rPr>
        <w:t>et</w:t>
      </w:r>
      <w:proofErr w:type="gramEnd"/>
      <w:r w:rsidRPr="00DA1109">
        <w:rPr>
          <w:rStyle w:val="StyleStyleBold12pt"/>
        </w:rPr>
        <w:t xml:space="preserve">. </w:t>
      </w:r>
      <w:proofErr w:type="gramStart"/>
      <w:r w:rsidRPr="00DA1109">
        <w:rPr>
          <w:rStyle w:val="StyleStyleBold12pt"/>
        </w:rPr>
        <w:t>al</w:t>
      </w:r>
      <w:proofErr w:type="gramEnd"/>
      <w:r w:rsidRPr="00DA1109">
        <w:rPr>
          <w:rStyle w:val="StyleStyleBold12pt"/>
        </w:rPr>
        <w:t xml:space="preserve"> 13</w:t>
      </w:r>
    </w:p>
    <w:p w14:paraId="71D15058" w14:textId="77777777" w:rsidR="008A5CA0" w:rsidRDefault="008A5CA0" w:rsidP="008A5CA0">
      <w:r>
        <w:t xml:space="preserve">(Rachel, Jill van Aalst, Olivier Guitta, American Center for Democracy, “The Growing Toxicity of the Middle East,” November 11, 2013, </w:t>
      </w:r>
      <w:hyperlink r:id="rId12" w:anchor="sthash.L8vAXoiK.dpbs" w:history="1">
        <w:r w:rsidRPr="00F86CB8">
          <w:rPr>
            <w:rStyle w:val="Hyperlink"/>
          </w:rPr>
          <w:t>http://acdemocracy.org/the-growing-toxicity-of-the-middle-east/#sthash.L8vAXoiK.dpbs</w:t>
        </w:r>
      </w:hyperlink>
      <w:r>
        <w:t>) /wyo-mm</w:t>
      </w:r>
    </w:p>
    <w:p w14:paraId="060422CE" w14:textId="77777777" w:rsidR="008A5CA0" w:rsidRPr="00AD60B0" w:rsidRDefault="008A5CA0" w:rsidP="008A5CA0">
      <w:pPr>
        <w:rPr>
          <w:sz w:val="16"/>
        </w:rPr>
      </w:pPr>
      <w:r w:rsidRPr="00F04083">
        <w:rPr>
          <w:rStyle w:val="StyleBoldUnderline"/>
        </w:rPr>
        <w:t>Since 2010</w:t>
      </w:r>
      <w:r w:rsidRPr="00AD60B0">
        <w:rPr>
          <w:sz w:val="16"/>
        </w:rPr>
        <w:t xml:space="preserve">, US President Barack </w:t>
      </w:r>
      <w:r w:rsidRPr="00F85544">
        <w:rPr>
          <w:rStyle w:val="StyleBoldUnderline"/>
          <w:highlight w:val="green"/>
        </w:rPr>
        <w:t>Obama has been briefed on the threat of biological weapons coming from al-Qaeda in Yemen</w:t>
      </w:r>
      <w:r w:rsidRPr="00AD60B0">
        <w:rPr>
          <w:sz w:val="16"/>
        </w:rPr>
        <w:t xml:space="preserve">. In fact, </w:t>
      </w:r>
      <w:r w:rsidRPr="00F85544">
        <w:rPr>
          <w:rStyle w:val="StyleBoldUnderline"/>
          <w:highlight w:val="green"/>
        </w:rPr>
        <w:t>AQAP has been very active in trying to produce ricin, and</w:t>
      </w:r>
      <w:r w:rsidRPr="00AD60B0">
        <w:rPr>
          <w:sz w:val="16"/>
        </w:rPr>
        <w:t xml:space="preserve"> possibly </w:t>
      </w:r>
      <w:r w:rsidRPr="00F85544">
        <w:rPr>
          <w:rStyle w:val="StyleBoldUnderline"/>
          <w:highlight w:val="green"/>
        </w:rPr>
        <w:t>package it around explosives and explode in confined public spaces</w:t>
      </w:r>
      <w:r w:rsidRPr="00F04083">
        <w:rPr>
          <w:rStyle w:val="StyleBoldUnderline"/>
        </w:rPr>
        <w:t xml:space="preserve"> such as airports or malls. In its online Journal Inspire, </w:t>
      </w:r>
      <w:r w:rsidRPr="00F85544">
        <w:rPr>
          <w:rStyle w:val="StyleBoldUnderline"/>
          <w:highlight w:val="green"/>
        </w:rPr>
        <w:t>AQAP</w:t>
      </w:r>
      <w:r w:rsidRPr="00F04083">
        <w:rPr>
          <w:rStyle w:val="StyleBoldUnderline"/>
        </w:rPr>
        <w:t xml:space="preserve"> has also </w:t>
      </w:r>
      <w:r w:rsidRPr="00F85544">
        <w:rPr>
          <w:rStyle w:val="StyleBoldUnderline"/>
          <w:highlight w:val="green"/>
        </w:rPr>
        <w:t>publically called for, “Brothers with less experience in the fields of microbiology or chemistry, as long as they possess basic scientific knowledge, would be able to develop</w:t>
      </w:r>
      <w:r w:rsidRPr="00F04083">
        <w:rPr>
          <w:rStyle w:val="StyleBoldUnderline"/>
        </w:rPr>
        <w:t xml:space="preserve"> other </w:t>
      </w:r>
      <w:r w:rsidRPr="00F85544">
        <w:rPr>
          <w:rStyle w:val="StyleBoldUnderline"/>
          <w:highlight w:val="green"/>
        </w:rPr>
        <w:t>poisons</w:t>
      </w:r>
      <w:r w:rsidRPr="00AD60B0">
        <w:rPr>
          <w:sz w:val="16"/>
        </w:rPr>
        <w:t xml:space="preserve"> such as ricin or cyanide.”12 The US-born cleric, Anwar al-Awlaki, before </w:t>
      </w:r>
      <w:proofErr w:type="gramStart"/>
      <w:r w:rsidRPr="00AD60B0">
        <w:rPr>
          <w:sz w:val="16"/>
        </w:rPr>
        <w:t>his own</w:t>
      </w:r>
      <w:proofErr w:type="gramEnd"/>
      <w:r w:rsidRPr="00AD60B0">
        <w:rPr>
          <w:sz w:val="16"/>
        </w:rPr>
        <w:t xml:space="preserve"> demise in September 2011, had said, “The use of chemical and biological weapons against population centres is allowed and is strongly recommended.”13 As the New York Times reported in August 2011, the threat is taken very seriously and a secret US government task force was working with the Saudi and Yemeni services to counter this danger. Indeed </w:t>
      </w:r>
      <w:r w:rsidRPr="00F04083">
        <w:rPr>
          <w:rStyle w:val="StyleBoldUnderline"/>
        </w:rPr>
        <w:t>the Saudis revealed that AQAP was trying to put the toxin in perfume bottles that were going to be sent to government, law enforcement and military officials</w:t>
      </w:r>
      <w:r w:rsidRPr="00AD60B0">
        <w:rPr>
          <w:sz w:val="16"/>
        </w:rPr>
        <w:t xml:space="preserve">.14 A SILENT ATTACK </w:t>
      </w:r>
      <w:r w:rsidRPr="00F04083">
        <w:rPr>
          <w:rStyle w:val="StyleBoldUnderline"/>
        </w:rPr>
        <w:t xml:space="preserve">The problem with </w:t>
      </w:r>
      <w:r w:rsidRPr="00F85544">
        <w:rPr>
          <w:rStyle w:val="StyleBoldUnderline"/>
          <w:highlight w:val="green"/>
        </w:rPr>
        <w:t>bio-weapons, unlike chemical or nuclear, is the quality and weaponization for dispersal that counts, not</w:t>
      </w:r>
      <w:r w:rsidRPr="00AD60B0">
        <w:rPr>
          <w:sz w:val="16"/>
        </w:rPr>
        <w:t xml:space="preserve"> the </w:t>
      </w:r>
      <w:r w:rsidRPr="00F85544">
        <w:rPr>
          <w:rStyle w:val="StyleBoldUnderline"/>
          <w:highlight w:val="green"/>
        </w:rPr>
        <w:t xml:space="preserve">quantity. You do not need a stockpile and you do not need </w:t>
      </w:r>
      <w:proofErr w:type="gramStart"/>
      <w:r w:rsidRPr="00F85544">
        <w:rPr>
          <w:rStyle w:val="StyleBoldUnderline"/>
          <w:highlight w:val="green"/>
        </w:rPr>
        <w:t>sophisticated delivery methods</w:t>
      </w:r>
      <w:r w:rsidRPr="00F04083">
        <w:rPr>
          <w:rStyle w:val="StyleBoldUnderline"/>
        </w:rPr>
        <w:t>,</w:t>
      </w:r>
      <w:r w:rsidRPr="00AD60B0">
        <w:rPr>
          <w:sz w:val="16"/>
        </w:rPr>
        <w:t xml:space="preserve"> in fact, that is</w:t>
      </w:r>
      <w:proofErr w:type="gramEnd"/>
      <w:r w:rsidRPr="00AD60B0">
        <w:rPr>
          <w:sz w:val="16"/>
        </w:rPr>
        <w:t xml:space="preserve"> no longer optimal. </w:t>
      </w:r>
      <w:r w:rsidRPr="00F85544">
        <w:rPr>
          <w:rStyle w:val="StyleBoldUnderline"/>
          <w:highlight w:val="green"/>
        </w:rPr>
        <w:t>Bio-weapons are silent</w:t>
      </w:r>
      <w:r w:rsidRPr="00F04083">
        <w:rPr>
          <w:rStyle w:val="StyleBoldUnderline"/>
        </w:rPr>
        <w:t xml:space="preserve">, and </w:t>
      </w:r>
      <w:r w:rsidRPr="00F85544">
        <w:rPr>
          <w:rStyle w:val="StyleBoldUnderline"/>
          <w:highlight w:val="green"/>
        </w:rPr>
        <w:t>determining that an attack</w:t>
      </w:r>
      <w:r w:rsidRPr="00F04083">
        <w:rPr>
          <w:rStyle w:val="StyleBoldUnderline"/>
        </w:rPr>
        <w:t xml:space="preserve"> has </w:t>
      </w:r>
      <w:r w:rsidRPr="00F85544">
        <w:rPr>
          <w:rStyle w:val="StyleBoldUnderline"/>
          <w:highlight w:val="green"/>
        </w:rPr>
        <w:t>occurred can be challenging. Failing to identify an attack at the earliest moment will lead to increased</w:t>
      </w:r>
      <w:r w:rsidRPr="00F04083">
        <w:rPr>
          <w:rStyle w:val="StyleBoldUnderline"/>
        </w:rPr>
        <w:t xml:space="preserve"> civilian </w:t>
      </w:r>
      <w:r w:rsidRPr="00F85544">
        <w:rPr>
          <w:rStyle w:val="StyleBoldUnderline"/>
          <w:highlight w:val="green"/>
        </w:rPr>
        <w:t>mortality</w:t>
      </w:r>
      <w:r w:rsidRPr="00AD60B0">
        <w:rPr>
          <w:sz w:val="16"/>
        </w:rPr>
        <w:t xml:space="preserve">. To provide a couple of examples: </w:t>
      </w:r>
      <w:r w:rsidRPr="00F85544">
        <w:rPr>
          <w:rStyle w:val="StyleBoldUnderline"/>
          <w:highlight w:val="green"/>
        </w:rPr>
        <w:t>One gram of</w:t>
      </w:r>
      <w:r w:rsidRPr="00F04083">
        <w:rPr>
          <w:rStyle w:val="StyleBoldUnderline"/>
        </w:rPr>
        <w:t xml:space="preserve"> crystalline </w:t>
      </w:r>
      <w:r w:rsidRPr="00F85544">
        <w:rPr>
          <w:rStyle w:val="StyleBoldUnderline"/>
          <w:highlight w:val="green"/>
        </w:rPr>
        <w:t>Botulinum toxin could</w:t>
      </w:r>
      <w:r w:rsidRPr="00F04083">
        <w:rPr>
          <w:rStyle w:val="StyleBoldUnderline"/>
        </w:rPr>
        <w:t xml:space="preserve"> </w:t>
      </w:r>
      <w:r w:rsidRPr="00AD60B0">
        <w:rPr>
          <w:sz w:val="16"/>
        </w:rPr>
        <w:t xml:space="preserve">theoretically </w:t>
      </w:r>
      <w:r w:rsidRPr="00F85544">
        <w:rPr>
          <w:rStyle w:val="StyleBoldUnderline"/>
          <w:highlight w:val="green"/>
        </w:rPr>
        <w:t>kill a million</w:t>
      </w:r>
      <w:r w:rsidRPr="00AD60B0">
        <w:rPr>
          <w:sz w:val="16"/>
        </w:rPr>
        <w:t xml:space="preserve"> people. </w:t>
      </w:r>
      <w:r w:rsidRPr="00F85544">
        <w:rPr>
          <w:rStyle w:val="StyleBoldUnderline"/>
          <w:highlight w:val="green"/>
        </w:rPr>
        <w:t>It’s</w:t>
      </w:r>
      <w:r w:rsidRPr="00F04083">
        <w:rPr>
          <w:rStyle w:val="StyleBoldUnderline"/>
        </w:rPr>
        <w:t xml:space="preserve"> the most toxic substance known</w:t>
      </w:r>
      <w:r w:rsidRPr="00AD60B0">
        <w:rPr>
          <w:sz w:val="16"/>
        </w:rPr>
        <w:t xml:space="preserve"> to man </w:t>
      </w:r>
      <w:r w:rsidRPr="00F04083">
        <w:rPr>
          <w:rStyle w:val="StyleBoldUnderline"/>
        </w:rPr>
        <w:t>and</w:t>
      </w:r>
      <w:r w:rsidRPr="00AD60B0">
        <w:rPr>
          <w:sz w:val="16"/>
        </w:rPr>
        <w:t xml:space="preserve"> it’s </w:t>
      </w:r>
      <w:r w:rsidRPr="00F85544">
        <w:rPr>
          <w:rStyle w:val="StyleBoldUnderline"/>
          <w:highlight w:val="green"/>
        </w:rPr>
        <w:t>easy to transport and</w:t>
      </w:r>
      <w:r w:rsidRPr="00AD60B0">
        <w:rPr>
          <w:sz w:val="16"/>
        </w:rPr>
        <w:t xml:space="preserve"> easy to </w:t>
      </w:r>
      <w:r w:rsidRPr="00F85544">
        <w:rPr>
          <w:rStyle w:val="StyleBoldUnderline"/>
          <w:highlight w:val="green"/>
        </w:rPr>
        <w:t>conceal</w:t>
      </w:r>
      <w:r w:rsidRPr="00AD60B0">
        <w:rPr>
          <w:sz w:val="16"/>
        </w:rPr>
        <w:t xml:space="preserve">. As most people know, in the 1990s the Aun Shinrikyo cult in Japan attempted three times to use aerosolized botulinum toxins as a weapon of terror against US military personnel. They obtained theClostridium Botulinum bacteria from soil samples in Northern Japan. The types of pathogens or biological agents terrorists are likely to use are variable. In many instances, </w:t>
      </w:r>
      <w:r w:rsidRPr="00AD60B0">
        <w:rPr>
          <w:rStyle w:val="StyleBoldUnderline"/>
        </w:rPr>
        <w:t>a bio-weapon attack</w:t>
      </w:r>
      <w:r w:rsidRPr="00AD60B0">
        <w:rPr>
          <w:sz w:val="16"/>
        </w:rPr>
        <w:t xml:space="preserve"> would be an international public health emergency, due to the inherent nature of biological pathogens, toxins and viruses that could spread like fire through the modern means of transportation. Such an attack </w:t>
      </w:r>
      <w:r w:rsidRPr="00AD60B0">
        <w:rPr>
          <w:rStyle w:val="StyleBoldUnderline"/>
        </w:rPr>
        <w:t>could require drastic measures to be taken to counter the spread of an epidemic.</w:t>
      </w:r>
      <w:r w:rsidRPr="00AD60B0">
        <w:rPr>
          <w:sz w:val="16"/>
        </w:rPr>
        <w:t xml:space="preserve"> Measure such as quarantine, voluntary or otherwise may need to be considered especially if the pathogen released was modified to be highly infective and transmissible. While forced quarantine was used during the Yugoslavian smallpox outbreak of 1972, a deliberate, </w:t>
      </w:r>
      <w:r w:rsidRPr="00AD60B0">
        <w:rPr>
          <w:rStyle w:val="StyleBoldUnderline"/>
        </w:rPr>
        <w:t>well-</w:t>
      </w:r>
      <w:r w:rsidRPr="00F85544">
        <w:rPr>
          <w:rStyle w:val="StyleBoldUnderline"/>
          <w:highlight w:val="green"/>
        </w:rPr>
        <w:t>orchestrated release of a weaponized biological agent would</w:t>
      </w:r>
      <w:r w:rsidRPr="00AD60B0">
        <w:rPr>
          <w:rStyle w:val="StyleBoldUnderline"/>
        </w:rPr>
        <w:t xml:space="preserve"> certainly </w:t>
      </w:r>
      <w:r w:rsidRPr="00F85544">
        <w:rPr>
          <w:rStyle w:val="StyleBoldUnderline"/>
          <w:highlight w:val="green"/>
        </w:rPr>
        <w:t>present major obstacles</w:t>
      </w:r>
      <w:r w:rsidRPr="00AD60B0">
        <w:rPr>
          <w:rStyle w:val="StyleBoldUnderline"/>
        </w:rPr>
        <w:t xml:space="preserve"> to counter and control this </w:t>
      </w:r>
      <w:r w:rsidRPr="00F85544">
        <w:rPr>
          <w:rStyle w:val="StyleBoldUnderline"/>
          <w:highlight w:val="green"/>
        </w:rPr>
        <w:t>in democratic states.</w:t>
      </w:r>
    </w:p>
    <w:p w14:paraId="67B7DC6D" w14:textId="77777777" w:rsidR="008A5CA0" w:rsidRPr="00093FDF" w:rsidRDefault="008A5CA0" w:rsidP="008A5CA0">
      <w:pPr>
        <w:pStyle w:val="Heading4"/>
      </w:pPr>
      <w:r>
        <w:t>Causes extinction</w:t>
      </w:r>
    </w:p>
    <w:p w14:paraId="13902628" w14:textId="77777777" w:rsidR="008A5CA0" w:rsidRPr="000676ED" w:rsidRDefault="008A5CA0" w:rsidP="008A5CA0">
      <w:pPr>
        <w:rPr>
          <w:rStyle w:val="StyleStyleBold12pt"/>
        </w:rPr>
      </w:pPr>
      <w:r w:rsidRPr="000676ED">
        <w:rPr>
          <w:rStyle w:val="StyleStyleBold12pt"/>
        </w:rPr>
        <w:t xml:space="preserve">Ochs 2002 </w:t>
      </w:r>
    </w:p>
    <w:p w14:paraId="1C1476DE" w14:textId="77777777" w:rsidR="008A5CA0" w:rsidRPr="000676ED" w:rsidRDefault="008A5CA0" w:rsidP="008A5CA0">
      <w:r w:rsidRPr="000676ED">
        <w:t>(Richard; Naturalist – Grand Teton National Park with a Masters in Natural Resource Management from Rutgers) “Biological Weapons must be abolished immediately” 6/9 www.freefromterror.net/other_articles/abolish.html</w:t>
      </w:r>
    </w:p>
    <w:p w14:paraId="5820EE2D" w14:textId="77777777" w:rsidR="008A5CA0" w:rsidRPr="003E0E7B" w:rsidRDefault="008A5CA0" w:rsidP="008A5CA0">
      <w:pPr>
        <w:rPr>
          <w:u w:val="thick"/>
        </w:rPr>
      </w:pPr>
      <w:r w:rsidRPr="00093FDF">
        <w:t xml:space="preserve"> </w:t>
      </w:r>
      <w:r w:rsidRPr="00093FDF">
        <w:rPr>
          <w:b/>
          <w:u w:val="single"/>
        </w:rPr>
        <w:t>Of all</w:t>
      </w:r>
      <w:r w:rsidRPr="00093FDF">
        <w:t xml:space="preserve"> the </w:t>
      </w:r>
      <w:r w:rsidRPr="00093FDF">
        <w:rPr>
          <w:b/>
          <w:u w:val="single"/>
        </w:rPr>
        <w:t>w</w:t>
      </w:r>
      <w:r w:rsidRPr="00093FDF">
        <w:t xml:space="preserve">eapons of </w:t>
      </w:r>
      <w:r w:rsidRPr="00093FDF">
        <w:rPr>
          <w:b/>
          <w:u w:val="single"/>
        </w:rPr>
        <w:t>m</w:t>
      </w:r>
      <w:r w:rsidRPr="00093FDF">
        <w:t xml:space="preserve">ass </w:t>
      </w:r>
      <w:r w:rsidRPr="00093FDF">
        <w:rPr>
          <w:b/>
          <w:u w:val="single"/>
        </w:rPr>
        <w:t>d</w:t>
      </w:r>
      <w:r w:rsidRPr="00093FDF">
        <w:t xml:space="preserve">estruction, </w:t>
      </w:r>
      <w:r w:rsidRPr="00093FDF">
        <w:rPr>
          <w:b/>
          <w:u w:val="single"/>
        </w:rPr>
        <w:t>the</w:t>
      </w:r>
      <w:r w:rsidRPr="00093FDF">
        <w:t xml:space="preserve"> genetically engineered </w:t>
      </w:r>
      <w:r w:rsidRPr="00D13DFC">
        <w:rPr>
          <w:b/>
          <w:highlight w:val="yellow"/>
          <w:u w:val="single"/>
        </w:rPr>
        <w:t>biological weapons</w:t>
      </w:r>
      <w:r w:rsidRPr="00093FDF">
        <w:t xml:space="preserve">, many without a known cure or vaccine, </w:t>
      </w:r>
      <w:r w:rsidRPr="00D13DFC">
        <w:rPr>
          <w:b/>
          <w:highlight w:val="yellow"/>
          <w:u w:val="single"/>
        </w:rPr>
        <w:t>are an extreme danger</w:t>
      </w:r>
      <w:r w:rsidRPr="00093FDF">
        <w:rPr>
          <w:b/>
          <w:u w:val="single"/>
        </w:rPr>
        <w:t xml:space="preserve"> </w:t>
      </w:r>
      <w:r w:rsidRPr="00D13DFC">
        <w:rPr>
          <w:b/>
          <w:highlight w:val="yellow"/>
          <w:u w:val="single"/>
        </w:rPr>
        <w:t>to</w:t>
      </w:r>
      <w:r w:rsidRPr="00093FDF">
        <w:rPr>
          <w:b/>
          <w:u w:val="single"/>
        </w:rPr>
        <w:t xml:space="preserve"> the continued </w:t>
      </w:r>
      <w:r w:rsidRPr="00D13DFC">
        <w:rPr>
          <w:b/>
          <w:highlight w:val="yellow"/>
          <w:u w:val="single"/>
        </w:rPr>
        <w:t>survival</w:t>
      </w:r>
      <w:r w:rsidRPr="00093FDF">
        <w:rPr>
          <w:b/>
          <w:u w:val="single"/>
        </w:rPr>
        <w:t xml:space="preserve"> of life on earth</w:t>
      </w:r>
      <w:r w:rsidRPr="00093FDF">
        <w:t xml:space="preserve">. Any perceived military value or deterrence pales in comparison to the great risk these weapons pose just sitting in vials in laboratories.  </w:t>
      </w:r>
      <w:r w:rsidRPr="00093FDF">
        <w:rPr>
          <w:b/>
          <w:u w:val="single"/>
        </w:rPr>
        <w:t>While a</w:t>
      </w:r>
      <w:r w:rsidRPr="00093FDF">
        <w:t xml:space="preserve"> "</w:t>
      </w:r>
      <w:r w:rsidRPr="00093FDF">
        <w:rPr>
          <w:b/>
          <w:u w:val="single"/>
        </w:rPr>
        <w:t>nuclear winter</w:t>
      </w:r>
      <w:r w:rsidRPr="00093FDF">
        <w:t xml:space="preserve">," </w:t>
      </w:r>
      <w:r w:rsidRPr="00093FDF">
        <w:rPr>
          <w:b/>
          <w:u w:val="single"/>
        </w:rPr>
        <w:t>resulting from a massive exchange of nuclear weapons, could also kill off most of life on earth and severely compromise the health of future generations, they are easier to control</w:t>
      </w:r>
      <w:r w:rsidRPr="00093FDF">
        <w:t xml:space="preserve">. </w:t>
      </w:r>
      <w:r w:rsidRPr="00D13DFC">
        <w:rPr>
          <w:b/>
          <w:highlight w:val="yellow"/>
          <w:u w:val="single"/>
        </w:rPr>
        <w:t>Biological weapons</w:t>
      </w:r>
      <w:r w:rsidRPr="00093FDF">
        <w:rPr>
          <w:b/>
          <w:u w:val="single"/>
        </w:rPr>
        <w:t xml:space="preserve">, on the other hand, can </w:t>
      </w:r>
      <w:r w:rsidRPr="00D13DFC">
        <w:rPr>
          <w:b/>
          <w:highlight w:val="yellow"/>
          <w:u w:val="single"/>
        </w:rPr>
        <w:t>get out of control very easily</w:t>
      </w:r>
      <w:r w:rsidRPr="00093FDF">
        <w:t xml:space="preserve">, as the recent anthrax attacks has demonstrated. There is no way to guarantee the security of these doomsday weapons because very tiny amounts can be stolen or accidentally released and then grow or be grown to horrendous proportions. </w:t>
      </w:r>
      <w:r w:rsidRPr="00D13DFC">
        <w:rPr>
          <w:b/>
          <w:highlight w:val="yellow"/>
          <w:u w:val="single"/>
        </w:rPr>
        <w:t>The Black Death</w:t>
      </w:r>
      <w:r w:rsidRPr="00093FDF">
        <w:rPr>
          <w:b/>
          <w:u w:val="single"/>
        </w:rPr>
        <w:t xml:space="preserve"> of the </w:t>
      </w:r>
      <w:proofErr w:type="gramStart"/>
      <w:r w:rsidRPr="00093FDF">
        <w:rPr>
          <w:b/>
          <w:u w:val="single"/>
        </w:rPr>
        <w:t>Middle</w:t>
      </w:r>
      <w:proofErr w:type="gramEnd"/>
      <w:r w:rsidRPr="00093FDF">
        <w:rPr>
          <w:b/>
          <w:u w:val="single"/>
        </w:rPr>
        <w:t xml:space="preserve"> Ages </w:t>
      </w:r>
      <w:r w:rsidRPr="00D13DFC">
        <w:rPr>
          <w:b/>
          <w:highlight w:val="yellow"/>
          <w:u w:val="single"/>
        </w:rPr>
        <w:t>would be small in comparison</w:t>
      </w:r>
      <w:r w:rsidRPr="00093FDF">
        <w:rPr>
          <w:b/>
          <w:u w:val="single"/>
        </w:rPr>
        <w:t xml:space="preserve"> to the potential damage bioweapons could cause</w:t>
      </w:r>
      <w:r w:rsidRPr="00093FDF">
        <w:t xml:space="preserve">.  </w:t>
      </w:r>
      <w:r w:rsidRPr="00093FDF">
        <w:rPr>
          <w:b/>
          <w:u w:val="single"/>
        </w:rPr>
        <w:t>Abolition of chemical weapons is less of a priority because, while they can also kill millions of people outright, their persistence in the environment would be less tha</w:t>
      </w:r>
      <w:r w:rsidRPr="00093FDF">
        <w:t xml:space="preserve">n nuclear or </w:t>
      </w:r>
      <w:r w:rsidRPr="00D13DFC">
        <w:rPr>
          <w:b/>
          <w:highlight w:val="yellow"/>
          <w:u w:val="single"/>
        </w:rPr>
        <w:t>biological agents</w:t>
      </w:r>
      <w:r w:rsidRPr="00093FDF">
        <w:rPr>
          <w:b/>
          <w:u w:val="single"/>
        </w:rPr>
        <w:t xml:space="preserve"> or more localized</w:t>
      </w:r>
      <w:r w:rsidRPr="00093FDF">
        <w:t xml:space="preserve">. </w:t>
      </w:r>
      <w:r w:rsidRPr="00093FDF">
        <w:rPr>
          <w:b/>
          <w:u w:val="single"/>
        </w:rPr>
        <w:t xml:space="preserve">Hence, chemical weapons </w:t>
      </w:r>
      <w:r w:rsidRPr="00D13DFC">
        <w:rPr>
          <w:b/>
          <w:highlight w:val="yellow"/>
          <w:u w:val="single"/>
        </w:rPr>
        <w:t>would have a</w:t>
      </w:r>
      <w:r w:rsidRPr="00093FDF">
        <w:rPr>
          <w:b/>
          <w:u w:val="single"/>
        </w:rPr>
        <w:t xml:space="preserve"> lesser </w:t>
      </w:r>
      <w:r w:rsidRPr="00D13DFC">
        <w:rPr>
          <w:b/>
          <w:highlight w:val="yellow"/>
          <w:u w:val="single"/>
        </w:rPr>
        <w:t>effect on future generations</w:t>
      </w:r>
      <w:r w:rsidRPr="00093FDF">
        <w:rPr>
          <w:b/>
          <w:u w:val="single"/>
        </w:rPr>
        <w:t xml:space="preserve"> of innocent people </w:t>
      </w:r>
      <w:r w:rsidRPr="00D13DFC">
        <w:rPr>
          <w:b/>
          <w:highlight w:val="yellow"/>
          <w:u w:val="single"/>
        </w:rPr>
        <w:t>and</w:t>
      </w:r>
      <w:r w:rsidRPr="00093FDF">
        <w:rPr>
          <w:b/>
          <w:u w:val="single"/>
        </w:rPr>
        <w:t xml:space="preserve"> </w:t>
      </w:r>
      <w:r w:rsidRPr="00D13DFC">
        <w:rPr>
          <w:b/>
          <w:highlight w:val="yellow"/>
          <w:u w:val="single"/>
        </w:rPr>
        <w:t>the</w:t>
      </w:r>
      <w:r w:rsidRPr="00093FDF">
        <w:rPr>
          <w:b/>
          <w:u w:val="single"/>
        </w:rPr>
        <w:t xml:space="preserve"> natural </w:t>
      </w:r>
      <w:r w:rsidRPr="00D13DFC">
        <w:rPr>
          <w:b/>
          <w:highlight w:val="yellow"/>
          <w:u w:val="single"/>
        </w:rPr>
        <w:t>environment</w:t>
      </w:r>
      <w:r w:rsidRPr="00093FDF">
        <w:t xml:space="preserve">. Like the Holocaust, once a localized chemical extermination is over, it is over. </w:t>
      </w:r>
      <w:r w:rsidRPr="00093FDF">
        <w:rPr>
          <w:b/>
          <w:u w:val="single"/>
        </w:rPr>
        <w:t>With</w:t>
      </w:r>
      <w:r w:rsidRPr="00093FDF">
        <w:t xml:space="preserve"> nuclear and </w:t>
      </w:r>
      <w:r w:rsidRPr="00093FDF">
        <w:rPr>
          <w:b/>
          <w:u w:val="single"/>
        </w:rPr>
        <w:t xml:space="preserve">biological weapons, </w:t>
      </w:r>
      <w:r w:rsidRPr="00D13DFC">
        <w:rPr>
          <w:b/>
          <w:highlight w:val="yellow"/>
          <w:u w:val="single"/>
        </w:rPr>
        <w:t>the killing will</w:t>
      </w:r>
      <w:r w:rsidRPr="00093FDF">
        <w:rPr>
          <w:b/>
          <w:u w:val="single"/>
        </w:rPr>
        <w:t xml:space="preserve"> probably </w:t>
      </w:r>
      <w:r w:rsidRPr="00D13DFC">
        <w:rPr>
          <w:b/>
          <w:highlight w:val="yellow"/>
          <w:u w:val="single"/>
        </w:rPr>
        <w:t>never end</w:t>
      </w:r>
      <w:r w:rsidRPr="00093FDF">
        <w:t xml:space="preserve">. Radioactive elements last tens of thousands of years and will keep causing cancers virtually forever.  Potentially worse than that, </w:t>
      </w:r>
      <w:r w:rsidRPr="00093FDF">
        <w:rPr>
          <w:b/>
          <w:u w:val="single"/>
        </w:rPr>
        <w:t>bio-engineered agents by the hundreds with no known cure could wreck even greater calamity on the human race than could persistent radiation</w:t>
      </w:r>
      <w:r w:rsidRPr="00093FDF">
        <w:t>. AIDS and ebola viruses are just a small example of recently emerging plagues with no known cure or vaccine. Can we imagine hundreds of such plagues?</w:t>
      </w:r>
      <w:r w:rsidRPr="009458FC">
        <w:rPr>
          <w:u w:val="single"/>
        </w:rPr>
        <w:t xml:space="preserve"> </w:t>
      </w:r>
      <w:r w:rsidRPr="002B2D6A">
        <w:rPr>
          <w:rStyle w:val="StyleBoldUnderline"/>
        </w:rPr>
        <w:t xml:space="preserve">HUMAN </w:t>
      </w:r>
      <w:r w:rsidRPr="002B2D6A">
        <w:rPr>
          <w:rStyle w:val="StyleBoldUnderline"/>
          <w:highlight w:val="yellow"/>
        </w:rPr>
        <w:t>EXTINCTION IS NOW POSSIBLE</w:t>
      </w:r>
      <w:r w:rsidRPr="00093FDF">
        <w:rPr>
          <w:u w:val="single"/>
        </w:rPr>
        <w:t>.</w:t>
      </w:r>
    </w:p>
    <w:p w14:paraId="025E11CA" w14:textId="77777777" w:rsidR="008A5CA0" w:rsidRDefault="008A5CA0" w:rsidP="008A5CA0">
      <w:pPr>
        <w:pStyle w:val="Heading4"/>
      </w:pPr>
      <w:r>
        <w:t>Newest developments take out all impact defense</w:t>
      </w:r>
    </w:p>
    <w:p w14:paraId="6DDD12E6" w14:textId="77777777" w:rsidR="008A5CA0" w:rsidRPr="003E0E7B" w:rsidRDefault="008A5CA0" w:rsidP="008A5CA0">
      <w:pPr>
        <w:rPr>
          <w:rStyle w:val="StyleStyleBold12pt"/>
        </w:rPr>
      </w:pPr>
      <w:r w:rsidRPr="003E0E7B">
        <w:rPr>
          <w:rStyle w:val="StyleStyleBold12pt"/>
        </w:rPr>
        <w:t>Jordans, 2011</w:t>
      </w:r>
    </w:p>
    <w:p w14:paraId="552AFB51" w14:textId="77777777" w:rsidR="008A5CA0" w:rsidRDefault="008A5CA0" w:rsidP="008A5CA0">
      <w:r>
        <w:t xml:space="preserve">[Frank, Associated Press, 12-7-11, </w:t>
      </w:r>
      <w:r w:rsidRPr="003E0E7B">
        <w:t>Clinton warns of bioweapon threat from gene tech</w:t>
      </w:r>
      <w:r>
        <w:t xml:space="preserve">, </w:t>
      </w:r>
      <w:r w:rsidRPr="003E0E7B">
        <w:t>http://www.nbcnews.com/id/45584359/ns/#</w:t>
      </w:r>
      <w:proofErr w:type="gramStart"/>
      <w:r w:rsidRPr="003E0E7B">
        <w:t>.UkkMV2T72Ik</w:t>
      </w:r>
      <w:proofErr w:type="gramEnd"/>
      <w:r>
        <w:t>] /Wyo-MB</w:t>
      </w:r>
    </w:p>
    <w:p w14:paraId="6CF82345" w14:textId="77777777" w:rsidR="008A5CA0" w:rsidRDefault="008A5CA0" w:rsidP="008A5CA0">
      <w:r>
        <w:t xml:space="preserve">GENEVA — </w:t>
      </w:r>
      <w:r w:rsidRPr="003E0E7B">
        <w:rPr>
          <w:rStyle w:val="StyleBoldUnderline"/>
          <w:highlight w:val="yellow"/>
        </w:rPr>
        <w:t>New gene</w:t>
      </w:r>
      <w:r>
        <w:t xml:space="preserve"> assembly </w:t>
      </w:r>
      <w:r w:rsidRPr="003E0E7B">
        <w:rPr>
          <w:rStyle w:val="StyleBoldUnderline"/>
          <w:highlight w:val="yellow"/>
        </w:rPr>
        <w:t>technology</w:t>
      </w:r>
      <w:r>
        <w:t xml:space="preserve"> that offers great benefits for scientific research </w:t>
      </w:r>
      <w:r w:rsidRPr="003E0E7B">
        <w:rPr>
          <w:rStyle w:val="StyleBoldUnderline"/>
        </w:rPr>
        <w:t>could</w:t>
      </w:r>
      <w:r>
        <w:t xml:space="preserve"> also </w:t>
      </w:r>
      <w:r w:rsidRPr="003E0E7B">
        <w:rPr>
          <w:rStyle w:val="StyleBoldUnderline"/>
        </w:rPr>
        <w:t>be used</w:t>
      </w:r>
      <w:r>
        <w:t xml:space="preserve"> by terrorists </w:t>
      </w:r>
      <w:r w:rsidRPr="003E0E7B">
        <w:rPr>
          <w:rStyle w:val="StyleBoldUnderline"/>
          <w:highlight w:val="yellow"/>
        </w:rPr>
        <w:t>to create biological weapons</w:t>
      </w:r>
      <w:r>
        <w:t>, U.S. Secretary of State Hillary Rodham Clinton warned Wednesday</w:t>
      </w:r>
      <w:proofErr w:type="gramStart"/>
      <w:r>
        <w:t>.</w:t>
      </w:r>
      <w:r w:rsidRPr="003E0E7B">
        <w:rPr>
          <w:sz w:val="12"/>
        </w:rPr>
        <w:t>¶</w:t>
      </w:r>
      <w:proofErr w:type="gramEnd"/>
      <w:r w:rsidRPr="003E0E7B">
        <w:rPr>
          <w:sz w:val="12"/>
        </w:rPr>
        <w:t xml:space="preserve"> </w:t>
      </w:r>
      <w:r>
        <w:t>The threat from bioweapons has drawn little attention in recent years, as governments focused more on the risk of nuclear weapons proliferation to countries such as Iran and North Korea.</w:t>
      </w:r>
      <w:r w:rsidRPr="003E0E7B">
        <w:rPr>
          <w:sz w:val="12"/>
        </w:rPr>
        <w:t xml:space="preserve">¶ </w:t>
      </w:r>
      <w:r>
        <w:t xml:space="preserve">But </w:t>
      </w:r>
      <w:r w:rsidRPr="003E0E7B">
        <w:rPr>
          <w:rStyle w:val="StyleBoldUnderline"/>
        </w:rPr>
        <w:t>experts have warned that the increasing ease with which bioweapons can be created might be used</w:t>
      </w:r>
      <w:r>
        <w:t xml:space="preserve"> by terror groups to develop </w:t>
      </w:r>
      <w:r w:rsidRPr="003E0E7B">
        <w:rPr>
          <w:rStyle w:val="StyleBoldUnderline"/>
        </w:rPr>
        <w:t xml:space="preserve">and </w:t>
      </w:r>
      <w:r w:rsidRPr="003E0E7B">
        <w:rPr>
          <w:rStyle w:val="StyleBoldUnderline"/>
          <w:highlight w:val="yellow"/>
        </w:rPr>
        <w:t>spread new</w:t>
      </w:r>
      <w:r w:rsidRPr="003E0E7B">
        <w:rPr>
          <w:rStyle w:val="StyleBoldUnderline"/>
        </w:rPr>
        <w:t xml:space="preserve"> </w:t>
      </w:r>
      <w:r w:rsidRPr="003E0E7B">
        <w:rPr>
          <w:rStyle w:val="StyleBoldUnderline"/>
          <w:highlight w:val="yellow"/>
        </w:rPr>
        <w:t>diseases that could mimic</w:t>
      </w:r>
      <w:r w:rsidRPr="003E0E7B">
        <w:rPr>
          <w:rStyle w:val="StyleBoldUnderline"/>
        </w:rPr>
        <w:t xml:space="preserve"> the effects of </w:t>
      </w:r>
      <w:r w:rsidRPr="003E0E7B">
        <w:rPr>
          <w:rStyle w:val="StyleBoldUnderline"/>
          <w:highlight w:val="yellow"/>
        </w:rPr>
        <w:t>the</w:t>
      </w:r>
      <w:r w:rsidRPr="003E0E7B">
        <w:rPr>
          <w:rStyle w:val="StyleBoldUnderline"/>
        </w:rPr>
        <w:t xml:space="preserve"> fictional </w:t>
      </w:r>
      <w:r w:rsidRPr="003E0E7B">
        <w:rPr>
          <w:rStyle w:val="StyleBoldUnderline"/>
          <w:highlight w:val="yellow"/>
        </w:rPr>
        <w:t>global</w:t>
      </w:r>
      <w:r w:rsidRPr="003E0E7B">
        <w:rPr>
          <w:rStyle w:val="StyleBoldUnderline"/>
        </w:rPr>
        <w:t xml:space="preserve"> </w:t>
      </w:r>
      <w:r w:rsidRPr="003E0E7B">
        <w:rPr>
          <w:rStyle w:val="StyleBoldUnderline"/>
          <w:highlight w:val="yellow"/>
        </w:rPr>
        <w:t>epidemic</w:t>
      </w:r>
      <w:r w:rsidRPr="003E0E7B">
        <w:rPr>
          <w:rStyle w:val="StyleBoldUnderline"/>
        </w:rPr>
        <w:t xml:space="preserve"> portrayed </w:t>
      </w:r>
      <w:r w:rsidRPr="003E0E7B">
        <w:rPr>
          <w:rStyle w:val="StyleBoldUnderline"/>
          <w:highlight w:val="yellow"/>
        </w:rPr>
        <w:t>in</w:t>
      </w:r>
      <w:r w:rsidRPr="003E0E7B">
        <w:rPr>
          <w:rStyle w:val="StyleBoldUnderline"/>
        </w:rPr>
        <w:t xml:space="preserve"> the Hollywood thriller "</w:t>
      </w:r>
      <w:r w:rsidRPr="003E0E7B">
        <w:rPr>
          <w:rStyle w:val="StyleBoldUnderline"/>
          <w:highlight w:val="yellow"/>
        </w:rPr>
        <w:t>Contagion</w:t>
      </w:r>
      <w:r w:rsidRPr="003E0E7B">
        <w:rPr>
          <w:rStyle w:val="StyleBoldUnderline"/>
        </w:rPr>
        <w:t>.</w:t>
      </w:r>
      <w:r>
        <w:t>"</w:t>
      </w:r>
      <w:r w:rsidRPr="003E0E7B">
        <w:rPr>
          <w:sz w:val="12"/>
        </w:rPr>
        <w:t xml:space="preserve">¶ </w:t>
      </w:r>
      <w:r>
        <w:t>Speaking at an international meeting in Geneva aimed at reviewing the 1972 Biological Weapons Convention, Clinton told diplomats that the challenge was to maximize the benefits of scientific research and minimize the risks that it could be used for harm</w:t>
      </w:r>
      <w:proofErr w:type="gramStart"/>
      <w:r>
        <w:t>.</w:t>
      </w:r>
      <w:r w:rsidRPr="003E0E7B">
        <w:rPr>
          <w:sz w:val="12"/>
        </w:rPr>
        <w:t>¶</w:t>
      </w:r>
      <w:proofErr w:type="gramEnd"/>
      <w:r w:rsidRPr="003E0E7B">
        <w:rPr>
          <w:sz w:val="12"/>
        </w:rPr>
        <w:t xml:space="preserve"> </w:t>
      </w:r>
      <w:r>
        <w:t>"</w:t>
      </w:r>
      <w:r w:rsidRPr="003E0E7B">
        <w:rPr>
          <w:rStyle w:val="StyleBoldUnderline"/>
          <w:highlight w:val="yellow"/>
        </w:rPr>
        <w:t>The</w:t>
      </w:r>
      <w:r w:rsidRPr="003E0E7B">
        <w:rPr>
          <w:rStyle w:val="StyleBoldUnderline"/>
        </w:rPr>
        <w:t xml:space="preserve"> emerging </w:t>
      </w:r>
      <w:r w:rsidRPr="003E0E7B">
        <w:rPr>
          <w:rStyle w:val="StyleBoldUnderline"/>
          <w:highlight w:val="yellow"/>
        </w:rPr>
        <w:t>gene</w:t>
      </w:r>
      <w:r w:rsidRPr="003E0E7B">
        <w:rPr>
          <w:rStyle w:val="StyleBoldUnderline"/>
        </w:rPr>
        <w:t xml:space="preserve"> synthesis </w:t>
      </w:r>
      <w:r w:rsidRPr="003E0E7B">
        <w:rPr>
          <w:rStyle w:val="StyleBoldUnderline"/>
          <w:highlight w:val="yellow"/>
        </w:rPr>
        <w:t>industry</w:t>
      </w:r>
      <w:r w:rsidRPr="003E0E7B">
        <w:rPr>
          <w:rStyle w:val="StyleBoldUnderline"/>
        </w:rPr>
        <w:t xml:space="preserve"> </w:t>
      </w:r>
      <w:r w:rsidRPr="003E0E7B">
        <w:rPr>
          <w:rStyle w:val="StyleBoldUnderline"/>
          <w:highlight w:val="yellow"/>
        </w:rPr>
        <w:t>is making</w:t>
      </w:r>
      <w:r w:rsidRPr="003E0E7B">
        <w:rPr>
          <w:rStyle w:val="StyleBoldUnderline"/>
        </w:rPr>
        <w:t xml:space="preserve"> genetic </w:t>
      </w:r>
      <w:r w:rsidRPr="003E0E7B">
        <w:rPr>
          <w:rStyle w:val="StyleBoldUnderline"/>
          <w:highlight w:val="yellow"/>
        </w:rPr>
        <w:t>material</w:t>
      </w:r>
      <w:r w:rsidRPr="003E0E7B">
        <w:rPr>
          <w:rStyle w:val="StyleBoldUnderline"/>
        </w:rPr>
        <w:t xml:space="preserve"> more </w:t>
      </w:r>
      <w:r w:rsidRPr="003E0E7B">
        <w:rPr>
          <w:rStyle w:val="StyleBoldUnderline"/>
          <w:highlight w:val="yellow"/>
        </w:rPr>
        <w:t>widely</w:t>
      </w:r>
      <w:r w:rsidRPr="003E0E7B">
        <w:rPr>
          <w:rStyle w:val="StyleBoldUnderline"/>
        </w:rPr>
        <w:t xml:space="preserve"> </w:t>
      </w:r>
      <w:r w:rsidRPr="003E0E7B">
        <w:rPr>
          <w:rStyle w:val="StyleBoldUnderline"/>
          <w:highlight w:val="yellow"/>
        </w:rPr>
        <w:t>available</w:t>
      </w:r>
      <w:r w:rsidRPr="003E0E7B">
        <w:rPr>
          <w:rStyle w:val="StyleBoldUnderline"/>
        </w:rPr>
        <w:t>," she</w:t>
      </w:r>
      <w:r>
        <w:t xml:space="preserve"> said. "This has many benefits for research, but </w:t>
      </w:r>
      <w:r w:rsidRPr="003E0E7B">
        <w:rPr>
          <w:rStyle w:val="StyleBoldUnderline"/>
        </w:rPr>
        <w:t xml:space="preserve">it could also potentially be used </w:t>
      </w:r>
      <w:r w:rsidRPr="003E0E7B">
        <w:rPr>
          <w:rStyle w:val="StyleBoldUnderline"/>
          <w:highlight w:val="yellow"/>
        </w:rPr>
        <w:t>to assemble</w:t>
      </w:r>
      <w:r w:rsidRPr="003E0E7B">
        <w:rPr>
          <w:rStyle w:val="StyleBoldUnderline"/>
        </w:rPr>
        <w:t xml:space="preserve"> the components of </w:t>
      </w:r>
      <w:r w:rsidRPr="003E0E7B">
        <w:rPr>
          <w:rStyle w:val="StyleBoldUnderline"/>
          <w:highlight w:val="yellow"/>
        </w:rPr>
        <w:t>a deadly organism</w:t>
      </w:r>
      <w:r w:rsidRPr="003E0E7B">
        <w:rPr>
          <w:rStyle w:val="StyleBoldUnderline"/>
        </w:rPr>
        <w:t xml:space="preserve">."¶ Gene synthesis allows genetic material — the building blocks of all organisms — to be artificially assembled in the lab, greatly </w:t>
      </w:r>
      <w:r w:rsidRPr="003E0E7B">
        <w:rPr>
          <w:rStyle w:val="StyleBoldUnderline"/>
          <w:highlight w:val="yellow"/>
        </w:rPr>
        <w:t>speeding up</w:t>
      </w:r>
      <w:r w:rsidRPr="003E0E7B">
        <w:rPr>
          <w:rStyle w:val="StyleBoldUnderline"/>
        </w:rPr>
        <w:t xml:space="preserve"> the creation of artificial </w:t>
      </w:r>
      <w:r w:rsidRPr="003E0E7B">
        <w:rPr>
          <w:rStyle w:val="StyleBoldUnderline"/>
          <w:highlight w:val="yellow"/>
        </w:rPr>
        <w:t>viruses and bacteria</w:t>
      </w:r>
      <w:proofErr w:type="gramStart"/>
      <w:r w:rsidRPr="003E0E7B">
        <w:rPr>
          <w:rStyle w:val="StyleBoldUnderline"/>
        </w:rPr>
        <w:t>.</w:t>
      </w:r>
      <w:r w:rsidRPr="003E0E7B">
        <w:rPr>
          <w:sz w:val="12"/>
        </w:rPr>
        <w:t>¶</w:t>
      </w:r>
      <w:proofErr w:type="gramEnd"/>
      <w:r w:rsidRPr="003E0E7B">
        <w:rPr>
          <w:sz w:val="12"/>
        </w:rPr>
        <w:t xml:space="preserve"> </w:t>
      </w:r>
      <w:r>
        <w:t xml:space="preserve">The U.S. government has cited efforts by terrorist networks such as al-Qaeda to recruit scientists capable </w:t>
      </w:r>
      <w:r w:rsidRPr="003E0E7B">
        <w:rPr>
          <w:rStyle w:val="StyleBoldUnderline"/>
        </w:rPr>
        <w:t>of making biological weapons as a national security concern.¶</w:t>
      </w:r>
      <w:r w:rsidRPr="003E0E7B">
        <w:rPr>
          <w:sz w:val="12"/>
        </w:rPr>
        <w:t xml:space="preserve"> </w:t>
      </w:r>
      <w:r>
        <w:t>Advertise</w:t>
      </w:r>
      <w:r w:rsidRPr="003E0E7B">
        <w:rPr>
          <w:sz w:val="12"/>
        </w:rPr>
        <w:t xml:space="preserve">¶ </w:t>
      </w:r>
      <w:r>
        <w:t>"</w:t>
      </w:r>
      <w:r w:rsidRPr="003E0E7B">
        <w:rPr>
          <w:rStyle w:val="StyleBoldUnderline"/>
          <w:highlight w:val="yellow"/>
        </w:rPr>
        <w:t>A crude but effective</w:t>
      </w:r>
      <w:r>
        <w:t xml:space="preserve"> terrorist </w:t>
      </w:r>
      <w:r w:rsidRPr="003E0E7B">
        <w:rPr>
          <w:rStyle w:val="StyleBoldUnderline"/>
        </w:rPr>
        <w:t>weapon</w:t>
      </w:r>
      <w:r>
        <w:t xml:space="preserve"> </w:t>
      </w:r>
      <w:r w:rsidRPr="003E0E7B">
        <w:rPr>
          <w:rStyle w:val="StyleBoldUnderline"/>
          <w:highlight w:val="yellow"/>
        </w:rPr>
        <w:t>can be made using a small sample</w:t>
      </w:r>
      <w:r w:rsidRPr="003E0E7B">
        <w:rPr>
          <w:rStyle w:val="StyleBoldUnderline"/>
        </w:rPr>
        <w:t xml:space="preserve"> of any number of widely available pathogens, </w:t>
      </w:r>
      <w:r w:rsidRPr="003E0E7B">
        <w:rPr>
          <w:rStyle w:val="StyleBoldUnderline"/>
          <w:highlight w:val="yellow"/>
        </w:rPr>
        <w:t>inexpensive</w:t>
      </w:r>
      <w:r w:rsidRPr="003E0E7B">
        <w:rPr>
          <w:rStyle w:val="StyleBoldUnderline"/>
        </w:rPr>
        <w:t xml:space="preserve"> </w:t>
      </w:r>
      <w:r w:rsidRPr="003E0E7B">
        <w:rPr>
          <w:rStyle w:val="StyleBoldUnderline"/>
          <w:highlight w:val="yellow"/>
        </w:rPr>
        <w:t>equipment</w:t>
      </w:r>
      <w:r w:rsidRPr="003E0E7B">
        <w:rPr>
          <w:rStyle w:val="StyleBoldUnderline"/>
        </w:rPr>
        <w:t xml:space="preserve">, </w:t>
      </w:r>
      <w:r w:rsidRPr="003E0E7B">
        <w:rPr>
          <w:rStyle w:val="StyleBoldUnderline"/>
          <w:highlight w:val="yellow"/>
        </w:rPr>
        <w:t>and</w:t>
      </w:r>
      <w:r w:rsidRPr="003E0E7B">
        <w:rPr>
          <w:rStyle w:val="StyleBoldUnderline"/>
        </w:rPr>
        <w:t xml:space="preserve"> </w:t>
      </w:r>
      <w:r w:rsidRPr="003E0E7B">
        <w:rPr>
          <w:rStyle w:val="StyleBoldUnderline"/>
          <w:highlight w:val="yellow"/>
        </w:rPr>
        <w:t>college</w:t>
      </w:r>
      <w:r w:rsidRPr="003E0E7B">
        <w:rPr>
          <w:rStyle w:val="StyleBoldUnderline"/>
        </w:rPr>
        <w:t xml:space="preserve">-level </w:t>
      </w:r>
      <w:r w:rsidRPr="003E0E7B">
        <w:rPr>
          <w:rStyle w:val="StyleBoldUnderline"/>
          <w:highlight w:val="yellow"/>
        </w:rPr>
        <w:t>chemistry</w:t>
      </w:r>
      <w:r w:rsidRPr="003E0E7B">
        <w:rPr>
          <w:rStyle w:val="StyleBoldUnderline"/>
        </w:rPr>
        <w:t xml:space="preserve"> and biology," </w:t>
      </w:r>
      <w:r>
        <w:t>Clinton told the meeting.</w:t>
      </w:r>
      <w:r w:rsidRPr="003E0E7B">
        <w:rPr>
          <w:sz w:val="12"/>
        </w:rPr>
        <w:t xml:space="preserve">¶ </w:t>
      </w:r>
      <w:r>
        <w:t xml:space="preserve">"Less than a year ago, al-Qaeda in the Arabian Peninsula made a call to arms for, and I quote, 'brothers with degrees in microbiology or chemistry ... </w:t>
      </w:r>
      <w:r w:rsidRPr="003E0E7B">
        <w:rPr>
          <w:rStyle w:val="StyleBoldUnderline"/>
          <w:highlight w:val="yellow"/>
        </w:rPr>
        <w:t>to develop a weapon of mass destruction</w:t>
      </w:r>
      <w:r>
        <w:t>,'" she said.</w:t>
      </w:r>
      <w:r w:rsidRPr="003E0E7B">
        <w:rPr>
          <w:sz w:val="12"/>
        </w:rPr>
        <w:t xml:space="preserve">¶ </w:t>
      </w:r>
      <w:r>
        <w:t>Clinton also mentioned the Aum Shinrikyo cult's attempts in Japan to obtain anthrax in the 1990s, and the 2001 anthrax attacks in the United States that killed five people.</w:t>
      </w:r>
      <w:r w:rsidRPr="003E0E7B">
        <w:rPr>
          <w:sz w:val="12"/>
        </w:rPr>
        <w:t xml:space="preserve">¶ </w:t>
      </w:r>
      <w:r>
        <w:t>Washington has urged countries to be more transparent about their efforts to clamp down on the threat of bioweapons. But U.S. officials have also resisted calls for an international verification system — akin to that for nuclear weapons — saying it is too complicated to monitor every lab's activities.</w:t>
      </w:r>
    </w:p>
    <w:p w14:paraId="531583A6" w14:textId="77777777" w:rsidR="008A5CA0" w:rsidRDefault="008A5CA0" w:rsidP="00153CDA">
      <w:pPr>
        <w:rPr>
          <w:sz w:val="16"/>
        </w:rPr>
      </w:pPr>
    </w:p>
    <w:p w14:paraId="4304C419" w14:textId="77777777" w:rsidR="00153CDA" w:rsidRDefault="00153CDA" w:rsidP="00153CDA">
      <w:pPr>
        <w:pStyle w:val="Heading3"/>
      </w:pPr>
      <w:r>
        <w:t xml:space="preserve">China </w:t>
      </w:r>
    </w:p>
    <w:p w14:paraId="28E3DD08" w14:textId="77777777" w:rsidR="00153CDA" w:rsidRDefault="00153CDA" w:rsidP="00153CDA">
      <w:pPr>
        <w:pStyle w:val="Heading4"/>
      </w:pPr>
      <w:r>
        <w:t>Drone prolif in Asian causes rapid escalation and war—lack of norms ensures drones will trigger great power war in the region</w:t>
      </w:r>
    </w:p>
    <w:p w14:paraId="48A34F9A" w14:textId="77777777" w:rsidR="00153CDA" w:rsidRPr="00A45225" w:rsidRDefault="00153CDA" w:rsidP="00153CDA">
      <w:pPr>
        <w:rPr>
          <w:rStyle w:val="StyleStyleBold12pt"/>
        </w:rPr>
      </w:pPr>
      <w:r w:rsidRPr="00A45225">
        <w:rPr>
          <w:rStyle w:val="StyleStyleBold12pt"/>
        </w:rPr>
        <w:t>Brimley et al, 2013</w:t>
      </w:r>
      <w:r>
        <w:rPr>
          <w:rStyle w:val="StyleStyleBold12pt"/>
        </w:rPr>
        <w:t xml:space="preserve"> *gender modified</w:t>
      </w:r>
    </w:p>
    <w:p w14:paraId="3C319CAA" w14:textId="77777777" w:rsidR="00153CDA" w:rsidRDefault="00153CDA" w:rsidP="00153CDA">
      <w:r>
        <w:t>[Foreign Policy, SHAWN BRIMLEY, BEN FITZGERALD, ELY RATNER SEPTEMBER 24, 2013 The Drone War Comes to Asia How China sparked a dangerous u</w:t>
      </w:r>
      <w:r w:rsidRPr="00BD7D01">
        <w:rPr>
          <w:strike/>
        </w:rPr>
        <w:t>nmanned</w:t>
      </w:r>
      <w:r>
        <w:t xml:space="preserve"> arms race. http://www.foreignpolicy.com/articles/2013/09/17/the_drone_war_comes_to_asia#sthash.EnOImSFu.dpuf] /Wyo-MB</w:t>
      </w:r>
    </w:p>
    <w:p w14:paraId="5653F7CE" w14:textId="77777777" w:rsidR="00153CDA" w:rsidRPr="00A45225" w:rsidRDefault="00153CDA" w:rsidP="00153CDA">
      <w:pPr>
        <w:rPr>
          <w:rStyle w:val="StyleBoldUnderline"/>
        </w:rPr>
      </w:pPr>
      <w:r w:rsidRPr="003E3395">
        <w:rPr>
          <w:rStyle w:val="StyleBoldUnderline"/>
        </w:rPr>
        <w:t>It's now been a year since Japan's</w:t>
      </w:r>
      <w:r>
        <w:t xml:space="preserve"> previously ruling liberal </w:t>
      </w:r>
      <w:r w:rsidRPr="003E3395">
        <w:rPr>
          <w:rStyle w:val="StyleBoldUnderline"/>
        </w:rPr>
        <w:t>government purchased</w:t>
      </w:r>
      <w:r>
        <w:t xml:space="preserve"> three of </w:t>
      </w:r>
      <w:r w:rsidRPr="003E3395">
        <w:rPr>
          <w:rStyle w:val="StyleBoldUnderline"/>
        </w:rPr>
        <w:t>the</w:t>
      </w:r>
      <w:r>
        <w:t xml:space="preserve"> </w:t>
      </w:r>
      <w:r w:rsidRPr="003E3395">
        <w:rPr>
          <w:rStyle w:val="StyleBoldUnderline"/>
        </w:rPr>
        <w:t>Senkaku Islands</w:t>
      </w:r>
      <w:r>
        <w:t xml:space="preserve"> to prevent a nationalist and provocative Tokyo mayor from doing so himself. The move was designed </w:t>
      </w:r>
      <w:r w:rsidRPr="003E3395">
        <w:rPr>
          <w:rStyle w:val="StyleBoldUnderline"/>
        </w:rPr>
        <w:t>to dodge a potential crisis with China, which claims "indisputable sovereignty" over the islands it calls the Diaoyus</w:t>
      </w:r>
      <w:proofErr w:type="gramStart"/>
      <w:r w:rsidRPr="003E3395">
        <w:rPr>
          <w:rStyle w:val="StyleBoldUnderline"/>
        </w:rPr>
        <w:t>.</w:t>
      </w:r>
      <w:r w:rsidRPr="00A45225">
        <w:rPr>
          <w:sz w:val="12"/>
        </w:rPr>
        <w:t>¶</w:t>
      </w:r>
      <w:proofErr w:type="gramEnd"/>
      <w:r w:rsidRPr="00A45225">
        <w:rPr>
          <w:sz w:val="12"/>
        </w:rPr>
        <w:t xml:space="preserve"> </w:t>
      </w:r>
      <w:r>
        <w:t xml:space="preserve">Disregarding the Japanese government's intent, </w:t>
      </w:r>
      <w:r w:rsidRPr="00A45225">
        <w:rPr>
          <w:rStyle w:val="StyleBoldUnderline"/>
        </w:rPr>
        <w:t>Beijing has reacted to the "nationalization" of the islands by flooding the surrounding waters and airspace with Chinese vessels in an effort to undermine Japan's de facto administration,</w:t>
      </w:r>
      <w:r>
        <w:t xml:space="preserve"> which has persisted since the reversion of Okinawa from American control in 1971. </w:t>
      </w:r>
      <w:r w:rsidRPr="00A45225">
        <w:rPr>
          <w:rStyle w:val="StyleBoldUnderline"/>
        </w:rPr>
        <w:t>Chinese incursions have become so frequent that</w:t>
      </w:r>
      <w:r>
        <w:t xml:space="preserve"> the </w:t>
      </w:r>
      <w:r w:rsidRPr="00A45225">
        <w:rPr>
          <w:rStyle w:val="StyleBoldUnderline"/>
        </w:rPr>
        <w:t>Japanese</w:t>
      </w:r>
      <w:r>
        <w:t xml:space="preserve"> Air Self-Defense </w:t>
      </w:r>
      <w:r w:rsidRPr="00A45225">
        <w:rPr>
          <w:rStyle w:val="StyleBoldUnderline"/>
        </w:rPr>
        <w:t>Forces</w:t>
      </w:r>
      <w:r>
        <w:t xml:space="preserve"> (JASDF) </w:t>
      </w:r>
      <w:r w:rsidRPr="00A45225">
        <w:rPr>
          <w:rStyle w:val="StyleBoldUnderline"/>
        </w:rPr>
        <w:t>are now scrambling jet fighters on a near-daily basis</w:t>
      </w:r>
      <w:r>
        <w:t xml:space="preserve"> in response</w:t>
      </w:r>
      <w:proofErr w:type="gramStart"/>
      <w:r>
        <w:t>.</w:t>
      </w:r>
      <w:r w:rsidRPr="00A45225">
        <w:rPr>
          <w:sz w:val="12"/>
        </w:rPr>
        <w:t>¶</w:t>
      </w:r>
      <w:proofErr w:type="gramEnd"/>
      <w:r w:rsidRPr="00A45225">
        <w:rPr>
          <w:sz w:val="12"/>
        </w:rPr>
        <w:t xml:space="preserve"> </w:t>
      </w:r>
      <w:r w:rsidRPr="00A45225">
        <w:rPr>
          <w:rStyle w:val="StyleBoldUnderline"/>
        </w:rPr>
        <w:t>In the midst of this heightened tension</w:t>
      </w:r>
      <w:r>
        <w:t xml:space="preserve">, you could be forgiven for overlooking the news early in September that Japanese F-15s had again taken flight after Beijing graciously commemorated the one-year anniversary of Tokyo's purchase by sending an </w:t>
      </w:r>
      <w:r w:rsidRPr="00BD7D01">
        <w:rPr>
          <w:strike/>
        </w:rPr>
        <w:t>unmanned</w:t>
      </w:r>
      <w:r>
        <w:t xml:space="preserve"> aerial vehicle (UAV) toward the islands. But this wasn't just another day at the office </w:t>
      </w:r>
      <w:r w:rsidRPr="00A45225">
        <w:rPr>
          <w:rStyle w:val="StyleBoldUnderline"/>
        </w:rPr>
        <w:t>in the contested East China</w:t>
      </w:r>
      <w:r>
        <w:t xml:space="preserve"> Sea: </w:t>
      </w:r>
      <w:r w:rsidRPr="00A45225">
        <w:rPr>
          <w:rStyle w:val="StyleBoldUnderline"/>
        </w:rPr>
        <w:t xml:space="preserve">this was the first known case of </w:t>
      </w:r>
      <w:r w:rsidRPr="00EC7B44">
        <w:rPr>
          <w:rStyle w:val="StyleBoldUnderline"/>
          <w:highlight w:val="green"/>
        </w:rPr>
        <w:t>a Chinese drone approaching the Senkakus</w:t>
      </w:r>
      <w:proofErr w:type="gramStart"/>
      <w:r>
        <w:t>.</w:t>
      </w:r>
      <w:r w:rsidRPr="00A45225">
        <w:rPr>
          <w:sz w:val="12"/>
        </w:rPr>
        <w:t>¶</w:t>
      </w:r>
      <w:proofErr w:type="gramEnd"/>
      <w:r w:rsidRPr="00A45225">
        <w:rPr>
          <w:sz w:val="12"/>
        </w:rPr>
        <w:t xml:space="preserve"> </w:t>
      </w:r>
      <w:r>
        <w:t xml:space="preserve">Without a doubt, </w:t>
      </w:r>
      <w:r w:rsidRPr="00A45225">
        <w:rPr>
          <w:rStyle w:val="StyleBoldUnderline"/>
        </w:rPr>
        <w:t xml:space="preserve">China's drone adventure 100-miles north of the Senkakus </w:t>
      </w:r>
      <w:r w:rsidRPr="00E01B36">
        <w:rPr>
          <w:rStyle w:val="StyleBoldUnderline"/>
        </w:rPr>
        <w:t xml:space="preserve">was significant because it </w:t>
      </w:r>
      <w:r w:rsidRPr="00EC7B44">
        <w:rPr>
          <w:rStyle w:val="StyleBoldUnderline"/>
          <w:highlight w:val="green"/>
        </w:rPr>
        <w:t>aggravated</w:t>
      </w:r>
      <w:r w:rsidRPr="00A45225">
        <w:rPr>
          <w:rStyle w:val="StyleBoldUnderline"/>
        </w:rPr>
        <w:t xml:space="preserve"> already abysmal </w:t>
      </w:r>
      <w:r w:rsidRPr="00E01B36">
        <w:rPr>
          <w:rStyle w:val="StyleBoldUnderline"/>
          <w:highlight w:val="green"/>
        </w:rPr>
        <w:t>relations between Tokyo and Beijing</w:t>
      </w:r>
      <w:r w:rsidRPr="00A45225">
        <w:rPr>
          <w:rStyle w:val="StyleBoldUnderline"/>
        </w:rPr>
        <w:t>. Japanese officials responded to the incident by suggesting that Japan might have to place government personnel on the islands, a red line for Beijing that would have been unthinkable prior to the past few years of Chinese assertiveness</w:t>
      </w:r>
      <w:proofErr w:type="gramStart"/>
      <w:r>
        <w:t>.</w:t>
      </w:r>
      <w:r w:rsidRPr="00A45225">
        <w:rPr>
          <w:sz w:val="12"/>
        </w:rPr>
        <w:t>¶</w:t>
      </w:r>
      <w:proofErr w:type="gramEnd"/>
      <w:r w:rsidRPr="00A45225">
        <w:rPr>
          <w:sz w:val="12"/>
        </w:rPr>
        <w:t xml:space="preserve"> </w:t>
      </w:r>
      <w:r>
        <w:t>But there's a much bigger and more pernicious cycle in motion</w:t>
      </w:r>
      <w:r w:rsidRPr="00E01B36">
        <w:rPr>
          <w:rStyle w:val="StyleBoldUnderline"/>
        </w:rPr>
        <w:t>. The introduction of</w:t>
      </w:r>
      <w:r w:rsidRPr="00A45225">
        <w:rPr>
          <w:rStyle w:val="StyleBoldUnderline"/>
        </w:rPr>
        <w:t xml:space="preserve"> indigenous </w:t>
      </w:r>
      <w:r w:rsidRPr="00EC7B44">
        <w:rPr>
          <w:rStyle w:val="StyleBoldUnderline"/>
          <w:highlight w:val="green"/>
        </w:rPr>
        <w:t>drones</w:t>
      </w:r>
      <w:r w:rsidRPr="00A45225">
        <w:rPr>
          <w:rStyle w:val="StyleBoldUnderline"/>
          <w:highlight w:val="cyan"/>
        </w:rPr>
        <w:t xml:space="preserve"> </w:t>
      </w:r>
      <w:r w:rsidRPr="00E01B36">
        <w:rPr>
          <w:rStyle w:val="StyleBoldUnderline"/>
        </w:rPr>
        <w:t>into Asia's strategic environment</w:t>
      </w:r>
      <w:r w:rsidRPr="00A45225">
        <w:rPr>
          <w:rStyle w:val="StyleBoldUnderline"/>
        </w:rPr>
        <w:t xml:space="preserve"> -- now made official by China's maiden </w:t>
      </w:r>
      <w:r w:rsidRPr="00BD7D01">
        <w:rPr>
          <w:rStyle w:val="StyleBoldUnderline"/>
          <w:strike/>
        </w:rPr>
        <w:t xml:space="preserve">unmanned </w:t>
      </w:r>
      <w:r w:rsidRPr="00A45225">
        <w:rPr>
          <w:rStyle w:val="StyleBoldUnderline"/>
        </w:rPr>
        <w:t xml:space="preserve">provocation -- </w:t>
      </w:r>
      <w:r w:rsidRPr="00EC7B44">
        <w:rPr>
          <w:rStyle w:val="StyleBoldUnderline"/>
          <w:highlight w:val="green"/>
        </w:rPr>
        <w:t>will bring</w:t>
      </w:r>
      <w:r w:rsidRPr="00A45225">
        <w:rPr>
          <w:rStyle w:val="StyleBoldUnderline"/>
        </w:rPr>
        <w:t xml:space="preserve"> with it additional sources of </w:t>
      </w:r>
      <w:r w:rsidRPr="00A45225">
        <w:rPr>
          <w:rStyle w:val="StyleBoldUnderline"/>
          <w:highlight w:val="cyan"/>
        </w:rPr>
        <w:t>i</w:t>
      </w:r>
      <w:r w:rsidRPr="00EC7B44">
        <w:rPr>
          <w:rStyle w:val="StyleBoldUnderline"/>
          <w:highlight w:val="green"/>
        </w:rPr>
        <w:t xml:space="preserve">nstability and escalation to </w:t>
      </w:r>
      <w:r w:rsidRPr="00E01B36">
        <w:rPr>
          <w:rStyle w:val="StyleBoldUnderline"/>
        </w:rPr>
        <w:t xml:space="preserve">the fiercely contested </w:t>
      </w:r>
      <w:r w:rsidRPr="00EC7B44">
        <w:rPr>
          <w:rStyle w:val="StyleBoldUnderline"/>
          <w:highlight w:val="green"/>
        </w:rPr>
        <w:t>South and East China Seas</w:t>
      </w:r>
      <w:r w:rsidRPr="00A45225">
        <w:rPr>
          <w:rStyle w:val="StyleBoldUnderline"/>
          <w:highlight w:val="cyan"/>
        </w:rPr>
        <w:t>.</w:t>
      </w:r>
      <w:r w:rsidRPr="00A45225">
        <w:rPr>
          <w:rStyle w:val="StyleBoldUnderline"/>
        </w:rPr>
        <w:t xml:space="preserve"> Even though no government in the region wants to participate in major power war, there is widespread and growing concern that </w:t>
      </w:r>
      <w:r w:rsidRPr="00EC7B44">
        <w:rPr>
          <w:rStyle w:val="StyleBoldUnderline"/>
          <w:highlight w:val="green"/>
        </w:rPr>
        <w:t xml:space="preserve">military conflict could result from </w:t>
      </w:r>
      <w:r w:rsidRPr="00E01B36">
        <w:rPr>
          <w:rStyle w:val="StyleBoldUnderline"/>
        </w:rPr>
        <w:t xml:space="preserve">a </w:t>
      </w:r>
      <w:r w:rsidRPr="00EC7B44">
        <w:rPr>
          <w:rStyle w:val="StyleBoldUnderline"/>
          <w:highlight w:val="green"/>
        </w:rPr>
        <w:t>minor incident that spirals out of control</w:t>
      </w:r>
      <w:proofErr w:type="gramStart"/>
      <w:r>
        <w:t>.</w:t>
      </w:r>
      <w:r w:rsidRPr="00A45225">
        <w:rPr>
          <w:sz w:val="12"/>
        </w:rPr>
        <w:t>¶</w:t>
      </w:r>
      <w:proofErr w:type="gramEnd"/>
      <w:r w:rsidRPr="00A45225">
        <w:rPr>
          <w:sz w:val="12"/>
        </w:rPr>
        <w:t xml:space="preserve"> </w:t>
      </w:r>
      <w:r>
        <w:rPr>
          <w:sz w:val="12"/>
        </w:rPr>
        <w:t>[</w:t>
      </w:r>
      <w:r w:rsidRPr="00BD7D01">
        <w:rPr>
          <w:rStyle w:val="StyleBoldUnderline"/>
          <w:strike/>
          <w:highlight w:val="green"/>
        </w:rPr>
        <w:t>Unmanned</w:t>
      </w:r>
      <w:r w:rsidRPr="00BD7D01">
        <w:rPr>
          <w:rStyle w:val="StyleBoldUnderline"/>
          <w:highlight w:val="green"/>
        </w:rPr>
        <w:t>[UNPILOTED]</w:t>
      </w:r>
      <w:r w:rsidRPr="00EC7B44">
        <w:rPr>
          <w:rStyle w:val="StyleBoldUnderline"/>
          <w:highlight w:val="green"/>
        </w:rPr>
        <w:t xml:space="preserve"> systems could be</w:t>
      </w:r>
      <w:r w:rsidRPr="00A6433C">
        <w:rPr>
          <w:rStyle w:val="StyleBoldUnderline"/>
          <w:highlight w:val="cyan"/>
        </w:rPr>
        <w:t xml:space="preserve"> </w:t>
      </w:r>
      <w:r w:rsidRPr="00E01B36">
        <w:rPr>
          <w:rStyle w:val="StyleBoldUnderline"/>
        </w:rPr>
        <w:t xml:space="preserve">just </w:t>
      </w:r>
      <w:r w:rsidRPr="00EC7B44">
        <w:rPr>
          <w:rStyle w:val="StyleBoldUnderline"/>
          <w:highlight w:val="green"/>
        </w:rPr>
        <w:t>this trigger</w:t>
      </w:r>
      <w:r w:rsidRPr="00A45225">
        <w:rPr>
          <w:rStyle w:val="StyleBoldUnderline"/>
        </w:rPr>
        <w:t xml:space="preserve">. </w:t>
      </w:r>
      <w:r w:rsidRPr="00EC7B44">
        <w:rPr>
          <w:rStyle w:val="StyleBoldUnderline"/>
          <w:highlight w:val="green"/>
        </w:rPr>
        <w:t>They are less costly to produce</w:t>
      </w:r>
      <w:r w:rsidRPr="00A45225">
        <w:rPr>
          <w:rStyle w:val="StyleBoldUnderline"/>
        </w:rPr>
        <w:t xml:space="preserve"> and operate than their manned counterparts, meaning that </w:t>
      </w:r>
      <w:r w:rsidRPr="00E01B36">
        <w:rPr>
          <w:rStyle w:val="StyleBoldUnderline"/>
        </w:rPr>
        <w:t>we're likely to see more crowded skies and seas in the years ahead. UAVs also tend to encourage greater risk-taking</w:t>
      </w:r>
      <w:r w:rsidRPr="00E01B36">
        <w:t xml:space="preserve">, given that a pilot's life is not at risk. But being unmanned has its dangers: </w:t>
      </w:r>
      <w:r w:rsidRPr="00E01B36">
        <w:rPr>
          <w:rStyle w:val="StyleBoldUnderline"/>
        </w:rPr>
        <w:t xml:space="preserve">any number of software or </w:t>
      </w:r>
      <w:r w:rsidRPr="00EC7B44">
        <w:rPr>
          <w:rStyle w:val="StyleBoldUnderline"/>
          <w:highlight w:val="green"/>
        </w:rPr>
        <w:t>communications failures could lead a mission awry</w:t>
      </w:r>
      <w:r>
        <w:t xml:space="preserve">. </w:t>
      </w:r>
      <w:r w:rsidRPr="00A45225">
        <w:rPr>
          <w:rStyle w:val="StyleBoldUnderline"/>
        </w:rPr>
        <w:t xml:space="preserve">Combine all that with inexperienced operators and </w:t>
      </w:r>
      <w:r w:rsidRPr="00E01B36">
        <w:rPr>
          <w:rStyle w:val="StyleBoldUnderline"/>
        </w:rPr>
        <w:t>you have a perfect recipe for</w:t>
      </w:r>
      <w:r w:rsidRPr="00A45225">
        <w:rPr>
          <w:rStyle w:val="StyleBoldUnderline"/>
        </w:rPr>
        <w:t xml:space="preserve"> a mistake or </w:t>
      </w:r>
      <w:r w:rsidRPr="00EC7B44">
        <w:rPr>
          <w:rStyle w:val="StyleBoldUnderline"/>
          <w:highlight w:val="green"/>
        </w:rPr>
        <w:t>miscalculation i</w:t>
      </w:r>
      <w:r w:rsidRPr="00A45225">
        <w:rPr>
          <w:rStyle w:val="StyleBoldUnderline"/>
        </w:rPr>
        <w:t>n an already tense strategic environment.</w:t>
      </w:r>
      <w:r>
        <w:t xml:space="preserve"> </w:t>
      </w:r>
      <w:r w:rsidRPr="00A45225">
        <w:rPr>
          <w:sz w:val="12"/>
        </w:rPr>
        <w:t xml:space="preserve">¶ </w:t>
      </w:r>
      <w:proofErr w:type="gramStart"/>
      <w:r w:rsidRPr="00A45225">
        <w:rPr>
          <w:rStyle w:val="StyleBoldUnderline"/>
        </w:rPr>
        <w:t>The</w:t>
      </w:r>
      <w:proofErr w:type="gramEnd"/>
      <w:r w:rsidRPr="00A45225">
        <w:rPr>
          <w:rStyle w:val="StyleBoldUnderline"/>
        </w:rPr>
        <w:t xml:space="preserve"> underlying problem is not just the drones themselves. </w:t>
      </w:r>
      <w:r w:rsidRPr="00EC7B44">
        <w:rPr>
          <w:rStyle w:val="StyleBoldUnderline"/>
          <w:highlight w:val="green"/>
        </w:rPr>
        <w:t>Asia is</w:t>
      </w:r>
      <w:r w:rsidRPr="00A45225">
        <w:rPr>
          <w:rStyle w:val="StyleBoldUnderline"/>
        </w:rPr>
        <w:t xml:space="preserve"> in the midst of </w:t>
      </w:r>
      <w:r w:rsidRPr="00EC7B44">
        <w:rPr>
          <w:rStyle w:val="StyleBoldUnderline"/>
          <w:highlight w:val="green"/>
        </w:rPr>
        <w:t>transitioning to a new warfighting</w:t>
      </w:r>
      <w:r w:rsidRPr="00267795">
        <w:rPr>
          <w:rStyle w:val="StyleBoldUnderline"/>
          <w:highlight w:val="cyan"/>
        </w:rPr>
        <w:t xml:space="preserve"> </w:t>
      </w:r>
      <w:r w:rsidRPr="00E01B36">
        <w:rPr>
          <w:rStyle w:val="StyleBoldUnderline"/>
          <w:highlight w:val="green"/>
        </w:rPr>
        <w:t xml:space="preserve">regime </w:t>
      </w:r>
      <w:r w:rsidRPr="00EC7B44">
        <w:rPr>
          <w:rStyle w:val="StyleBoldUnderline"/>
          <w:highlight w:val="green"/>
        </w:rPr>
        <w:t>with serious escalatory potential</w:t>
      </w:r>
      <w:r w:rsidRPr="00A45225">
        <w:rPr>
          <w:rStyle w:val="StyleBoldUnderline"/>
        </w:rPr>
        <w:t xml:space="preserve">. </w:t>
      </w:r>
      <w:r w:rsidRPr="00EC7B44">
        <w:rPr>
          <w:rStyle w:val="StyleBoldUnderline"/>
          <w:highlight w:val="green"/>
        </w:rPr>
        <w:t>China's military modernization is</w:t>
      </w:r>
      <w:r w:rsidRPr="00A45225">
        <w:rPr>
          <w:rStyle w:val="StyleBoldUnderline"/>
        </w:rPr>
        <w:t xml:space="preserve"> designed to deny adversaries freedom of maneuver over, on, and under the East and South China Seas. Although China argues that its strategy is primarily defensive, the capabilities it is choosing to acquire</w:t>
      </w:r>
      <w:r>
        <w:t xml:space="preserve"> to create a "defensive" perimeter -- long-range ballistic and cruise missiles, aircraft carriers, submarines -- </w:t>
      </w:r>
      <w:r w:rsidRPr="00A45225">
        <w:rPr>
          <w:rStyle w:val="StyleBoldUnderline"/>
        </w:rPr>
        <w:t xml:space="preserve">are acutely </w:t>
      </w:r>
      <w:r w:rsidRPr="00EC7B44">
        <w:rPr>
          <w:rStyle w:val="StyleBoldUnderline"/>
          <w:highlight w:val="green"/>
        </w:rPr>
        <w:t>offensive</w:t>
      </w:r>
      <w:r w:rsidRPr="00A45225">
        <w:rPr>
          <w:rStyle w:val="StyleBoldUnderline"/>
        </w:rPr>
        <w:t xml:space="preserve"> </w:t>
      </w:r>
      <w:r w:rsidRPr="00E01B36">
        <w:rPr>
          <w:rStyle w:val="StyleBoldUnderline"/>
        </w:rPr>
        <w:t xml:space="preserve">in nature. During a serious crisis </w:t>
      </w:r>
      <w:r w:rsidRPr="00EC7B44">
        <w:rPr>
          <w:rStyle w:val="StyleBoldUnderline"/>
          <w:highlight w:val="green"/>
        </w:rPr>
        <w:t>when tensions are high, China would</w:t>
      </w:r>
      <w:r w:rsidRPr="00A45225">
        <w:rPr>
          <w:rStyle w:val="StyleBoldUnderline"/>
        </w:rPr>
        <w:t xml:space="preserve"> have powerful incentives to </w:t>
      </w:r>
      <w:r w:rsidRPr="00EC7B44">
        <w:rPr>
          <w:rStyle w:val="StyleBoldUnderline"/>
          <w:highlight w:val="green"/>
        </w:rPr>
        <w:t xml:space="preserve">use these </w:t>
      </w:r>
      <w:r w:rsidRPr="00E01B36">
        <w:rPr>
          <w:rStyle w:val="StyleBoldUnderline"/>
        </w:rPr>
        <w:t>capabilities</w:t>
      </w:r>
      <w:r w:rsidRPr="00E01B36">
        <w:t>, part</w:t>
      </w:r>
      <w:r>
        <w:t xml:space="preserve">icularly missiles, </w:t>
      </w:r>
      <w:r w:rsidRPr="00A45225">
        <w:rPr>
          <w:rStyle w:val="StyleBoldUnderline"/>
        </w:rPr>
        <w:t xml:space="preserve">before </w:t>
      </w:r>
      <w:proofErr w:type="gramStart"/>
      <w:r w:rsidRPr="00A45225">
        <w:rPr>
          <w:rStyle w:val="StyleBoldUnderline"/>
        </w:rPr>
        <w:t>they were targeted by the United States or another adversary</w:t>
      </w:r>
      <w:proofErr w:type="gramEnd"/>
      <w:r w:rsidRPr="00A45225">
        <w:rPr>
          <w:rStyle w:val="StyleBoldUnderline"/>
        </w:rPr>
        <w:t xml:space="preserve">. </w:t>
      </w:r>
      <w:r w:rsidRPr="00EC7B44">
        <w:rPr>
          <w:rStyle w:val="StyleBoldUnderline"/>
          <w:highlight w:val="green"/>
        </w:rPr>
        <w:t>The</w:t>
      </w:r>
      <w:r w:rsidRPr="00A45225">
        <w:rPr>
          <w:rStyle w:val="StyleBoldUnderline"/>
        </w:rPr>
        <w:t xml:space="preserve"> problem is that </w:t>
      </w:r>
      <w:r w:rsidRPr="00EC7B44">
        <w:rPr>
          <w:rStyle w:val="StyleBoldUnderline"/>
          <w:highlight w:val="green"/>
        </w:rPr>
        <w:t>U.S. military</w:t>
      </w:r>
      <w:r w:rsidRPr="00A45225">
        <w:rPr>
          <w:rStyle w:val="StyleBoldUnderline"/>
        </w:rPr>
        <w:t xml:space="preserve"> plans and posture </w:t>
      </w:r>
      <w:r w:rsidRPr="00EC7B44">
        <w:rPr>
          <w:rStyle w:val="StyleBoldUnderline"/>
          <w:highlight w:val="green"/>
        </w:rPr>
        <w:t>have the potential to be equally escalatory</w:t>
      </w:r>
      <w:r w:rsidRPr="00A45225">
        <w:rPr>
          <w:rStyle w:val="StyleBoldUnderline"/>
        </w:rPr>
        <w:t>, as they would reportedly aim to "blind" an adversary -- disrupting or destroying command and control nodes at the beginning of a conflict</w:t>
      </w:r>
      <w:proofErr w:type="gramStart"/>
      <w:r w:rsidRPr="00A45225">
        <w:rPr>
          <w:rStyle w:val="StyleBoldUnderline"/>
        </w:rPr>
        <w:t>.</w:t>
      </w:r>
      <w:r w:rsidRPr="00A45225">
        <w:rPr>
          <w:rStyle w:val="StyleBoldUnderline"/>
          <w:sz w:val="12"/>
        </w:rPr>
        <w:t>¶</w:t>
      </w:r>
      <w:proofErr w:type="gramEnd"/>
      <w:r w:rsidRPr="00A45225">
        <w:rPr>
          <w:rStyle w:val="StyleBoldUnderline"/>
          <w:sz w:val="12"/>
        </w:rPr>
        <w:t xml:space="preserve"> </w:t>
      </w:r>
      <w:r>
        <w:t xml:space="preserve">At the same time, </w:t>
      </w:r>
      <w:r w:rsidRPr="00EC7B44">
        <w:rPr>
          <w:rStyle w:val="StyleBoldUnderline"/>
          <w:highlight w:val="green"/>
        </w:rPr>
        <w:t>the</w:t>
      </w:r>
      <w:r w:rsidRPr="00A45225">
        <w:rPr>
          <w:rStyle w:val="StyleBoldUnderline"/>
        </w:rPr>
        <w:t xml:space="preserve"> increasingly </w:t>
      </w:r>
      <w:r w:rsidRPr="00EC7B44">
        <w:rPr>
          <w:rStyle w:val="StyleBoldUnderline"/>
          <w:highlight w:val="green"/>
        </w:rPr>
        <w:t>unstable balance of military power in the Pacific is exacerbated by</w:t>
      </w:r>
      <w:r w:rsidRPr="00A45225">
        <w:rPr>
          <w:rStyle w:val="StyleBoldUnderline"/>
        </w:rPr>
        <w:t xml:space="preserve"> the (re)emergence of </w:t>
      </w:r>
      <w:r w:rsidRPr="00E01B36">
        <w:rPr>
          <w:rStyle w:val="StyleBoldUnderline"/>
        </w:rPr>
        <w:t>other regio</w:t>
      </w:r>
      <w:r w:rsidRPr="00A45225">
        <w:rPr>
          <w:rStyle w:val="StyleBoldUnderline"/>
        </w:rPr>
        <w:t xml:space="preserve">nal </w:t>
      </w:r>
      <w:r w:rsidRPr="00EC7B44">
        <w:rPr>
          <w:rStyle w:val="StyleBoldUnderline"/>
          <w:highlight w:val="green"/>
        </w:rPr>
        <w:t>actors with</w:t>
      </w:r>
      <w:r w:rsidRPr="00A45225">
        <w:rPr>
          <w:rStyle w:val="StyleBoldUnderline"/>
        </w:rPr>
        <w:t xml:space="preserve"> their own </w:t>
      </w:r>
      <w:r w:rsidRPr="00EC7B44">
        <w:rPr>
          <w:rStyle w:val="StyleBoldUnderline"/>
          <w:highlight w:val="green"/>
        </w:rPr>
        <w:t>advanced military capabilities</w:t>
      </w:r>
      <w:r>
        <w:t xml:space="preserve">. </w:t>
      </w:r>
      <w:r w:rsidRPr="00A45225">
        <w:rPr>
          <w:rStyle w:val="StyleBoldUnderline"/>
        </w:rPr>
        <w:t>Countries that have the ability and resources to embark on rapid modernization campaigns (e.g., Japan, South Korea, Indonesia) are well on the way</w:t>
      </w:r>
      <w:r>
        <w:t xml:space="preserve">. This means that in addition to two great powers vying for military advantage, </w:t>
      </w:r>
      <w:r w:rsidRPr="00A45225">
        <w:rPr>
          <w:rStyle w:val="StyleBoldUnderline"/>
        </w:rPr>
        <w:t xml:space="preserve">the region features an increasingly complex set of overlapping </w:t>
      </w:r>
      <w:r w:rsidRPr="00EC7B44">
        <w:rPr>
          <w:rStyle w:val="StyleBoldUnderline"/>
          <w:highlight w:val="green"/>
        </w:rPr>
        <w:t xml:space="preserve">military-technical competitions </w:t>
      </w:r>
      <w:r w:rsidRPr="00D92C07">
        <w:rPr>
          <w:rStyle w:val="StyleBoldUnderline"/>
        </w:rPr>
        <w:t xml:space="preserve">that </w:t>
      </w:r>
      <w:r w:rsidRPr="00EC7B44">
        <w:rPr>
          <w:rStyle w:val="StyleBoldUnderline"/>
          <w:highlight w:val="green"/>
        </w:rPr>
        <w:t>are accelerating tensions,</w:t>
      </w:r>
      <w:r w:rsidRPr="00D92C07">
        <w:rPr>
          <w:rStyle w:val="StyleBoldUnderline"/>
          <w:highlight w:val="cyan"/>
        </w:rPr>
        <w:t xml:space="preserve"> </w:t>
      </w:r>
      <w:r w:rsidRPr="00E01B36">
        <w:rPr>
          <w:rStyle w:val="StyleBoldUnderline"/>
        </w:rPr>
        <w:t>adding to uncertainty and undermining stability</w:t>
      </w:r>
      <w:proofErr w:type="gramStart"/>
      <w:r w:rsidRPr="00E01B36">
        <w:rPr>
          <w:rStyle w:val="StyleBoldUnderline"/>
        </w:rPr>
        <w:t>.</w:t>
      </w:r>
      <w:r w:rsidRPr="00E01B36">
        <w:rPr>
          <w:rStyle w:val="StyleBoldUnderline"/>
          <w:sz w:val="12"/>
        </w:rPr>
        <w:t>¶</w:t>
      </w:r>
      <w:proofErr w:type="gramEnd"/>
      <w:r w:rsidRPr="00E01B36">
        <w:rPr>
          <w:rStyle w:val="StyleBoldUnderline"/>
          <w:sz w:val="12"/>
        </w:rPr>
        <w:t xml:space="preserve"> </w:t>
      </w:r>
      <w:r w:rsidRPr="00E01B36">
        <w:rPr>
          <w:rStyle w:val="StyleBoldUnderline"/>
        </w:rPr>
        <w:t>This dangerous military dynamic will only get worse as more disruptive military technologies appear,</w:t>
      </w:r>
      <w:r w:rsidRPr="00E01B36">
        <w:t xml:space="preserve"> </w:t>
      </w:r>
      <w:r w:rsidRPr="00E01B36">
        <w:rPr>
          <w:rStyle w:val="StyleBoldUnderline"/>
        </w:rPr>
        <w:t>including</w:t>
      </w:r>
      <w:r w:rsidRPr="00E01B36">
        <w:t xml:space="preserve"> the rapid diffusion of unmanned and increasingly </w:t>
      </w:r>
      <w:r w:rsidRPr="00E01B36">
        <w:rPr>
          <w:rStyle w:val="StyleBoldUnderline"/>
        </w:rPr>
        <w:t>autonomous aeria</w:t>
      </w:r>
      <w:r w:rsidRPr="00E01B36">
        <w:t xml:space="preserve">l and submersible </w:t>
      </w:r>
      <w:r w:rsidRPr="00E01B36">
        <w:rPr>
          <w:rStyle w:val="StyleBoldUnderline"/>
        </w:rPr>
        <w:t>vehicles</w:t>
      </w:r>
      <w:r w:rsidRPr="00E01B36">
        <w:t xml:space="preserve"> coupled </w:t>
      </w:r>
      <w:r w:rsidRPr="00E01B36">
        <w:rPr>
          <w:rStyle w:val="StyleBoldUnderline"/>
        </w:rPr>
        <w:t>with</w:t>
      </w:r>
      <w:r w:rsidRPr="00E01B36">
        <w:t xml:space="preserve"> increasingly effective </w:t>
      </w:r>
      <w:r w:rsidRPr="00E01B36">
        <w:rPr>
          <w:rStyle w:val="StyleBoldUnderline"/>
        </w:rPr>
        <w:t>offensive</w:t>
      </w:r>
      <w:r w:rsidRPr="00E01B36">
        <w:t xml:space="preserve"> cyberspace </w:t>
      </w:r>
      <w:r w:rsidRPr="00E01B36">
        <w:rPr>
          <w:rStyle w:val="StyleBoldUnderline"/>
        </w:rPr>
        <w:t>capabilities</w:t>
      </w:r>
      <w:r w:rsidRPr="00E01B36">
        <w:t>.</w:t>
      </w:r>
      <w:r w:rsidRPr="00E01B36">
        <w:rPr>
          <w:sz w:val="12"/>
        </w:rPr>
        <w:t xml:space="preserve">¶ </w:t>
      </w:r>
      <w:r w:rsidRPr="00E01B36">
        <w:rPr>
          <w:rStyle w:val="StyleBoldUnderline"/>
        </w:rPr>
        <w:t xml:space="preserve">Of </w:t>
      </w:r>
      <w:r w:rsidRPr="00EC7B44">
        <w:rPr>
          <w:rStyle w:val="StyleBoldUnderline"/>
          <w:highlight w:val="green"/>
        </w:rPr>
        <w:t>particular concern is</w:t>
      </w:r>
      <w:r>
        <w:t xml:space="preserve"> not only the novelty of these new technologies, but the </w:t>
      </w:r>
      <w:r w:rsidRPr="00EC7B44">
        <w:rPr>
          <w:rStyle w:val="StyleBoldUnderline"/>
          <w:highlight w:val="green"/>
        </w:rPr>
        <w:t xml:space="preserve">lack of </w:t>
      </w:r>
      <w:r w:rsidRPr="00E01B36">
        <w:rPr>
          <w:rStyle w:val="StyleBoldUnderline"/>
        </w:rPr>
        <w:t xml:space="preserve">well-established </w:t>
      </w:r>
      <w:r w:rsidRPr="00EC7B44">
        <w:rPr>
          <w:rStyle w:val="StyleBoldUnderline"/>
          <w:highlight w:val="green"/>
        </w:rPr>
        <w:t>norms for their use in conflict</w:t>
      </w:r>
      <w:r w:rsidRPr="00A45225">
        <w:rPr>
          <w:rStyle w:val="StyleBoldUnderline"/>
        </w:rPr>
        <w:t>.</w:t>
      </w:r>
      <w:r w:rsidRPr="00A45225">
        <w:rPr>
          <w:rStyle w:val="StyleBoldUnderline"/>
          <w:sz w:val="12"/>
        </w:rPr>
        <w:t xml:space="preserve">¶ </w:t>
      </w:r>
      <w:r>
        <w:t xml:space="preserve">Thankfully, </w:t>
      </w:r>
      <w:r w:rsidRPr="00A45225">
        <w:rPr>
          <w:rStyle w:val="StyleBoldUnderline"/>
        </w:rPr>
        <w:t>the first interaction between a Chinese UAV and manned Japanese fighters passed without major incident. But it did raise serious questions that neither nation has likely considered in detail.</w:t>
      </w:r>
      <w:r>
        <w:t xml:space="preserve"> </w:t>
      </w:r>
      <w:r w:rsidRPr="00A45225">
        <w:rPr>
          <w:rStyle w:val="StyleBoldUnderline"/>
        </w:rPr>
        <w:t>What will constrain China's UAV incursions from becoming increasingly assertive and provocative? How will either nation respond in a scenario where an adversary downs a UAV?</w:t>
      </w:r>
      <w:r>
        <w:t xml:space="preserve"> And what happens politically when a drone invariably falls out of the sky or "drifts off course" with both sides pointing fingers at one another? </w:t>
      </w:r>
      <w:r w:rsidRPr="00A45225">
        <w:rPr>
          <w:rStyle w:val="StyleBoldUnderline"/>
        </w:rPr>
        <w:t xml:space="preserve">Of most concern, how would these matters be addressed </w:t>
      </w:r>
      <w:r w:rsidRPr="00EC7B44">
        <w:rPr>
          <w:rStyle w:val="StyleBoldUnderline"/>
          <w:highlight w:val="green"/>
        </w:rPr>
        <w:t>during a crisis, with no precedents</w:t>
      </w:r>
      <w:r w:rsidRPr="00A45225">
        <w:rPr>
          <w:rStyle w:val="StyleBoldUnderline"/>
        </w:rPr>
        <w:t>, in the context of a regional military regime in which actors have powerful incentives to strike first</w:t>
      </w:r>
      <w:proofErr w:type="gramStart"/>
      <w:r>
        <w:t>?</w:t>
      </w:r>
      <w:r w:rsidRPr="00A45225">
        <w:rPr>
          <w:sz w:val="12"/>
        </w:rPr>
        <w:t>¶</w:t>
      </w:r>
      <w:proofErr w:type="gramEnd"/>
      <w:r w:rsidRPr="00A45225">
        <w:rPr>
          <w:sz w:val="12"/>
        </w:rPr>
        <w:t xml:space="preserve"> </w:t>
      </w:r>
      <w:r>
        <w:t>These are not just theoretical questions: Japan's Defense Ministry is reportedly looking into options for shooting down any unmanned drones that enter its territorial airspace.</w:t>
      </w:r>
      <w:r w:rsidRPr="00A45225">
        <w:rPr>
          <w:sz w:val="12"/>
        </w:rPr>
        <w:t xml:space="preserve">¶ </w:t>
      </w:r>
      <w:r w:rsidRPr="00EC7B44">
        <w:rPr>
          <w:rStyle w:val="StyleBoldUnderline"/>
          <w:highlight w:val="green"/>
        </w:rPr>
        <w:t xml:space="preserve">Resolving these issues </w:t>
      </w:r>
      <w:r w:rsidRPr="00E01B36">
        <w:rPr>
          <w:rStyle w:val="StyleBoldUnderline"/>
        </w:rPr>
        <w:t>in a fraught strategic environment between</w:t>
      </w:r>
      <w:r w:rsidRPr="00A45225">
        <w:rPr>
          <w:rStyle w:val="StyleBoldUnderline"/>
        </w:rPr>
        <w:t xml:space="preserve"> two potential adversaries </w:t>
      </w:r>
      <w:r w:rsidRPr="00EC7B44">
        <w:rPr>
          <w:rStyle w:val="StyleBoldUnderline"/>
          <w:highlight w:val="green"/>
        </w:rPr>
        <w:t>is difficult</w:t>
      </w:r>
      <w:r w:rsidRPr="00A45225">
        <w:rPr>
          <w:rStyle w:val="StyleBoldUnderline"/>
        </w:rPr>
        <w:t xml:space="preserve"> enough; the United States and China remain at loggerheads</w:t>
      </w:r>
      <w:r>
        <w:t xml:space="preserve"> about U.S. Sensitive Reconnaissance Operations along China's periphery. But </w:t>
      </w:r>
      <w:r w:rsidRPr="00E01B36">
        <w:rPr>
          <w:rStyle w:val="StyleBoldUnderline"/>
        </w:rPr>
        <w:t>the problem is multiplying rapidly.</w:t>
      </w:r>
      <w:r w:rsidRPr="00A45225">
        <w:rPr>
          <w:rStyle w:val="StyleBoldUnderline"/>
        </w:rPr>
        <w:t xml:space="preserve"> The Chinese are running one of the most significant UAV programs in the world</w:t>
      </w:r>
      <w:r>
        <w:t>, a program that includes Reaper- style UAVs and Unmanned Combat Aerial Vehicles (UCAVs);</w:t>
      </w:r>
      <w:r w:rsidRPr="00A45225">
        <w:rPr>
          <w:rStyle w:val="StyleBoldUnderline"/>
        </w:rPr>
        <w:t xml:space="preserve"> Japan is seeking to acquire Global Hawks; </w:t>
      </w:r>
      <w:r>
        <w:t xml:space="preserve">the Republic of </w:t>
      </w:r>
      <w:r w:rsidRPr="00A45225">
        <w:rPr>
          <w:rStyle w:val="StyleBoldUnderline"/>
        </w:rPr>
        <w:t>Korea is acquiring Global Hawks while also building their own indigenous UAV capabilities; Taiwan is choosing to develop indigenous UAVs i</w:t>
      </w:r>
      <w:r>
        <w:t xml:space="preserve">nstead of importing from abroad; </w:t>
      </w:r>
      <w:r w:rsidRPr="00A45225">
        <w:rPr>
          <w:rStyle w:val="StyleBoldUnderline"/>
        </w:rPr>
        <w:t>Indonesia is seeking to build a UAV squadron; and Vietnam is planning to build an entire UAV factory</w:t>
      </w:r>
      <w:proofErr w:type="gramStart"/>
      <w:r>
        <w:t>.</w:t>
      </w:r>
      <w:r w:rsidRPr="00A45225">
        <w:rPr>
          <w:sz w:val="12"/>
        </w:rPr>
        <w:t>¶</w:t>
      </w:r>
      <w:proofErr w:type="gramEnd"/>
      <w:r w:rsidRPr="00A45225">
        <w:rPr>
          <w:sz w:val="12"/>
        </w:rPr>
        <w:t xml:space="preserve"> </w:t>
      </w:r>
      <w:r w:rsidRPr="00EC7B44">
        <w:rPr>
          <w:rStyle w:val="StyleBoldUnderline"/>
          <w:highlight w:val="green"/>
        </w:rPr>
        <w:t>One could take solace in Asia's ability to manage</w:t>
      </w:r>
      <w:r w:rsidRPr="00A45225">
        <w:rPr>
          <w:rStyle w:val="StyleBoldUnderline"/>
        </w:rPr>
        <w:t xml:space="preserve"> these gnarly sources </w:t>
      </w:r>
      <w:r w:rsidRPr="00EC7B44">
        <w:rPr>
          <w:rStyle w:val="StyleBoldUnderline"/>
          <w:highlight w:val="green"/>
        </w:rPr>
        <w:t>of insecurity if the region had demonstrated similar competencies elsewhere</w:t>
      </w:r>
      <w:r w:rsidRPr="00E01B36">
        <w:rPr>
          <w:rStyle w:val="StyleBoldUnderline"/>
        </w:rPr>
        <w:t xml:space="preserve">. But </w:t>
      </w:r>
      <w:r w:rsidRPr="00EC7B44">
        <w:rPr>
          <w:rStyle w:val="StyleBoldUnderline"/>
          <w:highlight w:val="green"/>
        </w:rPr>
        <w:t>nothing could be further from the case</w:t>
      </w:r>
      <w:r>
        <w:t xml:space="preserve">. It has now been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w:t>
      </w:r>
      <w:r w:rsidRPr="00A45225">
        <w:rPr>
          <w:rStyle w:val="StyleBoldUnderline"/>
        </w:rPr>
        <w:t>the parties are as far apart as ever, and that's on well-trodden issues of maritime security with decades of legal and operational precedent to build upon</w:t>
      </w:r>
      <w:proofErr w:type="gramStart"/>
      <w:r w:rsidRPr="00A45225">
        <w:rPr>
          <w:rStyle w:val="StyleBoldUnderline"/>
        </w:rPr>
        <w:t>.</w:t>
      </w:r>
      <w:r w:rsidRPr="00A45225">
        <w:rPr>
          <w:sz w:val="12"/>
        </w:rPr>
        <w:t>¶</w:t>
      </w:r>
      <w:proofErr w:type="gramEnd"/>
      <w:r w:rsidRPr="00A45225">
        <w:rPr>
          <w:sz w:val="12"/>
        </w:rPr>
        <w:t xml:space="preserve"> </w:t>
      </w:r>
      <w:r w:rsidRPr="00EC7B44">
        <w:rPr>
          <w:rStyle w:val="StyleBoldUnderline"/>
          <w:highlight w:val="green"/>
        </w:rPr>
        <w:t xml:space="preserve">It's hard to be optimistic that the region will do better in an </w:t>
      </w:r>
      <w:r w:rsidRPr="00BD7D01">
        <w:rPr>
          <w:rStyle w:val="StyleBoldUnderline"/>
          <w:strike/>
          <w:highlight w:val="green"/>
        </w:rPr>
        <w:t>unmanned</w:t>
      </w:r>
      <w:r>
        <w:rPr>
          <w:rStyle w:val="StyleBoldUnderline"/>
          <w:strike/>
          <w:highlight w:val="green"/>
        </w:rPr>
        <w:t xml:space="preserve"> </w:t>
      </w:r>
      <w:r w:rsidRPr="00BD7D01">
        <w:rPr>
          <w:rStyle w:val="StyleBoldUnderline"/>
          <w:highlight w:val="green"/>
        </w:rPr>
        <w:t>[UNPILOTED]</w:t>
      </w:r>
      <w:r w:rsidRPr="00EC7B44">
        <w:rPr>
          <w:rStyle w:val="StyleBoldUnderline"/>
          <w:highlight w:val="green"/>
        </w:rPr>
        <w:t xml:space="preserve"> domain </w:t>
      </w:r>
      <w:r w:rsidRPr="00E01B36">
        <w:rPr>
          <w:rStyle w:val="StyleBoldUnderline"/>
        </w:rPr>
        <w:t xml:space="preserve">in which </w:t>
      </w:r>
      <w:r w:rsidRPr="00EC7B44">
        <w:rPr>
          <w:rStyle w:val="StyleBoldUnderline"/>
          <w:highlight w:val="green"/>
        </w:rPr>
        <w:t>governments</w:t>
      </w:r>
      <w:r w:rsidRPr="00E01B36">
        <w:rPr>
          <w:rStyle w:val="StyleBoldUnderline"/>
        </w:rPr>
        <w:t xml:space="preserve"> and militaries </w:t>
      </w:r>
      <w:r w:rsidRPr="00EC7B44">
        <w:rPr>
          <w:rStyle w:val="StyleBoldUnderline"/>
          <w:highlight w:val="green"/>
        </w:rPr>
        <w:t xml:space="preserve">have little experience </w:t>
      </w:r>
      <w:r w:rsidRPr="00E01B36">
        <w:rPr>
          <w:rStyle w:val="StyleBoldUnderline"/>
        </w:rPr>
        <w:t xml:space="preserve">and </w:t>
      </w:r>
      <w:r w:rsidRPr="00EC7B44">
        <w:rPr>
          <w:rStyle w:val="StyleBoldUnderline"/>
          <w:highlight w:val="green"/>
        </w:rPr>
        <w:t>where there remains a dearth of international norms, rules, and institutions from which to draw</w:t>
      </w:r>
      <w:r>
        <w:t>.</w:t>
      </w:r>
      <w:r w:rsidRPr="00A45225">
        <w:rPr>
          <w:sz w:val="12"/>
        </w:rPr>
        <w:t xml:space="preserve">¶ </w:t>
      </w:r>
      <w:r w:rsidRPr="00A45225">
        <w:rPr>
          <w:rStyle w:val="StyleBoldUnderline"/>
        </w:rPr>
        <w:t xml:space="preserve">The rapid </w:t>
      </w:r>
      <w:r w:rsidRPr="00EC7B44">
        <w:rPr>
          <w:rStyle w:val="StyleBoldUnderline"/>
          <w:highlight w:val="green"/>
        </w:rPr>
        <w:t>diffusion of advanced military technology is</w:t>
      </w:r>
      <w:r w:rsidRPr="00A45225">
        <w:rPr>
          <w:rStyle w:val="StyleBoldUnderline"/>
        </w:rPr>
        <w:t xml:space="preserve"> not a future trend. These capabilities are </w:t>
      </w:r>
      <w:r w:rsidRPr="00E01B36">
        <w:rPr>
          <w:rStyle w:val="StyleBoldUnderline"/>
        </w:rPr>
        <w:t>being fielded -- right now -- in</w:t>
      </w:r>
      <w:r w:rsidRPr="00A45225">
        <w:rPr>
          <w:rStyle w:val="StyleBoldUnderline"/>
        </w:rPr>
        <w:t xml:space="preserve"> perhaps </w:t>
      </w:r>
      <w:r w:rsidRPr="00EC7B44">
        <w:rPr>
          <w:rStyle w:val="StyleBoldUnderline"/>
          <w:highlight w:val="green"/>
        </w:rPr>
        <w:t>the most geopolitically dangerous area in the world, over</w:t>
      </w:r>
      <w:r w:rsidRPr="00A45225">
        <w:rPr>
          <w:rStyle w:val="StyleBoldUnderline"/>
        </w:rPr>
        <w:t xml:space="preserve"> (and soon under) </w:t>
      </w:r>
      <w:r w:rsidRPr="00E01B36">
        <w:rPr>
          <w:rStyle w:val="StyleBoldUnderline"/>
        </w:rPr>
        <w:t>the</w:t>
      </w:r>
      <w:r w:rsidRPr="00A45225">
        <w:rPr>
          <w:rStyle w:val="StyleBoldUnderline"/>
        </w:rPr>
        <w:t xml:space="preserve"> contested seas of </w:t>
      </w:r>
      <w:r w:rsidRPr="00EC7B44">
        <w:rPr>
          <w:rStyle w:val="StyleBoldUnderline"/>
          <w:highlight w:val="green"/>
        </w:rPr>
        <w:t>East and Southeast Asia</w:t>
      </w:r>
      <w:r>
        <w:t xml:space="preserve">. </w:t>
      </w:r>
      <w:r w:rsidRPr="00E01B36">
        <w:rPr>
          <w:rStyle w:val="StyleBoldUnderline"/>
        </w:rPr>
        <w:t>These risks will only increase with time as more disruptive capabilities emerge. In the absence of political leadership,</w:t>
      </w:r>
      <w:r w:rsidRPr="00A45225">
        <w:rPr>
          <w:rStyle w:val="StyleBoldUnderline"/>
        </w:rPr>
        <w:t xml:space="preserve"> </w:t>
      </w:r>
      <w:r w:rsidRPr="00EC7B44">
        <w:rPr>
          <w:rStyle w:val="StyleBoldUnderline"/>
          <w:highlight w:val="green"/>
        </w:rPr>
        <w:t>these technologies could</w:t>
      </w:r>
      <w:r w:rsidRPr="00A45225">
        <w:rPr>
          <w:rStyle w:val="StyleBoldUnderline"/>
        </w:rPr>
        <w:t xml:space="preserve"> very well </w:t>
      </w:r>
      <w:r w:rsidRPr="00EC7B44">
        <w:rPr>
          <w:rStyle w:val="StyleBoldUnderline"/>
          <w:highlight w:val="green"/>
        </w:rPr>
        <w:t>lead the region into war.</w:t>
      </w:r>
    </w:p>
    <w:p w14:paraId="6E566FB4" w14:textId="77777777" w:rsidR="00153CDA" w:rsidRPr="00F030E6" w:rsidRDefault="00153CDA" w:rsidP="00153CDA">
      <w:pPr>
        <w:pStyle w:val="Heading4"/>
      </w:pPr>
      <w:r>
        <w:t>Executive unilateralism fails to solve the advantage—can’t overcome mistrust or generate international support</w:t>
      </w:r>
    </w:p>
    <w:p w14:paraId="05082C61" w14:textId="77777777" w:rsidR="00153CDA" w:rsidRPr="00317E5B" w:rsidRDefault="00153CDA" w:rsidP="00153CDA">
      <w:pPr>
        <w:rPr>
          <w:rStyle w:val="StyleStyleBold12pt"/>
        </w:rPr>
      </w:pPr>
      <w:r w:rsidRPr="00317E5B">
        <w:rPr>
          <w:rStyle w:val="StyleStyleBold12pt"/>
        </w:rPr>
        <w:t>Goldsmith, 2013</w:t>
      </w:r>
    </w:p>
    <w:p w14:paraId="259B2C94" w14:textId="77777777" w:rsidR="00153CDA" w:rsidRPr="00612490" w:rsidRDefault="00153CDA" w:rsidP="00153CDA">
      <w:r>
        <w:t xml:space="preserve">[Jack, </w:t>
      </w:r>
      <w:r w:rsidRPr="00317E5B">
        <w:t>Henry L. Shattuck Professor at Harvard Law School, May 1 2013, “How Obama Undermined the War on Terror,” http://www.newrepublic.com/article/112964/obamas-secrecy-destroying-american-support-counterterrorism</w:t>
      </w:r>
      <w:r>
        <w:t>] /Wyo-MB</w:t>
      </w:r>
    </w:p>
    <w:p w14:paraId="4D09EB1A" w14:textId="77777777" w:rsidR="00153CDA" w:rsidRDefault="00153CDA" w:rsidP="00153CDA">
      <w:pPr>
        <w:rPr>
          <w:sz w:val="16"/>
        </w:rPr>
      </w:pPr>
      <w:r w:rsidRPr="00317E5B">
        <w:rPr>
          <w:rStyle w:val="StyleBoldUnderline"/>
        </w:rPr>
        <w:t>A related sin is the Obama administration's surprising</w:t>
      </w:r>
      <w:r w:rsidRPr="00BB00F1">
        <w:rPr>
          <w:sz w:val="16"/>
        </w:rPr>
        <w:t xml:space="preserve"> </w:t>
      </w:r>
      <w:r w:rsidRPr="00317E5B">
        <w:rPr>
          <w:rStyle w:val="StyleBoldUnderline"/>
        </w:rPr>
        <w:t xml:space="preserve">failure to secure formal congressional support. </w:t>
      </w:r>
      <w:r w:rsidRPr="00BB00F1">
        <w:rPr>
          <w:sz w:val="16"/>
        </w:rPr>
        <w:t>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proofErr w:type="gramStart"/>
      <w:r w:rsidRPr="00BB00F1">
        <w:rPr>
          <w:sz w:val="16"/>
        </w:rPr>
        <w:t>.</w:t>
      </w:r>
      <w:r w:rsidRPr="00BB00F1">
        <w:rPr>
          <w:sz w:val="12"/>
        </w:rPr>
        <w:t>¶</w:t>
      </w:r>
      <w:proofErr w:type="gramEnd"/>
      <w:r w:rsidRPr="00BB00F1">
        <w:rPr>
          <w:sz w:val="16"/>
        </w:rPr>
        <w:t xml:space="preserve"> </w:t>
      </w:r>
      <w:r w:rsidRPr="00F030E6">
        <w:rPr>
          <w:rStyle w:val="StyleBoldUnderline"/>
        </w:rPr>
        <w:t>The administration that embraced</w:t>
      </w:r>
      <w:r w:rsidRPr="00317E5B">
        <w:rPr>
          <w:rStyle w:val="StyleBoldUnderline"/>
        </w:rPr>
        <w:t xml:space="preserve"> the way of the knife in order to lower the political costs of counterterrorism abroad found it easier to avoid political costs at home as well. But this choice deprived it of the many benefits of public argumentation and congressional support</w:t>
      </w:r>
      <w:r w:rsidRPr="00BB00F1">
        <w:rPr>
          <w:sz w:val="16"/>
        </w:rPr>
        <w:t xml:space="preserve">. What Donald Rumsfeld said self-critically of Bush-era unilateralism applies to </w:t>
      </w:r>
      <w:r w:rsidRPr="00F030E6">
        <w:rPr>
          <w:rStyle w:val="StyleBoldUnderline"/>
          <w:highlight w:val="yellow"/>
        </w:rPr>
        <w:t>Obama's unilateralism</w:t>
      </w:r>
      <w:r w:rsidRPr="00BB00F1">
        <w:rPr>
          <w:sz w:val="16"/>
        </w:rPr>
        <w:t xml:space="preserve"> as well: it </w:t>
      </w:r>
      <w:r w:rsidRPr="00F030E6">
        <w:rPr>
          <w:rStyle w:val="StyleBoldUnderline"/>
          <w:highlight w:val="yellow"/>
        </w:rPr>
        <w:t>fails to</w:t>
      </w:r>
      <w:r w:rsidRPr="00317E5B">
        <w:rPr>
          <w:rStyle w:val="StyleBoldUnderline"/>
        </w:rPr>
        <w:t xml:space="preserve"> "</w:t>
      </w:r>
      <w:r w:rsidRPr="00F030E6">
        <w:rPr>
          <w:rStyle w:val="StyleBoldUnderline"/>
          <w:highlight w:val="yellow"/>
        </w:rPr>
        <w:t>take</w:t>
      </w:r>
      <w:r w:rsidRPr="00317E5B">
        <w:rPr>
          <w:rStyle w:val="StyleBoldUnderline"/>
        </w:rPr>
        <w:t xml:space="preserve"> fully </w:t>
      </w:r>
      <w:r w:rsidRPr="00F030E6">
        <w:rPr>
          <w:rStyle w:val="StyleBoldUnderline"/>
          <w:highlight w:val="yellow"/>
        </w:rPr>
        <w:t>into account the broader</w:t>
      </w:r>
      <w:r w:rsidRPr="00317E5B">
        <w:rPr>
          <w:rStyle w:val="StyleBoldUnderline"/>
        </w:rPr>
        <w:t xml:space="preserve"> picture—the complete set of strategic considerations of a president fighting a protracted, unpreced</w:t>
      </w:r>
      <w:r w:rsidRPr="00F030E6">
        <w:rPr>
          <w:rStyle w:val="StyleBoldUnderline"/>
        </w:rPr>
        <w:t xml:space="preserve">ented and unfamiliar war </w:t>
      </w:r>
      <w:r w:rsidRPr="00F030E6">
        <w:rPr>
          <w:rStyle w:val="StyleBoldUnderline"/>
          <w:highlight w:val="yellow"/>
        </w:rPr>
        <w:t>for which he would need</w:t>
      </w:r>
      <w:r w:rsidRPr="00F030E6">
        <w:rPr>
          <w:rStyle w:val="StyleBoldUnderline"/>
        </w:rPr>
        <w:t xml:space="preserve"> sustained domestic and </w:t>
      </w:r>
      <w:r w:rsidRPr="00F030E6">
        <w:rPr>
          <w:rStyle w:val="StyleBoldUnderline"/>
          <w:highlight w:val="yellow"/>
        </w:rPr>
        <w:t>international support</w:t>
      </w:r>
      <w:r w:rsidRPr="00317E5B">
        <w:rPr>
          <w:rStyle w:val="StyleBoldUnderline"/>
        </w:rPr>
        <w:t>."</w:t>
      </w:r>
      <w:r w:rsidRPr="00BB00F1">
        <w:rPr>
          <w:sz w:val="16"/>
        </w:rPr>
        <w:t xml:space="preserve"> </w:t>
      </w:r>
      <w:r w:rsidRPr="00BB00F1">
        <w:rPr>
          <w:sz w:val="12"/>
        </w:rPr>
        <w:t>¶</w:t>
      </w:r>
      <w:r w:rsidRPr="00BB00F1">
        <w:rPr>
          <w:sz w:val="16"/>
        </w:rPr>
        <w:t xml:space="preserve"> </w:t>
      </w:r>
      <w:r w:rsidRPr="00317E5B">
        <w:rPr>
          <w:rStyle w:val="StyleBoldUnderline"/>
        </w:rPr>
        <w:t xml:space="preserve">Instead of seeking contemporary congressional support, the administration has relied mostly on government lawyers' </w:t>
      </w:r>
      <w:r w:rsidRPr="00F030E6">
        <w:rPr>
          <w:rStyle w:val="StyleBoldUnderline"/>
          <w:highlight w:val="yellow"/>
        </w:rPr>
        <w:t>secret interpretive extensions</w:t>
      </w:r>
      <w:r w:rsidRPr="00317E5B">
        <w:rPr>
          <w:rStyle w:val="StyleBoldUnderline"/>
        </w:rPr>
        <w:t xml:space="preserve"> of the old laws to authorize new operations against new enemies in more and more countries</w:t>
      </w:r>
      <w:r w:rsidRPr="00BB00F1">
        <w:rPr>
          <w:sz w:val="16"/>
        </w:rPr>
        <w:t xml:space="preserve">. The administration has great self-confidence in the quality of its stealth legal judgments. But as the Bush administration learned, </w:t>
      </w:r>
      <w:r w:rsidRPr="00317E5B">
        <w:rPr>
          <w:rStyle w:val="StyleBoldUnderline"/>
        </w:rPr>
        <w:t xml:space="preserve">secret legal </w:t>
      </w:r>
      <w:r w:rsidRPr="00F030E6">
        <w:rPr>
          <w:rStyle w:val="StyleBoldUnderline"/>
        </w:rPr>
        <w:t>interpretations</w:t>
      </w:r>
      <w:r w:rsidRPr="00317E5B">
        <w:rPr>
          <w:rStyle w:val="StyleBoldUnderline"/>
        </w:rPr>
        <w:t xml:space="preserve"> </w:t>
      </w:r>
      <w:r w:rsidRPr="00F030E6">
        <w:rPr>
          <w:rStyle w:val="StyleBoldUnderline"/>
          <w:highlight w:val="yellow"/>
        </w:rPr>
        <w:t>are</w:t>
      </w:r>
      <w:r w:rsidRPr="00317E5B">
        <w:rPr>
          <w:rStyle w:val="StyleBoldUnderline"/>
        </w:rPr>
        <w:t xml:space="preserve"> invariably more </w:t>
      </w:r>
      <w:r w:rsidRPr="00F030E6">
        <w:rPr>
          <w:rStyle w:val="StyleBoldUnderline"/>
          <w:highlight w:val="yellow"/>
        </w:rPr>
        <w:t>persuasive within the</w:t>
      </w:r>
      <w:r w:rsidRPr="00317E5B">
        <w:rPr>
          <w:rStyle w:val="StyleBoldUnderline"/>
        </w:rPr>
        <w:t xml:space="preserve"> dark circle of </w:t>
      </w:r>
      <w:r w:rsidRPr="00F030E6">
        <w:rPr>
          <w:rStyle w:val="StyleBoldUnderline"/>
          <w:highlight w:val="yellow"/>
        </w:rPr>
        <w:t>executive branch</w:t>
      </w:r>
      <w:r w:rsidRPr="00317E5B">
        <w:rPr>
          <w:rStyle w:val="StyleBoldUnderline"/>
        </w:rPr>
        <w:t xml:space="preserve"> secrecy </w:t>
      </w:r>
      <w:r w:rsidRPr="00F030E6">
        <w:rPr>
          <w:rStyle w:val="StyleBoldUnderline"/>
          <w:highlight w:val="yellow"/>
        </w:rPr>
        <w:t>than when exposed to public sunligh</w:t>
      </w:r>
      <w:r w:rsidRPr="00317E5B">
        <w:rPr>
          <w:rStyle w:val="StyleBoldUnderline"/>
        </w:rPr>
        <w:t>t</w:t>
      </w:r>
      <w:r w:rsidRPr="00BB00F1">
        <w:rPr>
          <w:sz w:val="16"/>
        </w:rPr>
        <w:t>. On issues ranging from proper targeting standards, to the legality of killing American citizens, to what counts as an "imminent" attack warranting self-defensive measures, these secret legal interpretations—so reminiscent of the Bushian sin of unilateral legalism—have been less convincing in public, further contributing to presidential mistrust</w:t>
      </w:r>
      <w:proofErr w:type="gramStart"/>
      <w:r w:rsidRPr="00BB00F1">
        <w:rPr>
          <w:sz w:val="16"/>
        </w:rPr>
        <w:t>.</w:t>
      </w:r>
      <w:r w:rsidRPr="00BB00F1">
        <w:rPr>
          <w:sz w:val="12"/>
        </w:rPr>
        <w:t>¶</w:t>
      </w:r>
      <w:proofErr w:type="gramEnd"/>
      <w:r w:rsidRPr="00BB00F1">
        <w:rPr>
          <w:sz w:val="16"/>
        </w:rPr>
        <w:t xml:space="preserve"> </w:t>
      </w:r>
      <w:r w:rsidRPr="00BB00F1">
        <w:rPr>
          <w:sz w:val="12"/>
        </w:rPr>
        <w:t>¶</w:t>
      </w:r>
      <w:r w:rsidRPr="00BB00F1">
        <w:rPr>
          <w:sz w:val="16"/>
        </w:rPr>
        <w:t xml:space="preserve"> Feeling the heat from these developments, </w:t>
      </w:r>
      <w:r w:rsidRPr="00BB00F1">
        <w:rPr>
          <w:rStyle w:val="StyleBoldUnderline"/>
        </w:rPr>
        <w:t xml:space="preserve">President </w:t>
      </w:r>
      <w:r w:rsidRPr="00F030E6">
        <w:rPr>
          <w:rStyle w:val="StyleBoldUnderline"/>
          <w:highlight w:val="yellow"/>
        </w:rPr>
        <w:t>Obama promised</w:t>
      </w:r>
      <w:r w:rsidRPr="00BB00F1">
        <w:rPr>
          <w:rStyle w:val="StyleBoldUnderline"/>
        </w:rPr>
        <w:t xml:space="preserve"> in his recent State of the Union address "</w:t>
      </w:r>
      <w:r w:rsidRPr="00F030E6">
        <w:rPr>
          <w:rStyle w:val="StyleBoldUnderline"/>
          <w:highlight w:val="yellow"/>
        </w:rPr>
        <w:t>to engage with Congress to ensure</w:t>
      </w:r>
      <w:r w:rsidRPr="00BB00F1">
        <w:rPr>
          <w:rStyle w:val="StyleBoldUnderline"/>
        </w:rPr>
        <w:t xml:space="preserve"> not only that our </w:t>
      </w:r>
      <w:r w:rsidRPr="00F030E6">
        <w:rPr>
          <w:rStyle w:val="StyleBoldUnderline"/>
          <w:highlight w:val="yellow"/>
        </w:rPr>
        <w:t>targeting</w:t>
      </w:r>
      <w:r w:rsidRPr="00BB00F1">
        <w:rPr>
          <w:rStyle w:val="StyleBoldUnderline"/>
        </w:rPr>
        <w:t xml:space="preserve">, detention, and prosecution of terrorists </w:t>
      </w:r>
      <w:r w:rsidRPr="00F030E6">
        <w:rPr>
          <w:rStyle w:val="StyleBoldUnderline"/>
          <w:highlight w:val="yellow"/>
        </w:rPr>
        <w:t xml:space="preserve">remains consistent with </w:t>
      </w:r>
      <w:r w:rsidRPr="00F030E6">
        <w:rPr>
          <w:rStyle w:val="StyleBoldUnderline"/>
        </w:rPr>
        <w:t>our laws</w:t>
      </w:r>
      <w:r w:rsidRPr="00BB00F1">
        <w:rPr>
          <w:rStyle w:val="StyleBoldUnderline"/>
        </w:rPr>
        <w:t xml:space="preserve"> and system of </w:t>
      </w:r>
      <w:r w:rsidRPr="00F030E6">
        <w:rPr>
          <w:rStyle w:val="StyleBoldUnderline"/>
          <w:highlight w:val="yellow"/>
        </w:rPr>
        <w:t>checks and balances</w:t>
      </w:r>
      <w:r w:rsidRPr="00BB00F1">
        <w:rPr>
          <w:rStyle w:val="StyleBoldUnderline"/>
        </w:rPr>
        <w:t xml:space="preserve">, but that our efforts are even more </w:t>
      </w:r>
      <w:r w:rsidRPr="00F030E6">
        <w:rPr>
          <w:rStyle w:val="StyleBoldUnderline"/>
          <w:highlight w:val="yellow"/>
        </w:rPr>
        <w:t>transparent</w:t>
      </w:r>
      <w:r w:rsidRPr="00BB00F1">
        <w:rPr>
          <w:rStyle w:val="StyleBoldUnderline"/>
        </w:rPr>
        <w:t xml:space="preserve"> </w:t>
      </w:r>
      <w:r w:rsidRPr="00F030E6">
        <w:rPr>
          <w:rStyle w:val="StyleBoldUnderline"/>
          <w:highlight w:val="yellow"/>
        </w:rPr>
        <w:t>to</w:t>
      </w:r>
      <w:r w:rsidRPr="00BB00F1">
        <w:rPr>
          <w:rStyle w:val="StyleBoldUnderline"/>
        </w:rPr>
        <w:t xml:space="preserve"> the American people and to </w:t>
      </w:r>
      <w:r w:rsidRPr="00F030E6">
        <w:rPr>
          <w:rStyle w:val="StyleBoldUnderline"/>
          <w:highlight w:val="yellow"/>
        </w:rPr>
        <w:t>the world</w:t>
      </w:r>
      <w:r w:rsidRPr="00BB00F1">
        <w:rPr>
          <w:rStyle w:val="StyleBoldUnderline"/>
        </w:rPr>
        <w:t xml:space="preserve">." So far, </w:t>
      </w:r>
      <w:r w:rsidRPr="00F030E6">
        <w:rPr>
          <w:rStyle w:val="StyleBoldUnderline"/>
          <w:highlight w:val="yellow"/>
        </w:rPr>
        <w:t>this</w:t>
      </w:r>
      <w:r w:rsidRPr="00BB00F1">
        <w:rPr>
          <w:rStyle w:val="StyleBoldUnderline"/>
        </w:rPr>
        <w:t xml:space="preserve"> promise, like similar previous ones, </w:t>
      </w:r>
      <w:r w:rsidRPr="00F030E6">
        <w:rPr>
          <w:rStyle w:val="StyleBoldUnderline"/>
          <w:highlight w:val="yellow"/>
        </w:rPr>
        <w:t>remains unfulfilled</w:t>
      </w:r>
      <w:r w:rsidRPr="00BB00F1">
        <w:rPr>
          <w:sz w:val="16"/>
        </w:rPr>
        <w:t xml:space="preserve">. </w:t>
      </w:r>
      <w:r w:rsidRPr="00BB00F1">
        <w:rPr>
          <w:sz w:val="12"/>
        </w:rPr>
        <w:t>¶</w:t>
      </w:r>
      <w:r w:rsidRPr="00BB00F1">
        <w:rPr>
          <w:sz w:val="16"/>
        </w:rPr>
        <w:t xml:space="preserve"> </w:t>
      </w:r>
      <w:proofErr w:type="gramStart"/>
      <w:r w:rsidRPr="00BB00F1">
        <w:rPr>
          <w:sz w:val="16"/>
        </w:rPr>
        <w:t>The</w:t>
      </w:r>
      <w:proofErr w:type="gramEnd"/>
      <w:r w:rsidRPr="00BB00F1">
        <w:rPr>
          <w:sz w:val="16"/>
        </w:rPr>
        <w:t xml:space="preserv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BB00F1">
        <w:rPr>
          <w:sz w:val="12"/>
        </w:rPr>
        <w:t>¶</w:t>
      </w:r>
      <w:r w:rsidRPr="00BB00F1">
        <w:rPr>
          <w:sz w:val="16"/>
        </w:rPr>
        <w:t xml:space="preserve"> </w:t>
      </w:r>
      <w:proofErr w:type="gramStart"/>
      <w:r w:rsidRPr="00BB00F1">
        <w:rPr>
          <w:rStyle w:val="StyleBoldUnderline"/>
        </w:rPr>
        <w:t>A</w:t>
      </w:r>
      <w:proofErr w:type="gramEnd"/>
      <w:r w:rsidRPr="00BB00F1">
        <w:rPr>
          <w:rStyle w:val="StyleBoldUnderline"/>
        </w:rPr>
        <w:t xml:space="preserve"> bigger problem with this proposed fix is that it contemplates </w:t>
      </w:r>
      <w:r w:rsidRPr="00F030E6">
        <w:rPr>
          <w:rStyle w:val="StyleBoldUnderline"/>
          <w:highlight w:val="yellow"/>
        </w:rPr>
        <w:t>executive</w:t>
      </w:r>
      <w:r w:rsidRPr="00BB00F1">
        <w:rPr>
          <w:rStyle w:val="StyleBoldUnderline"/>
        </w:rPr>
        <w:t xml:space="preserve"> branch </w:t>
      </w:r>
      <w:r w:rsidRPr="00F030E6">
        <w:rPr>
          <w:rStyle w:val="StyleBoldUnderline"/>
          <w:highlight w:val="yellow"/>
        </w:rPr>
        <w:t>reorganization</w:t>
      </w:r>
      <w:r w:rsidRPr="00BB00F1">
        <w:rPr>
          <w:rStyle w:val="StyleBoldUnderline"/>
        </w:rPr>
        <w:t xml:space="preserve"> followed, in a best-case scenario, by more executive branch speeches and testimony about what it is doing in its stealth war. The proposal </w:t>
      </w:r>
      <w:r w:rsidRPr="00F030E6">
        <w:rPr>
          <w:rStyle w:val="StyleBoldUnderline"/>
          <w:highlight w:val="yellow"/>
        </w:rPr>
        <w:t>fails to grapple altogether with the growing mistrust of the administration's</w:t>
      </w:r>
      <w:r w:rsidRPr="00BB00F1">
        <w:rPr>
          <w:rStyle w:val="StyleBoldUnderline"/>
        </w:rPr>
        <w:t xml:space="preserve"> oblique representations about secret </w:t>
      </w:r>
      <w:r w:rsidRPr="00F030E6">
        <w:rPr>
          <w:rStyle w:val="StyleBoldUnderline"/>
          <w:highlight w:val="yellow"/>
        </w:rPr>
        <w:t>war</w:t>
      </w:r>
      <w:r w:rsidRPr="00BB00F1">
        <w:rPr>
          <w:rStyle w:val="StyleBoldUnderline"/>
        </w:rPr>
        <w:t xml:space="preserve">. </w:t>
      </w:r>
      <w:r w:rsidRPr="00F030E6">
        <w:rPr>
          <w:rStyle w:val="StyleBoldUnderline"/>
          <w:highlight w:val="yellow"/>
        </w:rPr>
        <w:t>The president cannot establish trust</w:t>
      </w:r>
      <w:r w:rsidRPr="00BB00F1">
        <w:rPr>
          <w:rStyle w:val="StyleBoldUnderline"/>
        </w:rPr>
        <w:t xml:space="preserve"> in the way of the knife </w:t>
      </w:r>
      <w:r w:rsidRPr="00F030E6">
        <w:rPr>
          <w:rStyle w:val="StyleBoldUnderline"/>
          <w:highlight w:val="yellow"/>
        </w:rPr>
        <w:t>through internal moves</w:t>
      </w:r>
      <w:r w:rsidRPr="00BB00F1">
        <w:rPr>
          <w:rStyle w:val="StyleBoldUnderline"/>
        </w:rPr>
        <w:t xml:space="preserve"> and more words. Rather, </w:t>
      </w:r>
      <w:r w:rsidRPr="00F030E6">
        <w:rPr>
          <w:rStyle w:val="StyleBoldUnderline"/>
          <w:highlight w:val="yellow"/>
        </w:rPr>
        <w:t>he must take advantage of the separation of</w:t>
      </w:r>
      <w:r w:rsidRPr="00BB00F1">
        <w:rPr>
          <w:rStyle w:val="StyleBoldUnderline"/>
        </w:rPr>
        <w:t xml:space="preserve"> </w:t>
      </w:r>
      <w:r w:rsidRPr="00F030E6">
        <w:rPr>
          <w:rStyle w:val="StyleBoldUnderline"/>
          <w:highlight w:val="yellow"/>
        </w:rPr>
        <w:t>powers</w:t>
      </w:r>
      <w:r w:rsidRPr="00BB00F1">
        <w:rPr>
          <w:sz w:val="16"/>
        </w:rPr>
        <w:t xml:space="preserve">. Military detention, military commissions, and warrantless surveillance became more legitimate and less controversial during the Bush era because adversarial branches of government assessed the president's policies before altering and then approving them. </w:t>
      </w:r>
      <w:r w:rsidRPr="00BB00F1">
        <w:rPr>
          <w:rStyle w:val="StyleBoldUnderline"/>
        </w:rPr>
        <w:t xml:space="preserve">President </w:t>
      </w:r>
      <w:r w:rsidRPr="00F030E6">
        <w:rPr>
          <w:rStyle w:val="StyleBoldUnderline"/>
          <w:highlight w:val="yellow"/>
        </w:rPr>
        <w:t>Obama should ask Congress</w:t>
      </w:r>
      <w:r w:rsidRPr="00BB00F1">
        <w:rPr>
          <w:rStyle w:val="StyleBoldUnderline"/>
        </w:rPr>
        <w:t xml:space="preserve"> to do the same with the way of the knife, </w:t>
      </w:r>
      <w:r w:rsidRPr="00F030E6">
        <w:rPr>
          <w:rStyle w:val="StyleBoldUnderline"/>
          <w:highlight w:val="yellow"/>
        </w:rPr>
        <w:t>even if it means that secret war</w:t>
      </w:r>
      <w:r w:rsidRPr="00BB00F1">
        <w:rPr>
          <w:rStyle w:val="StyleBoldUnderline"/>
        </w:rPr>
        <w:t xml:space="preserve"> abroad </w:t>
      </w:r>
      <w:r w:rsidRPr="00F030E6">
        <w:rPr>
          <w:rStyle w:val="StyleBoldUnderline"/>
          <w:highlight w:val="yellow"/>
        </w:rPr>
        <w:t>is harder to conduct</w:t>
      </w:r>
      <w:proofErr w:type="gramStart"/>
      <w:r w:rsidRPr="00BB00F1">
        <w:rPr>
          <w:rStyle w:val="StyleBoldUnderline"/>
        </w:rPr>
        <w:t>.</w:t>
      </w:r>
      <w:r w:rsidRPr="00BB00F1">
        <w:rPr>
          <w:rStyle w:val="StyleBoldUnderline"/>
          <w:b w:val="0"/>
          <w:sz w:val="12"/>
          <w:u w:val="none"/>
        </w:rPr>
        <w:t>¶</w:t>
      </w:r>
      <w:proofErr w:type="gramEnd"/>
      <w:r w:rsidRPr="00BB00F1">
        <w:rPr>
          <w:rStyle w:val="StyleBoldUnderline"/>
        </w:rPr>
        <w:t xml:space="preserve"> Administration officials resist this route because they worry about the outcome of the public debate</w:t>
      </w:r>
      <w:r w:rsidRPr="00BB00F1">
        <w:rPr>
          <w:sz w:val="16"/>
        </w:rPr>
        <w:t xml:space="preserve">, and because the president is, as The Washington Post recently reported, "seen as reluctant to have the legislative expansion of another [war] added to his legacy." </w:t>
      </w:r>
      <w:r w:rsidRPr="00BB00F1">
        <w:rPr>
          <w:rStyle w:val="StyleBoldUnderline"/>
        </w:rPr>
        <w:t>But the administration can influence the outcome of the debate only by engaging it.</w:t>
      </w:r>
      <w:r w:rsidRPr="00BB00F1">
        <w:rPr>
          <w:sz w:val="16"/>
        </w:rPr>
        <w:t xml:space="preserve"> And as Mazzetti makes plain, </w:t>
      </w:r>
      <w:r w:rsidRPr="00F030E6">
        <w:rPr>
          <w:rStyle w:val="StyleBoldUnderline"/>
          <w:highlight w:val="yellow"/>
        </w:rPr>
        <w:t>the president's</w:t>
      </w:r>
      <w:r w:rsidRPr="00BB00F1">
        <w:rPr>
          <w:rStyle w:val="StyleBoldUnderline"/>
        </w:rPr>
        <w:t xml:space="preserve"> legacy already includes the dramatic and unprecedented </w:t>
      </w:r>
      <w:r w:rsidRPr="00F030E6">
        <w:rPr>
          <w:rStyle w:val="StyleBoldUnderline"/>
          <w:highlight w:val="yellow"/>
        </w:rPr>
        <w:t>unilateral expansion of</w:t>
      </w:r>
      <w:r w:rsidRPr="00BB00F1">
        <w:rPr>
          <w:rStyle w:val="StyleBoldUnderline"/>
        </w:rPr>
        <w:t xml:space="preserve"> secret </w:t>
      </w:r>
      <w:r w:rsidRPr="00F030E6">
        <w:rPr>
          <w:rStyle w:val="StyleBoldUnderline"/>
          <w:highlight w:val="yellow"/>
        </w:rPr>
        <w:t>war</w:t>
      </w:r>
      <w:r w:rsidRPr="00BB00F1">
        <w:rPr>
          <w:rStyle w:val="StyleBoldUnderline"/>
        </w:rPr>
        <w:t xml:space="preserve">. What the president should be worried about for legacy purposes is that this form of warfare, for which he alone is today responsible, </w:t>
      </w:r>
      <w:r w:rsidRPr="00F030E6">
        <w:rPr>
          <w:rStyle w:val="StyleBoldUnderline"/>
          <w:highlight w:val="yellow"/>
        </w:rPr>
        <w:t xml:space="preserve">is </w:t>
      </w:r>
      <w:r w:rsidRPr="00F030E6">
        <w:rPr>
          <w:rStyle w:val="StyleBoldUnderline"/>
        </w:rPr>
        <w:t>increasingly</w:t>
      </w:r>
      <w:r w:rsidRPr="00BB00F1">
        <w:rPr>
          <w:rStyle w:val="StyleBoldUnderline"/>
        </w:rPr>
        <w:t xml:space="preserve"> </w:t>
      </w:r>
      <w:r w:rsidRPr="00F030E6">
        <w:rPr>
          <w:rStyle w:val="StyleBoldUnderline"/>
          <w:highlight w:val="yellow"/>
        </w:rPr>
        <w:t>viewed as illegitimate</w:t>
      </w:r>
      <w:r w:rsidRPr="00BB00F1">
        <w:rPr>
          <w:sz w:val="16"/>
        </w:rPr>
        <w:t>.</w:t>
      </w:r>
    </w:p>
    <w:p w14:paraId="108D2D46" w14:textId="77777777" w:rsidR="00153CDA" w:rsidRDefault="00153CDA" w:rsidP="00153CDA">
      <w:pPr>
        <w:pStyle w:val="Heading4"/>
      </w:pPr>
      <w:r>
        <w:t xml:space="preserve">Independent courts are key—only checks on unilateral executive power can provide legitimacy to the United States and credibility </w:t>
      </w:r>
    </w:p>
    <w:p w14:paraId="130E8E54" w14:textId="77777777" w:rsidR="00153CDA" w:rsidRPr="00570075" w:rsidRDefault="00153CDA" w:rsidP="00153CDA">
      <w:pPr>
        <w:rPr>
          <w:rStyle w:val="StyleStyleBold12pt"/>
        </w:rPr>
      </w:pPr>
      <w:r w:rsidRPr="00570075">
        <w:rPr>
          <w:rStyle w:val="StyleStyleBold12pt"/>
        </w:rPr>
        <w:t>Chebab, 2012</w:t>
      </w:r>
    </w:p>
    <w:p w14:paraId="3076F353" w14:textId="77777777" w:rsidR="00153CDA" w:rsidRDefault="00153CDA" w:rsidP="00153CDA">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14:paraId="5E618394" w14:textId="77777777" w:rsidR="00153CDA" w:rsidRDefault="00153CDA" w:rsidP="00153CDA">
      <w: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 xml:space="preserve">liberty is a </w:t>
      </w:r>
      <w:r w:rsidRPr="00490464">
        <w:rPr>
          <w:rStyle w:val="StyleBoldUnderline"/>
        </w:rPr>
        <w:t>traditional</w:t>
      </w:r>
      <w:r w:rsidRPr="002C6E89">
        <w:rPr>
          <w:rStyle w:val="StyleBoldUnderline"/>
          <w:sz w:val="12"/>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proofErr w:type="gramStart"/>
      <w:r w:rsidRPr="000E50BA">
        <w:rPr>
          <w:rStyle w:val="StyleBoldUnderline"/>
        </w:rPr>
        <w:t>:</w:t>
      </w:r>
      <w:r w:rsidRPr="000E50BA">
        <w:rPr>
          <w:rStyle w:val="StyleBoldUnderline"/>
          <w:sz w:val="12"/>
        </w:rPr>
        <w:t>¶</w:t>
      </w:r>
      <w:proofErr w:type="gramEnd"/>
      <w:r w:rsidRPr="00A3052A">
        <w:rPr>
          <w:rStyle w:val="StyleBoldUnderline"/>
        </w:rPr>
        <w:t xml:space="preserve"> </w:t>
      </w:r>
      <w:r w:rsidRPr="00A1386B">
        <w:rPr>
          <w:rStyle w:val="StyleBoldUnderline"/>
          <w:highlight w:val="green"/>
        </w:rPr>
        <w:t xml:space="preserve">Judicial control of targeted killing could increase </w:t>
      </w:r>
      <w:r w:rsidRPr="00490464">
        <w:rPr>
          <w:rStyle w:val="StyleBoldUnderline"/>
        </w:rPr>
        <w:t xml:space="preserve">the </w:t>
      </w:r>
      <w:r w:rsidRPr="00A1386B">
        <w:rPr>
          <w:rStyle w:val="StyleBoldUnderline"/>
          <w:highlight w:val="green"/>
        </w:rPr>
        <w:t xml:space="preserve">accuracy </w:t>
      </w:r>
      <w:r w:rsidRPr="00490464">
        <w:rPr>
          <w:rStyle w:val="StyleBoldUnderline"/>
        </w:rPr>
        <w:t>of target selection</w:t>
      </w:r>
      <w:r w:rsidRPr="009A2529">
        <w:rPr>
          <w:rStyle w:val="StyleBoldUnderline"/>
          <w:highlight w:val="yellow"/>
        </w:rPr>
        <w:t xml:space="preserve">, </w:t>
      </w:r>
      <w:r w:rsidRPr="00A1386B">
        <w:rPr>
          <w:rStyle w:val="StyleBoldUnderline"/>
          <w:highlight w:val="green"/>
        </w:rPr>
        <w:t xml:space="preserve">reducing </w:t>
      </w:r>
      <w:r w:rsidRPr="009A2529">
        <w:rPr>
          <w:rStyle w:val="StyleBoldUnderline"/>
          <w:highlight w:val="yellow"/>
        </w:rPr>
        <w:t xml:space="preserve">the </w:t>
      </w:r>
      <w:r w:rsidRPr="00490464">
        <w:rPr>
          <w:rStyle w:val="StyleBoldUnderline"/>
        </w:rPr>
        <w:t xml:space="preserve">danger of mistaken or illegal </w:t>
      </w:r>
      <w:r w:rsidRPr="00A1386B">
        <w:rPr>
          <w:rStyle w:val="StyleBoldUnderline"/>
          <w:highlight w:val="green"/>
        </w:rPr>
        <w:t xml:space="preserve">destruction </w:t>
      </w:r>
      <w:r w:rsidRPr="009A2529">
        <w:rPr>
          <w:rStyle w:val="StyleBoldUnderline"/>
          <w:highlight w:val="yellow"/>
        </w:rPr>
        <w:t>of lives, limbs, and property</w:t>
      </w:r>
      <w:r w:rsidRPr="00A3052A">
        <w:rPr>
          <w:rStyle w:val="StyleBoldUnderline"/>
        </w:rPr>
        <w:t xml:space="preserve">. Independent </w:t>
      </w:r>
      <w:r w:rsidRPr="00A1386B">
        <w:rPr>
          <w:rStyle w:val="StyleBoldUnderline"/>
          <w:highlight w:val="green"/>
        </w:rPr>
        <w:t xml:space="preserve">judges </w:t>
      </w:r>
      <w:r w:rsidRPr="009A2529">
        <w:rPr>
          <w:rStyle w:val="StyleBoldUnderline"/>
          <w:highlight w:val="yellow"/>
        </w:rPr>
        <w:t xml:space="preserve">who </w:t>
      </w:r>
      <w:r w:rsidRPr="00490464">
        <w:rPr>
          <w:rStyle w:val="StyleBoldUnderline"/>
        </w:rPr>
        <w:t xml:space="preserve">double-check targeting decisions </w:t>
      </w:r>
      <w:r w:rsidRPr="009A2529">
        <w:rPr>
          <w:rStyle w:val="StyleBoldUnderline"/>
          <w:highlight w:val="yellow"/>
        </w:rPr>
        <w:t xml:space="preserve">could </w:t>
      </w:r>
      <w:r w:rsidRPr="00A1386B">
        <w:rPr>
          <w:rStyle w:val="StyleBoldUnderline"/>
          <w:highlight w:val="green"/>
        </w:rPr>
        <w:t xml:space="preserve">catch errors and cause executive officials to avoid </w:t>
      </w:r>
      <w:r w:rsidRPr="009A2529">
        <w:rPr>
          <w:rStyle w:val="StyleBoldUnderline"/>
          <w:highlight w:val="yellow"/>
        </w:rPr>
        <w:t xml:space="preserve">making </w:t>
      </w:r>
      <w:r w:rsidRPr="00A1386B">
        <w:rPr>
          <w:rStyle w:val="StyleBoldUnderline"/>
          <w:highlight w:val="green"/>
        </w:rPr>
        <w:t xml:space="preserve">them </w:t>
      </w:r>
      <w:r w:rsidRPr="00490464">
        <w:rPr>
          <w:rStyle w:val="StyleBoldUnderline"/>
        </w:rPr>
        <w:t>in the first place.”</w:t>
      </w:r>
      <w:r>
        <w:t>111</w:t>
      </w:r>
      <w:r w:rsidRPr="002C6E89">
        <w:rPr>
          <w:sz w:val="12"/>
        </w:rPr>
        <w:t>¶</w:t>
      </w:r>
      <w:r w:rsidRPr="00C51C01">
        <w:rPr>
          <w:sz w:val="12"/>
        </w:rPr>
        <w:t xml:space="preserve"> </w:t>
      </w:r>
      <w:r w:rsidRPr="009A2529">
        <w:rPr>
          <w:rStyle w:val="StyleBoldUnderline"/>
          <w:highlight w:val="yellow"/>
        </w:rPr>
        <w:t xml:space="preserve">Judges are </w:t>
      </w:r>
      <w:r w:rsidRPr="00490464">
        <w:rPr>
          <w:rStyle w:val="StyleBoldUnderline"/>
        </w:rPr>
        <w:t xml:space="preserve">also both knowledgeable </w:t>
      </w:r>
      <w:r w:rsidRPr="000E50BA">
        <w:rPr>
          <w:rStyle w:val="StyleBoldUnderline"/>
        </w:rPr>
        <w:t xml:space="preserve">in the vagaries of the law </w:t>
      </w:r>
      <w:r w:rsidRPr="00490464">
        <w:rPr>
          <w:rStyle w:val="StyleBoldUnderline"/>
        </w:rPr>
        <w:t xml:space="preserve">and </w:t>
      </w:r>
      <w:r w:rsidRPr="009A2529">
        <w:rPr>
          <w:rStyle w:val="StyleBoldUnderline"/>
          <w:highlight w:val="yellow"/>
        </w:rPr>
        <w:t xml:space="preserve">accustomed to dealing with </w:t>
      </w:r>
      <w:r w:rsidRPr="000E50BA">
        <w:rPr>
          <w:rStyle w:val="StyleBoldUnderline"/>
        </w:rPr>
        <w:t xml:space="preserve">sensitive </w:t>
      </w:r>
      <w:r w:rsidRPr="009A2529">
        <w:rPr>
          <w:rStyle w:val="StyleBoldUnderline"/>
          <w:highlight w:val="yellow"/>
        </w:rPr>
        <w:t>security considerations</w:t>
      </w:r>
      <w:r>
        <w:t xml:space="preserve">.112 </w:t>
      </w:r>
      <w:proofErr w:type="gramStart"/>
      <w:r w:rsidRPr="009A2529">
        <w:rPr>
          <w:rStyle w:val="StyleBoldUnderline"/>
          <w:highlight w:val="yellow"/>
        </w:rPr>
        <w:t>These</w:t>
      </w:r>
      <w:proofErr w:type="gramEnd"/>
      <w:r w:rsidRPr="009A2529">
        <w:rPr>
          <w:rStyle w:val="StyleBoldUnderline"/>
          <w:highlight w:val="yellow"/>
        </w:rPr>
        <w:t xml:space="preserve"> </w:t>
      </w:r>
      <w:r w:rsidRPr="000E50BA">
        <w:rPr>
          <w:rStyle w:val="StyleBoldUnderline"/>
        </w:rPr>
        <w:t>qualifications</w:t>
      </w:r>
      <w:r w:rsidRPr="00A3052A">
        <w:rPr>
          <w:rStyle w:val="StyleBoldUnderline"/>
        </w:rPr>
        <w:t xml:space="preserve"> </w:t>
      </w:r>
      <w:r w:rsidRPr="009A2529">
        <w:rPr>
          <w:rStyle w:val="StyleBoldUnderline"/>
          <w:highlight w:val="yellow"/>
        </w:rPr>
        <w:t xml:space="preserve">make them ideal </w:t>
      </w:r>
      <w:r w:rsidRPr="00490464">
        <w:rPr>
          <w:rStyle w:val="StyleBoldUnderline"/>
        </w:rPr>
        <w:t>candidates</w:t>
      </w:r>
      <w:r w:rsidRPr="00A3052A">
        <w:rPr>
          <w:rStyle w:val="StyleBoldUnderline"/>
        </w:rPr>
        <w:t xml:space="preserve"> </w:t>
      </w:r>
      <w:r w:rsidRPr="00A1386B">
        <w:rPr>
          <w:rStyle w:val="Emphasis"/>
          <w:highlight w:val="green"/>
        </w:rPr>
        <w:t xml:space="preserve">to ensure that the executive exercises </w:t>
      </w:r>
      <w:r w:rsidRPr="000E50BA">
        <w:rPr>
          <w:rStyle w:val="Emphasis"/>
          <w:highlight w:val="yellow"/>
        </w:rPr>
        <w:t xml:space="preserve">constitutional and international </w:t>
      </w:r>
      <w:r w:rsidRPr="00A1386B">
        <w:rPr>
          <w:rStyle w:val="Emphasis"/>
          <w:highlight w:val="green"/>
        </w:rPr>
        <w:t>legal restraint</w:t>
      </w:r>
      <w:r w:rsidRPr="00A1386B">
        <w:rPr>
          <w:rStyle w:val="StyleBoldUnderline"/>
          <w:highlight w:val="green"/>
        </w:rPr>
        <w:t xml:space="preserve"> </w:t>
      </w:r>
      <w:r w:rsidRPr="00221FDD">
        <w:rPr>
          <w:rStyle w:val="StyleBoldUnderline"/>
        </w:rPr>
        <w:t>when targeting individuals abroad</w:t>
      </w:r>
      <w:r>
        <w:t xml:space="preserve">. </w:t>
      </w:r>
      <w:r w:rsidRPr="00221FDD">
        <w:rPr>
          <w:rStyle w:val="StyleBoldUnderline"/>
        </w:rPr>
        <w:t>Reforming the decision</w:t>
      </w:r>
      <w:r w:rsidRPr="009A2529">
        <w:rPr>
          <w:rStyle w:val="StyleBoldUnderline"/>
          <w:highlight w:val="yellow"/>
        </w:rPr>
        <w:t>-</w:t>
      </w:r>
      <w:r w:rsidRPr="00221FDD">
        <w:rPr>
          <w:rStyle w:val="StyleBoldUnderline"/>
        </w:rPr>
        <w:t xml:space="preserve">making process to allow for </w:t>
      </w:r>
      <w:r w:rsidRPr="00A1386B">
        <w:rPr>
          <w:rStyle w:val="StyleBoldUnderline"/>
          <w:highlight w:val="green"/>
        </w:rPr>
        <w:t xml:space="preserve">judicial oversight would </w:t>
      </w:r>
      <w:r w:rsidRPr="00221FDD">
        <w:rPr>
          <w:rStyle w:val="StyleBoldUnderline"/>
        </w:rPr>
        <w:t>accomplish</w:t>
      </w:r>
      <w:r w:rsidRPr="00A3052A">
        <w:rPr>
          <w:rStyle w:val="StyleBoldUnderline"/>
        </w:rPr>
        <w:t xml:space="preserve"> numerous other important goals as well. </w:t>
      </w:r>
      <w:r w:rsidRPr="00A3052A">
        <w:t>Aside</w:t>
      </w:r>
      <w:r>
        <w:t xml:space="preserve"> from </w:t>
      </w:r>
      <w:r w:rsidRPr="00221FDD">
        <w:rPr>
          <w:rStyle w:val="StyleBoldUnderline"/>
        </w:rPr>
        <w:t xml:space="preserve">providing a valuable </w:t>
      </w:r>
      <w:r w:rsidRPr="009A2529">
        <w:rPr>
          <w:rStyle w:val="StyleBoldUnderline"/>
          <w:highlight w:val="yellow"/>
        </w:rPr>
        <w:t xml:space="preserve">check </w:t>
      </w:r>
      <w:r w:rsidRPr="00221FDD">
        <w:rPr>
          <w:rStyle w:val="StyleBoldUnderline"/>
        </w:rPr>
        <w:t xml:space="preserve">on </w:t>
      </w:r>
      <w:r w:rsidRPr="00A1386B">
        <w:rPr>
          <w:rStyle w:val="StyleBoldUnderline"/>
          <w:highlight w:val="green"/>
        </w:rPr>
        <w:t>executive power</w:t>
      </w:r>
      <w:r w:rsidRPr="00A3052A">
        <w:rPr>
          <w:rStyle w:val="StyleBoldUnderline"/>
        </w:rPr>
        <w:t xml:space="preserve"> </w:t>
      </w:r>
      <w:r w:rsidRPr="00221FDD">
        <w:rPr>
          <w:rStyle w:val="StyleBoldUnderline"/>
        </w:rPr>
        <w:t>to take away the most fundamental of freedoms guaranteed by our Constitution</w:t>
      </w:r>
      <w:r w:rsidRPr="00A3052A">
        <w:rPr>
          <w:rStyle w:val="StyleBoldUnderline"/>
        </w:rPr>
        <w:t>—the right to life—</w:t>
      </w:r>
      <w:r w:rsidRPr="009A2529">
        <w:rPr>
          <w:rStyle w:val="StyleBoldUnderline"/>
          <w:highlight w:val="yellow"/>
        </w:rPr>
        <w:t xml:space="preserve">judicial oversight would reinforce </w:t>
      </w:r>
      <w:r w:rsidRPr="00221FDD">
        <w:rPr>
          <w:rStyle w:val="StyleBoldUnderline"/>
        </w:rPr>
        <w:t xml:space="preserve">the </w:t>
      </w:r>
      <w:r w:rsidRPr="009A2529">
        <w:rPr>
          <w:rStyle w:val="StyleBoldUnderline"/>
          <w:highlight w:val="yellow"/>
        </w:rPr>
        <w:t xml:space="preserve">separation of powers </w:t>
      </w:r>
      <w:r w:rsidRPr="00221FDD">
        <w:rPr>
          <w:rStyle w:val="StyleBoldUnderline"/>
        </w:rPr>
        <w:t xml:space="preserve">framework of American government </w:t>
      </w:r>
      <w:r w:rsidRPr="00A1386B">
        <w:rPr>
          <w:rStyle w:val="StyleBoldUnderline"/>
          <w:highlight w:val="green"/>
        </w:rPr>
        <w:t xml:space="preserve">and increase </w:t>
      </w:r>
      <w:r w:rsidRPr="009A2529">
        <w:rPr>
          <w:rStyle w:val="StyleBoldUnderline"/>
          <w:highlight w:val="yellow"/>
        </w:rPr>
        <w:t>democratic legit</w:t>
      </w:r>
      <w:r w:rsidRPr="00A1386B">
        <w:rPr>
          <w:rStyle w:val="StyleBoldUnderline"/>
          <w:highlight w:val="green"/>
        </w:rPr>
        <w:t xml:space="preserve">imacy by placing these determinations on </w:t>
      </w:r>
      <w:r w:rsidRPr="009A2529">
        <w:rPr>
          <w:rStyle w:val="StyleBoldUnderline"/>
          <w:highlight w:val="yellow"/>
        </w:rPr>
        <w:t xml:space="preserve">more </w:t>
      </w:r>
      <w:r w:rsidRPr="00A1386B">
        <w:rPr>
          <w:rStyle w:val="StyleBoldUnderline"/>
          <w:highlight w:val="green"/>
        </w:rPr>
        <w:t>predictable and accountable legal grounds</w:t>
      </w:r>
      <w:r w:rsidRPr="00A3052A">
        <w:rPr>
          <w:rStyle w:val="StyleBoldUnderline"/>
        </w:rPr>
        <w:t xml:space="preserve">. </w:t>
      </w:r>
      <w:r>
        <w:t xml:space="preserve">For those fearful of </w:t>
      </w:r>
      <w:r w:rsidRPr="00A1386B">
        <w:rPr>
          <w:rStyle w:val="StyleBoldUnderline"/>
          <w:highlight w:val="green"/>
        </w:rPr>
        <w:t>judicial encroachment</w:t>
      </w:r>
      <w:r>
        <w:t xml:space="preserve"> on executive war-making powers, there is a strong argument that this </w:t>
      </w:r>
      <w:r w:rsidRPr="00A1386B">
        <w:rPr>
          <w:rStyle w:val="StyleBoldUnderline"/>
          <w:highlight w:val="green"/>
        </w:rPr>
        <w:t>will</w:t>
      </w:r>
      <w:r w:rsidRPr="00A3052A">
        <w:rPr>
          <w:rStyle w:val="StyleBoldUnderline"/>
        </w:rPr>
        <w:t xml:space="preserve"> actually </w:t>
      </w:r>
      <w:r w:rsidRPr="00A1386B">
        <w:rPr>
          <w:rStyle w:val="StyleBoldUnderline"/>
          <w:highlight w:val="green"/>
        </w:rPr>
        <w:t>strengthen the President and empower him to take decisive action</w:t>
      </w:r>
      <w:r w:rsidRPr="00A3052A">
        <w:rPr>
          <w:rStyle w:val="StyleBoldUnderline"/>
        </w:rPr>
        <w:t xml:space="preserve"> without worrying about the judicial consequences</w:t>
      </w:r>
      <w:r>
        <w:t>. As Justice Kennedy put it, “</w:t>
      </w:r>
      <w:r w:rsidRPr="00A1386B">
        <w:rPr>
          <w:rStyle w:val="StyleBoldUnderline"/>
          <w:highlight w:val="green"/>
        </w:rPr>
        <w:t>the exercise of [executive] powers is vindicated</w:t>
      </w:r>
      <w:r w:rsidRPr="00A3052A">
        <w:rPr>
          <w:rStyle w:val="StyleBoldUnderline"/>
        </w:rPr>
        <w:t xml:space="preserve">, not eroded, </w:t>
      </w:r>
      <w:r w:rsidRPr="00A1386B">
        <w:rPr>
          <w:rStyle w:val="StyleBoldUnderline"/>
          <w:highlight w:val="green"/>
        </w:rPr>
        <w:t>when confirmed by the judicial branch</w:t>
      </w:r>
      <w:r w:rsidRPr="00C51C01">
        <w:t xml:space="preserve">.”113 Moreover, </w:t>
      </w:r>
      <w:r w:rsidRPr="00A3052A">
        <w:rPr>
          <w:rStyle w:val="StyleBoldUnderline"/>
        </w:rPr>
        <w:t xml:space="preserve">though it may be technically legal under international and domestic law, the </w:t>
      </w:r>
      <w:r w:rsidRPr="00A1386B">
        <w:rPr>
          <w:rStyle w:val="StyleBoldUnderline"/>
          <w:highlight w:val="green"/>
        </w:rPr>
        <w:t>targeted killing</w:t>
      </w:r>
      <w:r w:rsidRPr="00A3052A">
        <w:rPr>
          <w:rStyle w:val="StyleBoldUnderline"/>
        </w:rPr>
        <w:t xml:space="preserve"> program h</w:t>
      </w:r>
      <w:r w:rsidRPr="00A1386B">
        <w:rPr>
          <w:rStyle w:val="StyleBoldUnderline"/>
          <w:highlight w:val="green"/>
        </w:rPr>
        <w:t xml:space="preserve">as become a black spot on American credibility </w:t>
      </w:r>
      <w:r w:rsidRPr="009A2529">
        <w:rPr>
          <w:rStyle w:val="StyleBoldUnderline"/>
          <w:highlight w:val="yellow"/>
        </w:rPr>
        <w:t xml:space="preserve">around the globe. </w:t>
      </w:r>
      <w:r w:rsidRPr="00221FDD">
        <w:rPr>
          <w:rStyle w:val="StyleBoldUnderline"/>
        </w:rPr>
        <w:t xml:space="preserve">The introduction of significant </w:t>
      </w:r>
      <w:r w:rsidRPr="00A1386B">
        <w:rPr>
          <w:rStyle w:val="StyleBoldUnderline"/>
          <w:highlight w:val="green"/>
        </w:rPr>
        <w:t xml:space="preserve">checks </w:t>
      </w:r>
      <w:r w:rsidRPr="009A2529">
        <w:rPr>
          <w:rStyle w:val="StyleBoldUnderline"/>
          <w:highlight w:val="yellow"/>
        </w:rPr>
        <w:t xml:space="preserve">on unilateral executive power </w:t>
      </w:r>
      <w:r w:rsidRPr="00221FDD">
        <w:rPr>
          <w:rStyle w:val="StyleBoldUnderline"/>
        </w:rPr>
        <w:t xml:space="preserve">to target known terrorists </w:t>
      </w:r>
      <w:r w:rsidRPr="00A1386B">
        <w:rPr>
          <w:rStyle w:val="StyleBoldUnderline"/>
          <w:highlight w:val="green"/>
        </w:rPr>
        <w:t xml:space="preserve">can </w:t>
      </w:r>
      <w:r w:rsidRPr="009A2529">
        <w:rPr>
          <w:rStyle w:val="StyleBoldUnderline"/>
          <w:highlight w:val="yellow"/>
        </w:rPr>
        <w:t xml:space="preserve">help </w:t>
      </w:r>
      <w:r w:rsidRPr="00A1386B">
        <w:rPr>
          <w:rStyle w:val="StyleBoldUnderline"/>
          <w:highlight w:val="green"/>
        </w:rPr>
        <w:t xml:space="preserve">reform that image and reinstate </w:t>
      </w:r>
      <w:r w:rsidRPr="00221FDD">
        <w:rPr>
          <w:rStyle w:val="StyleBoldUnderline"/>
        </w:rPr>
        <w:t xml:space="preserve">American moral </w:t>
      </w:r>
      <w:r w:rsidRPr="00A1386B">
        <w:rPr>
          <w:rStyle w:val="StyleBoldUnderline"/>
          <w:highlight w:val="green"/>
        </w:rPr>
        <w:t xml:space="preserve">legitimacy </w:t>
      </w:r>
      <w:r w:rsidRPr="00221FDD">
        <w:rPr>
          <w:rStyle w:val="StyleBoldUnderline"/>
        </w:rPr>
        <w:t>in its use of force against global terrorism</w:t>
      </w:r>
      <w:r w:rsidRPr="00C51C01">
        <w:t>.114</w:t>
      </w:r>
    </w:p>
    <w:p w14:paraId="5E01A918" w14:textId="77777777" w:rsidR="00153CDA" w:rsidRDefault="00153CDA" w:rsidP="00153CDA">
      <w:pPr>
        <w:pStyle w:val="Heading4"/>
      </w:pPr>
      <w:r>
        <w:t>The plan solves international norms for drone use, US norms can shape and limit drone prolif and provide the ability to apply diplomatic pressure</w:t>
      </w:r>
    </w:p>
    <w:p w14:paraId="00C0DFE1" w14:textId="77777777" w:rsidR="00153CDA" w:rsidRPr="00253A09" w:rsidRDefault="00153CDA" w:rsidP="00153CDA">
      <w:pPr>
        <w:rPr>
          <w:rStyle w:val="StyleStyleBold12pt"/>
        </w:rPr>
      </w:pPr>
      <w:r w:rsidRPr="00253A09">
        <w:rPr>
          <w:rStyle w:val="StyleStyleBold12pt"/>
        </w:rPr>
        <w:t>Zenko, 2013</w:t>
      </w:r>
    </w:p>
    <w:p w14:paraId="02596C45" w14:textId="77777777" w:rsidR="00153CDA" w:rsidRDefault="00153CDA" w:rsidP="00153CDA">
      <w:r>
        <w:t xml:space="preserve">[Micah, Council of Foreign Relations, </w:t>
      </w:r>
      <w:r w:rsidRPr="00253A09">
        <w:t>Reforming U.S. Drone Strike Policies</w:t>
      </w:r>
      <w:r>
        <w:t xml:space="preserve">, January 2013, </w:t>
      </w:r>
      <w:r w:rsidRPr="00253A09">
        <w:t>Council Special Report No. 65</w:t>
      </w:r>
      <w:r>
        <w:t>, Online] /Wyo-MB</w:t>
      </w:r>
    </w:p>
    <w:p w14:paraId="3B9B4904" w14:textId="77777777" w:rsidR="00153CDA" w:rsidRDefault="00153CDA" w:rsidP="00153CDA">
      <w:r w:rsidRPr="001B24A4">
        <w:t xml:space="preserve">History shows that </w:t>
      </w:r>
      <w:r w:rsidRPr="00A1386B">
        <w:rPr>
          <w:rStyle w:val="StyleBoldUnderline"/>
          <w:highlight w:val="green"/>
        </w:rPr>
        <w:t xml:space="preserve">how states adopt </w:t>
      </w:r>
      <w:r w:rsidRPr="001B24A4">
        <w:rPr>
          <w:rStyle w:val="StyleBoldUnderline"/>
          <w:highlight w:val="yellow"/>
        </w:rPr>
        <w:t xml:space="preserve">and use </w:t>
      </w:r>
      <w:r w:rsidRPr="001B24A4">
        <w:rPr>
          <w:rStyle w:val="StyleBoldUnderline"/>
        </w:rPr>
        <w:t xml:space="preserve">new </w:t>
      </w:r>
      <w:r w:rsidRPr="00A1386B">
        <w:rPr>
          <w:rStyle w:val="StyleBoldUnderline"/>
          <w:highlight w:val="green"/>
        </w:rPr>
        <w:t xml:space="preserve">military capabili- </w:t>
      </w:r>
      <w:proofErr w:type="gramStart"/>
      <w:r w:rsidRPr="00A1386B">
        <w:rPr>
          <w:rStyle w:val="StyleBoldUnderline"/>
          <w:highlight w:val="green"/>
        </w:rPr>
        <w:t>ties is</w:t>
      </w:r>
      <w:proofErr w:type="gramEnd"/>
      <w:r w:rsidRPr="001B24A4">
        <w:rPr>
          <w:rStyle w:val="StyleBoldUnderline"/>
        </w:rPr>
        <w:t xml:space="preserve"> often </w:t>
      </w:r>
      <w:r w:rsidRPr="00A1386B">
        <w:rPr>
          <w:rStyle w:val="StyleBoldUnderline"/>
          <w:highlight w:val="green"/>
        </w:rPr>
        <w:t>influenced</w:t>
      </w:r>
      <w:r w:rsidRPr="001B24A4">
        <w:rPr>
          <w:rStyle w:val="StyleBoldUnderline"/>
        </w:rPr>
        <w:t xml:space="preserve"> </w:t>
      </w:r>
      <w:r w:rsidRPr="00A1386B">
        <w:rPr>
          <w:rStyle w:val="StyleBoldUnderline"/>
          <w:highlight w:val="green"/>
        </w:rPr>
        <w:t>by</w:t>
      </w:r>
      <w:r w:rsidRPr="001B24A4">
        <w:rPr>
          <w:rStyle w:val="StyleBoldUnderline"/>
        </w:rPr>
        <w:t xml:space="preserve"> </w:t>
      </w:r>
      <w:r w:rsidRPr="001B24A4">
        <w:rPr>
          <w:rStyle w:val="StyleBoldUnderline"/>
          <w:highlight w:val="yellow"/>
        </w:rPr>
        <w:t xml:space="preserve">how </w:t>
      </w:r>
      <w:r w:rsidRPr="00A1386B">
        <w:rPr>
          <w:rStyle w:val="StyleBoldUnderline"/>
          <w:highlight w:val="green"/>
        </w:rPr>
        <w:t xml:space="preserve">other states </w:t>
      </w:r>
      <w:r w:rsidRPr="001B24A4">
        <w:rPr>
          <w:rStyle w:val="StyleBoldUnderline"/>
          <w:highlight w:val="yellow"/>
        </w:rPr>
        <w:t>have</w:t>
      </w:r>
      <w:r w:rsidRPr="001B24A4">
        <w:rPr>
          <w:rStyle w:val="StyleBoldUnderline"/>
        </w:rPr>
        <w:t>—or have not—used them in the past</w:t>
      </w:r>
      <w:r w:rsidRPr="001B24A4">
        <w:t xml:space="preserve">. Furthermore, </w:t>
      </w:r>
      <w:r w:rsidRPr="00A1386B">
        <w:rPr>
          <w:rStyle w:val="StyleBoldUnderline"/>
          <w:highlight w:val="green"/>
        </w:rPr>
        <w:t>norms</w:t>
      </w:r>
      <w:r w:rsidRPr="001B24A4">
        <w:rPr>
          <w:rStyle w:val="StyleBoldUnderline"/>
        </w:rPr>
        <w:t xml:space="preserve"> </w:t>
      </w:r>
      <w:r w:rsidRPr="001B24A4">
        <w:rPr>
          <w:rStyle w:val="StyleBoldUnderline"/>
          <w:highlight w:val="yellow"/>
        </w:rPr>
        <w:t xml:space="preserve">can </w:t>
      </w:r>
      <w:r w:rsidRPr="00A1386B">
        <w:rPr>
          <w:rStyle w:val="StyleBoldUnderline"/>
          <w:highlight w:val="green"/>
        </w:rPr>
        <w:t>deter states from acquiring new technologie</w:t>
      </w:r>
      <w:r w:rsidRPr="00A1386B">
        <w:rPr>
          <w:highlight w:val="green"/>
        </w:rPr>
        <w:t>s</w:t>
      </w:r>
      <w:r w:rsidRPr="001B24A4">
        <w:t xml:space="preserve">.72 </w:t>
      </w:r>
      <w:r w:rsidRPr="00A1386B">
        <w:rPr>
          <w:rStyle w:val="StyleBoldUnderline"/>
          <w:highlight w:val="green"/>
        </w:rPr>
        <w:t>Norms</w:t>
      </w:r>
      <w:r w:rsidRPr="001B24A4">
        <w:rPr>
          <w:rStyle w:val="StyleBoldUnderline"/>
        </w:rPr>
        <w:t xml:space="preserve">—sometimes but not always codified as legal regimes—have </w:t>
      </w:r>
      <w:r w:rsidRPr="00A1386B">
        <w:rPr>
          <w:rStyle w:val="StyleBoldUnderline"/>
          <w:highlight w:val="green"/>
        </w:rPr>
        <w:t>dissuaded</w:t>
      </w:r>
      <w:r w:rsidRPr="001B24A4">
        <w:rPr>
          <w:rStyle w:val="StyleBoldUnderline"/>
        </w:rPr>
        <w:t xml:space="preserve"> states from deploying blinding </w:t>
      </w:r>
      <w:r w:rsidRPr="001B24A4">
        <w:rPr>
          <w:rStyle w:val="StyleBoldUnderline"/>
          <w:highlight w:val="yellow"/>
        </w:rPr>
        <w:t>lasers</w:t>
      </w:r>
      <w:r w:rsidRPr="001B24A4">
        <w:rPr>
          <w:rStyle w:val="StyleBoldUnderline"/>
        </w:rPr>
        <w:t xml:space="preserve"> and </w:t>
      </w:r>
      <w:r w:rsidRPr="001B24A4">
        <w:rPr>
          <w:rStyle w:val="StyleBoldUnderline"/>
          <w:highlight w:val="yellow"/>
        </w:rPr>
        <w:t xml:space="preserve">landmines, as well as </w:t>
      </w:r>
      <w:r w:rsidRPr="00A1386B">
        <w:rPr>
          <w:rStyle w:val="StyleBoldUnderline"/>
          <w:highlight w:val="green"/>
        </w:rPr>
        <w:t>chemical, biological, and nuclear weapons</w:t>
      </w:r>
      <w:r w:rsidRPr="001B24A4">
        <w:t xml:space="preserve">. </w:t>
      </w:r>
      <w:r w:rsidRPr="00A1386B">
        <w:rPr>
          <w:rStyle w:val="StyleBoldUnderline"/>
          <w:highlight w:val="green"/>
        </w:rPr>
        <w:t>A</w:t>
      </w:r>
      <w:r w:rsidRPr="001B24A4">
        <w:rPr>
          <w:rStyle w:val="StyleBoldUnderline"/>
        </w:rPr>
        <w:t xml:space="preserve"> well-articulated and internationally supported </w:t>
      </w:r>
      <w:r w:rsidRPr="001B24A4">
        <w:rPr>
          <w:rStyle w:val="StyleBoldUnderline"/>
          <w:highlight w:val="yellow"/>
        </w:rPr>
        <w:t xml:space="preserve">normative </w:t>
      </w:r>
      <w:r w:rsidRPr="00A1386B">
        <w:rPr>
          <w:rStyle w:val="StyleBoldUnderline"/>
          <w:highlight w:val="green"/>
        </w:rPr>
        <w:t>framework, bolstered by a strong U.S. example, can shape armed drone prolifera- tion</w:t>
      </w:r>
      <w:r w:rsidRPr="001B24A4">
        <w:rPr>
          <w:rStyle w:val="StyleBoldUnderline"/>
        </w:rPr>
        <w:t xml:space="preserve"> and employment in the coming decades</w:t>
      </w:r>
      <w:r w:rsidRPr="001B24A4">
        <w:t xml:space="preserve">. </w:t>
      </w:r>
      <w:r w:rsidRPr="001B24A4">
        <w:rPr>
          <w:rStyle w:val="StyleBoldUnderline"/>
          <w:highlight w:val="yellow"/>
        </w:rPr>
        <w:t>Such norms would</w:t>
      </w:r>
      <w:r w:rsidRPr="001B24A4">
        <w:t xml:space="preserve"> not hinder U.S. freedom of action; rather, they would </w:t>
      </w:r>
      <w:r w:rsidRPr="001B24A4">
        <w:rPr>
          <w:rStyle w:val="StyleBoldUnderline"/>
        </w:rPr>
        <w:t xml:space="preserve">internationalize already-necessary </w:t>
      </w:r>
      <w:r w:rsidRPr="001B24A4">
        <w:rPr>
          <w:rStyle w:val="StyleBoldUnderline"/>
          <w:highlight w:val="yellow"/>
        </w:rPr>
        <w:t>domestic policy reforms</w:t>
      </w:r>
      <w:r w:rsidRPr="001B24A4">
        <w:rPr>
          <w:rStyle w:val="StyleBoldUnderline"/>
        </w:rPr>
        <w:t xml:space="preserve"> and, of course, they would be acceptable only insofar as the limitations placed reciprocally on U.S. drones furthered U.S. objectives</w:t>
      </w:r>
      <w:r w:rsidRPr="001B24A4">
        <w:t xml:space="preserve">. And </w:t>
      </w:r>
      <w:r w:rsidRPr="00A1386B">
        <w:rPr>
          <w:rStyle w:val="StyleBoldUnderline"/>
          <w:highlight w:val="green"/>
        </w:rPr>
        <w:t>even if hostile states do not accept norms</w:t>
      </w:r>
      <w:r w:rsidRPr="001B24A4">
        <w:rPr>
          <w:rStyle w:val="StyleBoldUnderline"/>
        </w:rPr>
        <w:t xml:space="preserve"> regulating drone use, </w:t>
      </w:r>
      <w:r w:rsidRPr="001B24A4">
        <w:rPr>
          <w:rStyle w:val="StyleBoldUnderline"/>
          <w:highlight w:val="yellow"/>
        </w:rPr>
        <w:t>the existence of</w:t>
      </w:r>
      <w:r w:rsidRPr="001B24A4">
        <w:rPr>
          <w:rStyle w:val="StyleBoldUnderline"/>
        </w:rPr>
        <w:t xml:space="preserve"> </w:t>
      </w:r>
      <w:r w:rsidRPr="00A1386B">
        <w:rPr>
          <w:rStyle w:val="StyleBoldUnderline"/>
          <w:highlight w:val="green"/>
        </w:rPr>
        <w:t>an international norma- tive framework, and U.S. compliance</w:t>
      </w:r>
      <w:r w:rsidRPr="001B24A4">
        <w:rPr>
          <w:rStyle w:val="StyleBoldUnderline"/>
        </w:rPr>
        <w:t xml:space="preserve"> with that framework, </w:t>
      </w:r>
      <w:r w:rsidRPr="00A1386B">
        <w:rPr>
          <w:rStyle w:val="StyleBoldUnderline"/>
          <w:highlight w:val="green"/>
        </w:rPr>
        <w:t xml:space="preserve">would pre- serve Washington’s </w:t>
      </w:r>
      <w:r w:rsidRPr="001B24A4">
        <w:rPr>
          <w:rStyle w:val="StyleBoldUnderline"/>
          <w:highlight w:val="yellow"/>
        </w:rPr>
        <w:t xml:space="preserve">ability to apply </w:t>
      </w:r>
      <w:r w:rsidRPr="00A1386B">
        <w:rPr>
          <w:rStyle w:val="StyleBoldUnderline"/>
          <w:highlight w:val="green"/>
        </w:rPr>
        <w:t>diplomatic pressure</w:t>
      </w:r>
      <w:r w:rsidRPr="001B24A4">
        <w:t xml:space="preserve">. </w:t>
      </w:r>
      <w:r w:rsidRPr="001B24A4">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1B24A4">
        <w:t>—and should be informed by comparable efforts in the realms of cyber and space.</w:t>
      </w:r>
    </w:p>
    <w:p w14:paraId="4F4CFB66" w14:textId="77777777" w:rsidR="00153CDA" w:rsidRPr="008D62CE" w:rsidRDefault="00153CDA" w:rsidP="00153CDA">
      <w:pPr>
        <w:pStyle w:val="Heading4"/>
      </w:pPr>
      <w:r w:rsidRPr="008D62CE">
        <w:t>The best scholarship validates our theory of arms races – unless norms precede formal agreements, they’ll be ineffective</w:t>
      </w:r>
    </w:p>
    <w:p w14:paraId="57555A96" w14:textId="77777777" w:rsidR="00153CDA" w:rsidRDefault="00153CDA" w:rsidP="00153CDA">
      <w:r>
        <w:t xml:space="preserve">Robert </w:t>
      </w:r>
      <w:r w:rsidRPr="00B20A9E">
        <w:rPr>
          <w:rStyle w:val="StyleStyleBold12pt"/>
        </w:rPr>
        <w:t>Farley 11</w:t>
      </w:r>
      <w:r>
        <w:t xml:space="preserve">, </w:t>
      </w:r>
      <w:r w:rsidRPr="00B20A9E">
        <w:t>assistant professor at the Patterson School of Diplomacy and International Commerce at the University of Kentucky</w:t>
      </w:r>
      <w:r>
        <w:t xml:space="preserve">, </w:t>
      </w:r>
      <w:r w:rsidRPr="00B20A9E">
        <w:t>Over the Horizon: U.S. Drone Use Sets Global Precedent</w:t>
      </w:r>
      <w:r>
        <w:t xml:space="preserve">, October 12, </w:t>
      </w:r>
      <w:r w:rsidRPr="007A3D57">
        <w:t>http://www.worldpoliticsreview.com/articles/10311/over-the-horizon-u-s-drone-use-sets-global-precedent</w:t>
      </w:r>
    </w:p>
    <w:p w14:paraId="008100DE" w14:textId="77777777" w:rsidR="00153CDA" w:rsidRDefault="00153CDA" w:rsidP="00153CDA">
      <w:r w:rsidRPr="00702BE6">
        <w:rPr>
          <w:rStyle w:val="StyleBoldUnderline"/>
        </w:rPr>
        <w:t xml:space="preserve">Is the world about to see </w:t>
      </w:r>
      <w:r w:rsidRPr="00D562FB">
        <w:rPr>
          <w:rStyle w:val="StyleBoldUnderline"/>
          <w:highlight w:val="green"/>
        </w:rPr>
        <w:t>a "drone race</w:t>
      </w:r>
      <w:r w:rsidRPr="00702BE6">
        <w:rPr>
          <w:rStyle w:val="StyleBoldUnderline"/>
        </w:rPr>
        <w:t>" among the United States, China and several other major powers</w:t>
      </w:r>
      <w:r>
        <w:t xml:space="preserve">? Writing in the New York Times, Scott Shane argued that just such </w:t>
      </w:r>
      <w:r w:rsidRPr="00702BE6">
        <w:rPr>
          <w:rStyle w:val="StyleBoldUnderline"/>
        </w:rPr>
        <w:t xml:space="preserve">an arms race </w:t>
      </w:r>
      <w:r w:rsidRPr="00D562FB">
        <w:rPr>
          <w:rStyle w:val="StyleBoldUnderline"/>
          <w:highlight w:val="green"/>
        </w:rPr>
        <w:t>is already happening</w:t>
      </w:r>
      <w:r>
        <w:t xml:space="preserve"> and </w:t>
      </w:r>
      <w:r w:rsidRPr="00E01B36">
        <w:t xml:space="preserve">that </w:t>
      </w:r>
      <w:r w:rsidRPr="00E01B36">
        <w:rPr>
          <w:rStyle w:val="StyleBoldUnderline"/>
        </w:rPr>
        <w:t>it is largely a result of the widespread use of drones in a counterterror role by the United States</w:t>
      </w:r>
      <w:r w:rsidRPr="00E01B36">
        <w:t xml:space="preserve">. Shane suggests that </w:t>
      </w:r>
      <w:r w:rsidRPr="00E01B36">
        <w:rPr>
          <w:rStyle w:val="StyleBoldUnderline"/>
        </w:rPr>
        <w:t>an international norm of drone usage is developing</w:t>
      </w:r>
      <w:r w:rsidRPr="00702BE6">
        <w:rPr>
          <w:rStyle w:val="StyleBoldUnderline"/>
        </w:rPr>
        <w:t xml:space="preserve"> around how the United States has decided to employ drones</w:t>
      </w:r>
      <w:r>
        <w:t xml:space="preserve">. </w:t>
      </w:r>
      <w:r w:rsidRPr="00702BE6">
        <w:rPr>
          <w:rStyle w:val="StyleBoldUnderline"/>
        </w:rPr>
        <w:t xml:space="preserve">In the future, we may expect that </w:t>
      </w:r>
      <w:r w:rsidRPr="00D562FB">
        <w:rPr>
          <w:rStyle w:val="StyleBoldUnderline"/>
          <w:highlight w:val="green"/>
        </w:rPr>
        <w:t>China, Russia and India will employ</w:t>
      </w:r>
      <w:r w:rsidRPr="00702BE6">
        <w:rPr>
          <w:rStyle w:val="StyleBoldUnderline"/>
        </w:rPr>
        <w:t xml:space="preserve"> advanced </w:t>
      </w:r>
      <w:r w:rsidRPr="00D562FB">
        <w:rPr>
          <w:rStyle w:val="StyleBoldUnderline"/>
          <w:highlight w:val="green"/>
        </w:rPr>
        <w:t>drone technologies against</w:t>
      </w:r>
      <w:r w:rsidRPr="00702BE6">
        <w:rPr>
          <w:rStyle w:val="StyleBoldUnderline"/>
        </w:rPr>
        <w:t xml:space="preserve"> similar </w:t>
      </w:r>
      <w:r w:rsidRPr="00D562FB">
        <w:rPr>
          <w:rStyle w:val="StyleBoldUnderline"/>
          <w:highlight w:val="green"/>
        </w:rPr>
        <w:t>enemies</w:t>
      </w:r>
      <w:r w:rsidRPr="00702BE6">
        <w:rPr>
          <w:rStyle w:val="StyleBoldUnderline"/>
        </w:rPr>
        <w:t>, perhaps in Xinjiang or Chechnya</w:t>
      </w:r>
      <w:r>
        <w:t xml:space="preserve">. Kenneth Anderson agrees that </w:t>
      </w:r>
      <w:r w:rsidRPr="00702BE6">
        <w:rPr>
          <w:rStyle w:val="StyleBoldUnderline"/>
        </w:rPr>
        <w:t>the drone race is on</w:t>
      </w:r>
      <w: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r w:rsidRPr="008D62CE">
        <w:rPr>
          <w:sz w:val="12"/>
        </w:rPr>
        <w:t xml:space="preserve">¶ </w:t>
      </w:r>
      <w:proofErr w:type="gramStart"/>
      <w:r>
        <w:t>So</w:t>
      </w:r>
      <w:proofErr w:type="gramEnd"/>
      <w:r>
        <w:t xml:space="preserve"> which is it? Has the United States sparked a drone race, or was a race with the Chinese and Russians inevitable? While there's truth on both sides, on balance Shane is correct. </w:t>
      </w:r>
      <w:r w:rsidRPr="00D562FB">
        <w:rPr>
          <w:rStyle w:val="StyleBoldUnderline"/>
          <w:highlight w:val="green"/>
        </w:rPr>
        <w:t xml:space="preserve">Arms races </w:t>
      </w:r>
      <w:r w:rsidRPr="00E01B36">
        <w:rPr>
          <w:rStyle w:val="StyleBoldUnderline"/>
        </w:rPr>
        <w:t>don't just "happen" because of outside technological developments</w:t>
      </w:r>
      <w:r w:rsidRPr="00E01B36">
        <w:t xml:space="preserve">. Rather, </w:t>
      </w:r>
      <w:r w:rsidRPr="00E01B36">
        <w:rPr>
          <w:rStyle w:val="StyleBoldUnderline"/>
        </w:rPr>
        <w:t xml:space="preserve">they </w:t>
      </w:r>
      <w:r w:rsidRPr="00D562FB">
        <w:rPr>
          <w:rStyle w:val="StyleBoldUnderline"/>
          <w:highlight w:val="green"/>
        </w:rPr>
        <w:t xml:space="preserve">are embedded in political dynamics associated with </w:t>
      </w:r>
      <w:r w:rsidRPr="00E01B36">
        <w:rPr>
          <w:rStyle w:val="StyleBoldUnderline"/>
        </w:rPr>
        <w:t xml:space="preserve">public </w:t>
      </w:r>
      <w:r w:rsidRPr="00D562FB">
        <w:rPr>
          <w:rStyle w:val="StyleBoldUnderline"/>
          <w:highlight w:val="green"/>
        </w:rPr>
        <w:t>perception</w:t>
      </w:r>
      <w:r w:rsidRPr="00E01B36">
        <w:rPr>
          <w:rStyle w:val="StyleBoldUnderline"/>
        </w:rPr>
        <w:t xml:space="preserve">, international </w:t>
      </w:r>
      <w:r w:rsidRPr="00D562FB">
        <w:rPr>
          <w:rStyle w:val="StyleBoldUnderline"/>
          <w:highlight w:val="green"/>
        </w:rPr>
        <w:t xml:space="preserve">prestige and </w:t>
      </w:r>
      <w:r w:rsidRPr="00E01B36">
        <w:rPr>
          <w:rStyle w:val="StyleBoldUnderline"/>
        </w:rPr>
        <w:t xml:space="preserve">bureaucratic </w:t>
      </w:r>
      <w:r w:rsidRPr="00D562FB">
        <w:rPr>
          <w:rStyle w:val="StyleBoldUnderline"/>
          <w:highlight w:val="green"/>
        </w:rPr>
        <w:t>conflict</w:t>
      </w:r>
      <w:r w:rsidRPr="00E01B36">
        <w:t xml:space="preserve">. </w:t>
      </w:r>
      <w:r w:rsidRPr="00D562FB">
        <w:rPr>
          <w:rStyle w:val="StyleBoldUnderline"/>
          <w:highlight w:val="green"/>
        </w:rPr>
        <w:t>China and Russia</w:t>
      </w:r>
      <w:r w:rsidRPr="00702BE6">
        <w:rPr>
          <w:rStyle w:val="StyleBoldUnderline"/>
        </w:rPr>
        <w:t xml:space="preserve"> pursued the development of drones before the United States showed the world what the Predator could do, but they </w:t>
      </w:r>
      <w:r w:rsidRPr="00D562FB">
        <w:rPr>
          <w:rStyle w:val="StyleBoldUnderline"/>
          <w:highlight w:val="green"/>
        </w:rPr>
        <w:t>are pursuing capabilities more vigorously because of the U.S. example</w:t>
      </w:r>
      <w:r w:rsidRPr="00E01B36">
        <w:t xml:space="preserve">. </w:t>
      </w:r>
      <w:r w:rsidRPr="00E01B36">
        <w:rPr>
          <w:rStyle w:val="StyleBoldUnderline"/>
        </w:rPr>
        <w:t>Understanding this is necessary to developing expectations of what lies ahead as well as a strategy for regulating drone</w:t>
      </w:r>
      <w:r w:rsidRPr="00702BE6">
        <w:rPr>
          <w:rStyle w:val="StyleBoldUnderline"/>
        </w:rPr>
        <w:t xml:space="preserve"> warfare</w:t>
      </w:r>
      <w:proofErr w:type="gramStart"/>
      <w:r>
        <w:t>.</w:t>
      </w:r>
      <w:r w:rsidRPr="008D62CE">
        <w:rPr>
          <w:sz w:val="12"/>
        </w:rPr>
        <w:t>¶</w:t>
      </w:r>
      <w:proofErr w:type="gramEnd"/>
      <w:r w:rsidRPr="008D62CE">
        <w:rPr>
          <w:sz w:val="12"/>
        </w:rPr>
        <w:t xml:space="preserve"> </w:t>
      </w:r>
      <w:r w:rsidRPr="00D562FB">
        <w:rPr>
          <w:rStyle w:val="StyleBoldUnderline"/>
          <w:highlight w:val="green"/>
        </w:rPr>
        <w:t xml:space="preserve">States run arms races </w:t>
      </w:r>
      <w:r w:rsidRPr="00D562FB">
        <w:rPr>
          <w:rStyle w:val="StyleBoldUnderline"/>
        </w:rPr>
        <w:t>for</w:t>
      </w:r>
      <w:r w:rsidRPr="00702BE6">
        <w:rPr>
          <w:rStyle w:val="StyleBoldUnderline"/>
        </w:rPr>
        <w:t xml:space="preserve"> a variety of </w:t>
      </w:r>
      <w:r w:rsidRPr="00D562FB">
        <w:rPr>
          <w:rStyle w:val="StyleBoldUnderline"/>
        </w:rPr>
        <w:t>reasons</w:t>
      </w:r>
      <w: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 xml:space="preserve">All of </w:t>
      </w:r>
      <w:r w:rsidRPr="00E01B36">
        <w:rPr>
          <w:rStyle w:val="StyleBoldUnderline"/>
        </w:rPr>
        <w:t xml:space="preserve">these </w:t>
      </w:r>
      <w:r w:rsidRPr="00E01B36">
        <w:rPr>
          <w:rStyle w:val="StyleBoldUnderline"/>
          <w:highlight w:val="green"/>
        </w:rPr>
        <w:t>reasons</w:t>
      </w:r>
      <w:r w:rsidRPr="00702BE6">
        <w:rPr>
          <w:rStyle w:val="StyleBoldUnderline"/>
        </w:rPr>
        <w:t xml:space="preserve"> share common characteristics, however</w:t>
      </w:r>
      <w:r>
        <w:t xml:space="preserve">: They are both social and strategic, and </w:t>
      </w:r>
      <w:r w:rsidRPr="00702BE6">
        <w:rPr>
          <w:rStyle w:val="StyleBoldUnderline"/>
        </w:rPr>
        <w:t xml:space="preserve">they </w:t>
      </w:r>
      <w:r w:rsidRPr="00D562FB">
        <w:rPr>
          <w:rStyle w:val="StyleBoldUnderline"/>
          <w:highlight w:val="green"/>
        </w:rPr>
        <w:t>depend on</w:t>
      </w:r>
      <w:r w:rsidRPr="00E01B36">
        <w:rPr>
          <w:rStyle w:val="StyleBoldUnderline"/>
        </w:rPr>
        <w:t xml:space="preserve"> the </w:t>
      </w:r>
      <w:r w:rsidRPr="00D562FB">
        <w:rPr>
          <w:rStyle w:val="StyleBoldUnderline"/>
          <w:highlight w:val="green"/>
        </w:rPr>
        <w:t>behavior of other countries</w:t>
      </w:r>
      <w:r>
        <w:t xml:space="preserve">. </w:t>
      </w:r>
      <w:r w:rsidRPr="008D62CE">
        <w:rPr>
          <w:sz w:val="12"/>
        </w:rPr>
        <w:t xml:space="preserve">¶ </w:t>
      </w:r>
      <w:r w:rsidRPr="00702BE6">
        <w:rPr>
          <w:rStyle w:val="StyleBoldUnderline"/>
        </w:rPr>
        <w:t>Improvements in technology do not make the procurement of any given weapon necessary; rather, geostrategic interest creates the need for a system</w:t>
      </w:r>
      <w:r>
        <w:t xml:space="preserve">. So while there's a degree of truth to Anderson's argument about the availability of drone technology, he ignores the degree to which </w:t>
      </w:r>
      <w:r w:rsidRPr="00702BE6">
        <w:rPr>
          <w:rStyle w:val="StyleBoldUnderline"/>
        </w:rPr>
        <w:t xml:space="preserve">dramatic </w:t>
      </w:r>
      <w:r w:rsidRPr="00D562FB">
        <w:rPr>
          <w:rStyle w:val="StyleBoldUnderline"/>
          <w:highlight w:val="green"/>
        </w:rPr>
        <w:t>precedent can affect state policy</w:t>
      </w:r>
      <w:r w:rsidRPr="00D562FB">
        <w:rPr>
          <w:highlight w:val="green"/>
        </w:rPr>
        <w:t>.</w:t>
      </w:r>
      <w: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702BE6">
        <w:rPr>
          <w:rStyle w:val="StyleBoldUnderline"/>
        </w:rPr>
        <w:t xml:space="preserve">while a drone "race" may have taken place even without the large-scale Predator and Reaper campaign in Pakistan, Yemen and Somalia, the extent and character of </w:t>
      </w:r>
      <w:r w:rsidRPr="00E01B36">
        <w:rPr>
          <w:rStyle w:val="StyleBoldUnderline"/>
          <w:highlight w:val="green"/>
        </w:rPr>
        <w:t>the race</w:t>
      </w:r>
      <w:r w:rsidRPr="00702BE6">
        <w:rPr>
          <w:rStyle w:val="StyleBoldUnderline"/>
        </w:rPr>
        <w:t xml:space="preserve"> now on display </w:t>
      </w:r>
      <w:r w:rsidRPr="00E01B36">
        <w:rPr>
          <w:rStyle w:val="StyleBoldUnderline"/>
          <w:highlight w:val="green"/>
        </w:rPr>
        <w:t>has been driven by U.S. behavior</w:t>
      </w:r>
      <w:r w:rsidRPr="00E01B36">
        <w:t xml:space="preserve">. </w:t>
      </w:r>
      <w:r w:rsidRPr="00E01B36">
        <w:rPr>
          <w:rStyle w:val="StyleBoldUnderline"/>
        </w:rPr>
        <w:t xml:space="preserve">Other </w:t>
      </w:r>
      <w:r w:rsidRPr="00D562FB">
        <w:rPr>
          <w:rStyle w:val="StyleBoldUnderline"/>
          <w:highlight w:val="green"/>
        </w:rPr>
        <w:t>states</w:t>
      </w:r>
      <w:r w:rsidRPr="00702BE6">
        <w:rPr>
          <w:rStyle w:val="StyleBoldUnderline"/>
        </w:rPr>
        <w:t xml:space="preserve">, observing the effectiveness -- or at least the capabilities -- of U.S. drones </w:t>
      </w:r>
      <w:r w:rsidRPr="00E01B36">
        <w:rPr>
          <w:rStyle w:val="StyleBoldUnderline"/>
          <w:highlight w:val="green"/>
        </w:rPr>
        <w:t>will</w:t>
      </w:r>
      <w:r w:rsidRPr="00702BE6">
        <w:rPr>
          <w:rStyle w:val="StyleBoldUnderline"/>
        </w:rPr>
        <w:t xml:space="preserve"> work to </w:t>
      </w:r>
      <w:r w:rsidRPr="00E01B36">
        <w:rPr>
          <w:rStyle w:val="StyleBoldUnderline"/>
          <w:highlight w:val="green"/>
        </w:rPr>
        <w:t>create</w:t>
      </w:r>
      <w:r w:rsidRPr="00702BE6">
        <w:rPr>
          <w:rStyle w:val="StyleBoldUnderline"/>
        </w:rPr>
        <w:t xml:space="preserve"> their own </w:t>
      </w:r>
      <w:r w:rsidRPr="00D562FB">
        <w:rPr>
          <w:rStyle w:val="StyleBoldUnderline"/>
          <w:highlight w:val="green"/>
        </w:rPr>
        <w:t xml:space="preserve">counterparts </w:t>
      </w:r>
      <w:r w:rsidRPr="00E01B36">
        <w:rPr>
          <w:rStyle w:val="StyleBoldUnderline"/>
        </w:rPr>
        <w:t>with an enthusiasm</w:t>
      </w:r>
      <w:r w:rsidRPr="00702BE6">
        <w:rPr>
          <w:rStyle w:val="StyleBoldUnderline"/>
        </w:rPr>
        <w:t xml:space="preserve"> that </w:t>
      </w:r>
      <w:r w:rsidRPr="00E01B36">
        <w:rPr>
          <w:rStyle w:val="StyleBoldUnderline"/>
          <w:highlight w:val="green"/>
        </w:rPr>
        <w:t xml:space="preserve">they </w:t>
      </w:r>
      <w:r w:rsidRPr="00D562FB">
        <w:rPr>
          <w:rStyle w:val="StyleBoldUnderline"/>
          <w:highlight w:val="green"/>
        </w:rPr>
        <w:t>would not have had in absence of the U.S. exampl</w:t>
      </w:r>
      <w:r w:rsidRPr="001F29A4">
        <w:rPr>
          <w:rStyle w:val="StyleBoldUnderline"/>
          <w:highlight w:val="cyan"/>
        </w:rPr>
        <w:t>e</w:t>
      </w:r>
      <w:proofErr w:type="gramStart"/>
      <w:r>
        <w:t>.</w:t>
      </w:r>
      <w:r w:rsidRPr="008D62CE">
        <w:rPr>
          <w:sz w:val="12"/>
        </w:rPr>
        <w:t>¶</w:t>
      </w:r>
      <w:proofErr w:type="gramEnd"/>
      <w:r w:rsidRPr="008D62CE">
        <w:rPr>
          <w:sz w:val="12"/>
        </w:rPr>
        <w:t xml:space="preserve"> </w:t>
      </w:r>
      <w:r w:rsidRPr="00E01B36">
        <w:rPr>
          <w:rStyle w:val="StyleBoldUnderline"/>
        </w:rPr>
        <w:t>What is undeniable</w:t>
      </w:r>
      <w:r w:rsidRPr="00E01B36">
        <w:t xml:space="preserve">, however, </w:t>
      </w:r>
      <w:r w:rsidRPr="00E01B36">
        <w:rPr>
          <w:rStyle w:val="StyleBoldUnderline"/>
        </w:rPr>
        <w:t>is that we face a drone race</w:t>
      </w:r>
      <w:r w:rsidRPr="00E01B36">
        <w:t>,</w:t>
      </w:r>
      <w:r>
        <w:t xml:space="preserve"> which inevitably evokes the question of arms control. Because they vary widely in technical characteristics, appearance and even definition, </w:t>
      </w:r>
      <w:r w:rsidRPr="00D562FB">
        <w:rPr>
          <w:rStyle w:val="StyleBoldUnderline"/>
          <w:highlight w:val="green"/>
        </w:rPr>
        <w:t>drones are poor candidates for "traditional" arms control</w:t>
      </w:r>
      <w:r>
        <w:t xml:space="preserve"> of the variety that places strict limits on number of vehicles constructed, fielded and so forth. Rather, to the extent that any regulation of drone warfare is likely, it will come through treaties limiting how drones are used. </w:t>
      </w:r>
      <w:r w:rsidRPr="008D62CE">
        <w:rPr>
          <w:sz w:val="12"/>
        </w:rPr>
        <w:t xml:space="preserve">¶ </w:t>
      </w:r>
      <w:r>
        <w:t xml:space="preserve">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02BE6">
        <w:rPr>
          <w:rStyle w:val="StyleBoldUnderline"/>
        </w:rPr>
        <w:t xml:space="preserve">for now, drones are used mainly to kill unpleasant people in places distant from media attention. So </w:t>
      </w:r>
      <w:r w:rsidRPr="00E01B36">
        <w:rPr>
          <w:rStyle w:val="StyleBoldUnderline"/>
        </w:rPr>
        <w:t>creating the public outrage necessary to force global elites to limit drone usage may</w:t>
      </w:r>
      <w:r w:rsidRPr="00E01B36">
        <w:t xml:space="preserve"> also </w:t>
      </w:r>
      <w:r w:rsidRPr="00E01B36">
        <w:rPr>
          <w:rStyle w:val="StyleBoldUnderline"/>
        </w:rPr>
        <w:t>prove difficult</w:t>
      </w:r>
      <w:r w:rsidRPr="00E01B36">
        <w:t>,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w:t>
      </w:r>
      <w:proofErr w:type="gramStart"/>
      <w:r w:rsidRPr="00E01B36">
        <w:t>.</w:t>
      </w:r>
      <w:r w:rsidRPr="00E01B36">
        <w:rPr>
          <w:sz w:val="12"/>
        </w:rPr>
        <w:t>¶</w:t>
      </w:r>
      <w:proofErr w:type="gramEnd"/>
      <w:r w:rsidRPr="00E01B36">
        <w:rPr>
          <w:sz w:val="12"/>
        </w:rPr>
        <w:t xml:space="preserve"> </w:t>
      </w:r>
      <w:r w:rsidRPr="00E01B36">
        <w:t xml:space="preserve">However, even in the unlikely event of global public outrage, </w:t>
      </w:r>
      <w:r w:rsidRPr="00E01B36">
        <w:rPr>
          <w:rStyle w:val="StyleBoldUnderline"/>
        </w:rPr>
        <w:t xml:space="preserve">any serious effort at </w:t>
      </w:r>
      <w:r w:rsidRPr="00D562FB">
        <w:rPr>
          <w:rStyle w:val="StyleBoldUnderline"/>
          <w:highlight w:val="green"/>
        </w:rPr>
        <w:t>regulating</w:t>
      </w:r>
      <w:r w:rsidRPr="00702BE6">
        <w:rPr>
          <w:rStyle w:val="StyleBoldUnderline"/>
        </w:rPr>
        <w:t xml:space="preserve"> the </w:t>
      </w:r>
      <w:r w:rsidRPr="00D562FB">
        <w:rPr>
          <w:rStyle w:val="StyleBoldUnderline"/>
          <w:highlight w:val="green"/>
        </w:rPr>
        <w:t>use</w:t>
      </w:r>
      <w:r w:rsidRPr="00702BE6">
        <w:rPr>
          <w:rStyle w:val="StyleBoldUnderline"/>
        </w:rPr>
        <w:t xml:space="preserve"> of drones </w:t>
      </w:r>
      <w:r w:rsidRPr="00D562FB">
        <w:rPr>
          <w:rStyle w:val="StyleBoldUnderline"/>
          <w:highlight w:val="green"/>
        </w:rPr>
        <w:t>will require U.S. acquiescence</w:t>
      </w:r>
      <w:r w:rsidRPr="00D562FB">
        <w:t>. Landmines are a remarkably unpopular form of weapon, but the United States continues</w:t>
      </w:r>
      <w:r>
        <w:t xml:space="preserve"> to resist the Anti-Personnel Mine Ban Convention. </w:t>
      </w:r>
      <w:r w:rsidRPr="00702BE6">
        <w:rPr>
          <w:rStyle w:val="StyleBoldUnderline"/>
        </w:rPr>
        <w:t xml:space="preserve">If the United States sees unrestricted drone warfare as being to its advantage -- and it is likely to do so even if China, Russia and India develop similar drone capabilities -- </w:t>
      </w:r>
      <w:r w:rsidRPr="00E01B36">
        <w:rPr>
          <w:rStyle w:val="StyleBoldUnderline"/>
        </w:rPr>
        <w:t>then even global outrage may not be sufficient to make the U.S. budge on</w:t>
      </w:r>
      <w:r w:rsidRPr="00702BE6">
        <w:rPr>
          <w:rStyle w:val="StyleBoldUnderline"/>
        </w:rPr>
        <w:t xml:space="preserve"> its position</w:t>
      </w:r>
      <w:r>
        <w:t xml:space="preserve">. </w:t>
      </w:r>
      <w:r w:rsidRPr="00702BE6">
        <w:rPr>
          <w:rStyle w:val="StyleBoldUnderline"/>
        </w:rPr>
        <w:t xml:space="preserve">This simply reaffirms the original point: Arms races don't just "happen," but rather are a direct, if unexpected outcome of state policy. Like it or not, </w:t>
      </w:r>
      <w:r w:rsidRPr="00D562FB">
        <w:rPr>
          <w:rStyle w:val="StyleBoldUnderline"/>
          <w:highlight w:val="green"/>
        </w:rPr>
        <w:t>the behavior of the United</w:t>
      </w:r>
      <w:r w:rsidRPr="00702BE6">
        <w:rPr>
          <w:rStyle w:val="StyleBoldUnderline"/>
        </w:rPr>
        <w:t xml:space="preserve"> </w:t>
      </w:r>
      <w:r w:rsidRPr="00D562FB">
        <w:rPr>
          <w:rStyle w:val="StyleBoldUnderline"/>
          <w:highlight w:val="green"/>
        </w:rPr>
        <w:t>States</w:t>
      </w:r>
      <w:r w:rsidRPr="00702BE6">
        <w:rPr>
          <w:rStyle w:val="StyleBoldUnderline"/>
        </w:rPr>
        <w:t xml:space="preserve"> right now </w:t>
      </w:r>
      <w:r w:rsidRPr="00D562FB">
        <w:rPr>
          <w:rStyle w:val="StyleBoldUnderline"/>
          <w:highlight w:val="green"/>
        </w:rPr>
        <w:t>is structuring how the world will</w:t>
      </w:r>
      <w:r w:rsidRPr="00702BE6">
        <w:rPr>
          <w:rStyle w:val="StyleBoldUnderline"/>
        </w:rPr>
        <w:t xml:space="preserve"> think about, build and </w:t>
      </w:r>
      <w:r w:rsidRPr="00D562FB">
        <w:rPr>
          <w:rStyle w:val="StyleBoldUnderline"/>
          <w:highlight w:val="green"/>
        </w:rPr>
        <w:t>use drones</w:t>
      </w:r>
      <w:r w:rsidRPr="00702BE6">
        <w:rPr>
          <w:rStyle w:val="StyleBoldUnderline"/>
        </w:rPr>
        <w:t xml:space="preserve"> for the foreseeable future</w:t>
      </w:r>
      <w:r>
        <w:t xml:space="preserve">. Given this, </w:t>
      </w:r>
      <w:r w:rsidRPr="00E01B36">
        <w:rPr>
          <w:rStyle w:val="StyleBoldUnderline"/>
          <w:highlight w:val="green"/>
        </w:rPr>
        <w:t xml:space="preserve">U.S. </w:t>
      </w:r>
      <w:r w:rsidRPr="00D562FB">
        <w:rPr>
          <w:rStyle w:val="StyleBoldUnderline"/>
          <w:highlight w:val="green"/>
        </w:rPr>
        <w:t>policymakers should</w:t>
      </w:r>
      <w:r>
        <w:t xml:space="preserve"> perhaps </w:t>
      </w:r>
      <w:r w:rsidRPr="00D562FB">
        <w:rPr>
          <w:rStyle w:val="StyleBoldUnderline"/>
          <w:highlight w:val="green"/>
        </w:rPr>
        <w:t>devote</w:t>
      </w:r>
      <w:r w:rsidRPr="00702BE6">
        <w:rPr>
          <w:rStyle w:val="StyleBoldUnderline"/>
        </w:rPr>
        <w:t xml:space="preserve"> a touch more </w:t>
      </w:r>
      <w:r w:rsidRPr="00D562FB">
        <w:rPr>
          <w:rStyle w:val="StyleBoldUnderline"/>
          <w:highlight w:val="green"/>
        </w:rPr>
        <w:t>attention to</w:t>
      </w:r>
      <w:r w:rsidRPr="00702BE6">
        <w:rPr>
          <w:rStyle w:val="StyleBoldUnderline"/>
        </w:rPr>
        <w:t xml:space="preserve"> the </w:t>
      </w:r>
      <w:r w:rsidRPr="00D562FB">
        <w:rPr>
          <w:rStyle w:val="StyleBoldUnderline"/>
          <w:highlight w:val="green"/>
        </w:rPr>
        <w:t>precedent</w:t>
      </w:r>
      <w:r w:rsidRPr="00702BE6">
        <w:rPr>
          <w:rStyle w:val="StyleBoldUnderline"/>
        </w:rPr>
        <w:t xml:space="preserve"> they're setting</w:t>
      </w:r>
      <w:r>
        <w:t>.</w:t>
      </w:r>
    </w:p>
    <w:p w14:paraId="700AE5FD" w14:textId="77777777" w:rsidR="00153CDA" w:rsidRDefault="00153CDA" w:rsidP="00153CDA">
      <w:pPr>
        <w:pStyle w:val="Heading4"/>
      </w:pPr>
      <w:r>
        <w:t>China’s drone proliferation will cause war in the region—multiple flashpoints</w:t>
      </w:r>
    </w:p>
    <w:p w14:paraId="6D261498" w14:textId="77777777" w:rsidR="00153CDA" w:rsidRPr="0078274A" w:rsidRDefault="00153CDA" w:rsidP="00153CDA">
      <w:pPr>
        <w:rPr>
          <w:rStyle w:val="StyleStyleBold12pt"/>
        </w:rPr>
      </w:pPr>
      <w:r w:rsidRPr="0078274A">
        <w:rPr>
          <w:rStyle w:val="StyleStyleBold12pt"/>
        </w:rPr>
        <w:t>Standaert, 2012</w:t>
      </w:r>
    </w:p>
    <w:p w14:paraId="68F0EFFF" w14:textId="77777777" w:rsidR="00153CDA" w:rsidRDefault="00153CDA" w:rsidP="00153CDA">
      <w:r>
        <w:t xml:space="preserve">[Michael, Global Post, </w:t>
      </w:r>
      <w:r w:rsidRPr="0078274A">
        <w:t>Stage set for drone chess match in Asia-Pacific</w:t>
      </w:r>
      <w:r>
        <w:t xml:space="preserve">, </w:t>
      </w:r>
      <w:r w:rsidRPr="0078274A">
        <w:t>http://www.globalpost.com/dispatch/news/regions/asia-pacific/121102/china-drone-UAV-proliferation</w:t>
      </w:r>
      <w:proofErr w:type="gramStart"/>
      <w:r w:rsidRPr="0078274A">
        <w:t>?page</w:t>
      </w:r>
      <w:proofErr w:type="gramEnd"/>
      <w:r w:rsidRPr="0078274A">
        <w:t>=0,1</w:t>
      </w:r>
      <w:r>
        <w:t>] /Wyo-MB</w:t>
      </w:r>
    </w:p>
    <w:p w14:paraId="7E33EF50" w14:textId="77777777" w:rsidR="00153CDA" w:rsidRDefault="00153CDA" w:rsidP="00153CDA">
      <w:r>
        <w:t xml:space="preserve">SHENZHEN, China — </w:t>
      </w:r>
      <w:r w:rsidRPr="00A1386B">
        <w:rPr>
          <w:rStyle w:val="StyleBoldUnderline"/>
          <w:highlight w:val="green"/>
        </w:rPr>
        <w:t>China’s</w:t>
      </w:r>
      <w:r w:rsidRPr="0078274A">
        <w:rPr>
          <w:rStyle w:val="StyleBoldUnderline"/>
        </w:rPr>
        <w:t xml:space="preserve"> plans to deploy</w:t>
      </w:r>
      <w:r>
        <w:t xml:space="preserve"> surveillance </w:t>
      </w:r>
      <w:r w:rsidRPr="00A1386B">
        <w:rPr>
          <w:rStyle w:val="StyleBoldUnderline"/>
          <w:highlight w:val="green"/>
        </w:rPr>
        <w:t>drones in the East China and South China seas hint at</w:t>
      </w:r>
      <w:r w:rsidRPr="0078274A">
        <w:rPr>
          <w:rStyle w:val="StyleBoldUnderline"/>
        </w:rPr>
        <w:t xml:space="preserve"> the </w:t>
      </w:r>
      <w:r w:rsidRPr="00A1386B">
        <w:rPr>
          <w:rStyle w:val="StyleBoldUnderline"/>
          <w:highlight w:val="green"/>
        </w:rPr>
        <w:t>future</w:t>
      </w:r>
      <w:r w:rsidRPr="0078274A">
        <w:rPr>
          <w:rStyle w:val="StyleBoldUnderline"/>
        </w:rPr>
        <w:t xml:space="preserve"> of </w:t>
      </w:r>
      <w:r w:rsidRPr="00A1386B">
        <w:rPr>
          <w:rStyle w:val="StyleBoldUnderline"/>
          <w:highlight w:val="green"/>
        </w:rPr>
        <w:t xml:space="preserve">warfare </w:t>
      </w:r>
      <w:r w:rsidRPr="00DD57F8">
        <w:rPr>
          <w:rStyle w:val="StyleBoldUnderline"/>
          <w:highlight w:val="yellow"/>
        </w:rPr>
        <w:t>in the region</w:t>
      </w:r>
      <w:r>
        <w:t>, but are also a reminder of how far ahead leading drone manufacturing nations like the United States and Israel remain on aviation technology</w:t>
      </w:r>
      <w:proofErr w:type="gramStart"/>
      <w:r>
        <w:t>.</w:t>
      </w:r>
      <w:r w:rsidRPr="00874EF6">
        <w:rPr>
          <w:sz w:val="12"/>
        </w:rPr>
        <w:t>¶</w:t>
      </w:r>
      <w:proofErr w:type="gramEnd"/>
      <w:r w:rsidRPr="00874EF6">
        <w:rPr>
          <w:sz w:val="12"/>
        </w:rPr>
        <w:t xml:space="preserve"> </w:t>
      </w:r>
      <w:r>
        <w:t xml:space="preserve">Experts say </w:t>
      </w:r>
      <w:r w:rsidRPr="0078274A">
        <w:rPr>
          <w:rStyle w:val="StyleBoldUnderline"/>
        </w:rPr>
        <w:t>interest in</w:t>
      </w:r>
      <w:r>
        <w:t xml:space="preserve"> unmanned aerial vehicles </w:t>
      </w:r>
      <w:r w:rsidRPr="0078274A">
        <w:rPr>
          <w:rStyle w:val="StyleBoldUnderline"/>
        </w:rPr>
        <w:t>(</w:t>
      </w:r>
      <w:r w:rsidRPr="00DD57F8">
        <w:rPr>
          <w:rStyle w:val="StyleBoldUnderline"/>
          <w:highlight w:val="yellow"/>
        </w:rPr>
        <w:t>UAVs)</w:t>
      </w:r>
      <w:r w:rsidRPr="0078274A">
        <w:rPr>
          <w:rStyle w:val="StyleBoldUnderline"/>
        </w:rPr>
        <w:t xml:space="preserve"> is surging </w:t>
      </w:r>
      <w:r w:rsidRPr="00A1386B">
        <w:rPr>
          <w:rStyle w:val="StyleBoldUnderline"/>
          <w:highlight w:val="green"/>
        </w:rPr>
        <w:t>throughout the Asia-Pacific region without a framework of controls</w:t>
      </w:r>
      <w:r w:rsidRPr="0078274A">
        <w:rPr>
          <w:rStyle w:val="StyleBoldUnderline"/>
        </w:rPr>
        <w:t xml:space="preserve"> </w:t>
      </w:r>
      <w:r w:rsidRPr="00A1386B">
        <w:rPr>
          <w:rStyle w:val="StyleBoldUnderline"/>
          <w:highlight w:val="green"/>
        </w:rPr>
        <w:t xml:space="preserve">curtailing </w:t>
      </w:r>
      <w:r w:rsidRPr="00DD57F8">
        <w:rPr>
          <w:rStyle w:val="StyleBoldUnderline"/>
          <w:highlight w:val="yellow"/>
        </w:rPr>
        <w:t xml:space="preserve">their </w:t>
      </w:r>
      <w:r w:rsidRPr="00A1386B">
        <w:rPr>
          <w:rStyle w:val="StyleBoldUnderline"/>
          <w:highlight w:val="green"/>
        </w:rPr>
        <w:t>proliferation and use</w:t>
      </w:r>
      <w:r>
        <w:t>.</w:t>
      </w:r>
      <w:r w:rsidRPr="00874EF6">
        <w:rPr>
          <w:sz w:val="12"/>
        </w:rPr>
        <w:t xml:space="preserve">¶ </w:t>
      </w:r>
      <w:r w:rsidRPr="0078274A">
        <w:rPr>
          <w:rStyle w:val="StyleBoldUnderline"/>
        </w:rPr>
        <w:t>Add the Obama administration’s policy refocusing American attention on the region</w:t>
      </w:r>
      <w:r>
        <w:t xml:space="preserve"> — the so-called “Asia Pivot” — </w:t>
      </w:r>
      <w:r w:rsidRPr="0078274A">
        <w:rPr>
          <w:rStyle w:val="StyleBoldUnderline"/>
        </w:rPr>
        <w:t xml:space="preserve">along with US announcements of further deployments of advanced UAVs to the area, and </w:t>
      </w:r>
      <w:r w:rsidRPr="00A1386B">
        <w:rPr>
          <w:rStyle w:val="StyleBoldUnderline"/>
          <w:highlight w:val="green"/>
        </w:rPr>
        <w:t>a massive game of drone chess looks</w:t>
      </w:r>
      <w:r w:rsidRPr="0078274A">
        <w:rPr>
          <w:rStyle w:val="StyleBoldUnderline"/>
        </w:rPr>
        <w:t xml:space="preserve"> increasingly </w:t>
      </w:r>
      <w:r w:rsidRPr="00A1386B">
        <w:rPr>
          <w:rStyle w:val="StyleBoldUnderline"/>
          <w:highlight w:val="green"/>
        </w:rPr>
        <w:t>likely</w:t>
      </w:r>
      <w:r>
        <w:t>.</w:t>
      </w:r>
      <w:r w:rsidRPr="00874EF6">
        <w:rPr>
          <w:sz w:val="12"/>
        </w:rPr>
        <w:t xml:space="preserve">¶ </w:t>
      </w:r>
      <w:r>
        <w:t xml:space="preserve">In September, </w:t>
      </w:r>
      <w:r w:rsidRPr="00DD57F8">
        <w:rPr>
          <w:rStyle w:val="StyleBoldUnderline"/>
          <w:highlight w:val="yellow"/>
        </w:rPr>
        <w:t>China</w:t>
      </w:r>
      <w:r>
        <w:t xml:space="preserve"> commissioned its first aircraft carrier, the Liaoning, and </w:t>
      </w:r>
      <w:r w:rsidRPr="0078274A">
        <w:rPr>
          <w:rStyle w:val="StyleBoldUnderline"/>
        </w:rPr>
        <w:t xml:space="preserve">announced </w:t>
      </w:r>
      <w:r w:rsidRPr="00DD57F8">
        <w:rPr>
          <w:rStyle w:val="StyleBoldUnderline"/>
          <w:highlight w:val="yellow"/>
        </w:rPr>
        <w:t>plans to use drones to</w:t>
      </w:r>
      <w:r w:rsidRPr="0078274A">
        <w:rPr>
          <w:rStyle w:val="StyleBoldUnderline"/>
        </w:rPr>
        <w:t xml:space="preserve"> </w:t>
      </w:r>
      <w:r w:rsidRPr="00DD57F8">
        <w:rPr>
          <w:rStyle w:val="StyleBoldUnderline"/>
          <w:highlight w:val="yellow"/>
        </w:rPr>
        <w:t>monitor</w:t>
      </w:r>
      <w:r w:rsidRPr="0078274A">
        <w:rPr>
          <w:rStyle w:val="StyleBoldUnderline"/>
        </w:rPr>
        <w:t xml:space="preserve"> disputed territories </w:t>
      </w:r>
      <w:r w:rsidRPr="00A1386B">
        <w:rPr>
          <w:rStyle w:val="StyleBoldUnderline"/>
          <w:highlight w:val="green"/>
        </w:rPr>
        <w:t>including the Senkaku Islands</w:t>
      </w:r>
      <w:r w:rsidRPr="0078274A">
        <w:rPr>
          <w:rStyle w:val="StyleBoldUnderline"/>
        </w:rPr>
        <w:t xml:space="preserve"> that have caused recent friction with Japan.</w:t>
      </w:r>
      <w:r>
        <w:t xml:space="preserve"> </w:t>
      </w:r>
      <w:r w:rsidRPr="0078274A">
        <w:rPr>
          <w:rStyle w:val="StyleBoldUnderline"/>
        </w:rPr>
        <w:t xml:space="preserve">China detailed further plans </w:t>
      </w:r>
      <w:r w:rsidRPr="00DD57F8">
        <w:rPr>
          <w:rStyle w:val="StyleBoldUnderline"/>
          <w:highlight w:val="yellow"/>
        </w:rPr>
        <w:t>to develop drone bases in 11 coastal provinces</w:t>
      </w:r>
      <w:r w:rsidRPr="0078274A">
        <w:rPr>
          <w:rStyle w:val="StyleBoldUnderline"/>
        </w:rPr>
        <w:t xml:space="preserve"> to be operational </w:t>
      </w:r>
      <w:r w:rsidRPr="00DD57F8">
        <w:rPr>
          <w:rStyle w:val="StyleBoldUnderline"/>
          <w:highlight w:val="yellow"/>
        </w:rPr>
        <w:t>by 2015</w:t>
      </w:r>
      <w:proofErr w:type="gramStart"/>
      <w:r w:rsidRPr="0078274A">
        <w:rPr>
          <w:rStyle w:val="StyleBoldUnderline"/>
        </w:rPr>
        <w:t>.</w:t>
      </w:r>
      <w:r w:rsidRPr="00874EF6">
        <w:rPr>
          <w:rStyle w:val="StyleBoldUnderline"/>
          <w:sz w:val="12"/>
        </w:rPr>
        <w:t>¶</w:t>
      </w:r>
      <w:proofErr w:type="gramEnd"/>
      <w:r w:rsidRPr="00874EF6">
        <w:rPr>
          <w:sz w:val="12"/>
        </w:rPr>
        <w:t xml:space="preserve"> </w:t>
      </w:r>
      <w:r w:rsidRPr="0078274A">
        <w:rPr>
          <w:rStyle w:val="StyleBoldUnderline"/>
        </w:rPr>
        <w:t>China has been playing catch-up with drone technology leaders</w:t>
      </w:r>
      <w:r>
        <w:t>, having purchased some technology from Israel already and showing strong interest in increasing its own share of the global UAV market, currently estimated at $6.6 billion per year and climbing.</w:t>
      </w:r>
      <w:r w:rsidRPr="00874EF6">
        <w:rPr>
          <w:sz w:val="12"/>
        </w:rPr>
        <w:t xml:space="preserve">¶ </w:t>
      </w:r>
      <w:r>
        <w:t>Later this month the Zhuhai Air Show will be an important place to see what technology advancements Chinese companies have made as well as what countries might be interested in purchasing Chinese UAVs. Pakistan is known to have ordered drones from China, and countries such as Brunei and Malaysia in Southeast Asia have shown interest in China's drones</w:t>
      </w:r>
      <w:proofErr w:type="gramStart"/>
      <w:r>
        <w:t>.</w:t>
      </w:r>
      <w:r w:rsidRPr="00874EF6">
        <w:rPr>
          <w:sz w:val="12"/>
        </w:rPr>
        <w:t>¶</w:t>
      </w:r>
      <w:proofErr w:type="gramEnd"/>
      <w:r w:rsidRPr="00874EF6">
        <w:rPr>
          <w:sz w:val="12"/>
        </w:rPr>
        <w:t xml:space="preserve"> </w:t>
      </w:r>
      <w:r>
        <w:t>Dennis Gormley, a senior research fellow at the Ridgway Center for International Security Studies, said that US defense and aviation industry logic is that if it doesn’t “satisfy the growing requirement for UAVs, other states will develop their own or turn to Israel or other developers.”</w:t>
      </w:r>
      <w:r w:rsidRPr="00874EF6">
        <w:rPr>
          <w:sz w:val="12"/>
        </w:rPr>
        <w:t xml:space="preserve">¶ </w:t>
      </w:r>
      <w:r>
        <w:t>“</w:t>
      </w:r>
      <w:r w:rsidRPr="0078274A">
        <w:rPr>
          <w:rStyle w:val="StyleBoldUnderline"/>
        </w:rPr>
        <w:t>Of greatest concern are the intentions of China,”</w:t>
      </w:r>
      <w:r>
        <w:t xml:space="preserve"> said Gormley, author of the book “Missile Contagion,” published in 2010</w:t>
      </w:r>
      <w:proofErr w:type="gramStart"/>
      <w:r>
        <w:t>.</w:t>
      </w:r>
      <w:r w:rsidRPr="00874EF6">
        <w:rPr>
          <w:sz w:val="12"/>
        </w:rPr>
        <w:t>¶</w:t>
      </w:r>
      <w:proofErr w:type="gramEnd"/>
      <w:r w:rsidRPr="00874EF6">
        <w:rPr>
          <w:sz w:val="12"/>
        </w:rPr>
        <w:t xml:space="preserve"> </w:t>
      </w:r>
      <w:r>
        <w:t>In the Asia-Pacific region, the list of countries who have developed or purchased drones already includes Australia, China, India, Indonesia, Japan, South Korea, Russia, Singapore, Malaysia, Taiwan, Thailand and the Philippines, according to a report published by the US Government Accountability Office (GAO) in July this year.</w:t>
      </w:r>
      <w:r w:rsidRPr="00874EF6">
        <w:rPr>
          <w:sz w:val="12"/>
        </w:rPr>
        <w:t xml:space="preserve">¶ </w:t>
      </w:r>
      <w:r>
        <w:t xml:space="preserve">In June, </w:t>
      </w:r>
      <w:r w:rsidRPr="002F0F18">
        <w:rPr>
          <w:rStyle w:val="StyleBoldUnderline"/>
        </w:rPr>
        <w:t>a Chinese frigate was also photographed testing a helicopter UAV</w:t>
      </w:r>
      <w:r>
        <w:t>, said Wilson VornDick, a lieutenant commander in the US Navy Reserves and an analyst on China’s military for the Jamestown Foundation.</w:t>
      </w:r>
      <w:r w:rsidRPr="00874EF6">
        <w:rPr>
          <w:sz w:val="12"/>
        </w:rPr>
        <w:t xml:space="preserve">¶ </w:t>
      </w:r>
      <w:r>
        <w:t>At the end of August</w:t>
      </w:r>
      <w:r w:rsidRPr="002F0F18">
        <w:rPr>
          <w:rStyle w:val="StyleBoldUnderline"/>
        </w:rPr>
        <w:t>, China’s State Oceanic Administration (SOA) announced plans to set up UAV patrols out of 11 airbases in coastal provinces for maritime surveillance</w:t>
      </w:r>
      <w:r>
        <w:t xml:space="preserve">. According to state media reports a pilot program last year ran UAVs out of Liaoning province to monitor </w:t>
      </w:r>
      <w:r w:rsidRPr="00A1386B">
        <w:t>an</w:t>
      </w:r>
      <w:r>
        <w:t xml:space="preserve"> ocean area of around 380 square miles</w:t>
      </w:r>
      <w:proofErr w:type="gramStart"/>
      <w:r>
        <w:t>.</w:t>
      </w:r>
      <w:r w:rsidRPr="00874EF6">
        <w:rPr>
          <w:sz w:val="12"/>
        </w:rPr>
        <w:t>¶</w:t>
      </w:r>
      <w:proofErr w:type="gramEnd"/>
      <w:r w:rsidRPr="00874EF6">
        <w:rPr>
          <w:sz w:val="12"/>
        </w:rPr>
        <w:t xml:space="preserve"> </w:t>
      </w:r>
      <w:r>
        <w:t xml:space="preserve">More recently, </w:t>
      </w:r>
      <w:r w:rsidRPr="002F0F18">
        <w:rPr>
          <w:rStyle w:val="StyleBoldUnderline"/>
        </w:rPr>
        <w:t xml:space="preserve">immediately </w:t>
      </w:r>
      <w:r w:rsidRPr="00A1386B">
        <w:rPr>
          <w:rStyle w:val="StyleBoldUnderline"/>
          <w:highlight w:val="green"/>
        </w:rPr>
        <w:t>following renewed conflict</w:t>
      </w:r>
      <w:r w:rsidRPr="002F0F18">
        <w:rPr>
          <w:rStyle w:val="StyleBoldUnderline"/>
        </w:rPr>
        <w:t xml:space="preserve"> with Japan </w:t>
      </w:r>
      <w:r w:rsidRPr="00A1386B">
        <w:rPr>
          <w:rStyle w:val="StyleBoldUnderline"/>
          <w:highlight w:val="green"/>
        </w:rPr>
        <w:t>over the Senkakus</w:t>
      </w:r>
      <w:r w:rsidRPr="002F0F18">
        <w:rPr>
          <w:rStyle w:val="StyleBoldUnderline"/>
        </w:rPr>
        <w:t xml:space="preserve">, the SOA announced on Sep. 23 that it was deploying UAVs to monitor specifically monitor the disputed islands </w:t>
      </w:r>
      <w:r w:rsidRPr="00A1386B">
        <w:rPr>
          <w:rStyle w:val="StyleBoldUnderline"/>
          <w:highlight w:val="green"/>
        </w:rPr>
        <w:t>as well as</w:t>
      </w:r>
      <w:r w:rsidRPr="002F0F18">
        <w:rPr>
          <w:rStyle w:val="StyleBoldUnderline"/>
        </w:rPr>
        <w:t xml:space="preserve"> territories in </w:t>
      </w:r>
      <w:r w:rsidRPr="00A1386B">
        <w:rPr>
          <w:rStyle w:val="StyleBoldUnderline"/>
          <w:highlight w:val="green"/>
        </w:rPr>
        <w:t>the South China Sea</w:t>
      </w:r>
      <w:r w:rsidRPr="002F0F18">
        <w:rPr>
          <w:rStyle w:val="StyleBoldUnderline"/>
        </w:rPr>
        <w:t>, which China claims almost in its entirety</w:t>
      </w:r>
      <w:r>
        <w:t>.</w:t>
      </w:r>
      <w:r w:rsidRPr="00874EF6">
        <w:rPr>
          <w:sz w:val="12"/>
        </w:rPr>
        <w:t xml:space="preserve">¶ </w:t>
      </w:r>
      <w:r>
        <w:t xml:space="preserve">Reports also indicate that </w:t>
      </w:r>
      <w:r w:rsidRPr="002F0F18">
        <w:rPr>
          <w:rStyle w:val="StyleBoldUnderline"/>
        </w:rPr>
        <w:t>Japan is using drones to monitor the Senkakus, and the Philippines is reportedly looking to purchase more UAVs from the US for monitoring its own claims in the South China Sea</w:t>
      </w:r>
      <w:r>
        <w:t>.</w:t>
      </w:r>
    </w:p>
    <w:p w14:paraId="2970BC8F" w14:textId="77777777" w:rsidR="00153CDA" w:rsidRDefault="00153CDA" w:rsidP="00153CDA">
      <w:pPr>
        <w:pStyle w:val="Heading4"/>
      </w:pPr>
      <w:r>
        <w:t>SCS conflict causes nuke war</w:t>
      </w:r>
    </w:p>
    <w:p w14:paraId="64FE9463" w14:textId="77777777" w:rsidR="00153CDA" w:rsidRPr="00FA370F" w:rsidRDefault="00153CDA" w:rsidP="00153CDA">
      <w:r w:rsidRPr="00FA370F">
        <w:rPr>
          <w:rStyle w:val="StyleStyleBold12pt"/>
        </w:rPr>
        <w:t>Glaser 12</w:t>
      </w:r>
      <w:r w:rsidRPr="00FA370F">
        <w:t xml:space="preserve"> Bonnie S., Senior Fellow – Center for Strategic and International Studies, “Armed Clash in the South China Sea,” CFR, April, http://www.cfr.org/east-asia/armed-clash-south-china-sea/p27883</w:t>
      </w:r>
    </w:p>
    <w:p w14:paraId="158F7D06" w14:textId="77777777" w:rsidR="00153CDA" w:rsidRPr="00A000A0" w:rsidRDefault="00153CDA" w:rsidP="00153CDA">
      <w:pPr>
        <w:spacing w:after="200" w:line="276" w:lineRule="auto"/>
        <w:rPr>
          <w:rFonts w:ascii="Georgia" w:hAnsi="Georgia"/>
          <w:sz w:val="16"/>
        </w:rPr>
      </w:pPr>
      <w:r w:rsidRPr="00A1386B">
        <w:rPr>
          <w:rFonts w:ascii="Georgia" w:hAnsi="Georgia"/>
          <w:bCs/>
          <w:sz w:val="20"/>
          <w:highlight w:val="green"/>
          <w:u w:val="single"/>
        </w:rPr>
        <w:t>The risk of conflict in the South China Sea is significant</w:t>
      </w:r>
      <w:r w:rsidRPr="00FA370F">
        <w:rPr>
          <w:rFonts w:ascii="Georgia" w:hAnsi="Georgia"/>
          <w:sz w:val="16"/>
        </w:rPr>
        <w:t xml:space="preserve">. China, Taiwan, Vietnam, Malaysia, Brunei, and the Philippines have </w:t>
      </w:r>
      <w:r w:rsidRPr="00E01B36">
        <w:rPr>
          <w:rFonts w:ascii="Georgia" w:hAnsi="Georgia"/>
          <w:bCs/>
          <w:sz w:val="20"/>
          <w:u w:val="single"/>
        </w:rPr>
        <w:t>competing territorial and jurisdictional claims</w:t>
      </w:r>
      <w:r w:rsidRPr="00E01B36">
        <w:rPr>
          <w:rFonts w:ascii="Georgia" w:hAnsi="Georgia"/>
          <w:sz w:val="16"/>
        </w:rPr>
        <w:t xml:space="preserve">, </w:t>
      </w:r>
      <w:r w:rsidRPr="00E01B36">
        <w:rPr>
          <w:rFonts w:ascii="Georgia" w:hAnsi="Georgia"/>
          <w:sz w:val="16"/>
          <w:szCs w:val="16"/>
        </w:rPr>
        <w:t>particularly over rights to exploit the region's possibly extensive reserves of oil and gas</w:t>
      </w:r>
      <w:r w:rsidRPr="00E01B36">
        <w:rPr>
          <w:rFonts w:ascii="Georgia" w:hAnsi="Georgia"/>
          <w:sz w:val="16"/>
        </w:rPr>
        <w:t xml:space="preserve">. </w:t>
      </w:r>
      <w:r w:rsidRPr="00E01B36">
        <w:rPr>
          <w:rFonts w:ascii="Georgia" w:hAnsi="Georgia"/>
          <w:bCs/>
          <w:sz w:val="20"/>
          <w:u w:val="single"/>
        </w:rPr>
        <w:t>Freedom of navigation in the region is also a contentious issue</w:t>
      </w:r>
      <w:r w:rsidRPr="00E01B36">
        <w:rPr>
          <w:rFonts w:ascii="Georgia" w:hAnsi="Georgia"/>
          <w:sz w:val="16"/>
        </w:rPr>
        <w:t>,</w:t>
      </w:r>
      <w:r w:rsidRPr="00FA370F">
        <w:rPr>
          <w:rFonts w:ascii="Georgia" w:hAnsi="Georgia"/>
          <w:sz w:val="16"/>
        </w:rPr>
        <w:t xml:space="preserve"> especially </w:t>
      </w:r>
      <w:r w:rsidRPr="00FA370F">
        <w:rPr>
          <w:rFonts w:ascii="Georgia" w:hAnsi="Georgia"/>
          <w:bCs/>
          <w:sz w:val="20"/>
          <w:u w:val="single"/>
        </w:rPr>
        <w:t xml:space="preserve">between the </w:t>
      </w:r>
      <w:r w:rsidRPr="00FA370F">
        <w:rPr>
          <w:rFonts w:ascii="Georgia" w:hAnsi="Georgia"/>
          <w:bCs/>
          <w:sz w:val="20"/>
          <w:u w:val="single"/>
          <w:bdr w:val="single" w:sz="4" w:space="0" w:color="auto"/>
        </w:rPr>
        <w:t>U</w:t>
      </w:r>
      <w:r w:rsidRPr="00FA370F">
        <w:rPr>
          <w:rFonts w:ascii="Georgia" w:hAnsi="Georgia"/>
          <w:bCs/>
          <w:sz w:val="20"/>
          <w:u w:val="single"/>
        </w:rPr>
        <w:t xml:space="preserve">nited </w:t>
      </w:r>
      <w:r w:rsidRPr="00FA370F">
        <w:rPr>
          <w:rFonts w:ascii="Georgia" w:hAnsi="Georgia"/>
          <w:bCs/>
          <w:sz w:val="20"/>
          <w:u w:val="single"/>
          <w:bdr w:val="single" w:sz="4" w:space="0" w:color="auto"/>
        </w:rPr>
        <w:t>S</w:t>
      </w:r>
      <w:r w:rsidRPr="00FA370F">
        <w:rPr>
          <w:rFonts w:ascii="Georgia" w:hAnsi="Georgia"/>
          <w:bCs/>
          <w:sz w:val="20"/>
          <w:u w:val="single"/>
        </w:rPr>
        <w:t>tates and China over the right of U.S. military vessels to operate in China's</w:t>
      </w:r>
      <w:r w:rsidRPr="00FA370F">
        <w:rPr>
          <w:rFonts w:ascii="Georgia" w:hAnsi="Georgia"/>
          <w:sz w:val="16"/>
        </w:rPr>
        <w:t xml:space="preserve"> two-hundred-mile exclusive economic zone (</w:t>
      </w:r>
      <w:r w:rsidRPr="00FA370F">
        <w:rPr>
          <w:rFonts w:ascii="Georgia" w:hAnsi="Georgia"/>
          <w:bCs/>
          <w:sz w:val="20"/>
          <w:u w:val="single"/>
        </w:rPr>
        <w:t>EEZ</w:t>
      </w:r>
      <w:r w:rsidRPr="00FA370F">
        <w:rPr>
          <w:rFonts w:ascii="Georgia" w:hAnsi="Georgia"/>
          <w:sz w:val="16"/>
        </w:rPr>
        <w:t xml:space="preserve">). </w:t>
      </w:r>
      <w:r w:rsidRPr="00E01B36">
        <w:rPr>
          <w:rFonts w:ascii="Georgia" w:hAnsi="Georgia"/>
          <w:bCs/>
          <w:sz w:val="20"/>
          <w:u w:val="single"/>
        </w:rPr>
        <w:t xml:space="preserve">These </w:t>
      </w:r>
      <w:r w:rsidRPr="00A1386B">
        <w:rPr>
          <w:rFonts w:ascii="Georgia" w:hAnsi="Georgia"/>
          <w:bCs/>
          <w:sz w:val="20"/>
          <w:highlight w:val="green"/>
          <w:u w:val="single"/>
        </w:rPr>
        <w:t xml:space="preserve">tensions are </w:t>
      </w:r>
      <w:r w:rsidRPr="00FA370F">
        <w:rPr>
          <w:rFonts w:ascii="Georgia" w:hAnsi="Georgia"/>
          <w:bCs/>
          <w:sz w:val="20"/>
          <w:u w:val="single"/>
        </w:rPr>
        <w:t xml:space="preserve">shaping—and being </w:t>
      </w:r>
      <w:r w:rsidRPr="00A1386B">
        <w:rPr>
          <w:rFonts w:ascii="Georgia" w:hAnsi="Georgia"/>
          <w:b/>
          <w:iCs/>
          <w:sz w:val="20"/>
          <w:highlight w:val="green"/>
          <w:u w:val="single"/>
        </w:rPr>
        <w:t>shaped by</w:t>
      </w:r>
      <w:r w:rsidRPr="00E01B36">
        <w:rPr>
          <w:rFonts w:ascii="Georgia" w:hAnsi="Georgia"/>
          <w:b/>
          <w:iCs/>
          <w:sz w:val="20"/>
          <w:u w:val="single"/>
        </w:rPr>
        <w:t xml:space="preserve">—rising </w:t>
      </w:r>
      <w:r w:rsidRPr="00A1386B">
        <w:rPr>
          <w:rFonts w:ascii="Georgia" w:hAnsi="Georgia"/>
          <w:b/>
          <w:iCs/>
          <w:sz w:val="20"/>
          <w:highlight w:val="green"/>
          <w:u w:val="single"/>
        </w:rPr>
        <w:t>apprehensions about</w:t>
      </w:r>
      <w:r w:rsidRPr="00A1386B">
        <w:rPr>
          <w:rFonts w:ascii="Georgia" w:hAnsi="Georgia"/>
          <w:bCs/>
          <w:sz w:val="20"/>
          <w:highlight w:val="green"/>
          <w:u w:val="single"/>
        </w:rPr>
        <w:t xml:space="preserve"> </w:t>
      </w:r>
      <w:r w:rsidRPr="00FA370F">
        <w:rPr>
          <w:rFonts w:ascii="Georgia" w:hAnsi="Georgia"/>
          <w:bCs/>
          <w:sz w:val="20"/>
          <w:u w:val="single"/>
        </w:rPr>
        <w:t xml:space="preserve">the growth of </w:t>
      </w:r>
      <w:r w:rsidRPr="00A1386B">
        <w:rPr>
          <w:rFonts w:ascii="Georgia" w:hAnsi="Georgia"/>
          <w:bCs/>
          <w:sz w:val="20"/>
          <w:highlight w:val="green"/>
          <w:u w:val="single"/>
        </w:rPr>
        <w:t xml:space="preserve">China's military power </w:t>
      </w:r>
      <w:r w:rsidRPr="00FA370F">
        <w:rPr>
          <w:rFonts w:ascii="Georgia" w:hAnsi="Georgia"/>
          <w:bCs/>
          <w:sz w:val="20"/>
          <w:u w:val="single"/>
        </w:rPr>
        <w:t>and its regional intentions</w:t>
      </w:r>
      <w:r w:rsidRPr="00FA370F">
        <w:rPr>
          <w:rFonts w:ascii="Georgia" w:hAnsi="Georgia"/>
          <w:sz w:val="16"/>
        </w:rPr>
        <w:t xml:space="preserve">. </w:t>
      </w:r>
      <w:r w:rsidRPr="00FA370F">
        <w:rPr>
          <w:rFonts w:ascii="Georgia" w:hAnsi="Georgia"/>
          <w:bCs/>
          <w:sz w:val="20"/>
          <w:u w:val="single"/>
        </w:rPr>
        <w:t xml:space="preserve">China </w:t>
      </w:r>
      <w:r w:rsidRPr="00FA370F">
        <w:rPr>
          <w:rFonts w:ascii="Georgia" w:hAnsi="Georgia"/>
          <w:b/>
          <w:iCs/>
          <w:sz w:val="20"/>
          <w:u w:val="single"/>
        </w:rPr>
        <w:t xml:space="preserve">has embarked on a substantial </w:t>
      </w:r>
      <w:r w:rsidRPr="00D562FB">
        <w:rPr>
          <w:rFonts w:ascii="Georgia" w:hAnsi="Georgia"/>
          <w:b/>
          <w:iCs/>
          <w:sz w:val="20"/>
          <w:highlight w:val="green"/>
          <w:u w:val="single"/>
        </w:rPr>
        <w:t>modernization of its</w:t>
      </w:r>
      <w:r w:rsidRPr="00FA370F">
        <w:rPr>
          <w:rFonts w:ascii="Georgia" w:hAnsi="Georgia"/>
          <w:b/>
          <w:iCs/>
          <w:sz w:val="20"/>
          <w:u w:val="single"/>
        </w:rPr>
        <w:t xml:space="preserve"> </w:t>
      </w:r>
      <w:r w:rsidRPr="00E01B36">
        <w:rPr>
          <w:rFonts w:ascii="Georgia" w:hAnsi="Georgia"/>
          <w:b/>
          <w:iCs/>
          <w:sz w:val="20"/>
          <w:u w:val="single"/>
        </w:rPr>
        <w:t>maritime</w:t>
      </w:r>
      <w:r w:rsidRPr="00FA370F">
        <w:rPr>
          <w:rFonts w:ascii="Georgia" w:hAnsi="Georgia"/>
          <w:b/>
          <w:iCs/>
          <w:sz w:val="20"/>
          <w:u w:val="single"/>
        </w:rPr>
        <w:t xml:space="preserve"> paramilitary </w:t>
      </w:r>
      <w:r w:rsidRPr="00D562FB">
        <w:rPr>
          <w:rFonts w:ascii="Georgia" w:hAnsi="Georgia"/>
          <w:b/>
          <w:iCs/>
          <w:sz w:val="20"/>
          <w:highlight w:val="green"/>
          <w:u w:val="single"/>
        </w:rPr>
        <w:t xml:space="preserve">forces </w:t>
      </w:r>
      <w:r w:rsidRPr="00FA370F">
        <w:rPr>
          <w:rFonts w:ascii="Georgia" w:hAnsi="Georgia"/>
          <w:b/>
          <w:iCs/>
          <w:sz w:val="20"/>
          <w:u w:val="single"/>
        </w:rPr>
        <w:t>as well as naval capabilities</w:t>
      </w:r>
      <w:r w:rsidRPr="00FA370F">
        <w:rPr>
          <w:rFonts w:ascii="Georgia" w:hAnsi="Georgia"/>
          <w:bCs/>
          <w:sz w:val="20"/>
          <w:u w:val="single"/>
        </w:rPr>
        <w:t xml:space="preserve"> </w:t>
      </w:r>
      <w:r w:rsidRPr="00D562FB">
        <w:rPr>
          <w:rFonts w:ascii="Georgia" w:hAnsi="Georgia"/>
          <w:bCs/>
          <w:sz w:val="20"/>
          <w:highlight w:val="green"/>
          <w:u w:val="single"/>
        </w:rPr>
        <w:t>to enforce its sovereignty</w:t>
      </w:r>
      <w:r w:rsidRPr="00FA370F">
        <w:rPr>
          <w:rFonts w:ascii="Georgia" w:hAnsi="Georgia"/>
          <w:bCs/>
          <w:sz w:val="20"/>
          <w:u w:val="single"/>
        </w:rPr>
        <w:t xml:space="preserve"> and </w:t>
      </w:r>
      <w:r w:rsidRPr="00E01B36">
        <w:rPr>
          <w:rFonts w:ascii="Georgia" w:hAnsi="Georgia"/>
          <w:bCs/>
          <w:sz w:val="20"/>
          <w:u w:val="single"/>
        </w:rPr>
        <w:t xml:space="preserve">jurisdiction claims </w:t>
      </w:r>
      <w:r w:rsidRPr="00D562FB">
        <w:rPr>
          <w:rFonts w:ascii="Georgia" w:hAnsi="Georgia"/>
          <w:bCs/>
          <w:sz w:val="20"/>
          <w:highlight w:val="green"/>
          <w:u w:val="single"/>
        </w:rPr>
        <w:t>by force</w:t>
      </w:r>
      <w:r w:rsidRPr="00FA370F">
        <w:rPr>
          <w:rFonts w:ascii="Georgia" w:hAnsi="Georgia"/>
          <w:bCs/>
          <w:sz w:val="20"/>
          <w:u w:val="single"/>
        </w:rPr>
        <w:t xml:space="preserve"> if necessary</w:t>
      </w:r>
      <w:r w:rsidRPr="00FA370F">
        <w:rPr>
          <w:rFonts w:ascii="Georgia" w:hAnsi="Georgia"/>
          <w:sz w:val="16"/>
        </w:rPr>
        <w:t xml:space="preserve">. At the same time, </w:t>
      </w:r>
      <w:r w:rsidRPr="00FA370F">
        <w:rPr>
          <w:rFonts w:ascii="Georgia" w:hAnsi="Georgia"/>
          <w:bCs/>
          <w:sz w:val="20"/>
          <w:u w:val="single"/>
        </w:rPr>
        <w:t>it is developing capabilities that would put U.S. forces in the region at risk in a conflict</w:t>
      </w:r>
      <w:r w:rsidRPr="00FA370F">
        <w:rPr>
          <w:rFonts w:ascii="Georgia" w:hAnsi="Georgia"/>
          <w:sz w:val="16"/>
        </w:rPr>
        <w:t xml:space="preserve">, </w:t>
      </w:r>
      <w:r w:rsidRPr="00FA370F">
        <w:rPr>
          <w:rFonts w:ascii="Georgia" w:hAnsi="Georgia"/>
          <w:bCs/>
          <w:sz w:val="20"/>
          <w:u w:val="single"/>
        </w:rPr>
        <w:t>thus potentially denying access to the U.S. Navy in the western Pacific</w:t>
      </w:r>
      <w:r w:rsidRPr="00FA370F">
        <w:rPr>
          <w:rFonts w:ascii="Georgia" w:hAnsi="Georgia"/>
          <w:sz w:val="16"/>
        </w:rPr>
        <w:t xml:space="preserve">. Given the growing importance of the U.S.-China relationship, and the Asia-Pacific region more generally, to the global economy, </w:t>
      </w:r>
      <w:r w:rsidRPr="00FA370F">
        <w:rPr>
          <w:rFonts w:ascii="Georgia" w:hAnsi="Georgia"/>
          <w:bCs/>
          <w:sz w:val="20"/>
          <w:u w:val="single"/>
        </w:rPr>
        <w:t>the United States has a major interest in preventing</w:t>
      </w:r>
      <w:r w:rsidRPr="00FA370F">
        <w:rPr>
          <w:rFonts w:ascii="Georgia" w:hAnsi="Georgia"/>
          <w:sz w:val="16"/>
        </w:rPr>
        <w:t xml:space="preserve"> any one of the various </w:t>
      </w:r>
      <w:r w:rsidRPr="00D562FB">
        <w:rPr>
          <w:rFonts w:ascii="Georgia" w:hAnsi="Georgia"/>
          <w:bCs/>
          <w:sz w:val="20"/>
          <w:highlight w:val="green"/>
          <w:u w:val="single"/>
        </w:rPr>
        <w:t xml:space="preserve">disputes </w:t>
      </w:r>
      <w:r w:rsidRPr="00E01B36">
        <w:rPr>
          <w:rFonts w:ascii="Georgia" w:hAnsi="Georgia"/>
          <w:bCs/>
          <w:sz w:val="20"/>
          <w:u w:val="single"/>
        </w:rPr>
        <w:t xml:space="preserve">in </w:t>
      </w:r>
      <w:r w:rsidRPr="00D562FB">
        <w:rPr>
          <w:rFonts w:ascii="Georgia" w:hAnsi="Georgia"/>
          <w:bCs/>
          <w:sz w:val="20"/>
          <w:highlight w:val="green"/>
          <w:u w:val="single"/>
        </w:rPr>
        <w:t xml:space="preserve">the </w:t>
      </w:r>
      <w:r w:rsidRPr="00D562FB">
        <w:rPr>
          <w:rFonts w:ascii="Georgia" w:hAnsi="Georgia"/>
          <w:bCs/>
          <w:sz w:val="20"/>
          <w:highlight w:val="green"/>
          <w:u w:val="single"/>
          <w:bdr w:val="single" w:sz="4" w:space="0" w:color="auto"/>
        </w:rPr>
        <w:t>S</w:t>
      </w:r>
      <w:r w:rsidRPr="00D562FB">
        <w:rPr>
          <w:rFonts w:ascii="Georgia" w:hAnsi="Georgia"/>
          <w:bCs/>
          <w:sz w:val="20"/>
          <w:highlight w:val="green"/>
          <w:u w:val="single"/>
        </w:rPr>
        <w:t xml:space="preserve">outh </w:t>
      </w:r>
      <w:r w:rsidRPr="00D562FB">
        <w:rPr>
          <w:rFonts w:ascii="Georgia" w:hAnsi="Georgia"/>
          <w:bCs/>
          <w:sz w:val="20"/>
          <w:highlight w:val="green"/>
          <w:u w:val="single"/>
          <w:bdr w:val="single" w:sz="4" w:space="0" w:color="auto"/>
        </w:rPr>
        <w:t>C</w:t>
      </w:r>
      <w:r w:rsidRPr="00D562FB">
        <w:rPr>
          <w:rFonts w:ascii="Georgia" w:hAnsi="Georgia"/>
          <w:bCs/>
          <w:sz w:val="20"/>
          <w:highlight w:val="green"/>
          <w:u w:val="single"/>
        </w:rPr>
        <w:t xml:space="preserve">hina </w:t>
      </w:r>
      <w:r w:rsidRPr="00D562FB">
        <w:rPr>
          <w:rFonts w:ascii="Georgia" w:hAnsi="Georgia"/>
          <w:bCs/>
          <w:sz w:val="20"/>
          <w:highlight w:val="green"/>
          <w:u w:val="single"/>
          <w:bdr w:val="single" w:sz="4" w:space="0" w:color="auto"/>
        </w:rPr>
        <w:t>S</w:t>
      </w:r>
      <w:r w:rsidRPr="00D562FB">
        <w:rPr>
          <w:rFonts w:ascii="Georgia" w:hAnsi="Georgia"/>
          <w:bCs/>
          <w:sz w:val="20"/>
          <w:highlight w:val="green"/>
          <w:u w:val="single"/>
        </w:rPr>
        <w:t>ea</w:t>
      </w:r>
      <w:r w:rsidRPr="00FA370F">
        <w:rPr>
          <w:rFonts w:ascii="Georgia" w:hAnsi="Georgia"/>
          <w:bCs/>
          <w:sz w:val="20"/>
          <w:u w:val="single"/>
        </w:rPr>
        <w:t xml:space="preserve"> from </w:t>
      </w:r>
      <w:r w:rsidRPr="00D562FB">
        <w:rPr>
          <w:rFonts w:ascii="Georgia" w:hAnsi="Georgia"/>
          <w:b/>
          <w:iCs/>
          <w:sz w:val="20"/>
          <w:highlight w:val="green"/>
          <w:u w:val="single"/>
        </w:rPr>
        <w:t>escalating militarily</w:t>
      </w:r>
      <w:r w:rsidRPr="00FA370F">
        <w:rPr>
          <w:rFonts w:ascii="Georgia" w:hAnsi="Georgia"/>
          <w:sz w:val="16"/>
        </w:rPr>
        <w:t xml:space="preserve">. The Contingencies </w:t>
      </w:r>
      <w:r w:rsidRPr="00FA370F">
        <w:rPr>
          <w:rFonts w:ascii="Georgia" w:hAnsi="Georgia"/>
          <w:bCs/>
          <w:sz w:val="20"/>
          <w:u w:val="single"/>
        </w:rPr>
        <w:t>Of the many conceivable contingencies involving an armed clash in the South China Sea</w:t>
      </w:r>
      <w:r w:rsidRPr="00FA370F">
        <w:rPr>
          <w:rFonts w:ascii="Georgia" w:hAnsi="Georgia"/>
          <w:sz w:val="16"/>
        </w:rPr>
        <w:t xml:space="preserve">, three especially threaten U.S. interests and could potentially prompt the United States to use force. </w:t>
      </w:r>
      <w:r w:rsidRPr="00D562FB">
        <w:rPr>
          <w:rFonts w:ascii="Georgia" w:hAnsi="Georgia"/>
          <w:bCs/>
          <w:sz w:val="20"/>
          <w:highlight w:val="green"/>
          <w:u w:val="single"/>
        </w:rPr>
        <w:t xml:space="preserve">The </w:t>
      </w:r>
      <w:r w:rsidRPr="00D562FB">
        <w:rPr>
          <w:rFonts w:ascii="Georgia" w:hAnsi="Georgia"/>
          <w:b/>
          <w:iCs/>
          <w:sz w:val="20"/>
          <w:highlight w:val="green"/>
          <w:u w:val="single"/>
        </w:rPr>
        <w:t>most likely</w:t>
      </w:r>
      <w:r w:rsidRPr="00D562FB">
        <w:rPr>
          <w:rFonts w:ascii="Georgia" w:hAnsi="Georgia"/>
          <w:bCs/>
          <w:sz w:val="20"/>
          <w:highlight w:val="green"/>
          <w:u w:val="single"/>
        </w:rPr>
        <w:t xml:space="preserve"> and </w:t>
      </w:r>
      <w:r w:rsidRPr="00D562FB">
        <w:rPr>
          <w:rFonts w:ascii="Georgia" w:hAnsi="Georgia"/>
          <w:b/>
          <w:iCs/>
          <w:sz w:val="20"/>
          <w:highlight w:val="green"/>
          <w:u w:val="single"/>
        </w:rPr>
        <w:t>dangerous</w:t>
      </w:r>
      <w:r w:rsidRPr="00FA370F">
        <w:rPr>
          <w:rFonts w:ascii="Georgia" w:hAnsi="Georgia"/>
          <w:b/>
          <w:iCs/>
          <w:sz w:val="20"/>
          <w:highlight w:val="cyan"/>
          <w:u w:val="single"/>
        </w:rPr>
        <w:t xml:space="preserve"> </w:t>
      </w:r>
      <w:r w:rsidRPr="00E01B36">
        <w:rPr>
          <w:rFonts w:ascii="Georgia" w:hAnsi="Georgia"/>
          <w:b/>
          <w:iCs/>
          <w:sz w:val="20"/>
          <w:u w:val="single"/>
        </w:rPr>
        <w:t>contingency</w:t>
      </w:r>
      <w:r w:rsidRPr="00E01B36">
        <w:rPr>
          <w:rFonts w:ascii="Georgia" w:hAnsi="Georgia"/>
          <w:bCs/>
          <w:sz w:val="20"/>
          <w:u w:val="single"/>
        </w:rPr>
        <w:t xml:space="preserve"> is a clash stemming from</w:t>
      </w:r>
      <w:r w:rsidRPr="00E01B36">
        <w:rPr>
          <w:rFonts w:ascii="Georgia" w:hAnsi="Georgia"/>
          <w:sz w:val="16"/>
          <w:szCs w:val="16"/>
        </w:rPr>
        <w:t xml:space="preserve"> U.S. military operations within China's EEZ that provokes</w:t>
      </w:r>
      <w:r w:rsidRPr="00E01B36">
        <w:rPr>
          <w:rFonts w:ascii="Georgia" w:hAnsi="Georgia"/>
          <w:bCs/>
          <w:sz w:val="20"/>
          <w:u w:val="single"/>
        </w:rPr>
        <w:t xml:space="preserve"> an </w:t>
      </w:r>
      <w:r w:rsidRPr="00D562FB">
        <w:rPr>
          <w:rFonts w:ascii="Georgia" w:hAnsi="Georgia"/>
          <w:b/>
          <w:iCs/>
          <w:sz w:val="20"/>
          <w:highlight w:val="green"/>
          <w:u w:val="single"/>
        </w:rPr>
        <w:t>armed Chinese response</w:t>
      </w:r>
      <w:r w:rsidRPr="00FA370F">
        <w:rPr>
          <w:rFonts w:ascii="Georgia" w:hAnsi="Georgia"/>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violate Chinese domestic law and international law. </w:t>
      </w:r>
      <w:r w:rsidRPr="00E01B36">
        <w:rPr>
          <w:rFonts w:ascii="Georgia" w:hAnsi="Georgia"/>
          <w:bCs/>
          <w:sz w:val="20"/>
          <w:u w:val="single"/>
        </w:rPr>
        <w:t xml:space="preserve">China routinely intercepts U.S. reconnaissance flights conducted in its EEZ and periodically does so </w:t>
      </w:r>
      <w:r w:rsidRPr="00D562FB">
        <w:rPr>
          <w:rFonts w:ascii="Georgia" w:hAnsi="Georgia"/>
          <w:bCs/>
          <w:sz w:val="20"/>
          <w:highlight w:val="green"/>
          <w:u w:val="single"/>
        </w:rPr>
        <w:t xml:space="preserve">in </w:t>
      </w:r>
      <w:r w:rsidRPr="00D562FB">
        <w:rPr>
          <w:rFonts w:ascii="Georgia" w:hAnsi="Georgia"/>
          <w:b/>
          <w:iCs/>
          <w:sz w:val="20"/>
          <w:highlight w:val="green"/>
          <w:u w:val="single"/>
        </w:rPr>
        <w:t>aggressive ways that increase the risk of an accident</w:t>
      </w:r>
      <w:r w:rsidRPr="00FA370F">
        <w:rPr>
          <w:rFonts w:ascii="Georgia" w:hAnsi="Georgia"/>
          <w:sz w:val="16"/>
        </w:rPr>
        <w:t xml:space="preserve"> similar to the April 2001 collision of a U.S. EP-3 reconnaissance plane and a Chinese F-8 fighter jet near Hainan Island</w:t>
      </w:r>
      <w:r w:rsidRPr="00E01B36">
        <w:rPr>
          <w:rFonts w:ascii="Georgia" w:hAnsi="Georgia"/>
          <w:sz w:val="16"/>
        </w:rPr>
        <w:t xml:space="preserve">. </w:t>
      </w:r>
      <w:r w:rsidRPr="00E01B36">
        <w:rPr>
          <w:rFonts w:ascii="Georgia" w:hAnsi="Georgia"/>
          <w:bCs/>
          <w:sz w:val="20"/>
          <w:u w:val="single"/>
        </w:rPr>
        <w:t xml:space="preserve">A comparable maritime incident could be triggered by Chinese vessels harassing a U.S. Navy surveillance ship </w:t>
      </w:r>
      <w:r w:rsidRPr="00FA370F">
        <w:rPr>
          <w:rFonts w:ascii="Georgia" w:hAnsi="Georgia"/>
          <w:bCs/>
          <w:sz w:val="20"/>
          <w:u w:val="single"/>
        </w:rPr>
        <w:t>operating in its EEZ</w:t>
      </w:r>
      <w:r w:rsidRPr="00FA370F">
        <w:rPr>
          <w:rFonts w:ascii="Georgia" w:hAnsi="Georgia"/>
          <w:sz w:val="16"/>
        </w:rPr>
        <w:t xml:space="preserve">, such as occurred in the 2009 incidents involving the USNS Impeccable and the USNS Victorious. </w:t>
      </w:r>
      <w:r w:rsidRPr="00FA370F">
        <w:rPr>
          <w:rFonts w:ascii="Georgia" w:hAnsi="Georgia"/>
          <w:bCs/>
          <w:sz w:val="20"/>
          <w:u w:val="single"/>
        </w:rPr>
        <w:t>The large growth of Chinese submarines has</w:t>
      </w:r>
      <w:r w:rsidRPr="00FA370F">
        <w:rPr>
          <w:rFonts w:ascii="Georgia" w:hAnsi="Georgia"/>
          <w:sz w:val="16"/>
        </w:rPr>
        <w:t xml:space="preserve"> also </w:t>
      </w:r>
      <w:r w:rsidRPr="00FA370F">
        <w:rPr>
          <w:rFonts w:ascii="Georgia" w:hAnsi="Georgia"/>
          <w:b/>
          <w:iCs/>
          <w:sz w:val="20"/>
          <w:u w:val="single"/>
        </w:rPr>
        <w:t>increased the danger of an incident</w:t>
      </w:r>
      <w:r w:rsidRPr="00FA370F">
        <w:rPr>
          <w:rFonts w:ascii="Georgia" w:hAnsi="Georgia"/>
          <w:sz w:val="16"/>
        </w:rPr>
        <w:t xml:space="preserve">, such as when a Chinese submarine collided with a U.S. destroyer's towed sonar array in June 2009. </w:t>
      </w:r>
      <w:proofErr w:type="gramStart"/>
      <w:r w:rsidRPr="00FA370F">
        <w:rPr>
          <w:rFonts w:ascii="Georgia" w:hAnsi="Georgia"/>
          <w:sz w:val="16"/>
        </w:rPr>
        <w:t>Since neither U.S. reconnaissance aircraft nor ocean surveillance</w:t>
      </w:r>
      <w:proofErr w:type="gramEnd"/>
      <w:r w:rsidRPr="00FA370F">
        <w:rPr>
          <w:rFonts w:ascii="Georgia" w:hAnsi="Georgia"/>
          <w:sz w:val="16"/>
        </w:rPr>
        <w:t xml:space="preserve"> vessels are armed, the United States might respond to dangerous behavior by Chinese planes or ships by dispatching armed escorts. </w:t>
      </w:r>
      <w:r w:rsidRPr="00FA370F">
        <w:rPr>
          <w:rFonts w:ascii="Georgia" w:hAnsi="Georgia"/>
          <w:bCs/>
          <w:sz w:val="20"/>
          <w:u w:val="single"/>
        </w:rPr>
        <w:t xml:space="preserve">A </w:t>
      </w:r>
      <w:r w:rsidRPr="00D562FB">
        <w:rPr>
          <w:rFonts w:ascii="Georgia" w:hAnsi="Georgia"/>
          <w:b/>
          <w:iCs/>
          <w:sz w:val="20"/>
          <w:highlight w:val="green"/>
          <w:u w:val="single"/>
        </w:rPr>
        <w:t>miscalculation</w:t>
      </w:r>
      <w:r w:rsidRPr="00D562FB">
        <w:rPr>
          <w:rFonts w:ascii="Georgia" w:hAnsi="Georgia"/>
          <w:bCs/>
          <w:sz w:val="20"/>
          <w:highlight w:val="green"/>
          <w:u w:val="single"/>
        </w:rPr>
        <w:t xml:space="preserve"> </w:t>
      </w:r>
      <w:r w:rsidRPr="00FA370F">
        <w:rPr>
          <w:rFonts w:ascii="Georgia" w:hAnsi="Georgia"/>
          <w:bCs/>
          <w:sz w:val="20"/>
          <w:u w:val="single"/>
        </w:rPr>
        <w:t xml:space="preserve">or misunderstanding </w:t>
      </w:r>
      <w:r w:rsidRPr="00D562FB">
        <w:rPr>
          <w:rFonts w:ascii="Georgia" w:hAnsi="Georgia"/>
          <w:bCs/>
          <w:sz w:val="20"/>
          <w:highlight w:val="green"/>
          <w:u w:val="single"/>
        </w:rPr>
        <w:t>could</w:t>
      </w:r>
      <w:r w:rsidRPr="00FA370F">
        <w:rPr>
          <w:rFonts w:ascii="Georgia" w:hAnsi="Georgia"/>
          <w:bCs/>
          <w:sz w:val="20"/>
          <w:u w:val="single"/>
        </w:rPr>
        <w:t xml:space="preserve"> then </w:t>
      </w:r>
      <w:r w:rsidRPr="00D562FB">
        <w:rPr>
          <w:rFonts w:ascii="Georgia" w:hAnsi="Georgia"/>
          <w:bCs/>
          <w:sz w:val="20"/>
          <w:highlight w:val="green"/>
          <w:u w:val="single"/>
        </w:rPr>
        <w:t>result</w:t>
      </w:r>
      <w:r w:rsidRPr="00FA370F">
        <w:rPr>
          <w:rFonts w:ascii="Georgia" w:hAnsi="Georgia"/>
          <w:bCs/>
          <w:sz w:val="20"/>
          <w:u w:val="single"/>
        </w:rPr>
        <w:t xml:space="preserve"> </w:t>
      </w:r>
      <w:r w:rsidRPr="00D562FB">
        <w:rPr>
          <w:rFonts w:ascii="Georgia" w:hAnsi="Georgia"/>
          <w:bCs/>
          <w:sz w:val="20"/>
          <w:highlight w:val="green"/>
          <w:u w:val="single"/>
        </w:rPr>
        <w:t xml:space="preserve">in a </w:t>
      </w:r>
      <w:r w:rsidRPr="00D562FB">
        <w:rPr>
          <w:rFonts w:ascii="Georgia" w:hAnsi="Georgia"/>
          <w:b/>
          <w:iCs/>
          <w:sz w:val="20"/>
          <w:highlight w:val="green"/>
          <w:u w:val="single"/>
        </w:rPr>
        <w:t>deadly exchange of fire</w:t>
      </w:r>
      <w:r w:rsidRPr="00D562FB">
        <w:rPr>
          <w:rFonts w:ascii="Georgia" w:hAnsi="Georgia"/>
          <w:sz w:val="16"/>
          <w:highlight w:val="green"/>
        </w:rPr>
        <w:t xml:space="preserve">, </w:t>
      </w:r>
      <w:r w:rsidRPr="00D562FB">
        <w:rPr>
          <w:rFonts w:ascii="Georgia" w:hAnsi="Georgia"/>
          <w:bCs/>
          <w:sz w:val="20"/>
          <w:highlight w:val="green"/>
          <w:u w:val="single"/>
        </w:rPr>
        <w:t xml:space="preserve">leading to further </w:t>
      </w:r>
      <w:r w:rsidRPr="00D562FB">
        <w:rPr>
          <w:rFonts w:ascii="Georgia" w:hAnsi="Georgia"/>
          <w:b/>
          <w:iCs/>
          <w:sz w:val="20"/>
          <w:highlight w:val="green"/>
          <w:u w:val="single"/>
        </w:rPr>
        <w:t>military escalation</w:t>
      </w:r>
      <w:r w:rsidRPr="00FA370F">
        <w:rPr>
          <w:rFonts w:ascii="Georgia" w:hAnsi="Georgia"/>
          <w:bCs/>
          <w:sz w:val="20"/>
          <w:u w:val="single"/>
        </w:rPr>
        <w:t xml:space="preserve"> and precipitating a major political crisis</w:t>
      </w:r>
      <w:r w:rsidRPr="00FA370F">
        <w:rPr>
          <w:rFonts w:ascii="Georgia" w:hAnsi="Georgia"/>
          <w:sz w:val="16"/>
        </w:rPr>
        <w:t xml:space="preserve">. </w:t>
      </w:r>
      <w:r w:rsidRPr="00FA370F">
        <w:rPr>
          <w:rFonts w:ascii="Georgia" w:hAnsi="Georgia"/>
          <w:bCs/>
          <w:sz w:val="20"/>
          <w:u w:val="single"/>
        </w:rPr>
        <w:t>Rising U.S.-China mistrust and intensifying bilateral strategic competition would likely make managing such a crisis more difficult</w:t>
      </w:r>
      <w:r>
        <w:rPr>
          <w:rFonts w:ascii="Georgia" w:hAnsi="Georgia"/>
          <w:bCs/>
          <w:sz w:val="20"/>
          <w:u w:val="single"/>
        </w:rPr>
        <w:t>.</w:t>
      </w:r>
    </w:p>
    <w:p w14:paraId="3CBC079A" w14:textId="77777777" w:rsidR="00153CDA" w:rsidRDefault="00153CDA" w:rsidP="00153CDA">
      <w:pPr>
        <w:pStyle w:val="Heading4"/>
      </w:pPr>
      <w:r>
        <w:t>Senkaku Conflict goes nuclear</w:t>
      </w:r>
    </w:p>
    <w:p w14:paraId="147C702C" w14:textId="77777777" w:rsidR="00153CDA" w:rsidRDefault="00153CDA" w:rsidP="00153CDA">
      <w:r>
        <w:t xml:space="preserve">John </w:t>
      </w:r>
      <w:r w:rsidRPr="00D638EE">
        <w:rPr>
          <w:rStyle w:val="StyleStyleBold12pt"/>
        </w:rPr>
        <w:t>Blaxland 13</w:t>
      </w:r>
      <w:r>
        <w:t>, Senior Fellow at the Strategic and Defence Studies Centre, the Australian National University, and Rikki Kersten,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14:paraId="04E7F791" w14:textId="77777777" w:rsidR="00153CDA" w:rsidRDefault="00153CDA" w:rsidP="00153CDA">
      <w:pPr>
        <w:rPr>
          <w:sz w:val="16"/>
        </w:rPr>
      </w:pPr>
      <w:r w:rsidRPr="00777AD3">
        <w:rPr>
          <w:sz w:val="16"/>
        </w:rPr>
        <w:t xml:space="preserve">The recent </w:t>
      </w:r>
      <w:r w:rsidRPr="00777AD3">
        <w:rPr>
          <w:rStyle w:val="StyleBoldUnderline"/>
        </w:rPr>
        <w:t xml:space="preserve">activation of Chinese weapons radars aimed at Japanese </w:t>
      </w:r>
      <w:r w:rsidRPr="00D562FB">
        <w:rPr>
          <w:rStyle w:val="StyleBoldUnderline"/>
          <w:highlight w:val="green"/>
        </w:rPr>
        <w:t>military platforms around</w:t>
      </w:r>
      <w:r w:rsidRPr="00777AD3">
        <w:rPr>
          <w:rStyle w:val="StyleBoldUnderline"/>
        </w:rPr>
        <w:t xml:space="preserve"> </w:t>
      </w:r>
      <w:r w:rsidRPr="00D562FB">
        <w:rPr>
          <w:rStyle w:val="StyleBoldUnderline"/>
          <w:highlight w:val="green"/>
        </w:rPr>
        <w:t>the Senkaku</w:t>
      </w:r>
      <w:r w:rsidRPr="00777AD3">
        <w:rPr>
          <w:sz w:val="16"/>
        </w:rPr>
        <w:t xml:space="preserve">/Diaoyu </w:t>
      </w:r>
      <w:r w:rsidRPr="00D562FB">
        <w:rPr>
          <w:rStyle w:val="StyleBoldUnderline"/>
          <w:highlight w:val="green"/>
        </w:rPr>
        <w:t>Islands</w:t>
      </w:r>
      <w:r w:rsidRPr="00777AD3">
        <w:rPr>
          <w:sz w:val="16"/>
        </w:rPr>
        <w:t xml:space="preserve"> </w:t>
      </w:r>
      <w:r w:rsidRPr="00777AD3">
        <w:rPr>
          <w:rStyle w:val="StyleBoldUnderline"/>
        </w:rPr>
        <w:t>is the latest in a series of incidents</w:t>
      </w:r>
      <w:r w:rsidRPr="00777AD3">
        <w:rPr>
          <w:sz w:val="16"/>
        </w:rPr>
        <w:t xml:space="preserve"> in which China has asserted its power and authority at the expense of its neighbours</w:t>
      </w:r>
      <w:proofErr w:type="gramStart"/>
      <w:r w:rsidRPr="00777AD3">
        <w:rPr>
          <w:sz w:val="16"/>
        </w:rPr>
        <w:t>.</w:t>
      </w:r>
      <w:r w:rsidRPr="00777AD3">
        <w:rPr>
          <w:sz w:val="12"/>
        </w:rPr>
        <w:t>¶</w:t>
      </w:r>
      <w:proofErr w:type="gramEnd"/>
      <w:r w:rsidRPr="00777AD3">
        <w:rPr>
          <w:sz w:val="12"/>
        </w:rPr>
        <w:t xml:space="preserve"> </w:t>
      </w:r>
      <w:r w:rsidRPr="00777AD3">
        <w:rPr>
          <w:rStyle w:val="StyleBoldUnderline"/>
        </w:rPr>
        <w:t>The radars</w:t>
      </w:r>
      <w:r w:rsidRPr="00777AD3">
        <w:rPr>
          <w:sz w:val="16"/>
        </w:rPr>
        <w:t xml:space="preserve"> cue supersonic missile systems and </w:t>
      </w:r>
      <w:r w:rsidRPr="00777AD3">
        <w:rPr>
          <w:rStyle w:val="StyleBoldUnderline"/>
        </w:rPr>
        <w:t>give</w:t>
      </w:r>
      <w:r w:rsidRPr="00777AD3">
        <w:rPr>
          <w:sz w:val="16"/>
        </w:rPr>
        <w:t xml:space="preserve"> those on </w:t>
      </w:r>
      <w:r w:rsidRPr="00777AD3">
        <w:rPr>
          <w:rStyle w:val="StyleBoldUnderline"/>
        </w:rPr>
        <w:t>the receiving end</w:t>
      </w:r>
      <w:r w:rsidRPr="00777AD3">
        <w:rPr>
          <w:sz w:val="16"/>
        </w:rPr>
        <w:t xml:space="preserve"> </w:t>
      </w:r>
      <w:r w:rsidRPr="00777AD3">
        <w:rPr>
          <w:rStyle w:val="Emphasis"/>
        </w:rPr>
        <w:t>only a split second to respond</w:t>
      </w:r>
      <w:r w:rsidRPr="00777AD3">
        <w:rPr>
          <w:sz w:val="16"/>
        </w:rPr>
        <w:t xml:space="preserve">. </w:t>
      </w:r>
      <w:r w:rsidRPr="00777AD3">
        <w:rPr>
          <w:rStyle w:val="StyleBoldUnderline"/>
        </w:rPr>
        <w:t>With Japanese law empowering local military commanders</w:t>
      </w:r>
      <w:r w:rsidRPr="00777AD3">
        <w:rPr>
          <w:sz w:val="16"/>
        </w:rPr>
        <w:t xml:space="preserve"> with increased discretion to respond (thanks to North Korea’s earlier provocations), such </w:t>
      </w:r>
      <w:r w:rsidRPr="00777AD3">
        <w:rPr>
          <w:rStyle w:val="Emphasis"/>
        </w:rPr>
        <w:t xml:space="preserve">incidents </w:t>
      </w:r>
      <w:r w:rsidRPr="00D562FB">
        <w:rPr>
          <w:rStyle w:val="Emphasis"/>
          <w:highlight w:val="green"/>
        </w:rPr>
        <w:t>could</w:t>
      </w:r>
      <w:r w:rsidRPr="00777AD3">
        <w:rPr>
          <w:rStyle w:val="Emphasis"/>
        </w:rPr>
        <w:t xml:space="preserve"> </w:t>
      </w:r>
      <w:r w:rsidRPr="00D562FB">
        <w:rPr>
          <w:rStyle w:val="Emphasis"/>
          <w:highlight w:val="green"/>
        </w:rPr>
        <w:t>easily escalate</w:t>
      </w:r>
      <w:r w:rsidRPr="00D562FB">
        <w:rPr>
          <w:sz w:val="16"/>
          <w:highlight w:val="green"/>
        </w:rPr>
        <w:t xml:space="preserve">. </w:t>
      </w:r>
      <w:r w:rsidRPr="00D562FB">
        <w:rPr>
          <w:sz w:val="16"/>
        </w:rPr>
        <w:t>In</w:t>
      </w:r>
      <w:r w:rsidRPr="00777AD3">
        <w:rPr>
          <w:sz w:val="16"/>
        </w:rPr>
        <w:t xml:space="preserve"> an era of well-established UN-related adjudication bodies like the International Court of Justice (ICJ), how has it come to this? These incidents disconcertingly echo past events. </w:t>
      </w:r>
      <w:r w:rsidRPr="00777AD3">
        <w:rPr>
          <w:sz w:val="12"/>
        </w:rPr>
        <w:t xml:space="preserve">¶ </w:t>
      </w:r>
      <w:proofErr w:type="gramStart"/>
      <w:r w:rsidRPr="00777AD3">
        <w:rPr>
          <w:rStyle w:val="StyleBoldUnderline"/>
        </w:rPr>
        <w:t>In</w:t>
      </w:r>
      <w:proofErr w:type="gramEnd"/>
      <w:r w:rsidRPr="00777AD3">
        <w:rPr>
          <w:rStyle w:val="StyleBoldUnderline"/>
        </w:rPr>
        <w:t xml:space="preserve"> the early</w:t>
      </w:r>
      <w:r w:rsidRPr="00777AD3">
        <w:rPr>
          <w:sz w:val="16"/>
        </w:rPr>
        <w:t xml:space="preserve"> years of the </w:t>
      </w:r>
      <w:r w:rsidRPr="00777AD3">
        <w:rPr>
          <w:rStyle w:val="StyleBoldUnderline"/>
        </w:rPr>
        <w:t>20th century</w:t>
      </w:r>
      <w:r w:rsidRPr="00777AD3">
        <w:rPr>
          <w:sz w:val="16"/>
        </w:rPr>
        <w:t xml:space="preserve">, most </w:t>
      </w:r>
      <w:r w:rsidRPr="00777AD3">
        <w:rPr>
          <w:rStyle w:val="StyleBoldUnderline"/>
        </w:rPr>
        <w:t>pundits</w:t>
      </w:r>
      <w:r w:rsidRPr="00777AD3">
        <w:rPr>
          <w:sz w:val="16"/>
        </w:rPr>
        <w:t xml:space="preserve"> </w:t>
      </w:r>
      <w:r w:rsidRPr="00777AD3">
        <w:rPr>
          <w:rStyle w:val="Emphasis"/>
        </w:rPr>
        <w:t xml:space="preserve">considered </w:t>
      </w:r>
      <w:r w:rsidRPr="00D562FB">
        <w:rPr>
          <w:rStyle w:val="Emphasis"/>
          <w:highlight w:val="green"/>
        </w:rPr>
        <w:t>a major war between the great powers</w:t>
      </w:r>
      <w:r w:rsidRPr="00777AD3">
        <w:rPr>
          <w:rStyle w:val="Emphasis"/>
        </w:rPr>
        <w:t xml:space="preserve"> a remote possibility</w:t>
      </w:r>
      <w:r w:rsidRPr="00777AD3">
        <w:rPr>
          <w:sz w:val="16"/>
        </w:rPr>
        <w:t xml:space="preserve">. Several incidents prior to 1914 were handled locally or successfully defused by diplomats from countries with alliances that appeared to guarantee the peace. After all, never before had the world been so interconnected — thanks to advanced communications technology and burgeoning trade. </w:t>
      </w:r>
      <w:r w:rsidRPr="00777AD3">
        <w:rPr>
          <w:rStyle w:val="StyleBoldUnderline"/>
        </w:rPr>
        <w:t>But alliance ties and perceived national interests meant</w:t>
      </w:r>
      <w:r w:rsidRPr="00777AD3">
        <w:rPr>
          <w:sz w:val="16"/>
        </w:rPr>
        <w:t xml:space="preserve"> that </w:t>
      </w:r>
      <w:r w:rsidRPr="00D562FB">
        <w:rPr>
          <w:rStyle w:val="Emphasis"/>
          <w:highlight w:val="green"/>
        </w:rPr>
        <w:t>once a major war was triggered there was little hope of avoiding the conflict</w:t>
      </w:r>
      <w:r w:rsidRPr="00777AD3">
        <w:rPr>
          <w:sz w:val="16"/>
        </w:rPr>
        <w:t xml:space="preserve">. Germany’s dissatisfaction with the constraints under which it operated arguably was a principal cause of war in 1914. Similarly, Japan’s dissatisfaction helped trigger massive conflict a generation later. </w:t>
      </w:r>
      <w:r w:rsidRPr="00777AD3">
        <w:rPr>
          <w:sz w:val="12"/>
        </w:rPr>
        <w:t xml:space="preserve">¶ </w:t>
      </w:r>
      <w:r w:rsidRPr="00777AD3">
        <w:rPr>
          <w:sz w:val="16"/>
        </w:rPr>
        <w:t xml:space="preserve">A century on, many of </w:t>
      </w:r>
      <w:r w:rsidRPr="00777AD3">
        <w:rPr>
          <w:rStyle w:val="StyleBoldUnderline"/>
        </w:rPr>
        <w:t>the same observations can be made in East Asia</w:t>
      </w:r>
      <w:r w:rsidRPr="00777AD3">
        <w:rPr>
          <w:sz w:val="16"/>
        </w:rPr>
        <w:t xml:space="preserve">. China’s rise is coupled with a disturbing surge in jingoism across East and Southeast Asia. China resents the territorial resolution of World War II, in which the United States handed responsibility for the Senkaku/Diaoyu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w:t>
      </w:r>
      <w:r w:rsidRPr="00777AD3">
        <w:rPr>
          <w:sz w:val="12"/>
        </w:rPr>
        <w:t xml:space="preserve">¶ </w:t>
      </w:r>
      <w:r w:rsidRPr="00777AD3">
        <w:rPr>
          <w:sz w:val="16"/>
        </w:rPr>
        <w:t xml:space="preserve">China’s rapid rise and long-held grievances mean its powerbrokers are reluctant to use institutions like the ICJ. But </w:t>
      </w:r>
      <w:r w:rsidRPr="00D562FB">
        <w:rPr>
          <w:rStyle w:val="StyleBoldUnderline"/>
          <w:highlight w:val="green"/>
        </w:rPr>
        <w:t>China’s assertiveness</w:t>
      </w:r>
      <w:r w:rsidRPr="00777AD3">
        <w:rPr>
          <w:rStyle w:val="StyleBoldUnderline"/>
        </w:rPr>
        <w:t xml:space="preserve"> is driving regional states closer into</w:t>
      </w:r>
      <w:r w:rsidRPr="00777AD3">
        <w:rPr>
          <w:sz w:val="16"/>
        </w:rPr>
        <w:t xml:space="preserve"> the arms of </w:t>
      </w:r>
      <w:r w:rsidRPr="00777AD3">
        <w:rPr>
          <w:rStyle w:val="StyleBoldUnderline"/>
        </w:rPr>
        <w:t>the U</w:t>
      </w:r>
      <w:r w:rsidRPr="00777AD3">
        <w:rPr>
          <w:sz w:val="16"/>
        </w:rPr>
        <w:t xml:space="preserve">nited </w:t>
      </w:r>
      <w:r w:rsidRPr="00777AD3">
        <w:rPr>
          <w:rStyle w:val="StyleBoldUnderline"/>
        </w:rPr>
        <w:t>S</w:t>
      </w:r>
      <w:r w:rsidRPr="00777AD3">
        <w:rPr>
          <w:sz w:val="16"/>
        </w:rPr>
        <w:t xml:space="preserve">tates. </w:t>
      </w:r>
      <w:r w:rsidRPr="00777AD3">
        <w:rPr>
          <w:rStyle w:val="StyleBoldUnderline"/>
        </w:rPr>
        <w:t>Intimidation and assertive maritime acts have been carried out</w:t>
      </w:r>
      <w:r w:rsidRPr="00777AD3">
        <w:rPr>
          <w:sz w:val="16"/>
        </w:rPr>
        <w:t xml:space="preserve">, ostensibly by elements not linked to China’s armed forces. China’s white-painted Chinese Maritime Services and Fisheries Law Enforcement Command vessels operating in the South China Sea and around the Senkaku/Diaoyu islands have evoked strong reactions. </w:t>
      </w:r>
      <w:r w:rsidRPr="00777AD3">
        <w:rPr>
          <w:sz w:val="12"/>
        </w:rPr>
        <w:t xml:space="preserve">¶ </w:t>
      </w:r>
      <w:r w:rsidRPr="00777AD3">
        <w:rPr>
          <w:sz w:val="16"/>
        </w:rPr>
        <w:t xml:space="preserve">But </w:t>
      </w:r>
      <w:r w:rsidRPr="00777AD3">
        <w:rPr>
          <w:rStyle w:val="StyleBoldUnderline"/>
        </w:rPr>
        <w:t>Japan’s</w:t>
      </w:r>
      <w:r w:rsidRPr="00777AD3">
        <w:rPr>
          <w:sz w:val="16"/>
        </w:rPr>
        <w:t xml:space="preserve"> recent </w:t>
      </w:r>
      <w:r w:rsidRPr="00777AD3">
        <w:rPr>
          <w:rStyle w:val="StyleBoldUnderline"/>
        </w:rPr>
        <w:t>allegation that China used active radars</w:t>
      </w:r>
      <w:r w:rsidRPr="00777AD3">
        <w:rPr>
          <w:sz w:val="16"/>
        </w:rPr>
        <w:t xml:space="preserve"> is a significant escalation. Assuming it happened, this latest move </w:t>
      </w:r>
      <w:r w:rsidRPr="00D562FB">
        <w:rPr>
          <w:rStyle w:val="Emphasis"/>
          <w:highlight w:val="green"/>
        </w:rPr>
        <w:t>could trigger a stronger reaction from Japan</w:t>
      </w:r>
      <w:r w:rsidRPr="00777AD3">
        <w:rPr>
          <w:sz w:val="16"/>
        </w:rPr>
        <w:t xml:space="preserve">. </w:t>
      </w:r>
      <w:r w:rsidRPr="00777AD3">
        <w:rPr>
          <w:rStyle w:val="StyleBoldUnderline"/>
        </w:rPr>
        <w:t>China</w:t>
      </w:r>
      <w:r w:rsidRPr="00777AD3">
        <w:rPr>
          <w:sz w:val="16"/>
        </w:rPr>
        <w:t xml:space="preserve"> looks increasingly as if it </w:t>
      </w:r>
      <w:r w:rsidRPr="00777AD3">
        <w:rPr>
          <w:rStyle w:val="StyleBoldUnderline"/>
        </w:rPr>
        <w:t>is not prepared to abide by UN-related conventions</w:t>
      </w:r>
      <w:r w:rsidRPr="00777AD3">
        <w:rPr>
          <w:sz w:val="16"/>
        </w:rPr>
        <w:t xml:space="preserve">. International law has been established mostly by powers China sees as having exploited it during its ‘century of humiliation’. Yet arguably, it is in the defence of these international institutions that the peaceful rise of China is most likely to be assured. </w:t>
      </w:r>
      <w:r w:rsidRPr="00777AD3">
        <w:rPr>
          <w:rStyle w:val="StyleBoldUnderline"/>
        </w:rPr>
        <w:t>China’s refusal</w:t>
      </w:r>
      <w:r w:rsidRPr="00777AD3">
        <w:rPr>
          <w:sz w:val="16"/>
        </w:rPr>
        <w:t xml:space="preserve"> to submit to such mechanisms as the ICJ </w:t>
      </w:r>
      <w:r w:rsidRPr="00777AD3">
        <w:rPr>
          <w:rStyle w:val="StyleBoldUnderline"/>
        </w:rPr>
        <w:t>increases the prospect of conflict</w:t>
      </w:r>
      <w:r w:rsidRPr="00777AD3">
        <w:rPr>
          <w:sz w:val="16"/>
        </w:rPr>
        <w:t xml:space="preserve">. </w:t>
      </w:r>
      <w:r w:rsidRPr="00777AD3">
        <w:rPr>
          <w:sz w:val="12"/>
        </w:rPr>
        <w:t xml:space="preserve">¶ </w:t>
      </w:r>
      <w:proofErr w:type="gramStart"/>
      <w:r w:rsidRPr="00777AD3">
        <w:rPr>
          <w:sz w:val="16"/>
        </w:rPr>
        <w:t>For</w:t>
      </w:r>
      <w:proofErr w:type="gramEnd"/>
      <w:r w:rsidRPr="00777AD3">
        <w:rPr>
          <w:sz w:val="16"/>
        </w:rPr>
        <w:t xml:space="preserve"> the moment, </w:t>
      </w:r>
      <w:r w:rsidRPr="00777AD3">
        <w:rPr>
          <w:rStyle w:val="StyleBoldUnderline"/>
        </w:rPr>
        <w:t>Japan’s</w:t>
      </w:r>
      <w:r w:rsidRPr="00777AD3">
        <w:rPr>
          <w:sz w:val="16"/>
        </w:rPr>
        <w:t xml:space="preserve"> conservative </w:t>
      </w:r>
      <w:r w:rsidRPr="00777AD3">
        <w:rPr>
          <w:rStyle w:val="StyleBoldUnderline"/>
        </w:rPr>
        <w:t>prime minister will need to exercise</w:t>
      </w:r>
      <w:r w:rsidRPr="00777AD3">
        <w:rPr>
          <w:sz w:val="16"/>
        </w:rPr>
        <w:t xml:space="preserve"> </w:t>
      </w:r>
      <w:r w:rsidRPr="00777AD3">
        <w:rPr>
          <w:rStyle w:val="Emphasis"/>
        </w:rPr>
        <w:t>great skill and restraint</w:t>
      </w:r>
      <w:r w:rsidRPr="00777AD3">
        <w:rPr>
          <w:sz w:val="16"/>
        </w:rPr>
        <w:t xml:space="preserve"> in managing domestic fear and resentment over China’s assertiveness and the military’s hair-trigger defence powers. A </w:t>
      </w:r>
      <w:r w:rsidRPr="00D562FB">
        <w:rPr>
          <w:rStyle w:val="Emphasis"/>
          <w:highlight w:val="green"/>
        </w:rPr>
        <w:t>near-term escalation cannot be ruled out</w:t>
      </w:r>
      <w:r w:rsidRPr="00777AD3">
        <w:rPr>
          <w:sz w:val="16"/>
        </w:rPr>
        <w:t xml:space="preserve">. After all, Japan recognises that </w:t>
      </w:r>
      <w:r w:rsidRPr="00777AD3">
        <w:rPr>
          <w:rStyle w:val="StyleBoldUnderline"/>
        </w:rPr>
        <w:t>China is not yet ready to inflict a major military defeat on Japan</w:t>
      </w:r>
      <w:r w:rsidRPr="00777AD3">
        <w:rPr>
          <w:sz w:val="16"/>
        </w:rPr>
        <w:t xml:space="preserve"> </w:t>
      </w:r>
      <w:r w:rsidRPr="00777AD3">
        <w:rPr>
          <w:rStyle w:val="Emphasis"/>
        </w:rPr>
        <w:t xml:space="preserve">without </w:t>
      </w:r>
      <w:r w:rsidRPr="00D562FB">
        <w:rPr>
          <w:rStyle w:val="Emphasis"/>
          <w:highlight w:val="green"/>
        </w:rPr>
        <w:t>resorting to nuclear weapons</w:t>
      </w:r>
      <w:r w:rsidRPr="00777AD3">
        <w:rPr>
          <w:sz w:val="16"/>
        </w:rPr>
        <w:t xml:space="preserve"> </w:t>
      </w:r>
      <w:r w:rsidRPr="00777AD3">
        <w:rPr>
          <w:rStyle w:val="StyleBoldUnderline"/>
        </w:rPr>
        <w:t>and</w:t>
      </w:r>
      <w:r w:rsidRPr="00777AD3">
        <w:rPr>
          <w:sz w:val="16"/>
        </w:rPr>
        <w:t xml:space="preserve"> </w:t>
      </w:r>
      <w:r w:rsidRPr="00777AD3">
        <w:rPr>
          <w:rStyle w:val="Emphasis"/>
        </w:rPr>
        <w:t xml:space="preserve">without </w:t>
      </w:r>
      <w:r w:rsidRPr="00D562FB">
        <w:rPr>
          <w:rStyle w:val="Emphasis"/>
          <w:highlight w:val="green"/>
        </w:rPr>
        <w:t>triggering a damaging response from the U</w:t>
      </w:r>
      <w:r w:rsidRPr="00D562FB">
        <w:rPr>
          <w:sz w:val="16"/>
          <w:highlight w:val="green"/>
        </w:rPr>
        <w:t xml:space="preserve">nited </w:t>
      </w:r>
      <w:r w:rsidRPr="00D562FB">
        <w:rPr>
          <w:rStyle w:val="Emphasis"/>
          <w:highlight w:val="green"/>
        </w:rPr>
        <w:t>S</w:t>
      </w:r>
      <w:r w:rsidRPr="00D562FB">
        <w:rPr>
          <w:sz w:val="16"/>
          <w:highlight w:val="green"/>
        </w:rPr>
        <w:t>tates</w:t>
      </w:r>
      <w:r w:rsidRPr="00777AD3">
        <w:rPr>
          <w:sz w:val="16"/>
        </w:rPr>
        <w:t xml:space="preserve">.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r w:rsidRPr="00777AD3">
        <w:rPr>
          <w:sz w:val="12"/>
        </w:rPr>
        <w:t xml:space="preserve">¶ </w:t>
      </w:r>
      <w:r w:rsidRPr="00777AD3">
        <w:rPr>
          <w:rStyle w:val="StyleBoldUnderline"/>
        </w:rPr>
        <w:t>China’s domestic environment has nurtured jingoism</w:t>
      </w:r>
      <w:r w:rsidRPr="00777AD3">
        <w:rPr>
          <w:sz w:val="16"/>
        </w:rPr>
        <w:t xml:space="preserve">. The Chinese state has built up the public’s appetite for vengeance against Japan by manipulating films and history textbooks. On the other hand, Chinese authorities recognise that the peaceful rise advocated by Deng Xiaoping is not yet complete (militarily at least). In the meantime </w:t>
      </w:r>
      <w:r w:rsidRPr="00777AD3">
        <w:rPr>
          <w:rStyle w:val="StyleBoldUnderline"/>
        </w:rPr>
        <w:t xml:space="preserve">it is prudent </w:t>
      </w:r>
      <w:r w:rsidRPr="00D562FB">
        <w:rPr>
          <w:rStyle w:val="StyleBoldUnderline"/>
          <w:highlight w:val="green"/>
        </w:rPr>
        <w:t>to</w:t>
      </w:r>
      <w:r w:rsidRPr="00D562FB">
        <w:rPr>
          <w:sz w:val="16"/>
          <w:highlight w:val="green"/>
        </w:rPr>
        <w:t xml:space="preserve"> </w:t>
      </w:r>
      <w:r w:rsidRPr="00D562FB">
        <w:rPr>
          <w:rStyle w:val="Emphasis"/>
          <w:highlight w:val="green"/>
        </w:rPr>
        <w:t>exercise</w:t>
      </w:r>
      <w:r w:rsidRPr="00777AD3">
        <w:rPr>
          <w:sz w:val="16"/>
        </w:rPr>
        <w:t xml:space="preserve"> some </w:t>
      </w:r>
      <w:r w:rsidRPr="00777AD3">
        <w:rPr>
          <w:rStyle w:val="Emphasis"/>
        </w:rPr>
        <w:t xml:space="preserve">restraint to avoid </w:t>
      </w:r>
      <w:r w:rsidRPr="00D562FB">
        <w:rPr>
          <w:rStyle w:val="Emphasis"/>
          <w:highlight w:val="green"/>
        </w:rPr>
        <w:t>an overwhelming and catastrophic response</w:t>
      </w:r>
      <w:r w:rsidRPr="00777AD3">
        <w:rPr>
          <w:sz w:val="16"/>
        </w:rPr>
        <w:t xml:space="preserve">. If the 1914–18 </w:t>
      </w:r>
      <w:proofErr w:type="gramStart"/>
      <w:r w:rsidRPr="00777AD3">
        <w:rPr>
          <w:sz w:val="16"/>
        </w:rPr>
        <w:t>war</w:t>
      </w:r>
      <w:proofErr w:type="gramEnd"/>
      <w:r w:rsidRPr="00777AD3">
        <w:rPr>
          <w:sz w:val="16"/>
        </w:rPr>
        <w:t xml:space="preserve"> taught us anything, it is that </w:t>
      </w:r>
      <w:r w:rsidRPr="00777AD3">
        <w:rPr>
          <w:rStyle w:val="StyleBoldUnderline"/>
        </w:rPr>
        <w:t>the outcome of wars is rarely as proponents conceived at the outset</w:t>
      </w:r>
      <w:r w:rsidRPr="00777AD3">
        <w:rPr>
          <w:sz w:val="16"/>
        </w:rPr>
        <w:t>.</w:t>
      </w:r>
    </w:p>
    <w:p w14:paraId="52113643" w14:textId="77777777" w:rsidR="00153CDA" w:rsidRDefault="00153CDA" w:rsidP="00153CDA">
      <w:pPr>
        <w:pStyle w:val="Heading3"/>
      </w:pPr>
      <w:r>
        <w:t>Plan</w:t>
      </w:r>
    </w:p>
    <w:p w14:paraId="795B9834" w14:textId="77777777" w:rsidR="00153CDA" w:rsidRPr="00C2781D" w:rsidRDefault="00153CDA" w:rsidP="00153CDA">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w:t>
      </w:r>
      <w:r>
        <w:t>on over targeted killing orders using unpiloted aerial vehicles.</w:t>
      </w:r>
    </w:p>
    <w:p w14:paraId="49EB0A5C" w14:textId="77777777" w:rsidR="00153CDA" w:rsidRPr="00C2781D" w:rsidRDefault="00153CDA" w:rsidP="00153CDA">
      <w:pPr>
        <w:pStyle w:val="Heading3"/>
      </w:pPr>
      <w:r w:rsidRPr="00C2781D">
        <w:t xml:space="preserve">Solvency </w:t>
      </w:r>
    </w:p>
    <w:p w14:paraId="58F954D8" w14:textId="77777777" w:rsidR="00153CDA" w:rsidRPr="00C2781D" w:rsidRDefault="00153CDA" w:rsidP="00153CDA">
      <w:pPr>
        <w:pStyle w:val="Heading4"/>
      </w:pPr>
      <w:r w:rsidRPr="00C2781D">
        <w:t>The creation of a federal counterterror oversight court solves all problems with the targeted killing program and all disads to judicial review</w:t>
      </w:r>
    </w:p>
    <w:p w14:paraId="7038D21C" w14:textId="77777777" w:rsidR="00153CDA" w:rsidRPr="00350573" w:rsidRDefault="00153CDA" w:rsidP="00153CDA">
      <w:pPr>
        <w:rPr>
          <w:rStyle w:val="StyleStyleBold12pt"/>
        </w:rPr>
      </w:pPr>
      <w:r w:rsidRPr="00350573">
        <w:rPr>
          <w:rStyle w:val="StyleStyleBold12pt"/>
        </w:rPr>
        <w:t>Plaw, 2007</w:t>
      </w:r>
    </w:p>
    <w:p w14:paraId="4EE16EBD" w14:textId="77777777" w:rsidR="00153CDA" w:rsidRDefault="00153CDA" w:rsidP="00153CDA">
      <w:r>
        <w:t xml:space="preserve">[Avery, </w:t>
      </w:r>
      <w:r w:rsidRPr="00350573">
        <w:t>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"Terminating terror: the legality, ethics and effectiveness of targeting terro</w:t>
      </w:r>
      <w:r>
        <w:t xml:space="preserve">rists." Theoria 114 (2007): </w:t>
      </w:r>
      <w:r w:rsidRPr="00350573">
        <w:t>Aca</w:t>
      </w:r>
      <w:r>
        <w:t>demic OneFile. Web. 3 Oct. 2013] /Wyo-MB</w:t>
      </w:r>
    </w:p>
    <w:p w14:paraId="39621829" w14:textId="77777777" w:rsidR="00153CDA" w:rsidRDefault="00153CDA" w:rsidP="00153CDA">
      <w:pPr>
        <w:rPr>
          <w:rStyle w:val="StyleBoldUnderline"/>
        </w:rPr>
      </w:pPr>
      <w:r>
        <w:t xml:space="preserve">This final section offers a briefcase that </w:t>
      </w:r>
      <w:r w:rsidRPr="008B4EC7">
        <w:rPr>
          <w:rStyle w:val="StyleBoldUnderline"/>
        </w:rPr>
        <w:t xml:space="preserve">there is room for a principled compromise between critics and advocates of targeting terrorists. </w:t>
      </w:r>
      <w:r>
        <w:t>The argument is by example--a short illustration of one promising possibility. It will not satisfy everyone, but I suggest that it has the potential to resolve the most compelling concerns on both sides</w:t>
      </w:r>
      <w:proofErr w:type="gramStart"/>
      <w:r>
        <w:t>.</w:t>
      </w:r>
      <w:r w:rsidRPr="008B4EC7">
        <w:rPr>
          <w:sz w:val="12"/>
        </w:rPr>
        <w:t>¶</w:t>
      </w:r>
      <w:proofErr w:type="gramEnd"/>
      <w:r w:rsidRPr="008B4EC7">
        <w:rPr>
          <w:sz w:val="12"/>
        </w:rPr>
        <w:t xml:space="preserve"> </w:t>
      </w:r>
      <w:r>
        <w:t xml:space="preserve">The most telling </w:t>
      </w:r>
      <w:r w:rsidRPr="008B4EC7">
        <w:rPr>
          <w:rStyle w:val="StyleBoldUnderline"/>
        </w:rPr>
        <w:t xml:space="preserve">issues raised by </w:t>
      </w:r>
      <w:r w:rsidRPr="00910D3B">
        <w:rPr>
          <w:rStyle w:val="StyleBoldUnderline"/>
        </w:rPr>
        <w:t>critics of targeting fall into three categories</w:t>
      </w:r>
      <w:r>
        <w:t xml:space="preserve">: (1) </w:t>
      </w:r>
      <w:r w:rsidRPr="00910D3B">
        <w:rPr>
          <w:rStyle w:val="StyleBoldUnderline"/>
          <w:highlight w:val="yellow"/>
        </w:rPr>
        <w:t>the</w:t>
      </w:r>
      <w:r w:rsidRPr="008B4EC7">
        <w:rPr>
          <w:rStyle w:val="StyleBoldUnderline"/>
        </w:rPr>
        <w:t xml:space="preserve"> imperative </w:t>
      </w:r>
      <w:r w:rsidRPr="00910D3B">
        <w:rPr>
          <w:rStyle w:val="StyleBoldUnderline"/>
          <w:highlight w:val="yellow"/>
        </w:rPr>
        <w:t>need to establish that targets are combatants</w:t>
      </w:r>
      <w:r>
        <w:t xml:space="preserve">; (2) the need in attacking combatants </w:t>
      </w:r>
      <w:r w:rsidRPr="00D562FB">
        <w:rPr>
          <w:rStyle w:val="StyleBoldUnderline"/>
          <w:highlight w:val="green"/>
        </w:rPr>
        <w:t>to respect</w:t>
      </w:r>
      <w:r>
        <w:t xml:space="preserve"> the established </w:t>
      </w:r>
      <w:r w:rsidRPr="00D562FB">
        <w:rPr>
          <w:rStyle w:val="StyleBoldUnderline"/>
          <w:highlight w:val="green"/>
        </w:rPr>
        <w:t>laws of war</w:t>
      </w:r>
      <w:r w:rsidRPr="00910D3B">
        <w:rPr>
          <w:rStyle w:val="StyleBoldUnderline"/>
          <w:highlight w:val="yellow"/>
        </w:rPr>
        <w:t>; and</w:t>
      </w:r>
      <w:r>
        <w:t xml:space="preserve"> (3) the overwhelming imperative </w:t>
      </w:r>
      <w:r w:rsidRPr="008B4EC7">
        <w:rPr>
          <w:rStyle w:val="StyleBoldUnderline"/>
        </w:rPr>
        <w:t xml:space="preserve">to </w:t>
      </w:r>
      <w:r w:rsidRPr="00D562FB">
        <w:rPr>
          <w:rStyle w:val="StyleBoldUnderline"/>
          <w:highlight w:val="green"/>
        </w:rPr>
        <w:t>avoid civilian casualties</w:t>
      </w:r>
      <w:r>
        <w:t xml:space="preserve">. </w:t>
      </w:r>
      <w:r w:rsidRPr="008B4EC7">
        <w:rPr>
          <w:rStyle w:val="StyleBoldUnderline"/>
        </w:rPr>
        <w:t xml:space="preserve">The </w:t>
      </w:r>
      <w:r w:rsidRPr="008B4EC7">
        <w:t>first</w:t>
      </w:r>
      <w:r w:rsidRPr="008B4EC7">
        <w:rPr>
          <w:rStyle w:val="StyleBoldUnderline"/>
        </w:rPr>
        <w:t xml:space="preserve"> issue</w:t>
      </w:r>
      <w:r>
        <w:t xml:space="preserve"> seems to </w:t>
      </w:r>
      <w:r w:rsidRPr="00D562FB">
        <w:rPr>
          <w:rStyle w:val="StyleBoldUnderline"/>
          <w:highlight w:val="green"/>
        </w:rPr>
        <w:t>demand</w:t>
      </w:r>
      <w:r>
        <w:t xml:space="preserve"> an authoritative </w:t>
      </w:r>
      <w:r w:rsidRPr="00910D3B">
        <w:rPr>
          <w:rStyle w:val="StyleBoldUnderline"/>
          <w:highlight w:val="yellow"/>
        </w:rPr>
        <w:t>judicial determination</w:t>
      </w:r>
      <w:r>
        <w:t xml:space="preserve"> that could only be answered </w:t>
      </w:r>
      <w:r w:rsidRPr="00910D3B">
        <w:rPr>
          <w:rStyle w:val="StyleBoldUnderline"/>
          <w:highlight w:val="yellow"/>
        </w:rPr>
        <w:t>by</w:t>
      </w:r>
      <w:r w:rsidRPr="008B4EC7">
        <w:rPr>
          <w:rStyle w:val="StyleBoldUnderline"/>
        </w:rPr>
        <w:t xml:space="preserve"> </w:t>
      </w:r>
      <w:r w:rsidRPr="00910D3B">
        <w:rPr>
          <w:rStyle w:val="StyleBoldUnderline"/>
          <w:highlight w:val="yellow"/>
        </w:rPr>
        <w:t>a</w:t>
      </w:r>
      <w:r w:rsidRPr="008B4EC7">
        <w:rPr>
          <w:rStyle w:val="StyleBoldUnderline"/>
        </w:rPr>
        <w:t xml:space="preserve"> competent </w:t>
      </w:r>
      <w:r w:rsidRPr="00910D3B">
        <w:rPr>
          <w:rStyle w:val="StyleBoldUnderline"/>
          <w:highlight w:val="yellow"/>
        </w:rPr>
        <w:t>court</w:t>
      </w:r>
      <w:r>
        <w:t xml:space="preserve">. The second issue requires the </w:t>
      </w:r>
      <w:r w:rsidRPr="008B4EC7">
        <w:rPr>
          <w:rStyle w:val="StyleBoldUnderline"/>
        </w:rPr>
        <w:t>openly avowed and consistent implementation of targeting according to standards accepted in international law</w:t>
      </w:r>
      <w:r>
        <w:t xml:space="preserve">--a requirement whose fulfillment would best be </w:t>
      </w:r>
      <w:r w:rsidRPr="008B4EC7">
        <w:rPr>
          <w:rStyle w:val="StyleBoldUnderline"/>
        </w:rPr>
        <w:t xml:space="preserve">assured through </w:t>
      </w:r>
      <w:r w:rsidRPr="00D562FB">
        <w:rPr>
          <w:rStyle w:val="StyleBoldUnderline"/>
          <w:highlight w:val="green"/>
        </w:rPr>
        <w:t>judicial oversight</w:t>
      </w:r>
      <w:r>
        <w:t xml:space="preserve">. The third issue calls for independent </w:t>
      </w:r>
      <w:r w:rsidRPr="008B4EC7">
        <w:rPr>
          <w:rStyle w:val="StyleBoldUnderline"/>
        </w:rPr>
        <w:t xml:space="preserve">evaluation of operations </w:t>
      </w:r>
      <w:r w:rsidRPr="00D562FB">
        <w:rPr>
          <w:rStyle w:val="StyleBoldUnderline"/>
          <w:highlight w:val="green"/>
        </w:rPr>
        <w:t>to assure</w:t>
      </w:r>
      <w:r w:rsidRPr="008B4EC7">
        <w:rPr>
          <w:rStyle w:val="StyleBoldUnderline"/>
        </w:rPr>
        <w:t xml:space="preserve"> that standards of </w:t>
      </w:r>
      <w:r w:rsidRPr="00D562FB">
        <w:rPr>
          <w:rStyle w:val="StyleBoldUnderline"/>
          <w:highlight w:val="green"/>
        </w:rPr>
        <w:t xml:space="preserve">civilian protection </w:t>
      </w:r>
      <w:r w:rsidRPr="00910D3B">
        <w:rPr>
          <w:rStyle w:val="StyleBoldUnderline"/>
          <w:highlight w:val="yellow"/>
        </w:rPr>
        <w:t>are robustly upheld</w:t>
      </w:r>
      <w:r w:rsidRPr="008B4EC7">
        <w:rPr>
          <w:rStyle w:val="StyleBoldUnderline"/>
        </w:rPr>
        <w:t>,</w:t>
      </w:r>
      <w:r>
        <w:t xml:space="preserve"> a role that could be effectively </w:t>
      </w:r>
      <w:r w:rsidRPr="008B4EC7">
        <w:rPr>
          <w:rStyle w:val="StyleBoldUnderline"/>
        </w:rPr>
        <w:t>performed by a court</w:t>
      </w:r>
      <w:proofErr w:type="gramStart"/>
      <w:r>
        <w:t>.</w:t>
      </w:r>
      <w:r w:rsidRPr="008B4EC7">
        <w:rPr>
          <w:sz w:val="12"/>
        </w:rPr>
        <w:t>¶</w:t>
      </w:r>
      <w:proofErr w:type="gramEnd"/>
      <w:r w:rsidRPr="008B4EC7">
        <w:rPr>
          <w:sz w:val="12"/>
        </w:rPr>
        <w:t xml:space="preserve"> </w:t>
      </w:r>
      <w:r w:rsidRPr="00910D3B">
        <w:rPr>
          <w:rStyle w:val="StyleBoldUnderline"/>
          <w:highlight w:val="yellow"/>
        </w:rPr>
        <w:t>The</w:t>
      </w:r>
      <w:r w:rsidRPr="008B4EC7">
        <w:rPr>
          <w:rStyle w:val="StyleBoldUnderline"/>
        </w:rPr>
        <w:t xml:space="preserve"> first </w:t>
      </w:r>
      <w:r w:rsidRPr="00910D3B">
        <w:rPr>
          <w:rStyle w:val="StyleBoldUnderline"/>
          <w:highlight w:val="yellow"/>
        </w:rPr>
        <w:t>issue</w:t>
      </w:r>
      <w:r w:rsidRPr="008B4EC7">
        <w:rPr>
          <w:rStyle w:val="StyleBoldUnderline"/>
        </w:rPr>
        <w:t xml:space="preserve">, then, </w:t>
      </w:r>
      <w:r w:rsidRPr="00910D3B">
        <w:rPr>
          <w:rStyle w:val="StyleBoldUnderline"/>
          <w:highlight w:val="yellow"/>
        </w:rPr>
        <w:t>must</w:t>
      </w:r>
      <w:r w:rsidRPr="008B4EC7">
        <w:rPr>
          <w:rStyle w:val="StyleBoldUnderline"/>
        </w:rPr>
        <w:t xml:space="preserve">, and the second and third can, </w:t>
      </w:r>
      <w:r w:rsidRPr="00910D3B">
        <w:rPr>
          <w:rStyle w:val="StyleBoldUnderline"/>
          <w:highlight w:val="yellow"/>
        </w:rPr>
        <w:t>be resolved by</w:t>
      </w:r>
      <w:r w:rsidRPr="008B4EC7">
        <w:rPr>
          <w:rStyle w:val="StyleBoldUnderline"/>
        </w:rPr>
        <w:t xml:space="preserve"> the introduction of </w:t>
      </w:r>
      <w:r w:rsidRPr="00910D3B">
        <w:rPr>
          <w:rStyle w:val="StyleBoldUnderline"/>
          <w:highlight w:val="yellow"/>
        </w:rPr>
        <w:t>credible</w:t>
      </w:r>
      <w:r w:rsidRPr="008B4EC7">
        <w:rPr>
          <w:rStyle w:val="StyleBoldUnderline"/>
        </w:rPr>
        <w:t xml:space="preserve"> </w:t>
      </w:r>
      <w:r w:rsidRPr="00910D3B">
        <w:rPr>
          <w:rStyle w:val="StyleBoldUnderline"/>
          <w:highlight w:val="yellow"/>
        </w:rPr>
        <w:t>judicial oversight</w:t>
      </w:r>
      <w:r w:rsidRPr="008B4EC7">
        <w:rPr>
          <w:rStyle w:val="StyleBoldUnderline"/>
        </w:rPr>
        <w:t>.</w:t>
      </w:r>
      <w:r>
        <w:t xml:space="preserve"> But </w:t>
      </w:r>
      <w:r w:rsidRPr="008B4EC7">
        <w:rPr>
          <w:rStyle w:val="StyleBoldUnderline"/>
        </w:rPr>
        <w:t xml:space="preserve">what kind of court could be expected to maintain secrecy around sensitive intelligence and yet render authoritative determinations as to, for example, individuals' combat status? </w:t>
      </w:r>
      <w:r>
        <w:t>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ICC, that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proofErr w:type="gramStart"/>
      <w:r>
        <w:t>.</w:t>
      </w:r>
      <w:r w:rsidRPr="008B4EC7">
        <w:rPr>
          <w:sz w:val="12"/>
        </w:rPr>
        <w:t>¶</w:t>
      </w:r>
      <w:proofErr w:type="gramEnd"/>
      <w:r w:rsidRPr="008B4EC7">
        <w:rPr>
          <w:sz w:val="12"/>
        </w:rPr>
        <w:t xml:space="preserve"> </w:t>
      </w:r>
      <w:r>
        <w:t xml:space="preserve">On this difficult question Michael Ignatieff offers a helpful idea. He suggests the possibility of setting up </w:t>
      </w:r>
      <w:r w:rsidRPr="00910D3B">
        <w:rPr>
          <w:rStyle w:val="StyleBoldUnderline"/>
          <w:highlight w:val="yellow"/>
        </w:rPr>
        <w:t>a national court</w:t>
      </w:r>
      <w:r w:rsidRPr="008B4EC7">
        <w:rPr>
          <w:rStyle w:val="StyleBoldUnderline"/>
        </w:rPr>
        <w:t xml:space="preserve"> to address counterterrorism issues </w:t>
      </w:r>
      <w:r w:rsidRPr="00910D3B">
        <w:rPr>
          <w:rStyle w:val="StyleBoldUnderline"/>
          <w:highlight w:val="yellow"/>
        </w:rPr>
        <w:t>loosely based on</w:t>
      </w:r>
      <w:r w:rsidRPr="008B4EC7">
        <w:rPr>
          <w:rStyle w:val="StyleBoldUnderline"/>
        </w:rPr>
        <w:t xml:space="preserve"> </w:t>
      </w:r>
      <w:r w:rsidRPr="00910D3B">
        <w:rPr>
          <w:rStyle w:val="StyleBoldUnderline"/>
          <w:highlight w:val="yellow"/>
        </w:rPr>
        <w:t>the</w:t>
      </w:r>
      <w:r w:rsidRPr="008B4EC7">
        <w:rPr>
          <w:rStyle w:val="StyleBoldUnderline"/>
        </w:rPr>
        <w:t xml:space="preserve"> model on the Foreign Intelligence Surveillance Court </w:t>
      </w:r>
      <w:r w:rsidRPr="00910D3B">
        <w:rPr>
          <w:rStyle w:val="StyleBoldUnderline"/>
          <w:highlight w:val="yellow"/>
        </w:rPr>
        <w:t>(FISC</w:t>
      </w:r>
      <w:r w:rsidRPr="008B4EC7">
        <w:rPr>
          <w:rStyle w:val="StyleBoldUnderline"/>
        </w:rPr>
        <w:t>),</w:t>
      </w:r>
      <w:r>
        <w:t xml:space="preserve"> which considers surveillance and physical search requests from the Department of Justice and U.S. intelligence agencies related to foreign intelligence operations in the U.S. (Ignatieff 2004:134). Developing Ignatieff's suggestion, </w:t>
      </w:r>
      <w:r w:rsidRPr="008B4EC7">
        <w:rPr>
          <w:rStyle w:val="StyleBoldUnderline"/>
        </w:rPr>
        <w:t xml:space="preserve">the new court could be </w:t>
      </w:r>
      <w:r w:rsidRPr="00910D3B">
        <w:rPr>
          <w:rStyle w:val="StyleBoldUnderline"/>
          <w:highlight w:val="yellow"/>
        </w:rPr>
        <w:t xml:space="preserve">called </w:t>
      </w:r>
      <w:r w:rsidRPr="00D562FB">
        <w:rPr>
          <w:rStyle w:val="StyleBoldUnderline"/>
          <w:highlight w:val="green"/>
        </w:rPr>
        <w:t>the Federal Counterterrorism Oversight Court</w:t>
      </w:r>
      <w:r w:rsidRPr="00910D3B">
        <w:rPr>
          <w:rStyle w:val="StyleBoldUnderline"/>
          <w:highlight w:val="yellow"/>
        </w:rPr>
        <w:t xml:space="preserve"> (FCOC)</w:t>
      </w:r>
      <w:proofErr w:type="gramStart"/>
      <w:r w:rsidRPr="008B4EC7">
        <w:rPr>
          <w:rStyle w:val="StyleBoldUnderline"/>
        </w:rPr>
        <w:t>.</w:t>
      </w:r>
      <w:r w:rsidRPr="008B4EC7">
        <w:rPr>
          <w:rStyle w:val="StyleBoldUnderline"/>
          <w:sz w:val="12"/>
        </w:rPr>
        <w:t>¶</w:t>
      </w:r>
      <w:proofErr w:type="gramEnd"/>
      <w:r w:rsidRPr="008B4EC7">
        <w:rPr>
          <w:sz w:val="12"/>
        </w:rPr>
        <w:t xml:space="preserve"> </w:t>
      </w:r>
      <w:r>
        <w:t xml:space="preserve">The institutional features of </w:t>
      </w:r>
      <w:r w:rsidRPr="008B4EC7">
        <w:rPr>
          <w:rStyle w:val="StyleBoldUnderline"/>
        </w:rPr>
        <w:t xml:space="preserve">the FCOC </w:t>
      </w:r>
      <w:r w:rsidRPr="00D562FB">
        <w:rPr>
          <w:rStyle w:val="StyleBoldUnderline"/>
          <w:highlight w:val="green"/>
        </w:rPr>
        <w:t>could</w:t>
      </w:r>
      <w:r w:rsidRPr="008B4EC7">
        <w:rPr>
          <w:rStyle w:val="StyleBoldUnderline"/>
        </w:rPr>
        <w:t xml:space="preserve"> be designed to </w:t>
      </w:r>
      <w:r w:rsidRPr="00D562FB">
        <w:rPr>
          <w:rStyle w:val="StyleBoldUnderline"/>
          <w:highlight w:val="green"/>
        </w:rPr>
        <w:t>assure</w:t>
      </w:r>
      <w:r w:rsidRPr="008B4EC7">
        <w:rPr>
          <w:rStyle w:val="StyleBoldUnderline"/>
        </w:rPr>
        <w:t xml:space="preserve"> </w:t>
      </w:r>
      <w:r w:rsidRPr="00D562FB">
        <w:rPr>
          <w:rStyle w:val="StyleBoldUnderline"/>
          <w:highlight w:val="green"/>
        </w:rPr>
        <w:t>credibility and independence</w:t>
      </w:r>
      <w:r w:rsidRPr="008B4EC7">
        <w:rPr>
          <w:rStyle w:val="StyleBoldUnderline"/>
        </w:rPr>
        <w:t xml:space="preserve"> on one side, </w:t>
      </w:r>
      <w:r w:rsidRPr="00910D3B">
        <w:rPr>
          <w:rStyle w:val="StyleBoldUnderline"/>
          <w:highlight w:val="yellow"/>
        </w:rPr>
        <w:t>and</w:t>
      </w:r>
      <w:r w:rsidRPr="008B4EC7">
        <w:rPr>
          <w:rStyle w:val="StyleBoldUnderline"/>
        </w:rPr>
        <w:t xml:space="preserve"> </w:t>
      </w:r>
      <w:r w:rsidRPr="00910D3B">
        <w:rPr>
          <w:rStyle w:val="StyleBoldUnderline"/>
          <w:highlight w:val="yellow"/>
        </w:rPr>
        <w:t>secure and efficient</w:t>
      </w:r>
      <w:r w:rsidRPr="008B4EC7">
        <w:rPr>
          <w:rStyle w:val="StyleBoldUnderline"/>
        </w:rPr>
        <w:t xml:space="preserve"> contribution </w:t>
      </w:r>
      <w:r w:rsidRPr="00910D3B">
        <w:rPr>
          <w:rStyle w:val="StyleBoldUnderline"/>
          <w:highlight w:val="yellow"/>
        </w:rPr>
        <w:t>to national policy</w:t>
      </w:r>
      <w:r w:rsidRPr="008B4EC7">
        <w:rPr>
          <w:rStyle w:val="StyleBoldUnderline"/>
        </w:rPr>
        <w:t xml:space="preserve"> on the other</w:t>
      </w:r>
      <w:r>
        <w:t xml:space="preserve">. For example, </w:t>
      </w:r>
      <w:r w:rsidRPr="00910D3B">
        <w:rPr>
          <w:rStyle w:val="StyleBoldUnderline"/>
          <w:highlight w:val="yellow"/>
        </w:rPr>
        <w:t xml:space="preserve">like the FISC, </w:t>
      </w:r>
      <w:r w:rsidRPr="00D562FB">
        <w:rPr>
          <w:rStyle w:val="StyleBoldUnderline"/>
          <w:highlight w:val="green"/>
        </w:rPr>
        <w:t>the FCOC could be composed of seven federal court judges</w:t>
      </w:r>
      <w:r w:rsidRPr="00D562FB">
        <w:rPr>
          <w:highlight w:val="green"/>
        </w:rPr>
        <w:t xml:space="preserve"> </w:t>
      </w:r>
      <w:r w:rsidRPr="00D562FB">
        <w:rPr>
          <w:rStyle w:val="StyleBoldUnderline"/>
          <w:highlight w:val="green"/>
        </w:rPr>
        <w:t>selected by the Chief Justice of the Supreme Court and serving staggered seven years terms</w:t>
      </w:r>
      <w:r>
        <w:t xml:space="preserve">. Like the FISC, </w:t>
      </w:r>
      <w:r w:rsidRPr="00910D3B">
        <w:rPr>
          <w:rStyle w:val="StyleBoldUnderline"/>
          <w:highlight w:val="yellow"/>
        </w:rPr>
        <w:t>the FCOC could</w:t>
      </w:r>
      <w:r w:rsidRPr="008B4EC7">
        <w:rPr>
          <w:rStyle w:val="StyleBoldUnderline"/>
        </w:rPr>
        <w:t xml:space="preserve"> </w:t>
      </w:r>
      <w:r w:rsidRPr="00D562FB">
        <w:rPr>
          <w:rStyle w:val="StyleBoldUnderline"/>
          <w:highlight w:val="green"/>
        </w:rPr>
        <w:t>hold</w:t>
      </w:r>
      <w:r w:rsidRPr="008B4EC7">
        <w:rPr>
          <w:rStyle w:val="StyleBoldUnderline"/>
        </w:rPr>
        <w:t xml:space="preserve"> its </w:t>
      </w:r>
      <w:r w:rsidRPr="00D562FB">
        <w:rPr>
          <w:rStyle w:val="StyleBoldUnderline"/>
          <w:highlight w:val="green"/>
        </w:rPr>
        <w:t>proceedings</w:t>
      </w:r>
      <w:r w:rsidRPr="008B4EC7">
        <w:rPr>
          <w:rStyle w:val="StyleBoldUnderline"/>
        </w:rPr>
        <w:t xml:space="preserve"> </w:t>
      </w:r>
      <w:r w:rsidRPr="00D562FB">
        <w:rPr>
          <w:rStyle w:val="StyleBoldUnderline"/>
          <w:highlight w:val="green"/>
        </w:rPr>
        <w:t xml:space="preserve">in </w:t>
      </w:r>
      <w:r w:rsidRPr="00910D3B">
        <w:rPr>
          <w:rStyle w:val="StyleBoldUnderline"/>
          <w:highlight w:val="yellow"/>
        </w:rPr>
        <w:t xml:space="preserve">camera, ensuring </w:t>
      </w:r>
      <w:r w:rsidRPr="00910D3B">
        <w:rPr>
          <w:rStyle w:val="StyleBoldUnderline"/>
        </w:rPr>
        <w:t xml:space="preserve">the </w:t>
      </w:r>
      <w:r w:rsidRPr="00D562FB">
        <w:rPr>
          <w:rStyle w:val="StyleBoldUnderline"/>
          <w:highlight w:val="green"/>
        </w:rPr>
        <w:t>secrecy</w:t>
      </w:r>
      <w:r w:rsidRPr="008B4EC7">
        <w:rPr>
          <w:rStyle w:val="StyleBoldUnderline"/>
        </w:rPr>
        <w:t xml:space="preserve"> </w:t>
      </w:r>
      <w:r w:rsidRPr="00910D3B">
        <w:rPr>
          <w:rStyle w:val="StyleBoldUnderline"/>
          <w:highlight w:val="yellow"/>
        </w:rPr>
        <w:t>of</w:t>
      </w:r>
      <w:r w:rsidRPr="008B4EC7">
        <w:rPr>
          <w:rStyle w:val="StyleBoldUnderline"/>
        </w:rPr>
        <w:t xml:space="preserve"> sensitive </w:t>
      </w:r>
      <w:r w:rsidRPr="00910D3B">
        <w:rPr>
          <w:rStyle w:val="StyleBoldUnderline"/>
          <w:highlight w:val="yellow"/>
        </w:rPr>
        <w:t>intelligence</w:t>
      </w:r>
      <w:r w:rsidRPr="008B4EC7">
        <w:rPr>
          <w:rStyle w:val="StyleBoldUnderline"/>
        </w:rPr>
        <w:t xml:space="preserve"> information. </w:t>
      </w:r>
      <w:r w:rsidRPr="00910D3B">
        <w:rPr>
          <w:rStyle w:val="StyleBoldUnderline"/>
          <w:highlight w:val="yellow"/>
        </w:rPr>
        <w:t>The FCOC could</w:t>
      </w:r>
      <w:r w:rsidRPr="008B4EC7">
        <w:rPr>
          <w:rStyle w:val="StyleBoldUnderline"/>
        </w:rPr>
        <w:t xml:space="preserve"> then </w:t>
      </w:r>
      <w:r w:rsidRPr="00D562FB">
        <w:rPr>
          <w:rStyle w:val="StyleBoldUnderline"/>
          <w:highlight w:val="green"/>
        </w:rPr>
        <w:t>consider</w:t>
      </w:r>
      <w:r w:rsidRPr="008B4EC7">
        <w:rPr>
          <w:rStyle w:val="StyleBoldUnderline"/>
        </w:rPr>
        <w:t xml:space="preserve"> requests </w:t>
      </w:r>
      <w:r w:rsidRPr="00910D3B">
        <w:rPr>
          <w:rStyle w:val="StyleBoldUnderline"/>
          <w:highlight w:val="yellow"/>
        </w:rPr>
        <w:t xml:space="preserve">from </w:t>
      </w:r>
      <w:r w:rsidRPr="00D562FB">
        <w:rPr>
          <w:rStyle w:val="StyleBoldUnderline"/>
          <w:highlight w:val="green"/>
        </w:rPr>
        <w:t>military</w:t>
      </w:r>
      <w:r w:rsidRPr="008B4EC7">
        <w:rPr>
          <w:rStyle w:val="StyleBoldUnderline"/>
        </w:rPr>
        <w:t xml:space="preserve"> and intelligence </w:t>
      </w:r>
      <w:r w:rsidRPr="00D562FB">
        <w:rPr>
          <w:rStyle w:val="StyleBoldUnderline"/>
          <w:highlight w:val="green"/>
        </w:rPr>
        <w:t>organizations</w:t>
      </w:r>
      <w:r w:rsidRPr="008B4EC7">
        <w:rPr>
          <w:rStyle w:val="StyleBoldUnderline"/>
        </w:rPr>
        <w:t xml:space="preserve"> </w:t>
      </w:r>
      <w:r>
        <w:t xml:space="preserve">to designate suspected terrorists as enemy combatants, </w:t>
      </w:r>
      <w:r w:rsidRPr="00910D3B">
        <w:rPr>
          <w:rStyle w:val="StyleBoldUnderline"/>
          <w:highlight w:val="yellow"/>
        </w:rPr>
        <w:t>assessing</w:t>
      </w:r>
      <w:r w:rsidRPr="008B4EC7">
        <w:rPr>
          <w:rStyle w:val="StyleBoldUnderline"/>
        </w:rPr>
        <w:t xml:space="preserve"> whether </w:t>
      </w:r>
      <w:r w:rsidRPr="00910D3B">
        <w:rPr>
          <w:rStyle w:val="StyleBoldUnderline"/>
          <w:highlight w:val="yellow"/>
        </w:rPr>
        <w:t xml:space="preserve">the </w:t>
      </w:r>
      <w:r w:rsidRPr="00D562FB">
        <w:rPr>
          <w:rStyle w:val="StyleBoldUnderline"/>
          <w:highlight w:val="green"/>
        </w:rPr>
        <w:t>intelligence</w:t>
      </w:r>
      <w:r w:rsidRPr="008B4EC7">
        <w:rPr>
          <w:rStyle w:val="StyleBoldUnderline"/>
        </w:rPr>
        <w:t xml:space="preserve"> presented warranted such a designation.</w:t>
      </w:r>
      <w:r>
        <w:t xml:space="preserve"> </w:t>
      </w:r>
      <w:r w:rsidRPr="00910D3B">
        <w:rPr>
          <w:rStyle w:val="StyleBoldUnderline"/>
          <w:highlight w:val="yellow"/>
        </w:rPr>
        <w:t>It could</w:t>
      </w:r>
      <w:r w:rsidRPr="008B4EC7">
        <w:rPr>
          <w:rStyle w:val="StyleBoldUnderline"/>
        </w:rPr>
        <w:t xml:space="preserve"> also be assigned the responsibility to </w:t>
      </w:r>
      <w:r w:rsidRPr="00910D3B">
        <w:rPr>
          <w:rStyle w:val="StyleBoldUnderline"/>
          <w:highlight w:val="yellow"/>
        </w:rPr>
        <w:t xml:space="preserve">automatically </w:t>
      </w:r>
      <w:r w:rsidRPr="00D562FB">
        <w:rPr>
          <w:rStyle w:val="StyleBoldUnderline"/>
          <w:highlight w:val="green"/>
        </w:rPr>
        <w:t xml:space="preserve">review any </w:t>
      </w:r>
      <w:r w:rsidRPr="00910D3B">
        <w:rPr>
          <w:rStyle w:val="StyleBoldUnderline"/>
          <w:highlight w:val="yellow"/>
        </w:rPr>
        <w:t xml:space="preserve">actions that resulted in </w:t>
      </w:r>
      <w:r w:rsidRPr="00D562FB">
        <w:rPr>
          <w:rStyle w:val="StyleBoldUnderline"/>
          <w:highlight w:val="green"/>
        </w:rPr>
        <w:t>civilian casualties</w:t>
      </w:r>
      <w:r w:rsidRPr="008B4EC7">
        <w:rPr>
          <w:rStyle w:val="StyleBoldUnderline"/>
        </w:rPr>
        <w:t xml:space="preserve">, </w:t>
      </w:r>
      <w:r w:rsidRPr="00D562FB">
        <w:rPr>
          <w:rStyle w:val="StyleBoldUnderline"/>
          <w:highlight w:val="green"/>
        </w:rPr>
        <w:t>and</w:t>
      </w:r>
      <w:r w:rsidRPr="008B4EC7">
        <w:rPr>
          <w:rStyle w:val="StyleBoldUnderline"/>
        </w:rPr>
        <w:t xml:space="preserve"> </w:t>
      </w:r>
      <w:r w:rsidRPr="00D562FB">
        <w:rPr>
          <w:rStyle w:val="StyleBoldUnderline"/>
          <w:highlight w:val="green"/>
        </w:rPr>
        <w:t>could</w:t>
      </w:r>
      <w:r w:rsidRPr="008B4EC7">
        <w:rPr>
          <w:rStyle w:val="StyleBoldUnderline"/>
        </w:rPr>
        <w:t xml:space="preserve"> be given the power to </w:t>
      </w:r>
      <w:r w:rsidRPr="00910D3B">
        <w:rPr>
          <w:rStyle w:val="StyleBoldUnderline"/>
          <w:highlight w:val="yellow"/>
        </w:rPr>
        <w:t xml:space="preserve">publicly </w:t>
      </w:r>
      <w:r w:rsidRPr="00D562FB">
        <w:rPr>
          <w:rStyle w:val="StyleBoldUnderline"/>
          <w:highlight w:val="green"/>
        </w:rPr>
        <w:t>censure operations</w:t>
      </w:r>
      <w:r w:rsidRPr="008B4EC7">
        <w:rPr>
          <w:rStyle w:val="StyleBoldUnderline"/>
        </w:rPr>
        <w:t xml:space="preserve"> that inadequately protected civilians, </w:t>
      </w:r>
      <w:r w:rsidRPr="00910D3B">
        <w:rPr>
          <w:rStyle w:val="StyleBoldUnderline"/>
          <w:highlight w:val="yellow"/>
        </w:rPr>
        <w:t>as well as</w:t>
      </w:r>
      <w:r w:rsidRPr="008B4EC7">
        <w:rPr>
          <w:rStyle w:val="StyleBoldUnderline"/>
        </w:rPr>
        <w:t xml:space="preserve"> </w:t>
      </w:r>
      <w:r w:rsidRPr="00D562FB">
        <w:rPr>
          <w:rStyle w:val="StyleBoldUnderline"/>
          <w:highlight w:val="green"/>
        </w:rPr>
        <w:t>to</w:t>
      </w:r>
      <w:r w:rsidRPr="008B4EC7">
        <w:rPr>
          <w:rStyle w:val="StyleBoldUnderline"/>
        </w:rPr>
        <w:t xml:space="preserve"> </w:t>
      </w:r>
      <w:r w:rsidRPr="00D562FB">
        <w:rPr>
          <w:rStyle w:val="StyleBoldUnderline"/>
          <w:highlight w:val="green"/>
        </w:rPr>
        <w:t>suspend</w:t>
      </w:r>
      <w:r w:rsidRPr="008B4EC7">
        <w:rPr>
          <w:rStyle w:val="StyleBoldUnderline"/>
        </w:rPr>
        <w:t xml:space="preserve">, </w:t>
      </w:r>
      <w:r w:rsidRPr="00D562FB">
        <w:rPr>
          <w:rStyle w:val="StyleBoldUnderline"/>
          <w:highlight w:val="green"/>
        </w:rPr>
        <w:t>or</w:t>
      </w:r>
      <w:r w:rsidRPr="008B4EC7">
        <w:rPr>
          <w:rStyle w:val="StyleBoldUnderline"/>
        </w:rPr>
        <w:t xml:space="preserve"> even to </w:t>
      </w:r>
      <w:r w:rsidRPr="00D562FB">
        <w:rPr>
          <w:rStyle w:val="StyleBoldUnderline"/>
          <w:highlight w:val="green"/>
        </w:rPr>
        <w:t>terminate, targeting operations</w:t>
      </w:r>
      <w:r w:rsidRPr="008B4EC7">
        <w:rPr>
          <w:rStyle w:val="StyleBoldUnderline"/>
        </w:rPr>
        <w:t xml:space="preserve">. Finally, </w:t>
      </w:r>
      <w:r w:rsidRPr="00D562FB">
        <w:rPr>
          <w:rStyle w:val="StyleBoldUnderline"/>
          <w:highlight w:val="green"/>
        </w:rPr>
        <w:t>it could</w:t>
      </w:r>
      <w:r w:rsidRPr="008B4EC7">
        <w:rPr>
          <w:rStyle w:val="StyleBoldUnderline"/>
        </w:rPr>
        <w:t xml:space="preserve"> also be authorized to </w:t>
      </w:r>
      <w:r w:rsidRPr="00D562FB">
        <w:rPr>
          <w:rStyle w:val="StyleBoldUnderline"/>
          <w:highlight w:val="green"/>
        </w:rPr>
        <w:t xml:space="preserve">review charges </w:t>
      </w:r>
      <w:r w:rsidRPr="00910D3B">
        <w:rPr>
          <w:rStyle w:val="StyleBoldUnderline"/>
          <w:highlight w:val="yellow"/>
        </w:rPr>
        <w:t>brought by other governments or private persons</w:t>
      </w:r>
      <w:r w:rsidRPr="008B4EC7">
        <w:rPr>
          <w:rStyle w:val="StyleBoldUnderline"/>
        </w:rPr>
        <w:t xml:space="preserve"> </w:t>
      </w:r>
      <w:r w:rsidRPr="00D562FB">
        <w:rPr>
          <w:rStyle w:val="StyleBoldUnderline"/>
          <w:highlight w:val="green"/>
        </w:rPr>
        <w:t>that targeting</w:t>
      </w:r>
      <w:r w:rsidRPr="008B4EC7">
        <w:rPr>
          <w:rStyle w:val="StyleBoldUnderline"/>
        </w:rPr>
        <w:t xml:space="preserve"> operations </w:t>
      </w:r>
      <w:r w:rsidRPr="00D562FB">
        <w:rPr>
          <w:rStyle w:val="StyleBoldUnderline"/>
          <w:highlight w:val="green"/>
        </w:rPr>
        <w:t>violated</w:t>
      </w:r>
      <w:r w:rsidRPr="008B4EC7">
        <w:rPr>
          <w:rStyle w:val="StyleBoldUnderline"/>
        </w:rPr>
        <w:t xml:space="preserve"> humanitarian </w:t>
      </w:r>
      <w:r w:rsidRPr="00D562FB">
        <w:rPr>
          <w:rStyle w:val="StyleBoldUnderline"/>
          <w:highlight w:val="green"/>
        </w:rPr>
        <w:t>law</w:t>
      </w:r>
      <w:r w:rsidRPr="008B4EC7">
        <w:rPr>
          <w:rStyle w:val="StyleBoldUnderline"/>
        </w:rPr>
        <w:t>, in particular, by engaging in perfidy or employing disproportionate force</w:t>
      </w:r>
      <w:proofErr w:type="gramStart"/>
      <w:r w:rsidRPr="008B4EC7">
        <w:rPr>
          <w:rStyle w:val="StyleBoldUnderline"/>
        </w:rPr>
        <w:t>.</w:t>
      </w:r>
      <w:r w:rsidRPr="008B4EC7">
        <w:rPr>
          <w:rStyle w:val="StyleBoldUnderline"/>
          <w:sz w:val="12"/>
        </w:rPr>
        <w:t>¶</w:t>
      </w:r>
      <w:proofErr w:type="gramEnd"/>
      <w:r w:rsidRPr="008B4EC7">
        <w:rPr>
          <w:sz w:val="12"/>
        </w:rPr>
        <w:t xml:space="preserve"> </w:t>
      </w:r>
      <w:r w:rsidRPr="00910D3B">
        <w:rPr>
          <w:rStyle w:val="StyleBoldUnderline"/>
          <w:highlight w:val="yellow"/>
        </w:rPr>
        <w:t>In</w:t>
      </w:r>
      <w:r>
        <w:t xml:space="preserve"> at least three </w:t>
      </w:r>
      <w:r w:rsidRPr="00910D3B">
        <w:rPr>
          <w:rStyle w:val="StyleBoldUnderline"/>
          <w:highlight w:val="yellow"/>
        </w:rPr>
        <w:t>key respects</w:t>
      </w:r>
      <w:r w:rsidRPr="008B4EC7">
        <w:rPr>
          <w:rStyle w:val="StyleBoldUnderline"/>
        </w:rPr>
        <w:t>, however</w:t>
      </w:r>
      <w:r>
        <w:t xml:space="preserve">, </w:t>
      </w:r>
      <w:r w:rsidRPr="00910D3B">
        <w:rPr>
          <w:rStyle w:val="StyleBoldUnderline"/>
          <w:highlight w:val="yellow"/>
        </w:rPr>
        <w:t>the</w:t>
      </w:r>
      <w:r w:rsidRPr="008B4EC7">
        <w:rPr>
          <w:rStyle w:val="StyleBoldUnderline"/>
        </w:rPr>
        <w:t xml:space="preserve"> design of the </w:t>
      </w:r>
      <w:r w:rsidRPr="00910D3B">
        <w:rPr>
          <w:rStyle w:val="StyleBoldUnderline"/>
          <w:highlight w:val="yellow"/>
        </w:rPr>
        <w:t>FCOC should differ from the model of the FISC</w:t>
      </w:r>
      <w:r w:rsidRPr="008B4EC7">
        <w:rPr>
          <w:rStyle w:val="StyleBoldUnderline"/>
        </w:rPr>
        <w:t xml:space="preserve">. </w:t>
      </w:r>
      <w:r>
        <w:t xml:space="preserve">As the FISC is charged with assessing surveillance requests from government agencies, its writs and rulings remain permanently sealed from civilian review. But </w:t>
      </w:r>
      <w:r w:rsidRPr="008B4EC7">
        <w:rPr>
          <w:rStyle w:val="StyleBoldUnderline"/>
        </w:rPr>
        <w:t>in the interests of resolving the</w:t>
      </w:r>
      <w:r>
        <w:t xml:space="preserve"> second </w:t>
      </w:r>
      <w:r w:rsidRPr="008B4EC7">
        <w:rPr>
          <w:rStyle w:val="StyleBoldUnderline"/>
        </w:rPr>
        <w:t xml:space="preserve">issue of openness, </w:t>
      </w:r>
      <w:r w:rsidRPr="00D562FB">
        <w:rPr>
          <w:rStyle w:val="StyleBoldUnderline"/>
          <w:highlight w:val="green"/>
        </w:rPr>
        <w:t xml:space="preserve">the findings of the FCOC should be made public, including </w:t>
      </w:r>
      <w:r w:rsidRPr="00910D3B">
        <w:rPr>
          <w:rStyle w:val="StyleBoldUnderline"/>
          <w:highlight w:val="yellow"/>
        </w:rPr>
        <w:t xml:space="preserve">the </w:t>
      </w:r>
      <w:r w:rsidRPr="00D562FB">
        <w:rPr>
          <w:rStyle w:val="StyleBoldUnderline"/>
          <w:highlight w:val="green"/>
        </w:rPr>
        <w:t xml:space="preserve">names of </w:t>
      </w:r>
      <w:r w:rsidRPr="00910D3B">
        <w:rPr>
          <w:rStyle w:val="StyleBoldUnderline"/>
          <w:highlight w:val="yellow"/>
        </w:rPr>
        <w:t xml:space="preserve">those judged to be </w:t>
      </w:r>
      <w:r w:rsidRPr="00D562FB">
        <w:rPr>
          <w:rStyle w:val="StyleBoldUnderline"/>
          <w:highlight w:val="green"/>
        </w:rPr>
        <w:t>combatants</w:t>
      </w:r>
      <w:r w:rsidRPr="00910D3B">
        <w:rPr>
          <w:rStyle w:val="StyleBoldUnderline"/>
          <w:highlight w:val="yellow"/>
        </w:rPr>
        <w:t xml:space="preserve">, </w:t>
      </w:r>
      <w:r w:rsidRPr="00D562FB">
        <w:rPr>
          <w:rStyle w:val="StyleBoldUnderline"/>
          <w:highlight w:val="green"/>
        </w:rPr>
        <w:t xml:space="preserve">as well as any reprimand </w:t>
      </w:r>
      <w:r w:rsidRPr="00910D3B">
        <w:rPr>
          <w:rStyle w:val="StyleBoldUnderline"/>
          <w:highlight w:val="yellow"/>
        </w:rPr>
        <w:t>from the court regarding targeting operations</w:t>
      </w:r>
      <w:proofErr w:type="gramStart"/>
      <w:r w:rsidRPr="008B4EC7">
        <w:rPr>
          <w:rStyle w:val="StyleBoldUnderline"/>
        </w:rPr>
        <w:t>.</w:t>
      </w:r>
      <w:r w:rsidRPr="008B4EC7">
        <w:rPr>
          <w:rStyle w:val="StyleBoldUnderline"/>
          <w:sz w:val="12"/>
        </w:rPr>
        <w:t>¶</w:t>
      </w:r>
      <w:proofErr w:type="gramEnd"/>
      <w:r w:rsidRPr="008B4EC7">
        <w:rPr>
          <w:sz w:val="12"/>
        </w:rPr>
        <w:t xml:space="preserve"> </w:t>
      </w:r>
      <w:r>
        <w:t xml:space="preserve">In the second place, </w:t>
      </w:r>
      <w:r w:rsidRPr="00D562FB">
        <w:rPr>
          <w:rStyle w:val="StyleBoldUnderline"/>
          <w:highlight w:val="green"/>
        </w:rPr>
        <w:t>the FISC foregoes adversarial legal proceedings</w:t>
      </w:r>
      <w:r>
        <w:t xml:space="preserve"> because potential subjects of surveillance can obviously not participate. It has been much criticized on this </w:t>
      </w:r>
      <w:r w:rsidRPr="008B4EC7">
        <w:rPr>
          <w:rStyle w:val="StyleBoldUnderline"/>
        </w:rPr>
        <w:t xml:space="preserve">count. </w:t>
      </w:r>
      <w:r w:rsidRPr="00D562FB">
        <w:rPr>
          <w:rStyle w:val="StyleBoldUnderline"/>
          <w:highlight w:val="green"/>
        </w:rPr>
        <w:t>The FCOC should not</w:t>
      </w:r>
      <w:r w:rsidRPr="008B4EC7">
        <w:rPr>
          <w:rStyle w:val="StyleBoldUnderline"/>
        </w:rPr>
        <w:t xml:space="preserve"> follow </w:t>
      </w:r>
      <w:r w:rsidRPr="00910D3B">
        <w:rPr>
          <w:rStyle w:val="StyleBoldUnderline"/>
          <w:highlight w:val="yellow"/>
        </w:rPr>
        <w:t>this</w:t>
      </w:r>
      <w:r w:rsidRPr="008B4EC7">
        <w:rPr>
          <w:rStyle w:val="StyleBoldUnderline"/>
        </w:rPr>
        <w:t xml:space="preserve"> </w:t>
      </w:r>
      <w:proofErr w:type="gramStart"/>
      <w:r w:rsidRPr="008B4EC7">
        <w:rPr>
          <w:rStyle w:val="StyleBoldUnderline"/>
        </w:rPr>
        <w:t>precedent which</w:t>
      </w:r>
      <w:proofErr w:type="gramEnd"/>
      <w:r w:rsidRPr="008B4EC7">
        <w:rPr>
          <w:rStyle w:val="StyleBoldUnderline"/>
        </w:rPr>
        <w:t>, in the views of many jurists and scholars, fli</w:t>
      </w:r>
      <w:r w:rsidRPr="00910D3B">
        <w:rPr>
          <w:rStyle w:val="StyleBoldUnderline"/>
          <w:highlight w:val="yellow"/>
        </w:rPr>
        <w:t>es in the face of the core of the Western legal tradition.</w:t>
      </w:r>
      <w:r>
        <w:t xml:space="preserve"> Evidently</w:t>
      </w:r>
      <w:r w:rsidRPr="008B4EC7">
        <w:rPr>
          <w:rStyle w:val="StyleBoldUnderline"/>
        </w:rPr>
        <w:t xml:space="preserve">, the </w:t>
      </w:r>
      <w:r w:rsidRPr="00D562FB">
        <w:rPr>
          <w:rStyle w:val="StyleBoldUnderline"/>
          <w:highlight w:val="green"/>
        </w:rPr>
        <w:t>trials</w:t>
      </w:r>
      <w:r w:rsidRPr="008B4EC7">
        <w:rPr>
          <w:rStyle w:val="StyleBoldUnderline"/>
        </w:rPr>
        <w:t xml:space="preserve"> of terrorists</w:t>
      </w:r>
      <w:r>
        <w:t xml:space="preserve"> who cannot otherwise be brought to justice </w:t>
      </w:r>
      <w:r w:rsidRPr="00D562FB">
        <w:rPr>
          <w:rStyle w:val="StyleBoldUnderline"/>
          <w:highlight w:val="green"/>
        </w:rPr>
        <w:t>will be conducted in absentia</w:t>
      </w:r>
      <w:r w:rsidRPr="008B4EC7">
        <w:rPr>
          <w:rStyle w:val="StyleBoldUnderline"/>
        </w:rPr>
        <w:t>. This does not, however, necessitate the abandonment of adversarial procedure. In addition to the seven judges appointed to the court</w:t>
      </w:r>
      <w:r w:rsidRPr="00D562FB">
        <w:rPr>
          <w:rStyle w:val="StyleBoldUnderline"/>
          <w:highlight w:val="green"/>
        </w:rPr>
        <w:t>, an independent counsel should be appointed</w:t>
      </w:r>
      <w:r w:rsidRPr="008B4EC7">
        <w:rPr>
          <w:rStyle w:val="StyleBoldUnderline"/>
        </w:rPr>
        <w:t xml:space="preserve"> </w:t>
      </w:r>
      <w:r w:rsidRPr="00D562FB">
        <w:rPr>
          <w:rStyle w:val="StyleBoldUnderline"/>
          <w:highlight w:val="green"/>
        </w:rPr>
        <w:t xml:space="preserve">by the </w:t>
      </w:r>
      <w:r w:rsidRPr="00910D3B">
        <w:rPr>
          <w:rStyle w:val="StyleBoldUnderline"/>
          <w:highlight w:val="yellow"/>
        </w:rPr>
        <w:t xml:space="preserve">President of the </w:t>
      </w:r>
      <w:r w:rsidRPr="00D562FB">
        <w:rPr>
          <w:rStyle w:val="StyleBoldUnderline"/>
          <w:highlight w:val="green"/>
        </w:rPr>
        <w:t xml:space="preserve">National Bar Association to represent the </w:t>
      </w:r>
      <w:r w:rsidRPr="00910D3B">
        <w:rPr>
          <w:rStyle w:val="StyleBoldUnderline"/>
          <w:highlight w:val="yellow"/>
        </w:rPr>
        <w:t xml:space="preserve">interests of the </w:t>
      </w:r>
      <w:r w:rsidRPr="00D562FB">
        <w:rPr>
          <w:rStyle w:val="StyleBoldUnderline"/>
          <w:highlight w:val="green"/>
        </w:rPr>
        <w:t xml:space="preserve">accused </w:t>
      </w:r>
      <w:r w:rsidRPr="00910D3B">
        <w:rPr>
          <w:rStyle w:val="StyleBoldUnderline"/>
          <w:highlight w:val="yellow"/>
        </w:rPr>
        <w:t>before the court</w:t>
      </w:r>
      <w:r>
        <w:t xml:space="preserve">. Evidently, appropriate </w:t>
      </w:r>
      <w:r w:rsidRPr="008B4EC7">
        <w:rPr>
          <w:rStyle w:val="StyleBoldUnderline"/>
        </w:rPr>
        <w:t xml:space="preserve">precautions will need to be taken to ensure the secrecy of court proceedings. But </w:t>
      </w:r>
      <w:r w:rsidRPr="00910D3B">
        <w:rPr>
          <w:rStyle w:val="StyleBoldUnderline"/>
          <w:highlight w:val="yellow"/>
        </w:rPr>
        <w:t>the independent counsel should</w:t>
      </w:r>
      <w:r w:rsidRPr="008B4EC7">
        <w:rPr>
          <w:rStyle w:val="StyleBoldUnderline"/>
        </w:rPr>
        <w:t xml:space="preserve"> also not be barred from offering general assessments of the performance of the court.</w:t>
      </w:r>
      <w:r>
        <w:t xml:space="preserve"> Obviously </w:t>
      </w:r>
      <w:r w:rsidRPr="00D562FB">
        <w:rPr>
          <w:rStyle w:val="StyleBoldUnderline"/>
          <w:highlight w:val="green"/>
        </w:rPr>
        <w:t>this</w:t>
      </w:r>
      <w:r>
        <w:t xml:space="preserve"> is an imperfect resolution to an intractable problem, but it </w:t>
      </w:r>
      <w:r w:rsidRPr="00D562FB">
        <w:rPr>
          <w:rStyle w:val="StyleBoldUnderline"/>
          <w:highlight w:val="green"/>
        </w:rPr>
        <w:t>should contribute</w:t>
      </w:r>
      <w:r w:rsidRPr="008B4EC7">
        <w:rPr>
          <w:rStyle w:val="StyleBoldUnderline"/>
        </w:rPr>
        <w:t xml:space="preserve"> </w:t>
      </w:r>
      <w:r w:rsidRPr="00910D3B">
        <w:rPr>
          <w:rStyle w:val="StyleBoldUnderline"/>
          <w:highlight w:val="yellow"/>
        </w:rPr>
        <w:t>significantly</w:t>
      </w:r>
      <w:r w:rsidRPr="008B4EC7">
        <w:rPr>
          <w:rStyle w:val="StyleBoldUnderline"/>
        </w:rPr>
        <w:t xml:space="preserve"> </w:t>
      </w:r>
      <w:r w:rsidRPr="00D562FB">
        <w:rPr>
          <w:rStyle w:val="StyleBoldUnderline"/>
          <w:highlight w:val="green"/>
        </w:rPr>
        <w:t xml:space="preserve">to ensuring </w:t>
      </w:r>
      <w:r w:rsidRPr="00910D3B">
        <w:rPr>
          <w:rStyle w:val="StyleBoldUnderline"/>
          <w:highlight w:val="yellow"/>
        </w:rPr>
        <w:t xml:space="preserve">the </w:t>
      </w:r>
      <w:r w:rsidRPr="00D562FB">
        <w:rPr>
          <w:rStyle w:val="StyleBoldUnderline"/>
          <w:highlight w:val="green"/>
        </w:rPr>
        <w:t xml:space="preserve">fairness </w:t>
      </w:r>
      <w:r w:rsidRPr="00910D3B">
        <w:rPr>
          <w:rStyle w:val="StyleBoldUnderline"/>
          <w:highlight w:val="yellow"/>
        </w:rPr>
        <w:t>of the FCOC</w:t>
      </w:r>
      <w:proofErr w:type="gramStart"/>
      <w:r>
        <w:t>.</w:t>
      </w:r>
      <w:r w:rsidRPr="008B4EC7">
        <w:rPr>
          <w:sz w:val="12"/>
        </w:rPr>
        <w:t>¶</w:t>
      </w:r>
      <w:proofErr w:type="gramEnd"/>
      <w:r w:rsidRPr="008B4EC7">
        <w:rPr>
          <w:sz w:val="12"/>
        </w:rPr>
        <w:t xml:space="preserve"> </w:t>
      </w:r>
      <w:r>
        <w:t xml:space="preserve">Finally, the </w:t>
      </w:r>
      <w:r w:rsidRPr="008B4EC7">
        <w:rPr>
          <w:rStyle w:val="StyleBoldUnderline"/>
        </w:rPr>
        <w:t>FCOC must be distinguished from the FISC in a third crucial sense</w:t>
      </w:r>
      <w:r>
        <w:t xml:space="preserve">. The recent 'domestic surveillance' scandal in the United States involving the Executive Branch's </w:t>
      </w:r>
      <w:r w:rsidRPr="00D562FB">
        <w:rPr>
          <w:rStyle w:val="StyleBoldUnderline"/>
          <w:highlight w:val="green"/>
        </w:rPr>
        <w:t xml:space="preserve">circumvention </w:t>
      </w:r>
      <w:r w:rsidRPr="00910D3B">
        <w:rPr>
          <w:rStyle w:val="StyleBoldUnderline"/>
          <w:highlight w:val="yellow"/>
        </w:rPr>
        <w:t xml:space="preserve">of the FISC approval process </w:t>
      </w:r>
      <w:r w:rsidRPr="00D562FB">
        <w:rPr>
          <w:rStyle w:val="StyleBoldUnderline"/>
          <w:highlight w:val="green"/>
        </w:rPr>
        <w:t>suggests safeguards would need to be built into the FCOC mandate.</w:t>
      </w:r>
      <w:r>
        <w:t xml:space="preserve"> In the case of the FISC, President Bush issued an Executive </w:t>
      </w:r>
      <w:proofErr w:type="gramStart"/>
      <w:r>
        <w:t>Order which</w:t>
      </w:r>
      <w:proofErr w:type="gramEnd"/>
      <w:r>
        <w:t xml:space="preserve"> authorized the National Security Agency to carry out surveillance of any Americans suspected of links with al Qaeda without FISC approval (Risen and Lichtblau 2005). The scandal and legal consequences that ensued for the administration once this information became public in 2005 have significantly reduced the likelihood of a similar course being taken in the future. Nonetheless, </w:t>
      </w:r>
      <w:proofErr w:type="gramStart"/>
      <w:r w:rsidRPr="00910D3B">
        <w:rPr>
          <w:rStyle w:val="StyleBoldUnderline"/>
          <w:highlight w:val="yellow"/>
        </w:rPr>
        <w:t>the possibility should</w:t>
      </w:r>
      <w:r w:rsidRPr="008B4EC7">
        <w:rPr>
          <w:rStyle w:val="StyleBoldUnderline"/>
        </w:rPr>
        <w:t xml:space="preserve"> </w:t>
      </w:r>
      <w:r w:rsidRPr="00910D3B">
        <w:rPr>
          <w:rStyle w:val="StyleBoldUnderline"/>
          <w:highlight w:val="yellow"/>
        </w:rPr>
        <w:t xml:space="preserve">be explicitly precluded </w:t>
      </w:r>
      <w:r w:rsidRPr="00D562FB">
        <w:rPr>
          <w:rStyle w:val="StyleBoldUnderline"/>
          <w:highlight w:val="green"/>
        </w:rPr>
        <w:t>by specifying</w:t>
      </w:r>
      <w:r w:rsidRPr="008B4EC7">
        <w:rPr>
          <w:rStyle w:val="StyleBoldUnderline"/>
        </w:rPr>
        <w:t xml:space="preserve"> in the enabling legislation </w:t>
      </w:r>
      <w:r w:rsidRPr="00910D3B">
        <w:rPr>
          <w:rStyle w:val="StyleBoldUnderline"/>
          <w:highlight w:val="yellow"/>
        </w:rPr>
        <w:t xml:space="preserve">that </w:t>
      </w:r>
      <w:r w:rsidRPr="00D562FB">
        <w:rPr>
          <w:rStyle w:val="StyleBoldUnderline"/>
          <w:highlight w:val="green"/>
        </w:rPr>
        <w:t>no targeting action can be considered legally authorized without approval of the court</w:t>
      </w:r>
      <w:proofErr w:type="gramEnd"/>
      <w:r w:rsidRPr="00D562FB">
        <w:rPr>
          <w:rStyle w:val="StyleBoldUnderline"/>
          <w:highlight w:val="green"/>
        </w:rPr>
        <w:t>.</w:t>
      </w:r>
      <w:r w:rsidRPr="008B4EC7">
        <w:rPr>
          <w:rStyle w:val="StyleBoldUnderline"/>
        </w:rPr>
        <w:t xml:space="preserve"> </w:t>
      </w:r>
      <w:r w:rsidRPr="00D562FB">
        <w:rPr>
          <w:rStyle w:val="StyleBoldUnderline"/>
          <w:highlight w:val="green"/>
        </w:rPr>
        <w:t xml:space="preserve">In </w:t>
      </w:r>
      <w:r w:rsidRPr="00910D3B">
        <w:rPr>
          <w:rStyle w:val="StyleBoldUnderline"/>
          <w:highlight w:val="yellow"/>
        </w:rPr>
        <w:t>response to</w:t>
      </w:r>
      <w:r w:rsidRPr="008B4EC7">
        <w:rPr>
          <w:rStyle w:val="StyleBoldUnderline"/>
        </w:rPr>
        <w:t xml:space="preserve"> the argument that </w:t>
      </w:r>
      <w:r w:rsidRPr="00910D3B">
        <w:rPr>
          <w:rStyle w:val="StyleBoldUnderline"/>
          <w:highlight w:val="yellow"/>
        </w:rPr>
        <w:t>immediate</w:t>
      </w:r>
      <w:r w:rsidRPr="008B4EC7">
        <w:rPr>
          <w:rStyle w:val="StyleBoldUnderline"/>
        </w:rPr>
        <w:t xml:space="preserve"> </w:t>
      </w:r>
      <w:r w:rsidRPr="00910D3B">
        <w:rPr>
          <w:rStyle w:val="StyleBoldUnderline"/>
          <w:highlight w:val="yellow"/>
        </w:rPr>
        <w:t>action</w:t>
      </w:r>
      <w:r w:rsidRPr="008B4EC7">
        <w:rPr>
          <w:rStyle w:val="StyleBoldUnderline"/>
        </w:rPr>
        <w:t xml:space="preserve"> may sometimes be </w:t>
      </w:r>
      <w:r w:rsidRPr="00910D3B">
        <w:rPr>
          <w:rStyle w:val="StyleBoldUnderline"/>
          <w:highlight w:val="yellow"/>
        </w:rPr>
        <w:t xml:space="preserve">required in </w:t>
      </w:r>
      <w:r w:rsidRPr="00D562FB">
        <w:rPr>
          <w:rStyle w:val="StyleBoldUnderline"/>
          <w:highlight w:val="green"/>
        </w:rPr>
        <w:t>emergency situations</w:t>
      </w:r>
      <w:r w:rsidRPr="008B4EC7">
        <w:rPr>
          <w:rStyle w:val="StyleBoldUnderline"/>
        </w:rPr>
        <w:t xml:space="preserve">, </w:t>
      </w:r>
      <w:r w:rsidRPr="00D562FB">
        <w:rPr>
          <w:rStyle w:val="StyleBoldUnderline"/>
          <w:highlight w:val="green"/>
        </w:rPr>
        <w:t>the presiding justice could</w:t>
      </w:r>
      <w:r w:rsidRPr="008B4EC7">
        <w:rPr>
          <w:rStyle w:val="StyleBoldUnderline"/>
        </w:rPr>
        <w:t xml:space="preserve"> be permitted to </w:t>
      </w:r>
      <w:r w:rsidRPr="00C2781D">
        <w:rPr>
          <w:rStyle w:val="StyleBoldUnderline"/>
          <w:highlight w:val="yellow"/>
        </w:rPr>
        <w:t>issue</w:t>
      </w:r>
      <w:r w:rsidRPr="008B4EC7">
        <w:rPr>
          <w:rStyle w:val="StyleBoldUnderline"/>
        </w:rPr>
        <w:t xml:space="preserve"> a </w:t>
      </w:r>
      <w:r w:rsidRPr="00D562FB">
        <w:rPr>
          <w:rStyle w:val="StyleBoldUnderline"/>
          <w:highlight w:val="green"/>
        </w:rPr>
        <w:t>provisional approval</w:t>
      </w:r>
      <w:r w:rsidRPr="008B4EC7">
        <w:rPr>
          <w:rStyle w:val="StyleBoldUnderline"/>
        </w:rPr>
        <w:t xml:space="preserve"> based on prima facie evidence, but only </w:t>
      </w:r>
      <w:r w:rsidRPr="00D562FB">
        <w:rPr>
          <w:rStyle w:val="StyleBoldUnderline"/>
          <w:highlight w:val="green"/>
        </w:rPr>
        <w:t xml:space="preserve">subject to full subsequent review </w:t>
      </w:r>
      <w:r w:rsidRPr="00C2781D">
        <w:rPr>
          <w:rStyle w:val="StyleBoldUnderline"/>
          <w:highlight w:val="yellow"/>
        </w:rPr>
        <w:t>by the cour</w:t>
      </w:r>
      <w:r w:rsidRPr="008B4EC7">
        <w:rPr>
          <w:rStyle w:val="StyleBoldUnderline"/>
        </w:rPr>
        <w:t>t</w:t>
      </w:r>
      <w:proofErr w:type="gramStart"/>
      <w:r>
        <w:t>.</w:t>
      </w:r>
      <w:r w:rsidRPr="008B4EC7">
        <w:rPr>
          <w:sz w:val="12"/>
        </w:rPr>
        <w:t>¶</w:t>
      </w:r>
      <w:proofErr w:type="gramEnd"/>
      <w:r w:rsidRPr="008B4EC7">
        <w:rPr>
          <w:sz w:val="12"/>
        </w:rPr>
        <w:t xml:space="preserve"> </w:t>
      </w:r>
      <w:r>
        <w:t xml:space="preserve">Some critics and advocates of targeting will no doubt be dissatisfied with this resolution. </w:t>
      </w:r>
      <w:r w:rsidRPr="00D562FB">
        <w:rPr>
          <w:rStyle w:val="StyleBoldUnderline"/>
          <w:highlight w:val="green"/>
        </w:rPr>
        <w:t>Critics will worry</w:t>
      </w:r>
      <w:r w:rsidRPr="008B4EC7">
        <w:rPr>
          <w:rStyle w:val="StyleBoldUnderline"/>
        </w:rPr>
        <w:t xml:space="preserve"> that </w:t>
      </w:r>
      <w:r w:rsidRPr="00D562FB">
        <w:rPr>
          <w:rStyle w:val="StyleBoldUnderline"/>
          <w:highlight w:val="green"/>
        </w:rPr>
        <w:t>the FCOC would</w:t>
      </w:r>
      <w:r w:rsidRPr="008B4EC7">
        <w:rPr>
          <w:rStyle w:val="StyleBoldUnderline"/>
        </w:rPr>
        <w:t xml:space="preserve"> essentially </w:t>
      </w:r>
      <w:r w:rsidRPr="00D562FB">
        <w:rPr>
          <w:rStyle w:val="StyleBoldUnderline"/>
          <w:highlight w:val="green"/>
        </w:rPr>
        <w:t>be a rubber stamp</w:t>
      </w:r>
      <w:r>
        <w:t xml:space="preserve"> (while robbing them of their best rhetorical point--that targetings are extra-judicial). </w:t>
      </w:r>
      <w:r w:rsidRPr="00C2781D">
        <w:rPr>
          <w:rStyle w:val="StyleBoldUnderline"/>
          <w:highlight w:val="yellow"/>
        </w:rPr>
        <w:t xml:space="preserve">But </w:t>
      </w:r>
      <w:r w:rsidRPr="00D562FB">
        <w:rPr>
          <w:rStyle w:val="StyleBoldUnderline"/>
          <w:highlight w:val="green"/>
        </w:rPr>
        <w:t xml:space="preserve">there is no </w:t>
      </w:r>
      <w:r w:rsidRPr="00C2781D">
        <w:rPr>
          <w:rStyle w:val="StyleBoldUnderline"/>
          <w:highlight w:val="yellow"/>
        </w:rPr>
        <w:t xml:space="preserve">compelling </w:t>
      </w:r>
      <w:r w:rsidRPr="00D562FB">
        <w:rPr>
          <w:rStyle w:val="StyleBoldUnderline"/>
          <w:highlight w:val="green"/>
        </w:rPr>
        <w:t xml:space="preserve">reason to believe </w:t>
      </w:r>
      <w:r w:rsidRPr="00C2781D">
        <w:rPr>
          <w:rStyle w:val="StyleBoldUnderline"/>
          <w:highlight w:val="yellow"/>
        </w:rPr>
        <w:t>that</w:t>
      </w:r>
      <w:r w:rsidRPr="008B4EC7">
        <w:rPr>
          <w:rStyle w:val="StyleBoldUnderline"/>
        </w:rPr>
        <w:t xml:space="preserve"> courts, especially </w:t>
      </w:r>
      <w:r w:rsidRPr="00C2781D">
        <w:rPr>
          <w:rStyle w:val="StyleBoldUnderline"/>
          <w:highlight w:val="yellow"/>
        </w:rPr>
        <w:t xml:space="preserve">high-level </w:t>
      </w:r>
      <w:r w:rsidRPr="00D562FB">
        <w:rPr>
          <w:rStyle w:val="StyleBoldUnderline"/>
          <w:highlight w:val="green"/>
        </w:rPr>
        <w:t>federal courts</w:t>
      </w:r>
      <w:r w:rsidRPr="00C2781D">
        <w:rPr>
          <w:rStyle w:val="StyleBoldUnderline"/>
          <w:highlight w:val="yellow"/>
        </w:rPr>
        <w:t xml:space="preserve">, </w:t>
      </w:r>
      <w:r w:rsidRPr="00D562FB">
        <w:rPr>
          <w:rStyle w:val="StyleBoldUnderline"/>
          <w:highlight w:val="green"/>
        </w:rPr>
        <w:t xml:space="preserve">must always </w:t>
      </w:r>
      <w:r w:rsidRPr="00C2781D">
        <w:rPr>
          <w:rStyle w:val="StyleBoldUnderline"/>
          <w:highlight w:val="yellow"/>
        </w:rPr>
        <w:t xml:space="preserve">approve government </w:t>
      </w:r>
      <w:r w:rsidRPr="00D562FB">
        <w:rPr>
          <w:rStyle w:val="StyleBoldUnderline"/>
          <w:highlight w:val="green"/>
        </w:rPr>
        <w:t>policies</w:t>
      </w:r>
      <w:r w:rsidRPr="00C2781D">
        <w:rPr>
          <w:rStyle w:val="StyleBoldUnderline"/>
          <w:highlight w:val="yellow"/>
        </w:rPr>
        <w:t>.</w:t>
      </w:r>
      <w:r w:rsidRPr="008B4EC7">
        <w:rPr>
          <w:rStyle w:val="StyleBoldUnderline"/>
        </w:rPr>
        <w:t xml:space="preserve"> After all, </w:t>
      </w:r>
      <w:r w:rsidRPr="00D562FB">
        <w:rPr>
          <w:rStyle w:val="StyleBoldUnderline"/>
          <w:highlight w:val="green"/>
        </w:rPr>
        <w:t xml:space="preserve">supreme courts </w:t>
      </w:r>
      <w:r w:rsidRPr="00C2781D">
        <w:rPr>
          <w:rStyle w:val="StyleBoldUnderline"/>
          <w:highlight w:val="yellow"/>
        </w:rPr>
        <w:t xml:space="preserve">in both Israel and the United States </w:t>
      </w:r>
      <w:r w:rsidRPr="00D562FB">
        <w:rPr>
          <w:rStyle w:val="StyleBoldUnderline"/>
          <w:highlight w:val="green"/>
        </w:rPr>
        <w:t xml:space="preserve">have </w:t>
      </w:r>
      <w:r w:rsidRPr="00C2781D">
        <w:rPr>
          <w:rStyle w:val="StyleBoldUnderline"/>
          <w:highlight w:val="yellow"/>
        </w:rPr>
        <w:t xml:space="preserve">both recently </w:t>
      </w:r>
      <w:r w:rsidRPr="00D562FB">
        <w:rPr>
          <w:rStyle w:val="StyleBoldUnderline"/>
          <w:highlight w:val="green"/>
        </w:rPr>
        <w:t>issued sharp rebukes</w:t>
      </w:r>
      <w:r w:rsidRPr="008B4EC7">
        <w:rPr>
          <w:rStyle w:val="StyleBoldUnderline"/>
        </w:rPr>
        <w:t xml:space="preserve"> </w:t>
      </w:r>
      <w:r w:rsidRPr="00D562FB">
        <w:rPr>
          <w:rStyle w:val="StyleBoldUnderline"/>
          <w:highlight w:val="green"/>
        </w:rPr>
        <w:t xml:space="preserve">of government </w:t>
      </w:r>
      <w:r w:rsidRPr="00C2781D">
        <w:rPr>
          <w:rStyle w:val="StyleBoldUnderline"/>
          <w:highlight w:val="yellow"/>
        </w:rPr>
        <w:t xml:space="preserve">counter-terrorist </w:t>
      </w:r>
      <w:r w:rsidRPr="00D562FB">
        <w:rPr>
          <w:rStyle w:val="StyleBoldUnderline"/>
          <w:highlight w:val="green"/>
        </w:rPr>
        <w:t>policies</w:t>
      </w:r>
      <w:r>
        <w:t xml:space="preserve"> (e.g., 03-333/4 on the U.S. legal status of detainees, and 3799/02 on the IDF use of human shields)</w:t>
      </w:r>
      <w:proofErr w:type="gramStart"/>
      <w:r>
        <w:t>.</w:t>
      </w:r>
      <w:r w:rsidRPr="008B4EC7">
        <w:rPr>
          <w:sz w:val="12"/>
        </w:rPr>
        <w:t>¶</w:t>
      </w:r>
      <w:proofErr w:type="gramEnd"/>
      <w:r w:rsidRPr="008B4EC7">
        <w:rPr>
          <w:sz w:val="12"/>
        </w:rPr>
        <w:t xml:space="preserve"> </w:t>
      </w:r>
      <w:r>
        <w:t xml:space="preserve">On the other hand, some </w:t>
      </w:r>
      <w:r w:rsidRPr="00C2781D">
        <w:rPr>
          <w:rStyle w:val="StyleBoldUnderline"/>
          <w:highlight w:val="yellow"/>
        </w:rPr>
        <w:t>advocates</w:t>
      </w:r>
      <w:r w:rsidRPr="008B4EC7">
        <w:rPr>
          <w:rStyle w:val="StyleBoldUnderline"/>
        </w:rPr>
        <w:t xml:space="preserve"> </w:t>
      </w:r>
      <w:r w:rsidRPr="00C2781D">
        <w:rPr>
          <w:rStyle w:val="StyleBoldUnderline"/>
          <w:highlight w:val="yellow"/>
        </w:rPr>
        <w:t>will</w:t>
      </w:r>
      <w:r w:rsidRPr="008B4EC7">
        <w:rPr>
          <w:rStyle w:val="StyleBoldUnderline"/>
        </w:rPr>
        <w:t xml:space="preserve"> certainly </w:t>
      </w:r>
      <w:r w:rsidRPr="00C2781D">
        <w:rPr>
          <w:rStyle w:val="StyleBoldUnderline"/>
          <w:highlight w:val="yellow"/>
        </w:rPr>
        <w:t>worry</w:t>
      </w:r>
      <w:r>
        <w:t xml:space="preserve"> </w:t>
      </w:r>
      <w:r w:rsidRPr="008B4EC7">
        <w:rPr>
          <w:rStyle w:val="StyleBoldUnderline"/>
        </w:rPr>
        <w:t>that</w:t>
      </w:r>
      <w:r>
        <w:t xml:space="preserve"> a requirement of </w:t>
      </w:r>
      <w:r w:rsidRPr="00C2781D">
        <w:rPr>
          <w:rStyle w:val="StyleBoldUnderline"/>
          <w:highlight w:val="yellow"/>
        </w:rPr>
        <w:t>FCOC approval</w:t>
      </w:r>
      <w:r w:rsidRPr="00C2781D">
        <w:rPr>
          <w:highlight w:val="yellow"/>
        </w:rPr>
        <w:t xml:space="preserve"> </w:t>
      </w:r>
      <w:r w:rsidRPr="00C2781D">
        <w:rPr>
          <w:rStyle w:val="StyleBoldUnderline"/>
          <w:highlight w:val="yellow"/>
        </w:rPr>
        <w:t>will hinder</w:t>
      </w:r>
      <w:r w:rsidRPr="008B4EC7">
        <w:rPr>
          <w:rStyle w:val="StyleBoldUnderline"/>
        </w:rPr>
        <w:t xml:space="preserve"> the </w:t>
      </w:r>
      <w:r w:rsidRPr="00C2781D">
        <w:rPr>
          <w:rStyle w:val="StyleBoldUnderline"/>
          <w:highlight w:val="yellow"/>
        </w:rPr>
        <w:t>efficiency of targeting</w:t>
      </w:r>
      <w:r w:rsidRPr="008B4EC7">
        <w:rPr>
          <w:rStyle w:val="StyleBoldUnderline"/>
        </w:rPr>
        <w:t xml:space="preserve"> </w:t>
      </w:r>
      <w:r w:rsidRPr="00C2781D">
        <w:rPr>
          <w:rStyle w:val="StyleBoldUnderline"/>
          <w:highlight w:val="yellow"/>
        </w:rPr>
        <w:t>and</w:t>
      </w:r>
      <w:r w:rsidRPr="008B4EC7">
        <w:rPr>
          <w:rStyle w:val="StyleBoldUnderline"/>
        </w:rPr>
        <w:t xml:space="preserve"> </w:t>
      </w:r>
      <w:r w:rsidRPr="00C2781D">
        <w:rPr>
          <w:rStyle w:val="StyleBoldUnderline"/>
          <w:highlight w:val="yellow"/>
        </w:rPr>
        <w:t>that</w:t>
      </w:r>
      <w:r w:rsidRPr="008B4EC7">
        <w:rPr>
          <w:rStyle w:val="StyleBoldUnderline"/>
        </w:rPr>
        <w:t xml:space="preserve"> </w:t>
      </w:r>
      <w:r w:rsidRPr="00C2781D">
        <w:rPr>
          <w:rStyle w:val="StyleBoldUnderline"/>
          <w:highlight w:val="yellow"/>
        </w:rPr>
        <w:t>publishing</w:t>
      </w:r>
      <w:r w:rsidRPr="008B4EC7">
        <w:rPr>
          <w:rStyle w:val="StyleBoldUnderline"/>
        </w:rPr>
        <w:t xml:space="preserve"> </w:t>
      </w:r>
      <w:r w:rsidRPr="00C2781D">
        <w:rPr>
          <w:rStyle w:val="StyleBoldUnderline"/>
          <w:highlight w:val="yellow"/>
        </w:rPr>
        <w:t>lists of targets will render them more difficult to find.</w:t>
      </w:r>
      <w:r>
        <w:t xml:space="preserve"> On the former point, however, </w:t>
      </w:r>
      <w:r w:rsidRPr="00D562FB">
        <w:rPr>
          <w:rStyle w:val="StyleBoldUnderline"/>
          <w:highlight w:val="green"/>
        </w:rPr>
        <w:t>there is little evidence tha</w:t>
      </w:r>
      <w:r w:rsidRPr="00C2781D">
        <w:rPr>
          <w:rStyle w:val="StyleBoldUnderline"/>
          <w:highlight w:val="yellow"/>
        </w:rPr>
        <w:t xml:space="preserve">t the incorporation of reasonable </w:t>
      </w:r>
      <w:r w:rsidRPr="00D562FB">
        <w:rPr>
          <w:rStyle w:val="StyleBoldUnderline"/>
          <w:highlight w:val="green"/>
        </w:rPr>
        <w:t>judicial procedures</w:t>
      </w:r>
      <w:r w:rsidRPr="00C2781D">
        <w:rPr>
          <w:rStyle w:val="StyleBoldUnderline"/>
          <w:highlight w:val="yellow"/>
        </w:rPr>
        <w:t>,</w:t>
      </w:r>
      <w:r w:rsidRPr="008B4EC7">
        <w:rPr>
          <w:rStyle w:val="StyleBoldUnderline"/>
        </w:rPr>
        <w:t xml:space="preserve"> </w:t>
      </w:r>
      <w:r>
        <w:t xml:space="preserve">such as those of the FISC, </w:t>
      </w:r>
      <w:r w:rsidRPr="00D562FB">
        <w:rPr>
          <w:rStyle w:val="StyleBoldUnderline"/>
          <w:highlight w:val="green"/>
        </w:rPr>
        <w:t>need render related policy ineffective</w:t>
      </w:r>
      <w:r w:rsidRPr="00C2781D">
        <w:rPr>
          <w:highlight w:val="yellow"/>
        </w:rPr>
        <w:t>.</w:t>
      </w:r>
      <w:r>
        <w:t xml:space="preserve"> </w:t>
      </w:r>
      <w:r w:rsidRPr="008B4EC7">
        <w:rPr>
          <w:rStyle w:val="StyleBoldUnderline"/>
        </w:rPr>
        <w:t>After all, as the 9/11 commission observed, the intelligence community succeeded in gathering the data necessary to anticipate the September 11 attack</w:t>
      </w:r>
      <w:r>
        <w:t xml:space="preserve"> (National Commission on Terrorist Attacks upon the United States 2004: 254-77). The failure was in the domains of analysis and response. </w:t>
      </w:r>
      <w:r w:rsidRPr="008B4EC7">
        <w:rPr>
          <w:rStyle w:val="StyleBoldUnderline"/>
        </w:rPr>
        <w:t>What is evident</w:t>
      </w:r>
      <w:r>
        <w:t>, however</w:t>
      </w:r>
      <w:r w:rsidRPr="008B4EC7">
        <w:rPr>
          <w:rStyle w:val="StyleBoldUnderline"/>
        </w:rPr>
        <w:t xml:space="preserve">, is that </w:t>
      </w:r>
      <w:r w:rsidRPr="00C2781D">
        <w:rPr>
          <w:rStyle w:val="StyleBoldUnderline"/>
          <w:highlight w:val="yellow"/>
        </w:rPr>
        <w:t xml:space="preserve">carrying out extensive and dangerous counter-terrorist programs </w:t>
      </w:r>
      <w:r w:rsidRPr="00037E66">
        <w:rPr>
          <w:rStyle w:val="StyleBoldUnderline"/>
          <w:highlight w:val="green"/>
        </w:rPr>
        <w:t xml:space="preserve">without judicial oversight </w:t>
      </w:r>
      <w:r w:rsidRPr="00C2781D">
        <w:rPr>
          <w:rStyle w:val="StyleBoldUnderline"/>
          <w:highlight w:val="yellow"/>
        </w:rPr>
        <w:t xml:space="preserve">generates </w:t>
      </w:r>
      <w:r w:rsidRPr="00037E66">
        <w:rPr>
          <w:rStyle w:val="StyleBoldUnderline"/>
          <w:highlight w:val="green"/>
        </w:rPr>
        <w:t xml:space="preserve">widespread public skepticism and opposition </w:t>
      </w:r>
      <w:r w:rsidRPr="00C2781D">
        <w:rPr>
          <w:rStyle w:val="StyleBoldUnderline"/>
          <w:highlight w:val="yellow"/>
        </w:rPr>
        <w:t>(which</w:t>
      </w:r>
      <w:r w:rsidRPr="008B4EC7">
        <w:rPr>
          <w:rStyle w:val="StyleBoldUnderline"/>
        </w:rPr>
        <w:t xml:space="preserve"> tends to </w:t>
      </w:r>
      <w:r w:rsidRPr="00037E66">
        <w:rPr>
          <w:rStyle w:val="StyleBoldUnderline"/>
          <w:highlight w:val="green"/>
        </w:rPr>
        <w:t>undermine</w:t>
      </w:r>
      <w:r w:rsidRPr="008B4EC7">
        <w:rPr>
          <w:rStyle w:val="StyleBoldUnderline"/>
        </w:rPr>
        <w:t xml:space="preserve"> the </w:t>
      </w:r>
      <w:r w:rsidRPr="00037E66">
        <w:rPr>
          <w:rStyle w:val="StyleBoldUnderline"/>
          <w:highlight w:val="green"/>
        </w:rPr>
        <w:t>effectiveness</w:t>
      </w:r>
      <w:r w:rsidRPr="008B4EC7">
        <w:rPr>
          <w:rStyle w:val="StyleBoldUnderline"/>
        </w:rPr>
        <w:t xml:space="preserve"> </w:t>
      </w:r>
      <w:r>
        <w:t xml:space="preserve">of the programs) </w:t>
      </w:r>
      <w:r w:rsidRPr="00C2781D">
        <w:rPr>
          <w:rStyle w:val="StyleBoldUnderline"/>
          <w:highlight w:val="yellow"/>
        </w:rPr>
        <w:t xml:space="preserve">and leads to enormous legal difficulties </w:t>
      </w:r>
      <w:r w:rsidRPr="00037E66">
        <w:rPr>
          <w:rStyle w:val="StyleBoldUnderline"/>
          <w:highlight w:val="green"/>
        </w:rPr>
        <w:t>in the long run</w:t>
      </w:r>
      <w:r>
        <w:t>--as exemplified by the American torture/rendition program</w:t>
      </w:r>
      <w:proofErr w:type="gramStart"/>
      <w:r>
        <w:t>.</w:t>
      </w:r>
      <w:r w:rsidRPr="008B4EC7">
        <w:rPr>
          <w:sz w:val="12"/>
        </w:rPr>
        <w:t>¶</w:t>
      </w:r>
      <w:proofErr w:type="gramEnd"/>
      <w:r w:rsidRPr="008B4EC7">
        <w:rPr>
          <w:sz w:val="12"/>
        </w:rPr>
        <w:t xml:space="preserve"> </w:t>
      </w:r>
      <w:r>
        <w:t xml:space="preserve">On the second point, </w:t>
      </w:r>
      <w:r w:rsidRPr="00037E66">
        <w:rPr>
          <w:rStyle w:val="StyleBoldUnderline"/>
          <w:highlight w:val="green"/>
        </w:rPr>
        <w:t xml:space="preserve">while </w:t>
      </w:r>
      <w:r w:rsidRPr="00C2781D">
        <w:rPr>
          <w:rStyle w:val="StyleBoldUnderline"/>
          <w:highlight w:val="yellow"/>
        </w:rPr>
        <w:t>it is true that</w:t>
      </w:r>
      <w:r w:rsidRPr="008B4EC7">
        <w:rPr>
          <w:rStyle w:val="StyleBoldUnderline"/>
        </w:rPr>
        <w:t xml:space="preserve"> </w:t>
      </w:r>
      <w:r w:rsidRPr="00037E66">
        <w:rPr>
          <w:rStyle w:val="StyleBoldUnderline"/>
          <w:highlight w:val="green"/>
        </w:rPr>
        <w:t>targets may 'go to ground'</w:t>
      </w:r>
      <w:r w:rsidRPr="008B4EC7">
        <w:rPr>
          <w:rStyle w:val="StyleBoldUnderline"/>
        </w:rPr>
        <w:t xml:space="preserve"> if tipped off, </w:t>
      </w:r>
      <w:r w:rsidRPr="00C2781D">
        <w:rPr>
          <w:rStyle w:val="StyleBoldUnderline"/>
          <w:highlight w:val="yellow"/>
        </w:rPr>
        <w:t xml:space="preserve">the fact is that all or virtually </w:t>
      </w:r>
      <w:r w:rsidRPr="00037E66">
        <w:rPr>
          <w:rStyle w:val="StyleBoldUnderline"/>
          <w:highlight w:val="green"/>
        </w:rPr>
        <w:t>all potential targets are already on most wanted lists (</w:t>
      </w:r>
      <w:r w:rsidRPr="008B4EC7">
        <w:rPr>
          <w:rStyle w:val="StyleBoldUnderline"/>
        </w:rPr>
        <w:t xml:space="preserve">often with hefty price tags connected to information leading to them). In essence, </w:t>
      </w:r>
      <w:r w:rsidRPr="00037E66">
        <w:rPr>
          <w:rStyle w:val="StyleBoldUnderline"/>
          <w:highlight w:val="green"/>
        </w:rPr>
        <w:t xml:space="preserve">they have </w:t>
      </w:r>
      <w:r w:rsidRPr="00C2781D">
        <w:rPr>
          <w:rStyle w:val="StyleBoldUnderline"/>
          <w:highlight w:val="yellow"/>
        </w:rPr>
        <w:t xml:space="preserve">already </w:t>
      </w:r>
      <w:r w:rsidRPr="00037E66">
        <w:rPr>
          <w:rStyle w:val="StyleBoldUnderline"/>
          <w:highlight w:val="green"/>
        </w:rPr>
        <w:t>gone to ground</w:t>
      </w:r>
      <w:r w:rsidRPr="00C2781D">
        <w:rPr>
          <w:rStyle w:val="StyleBoldUnderline"/>
          <w:highlight w:val="yellow"/>
        </w:rPr>
        <w:t>--that is</w:t>
      </w:r>
      <w:r w:rsidRPr="008B4EC7">
        <w:rPr>
          <w:rStyle w:val="StyleBoldUnderline"/>
        </w:rPr>
        <w:t xml:space="preserve"> in part </w:t>
      </w:r>
      <w:r w:rsidRPr="00C2781D">
        <w:rPr>
          <w:rStyle w:val="StyleBoldUnderline"/>
          <w:highlight w:val="yellow"/>
        </w:rPr>
        <w:t>why targeting is required in the first place</w:t>
      </w:r>
      <w:r>
        <w:t>. Moreover</w:t>
      </w:r>
      <w:r w:rsidRPr="008B4EC7">
        <w:rPr>
          <w:rStyle w:val="StyleBoldUnderline"/>
        </w:rPr>
        <w:t xml:space="preserve">, </w:t>
      </w:r>
      <w:r w:rsidRPr="00037E66">
        <w:rPr>
          <w:rStyle w:val="StyleBoldUnderline"/>
          <w:highlight w:val="green"/>
        </w:rPr>
        <w:t xml:space="preserve">a retreat into </w:t>
      </w:r>
      <w:r w:rsidRPr="00C2781D">
        <w:rPr>
          <w:rStyle w:val="StyleBoldUnderline"/>
          <w:highlight w:val="yellow"/>
        </w:rPr>
        <w:t xml:space="preserve">even deeper </w:t>
      </w:r>
      <w:r w:rsidRPr="00037E66">
        <w:rPr>
          <w:rStyle w:val="StyleBoldUnderline"/>
          <w:highlight w:val="green"/>
        </w:rPr>
        <w:t xml:space="preserve">obscurity is likely to </w:t>
      </w:r>
      <w:r w:rsidRPr="00C2781D">
        <w:rPr>
          <w:rStyle w:val="StyleBoldUnderline"/>
          <w:highlight w:val="yellow"/>
        </w:rPr>
        <w:t xml:space="preserve">further </w:t>
      </w:r>
      <w:r w:rsidRPr="00037E66">
        <w:rPr>
          <w:rStyle w:val="StyleBoldUnderline"/>
          <w:highlight w:val="green"/>
        </w:rPr>
        <w:t xml:space="preserve">disrupt </w:t>
      </w:r>
      <w:r w:rsidRPr="00C2781D">
        <w:rPr>
          <w:rStyle w:val="StyleBoldUnderline"/>
          <w:highlight w:val="yellow"/>
        </w:rPr>
        <w:t xml:space="preserve">their ability to organize and carry out </w:t>
      </w:r>
      <w:r w:rsidRPr="00037E66">
        <w:rPr>
          <w:rStyle w:val="StyleBoldUnderline"/>
          <w:highlight w:val="green"/>
        </w:rPr>
        <w:t>attacks</w:t>
      </w:r>
      <w:r w:rsidRPr="008B4EC7">
        <w:rPr>
          <w:rStyle w:val="StyleBoldUnderline"/>
        </w:rPr>
        <w:t>.</w:t>
      </w:r>
      <w:r>
        <w:t xml:space="preserve"> Finally, the Israeli experience suggests that </w:t>
      </w:r>
      <w:r w:rsidRPr="008B4EC7">
        <w:rPr>
          <w:rStyle w:val="StyleBoldUnderline"/>
        </w:rPr>
        <w:t xml:space="preserve">targets will break cover eventually, and </w:t>
      </w:r>
      <w:r w:rsidRPr="00C2781D">
        <w:rPr>
          <w:rStyle w:val="StyleBoldUnderline"/>
          <w:highlight w:val="yellow"/>
        </w:rPr>
        <w:t>a little patience seems like a small price to pay for ensuring the justice of</w:t>
      </w:r>
      <w:r w:rsidRPr="008B4EC7">
        <w:rPr>
          <w:rStyle w:val="StyleBoldUnderline"/>
        </w:rPr>
        <w:t xml:space="preserve"> state-administered </w:t>
      </w:r>
      <w:r w:rsidRPr="00C2781D">
        <w:rPr>
          <w:rStyle w:val="StyleBoldUnderline"/>
          <w:highlight w:val="yellow"/>
        </w:rPr>
        <w:t>killing</w:t>
      </w:r>
      <w:proofErr w:type="gramStart"/>
      <w:r>
        <w:t>.</w:t>
      </w:r>
      <w:r w:rsidRPr="008B4EC7">
        <w:rPr>
          <w:sz w:val="12"/>
        </w:rPr>
        <w:t>¶</w:t>
      </w:r>
      <w:proofErr w:type="gramEnd"/>
      <w:r w:rsidRPr="008B4EC7">
        <w:rPr>
          <w:sz w:val="12"/>
        </w:rPr>
        <w:t xml:space="preserve"> </w:t>
      </w:r>
      <w:r>
        <w:t xml:space="preserve">These answers will not fully satisfy either all critics or all advocates. But the burden of this section has been only to show that compromises are possible that address their most legitimate concerns. I think that the suggestion of </w:t>
      </w:r>
      <w:r w:rsidRPr="008B4EC7">
        <w:rPr>
          <w:rStyle w:val="StyleBoldUnderline"/>
        </w:rPr>
        <w:t xml:space="preserve">an FCOC shows that a plausible and principled compromise is possible. </w:t>
      </w:r>
      <w:r>
        <w:t xml:space="preserve">In this light, </w:t>
      </w:r>
      <w:r w:rsidRPr="00037E66">
        <w:rPr>
          <w:rStyle w:val="StyleBoldUnderline"/>
          <w:highlight w:val="green"/>
        </w:rPr>
        <w:t>the pertinent question becomes</w:t>
      </w:r>
      <w:r>
        <w:t xml:space="preserve"> not whether terrorist targeting as currently practiced is uniformly legal, moral and practical or the reverse, but </w:t>
      </w:r>
      <w:r w:rsidRPr="00037E66">
        <w:rPr>
          <w:rStyle w:val="StyleBoldUnderline"/>
          <w:highlight w:val="green"/>
        </w:rPr>
        <w:t xml:space="preserve">how institutions </w:t>
      </w:r>
      <w:r w:rsidRPr="00C2781D">
        <w:rPr>
          <w:rStyle w:val="StyleBoldUnderline"/>
          <w:highlight w:val="yellow"/>
        </w:rPr>
        <w:t xml:space="preserve">can best be designed to </w:t>
      </w:r>
      <w:r w:rsidRPr="00037E66">
        <w:rPr>
          <w:rStyle w:val="StyleBoldUnderline"/>
          <w:highlight w:val="green"/>
        </w:rPr>
        <w:t xml:space="preserve">assure </w:t>
      </w:r>
      <w:r w:rsidRPr="00C2781D">
        <w:rPr>
          <w:rStyle w:val="StyleBoldUnderline"/>
          <w:highlight w:val="yellow"/>
        </w:rPr>
        <w:t xml:space="preserve">that terrorist </w:t>
      </w:r>
      <w:r w:rsidRPr="00037E66">
        <w:rPr>
          <w:rStyle w:val="StyleBoldUnderline"/>
          <w:highlight w:val="green"/>
        </w:rPr>
        <w:t xml:space="preserve">targetings </w:t>
      </w:r>
      <w:r w:rsidRPr="00C2781D">
        <w:rPr>
          <w:rStyle w:val="StyleBoldUnderline"/>
          <w:highlight w:val="yellow"/>
        </w:rPr>
        <w:t xml:space="preserve">carried out in the future </w:t>
      </w:r>
      <w:r w:rsidRPr="00037E66">
        <w:rPr>
          <w:rStyle w:val="StyleBoldUnderline"/>
          <w:highlight w:val="green"/>
        </w:rPr>
        <w:t xml:space="preserve">are </w:t>
      </w:r>
      <w:r w:rsidRPr="00C2781D">
        <w:rPr>
          <w:rStyle w:val="StyleBoldUnderline"/>
          <w:highlight w:val="yellow"/>
        </w:rPr>
        <w:t xml:space="preserve">uniformly </w:t>
      </w:r>
      <w:r w:rsidRPr="00037E66">
        <w:rPr>
          <w:rStyle w:val="StyleBoldUnderline"/>
          <w:highlight w:val="green"/>
        </w:rPr>
        <w:t>legitimate and effective</w:t>
      </w:r>
      <w:r w:rsidRPr="00C2781D">
        <w:rPr>
          <w:rStyle w:val="StyleBoldUnderline"/>
          <w:highlight w:val="yellow"/>
        </w:rPr>
        <w:t>.</w:t>
      </w:r>
    </w:p>
    <w:p w14:paraId="0345AC06" w14:textId="77777777" w:rsidR="00153CDA" w:rsidRPr="000022F2" w:rsidRDefault="00153CDA" w:rsidP="00153CDA"/>
    <w:p w14:paraId="22E50E77" w14:textId="77777777" w:rsidR="00B45FE9" w:rsidRPr="00AF5046" w:rsidRDefault="00B45FE9" w:rsidP="007A3515"/>
    <w:sectPr w:rsidR="00B45FE9" w:rsidRPr="00AF5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B658B7" w14:textId="77777777" w:rsidR="00153CDA" w:rsidRDefault="00153CDA" w:rsidP="00E46E7E">
      <w:r>
        <w:separator/>
      </w:r>
    </w:p>
  </w:endnote>
  <w:endnote w:type="continuationSeparator" w:id="0">
    <w:p w14:paraId="42BDE9F1" w14:textId="77777777" w:rsidR="00153CDA" w:rsidRDefault="00153CD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8AC1F" w14:textId="77777777" w:rsidR="00153CDA" w:rsidRDefault="00153CDA" w:rsidP="00E46E7E">
      <w:r>
        <w:separator/>
      </w:r>
    </w:p>
  </w:footnote>
  <w:footnote w:type="continuationSeparator" w:id="0">
    <w:p w14:paraId="7DDE4CB6" w14:textId="77777777" w:rsidR="00153CDA" w:rsidRDefault="00153CD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CDA"/>
    <w:rsid w:val="000140EC"/>
    <w:rsid w:val="00016A35"/>
    <w:rsid w:val="00047D81"/>
    <w:rsid w:val="000C16B3"/>
    <w:rsid w:val="001408C0"/>
    <w:rsid w:val="00143FD7"/>
    <w:rsid w:val="001463FB"/>
    <w:rsid w:val="00153CDA"/>
    <w:rsid w:val="001710E3"/>
    <w:rsid w:val="00186DB7"/>
    <w:rsid w:val="001D0819"/>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752D7"/>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A5CA0"/>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35C85"/>
    <w:rsid w:val="00F45F2E"/>
    <w:rsid w:val="00F574CA"/>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C4C11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35C85"/>
    <w:rPr>
      <w:rFonts w:ascii="Calibri" w:hAnsi="Calibri"/>
      <w:sz w:val="22"/>
    </w:rPr>
  </w:style>
  <w:style w:type="paragraph" w:styleId="Heading1">
    <w:name w:val="heading 1"/>
    <w:aliases w:val="Pocket"/>
    <w:basedOn w:val="Normal"/>
    <w:next w:val="Normal"/>
    <w:link w:val="Heading1Char"/>
    <w:uiPriority w:val="9"/>
    <w:qFormat/>
    <w:rsid w:val="00F35C8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35C8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35C8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9"/>
    <w:unhideWhenUsed/>
    <w:qFormat/>
    <w:rsid w:val="00F35C8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F35C8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35C8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35C8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35C85"/>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qFormat/>
    <w:rsid w:val="00F35C85"/>
    <w:rPr>
      <w:rFonts w:asciiTheme="majorHAnsi" w:eastAsiaTheme="majorEastAsia" w:hAnsiTheme="majorHAnsi" w:cstheme="majorBidi"/>
      <w:b/>
      <w:bCs/>
      <w:iCs/>
      <w:sz w:val="26"/>
    </w:rPr>
  </w:style>
  <w:style w:type="paragraph" w:styleId="NoSpacing">
    <w:name w:val="No Spacing"/>
    <w:uiPriority w:val="1"/>
    <w:rsid w:val="00F35C8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F35C85"/>
    <w:rPr>
      <w:b/>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link w:val="Title"/>
    <w:uiPriority w:val="1"/>
    <w:qFormat/>
    <w:rsid w:val="00F35C85"/>
    <w:rPr>
      <w:b/>
      <w:sz w:val="22"/>
      <w:u w:val="single"/>
    </w:rPr>
  </w:style>
  <w:style w:type="paragraph" w:styleId="DocumentMap">
    <w:name w:val="Document Map"/>
    <w:basedOn w:val="Normal"/>
    <w:link w:val="DocumentMapChar"/>
    <w:uiPriority w:val="99"/>
    <w:semiHidden/>
    <w:unhideWhenUsed/>
    <w:rsid w:val="00F35C85"/>
    <w:rPr>
      <w:rFonts w:ascii="Lucida Grande" w:hAnsi="Lucida Grande" w:cs="Lucida Grande"/>
    </w:rPr>
  </w:style>
  <w:style w:type="character" w:customStyle="1" w:styleId="DocumentMapChar">
    <w:name w:val="Document Map Char"/>
    <w:basedOn w:val="DefaultParagraphFont"/>
    <w:link w:val="DocumentMap"/>
    <w:uiPriority w:val="99"/>
    <w:semiHidden/>
    <w:rsid w:val="00F35C85"/>
    <w:rPr>
      <w:rFonts w:ascii="Lucida Grande" w:hAnsi="Lucida Grande" w:cs="Lucida Grande"/>
      <w:sz w:val="22"/>
    </w:rPr>
  </w:style>
  <w:style w:type="paragraph" w:styleId="ListParagraph">
    <w:name w:val="List Paragraph"/>
    <w:basedOn w:val="Normal"/>
    <w:uiPriority w:val="34"/>
    <w:rsid w:val="00F35C85"/>
    <w:pPr>
      <w:ind w:left="720"/>
      <w:contextualSpacing/>
    </w:pPr>
  </w:style>
  <w:style w:type="paragraph" w:styleId="Header">
    <w:name w:val="header"/>
    <w:basedOn w:val="Normal"/>
    <w:link w:val="HeaderChar"/>
    <w:uiPriority w:val="99"/>
    <w:unhideWhenUsed/>
    <w:rsid w:val="00F35C85"/>
    <w:pPr>
      <w:tabs>
        <w:tab w:val="center" w:pos="4320"/>
        <w:tab w:val="right" w:pos="8640"/>
      </w:tabs>
    </w:pPr>
  </w:style>
  <w:style w:type="character" w:customStyle="1" w:styleId="HeaderChar">
    <w:name w:val="Header Char"/>
    <w:basedOn w:val="DefaultParagraphFont"/>
    <w:link w:val="Header"/>
    <w:uiPriority w:val="99"/>
    <w:rsid w:val="00F35C85"/>
    <w:rPr>
      <w:rFonts w:ascii="Calibri" w:hAnsi="Calibri"/>
      <w:sz w:val="22"/>
    </w:rPr>
  </w:style>
  <w:style w:type="paragraph" w:styleId="Footer">
    <w:name w:val="footer"/>
    <w:basedOn w:val="Normal"/>
    <w:link w:val="FooterChar"/>
    <w:uiPriority w:val="99"/>
    <w:unhideWhenUsed/>
    <w:rsid w:val="00F35C85"/>
    <w:pPr>
      <w:tabs>
        <w:tab w:val="center" w:pos="4320"/>
        <w:tab w:val="right" w:pos="8640"/>
      </w:tabs>
    </w:pPr>
  </w:style>
  <w:style w:type="character" w:customStyle="1" w:styleId="FooterChar">
    <w:name w:val="Footer Char"/>
    <w:basedOn w:val="DefaultParagraphFont"/>
    <w:link w:val="Footer"/>
    <w:uiPriority w:val="99"/>
    <w:rsid w:val="00F35C85"/>
    <w:rPr>
      <w:rFonts w:ascii="Calibri" w:hAnsi="Calibri"/>
      <w:sz w:val="22"/>
    </w:rPr>
  </w:style>
  <w:style w:type="character" w:styleId="PageNumber">
    <w:name w:val="page number"/>
    <w:basedOn w:val="DefaultParagraphFont"/>
    <w:uiPriority w:val="99"/>
    <w:semiHidden/>
    <w:unhideWhenUsed/>
    <w:rsid w:val="00F35C85"/>
  </w:style>
  <w:style w:type="character" w:styleId="Hyperlink">
    <w:name w:val="Hyperlink"/>
    <w:aliases w:val="Read,Important,heading 1 (block title),Card Text,Internet Link,Analytic Text"/>
    <w:basedOn w:val="DefaultParagraphFont"/>
    <w:uiPriority w:val="99"/>
    <w:unhideWhenUsed/>
    <w:rsid w:val="00F35C85"/>
    <w:rPr>
      <w:color w:val="0000FF" w:themeColor="hyperlink"/>
      <w:u w:val="single"/>
    </w:rPr>
  </w:style>
  <w:style w:type="character" w:customStyle="1" w:styleId="StyleBold">
    <w:name w:val="Style Bold"/>
    <w:basedOn w:val="DefaultParagraphFont"/>
    <w:uiPriority w:val="9"/>
    <w:semiHidden/>
    <w:rsid w:val="00153CDA"/>
    <w:rPr>
      <w:b/>
      <w:bCs/>
    </w:rPr>
  </w:style>
  <w:style w:type="character" w:styleId="FollowedHyperlink">
    <w:name w:val="FollowedHyperlink"/>
    <w:basedOn w:val="DefaultParagraphFont"/>
    <w:uiPriority w:val="99"/>
    <w:semiHidden/>
    <w:rsid w:val="00153CDA"/>
    <w:rPr>
      <w:color w:val="auto"/>
      <w:u w:val="none"/>
    </w:rPr>
  </w:style>
  <w:style w:type="paragraph" w:styleId="Title">
    <w:name w:val="Title"/>
    <w:basedOn w:val="Normal"/>
    <w:next w:val="Normal"/>
    <w:link w:val="StyleBoldUnderline"/>
    <w:uiPriority w:val="1"/>
    <w:qFormat/>
    <w:rsid w:val="005752D7"/>
    <w:pPr>
      <w:ind w:left="720"/>
      <w:outlineLvl w:val="0"/>
    </w:pPr>
    <w:rPr>
      <w:rFonts w:asciiTheme="minorHAnsi" w:hAnsiTheme="minorHAnsi"/>
      <w:b/>
      <w:u w:val="single"/>
    </w:rPr>
  </w:style>
  <w:style w:type="character" w:customStyle="1" w:styleId="TitleChar1">
    <w:name w:val="Title Char1"/>
    <w:basedOn w:val="DefaultParagraphFont"/>
    <w:uiPriority w:val="10"/>
    <w:rsid w:val="005752D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35C85"/>
    <w:rPr>
      <w:rFonts w:ascii="Calibri" w:hAnsi="Calibri"/>
      <w:sz w:val="22"/>
    </w:rPr>
  </w:style>
  <w:style w:type="paragraph" w:styleId="Heading1">
    <w:name w:val="heading 1"/>
    <w:aliases w:val="Pocket"/>
    <w:basedOn w:val="Normal"/>
    <w:next w:val="Normal"/>
    <w:link w:val="Heading1Char"/>
    <w:uiPriority w:val="9"/>
    <w:qFormat/>
    <w:rsid w:val="00F35C8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35C8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35C8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9"/>
    <w:unhideWhenUsed/>
    <w:qFormat/>
    <w:rsid w:val="00F35C8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F35C8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35C8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35C8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35C85"/>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qFormat/>
    <w:rsid w:val="00F35C85"/>
    <w:rPr>
      <w:rFonts w:asciiTheme="majorHAnsi" w:eastAsiaTheme="majorEastAsia" w:hAnsiTheme="majorHAnsi" w:cstheme="majorBidi"/>
      <w:b/>
      <w:bCs/>
      <w:iCs/>
      <w:sz w:val="26"/>
    </w:rPr>
  </w:style>
  <w:style w:type="paragraph" w:styleId="NoSpacing">
    <w:name w:val="No Spacing"/>
    <w:uiPriority w:val="1"/>
    <w:rsid w:val="00F35C8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F35C85"/>
    <w:rPr>
      <w:b/>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link w:val="Title"/>
    <w:uiPriority w:val="1"/>
    <w:qFormat/>
    <w:rsid w:val="00F35C85"/>
    <w:rPr>
      <w:b/>
      <w:sz w:val="22"/>
      <w:u w:val="single"/>
    </w:rPr>
  </w:style>
  <w:style w:type="paragraph" w:styleId="DocumentMap">
    <w:name w:val="Document Map"/>
    <w:basedOn w:val="Normal"/>
    <w:link w:val="DocumentMapChar"/>
    <w:uiPriority w:val="99"/>
    <w:semiHidden/>
    <w:unhideWhenUsed/>
    <w:rsid w:val="00F35C85"/>
    <w:rPr>
      <w:rFonts w:ascii="Lucida Grande" w:hAnsi="Lucida Grande" w:cs="Lucida Grande"/>
    </w:rPr>
  </w:style>
  <w:style w:type="character" w:customStyle="1" w:styleId="DocumentMapChar">
    <w:name w:val="Document Map Char"/>
    <w:basedOn w:val="DefaultParagraphFont"/>
    <w:link w:val="DocumentMap"/>
    <w:uiPriority w:val="99"/>
    <w:semiHidden/>
    <w:rsid w:val="00F35C85"/>
    <w:rPr>
      <w:rFonts w:ascii="Lucida Grande" w:hAnsi="Lucida Grande" w:cs="Lucida Grande"/>
      <w:sz w:val="22"/>
    </w:rPr>
  </w:style>
  <w:style w:type="paragraph" w:styleId="ListParagraph">
    <w:name w:val="List Paragraph"/>
    <w:basedOn w:val="Normal"/>
    <w:uiPriority w:val="34"/>
    <w:rsid w:val="00F35C85"/>
    <w:pPr>
      <w:ind w:left="720"/>
      <w:contextualSpacing/>
    </w:pPr>
  </w:style>
  <w:style w:type="paragraph" w:styleId="Header">
    <w:name w:val="header"/>
    <w:basedOn w:val="Normal"/>
    <w:link w:val="HeaderChar"/>
    <w:uiPriority w:val="99"/>
    <w:unhideWhenUsed/>
    <w:rsid w:val="00F35C85"/>
    <w:pPr>
      <w:tabs>
        <w:tab w:val="center" w:pos="4320"/>
        <w:tab w:val="right" w:pos="8640"/>
      </w:tabs>
    </w:pPr>
  </w:style>
  <w:style w:type="character" w:customStyle="1" w:styleId="HeaderChar">
    <w:name w:val="Header Char"/>
    <w:basedOn w:val="DefaultParagraphFont"/>
    <w:link w:val="Header"/>
    <w:uiPriority w:val="99"/>
    <w:rsid w:val="00F35C85"/>
    <w:rPr>
      <w:rFonts w:ascii="Calibri" w:hAnsi="Calibri"/>
      <w:sz w:val="22"/>
    </w:rPr>
  </w:style>
  <w:style w:type="paragraph" w:styleId="Footer">
    <w:name w:val="footer"/>
    <w:basedOn w:val="Normal"/>
    <w:link w:val="FooterChar"/>
    <w:uiPriority w:val="99"/>
    <w:unhideWhenUsed/>
    <w:rsid w:val="00F35C85"/>
    <w:pPr>
      <w:tabs>
        <w:tab w:val="center" w:pos="4320"/>
        <w:tab w:val="right" w:pos="8640"/>
      </w:tabs>
    </w:pPr>
  </w:style>
  <w:style w:type="character" w:customStyle="1" w:styleId="FooterChar">
    <w:name w:val="Footer Char"/>
    <w:basedOn w:val="DefaultParagraphFont"/>
    <w:link w:val="Footer"/>
    <w:uiPriority w:val="99"/>
    <w:rsid w:val="00F35C85"/>
    <w:rPr>
      <w:rFonts w:ascii="Calibri" w:hAnsi="Calibri"/>
      <w:sz w:val="22"/>
    </w:rPr>
  </w:style>
  <w:style w:type="character" w:styleId="PageNumber">
    <w:name w:val="page number"/>
    <w:basedOn w:val="DefaultParagraphFont"/>
    <w:uiPriority w:val="99"/>
    <w:semiHidden/>
    <w:unhideWhenUsed/>
    <w:rsid w:val="00F35C85"/>
  </w:style>
  <w:style w:type="character" w:styleId="Hyperlink">
    <w:name w:val="Hyperlink"/>
    <w:aliases w:val="Read,Important,heading 1 (block title),Card Text,Internet Link,Analytic Text"/>
    <w:basedOn w:val="DefaultParagraphFont"/>
    <w:uiPriority w:val="99"/>
    <w:unhideWhenUsed/>
    <w:rsid w:val="00F35C85"/>
    <w:rPr>
      <w:color w:val="0000FF" w:themeColor="hyperlink"/>
      <w:u w:val="single"/>
    </w:rPr>
  </w:style>
  <w:style w:type="character" w:customStyle="1" w:styleId="StyleBold">
    <w:name w:val="Style Bold"/>
    <w:basedOn w:val="DefaultParagraphFont"/>
    <w:uiPriority w:val="9"/>
    <w:semiHidden/>
    <w:rsid w:val="00153CDA"/>
    <w:rPr>
      <w:b/>
      <w:bCs/>
    </w:rPr>
  </w:style>
  <w:style w:type="character" w:styleId="FollowedHyperlink">
    <w:name w:val="FollowedHyperlink"/>
    <w:basedOn w:val="DefaultParagraphFont"/>
    <w:uiPriority w:val="99"/>
    <w:semiHidden/>
    <w:rsid w:val="00153CDA"/>
    <w:rPr>
      <w:color w:val="auto"/>
      <w:u w:val="none"/>
    </w:rPr>
  </w:style>
  <w:style w:type="paragraph" w:styleId="Title">
    <w:name w:val="Title"/>
    <w:basedOn w:val="Normal"/>
    <w:next w:val="Normal"/>
    <w:link w:val="StyleBoldUnderline"/>
    <w:uiPriority w:val="1"/>
    <w:qFormat/>
    <w:rsid w:val="005752D7"/>
    <w:pPr>
      <w:ind w:left="720"/>
      <w:outlineLvl w:val="0"/>
    </w:pPr>
    <w:rPr>
      <w:rFonts w:asciiTheme="minorHAnsi" w:hAnsiTheme="minorHAnsi"/>
      <w:b/>
      <w:u w:val="single"/>
    </w:rPr>
  </w:style>
  <w:style w:type="character" w:customStyle="1" w:styleId="TitleChar1">
    <w:name w:val="Title Char1"/>
    <w:basedOn w:val="DefaultParagraphFont"/>
    <w:uiPriority w:val="10"/>
    <w:rsid w:val="005752D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edat.nato.int/publications/datr4/01PeterZimmerman.pdf" TargetMode="External"/><Relationship Id="rId12" Type="http://schemas.openxmlformats.org/officeDocument/2006/relationships/hyperlink" Target="http://acdemocracy.org/the-growing-toxicity-of-the-middle-eas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20</Pages>
  <Words>13041</Words>
  <Characters>74340</Characters>
  <Application>Microsoft Macintosh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87207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Bausch</dc:creator>
  <cp:keywords/>
  <dc:description/>
  <cp:lastModifiedBy>Amy Pauli</cp:lastModifiedBy>
  <cp:revision>3</cp:revision>
  <dcterms:created xsi:type="dcterms:W3CDTF">2014-03-22T18:44:00Z</dcterms:created>
  <dcterms:modified xsi:type="dcterms:W3CDTF">2014-03-22T18:46:00Z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