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8FC" w:rsidRDefault="006858FC" w:rsidP="006858FC">
      <w:pPr>
        <w:pStyle w:val="Heading1"/>
      </w:pPr>
      <w:r>
        <w:t>1NC</w:t>
      </w:r>
    </w:p>
    <w:p w:rsidR="006858FC" w:rsidRDefault="006858FC" w:rsidP="006858FC"/>
    <w:p w:rsidR="006858FC" w:rsidRDefault="006858FC" w:rsidP="006858FC">
      <w:pPr>
        <w:pStyle w:val="Heading2"/>
      </w:pPr>
      <w:r>
        <w:lastRenderedPageBreak/>
        <w:t>1</w:t>
      </w:r>
    </w:p>
    <w:p w:rsidR="006858FC" w:rsidRDefault="006858FC" w:rsidP="006858FC"/>
    <w:p w:rsidR="006858FC" w:rsidRPr="00FC7B13" w:rsidRDefault="006858FC" w:rsidP="006858FC">
      <w:pPr>
        <w:pStyle w:val="Heading4"/>
      </w:pPr>
      <w:r>
        <w:t xml:space="preserve">Interpretation and violation: Targeted killings are strikes carried about against pre-meditated, individually designated targets---signature strikes are distinct </w:t>
      </w:r>
    </w:p>
    <w:p w:rsidR="006858FC" w:rsidRPr="009275F5" w:rsidRDefault="006858FC" w:rsidP="006858FC">
      <w:r>
        <w:t xml:space="preserve">Kenneth </w:t>
      </w:r>
      <w:r w:rsidRPr="0075364E">
        <w:rPr>
          <w:rStyle w:val="StyleStyleBold12pt"/>
          <w:highlight w:val="cyan"/>
        </w:rPr>
        <w:t>Anderson 11</w:t>
      </w:r>
      <w:r>
        <w:t>, Professor at Washington College of Law, American University, Hoover Institution visiting fellow, Non-Resident Visiting Fellow at Brookings, “Distinguishing High Value Targeted Killing and ‘Signature’ Attacks on Taliban Fighters,” August 29 2011, http://www.volokh.com/2011/08/29/distinguishing-high-value-targeted-killing-and-signature-attacks-on-taliban-fighters/</w:t>
      </w:r>
    </w:p>
    <w:p w:rsidR="006858FC" w:rsidRDefault="006858FC" w:rsidP="006858FC">
      <w:pPr>
        <w:rPr>
          <w:sz w:val="14"/>
        </w:rPr>
      </w:pPr>
      <w:r w:rsidRPr="00FC7B13">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9275F5">
        <w:rPr>
          <w:rStyle w:val="StyleBoldUnderline"/>
        </w:rPr>
        <w:t>the Journal’s reporting goes from there to emphasize an aspect of targeted killing and drone warfare that is not sufficiently appreciated in public discussions</w:t>
      </w:r>
      <w:r w:rsidRPr="00FC7B13">
        <w:rPr>
          <w:sz w:val="14"/>
        </w:rPr>
        <w:t xml:space="preserve"> trying to assess such issues as civilian collateral damage, strategic value and uses, and the uses of drones in counterterrorism and counterinsurgency as distinct activities. The article explains:</w:t>
      </w:r>
      <w:r w:rsidRPr="00FC7B13">
        <w:rPr>
          <w:sz w:val="12"/>
        </w:rPr>
        <w:t>¶</w:t>
      </w:r>
      <w:r w:rsidRPr="00FC7B13">
        <w:rPr>
          <w:sz w:val="14"/>
        </w:rPr>
        <w:t xml:space="preserve"> </w:t>
      </w:r>
      <w:r w:rsidRPr="00FC7B13">
        <w:rPr>
          <w:rStyle w:val="StyleBoldUnderline"/>
          <w:highlight w:val="yellow"/>
        </w:rPr>
        <w:t xml:space="preserve">The </w:t>
      </w:r>
      <w:r w:rsidRPr="00116A76">
        <w:rPr>
          <w:rStyle w:val="StyleBoldUnderline"/>
          <w:highlight w:val="cyan"/>
        </w:rPr>
        <w:t>CIA</w:t>
      </w:r>
      <w:r w:rsidRPr="00FC7B13">
        <w:rPr>
          <w:rStyle w:val="StyleBoldUnderline"/>
          <w:highlight w:val="yellow"/>
        </w:rPr>
        <w:t xml:space="preserve"> carries out </w:t>
      </w:r>
      <w:r w:rsidRPr="00116A76">
        <w:rPr>
          <w:rStyle w:val="StyleBoldUnderline"/>
          <w:highlight w:val="cyan"/>
        </w:rPr>
        <w:t xml:space="preserve">two </w:t>
      </w:r>
      <w:r w:rsidRPr="00FC7B13">
        <w:rPr>
          <w:rStyle w:val="StyleBoldUnderline"/>
          <w:highlight w:val="yellow"/>
        </w:rPr>
        <w:t xml:space="preserve">different </w:t>
      </w:r>
      <w:r w:rsidRPr="00116A76">
        <w:rPr>
          <w:rStyle w:val="StyleBoldUnderline"/>
          <w:highlight w:val="cyan"/>
        </w:rPr>
        <w:t>types of drone strikes</w:t>
      </w:r>
      <w:r w:rsidRPr="00FC7B13">
        <w:rPr>
          <w:sz w:val="14"/>
        </w:rPr>
        <w:t xml:space="preserve"> in the tribal areas of Pakistan—</w:t>
      </w:r>
      <w:r w:rsidRPr="00FC7B13">
        <w:rPr>
          <w:rStyle w:val="StyleBoldUnderline"/>
          <w:highlight w:val="yellow"/>
        </w:rPr>
        <w:t xml:space="preserve">those against </w:t>
      </w:r>
      <w:r w:rsidRPr="008C4C6A">
        <w:rPr>
          <w:rStyle w:val="StyleBoldUnderline"/>
        </w:rPr>
        <w:t xml:space="preserve">so-called </w:t>
      </w:r>
      <w:r w:rsidRPr="00116A76">
        <w:rPr>
          <w:rStyle w:val="StyleBoldUnderline"/>
          <w:highlight w:val="cyan"/>
        </w:rPr>
        <w:t>high-value targets</w:t>
      </w:r>
      <w:r w:rsidRPr="00FC7B13">
        <w:rPr>
          <w:sz w:val="14"/>
        </w:rPr>
        <w:t xml:space="preserve">, including Mr. Rahman, </w:t>
      </w:r>
      <w:r w:rsidRPr="00116A76">
        <w:rPr>
          <w:rStyle w:val="StyleBoldUnderline"/>
          <w:highlight w:val="cyan"/>
        </w:rPr>
        <w:t xml:space="preserve">and “signature” strikes </w:t>
      </w:r>
      <w:r w:rsidRPr="00FC7B13">
        <w:rPr>
          <w:rStyle w:val="StyleBoldUnderline"/>
          <w:highlight w:val="yellow"/>
        </w:rPr>
        <w:t xml:space="preserve">targeting </w:t>
      </w:r>
      <w:r w:rsidRPr="008C4C6A">
        <w:rPr>
          <w:rStyle w:val="StyleBoldUnderline"/>
        </w:rPr>
        <w:t xml:space="preserve">Taliban </w:t>
      </w:r>
      <w:r w:rsidRPr="00FC7B13">
        <w:rPr>
          <w:rStyle w:val="StyleBoldUnderline"/>
          <w:highlight w:val="yellow"/>
        </w:rPr>
        <w:t>foot-soldiers</w:t>
      </w:r>
      <w:r w:rsidRPr="00FC7B13">
        <w:rPr>
          <w:sz w:val="14"/>
        </w:rPr>
        <w:t xml:space="preserve"> who criss-cross the border with Afghanistan to fight U.S. forces there.</w:t>
      </w:r>
      <w:r w:rsidRPr="00FC7B13">
        <w:rPr>
          <w:sz w:val="12"/>
        </w:rPr>
        <w:t>¶</w:t>
      </w:r>
      <w:r w:rsidRPr="00FC7B13">
        <w:rPr>
          <w:sz w:val="14"/>
        </w:rPr>
        <w:t xml:space="preserve"> </w:t>
      </w:r>
      <w:r w:rsidRPr="00FB0E77">
        <w:rPr>
          <w:rStyle w:val="StyleBoldUnderline"/>
          <w:highlight w:val="yellow"/>
        </w:rPr>
        <w:t xml:space="preserve">High-value targets are added to a </w:t>
      </w:r>
      <w:r w:rsidRPr="00FC7B13">
        <w:rPr>
          <w:rStyle w:val="StyleBoldUnderline"/>
        </w:rPr>
        <w:t xml:space="preserve">classified </w:t>
      </w:r>
      <w:r w:rsidRPr="00FB0E77">
        <w:rPr>
          <w:rStyle w:val="StyleBoldUnderline"/>
          <w:highlight w:val="yellow"/>
        </w:rPr>
        <w:t>list</w:t>
      </w:r>
      <w:r w:rsidRPr="009275F5">
        <w:rPr>
          <w:rStyle w:val="StyleBoldUnderline"/>
        </w:rPr>
        <w:t xml:space="preserve"> that the CIA maintains and updates. </w:t>
      </w:r>
      <w:r w:rsidRPr="00FB0E77">
        <w:rPr>
          <w:rStyle w:val="StyleBoldUnderline"/>
        </w:rPr>
        <w:t>The agency</w:t>
      </w:r>
      <w:r w:rsidRPr="00FC7B13">
        <w:rPr>
          <w:sz w:val="14"/>
        </w:rPr>
        <w:t xml:space="preserve"> often </w:t>
      </w:r>
      <w:r w:rsidRPr="00082E0A">
        <w:rPr>
          <w:rStyle w:val="Emphasis"/>
          <w:highlight w:val="yellow"/>
        </w:rPr>
        <w:t>doesn’t know the names</w:t>
      </w:r>
      <w:r w:rsidRPr="00082E0A">
        <w:rPr>
          <w:rStyle w:val="StyleBoldUnderline"/>
          <w:highlight w:val="yellow"/>
        </w:rPr>
        <w:t xml:space="preserve"> of the signature targets</w:t>
      </w:r>
      <w:r w:rsidRPr="009275F5">
        <w:rPr>
          <w:rStyle w:val="StyleBoldUnderline"/>
        </w:rPr>
        <w:t>, but it tracks their movements and activities for hours or days before striking them, U.S. officials say.</w:t>
      </w:r>
      <w:r w:rsidRPr="00FC7B13">
        <w:rPr>
          <w:rStyle w:val="StyleBoldUnderline"/>
          <w:sz w:val="12"/>
        </w:rPr>
        <w:t xml:space="preserve">¶ </w:t>
      </w:r>
      <w:r w:rsidRPr="00FC7B13">
        <w:rPr>
          <w:sz w:val="14"/>
        </w:rPr>
        <w:t xml:space="preserve">Another way to put this is that, loosely speaking, </w:t>
      </w:r>
      <w:r w:rsidRPr="009275F5">
        <w:rPr>
          <w:rStyle w:val="StyleBoldUnderline"/>
        </w:rPr>
        <w:t xml:space="preserve">the </w:t>
      </w:r>
      <w:r w:rsidRPr="007C753E">
        <w:rPr>
          <w:rStyle w:val="StyleBoldUnderline"/>
          <w:highlight w:val="cyan"/>
        </w:rPr>
        <w:t>high value targets are</w:t>
      </w:r>
      <w:r w:rsidRPr="009275F5">
        <w:rPr>
          <w:rStyle w:val="StyleBoldUnderline"/>
        </w:rPr>
        <w:t xml:space="preserve"> part of a counterterrorism campaign</w:t>
      </w:r>
      <w:r w:rsidRPr="00FC7B13">
        <w:rPr>
          <w:sz w:val="14"/>
        </w:rPr>
        <w:t xml:space="preserve"> – a worldwide one, reaching these days to Yemen and other places. </w:t>
      </w:r>
      <w:r w:rsidRPr="009275F5">
        <w:rPr>
          <w:rStyle w:val="StyleBoldUnderline"/>
        </w:rPr>
        <w:t xml:space="preserve">It is </w:t>
      </w:r>
      <w:r w:rsidRPr="007C753E">
        <w:rPr>
          <w:rStyle w:val="StyleBoldUnderline"/>
          <w:highlight w:val="cyan"/>
        </w:rPr>
        <w:t>targeted killing in its strict sense</w:t>
      </w:r>
      <w:r w:rsidRPr="00A603BF">
        <w:rPr>
          <w:rStyle w:val="StyleBoldUnderline"/>
        </w:rPr>
        <w:t xml:space="preserve"> using drones </w:t>
      </w:r>
      <w:r w:rsidRPr="00FC7B13">
        <w:rPr>
          <w:rStyle w:val="StyleBoldUnderline"/>
          <w:highlight w:val="yellow"/>
        </w:rPr>
        <w:t>– aimed at a distinct individual</w:t>
      </w:r>
      <w:r w:rsidRPr="009275F5">
        <w:rPr>
          <w:rStyle w:val="StyleBoldUnderline"/>
        </w:rPr>
        <w:t xml:space="preserve"> who has been </w:t>
      </w:r>
      <w:r w:rsidRPr="00FC7B13">
        <w:rPr>
          <w:rStyle w:val="StyleBoldUnderline"/>
          <w:highlight w:val="yellow"/>
        </w:rPr>
        <w:t>identified by intelligence</w:t>
      </w:r>
      <w:r w:rsidRPr="00FC7B13">
        <w:rPr>
          <w:sz w:val="14"/>
          <w:highlight w:val="yellow"/>
        </w:rPr>
        <w:t>.</w:t>
      </w:r>
      <w:r w:rsidRPr="00FC7B13">
        <w:rPr>
          <w:sz w:val="14"/>
        </w:rPr>
        <w:t xml:space="preserve"> </w:t>
      </w:r>
      <w:r w:rsidRPr="009275F5">
        <w:rPr>
          <w:rStyle w:val="StyleBoldUnderline"/>
        </w:rPr>
        <w:t xml:space="preserve">The </w:t>
      </w:r>
      <w:r w:rsidRPr="007C753E">
        <w:rPr>
          <w:rStyle w:val="StyleBoldUnderline"/>
          <w:highlight w:val="cyan"/>
        </w:rPr>
        <w:t>“signature” strikes</w:t>
      </w:r>
      <w:r w:rsidRPr="00FC7B13">
        <w:rPr>
          <w:rStyle w:val="StyleBoldUnderline"/>
          <w:highlight w:val="yellow"/>
        </w:rPr>
        <w:t xml:space="preserve">, by contrast, </w:t>
      </w:r>
      <w:r w:rsidRPr="007C753E">
        <w:rPr>
          <w:rStyle w:val="Emphasis"/>
          <w:highlight w:val="cyan"/>
        </w:rPr>
        <w:t>are not strictly speaking “targeted killing,”</w:t>
      </w:r>
      <w:r w:rsidRPr="007C753E">
        <w:rPr>
          <w:rStyle w:val="StyleBoldUnderline"/>
          <w:highlight w:val="cyan"/>
        </w:rPr>
        <w:t xml:space="preserve"> because they are </w:t>
      </w:r>
      <w:r w:rsidRPr="00FC7B13">
        <w:rPr>
          <w:rStyle w:val="StyleBoldUnderline"/>
        </w:rPr>
        <w:t>aimed at larger numbers of fighters who</w:t>
      </w:r>
      <w:r w:rsidRPr="009275F5">
        <w:rPr>
          <w:rStyle w:val="StyleBoldUnderline"/>
        </w:rPr>
        <w:t xml:space="preserve"> are </w:t>
      </w:r>
      <w:r w:rsidRPr="007C753E">
        <w:rPr>
          <w:rStyle w:val="StyleBoldUnderline"/>
          <w:highlight w:val="cyan"/>
        </w:rPr>
        <w:t xml:space="preserve">targeted on the basis of being combatants, </w:t>
      </w:r>
      <w:r w:rsidRPr="00082E0A">
        <w:rPr>
          <w:rStyle w:val="StyleBoldUnderline"/>
          <w:highlight w:val="yellow"/>
        </w:rPr>
        <w:t xml:space="preserve">but </w:t>
      </w:r>
      <w:r w:rsidRPr="00082E0A">
        <w:rPr>
          <w:rStyle w:val="Emphasis"/>
          <w:highlight w:val="yellow"/>
        </w:rPr>
        <w:t xml:space="preserve">not </w:t>
      </w:r>
      <w:r w:rsidRPr="00FC7B13">
        <w:rPr>
          <w:rStyle w:val="Emphasis"/>
          <w:highlight w:val="yellow"/>
        </w:rPr>
        <w:t xml:space="preserve">on the basis of </w:t>
      </w:r>
      <w:r w:rsidRPr="00082E0A">
        <w:rPr>
          <w:rStyle w:val="Emphasis"/>
          <w:highlight w:val="yellow"/>
        </w:rPr>
        <w:t>individuated intelligence</w:t>
      </w:r>
      <w:r w:rsidRPr="00FC7B13">
        <w:rPr>
          <w:sz w:val="14"/>
        </w:rPr>
        <w:t xml:space="preserve">. They are fighting formations, being targeted on a mass basis as part of the counterinsurgency campaign in Afghanistan, as part of the basic CI doctrine of closing down cross-border safe havens and border interdiction of fighters. </w:t>
      </w:r>
      <w:r w:rsidRPr="00082E0A">
        <w:rPr>
          <w:rStyle w:val="StyleBoldUnderline"/>
          <w:highlight w:val="yellow"/>
        </w:rPr>
        <w:t>Both</w:t>
      </w:r>
      <w:r w:rsidRPr="009275F5">
        <w:rPr>
          <w:rStyle w:val="StyleBoldUnderline"/>
        </w:rPr>
        <w:t xml:space="preserve"> of these functions </w:t>
      </w:r>
      <w:r w:rsidRPr="00082E0A">
        <w:rPr>
          <w:rStyle w:val="StyleBoldUnderline"/>
          <w:highlight w:val="yellow"/>
        </w:rPr>
        <w:t>can be</w:t>
      </w:r>
      <w:r w:rsidRPr="009275F5">
        <w:rPr>
          <w:rStyle w:val="StyleBoldUnderline"/>
        </w:rPr>
        <w:t xml:space="preserve">, and are, </w:t>
      </w:r>
      <w:r w:rsidRPr="00082E0A">
        <w:rPr>
          <w:rStyle w:val="StyleBoldUnderline"/>
          <w:highlight w:val="yellow"/>
        </w:rPr>
        <w:t>carried out by drones</w:t>
      </w:r>
      <w:r w:rsidRPr="00FC7B13">
        <w:rPr>
          <w:sz w:val="14"/>
        </w:rPr>
        <w:t xml:space="preserve"> – though each strategic function could be carried out by other means, such as SEAL 6 or CIA human teams, in the case of targeted killing, or manned aircraft in the case of attacks on Taliban formations. </w:t>
      </w:r>
      <w:r w:rsidRPr="007C753E">
        <w:rPr>
          <w:rStyle w:val="StyleBoldUnderline"/>
        </w:rPr>
        <w:t xml:space="preserve">The fundamental point is that </w:t>
      </w:r>
      <w:r w:rsidRPr="00082E0A">
        <w:rPr>
          <w:rStyle w:val="StyleBoldUnderline"/>
          <w:highlight w:val="yellow"/>
        </w:rPr>
        <w:t>they serve distinct strategic purposes</w:t>
      </w:r>
      <w:r w:rsidRPr="007C753E">
        <w:rPr>
          <w:rStyle w:val="StyleBoldUnderline"/>
          <w:highlight w:val="cyan"/>
        </w:rPr>
        <w:t xml:space="preserve">. Targeted killing </w:t>
      </w:r>
      <w:r w:rsidRPr="007C753E">
        <w:rPr>
          <w:rStyle w:val="Emphasis"/>
          <w:highlight w:val="cyan"/>
        </w:rPr>
        <w:t>is not synonymous with drone warfare</w:t>
      </w:r>
      <w:r w:rsidRPr="00FC7B13">
        <w:rPr>
          <w:sz w:val="14"/>
        </w:rPr>
        <w:t>, just as counterterrorism is analytically distinct from counterinsurgency. (I discuss this in the opening sections of this draft chapter on SSRN.)</w:t>
      </w:r>
      <w:r w:rsidRPr="00FC7B13">
        <w:rPr>
          <w:sz w:val="12"/>
        </w:rPr>
        <w:t>¶</w:t>
      </w:r>
      <w:r w:rsidRPr="00FC7B13">
        <w:rPr>
          <w:sz w:val="14"/>
        </w:rPr>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7C753E">
        <w:rPr>
          <w:rStyle w:val="Emphasis"/>
          <w:highlight w:val="cyan"/>
        </w:rPr>
        <w:t>the distinction is crucial</w:t>
      </w:r>
      <w:r w:rsidRPr="00FC7B13">
        <w:rPr>
          <w:rStyle w:val="Emphasis"/>
          <w:highlight w:val="yellow"/>
        </w:rPr>
        <w:t xml:space="preserve"> insofar</w:t>
      </w:r>
      <w:r w:rsidRPr="00FC7B13">
        <w:rPr>
          <w:rStyle w:val="StyleBoldUnderline"/>
          <w:highlight w:val="yellow"/>
        </w:rPr>
        <w:t xml:space="preserve"> as the two</w:t>
      </w:r>
      <w:r w:rsidRPr="009275F5">
        <w:rPr>
          <w:rStyle w:val="StyleBoldUnderline"/>
        </w:rPr>
        <w:t xml:space="preserve"> activities </w:t>
      </w:r>
      <w:r w:rsidRPr="00FC7B13">
        <w:rPr>
          <w:rStyle w:val="StyleBoldUnderline"/>
          <w:highlight w:val="yellow"/>
        </w:rPr>
        <w:t>are</w:t>
      </w:r>
      <w:r w:rsidRPr="00FC7B13">
        <w:rPr>
          <w:sz w:val="14"/>
        </w:rPr>
        <w:t xml:space="preserve">, at the level of truly grand strategy, in support of each other – the war in Afghanistan and the global counterterrorism war both in support of the AUMF and US national security broadly – but at the level of ordinary strategic concerns, </w:t>
      </w:r>
      <w:r w:rsidRPr="009275F5">
        <w:rPr>
          <w:rStyle w:val="StyleBoldUnderline"/>
        </w:rPr>
        <w:t xml:space="preserve">quite </w:t>
      </w:r>
      <w:r w:rsidRPr="007C753E">
        <w:rPr>
          <w:rStyle w:val="Emphasis"/>
          <w:highlight w:val="cyan"/>
        </w:rPr>
        <w:t>distinct in their requirements and conduct</w:t>
      </w:r>
      <w:r w:rsidRPr="009275F5">
        <w:rPr>
          <w:rStyle w:val="StyleBoldUnderline"/>
        </w:rPr>
        <w:t>.</w:t>
      </w:r>
      <w:r>
        <w:rPr>
          <w:rStyle w:val="StyleBoldUnderline"/>
        </w:rPr>
        <w:t xml:space="preserve"> </w:t>
      </w:r>
      <w:r w:rsidRPr="009275F5">
        <w:rPr>
          <w:rStyle w:val="StyleBoldUnderline"/>
        </w:rPr>
        <w:t xml:space="preserve">If </w:t>
      </w:r>
      <w:r w:rsidRPr="00FC7B13">
        <w:rPr>
          <w:rStyle w:val="StyleBoldUnderline"/>
          <w:highlight w:val="yellow"/>
        </w:rPr>
        <w:t>targeted killing against AQ</w:t>
      </w:r>
      <w:r w:rsidRPr="009275F5">
        <w:rPr>
          <w:rStyle w:val="StyleBoldUnderline"/>
        </w:rPr>
        <w:t xml:space="preserve"> leadership goes well </w:t>
      </w:r>
      <w:r w:rsidRPr="00FC7B13">
        <w:rPr>
          <w:rStyle w:val="StyleBoldUnderline"/>
          <w:highlight w:val="yellow"/>
        </w:rPr>
        <w:t>in Pakistan</w:t>
      </w:r>
      <w:r w:rsidRPr="009275F5">
        <w:rPr>
          <w:rStyle w:val="StyleBoldUnderline"/>
        </w:rPr>
        <w:t xml:space="preserve">, those </w:t>
      </w:r>
      <w:r w:rsidRPr="00FC7B13">
        <w:rPr>
          <w:rStyle w:val="StyleBoldUnderline"/>
          <w:highlight w:val="yellow"/>
        </w:rPr>
        <w:t>might diminish</w:t>
      </w:r>
      <w:r w:rsidRPr="009275F5">
        <w:rPr>
          <w:rStyle w:val="StyleBoldUnderline"/>
        </w:rPr>
        <w:t xml:space="preserve"> at some point </w:t>
      </w:r>
      <w:r w:rsidRPr="00FC7B13">
        <w:rPr>
          <w:rStyle w:val="StyleBoldUnderline"/>
          <w:highlight w:val="yellow"/>
        </w:rPr>
        <w:t xml:space="preserve">in the future; what happens in the war against the Afghan Taliban is </w:t>
      </w:r>
      <w:r w:rsidRPr="00FC7B13">
        <w:rPr>
          <w:rStyle w:val="Emphasis"/>
          <w:highlight w:val="yellow"/>
        </w:rPr>
        <w:t>distinct</w:t>
      </w:r>
      <w:r w:rsidRPr="00FC7B13">
        <w:rPr>
          <w:rStyle w:val="StyleBoldUnderline"/>
          <w:highlight w:val="yellow"/>
        </w:rPr>
        <w:t xml:space="preserve"> and has its own rhythm</w:t>
      </w:r>
      <w:r w:rsidRPr="00FC7B13">
        <w:rPr>
          <w:rStyle w:val="StyleBoldUnderline"/>
        </w:rPr>
        <w:t>, and in that effort, drones are simply another form of air weapon</w:t>
      </w:r>
      <w:r w:rsidRPr="00FC7B13">
        <w:rPr>
          <w:sz w:val="14"/>
        </w:rPr>
        <w:t>, an alternative to manned aircraft in an overt, conventional war. Rising or falling numbers of drone strikes in the aggregate will not tell one very much without knowing what mission is at issue.</w:t>
      </w:r>
    </w:p>
    <w:p w:rsidR="006858FC" w:rsidRPr="00A603BF" w:rsidRDefault="006858FC" w:rsidP="006858FC">
      <w:pPr>
        <w:pStyle w:val="Heading4"/>
      </w:pPr>
      <w:r>
        <w:t xml:space="preserve">Vote neg --- signature strikes and targeted killings are distinct operations with entirely separate lit bases and advantages---they kill precision and limits </w:t>
      </w:r>
    </w:p>
    <w:p w:rsidR="006858FC" w:rsidRPr="007640FC" w:rsidRDefault="006858FC" w:rsidP="006858FC">
      <w:r>
        <w:t xml:space="preserve">Kenneth </w:t>
      </w:r>
      <w:r w:rsidRPr="00077ED5">
        <w:rPr>
          <w:rStyle w:val="StyleStyleBold12pt"/>
        </w:rPr>
        <w:t>Anderson 11</w:t>
      </w:r>
      <w:r>
        <w:t xml:space="preserve">, Professor at Washington College of Law, American University, Hoover Institution visiting fellow, Non-Resident Visiting Fellow at Brookings, “Efficiency in Bello and ad Bellum: </w:t>
      </w:r>
      <w:r>
        <w:lastRenderedPageBreak/>
        <w:t>Targeted Killing Through Drone Warfare,” Sept 23 2011, http://papers.ssrn.com/sol3/papers.cfm?abstract_id=1812124</w:t>
      </w:r>
    </w:p>
    <w:p w:rsidR="006858FC" w:rsidRPr="00B43EC4" w:rsidRDefault="006858FC" w:rsidP="006858FC">
      <w:pPr>
        <w:rPr>
          <w:sz w:val="10"/>
        </w:rPr>
      </w:pPr>
      <w:r w:rsidRPr="00550950">
        <w:rPr>
          <w:rStyle w:val="StyleBoldUnderline"/>
        </w:rPr>
        <w:t>Although targeted killing and drone warfare are</w:t>
      </w:r>
      <w:r w:rsidRPr="007F7689">
        <w:rPr>
          <w:rStyle w:val="StyleBoldUnderline"/>
        </w:rPr>
        <w:t xml:space="preserve"> often </w:t>
      </w:r>
      <w:r w:rsidRPr="00550950">
        <w:rPr>
          <w:rStyle w:val="StyleBoldUnderline"/>
        </w:rPr>
        <w:t>closely connected, they are not the same</w:t>
      </w:r>
      <w:r w:rsidRPr="007F7689">
        <w:rPr>
          <w:rStyle w:val="StyleBoldUnderline"/>
        </w:rPr>
        <w:t xml:space="preserve"> and are not always associated with each other. </w:t>
      </w:r>
      <w:r w:rsidRPr="007C753E">
        <w:rPr>
          <w:rStyle w:val="StyleBoldUnderline"/>
          <w:highlight w:val="cyan"/>
        </w:rPr>
        <w:t xml:space="preserve">We need to </w:t>
      </w:r>
      <w:r w:rsidRPr="007C753E">
        <w:rPr>
          <w:rStyle w:val="Emphasis"/>
          <w:highlight w:val="cyan"/>
        </w:rPr>
        <w:t>disaggregate</w:t>
      </w:r>
      <w:r w:rsidRPr="007C753E">
        <w:rPr>
          <w:rStyle w:val="StyleBoldUnderline"/>
          <w:highlight w:val="cyan"/>
        </w:rPr>
        <w:t xml:space="preserve"> the </w:t>
      </w:r>
      <w:r w:rsidRPr="007C753E">
        <w:rPr>
          <w:rStyle w:val="Emphasis"/>
          <w:highlight w:val="cyan"/>
        </w:rPr>
        <w:t>practices</w:t>
      </w:r>
      <w:r w:rsidRPr="007C753E">
        <w:rPr>
          <w:rStyle w:val="StyleBoldUnderline"/>
          <w:highlight w:val="cyan"/>
        </w:rPr>
        <w:t xml:space="preserve"> of targeted killing from the </w:t>
      </w:r>
      <w:r w:rsidRPr="007C753E">
        <w:rPr>
          <w:rStyle w:val="Emphasis"/>
          <w:highlight w:val="cyan"/>
        </w:rPr>
        <w:t>technologies</w:t>
      </w:r>
      <w:r w:rsidRPr="007C753E">
        <w:rPr>
          <w:rStyle w:val="StyleBoldUnderline"/>
          <w:highlight w:val="cyan"/>
        </w:rPr>
        <w:t xml:space="preserve"> of drone warfare.</w:t>
      </w:r>
      <w:r w:rsidRPr="007C753E">
        <w:rPr>
          <w:rStyle w:val="StyleBoldUnderline"/>
          <w:sz w:val="12"/>
          <w:highlight w:val="cyan"/>
        </w:rPr>
        <w:t xml:space="preserve">¶ </w:t>
      </w:r>
      <w:r w:rsidRPr="007C753E">
        <w:rPr>
          <w:rStyle w:val="StyleBoldUnderline"/>
          <w:highlight w:val="cyan"/>
        </w:rPr>
        <w:t xml:space="preserve">Targeted killing consists of </w:t>
      </w:r>
      <w:r w:rsidRPr="00550950">
        <w:rPr>
          <w:rStyle w:val="StyleBoldUnderline"/>
        </w:rPr>
        <w:t>using deadly force, characterized by</w:t>
      </w:r>
      <w:r w:rsidRPr="007F7689">
        <w:rPr>
          <w:rStyle w:val="StyleBoldUnderline"/>
        </w:rPr>
        <w:t xml:space="preserve"> </w:t>
      </w:r>
      <w:r w:rsidRPr="007C753E">
        <w:rPr>
          <w:rStyle w:val="StyleBoldUnderline"/>
        </w:rPr>
        <w:t xml:space="preserve">the </w:t>
      </w:r>
      <w:r w:rsidRPr="007C753E">
        <w:rPr>
          <w:rStyle w:val="StyleBoldUnderline"/>
          <w:highlight w:val="cyan"/>
        </w:rPr>
        <w:t xml:space="preserve">identification of </w:t>
      </w:r>
      <w:r w:rsidRPr="00550950">
        <w:rPr>
          <w:rStyle w:val="StyleBoldUnderline"/>
        </w:rPr>
        <w:t xml:space="preserve">and then strike against </w:t>
      </w:r>
      <w:r w:rsidRPr="007C753E">
        <w:rPr>
          <w:rStyle w:val="StyleBoldUnderline"/>
          <w:highlight w:val="cyan"/>
        </w:rPr>
        <w:t xml:space="preserve">an individual marked to be killed. </w:t>
      </w:r>
      <w:r w:rsidRPr="007C753E">
        <w:rPr>
          <w:rStyle w:val="Emphasis"/>
          <w:highlight w:val="cyan"/>
        </w:rPr>
        <w:t>It is distinguished</w:t>
      </w:r>
      <w:r w:rsidRPr="00FD7218">
        <w:rPr>
          <w:sz w:val="10"/>
        </w:rPr>
        <w:t xml:space="preserve">, among other things, </w:t>
      </w:r>
      <w:r w:rsidRPr="007C753E">
        <w:rPr>
          <w:rStyle w:val="StyleBoldUnderline"/>
          <w:highlight w:val="cyan"/>
        </w:rPr>
        <w:t xml:space="preserve">by making an </w:t>
      </w:r>
      <w:r w:rsidRPr="007C753E">
        <w:rPr>
          <w:rStyle w:val="Emphasis"/>
          <w:highlight w:val="cyan"/>
        </w:rPr>
        <w:t>individualized determination</w:t>
      </w:r>
      <w:r w:rsidRPr="007C753E">
        <w:rPr>
          <w:rStyle w:val="StyleBoldUnderline"/>
          <w:highlight w:val="cyan"/>
        </w:rPr>
        <w:t xml:space="preserve"> </w:t>
      </w:r>
      <w:r w:rsidRPr="00550950">
        <w:rPr>
          <w:rStyle w:val="StyleBoldUnderline"/>
        </w:rPr>
        <w:t>of a person to be killed</w:t>
      </w:r>
      <w:r w:rsidRPr="007C753E">
        <w:rPr>
          <w:rStyle w:val="StyleBoldUnderline"/>
          <w:highlight w:val="cyan"/>
        </w:rPr>
        <w:t xml:space="preserve">, </w:t>
      </w:r>
      <w:r w:rsidRPr="007C753E">
        <w:rPr>
          <w:rStyle w:val="Emphasis"/>
          <w:highlight w:val="cyan"/>
        </w:rPr>
        <w:t>rather than simply identifying</w:t>
      </w:r>
      <w:r w:rsidRPr="00FD7218">
        <w:rPr>
          <w:sz w:val="10"/>
        </w:rPr>
        <w:t xml:space="preserve">, for example, </w:t>
      </w:r>
      <w:r w:rsidRPr="007C753E">
        <w:rPr>
          <w:rStyle w:val="Emphasis"/>
          <w:highlight w:val="cyan"/>
        </w:rPr>
        <w:t xml:space="preserve">a mass of </w:t>
      </w:r>
      <w:r w:rsidRPr="00550950">
        <w:rPr>
          <w:rStyle w:val="Emphasis"/>
        </w:rPr>
        <w:t xml:space="preserve">enemy </w:t>
      </w:r>
      <w:r w:rsidRPr="007C753E">
        <w:rPr>
          <w:rStyle w:val="Emphasis"/>
          <w:highlight w:val="cyan"/>
        </w:rPr>
        <w:t>combatants</w:t>
      </w:r>
      <w:r w:rsidRPr="007C753E">
        <w:rPr>
          <w:rStyle w:val="StyleBoldUnderline"/>
          <w:highlight w:val="cyan"/>
        </w:rPr>
        <w:t xml:space="preserve"> to attack </w:t>
      </w:r>
      <w:r w:rsidRPr="00550950">
        <w:rPr>
          <w:rStyle w:val="StyleBoldUnderline"/>
        </w:rPr>
        <w:t xml:space="preserve">as a whole. </w:t>
      </w:r>
      <w:r w:rsidRPr="007C753E">
        <w:rPr>
          <w:rStyle w:val="StyleBoldUnderline"/>
          <w:highlight w:val="cyan"/>
        </w:rPr>
        <w:t>Since it</w:t>
      </w:r>
      <w:r w:rsidRPr="007F7689">
        <w:rPr>
          <w:rStyle w:val="StyleBoldUnderline"/>
        </w:rPr>
        <w:t xml:space="preserve"> is a practice that </w:t>
      </w:r>
      <w:r w:rsidRPr="007C753E">
        <w:rPr>
          <w:rStyle w:val="StyleBoldUnderline"/>
          <w:highlight w:val="cyan"/>
        </w:rPr>
        <w:t>involves the determination of an identified person</w:t>
      </w:r>
      <w:r w:rsidRPr="007F7689">
        <w:rPr>
          <w:rStyle w:val="StyleBoldUnderline"/>
        </w:rPr>
        <w:t xml:space="preserve">, rather than a mass of armed and obvious combatants, </w:t>
      </w:r>
      <w:r w:rsidRPr="007C753E">
        <w:rPr>
          <w:rStyle w:val="StyleBoldUnderline"/>
          <w:highlight w:val="cyan"/>
        </w:rPr>
        <w:t>it</w:t>
      </w:r>
      <w:r w:rsidRPr="007F7689">
        <w:rPr>
          <w:rStyle w:val="StyleBoldUnderline"/>
        </w:rPr>
        <w:t xml:space="preserve"> is a use of force that </w:t>
      </w:r>
      <w:r w:rsidRPr="007C753E">
        <w:rPr>
          <w:rStyle w:val="StyleBoldUnderline"/>
          <w:highlight w:val="cyan"/>
        </w:rPr>
        <w:t>is</w:t>
      </w:r>
      <w:r w:rsidRPr="007C753E">
        <w:rPr>
          <w:rStyle w:val="StyleBoldUnderline"/>
        </w:rPr>
        <w:t xml:space="preserve"> </w:t>
      </w:r>
      <w:r w:rsidRPr="00550950">
        <w:rPr>
          <w:rStyle w:val="StyleBoldUnderline"/>
        </w:rPr>
        <w:t xml:space="preserve">by its function </w:t>
      </w:r>
      <w:r w:rsidRPr="007C753E">
        <w:rPr>
          <w:rStyle w:val="StyleBoldUnderline"/>
          <w:highlight w:val="cyan"/>
        </w:rPr>
        <w:t>integrated with intelligence work</w:t>
      </w:r>
      <w:r w:rsidRPr="00FD7218">
        <w:rPr>
          <w:sz w:val="10"/>
        </w:rPr>
        <w:t>, whether the intelligence actors involved are uniformed military or a civilian agency such as the CIA.</w:t>
      </w:r>
      <w:r w:rsidRPr="00FD7218">
        <w:rPr>
          <w:sz w:val="12"/>
        </w:rPr>
        <w:t>¶</w:t>
      </w:r>
      <w:r w:rsidRPr="00FD7218">
        <w:rPr>
          <w:sz w:val="10"/>
        </w:rPr>
        <w:t xml:space="preserve"> </w:t>
      </w:r>
      <w:r w:rsidRPr="007F7689">
        <w:rPr>
          <w:rStyle w:val="StyleBoldUnderline"/>
        </w:rPr>
        <w:t>Targeted killing might</w:t>
      </w:r>
      <w:r w:rsidRPr="00FD7218">
        <w:rPr>
          <w:sz w:val="10"/>
        </w:rPr>
        <w:t xml:space="preserve"> (and does) </w:t>
      </w:r>
      <w:r w:rsidRPr="007F7689">
        <w:rPr>
          <w:rStyle w:val="StyleBoldUnderline"/>
        </w:rPr>
        <w:t>take place in the course of conventional warfare</w:t>
      </w:r>
      <w:r w:rsidRPr="00FD7218">
        <w:rPr>
          <w:sz w:val="10"/>
        </w:rPr>
        <w:t xml:space="preserve">, through special operations or other mechanisms that narrowly focus operations through intelligence. </w:t>
      </w:r>
      <w:r w:rsidRPr="007F7689">
        <w:rPr>
          <w:rStyle w:val="StyleBoldUnderline"/>
        </w:rPr>
        <w:t>But it might also take place outside of a conventional conflict, or</w:t>
      </w:r>
      <w:r w:rsidRPr="00FD7218">
        <w:rPr>
          <w:sz w:val="10"/>
        </w:rPr>
        <w:t xml:space="preserve"> </w:t>
      </w:r>
      <w:r w:rsidRPr="007F7689">
        <w:rPr>
          <w:rStyle w:val="StyleBoldUnderline"/>
        </w:rPr>
        <w:t>perhaps far from the conventional battlefields</w:t>
      </w:r>
      <w:r w:rsidRPr="00FD7218">
        <w:rPr>
          <w:sz w:val="10"/>
        </w:rPr>
        <w:t xml:space="preserve"> of that conflict, </w:t>
      </w:r>
      <w:r w:rsidRPr="007F7689">
        <w:rPr>
          <w:rStyle w:val="StyleBoldUnderline"/>
        </w:rPr>
        <w:t xml:space="preserve">sufficiently so operationally to best be understood as </w:t>
      </w:r>
      <w:r w:rsidRPr="007F7689">
        <w:rPr>
          <w:rStyle w:val="Emphasis"/>
        </w:rPr>
        <w:t>its own operational category of the use of force</w:t>
      </w:r>
      <w:r w:rsidRPr="00FD7218">
        <w:rPr>
          <w:sz w:val="10"/>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sidRPr="00FD7218">
        <w:rPr>
          <w:sz w:val="12"/>
        </w:rPr>
        <w:t>¶</w:t>
      </w:r>
      <w:r w:rsidRPr="00FD7218">
        <w:rPr>
          <w:sz w:val="10"/>
        </w:rPr>
        <w:t xml:space="preserve"> </w:t>
      </w:r>
      <w:r w:rsidRPr="007F7689">
        <w:rPr>
          <w:rStyle w:val="StyleBoldUnderline"/>
        </w:rPr>
        <w:t>Targeted killing might use a variety of tactical methods</w:t>
      </w:r>
      <w:r w:rsidRPr="00FD7218">
        <w:rPr>
          <w:sz w:val="10"/>
        </w:rPr>
        <w:t xml:space="preserve"> by which to carry out the attack. </w:t>
      </w:r>
      <w:r w:rsidRPr="007F7689">
        <w:rPr>
          <w:rStyle w:val="StyleBoldUnderline"/>
        </w:rPr>
        <w:t>The method might be by drones firing missiles</w:t>
      </w:r>
      <w:r w:rsidRPr="00FD7218">
        <w:rPr>
          <w:sz w:val="10"/>
        </w:rPr>
        <w:t xml:space="preserve"> – the focus of discussion here. </w:t>
      </w:r>
      <w:r w:rsidRPr="007F7689">
        <w:rPr>
          <w:rStyle w:val="StyleBoldUnderline"/>
        </w:rPr>
        <w:t>But targeted killing</w:t>
      </w:r>
      <w:r w:rsidRPr="00FD7218">
        <w:rPr>
          <w:sz w:val="10"/>
        </w:rPr>
        <w:t xml:space="preserve"> – assassination, generically – </w:t>
      </w:r>
      <w:r w:rsidRPr="007F7689">
        <w:rPr>
          <w:rStyle w:val="StyleBoldUnderline"/>
        </w:rPr>
        <w:t>is a very old method for using force and drones are new. Targeted killing</w:t>
      </w:r>
      <w:r w:rsidRPr="00FD7218">
        <w:rPr>
          <w:sz w:val="10"/>
        </w:rPr>
        <w:t xml:space="preserve"> in current military and CIA doctrine </w:t>
      </w:r>
      <w:r w:rsidRPr="007F7689">
        <w:rPr>
          <w:rStyle w:val="StyleBoldUnderline"/>
        </w:rPr>
        <w:t>might, and often does, take place with</w:t>
      </w:r>
      <w:r w:rsidRPr="00FD7218">
        <w:rPr>
          <w:sz w:val="10"/>
        </w:rPr>
        <w:t xml:space="preserve"> covert civilian intelligence agents or military special operations forces – </w:t>
      </w:r>
      <w:r w:rsidRPr="007F7689">
        <w:rPr>
          <w:rStyle w:val="StyleBoldUnderline"/>
        </w:rPr>
        <w:t>a human team carrying out the attack</w:t>
      </w:r>
      <w:r w:rsidRPr="00FD7218">
        <w:rPr>
          <w:sz w:val="10"/>
        </w:rPr>
        <w:t xml:space="preserve">, rather than a drone aircraft operated from a distance. The Bin Laden raid exemplifies the human team-conducted targeted killing, of course, and in today’s tactical environment, </w:t>
      </w:r>
      <w:r w:rsidRPr="00ED0B3B">
        <w:rPr>
          <w:rStyle w:val="StyleBoldUnderline"/>
        </w:rPr>
        <w:t>the US often uses combined operations that have available both human teams and drones, to be deployed according to circumstances.</w:t>
      </w:r>
      <w:r w:rsidRPr="00FD7218">
        <w:rPr>
          <w:rStyle w:val="StyleBoldUnderline"/>
          <w:sz w:val="12"/>
        </w:rPr>
        <w:t xml:space="preserve">¶ </w:t>
      </w:r>
      <w:r w:rsidRPr="00FD7218">
        <w:rPr>
          <w:sz w:val="10"/>
        </w:rPr>
        <w:t xml:space="preserve">Targeted killing is thus a tactic that might be carried out either by drones or human teams. </w:t>
      </w:r>
      <w:r w:rsidRPr="00ED0B3B">
        <w:rPr>
          <w:rStyle w:val="StyleBoldUnderline"/>
        </w:rPr>
        <w:t xml:space="preserve">If there are two ways to do targeted killing, </w:t>
      </w:r>
      <w:r w:rsidRPr="007C753E">
        <w:rPr>
          <w:rStyle w:val="StyleBoldUnderline"/>
          <w:highlight w:val="cyan"/>
        </w:rPr>
        <w:t>there are</w:t>
      </w:r>
      <w:r w:rsidRPr="00ED0B3B">
        <w:rPr>
          <w:rStyle w:val="StyleBoldUnderline"/>
        </w:rPr>
        <w:t xml:space="preserve"> also </w:t>
      </w:r>
      <w:r w:rsidRPr="007C753E">
        <w:rPr>
          <w:rStyle w:val="StyleBoldUnderline"/>
          <w:highlight w:val="cyan"/>
        </w:rPr>
        <w:t xml:space="preserve">two functions for </w:t>
      </w:r>
      <w:r w:rsidRPr="00550950">
        <w:rPr>
          <w:rStyle w:val="StyleBoldUnderline"/>
        </w:rPr>
        <w:t xml:space="preserve">the use of </w:t>
      </w:r>
      <w:r w:rsidRPr="007C753E">
        <w:rPr>
          <w:rStyle w:val="StyleBoldUnderline"/>
          <w:highlight w:val="cyan"/>
        </w:rPr>
        <w:t xml:space="preserve">drones – </w:t>
      </w:r>
      <w:r w:rsidRPr="007C753E">
        <w:rPr>
          <w:rStyle w:val="Emphasis"/>
          <w:highlight w:val="cyan"/>
        </w:rPr>
        <w:t>targeted</w:t>
      </w:r>
      <w:r w:rsidRPr="007C753E">
        <w:rPr>
          <w:rStyle w:val="StyleBoldUnderline"/>
          <w:highlight w:val="cyan"/>
        </w:rPr>
        <w:t xml:space="preserve"> killing</w:t>
      </w:r>
      <w:r w:rsidRPr="00FD7218">
        <w:rPr>
          <w:sz w:val="10"/>
        </w:rPr>
        <w:t xml:space="preserve"> as part of an “intelligence-driven” discrete use of force, on the one hand, </w:t>
      </w:r>
      <w:r w:rsidRPr="007C753E">
        <w:rPr>
          <w:rStyle w:val="StyleBoldUnderline"/>
          <w:highlight w:val="cyan"/>
        </w:rPr>
        <w:t>and</w:t>
      </w:r>
      <w:r w:rsidRPr="00ED0B3B">
        <w:rPr>
          <w:rStyle w:val="StyleBoldUnderline"/>
        </w:rPr>
        <w:t xml:space="preserve"> a role</w:t>
      </w:r>
      <w:r w:rsidRPr="00FD7218">
        <w:rPr>
          <w:sz w:val="10"/>
        </w:rPr>
        <w:t xml:space="preserve"> (really, roles) </w:t>
      </w:r>
      <w:r w:rsidRPr="00ED0B3B">
        <w:rPr>
          <w:rStyle w:val="StyleBoldUnderline"/>
        </w:rPr>
        <w:t xml:space="preserve">in </w:t>
      </w:r>
      <w:r w:rsidRPr="007C753E">
        <w:rPr>
          <w:rStyle w:val="StyleBoldUnderline"/>
          <w:highlight w:val="cyan"/>
        </w:rPr>
        <w:t xml:space="preserve">conventional warfare. Drones have a role in an </w:t>
      </w:r>
      <w:r w:rsidRPr="007C753E">
        <w:rPr>
          <w:rStyle w:val="Emphasis"/>
          <w:highlight w:val="cyan"/>
        </w:rPr>
        <w:t xml:space="preserve">ever-increasing range of </w:t>
      </w:r>
      <w:r w:rsidRPr="00550950">
        <w:rPr>
          <w:rStyle w:val="Emphasis"/>
        </w:rPr>
        <w:t xml:space="preserve">military </w:t>
      </w:r>
      <w:r w:rsidRPr="007C753E">
        <w:rPr>
          <w:rStyle w:val="Emphasis"/>
          <w:highlight w:val="cyan"/>
        </w:rPr>
        <w:t>operations that have no connection to “targeted killing</w:t>
      </w:r>
      <w:r w:rsidRPr="00FD7218">
        <w:rPr>
          <w:sz w:val="10"/>
        </w:rPr>
        <w:t xml:space="preserve">.” For many reasons ranging from cost-effectiveness to mission-effectiveness, </w:t>
      </w:r>
      <w:r w:rsidRPr="00ED0B3B">
        <w:rPr>
          <w:rStyle w:val="StyleBoldUnderline"/>
        </w:rPr>
        <w:t>drones are becoming more ramified in their uses in military operations, and will certainly become more so.</w:t>
      </w:r>
      <w:r w:rsidRPr="00FD7218">
        <w:rPr>
          <w:sz w:val="10"/>
        </w:rPr>
        <w:t xml:space="preserve"> This is true starting with their fundamental use in surveillance, but is also true when used as weapons platforms.</w:t>
      </w:r>
      <w:r w:rsidRPr="00FD7218">
        <w:rPr>
          <w:sz w:val="12"/>
        </w:rPr>
        <w:t>¶</w:t>
      </w:r>
      <w:r w:rsidRPr="00FD7218">
        <w:rPr>
          <w:sz w:val="10"/>
        </w:rPr>
        <w:t xml:space="preserve"> From the standpoint of conventional military operations and ordinary battlefields, </w:t>
      </w:r>
      <w:r w:rsidRPr="00082E0A">
        <w:rPr>
          <w:rStyle w:val="StyleBoldUnderline"/>
          <w:highlight w:val="yellow"/>
        </w:rPr>
        <w:t xml:space="preserve">drones are seen by the military as simply an </w:t>
      </w:r>
      <w:r w:rsidRPr="00082E0A">
        <w:rPr>
          <w:rStyle w:val="Emphasis"/>
          <w:highlight w:val="yellow"/>
        </w:rPr>
        <w:t>alternative air weapons platform</w:t>
      </w:r>
      <w:r w:rsidRPr="00082E0A">
        <w:rPr>
          <w:sz w:val="10"/>
          <w:highlight w:val="yellow"/>
        </w:rPr>
        <w:t>.</w:t>
      </w:r>
      <w:r w:rsidRPr="007C753E">
        <w:rPr>
          <w:sz w:val="10"/>
          <w:highlight w:val="cyan"/>
        </w:rPr>
        <w:t xml:space="preserve"> </w:t>
      </w:r>
      <w:r w:rsidRPr="00550950">
        <w:rPr>
          <w:rStyle w:val="StyleBoldUnderline"/>
        </w:rPr>
        <w:t>One might use</w:t>
      </w:r>
      <w:r w:rsidRPr="00ED0B3B">
        <w:rPr>
          <w:rStyle w:val="StyleBoldUnderline"/>
        </w:rPr>
        <w:t xml:space="preserve"> an over-the-horizon manned aircraft – or,</w:t>
      </w:r>
      <w:r w:rsidRPr="00FD7218">
        <w:rPr>
          <w:sz w:val="10"/>
        </w:rPr>
        <w:t xml:space="preserve"> depending on circumstances, one might instead use </w:t>
      </w:r>
      <w:r w:rsidRPr="00ED0B3B">
        <w:rPr>
          <w:rStyle w:val="StyleBoldUnderline"/>
        </w:rPr>
        <w:t>a drone as the weapons platform. It might be a missile launched from a drone by an operator</w:t>
      </w:r>
      <w:r w:rsidRPr="00FD7218">
        <w:rPr>
          <w:sz w:val="10"/>
        </w:rPr>
        <w:t xml:space="preserve">, whether sitting in a vehicle near the fighting or farther away; </w:t>
      </w:r>
      <w:r w:rsidRPr="00ED0B3B">
        <w:rPr>
          <w:rStyle w:val="StyleBoldUnderline"/>
        </w:rPr>
        <w:t>it might be a weapon fired from a helicopter</w:t>
      </w:r>
      <w:r w:rsidRPr="00FD7218">
        <w:rPr>
          <w:sz w:val="10"/>
        </w:rPr>
        <w:t xml:space="preserve"> twenty miles away, but invisible to the fighters; </w:t>
      </w:r>
      <w:r w:rsidRPr="00ED0B3B">
        <w:rPr>
          <w:rStyle w:val="StyleBoldUnderline"/>
        </w:rPr>
        <w:t>it might be a missile fired from a US Navy vessel</w:t>
      </w:r>
      <w:r w:rsidRPr="00FD7218">
        <w:rPr>
          <w:sz w:val="10"/>
        </w:rPr>
        <w:t xml:space="preserve"> hundreds of miles away by personnel sitting at a console deep inside the ship. </w:t>
      </w:r>
      <w:r w:rsidRPr="00082E0A">
        <w:rPr>
          <w:rStyle w:val="StyleBoldUnderline"/>
          <w:highlight w:val="yellow"/>
        </w:rPr>
        <w:t xml:space="preserve">Future </w:t>
      </w:r>
      <w:r w:rsidRPr="00550950">
        <w:rPr>
          <w:rStyle w:val="Emphasis"/>
        </w:rPr>
        <w:t xml:space="preserve">air-to-air </w:t>
      </w:r>
      <w:r w:rsidRPr="00082E0A">
        <w:rPr>
          <w:rStyle w:val="Emphasis"/>
          <w:highlight w:val="yellow"/>
        </w:rPr>
        <w:t>fighter aircraft</w:t>
      </w:r>
      <w:r w:rsidRPr="00ED0B3B">
        <w:rPr>
          <w:rStyle w:val="Emphasis"/>
        </w:rPr>
        <w:t xml:space="preserve"> systems</w:t>
      </w:r>
      <w:r w:rsidRPr="00ED0B3B">
        <w:rPr>
          <w:rStyle w:val="StyleBoldUnderline"/>
        </w:rPr>
        <w:t xml:space="preserve"> </w:t>
      </w:r>
      <w:r w:rsidRPr="00082E0A">
        <w:rPr>
          <w:rStyle w:val="StyleBoldUnderline"/>
          <w:highlight w:val="yellow"/>
        </w:rPr>
        <w:t>are</w:t>
      </w:r>
      <w:r w:rsidRPr="00ED0B3B">
        <w:rPr>
          <w:rStyle w:val="StyleBoldUnderline"/>
        </w:rPr>
        <w:t xml:space="preserve"> very </w:t>
      </w:r>
      <w:r w:rsidRPr="00082E0A">
        <w:rPr>
          <w:rStyle w:val="StyleBoldUnderline"/>
          <w:highlight w:val="yellow"/>
        </w:rPr>
        <w:t>likely to be remotely piloted</w:t>
      </w:r>
      <w:r w:rsidRPr="00082E0A">
        <w:rPr>
          <w:sz w:val="10"/>
          <w:highlight w:val="yellow"/>
        </w:rPr>
        <w:t>, in</w:t>
      </w:r>
      <w:r w:rsidRPr="00FD7218">
        <w:rPr>
          <w:sz w:val="10"/>
        </w:rPr>
        <w:t xml:space="preserve"> order to take advantage of superior maneuverability and greater stresses endurable without a human pilot. </w:t>
      </w:r>
      <w:r w:rsidRPr="00550950">
        <w:rPr>
          <w:rStyle w:val="StyleBoldUnderline"/>
        </w:rPr>
        <w:t>Remotely-piloted aircraft are the future of much military and, for that matter, civil aviation</w:t>
      </w:r>
      <w:r w:rsidRPr="00ED0B3B">
        <w:rPr>
          <w:rStyle w:val="StyleBoldUnderline"/>
        </w:rPr>
        <w:t>; this is a technological revolution that is taking place for reasons</w:t>
      </w:r>
      <w:r w:rsidRPr="00FD7218">
        <w:rPr>
          <w:sz w:val="10"/>
        </w:rPr>
        <w:t xml:space="preserve"> </w:t>
      </w:r>
      <w:r w:rsidRPr="00ED0B3B">
        <w:rPr>
          <w:rStyle w:val="StyleBoldUnderline"/>
        </w:rPr>
        <w:t>having</w:t>
      </w:r>
      <w:r w:rsidRPr="00FD7218">
        <w:rPr>
          <w:sz w:val="10"/>
        </w:rPr>
        <w:t xml:space="preserve"> less </w:t>
      </w:r>
      <w:r w:rsidRPr="00ED0B3B">
        <w:rPr>
          <w:rStyle w:val="StyleBoldUnderline"/>
        </w:rPr>
        <w:t>to do with</w:t>
      </w:r>
      <w:r w:rsidRPr="00FD7218">
        <w:rPr>
          <w:sz w:val="10"/>
        </w:rPr>
        <w:t xml:space="preserve"> military aviation than </w:t>
      </w:r>
      <w:r w:rsidRPr="00ED0B3B">
        <w:rPr>
          <w:rStyle w:val="StyleBoldUnderline"/>
        </w:rPr>
        <w:t>general changes in aviation technology</w:t>
      </w:r>
      <w:r w:rsidRPr="00FD7218">
        <w:rPr>
          <w:sz w:val="10"/>
        </w:rPr>
        <w:t>.</w:t>
      </w:r>
      <w:r w:rsidRPr="00FD7218">
        <w:rPr>
          <w:sz w:val="12"/>
        </w:rPr>
        <w:t>¶</w:t>
      </w:r>
      <w:r w:rsidRPr="00FD7218">
        <w:rPr>
          <w:sz w:val="10"/>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“Playstation,”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Playstation, but study hall. In many respects, the development of new sensor technologies make the pilots, targeters, and the now-extensive staff involved in a decision to fire a weapon from a drone far more aware of what is taking place at the target than other forms of remote targeting, from Navy ships or high altitude bombing.</w:t>
      </w:r>
      <w:r w:rsidRPr="00FD7218">
        <w:rPr>
          <w:sz w:val="12"/>
        </w:rPr>
        <w:t>¶</w:t>
      </w:r>
      <w:r w:rsidRPr="00FD7218">
        <w:rPr>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sidRPr="00FD7218">
        <w:rPr>
          <w:sz w:val="12"/>
        </w:rPr>
        <w:t>¶</w:t>
      </w:r>
      <w:r w:rsidRPr="00FD7218">
        <w:rPr>
          <w:sz w:val="10"/>
        </w:rPr>
        <w:t xml:space="preserve"> This is an important point, given that </w:t>
      </w:r>
      <w:r w:rsidRPr="00550950">
        <w:rPr>
          <w:rStyle w:val="StyleBoldUnderline"/>
        </w:rPr>
        <w:t>drones</w:t>
      </w:r>
      <w:r w:rsidRPr="00550950">
        <w:rPr>
          <w:sz w:val="10"/>
        </w:rPr>
        <w:t xml:space="preserve"> today </w:t>
      </w:r>
      <w:r w:rsidRPr="00550950">
        <w:rPr>
          <w:rStyle w:val="StyleBoldUnderline"/>
        </w:rPr>
        <w:t xml:space="preserve">are being used for tasks that involve much greater uses of force than individualized targeted killing. </w:t>
      </w:r>
      <w:r w:rsidRPr="00082E0A">
        <w:rPr>
          <w:rStyle w:val="StyleBoldUnderline"/>
          <w:highlight w:val="yellow"/>
        </w:rPr>
        <w:t>Drones</w:t>
      </w:r>
      <w:r w:rsidRPr="00550950">
        <w:rPr>
          <w:rStyle w:val="StyleBoldUnderline"/>
        </w:rPr>
        <w:t xml:space="preserve"> are used</w:t>
      </w:r>
      <w:r w:rsidRPr="00FD7218">
        <w:rPr>
          <w:sz w:val="10"/>
        </w:rPr>
        <w:t xml:space="preserve"> today, and </w:t>
      </w:r>
      <w:r w:rsidRPr="00ED0B3B">
        <w:rPr>
          <w:rStyle w:val="StyleBoldUnderline"/>
        </w:rPr>
        <w:t xml:space="preserve">with increasing frequency, </w:t>
      </w:r>
      <w:r w:rsidRPr="00550950">
        <w:rPr>
          <w:rStyle w:val="StyleBoldUnderline"/>
        </w:rPr>
        <w:t xml:space="preserve">to </w:t>
      </w:r>
      <w:r w:rsidRPr="00082E0A">
        <w:rPr>
          <w:rStyle w:val="StyleBoldUnderline"/>
          <w:highlight w:val="yellow"/>
        </w:rPr>
        <w:t>kill whole</w:t>
      </w:r>
      <w:r w:rsidRPr="00ED0B3B">
        <w:rPr>
          <w:rStyle w:val="StyleBoldUnderline"/>
        </w:rPr>
        <w:t xml:space="preserve"> masses of </w:t>
      </w:r>
      <w:r w:rsidRPr="00550950">
        <w:rPr>
          <w:rStyle w:val="StyleBoldUnderline"/>
        </w:rPr>
        <w:t xml:space="preserve">enemy </w:t>
      </w:r>
      <w:r w:rsidRPr="00082E0A">
        <w:rPr>
          <w:rStyle w:val="StyleBoldUnderline"/>
          <w:highlight w:val="yellow"/>
        </w:rPr>
        <w:t>columns of Taliban fighters</w:t>
      </w:r>
      <w:r w:rsidRPr="00ED0B3B">
        <w:rPr>
          <w:rStyle w:val="StyleBoldUnderline"/>
        </w:rPr>
        <w:t xml:space="preserve"> on the Pakistan border</w:t>
      </w:r>
      <w:r w:rsidRPr="00FD7218">
        <w:rPr>
          <w:sz w:val="10"/>
        </w:rPr>
        <w:t xml:space="preserve"> – in a way that would otherwise be carried out by manned attack aircraft. </w:t>
      </w:r>
      <w:r w:rsidRPr="00082E0A">
        <w:rPr>
          <w:rStyle w:val="Emphasis"/>
          <w:highlight w:val="yellow"/>
        </w:rPr>
        <w:t xml:space="preserve">This is not targeted killing; this is conventional war </w:t>
      </w:r>
      <w:r w:rsidRPr="00550950">
        <w:rPr>
          <w:rStyle w:val="Emphasis"/>
        </w:rPr>
        <w:lastRenderedPageBreak/>
        <w:t>operations</w:t>
      </w:r>
      <w:r w:rsidRPr="00FD7218">
        <w:rPr>
          <w:sz w:val="10"/>
        </w:rPr>
        <w:t xml:space="preserve">. It is most easily framed in terms of the abstract strategic division of counterinsurgency from counterterrorism (though in practice the two are not so distinct as all that). In particular, drones are being deployed in the AfPak conflict as a counterinsurgency means of going after Taliban in their safe haven camps on the Pakistan side of the border. </w:t>
      </w:r>
      <w:r w:rsidRPr="00ED0B3B">
        <w:rPr>
          <w:rStyle w:val="StyleBoldUnderline"/>
        </w:rPr>
        <w:t>A fundamental tenet of counterinsurgency is that the safe havens have to be ended, and this has meant targeting much larger contingents of Taliban fighters than previously understood in the “targeted killing” deployment</w:t>
      </w:r>
      <w:r w:rsidRPr="00FD7218">
        <w:rPr>
          <w:sz w:val="10"/>
        </w:rPr>
        <w:t>. This could be – and in some circumstances today is – being done by the military; it is also done by the CIA under orders of the President partly because of purely political concerns; much of it today seems to be a combined operation of military and CIA.</w:t>
      </w:r>
      <w:r w:rsidRPr="00FD7218">
        <w:rPr>
          <w:sz w:val="12"/>
        </w:rPr>
        <w:t>¶</w:t>
      </w:r>
      <w:r w:rsidRPr="00FD7218">
        <w:rPr>
          <w:sz w:val="10"/>
        </w:rPr>
        <w:t xml:space="preserve"> Whoever conducts it and whatever legal issues it might raise, the point is that </w:t>
      </w:r>
      <w:r w:rsidRPr="00ED0B3B">
        <w:rPr>
          <w:rStyle w:val="StyleBoldUnderline"/>
        </w:rPr>
        <w:t xml:space="preserve">this activity is fundamentally counterinsurgency. The fighters are targeted in much larger numbers in the camps than would be the case in “targeted killing,” and </w:t>
      </w:r>
      <w:r w:rsidRPr="00550950">
        <w:rPr>
          <w:rStyle w:val="StyleBoldUnderline"/>
        </w:rPr>
        <w:t xml:space="preserve">this is a good instance of how </w:t>
      </w:r>
      <w:r w:rsidRPr="007C753E">
        <w:rPr>
          <w:rStyle w:val="Emphasis"/>
          <w:highlight w:val="cyan"/>
        </w:rPr>
        <w:t>targeted killing and drone warfare need to be differentiated</w:t>
      </w:r>
      <w:r w:rsidRPr="007C753E">
        <w:rPr>
          <w:sz w:val="10"/>
          <w:highlight w:val="cyan"/>
        </w:rPr>
        <w:t xml:space="preserve">. </w:t>
      </w:r>
      <w:r w:rsidRPr="00082E0A">
        <w:rPr>
          <w:rStyle w:val="StyleBoldUnderline"/>
          <w:highlight w:val="yellow"/>
        </w:rPr>
        <w:t>The targets are not individuated</w:t>
      </w:r>
      <w:r w:rsidRPr="00ED0B3B">
        <w:rPr>
          <w:rStyle w:val="StyleBoldUnderline"/>
        </w:rPr>
        <w:t xml:space="preserve">, either in the act of targeting or in the decision of who and where to target: </w:t>
      </w:r>
      <w:r w:rsidRPr="00082E0A">
        <w:rPr>
          <w:rStyle w:val="StyleBoldUnderline"/>
          <w:highlight w:val="yellow"/>
        </w:rPr>
        <w:t xml:space="preserve">this is simply an </w:t>
      </w:r>
      <w:r w:rsidRPr="00082E0A">
        <w:rPr>
          <w:rStyle w:val="Emphasis"/>
          <w:highlight w:val="yellow"/>
        </w:rPr>
        <w:t>alternative air platform</w:t>
      </w:r>
      <w:r w:rsidRPr="00082E0A">
        <w:rPr>
          <w:rStyle w:val="StyleBoldUnderline"/>
          <w:highlight w:val="yellow"/>
        </w:rPr>
        <w:t xml:space="preserve"> for doing what might </w:t>
      </w:r>
      <w:r w:rsidRPr="00550950">
        <w:rPr>
          <w:rStyle w:val="StyleBoldUnderline"/>
        </w:rPr>
        <w:t xml:space="preserve">otherwise </w:t>
      </w:r>
      <w:r w:rsidRPr="00082E0A">
        <w:rPr>
          <w:rStyle w:val="StyleBoldUnderline"/>
          <w:highlight w:val="yellow"/>
        </w:rPr>
        <w:t>be done with helicopters</w:t>
      </w:r>
      <w:r w:rsidRPr="00ED0B3B">
        <w:rPr>
          <w:rStyle w:val="StyleBoldUnderline"/>
        </w:rPr>
        <w:t>, fixed wing aircraft, or ground attack</w:t>
      </w:r>
      <w:r w:rsidRPr="00FD7218">
        <w:rPr>
          <w:sz w:val="10"/>
        </w:rPr>
        <w:t xml:space="preserve">, in the course of conventional counterinsurgency operations. But it also means that </w:t>
      </w:r>
      <w:r w:rsidRPr="00082E0A">
        <w:rPr>
          <w:rStyle w:val="StyleBoldUnderline"/>
          <w:highlight w:val="yellow"/>
        </w:rPr>
        <w:t>the numbers killed</w:t>
      </w:r>
      <w:r w:rsidRPr="00ED0B3B">
        <w:rPr>
          <w:rStyle w:val="StyleBoldUnderline"/>
        </w:rPr>
        <w:t xml:space="preserve"> in such operations </w:t>
      </w:r>
      <w:r w:rsidRPr="00082E0A">
        <w:rPr>
          <w:rStyle w:val="StyleBoldUnderline"/>
          <w:highlight w:val="yellow"/>
        </w:rPr>
        <w:t xml:space="preserve">are </w:t>
      </w:r>
      <w:r w:rsidRPr="00082E0A">
        <w:rPr>
          <w:rStyle w:val="Emphasis"/>
          <w:highlight w:val="yellow"/>
        </w:rPr>
        <w:t>much larger</w:t>
      </w:r>
      <w:r w:rsidRPr="00082E0A">
        <w:rPr>
          <w:rStyle w:val="StyleBoldUnderline"/>
          <w:highlight w:val="yellow"/>
        </w:rPr>
        <w:t>, and consist</w:t>
      </w:r>
      <w:r w:rsidRPr="00ED0B3B">
        <w:rPr>
          <w:rStyle w:val="StyleBoldUnderline"/>
        </w:rPr>
        <w:t xml:space="preserve"> often </w:t>
      </w:r>
      <w:r w:rsidRPr="00082E0A">
        <w:rPr>
          <w:rStyle w:val="StyleBoldUnderline"/>
          <w:highlight w:val="yellow"/>
        </w:rPr>
        <w:t xml:space="preserve">of </w:t>
      </w:r>
      <w:r w:rsidRPr="00082E0A">
        <w:rPr>
          <w:rStyle w:val="Emphasis"/>
          <w:highlight w:val="yellow"/>
        </w:rPr>
        <w:t>ordinary fighters</w:t>
      </w:r>
      <w:r w:rsidRPr="00ED0B3B">
        <w:rPr>
          <w:rStyle w:val="StyleBoldUnderline"/>
        </w:rPr>
        <w:t xml:space="preserve"> who would otherwise pile into trucks and cross back into Afghanistan, </w:t>
      </w:r>
      <w:r w:rsidRPr="00082E0A">
        <w:rPr>
          <w:rStyle w:val="Emphasis"/>
          <w:highlight w:val="yellow"/>
        </w:rPr>
        <w:t>rather than individualized “high value” targets</w:t>
      </w:r>
      <w:r w:rsidRPr="00FD7218">
        <w:rPr>
          <w:sz w:val="10"/>
        </w:rPr>
        <w:t>, whether Taliban or Al Qaeda.</w:t>
      </w:r>
    </w:p>
    <w:p w:rsidR="006858FC" w:rsidRPr="009C16B1" w:rsidRDefault="006858FC" w:rsidP="006858FC"/>
    <w:p w:rsidR="006858FC" w:rsidRDefault="006858FC" w:rsidP="006858FC">
      <w:pPr>
        <w:pStyle w:val="Heading4"/>
      </w:pPr>
      <w:r>
        <w:t>Signature Strikes are a distinct strategy with unique targeting methods and a goal of territorial denial—artificially lumping the two together leaves the concept of targeted killing incoherent and indefensible.</w:t>
      </w:r>
    </w:p>
    <w:p w:rsidR="006858FC" w:rsidRDefault="006858FC" w:rsidP="006858FC"/>
    <w:p w:rsidR="006858FC" w:rsidRPr="00A92090" w:rsidRDefault="006858FC" w:rsidP="006858FC">
      <w:pPr>
        <w:rPr>
          <w:rStyle w:val="StyleStyleBold12pt"/>
        </w:rPr>
      </w:pPr>
      <w:r w:rsidRPr="00A92090">
        <w:rPr>
          <w:rStyle w:val="StyleStyleBold12pt"/>
        </w:rPr>
        <w:t>Anderson ‘13</w:t>
      </w:r>
    </w:p>
    <w:p w:rsidR="006858FC" w:rsidRDefault="006858FC" w:rsidP="006858FC">
      <w:r>
        <w:t xml:space="preserve">[Kenneth Anderson, Professor at Washington College of Law, “Denial of Territory to Terrorist Groups in US Counterterrorism Strategy,” Hoover Institute at Stanford, January 25, 2013, </w:t>
      </w:r>
      <w:hyperlink r:id="rId10" w:history="1">
        <w:r>
          <w:rPr>
            <w:rStyle w:val="Hyperlink"/>
          </w:rPr>
          <w:t>http://www.advancingafreesociety.org/the-briefing/denial-of-territory-to-terrorist-groups-in-us-counterterrorism-strategy/</w:t>
        </w:r>
      </w:hyperlink>
      <w:r>
        <w:t xml:space="preserve"> // wyo-ch]</w:t>
      </w:r>
    </w:p>
    <w:p w:rsidR="006858FC" w:rsidRPr="00A92090" w:rsidRDefault="006858FC" w:rsidP="006858FC">
      <w:pPr>
        <w:rPr>
          <w:rStyle w:val="StyleBoldUnderline"/>
        </w:rPr>
      </w:pPr>
      <w:r w:rsidRPr="00A92090">
        <w:rPr>
          <w:sz w:val="16"/>
        </w:rPr>
        <w:t xml:space="preserve">The Obama administration has not so far been willing to admit that this is what is really going on, preferring instead to treat signature strikes as part of targeted killing programs, presumably because of the perceived political risks of attempting to explain the distinction. Whatever political difficulties making the distinction poses for the administration, however, </w:t>
      </w:r>
      <w:r w:rsidRPr="00A92090">
        <w:rPr>
          <w:rStyle w:val="StyleBoldUnderline"/>
        </w:rPr>
        <w:t xml:space="preserve">over the longer term </w:t>
      </w:r>
      <w:r w:rsidRPr="00A92090">
        <w:rPr>
          <w:rStyle w:val="StyleBoldUnderline"/>
          <w:highlight w:val="yellow"/>
        </w:rPr>
        <w:t>the</w:t>
      </w:r>
      <w:r w:rsidRPr="00A92090">
        <w:rPr>
          <w:rStyle w:val="StyleBoldUnderline"/>
        </w:rPr>
        <w:t xml:space="preserve"> deliberate </w:t>
      </w:r>
      <w:r w:rsidRPr="00A92090">
        <w:rPr>
          <w:rStyle w:val="StyleBoldUnderline"/>
          <w:highlight w:val="yellow"/>
        </w:rPr>
        <w:t>conflation of two distinct situations of targeting risks</w:t>
      </w:r>
      <w:r w:rsidRPr="00A92090">
        <w:rPr>
          <w:rStyle w:val="StyleBoldUnderline"/>
        </w:rPr>
        <w:t xml:space="preserve"> political and legal </w:t>
      </w:r>
      <w:r w:rsidRPr="00A92090">
        <w:rPr>
          <w:rStyle w:val="StyleBoldUnderline"/>
          <w:highlight w:val="yellow"/>
        </w:rPr>
        <w:t>delegitimation of</w:t>
      </w:r>
      <w:r w:rsidRPr="00A92090">
        <w:rPr>
          <w:rStyle w:val="StyleBoldUnderline"/>
        </w:rPr>
        <w:t xml:space="preserve"> the crucial paradigm of individualized </w:t>
      </w:r>
      <w:r w:rsidRPr="00A92090">
        <w:rPr>
          <w:rStyle w:val="StyleBoldUnderline"/>
          <w:highlight w:val="yellow"/>
        </w:rPr>
        <w:t xml:space="preserve">targeted killing </w:t>
      </w:r>
      <w:r w:rsidRPr="00A92090">
        <w:rPr>
          <w:rStyle w:val="StyleBoldUnderline"/>
        </w:rPr>
        <w:t>through drones</w:t>
      </w:r>
      <w:r w:rsidRPr="00A92090">
        <w:rPr>
          <w:rStyle w:val="StyleBoldUnderline"/>
          <w:highlight w:val="yellow"/>
        </w:rPr>
        <w:t>.  Signature strikes</w:t>
      </w:r>
      <w:r w:rsidRPr="00A92090">
        <w:rPr>
          <w:sz w:val="16"/>
        </w:rPr>
        <w:t xml:space="preserve">, whether direct US military operations or conducted by a local government with US support, </w:t>
      </w:r>
      <w:r w:rsidRPr="00A92090">
        <w:rPr>
          <w:rStyle w:val="StyleBoldUnderline"/>
          <w:highlight w:val="yellow"/>
        </w:rPr>
        <w:t>are not</w:t>
      </w:r>
      <w:r w:rsidRPr="00A92090">
        <w:rPr>
          <w:rStyle w:val="StyleBoldUnderline"/>
        </w:rPr>
        <w:t xml:space="preserve"> a form of </w:t>
      </w:r>
      <w:r w:rsidRPr="00A92090">
        <w:rPr>
          <w:rStyle w:val="StyleBoldUnderline"/>
          <w:highlight w:val="yellow"/>
        </w:rPr>
        <w:t>targeted killing; they are</w:t>
      </w:r>
      <w:r w:rsidRPr="00A92090">
        <w:rPr>
          <w:rStyle w:val="StyleBoldUnderline"/>
        </w:rPr>
        <w:t xml:space="preserve"> part of </w:t>
      </w:r>
      <w:r w:rsidRPr="00A92090">
        <w:rPr>
          <w:rStyle w:val="StyleBoldUnderline"/>
          <w:highlight w:val="yellow"/>
        </w:rPr>
        <w:t>territorial denial.</w:t>
      </w:r>
    </w:p>
    <w:p w:rsidR="006858FC" w:rsidRPr="00721735" w:rsidRDefault="006858FC" w:rsidP="006858FC"/>
    <w:p w:rsidR="006858FC" w:rsidRDefault="006858FC" w:rsidP="006858FC"/>
    <w:p w:rsidR="006858FC" w:rsidRDefault="006858FC" w:rsidP="006858FC">
      <w:pPr>
        <w:pStyle w:val="Heading2"/>
      </w:pPr>
      <w:r>
        <w:lastRenderedPageBreak/>
        <w:t>2</w:t>
      </w:r>
    </w:p>
    <w:p w:rsidR="006858FC" w:rsidRDefault="006858FC" w:rsidP="006858FC">
      <w:pPr>
        <w:pStyle w:val="Heading4"/>
      </w:pPr>
      <w:r>
        <w:t>Banning one state practice only leads to others—state is a complex system</w:t>
      </w:r>
    </w:p>
    <w:p w:rsidR="006858FC" w:rsidRPr="00BF4DF7" w:rsidRDefault="006858FC" w:rsidP="006858FC">
      <w:pPr>
        <w:rPr>
          <w:rStyle w:val="StyleStyleBold12pt"/>
        </w:rPr>
      </w:pPr>
      <w:r w:rsidRPr="00BF4DF7">
        <w:rPr>
          <w:rStyle w:val="StyleStyleBold12pt"/>
        </w:rPr>
        <w:t>Crandall 13</w:t>
      </w:r>
    </w:p>
    <w:p w:rsidR="006858FC" w:rsidRDefault="006858FC" w:rsidP="006858FC">
      <w:r>
        <w:t>[Carla Crandall, Law Clerk to the Honorable Carolyn Dineen King, U.S. Court of Appeals for the Fifth Circuit. J.D., J. Reuben Clark Law School, Brigham Young University, 2013 Seton Hall University School of Law</w:t>
      </w:r>
      <w:r w:rsidRPr="00BF4DF7">
        <w:rPr>
          <w:sz w:val="12"/>
        </w:rPr>
        <w:t xml:space="preserve">¶ </w:t>
      </w:r>
      <w:r>
        <w:t>Seton Hall Law Review</w:t>
      </w:r>
      <w:r w:rsidRPr="00BF4DF7">
        <w:rPr>
          <w:sz w:val="12"/>
        </w:rPr>
        <w:t xml:space="preserve"> </w:t>
      </w:r>
      <w:r>
        <w:t>2013</w:t>
      </w:r>
      <w:r w:rsidRPr="00BF4DF7">
        <w:rPr>
          <w:sz w:val="12"/>
        </w:rPr>
        <w:t xml:space="preserve"> </w:t>
      </w:r>
      <w:r>
        <w:t>Seton Hall Law Review</w:t>
      </w:r>
      <w:r w:rsidRPr="00BF4DF7">
        <w:rPr>
          <w:sz w:val="12"/>
        </w:rPr>
        <w:t>¶</w:t>
      </w:r>
      <w:r>
        <w:rPr>
          <w:sz w:val="12"/>
        </w:rPr>
        <w:t xml:space="preserve"> </w:t>
      </w:r>
      <w:r w:rsidRPr="00BF4DF7">
        <w:rPr>
          <w:sz w:val="12"/>
        </w:rPr>
        <w:t xml:space="preserve">¶ </w:t>
      </w:r>
      <w:r>
        <w:t xml:space="preserve">43 Seton Hall L. Rev. 595 “If You Can't Beat Them, Kill Them: Complex Adaptive Systems Theory and the Rise in Targeted Killing”, </w:t>
      </w:r>
      <w:hyperlink r:id="rId11" w:history="1">
        <w:r>
          <w:rPr>
            <w:rStyle w:val="Hyperlink"/>
          </w:rPr>
          <w:t>http://erepository.law.shu.edu/cgi/viewcontent.cgi?article=1466&amp;context=shlr</w:t>
        </w:r>
      </w:hyperlink>
      <w:r>
        <w:t>, \\wyo-bb]</w:t>
      </w:r>
    </w:p>
    <w:p w:rsidR="006858FC" w:rsidRPr="00927236" w:rsidRDefault="006858FC" w:rsidP="006858FC">
      <w:pPr>
        <w:rPr>
          <w:rStyle w:val="StyleBoldUnderline"/>
        </w:rPr>
      </w:pPr>
      <w:r w:rsidRPr="002D11B3">
        <w:rPr>
          <w:sz w:val="16"/>
        </w:rPr>
        <w:t xml:space="preserve">Similarly, </w:t>
      </w:r>
      <w:r w:rsidRPr="009C02D9">
        <w:rPr>
          <w:rStyle w:val="StyleBoldUnderline"/>
          <w:highlight w:val="green"/>
        </w:rPr>
        <w:t>targeted killing</w:t>
      </w:r>
      <w:r w:rsidRPr="009C02D9">
        <w:rPr>
          <w:sz w:val="16"/>
          <w:highlight w:val="green"/>
        </w:rPr>
        <w:t xml:space="preserve"> </w:t>
      </w:r>
      <w:r w:rsidRPr="002D11B3">
        <w:rPr>
          <w:sz w:val="16"/>
        </w:rPr>
        <w:t xml:space="preserve">also may </w:t>
      </w:r>
      <w:r w:rsidRPr="001269B2">
        <w:rPr>
          <w:rStyle w:val="StyleBoldUnderline"/>
        </w:rPr>
        <w:t xml:space="preserve">have </w:t>
      </w:r>
      <w:r w:rsidRPr="009C02D9">
        <w:rPr>
          <w:rStyle w:val="StyleBoldUnderline"/>
          <w:highlight w:val="green"/>
        </w:rPr>
        <w:t xml:space="preserve">emerged </w:t>
      </w:r>
      <w:r w:rsidRPr="00203227">
        <w:rPr>
          <w:rStyle w:val="StyleBoldUnderline"/>
        </w:rPr>
        <w:t xml:space="preserve">as a means of self-organization </w:t>
      </w:r>
      <w:r w:rsidRPr="009C02D9">
        <w:rPr>
          <w:rStyle w:val="StyleBoldUnderline"/>
          <w:highlight w:val="green"/>
        </w:rPr>
        <w:t xml:space="preserve">in conjunction </w:t>
      </w:r>
      <w:r w:rsidRPr="00203227">
        <w:rPr>
          <w:rStyle w:val="StyleBoldUnderline"/>
          <w:highlight w:val="green"/>
        </w:rPr>
        <w:t>with</w:t>
      </w:r>
      <w:r w:rsidRPr="001269B2">
        <w:rPr>
          <w:rStyle w:val="StyleBoldUnderline"/>
        </w:rPr>
        <w:t xml:space="preserve"> the </w:t>
      </w:r>
      <w:r w:rsidRPr="00203227">
        <w:rPr>
          <w:rStyle w:val="StyleBoldUnderline"/>
          <w:highlight w:val="green"/>
        </w:rPr>
        <w:t>rejection</w:t>
      </w:r>
      <w:r w:rsidRPr="001269B2">
        <w:rPr>
          <w:rStyle w:val="StyleBoldUnderline"/>
        </w:rPr>
        <w:t xml:space="preserve"> </w:t>
      </w:r>
      <w:r w:rsidRPr="00203227">
        <w:rPr>
          <w:rStyle w:val="StyleBoldUnderline"/>
          <w:highlight w:val="green"/>
        </w:rPr>
        <w:t>of</w:t>
      </w:r>
      <w:r w:rsidRPr="001269B2">
        <w:rPr>
          <w:rStyle w:val="StyleBoldUnderline"/>
        </w:rPr>
        <w:t xml:space="preserve"> enhanced </w:t>
      </w:r>
      <w:r w:rsidRPr="00203227">
        <w:rPr>
          <w:rStyle w:val="StyleBoldUnderline"/>
          <w:highlight w:val="green"/>
        </w:rPr>
        <w:t>interrogation techniques</w:t>
      </w:r>
      <w:r w:rsidRPr="001269B2">
        <w:rPr>
          <w:rStyle w:val="StyleBoldUnderline"/>
        </w:rPr>
        <w:t>.</w:t>
      </w:r>
      <w:r w:rsidRPr="002D11B3">
        <w:rPr>
          <w:sz w:val="16"/>
        </w:rPr>
        <w:t xml:space="preserve"> Though, as noted above, most observers would classify the tactics pursued under President Bush as torture, </w:t>
      </w:r>
      <w:r w:rsidRPr="001269B2">
        <w:rPr>
          <w:rStyle w:val="StyleBoldUnderline"/>
        </w:rPr>
        <w:t>some argue that the Obama Administration has gone to the other extreme</w:t>
      </w:r>
      <w:r w:rsidRPr="002D11B3">
        <w:rPr>
          <w:sz w:val="16"/>
        </w:rPr>
        <w:t xml:space="preserve"> - </w:t>
      </w:r>
      <w:r w:rsidRPr="001269B2">
        <w:rPr>
          <w:rStyle w:val="StyleBoldUnderline"/>
        </w:rPr>
        <w:t xml:space="preserve">instating interrogation policies that have totally neutered the process </w:t>
      </w:r>
      <w:r w:rsidRPr="009C02D9">
        <w:rPr>
          <w:rStyle w:val="StyleBoldUnderline"/>
        </w:rPr>
        <w:t>of any effectiveness.</w:t>
      </w:r>
      <w:r w:rsidRPr="009C02D9">
        <w:rPr>
          <w:sz w:val="16"/>
        </w:rPr>
        <w:t xml:space="preserve"> n262 </w:t>
      </w:r>
      <w:r w:rsidRPr="009C02D9">
        <w:rPr>
          <w:rStyle w:val="StyleBoldUnderline"/>
        </w:rPr>
        <w:t>Under</w:t>
      </w:r>
      <w:r w:rsidRPr="009C02D9">
        <w:rPr>
          <w:sz w:val="16"/>
        </w:rPr>
        <w:t xml:space="preserve"> President </w:t>
      </w:r>
      <w:r w:rsidRPr="009C02D9">
        <w:rPr>
          <w:rStyle w:val="StyleBoldUnderline"/>
        </w:rPr>
        <w:t>Obama</w:t>
      </w:r>
      <w:r w:rsidRPr="009C02D9">
        <w:rPr>
          <w:sz w:val="16"/>
        </w:rPr>
        <w:t xml:space="preserve">, personnel within the Justice Department have reported, for example, that </w:t>
      </w:r>
      <w:r w:rsidRPr="009C02D9">
        <w:rPr>
          <w:rStyle w:val="StyleBoldUnderline"/>
        </w:rPr>
        <w:t>interrogators have "pulled in [their] claws" because they are "not going to defend [themselves] in terms of using interrogation techniques to acquire intelligence information that goes beyond [what President Obama has authorized], even though the law would permit it</w:t>
      </w:r>
      <w:r w:rsidRPr="009C02D9">
        <w:rPr>
          <w:sz w:val="16"/>
        </w:rPr>
        <w:t>." n263 Although "dead terrorists tell no tales," n264 some argue that the rise in targeted killing has emerged in the midst of an already declining utility in interrogation. n265 Further, the debacle surrounding the government's use of enhanced interrogation techniques has created a situation whereby</w:t>
      </w:r>
      <w:r w:rsidRPr="009C02D9">
        <w:rPr>
          <w:sz w:val="12"/>
        </w:rPr>
        <w:t>¶</w:t>
      </w:r>
      <w:r w:rsidRPr="009C02D9">
        <w:rPr>
          <w:sz w:val="16"/>
        </w:rPr>
        <w:t xml:space="preserve"> </w:t>
      </w:r>
      <w:r w:rsidRPr="009C02D9">
        <w:rPr>
          <w:sz w:val="12"/>
        </w:rPr>
        <w:t>¶</w:t>
      </w:r>
      <w:r w:rsidRPr="009C02D9">
        <w:rPr>
          <w:sz w:val="16"/>
        </w:rPr>
        <w:t xml:space="preserve"> </w:t>
      </w:r>
      <w:r w:rsidRPr="009C02D9">
        <w:rPr>
          <w:sz w:val="12"/>
        </w:rPr>
        <w:t>¶</w:t>
      </w:r>
      <w:r w:rsidRPr="009C02D9">
        <w:rPr>
          <w:sz w:val="16"/>
        </w:rPr>
        <w:t xml:space="preserve"> </w:t>
      </w:r>
      <w:r w:rsidRPr="009C02D9">
        <w:rPr>
          <w:rStyle w:val="StyleBoldUnderline"/>
        </w:rPr>
        <w:t>the disincentive to capture and instead kill by standoff missile strike ... [is] reinforced by the strong desire - not just at the national policy level but also by midlevel people intensely concerned for down-the-road, backward-</w:t>
      </w:r>
      <w:r w:rsidRPr="001269B2">
        <w:rPr>
          <w:rStyle w:val="StyleBoldUnderline"/>
        </w:rPr>
        <w:t>looking changes in the rules on ... interrogation ... that might burn them later on - not to hold anyone if at all possible</w:t>
      </w:r>
      <w:r w:rsidRPr="002D11B3">
        <w:rPr>
          <w:sz w:val="16"/>
        </w:rPr>
        <w:t>. n266</w:t>
      </w:r>
      <w:r w:rsidRPr="002D11B3">
        <w:rPr>
          <w:sz w:val="12"/>
        </w:rPr>
        <w:t>¶</w:t>
      </w:r>
      <w:r w:rsidRPr="002D11B3">
        <w:rPr>
          <w:sz w:val="16"/>
        </w:rPr>
        <w:t xml:space="preserve"> </w:t>
      </w:r>
      <w:r w:rsidRPr="002D11B3">
        <w:rPr>
          <w:sz w:val="12"/>
        </w:rPr>
        <w:t>¶</w:t>
      </w:r>
      <w:r w:rsidRPr="002D11B3">
        <w:rPr>
          <w:sz w:val="16"/>
        </w:rPr>
        <w:t xml:space="preserve"> In other words, </w:t>
      </w:r>
      <w:r w:rsidRPr="009C02D9">
        <w:rPr>
          <w:rStyle w:val="StyleBoldUnderline"/>
        </w:rPr>
        <w:t>based on the view that it is better to kill than torture, the system's agents perhaps have maladapted toward a preference for targeted killing</w:t>
      </w:r>
      <w:r w:rsidRPr="001269B2">
        <w:rPr>
          <w:rStyle w:val="StyleBoldUnderline"/>
        </w:rPr>
        <w:t>.</w:t>
      </w:r>
      <w:r w:rsidRPr="002D11B3">
        <w:rPr>
          <w:sz w:val="12"/>
        </w:rPr>
        <w:t>¶</w:t>
      </w:r>
      <w:r w:rsidRPr="002D11B3">
        <w:rPr>
          <w:sz w:val="16"/>
        </w:rPr>
        <w:t xml:space="preserve"> Though in </w:t>
      </w:r>
      <w:r w:rsidRPr="001269B2">
        <w:rPr>
          <w:rStyle w:val="StyleBoldUnderline"/>
        </w:rPr>
        <w:t>discussing these issues commentators have not described the increase in targeted killings as a form of self-organizing behavior per se, they at least conceptually have recognized that the practice has emerged as a means of achieving order within the complex system of national security law.</w:t>
      </w:r>
      <w:r w:rsidRPr="002D11B3">
        <w:rPr>
          <w:sz w:val="16"/>
        </w:rPr>
        <w:t xml:space="preserve"> One scholar has suggested, [*639] for example, that the </w:t>
      </w:r>
      <w:r w:rsidRPr="000F2BAE">
        <w:rPr>
          <w:rStyle w:val="StyleBoldUnderline"/>
        </w:rPr>
        <w:t>Obama</w:t>
      </w:r>
      <w:r w:rsidRPr="001269B2">
        <w:rPr>
          <w:rStyle w:val="StyleBoldUnderline"/>
        </w:rPr>
        <w:t xml:space="preserve"> "Administration's opposition to Guantanamo and to enhanced interrogation has led it to see even more clearly the convenience of taking the fight to the enemies' homes and hideouts and killing them before they come within the purview of the U.S. justice system."</w:t>
      </w:r>
      <w:r w:rsidRPr="002D11B3">
        <w:rPr>
          <w:sz w:val="16"/>
        </w:rPr>
        <w:t xml:space="preserve"> n267 In this way, </w:t>
      </w:r>
      <w:r w:rsidRPr="00203227">
        <w:rPr>
          <w:rStyle w:val="StyleBoldUnderline"/>
        </w:rPr>
        <w:t>the expansion of the drone program has resulted from what has been called a ""balloon effect' in national security law," which is to say that it has emerged "as the result of squeezing out what many experts ... regard as effective</w:t>
      </w:r>
      <w:r w:rsidRPr="00CF3458">
        <w:rPr>
          <w:rStyle w:val="StyleBoldUnderline"/>
        </w:rPr>
        <w:t xml:space="preserve"> wartime domestic policies</w:t>
      </w:r>
      <w:r w:rsidRPr="009C02D9">
        <w:rPr>
          <w:rStyle w:val="StyleBoldUnderline"/>
        </w:rPr>
        <w:t>, such as those permitting detention at Guantanamo and enhanced interrogation techniques."</w:t>
      </w:r>
      <w:r w:rsidRPr="009C02D9">
        <w:rPr>
          <w:sz w:val="16"/>
        </w:rPr>
        <w:t xml:space="preserve"> n268</w:t>
      </w:r>
      <w:r w:rsidRPr="009C02D9">
        <w:rPr>
          <w:sz w:val="12"/>
        </w:rPr>
        <w:t>¶</w:t>
      </w:r>
      <w:r w:rsidRPr="002D11B3">
        <w:rPr>
          <w:sz w:val="16"/>
        </w:rPr>
        <w:t xml:space="preserve"> Whether </w:t>
      </w:r>
      <w:r w:rsidRPr="00203227">
        <w:rPr>
          <w:rStyle w:val="StyleBoldUnderline"/>
        </w:rPr>
        <w:t>this behavior is described with the imagery of squeezing a balloon or squeezing Jell-O, the reality may be that</w:t>
      </w:r>
      <w:r w:rsidRPr="00CF3458">
        <w:rPr>
          <w:rStyle w:val="StyleBoldUnderline"/>
        </w:rPr>
        <w:t xml:space="preserve"> </w:t>
      </w:r>
      <w:r w:rsidRPr="009C02D9">
        <w:rPr>
          <w:rStyle w:val="StyleBoldUnderline"/>
          <w:highlight w:val="green"/>
        </w:rPr>
        <w:t xml:space="preserve">these adaptations </w:t>
      </w:r>
      <w:r w:rsidRPr="00CF3458">
        <w:rPr>
          <w:rStyle w:val="StyleBoldUnderline"/>
        </w:rPr>
        <w:t xml:space="preserve">toward equilibrium </w:t>
      </w:r>
      <w:r w:rsidRPr="009C02D9">
        <w:rPr>
          <w:rStyle w:val="StyleBoldUnderline"/>
          <w:highlight w:val="green"/>
        </w:rPr>
        <w:t xml:space="preserve">within </w:t>
      </w:r>
      <w:r w:rsidRPr="00203227">
        <w:rPr>
          <w:rStyle w:val="StyleBoldUnderline"/>
        </w:rPr>
        <w:t xml:space="preserve">the realm of </w:t>
      </w:r>
      <w:r w:rsidRPr="009C02D9">
        <w:rPr>
          <w:rStyle w:val="StyleBoldUnderline"/>
          <w:highlight w:val="green"/>
        </w:rPr>
        <w:t xml:space="preserve">national security are representative of </w:t>
      </w:r>
      <w:r w:rsidRPr="00203227">
        <w:rPr>
          <w:rStyle w:val="StyleBoldUnderline"/>
        </w:rPr>
        <w:t xml:space="preserve">the property of </w:t>
      </w:r>
      <w:r w:rsidRPr="009C02D9">
        <w:rPr>
          <w:rStyle w:val="StyleBoldUnderline"/>
          <w:highlight w:val="green"/>
        </w:rPr>
        <w:t xml:space="preserve">self-organization </w:t>
      </w:r>
      <w:r w:rsidRPr="00203227">
        <w:rPr>
          <w:rStyle w:val="StyleBoldUnderline"/>
        </w:rPr>
        <w:t xml:space="preserve">that is </w:t>
      </w:r>
      <w:r w:rsidRPr="009C02D9">
        <w:rPr>
          <w:rStyle w:val="StyleBoldUnderline"/>
          <w:highlight w:val="green"/>
        </w:rPr>
        <w:t xml:space="preserve">inherent in </w:t>
      </w:r>
      <w:r w:rsidRPr="00203227">
        <w:rPr>
          <w:rStyle w:val="StyleBoldUnderline"/>
        </w:rPr>
        <w:t xml:space="preserve">all </w:t>
      </w:r>
      <w:r w:rsidRPr="009C02D9">
        <w:rPr>
          <w:rStyle w:val="StyleBoldUnderline"/>
          <w:highlight w:val="green"/>
        </w:rPr>
        <w:t>complex adaptive systems</w:t>
      </w:r>
      <w:r w:rsidRPr="002D11B3">
        <w:rPr>
          <w:sz w:val="16"/>
        </w:rPr>
        <w:t>. To the extent this is true, as Professor Anderson alluded to</w:t>
      </w:r>
      <w:r w:rsidRPr="00A25758">
        <w:rPr>
          <w:sz w:val="16"/>
        </w:rPr>
        <w:t xml:space="preserve">, </w:t>
      </w:r>
      <w:r w:rsidRPr="00A25758">
        <w:rPr>
          <w:rStyle w:val="StyleBoldUnderline"/>
        </w:rPr>
        <w:t>targeted killing may simply have "popped out" as a result of the "squeeze" being placed on the government's detention policies</w:t>
      </w:r>
      <w:r w:rsidRPr="00927236">
        <w:rPr>
          <w:rStyle w:val="StyleBoldUnderline"/>
        </w:rPr>
        <w:t>.</w:t>
      </w:r>
      <w:r w:rsidRPr="002D11B3">
        <w:rPr>
          <w:sz w:val="16"/>
        </w:rPr>
        <w:t xml:space="preserve"> n269 </w:t>
      </w:r>
      <w:r w:rsidRPr="00927236">
        <w:rPr>
          <w:rStyle w:val="StyleBoldUnderline"/>
        </w:rPr>
        <w:t xml:space="preserve">Stated differently, </w:t>
      </w:r>
      <w:r w:rsidRPr="00A25758">
        <w:rPr>
          <w:rStyle w:val="StyleBoldUnderline"/>
          <w:highlight w:val="green"/>
        </w:rPr>
        <w:t>the increase in targeted killing via drones arguably has emerged as an unintended consequence of efforts to grant detainees greater rights</w:t>
      </w:r>
      <w:r w:rsidRPr="00927236">
        <w:rPr>
          <w:rStyle w:val="StyleBoldUnderline"/>
        </w:rPr>
        <w:t>.</w:t>
      </w:r>
      <w:r w:rsidRPr="002D11B3">
        <w:rPr>
          <w:sz w:val="12"/>
        </w:rPr>
        <w:t>¶</w:t>
      </w:r>
      <w:r w:rsidRPr="002D11B3">
        <w:rPr>
          <w:sz w:val="16"/>
        </w:rPr>
        <w:t xml:space="preserve"> Of course while this might suggest that humans have no control over system behaviors, it is worth repeating that humans can influence system outcomes. This, however, </w:t>
      </w:r>
      <w:r w:rsidRPr="00927236">
        <w:rPr>
          <w:rStyle w:val="StyleBoldUnderline"/>
        </w:rPr>
        <w:t>evidently is not what has happened with targeted killing</w:t>
      </w:r>
      <w:r w:rsidRPr="002D11B3">
        <w:rPr>
          <w:sz w:val="16"/>
        </w:rPr>
        <w:t xml:space="preserve">, as "senior administration officials say that </w:t>
      </w:r>
      <w:r w:rsidRPr="00927236">
        <w:rPr>
          <w:rStyle w:val="StyleBoldUnderline"/>
        </w:rPr>
        <w:t>no policy determination has been made to emphasize kills over captures."</w:t>
      </w:r>
      <w:r w:rsidRPr="002D11B3">
        <w:rPr>
          <w:sz w:val="16"/>
        </w:rPr>
        <w:t xml:space="preserve"> n270 </w:t>
      </w:r>
      <w:r w:rsidRPr="00927236">
        <w:rPr>
          <w:rStyle w:val="StyleBoldUnderline"/>
        </w:rPr>
        <w:t>Rather, the expanded use of drones seems to have occurred without the deliberative decision-making process one would hope to see as the United States engages in such practices.</w:t>
      </w:r>
      <w:r w:rsidRPr="002D11B3">
        <w:rPr>
          <w:sz w:val="16"/>
        </w:rPr>
        <w:t xml:space="preserve"> In other words, </w:t>
      </w:r>
      <w:r w:rsidRPr="00203227">
        <w:rPr>
          <w:rStyle w:val="StyleBoldUnderline"/>
        </w:rPr>
        <w:t xml:space="preserve">the </w:t>
      </w:r>
      <w:r w:rsidRPr="009C02D9">
        <w:rPr>
          <w:rStyle w:val="StyleBoldUnderline"/>
          <w:highlight w:val="green"/>
        </w:rPr>
        <w:t xml:space="preserve">rise of </w:t>
      </w:r>
      <w:r w:rsidRPr="00203227">
        <w:rPr>
          <w:rStyle w:val="StyleBoldUnderline"/>
        </w:rPr>
        <w:t xml:space="preserve">the drone, and the government's emphasis on </w:t>
      </w:r>
      <w:r w:rsidRPr="009C02D9">
        <w:rPr>
          <w:rStyle w:val="StyleBoldUnderline"/>
          <w:highlight w:val="green"/>
        </w:rPr>
        <w:t>targeted killing</w:t>
      </w:r>
      <w:r w:rsidRPr="00927236">
        <w:rPr>
          <w:rStyle w:val="StyleBoldUnderline"/>
        </w:rPr>
        <w:t xml:space="preserve">, perhaps </w:t>
      </w:r>
      <w:r w:rsidRPr="009C02D9">
        <w:rPr>
          <w:rStyle w:val="StyleBoldUnderline"/>
          <w:highlight w:val="green"/>
        </w:rPr>
        <w:t xml:space="preserve">is </w:t>
      </w:r>
      <w:r w:rsidRPr="00203227">
        <w:rPr>
          <w:rStyle w:val="StyleBoldUnderline"/>
        </w:rPr>
        <w:t xml:space="preserve">simply </w:t>
      </w:r>
      <w:r w:rsidRPr="009C02D9">
        <w:rPr>
          <w:rStyle w:val="StyleBoldUnderline"/>
          <w:highlight w:val="green"/>
        </w:rPr>
        <w:t xml:space="preserve">an </w:t>
      </w:r>
      <w:r w:rsidRPr="00203227">
        <w:rPr>
          <w:rStyle w:val="StyleBoldUnderline"/>
        </w:rPr>
        <w:t xml:space="preserve">archetypical </w:t>
      </w:r>
      <w:r w:rsidRPr="009C02D9">
        <w:rPr>
          <w:rStyle w:val="StyleBoldUnderline"/>
          <w:highlight w:val="green"/>
        </w:rPr>
        <w:t xml:space="preserve">example of the law of </w:t>
      </w:r>
      <w:r w:rsidRPr="009C02D9">
        <w:rPr>
          <w:rStyle w:val="StyleBoldUnderline"/>
          <w:highlight w:val="green"/>
        </w:rPr>
        <w:lastRenderedPageBreak/>
        <w:t xml:space="preserve">unintended consequences wreaking havoc on </w:t>
      </w:r>
      <w:r w:rsidRPr="00203227">
        <w:rPr>
          <w:rStyle w:val="StyleBoldUnderline"/>
        </w:rPr>
        <w:t xml:space="preserve">the co-evolving </w:t>
      </w:r>
      <w:r w:rsidRPr="009C02D9">
        <w:rPr>
          <w:rStyle w:val="StyleBoldUnderline"/>
          <w:highlight w:val="green"/>
        </w:rPr>
        <w:t>complex adaptive systems of war and law.</w:t>
      </w:r>
    </w:p>
    <w:p w:rsidR="006858FC" w:rsidRDefault="006858FC" w:rsidP="006858FC"/>
    <w:p w:rsidR="006858FC" w:rsidRDefault="006858FC" w:rsidP="006858FC">
      <w:pPr>
        <w:pStyle w:val="Heading4"/>
      </w:pPr>
      <w:r>
        <w:t>That masks the laws foundation as the cause of violence</w:t>
      </w:r>
    </w:p>
    <w:p w:rsidR="006858FC" w:rsidRPr="00AE1D1A" w:rsidRDefault="006858FC" w:rsidP="006858FC">
      <w:r w:rsidRPr="00AE1D1A">
        <w:rPr>
          <w:rStyle w:val="StyleStyleBold12pt"/>
        </w:rPr>
        <w:t>BERMAN</w:t>
      </w:r>
      <w:r w:rsidRPr="00AE1D1A">
        <w:t xml:space="preserve"> (Prof of Law at Brooklyn Law School) </w:t>
      </w:r>
      <w:r w:rsidRPr="00AE1D1A">
        <w:rPr>
          <w:rStyle w:val="StyleStyleBold12pt"/>
        </w:rPr>
        <w:t>2004</w:t>
      </w:r>
    </w:p>
    <w:p w:rsidR="006858FC" w:rsidRPr="00AE1D1A" w:rsidRDefault="006858FC" w:rsidP="006858FC">
      <w:r w:rsidRPr="00AE1D1A">
        <w:t>[Nathaniel, “Privleging Combat?”, Columbia Journal of Transnational Law, p. ln //wyo-tjc]</w:t>
      </w:r>
    </w:p>
    <w:p w:rsidR="006858FC" w:rsidRPr="00936561" w:rsidRDefault="006858FC" w:rsidP="006858FC">
      <w:pPr>
        <w:pStyle w:val="evidencetext"/>
        <w:ind w:left="0"/>
        <w:rPr>
          <w:rFonts w:asciiTheme="minorHAnsi" w:hAnsiTheme="minorHAnsi"/>
          <w:sz w:val="16"/>
          <w:szCs w:val="20"/>
        </w:rPr>
      </w:pPr>
      <w:r w:rsidRPr="00936561">
        <w:rPr>
          <w:rFonts w:asciiTheme="minorHAnsi" w:hAnsiTheme="minorHAnsi"/>
          <w:b/>
          <w:sz w:val="20"/>
          <w:szCs w:val="20"/>
          <w:u w:val="single"/>
        </w:rPr>
        <w:t>Through examining the legal doctrines crucial to defining the combatants' privilege</w:t>
      </w:r>
      <w:r w:rsidRPr="00936561">
        <w:rPr>
          <w:rFonts w:asciiTheme="minorHAnsi" w:hAnsiTheme="minorHAnsi"/>
          <w:sz w:val="16"/>
          <w:szCs w:val="20"/>
        </w:rPr>
        <w:t>, in my view the key concept of jus in bello</w:t>
      </w:r>
      <w:r w:rsidRPr="005348C6">
        <w:rPr>
          <w:rFonts w:asciiTheme="minorHAnsi" w:hAnsiTheme="minorHAnsi"/>
          <w:sz w:val="20"/>
          <w:szCs w:val="20"/>
          <w:u w:val="single"/>
        </w:rPr>
        <w:t xml:space="preserve">, </w:t>
      </w:r>
      <w:r w:rsidRPr="005348C6">
        <w:rPr>
          <w:rFonts w:asciiTheme="minorHAnsi" w:hAnsiTheme="minorHAnsi"/>
          <w:b/>
          <w:sz w:val="20"/>
          <w:szCs w:val="20"/>
          <w:u w:val="single"/>
        </w:rPr>
        <w:t xml:space="preserve">this Article </w:t>
      </w:r>
      <w:r w:rsidRPr="00936561">
        <w:rPr>
          <w:rFonts w:asciiTheme="minorHAnsi" w:hAnsiTheme="minorHAnsi"/>
          <w:b/>
          <w:sz w:val="20"/>
          <w:szCs w:val="20"/>
          <w:u w:val="single"/>
        </w:rPr>
        <w:t>seeks to undo the circumlocutions that often block frank discussion of the relationship of law to war.</w:t>
      </w:r>
      <w:r w:rsidRPr="005348C6">
        <w:rPr>
          <w:rFonts w:asciiTheme="minorHAnsi" w:hAnsiTheme="minorHAnsi"/>
          <w:b/>
          <w:sz w:val="20"/>
          <w:szCs w:val="20"/>
          <w:u w:val="single"/>
        </w:rPr>
        <w:t xml:space="preserve"> Contrary to conventional wisdom</w:t>
      </w:r>
      <w:r w:rsidRPr="00936561">
        <w:rPr>
          <w:rFonts w:asciiTheme="minorHAnsi" w:hAnsiTheme="minorHAnsi"/>
          <w:sz w:val="16"/>
          <w:szCs w:val="20"/>
        </w:rPr>
        <w:t xml:space="preserve">, I argue that </w:t>
      </w:r>
      <w:r w:rsidRPr="00CF3458">
        <w:rPr>
          <w:rStyle w:val="StyleBoldUnderline"/>
          <w:highlight w:val="green"/>
        </w:rPr>
        <w:t>it is misleading to see</w:t>
      </w:r>
      <w:r w:rsidRPr="00CF3458">
        <w:rPr>
          <w:rFonts w:asciiTheme="minorHAnsi" w:hAnsiTheme="minorHAnsi"/>
          <w:b/>
          <w:sz w:val="20"/>
          <w:szCs w:val="20"/>
          <w:highlight w:val="green"/>
          <w:u w:val="single"/>
        </w:rPr>
        <w:t xml:space="preserve"> </w:t>
      </w:r>
      <w:r w:rsidRPr="00CF3458">
        <w:rPr>
          <w:rStyle w:val="StyleBoldUnderline"/>
          <w:highlight w:val="green"/>
        </w:rPr>
        <w:t>law's relationship</w:t>
      </w:r>
      <w:r w:rsidRPr="005348C6">
        <w:rPr>
          <w:rFonts w:asciiTheme="minorHAnsi" w:hAnsiTheme="minorHAnsi"/>
          <w:b/>
          <w:sz w:val="20"/>
          <w:szCs w:val="20"/>
          <w:highlight w:val="cyan"/>
          <w:u w:val="single"/>
        </w:rPr>
        <w:t xml:space="preserve"> </w:t>
      </w:r>
      <w:r w:rsidRPr="00CF3458">
        <w:rPr>
          <w:rFonts w:asciiTheme="minorHAnsi" w:hAnsiTheme="minorHAnsi"/>
          <w:b/>
          <w:sz w:val="20"/>
          <w:szCs w:val="20"/>
          <w:u w:val="single"/>
        </w:rPr>
        <w:t xml:space="preserve">to war </w:t>
      </w:r>
      <w:r w:rsidRPr="00CF3458">
        <w:rPr>
          <w:rStyle w:val="StyleBoldUnderline"/>
          <w:highlight w:val="green"/>
        </w:rPr>
        <w:t>as</w:t>
      </w:r>
      <w:r w:rsidRPr="00CF3458">
        <w:rPr>
          <w:rFonts w:asciiTheme="minorHAnsi" w:hAnsiTheme="minorHAnsi"/>
          <w:b/>
          <w:sz w:val="20"/>
          <w:szCs w:val="20"/>
          <w:highlight w:val="green"/>
          <w:u w:val="single"/>
        </w:rPr>
        <w:t xml:space="preserve"> </w:t>
      </w:r>
      <w:r w:rsidRPr="00CF3458">
        <w:rPr>
          <w:rFonts w:asciiTheme="minorHAnsi" w:hAnsiTheme="minorHAnsi"/>
          <w:b/>
          <w:sz w:val="20"/>
          <w:szCs w:val="20"/>
          <w:u w:val="single"/>
        </w:rPr>
        <w:t xml:space="preserve">primarily </w:t>
      </w:r>
      <w:r w:rsidRPr="00CF3458">
        <w:rPr>
          <w:rStyle w:val="StyleBoldUnderline"/>
          <w:highlight w:val="green"/>
        </w:rPr>
        <w:t>one of</w:t>
      </w:r>
      <w:r w:rsidRPr="00CF3458">
        <w:rPr>
          <w:rFonts w:asciiTheme="minorHAnsi" w:hAnsiTheme="minorHAnsi"/>
          <w:b/>
          <w:sz w:val="20"/>
          <w:szCs w:val="20"/>
          <w:highlight w:val="green"/>
          <w:u w:val="single"/>
        </w:rPr>
        <w:t xml:space="preserve"> </w:t>
      </w:r>
      <w:r w:rsidRPr="00CF3458">
        <w:rPr>
          <w:rFonts w:asciiTheme="minorHAnsi" w:hAnsiTheme="minorHAnsi"/>
          <w:b/>
          <w:sz w:val="20"/>
          <w:szCs w:val="20"/>
          <w:u w:val="single"/>
        </w:rPr>
        <w:t xml:space="preserve">the </w:t>
      </w:r>
      <w:r w:rsidRPr="00CF3458">
        <w:rPr>
          <w:rStyle w:val="StyleBoldUnderline"/>
          <w:highlight w:val="green"/>
        </w:rPr>
        <w:t>limitation</w:t>
      </w:r>
      <w:r w:rsidRPr="00CF3458">
        <w:rPr>
          <w:rFonts w:asciiTheme="minorHAnsi" w:hAnsiTheme="minorHAnsi"/>
          <w:b/>
          <w:sz w:val="20"/>
          <w:szCs w:val="20"/>
          <w:highlight w:val="green"/>
          <w:u w:val="single"/>
        </w:rPr>
        <w:t xml:space="preserve"> </w:t>
      </w:r>
      <w:r w:rsidRPr="005348C6">
        <w:rPr>
          <w:rFonts w:asciiTheme="minorHAnsi" w:hAnsiTheme="minorHAnsi"/>
          <w:b/>
          <w:sz w:val="20"/>
          <w:szCs w:val="20"/>
          <w:u w:val="single"/>
        </w:rPr>
        <w:t xml:space="preserve">of organized violence, </w:t>
      </w:r>
      <w:r w:rsidRPr="00CF3458">
        <w:rPr>
          <w:rFonts w:asciiTheme="minorHAnsi" w:hAnsiTheme="minorHAnsi"/>
          <w:b/>
          <w:sz w:val="20"/>
          <w:szCs w:val="20"/>
          <w:u w:val="single"/>
        </w:rPr>
        <w:t>and even more misleading to see the laws of war as historically progressing toward an ever-greater</w:t>
      </w:r>
      <w:r w:rsidRPr="00CF3458">
        <w:rPr>
          <w:rFonts w:asciiTheme="minorHAnsi" w:hAnsiTheme="minorHAnsi"/>
          <w:sz w:val="20"/>
          <w:szCs w:val="20"/>
          <w:u w:val="single"/>
        </w:rPr>
        <w:t xml:space="preserve"> </w:t>
      </w:r>
      <w:r w:rsidRPr="00CF3458">
        <w:rPr>
          <w:rFonts w:asciiTheme="minorHAnsi" w:hAnsiTheme="minorHAnsi"/>
          <w:b/>
          <w:sz w:val="20"/>
          <w:szCs w:val="20"/>
          <w:u w:val="single"/>
        </w:rPr>
        <w:t>limitation of violence. n6</w:t>
      </w:r>
      <w:r w:rsidRPr="005348C6">
        <w:rPr>
          <w:rFonts w:asciiTheme="minorHAnsi" w:hAnsiTheme="minorHAnsi"/>
          <w:b/>
          <w:sz w:val="20"/>
          <w:szCs w:val="20"/>
          <w:u w:val="single"/>
        </w:rPr>
        <w:t xml:space="preserve"> </w:t>
      </w:r>
      <w:r w:rsidRPr="00CF3458">
        <w:rPr>
          <w:rStyle w:val="StyleBoldUnderline"/>
          <w:highlight w:val="green"/>
        </w:rPr>
        <w:t>Instead</w:t>
      </w:r>
      <w:r w:rsidRPr="00936561">
        <w:rPr>
          <w:rStyle w:val="StyleBoldUnderline"/>
          <w:highlight w:val="cyan"/>
        </w:rPr>
        <w:t>,</w:t>
      </w:r>
      <w:r w:rsidRPr="00936561">
        <w:rPr>
          <w:rStyle w:val="StyleBoldUnderline"/>
        </w:rPr>
        <w:t xml:space="preserve"> </w:t>
      </w:r>
      <w:r w:rsidRPr="00936561">
        <w:rPr>
          <w:rFonts w:asciiTheme="minorHAnsi" w:hAnsiTheme="minorHAnsi"/>
          <w:sz w:val="16"/>
          <w:szCs w:val="20"/>
        </w:rPr>
        <w:t xml:space="preserve">I put forward three central propositions. First, </w:t>
      </w:r>
      <w:r w:rsidRPr="005348C6">
        <w:rPr>
          <w:rFonts w:asciiTheme="minorHAnsi" w:hAnsiTheme="minorHAnsi"/>
          <w:b/>
          <w:sz w:val="20"/>
          <w:szCs w:val="20"/>
          <w:u w:val="single"/>
        </w:rPr>
        <w:t xml:space="preserve">rather than standing in opposition to war, </w:t>
      </w:r>
      <w:r w:rsidRPr="00CF3458">
        <w:rPr>
          <w:rStyle w:val="StyleBoldUnderline"/>
          <w:highlight w:val="green"/>
        </w:rPr>
        <w:t>law has long been directly involved in the construction of war</w:t>
      </w:r>
      <w:r w:rsidRPr="00CF3458">
        <w:rPr>
          <w:rFonts w:asciiTheme="minorHAnsi" w:hAnsiTheme="minorHAnsi"/>
          <w:b/>
          <w:sz w:val="20"/>
          <w:szCs w:val="20"/>
          <w:highlight w:val="green"/>
          <w:u w:val="single"/>
        </w:rPr>
        <w:t xml:space="preserve"> </w:t>
      </w:r>
      <w:r w:rsidRPr="005348C6">
        <w:rPr>
          <w:rFonts w:asciiTheme="minorHAnsi" w:hAnsiTheme="minorHAnsi"/>
          <w:b/>
          <w:sz w:val="20"/>
          <w:szCs w:val="20"/>
          <w:u w:val="single"/>
        </w:rPr>
        <w:t xml:space="preserve">- the construction of war </w:t>
      </w:r>
      <w:r w:rsidRPr="00936561">
        <w:rPr>
          <w:rFonts w:asciiTheme="minorHAnsi" w:hAnsiTheme="minorHAnsi"/>
          <w:b/>
          <w:sz w:val="20"/>
          <w:szCs w:val="20"/>
          <w:u w:val="single"/>
        </w:rPr>
        <w:t xml:space="preserve">as a separate sphere of human activity in  [*5]  which the "normal" rules of social life, codified, for example, in the domestic criminal law regulating violence, do not operate. </w:t>
      </w:r>
      <w:r w:rsidRPr="005348C6">
        <w:rPr>
          <w:rFonts w:asciiTheme="minorHAnsi" w:hAnsiTheme="minorHAnsi"/>
          <w:b/>
          <w:sz w:val="20"/>
          <w:szCs w:val="20"/>
          <w:u w:val="single"/>
        </w:rPr>
        <w:t xml:space="preserve">n7 </w:t>
      </w:r>
      <w:r w:rsidRPr="00203227">
        <w:rPr>
          <w:rStyle w:val="StyleBoldUnderline"/>
        </w:rPr>
        <w:t>Rather than opposing violence</w:t>
      </w:r>
      <w:r w:rsidRPr="00203227">
        <w:rPr>
          <w:rFonts w:asciiTheme="minorHAnsi" w:hAnsiTheme="minorHAnsi"/>
          <w:b/>
          <w:sz w:val="20"/>
          <w:szCs w:val="20"/>
          <w:u w:val="single"/>
        </w:rPr>
        <w:t xml:space="preserve">, the </w:t>
      </w:r>
      <w:r w:rsidRPr="00A25758">
        <w:rPr>
          <w:rStyle w:val="StyleBoldUnderline"/>
          <w:highlight w:val="green"/>
        </w:rPr>
        <w:t>legal construction of war</w:t>
      </w:r>
      <w:r w:rsidRPr="00203227">
        <w:rPr>
          <w:rFonts w:asciiTheme="minorHAnsi" w:hAnsiTheme="minorHAnsi"/>
          <w:b/>
          <w:sz w:val="20"/>
          <w:szCs w:val="20"/>
          <w:u w:val="single"/>
        </w:rPr>
        <w:t xml:space="preserve"> n8 serves </w:t>
      </w:r>
      <w:r w:rsidRPr="00A25758">
        <w:rPr>
          <w:rFonts w:asciiTheme="minorHAnsi" w:hAnsiTheme="minorHAnsi"/>
          <w:b/>
          <w:sz w:val="20"/>
          <w:szCs w:val="20"/>
          <w:highlight w:val="green"/>
          <w:u w:val="single"/>
        </w:rPr>
        <w:t xml:space="preserve">to </w:t>
      </w:r>
      <w:r w:rsidRPr="00A25758">
        <w:rPr>
          <w:rStyle w:val="StyleBoldUnderline"/>
          <w:highlight w:val="green"/>
        </w:rPr>
        <w:t>channel violence into</w:t>
      </w:r>
      <w:r w:rsidRPr="00A25758">
        <w:rPr>
          <w:rFonts w:asciiTheme="minorHAnsi" w:hAnsiTheme="minorHAnsi"/>
          <w:b/>
          <w:sz w:val="20"/>
          <w:szCs w:val="20"/>
          <w:highlight w:val="green"/>
          <w:u w:val="single"/>
        </w:rPr>
        <w:t xml:space="preserve"> certain </w:t>
      </w:r>
      <w:r w:rsidRPr="00A25758">
        <w:rPr>
          <w:rStyle w:val="StyleBoldUnderline"/>
          <w:highlight w:val="green"/>
        </w:rPr>
        <w:t>forms</w:t>
      </w:r>
      <w:r w:rsidRPr="00A25758">
        <w:rPr>
          <w:rFonts w:asciiTheme="minorHAnsi" w:hAnsiTheme="minorHAnsi"/>
          <w:b/>
          <w:sz w:val="20"/>
          <w:szCs w:val="20"/>
          <w:highlight w:val="green"/>
          <w:u w:val="single"/>
        </w:rPr>
        <w:t xml:space="preserve"> of </w:t>
      </w:r>
      <w:r w:rsidRPr="00A25758">
        <w:rPr>
          <w:rStyle w:val="StyleBoldUnderline"/>
          <w:highlight w:val="green"/>
        </w:rPr>
        <w:t>activity engaged in by certain kinds of people, while excluding other forms</w:t>
      </w:r>
      <w:r w:rsidRPr="00A25758">
        <w:rPr>
          <w:rFonts w:asciiTheme="minorHAnsi" w:hAnsiTheme="minorHAnsi"/>
          <w:sz w:val="20"/>
          <w:szCs w:val="20"/>
          <w:highlight w:val="green"/>
          <w:u w:val="single"/>
        </w:rPr>
        <w:t xml:space="preserve"> </w:t>
      </w:r>
      <w:r w:rsidRPr="00A25758">
        <w:rPr>
          <w:rFonts w:asciiTheme="minorHAnsi" w:hAnsiTheme="minorHAnsi"/>
          <w:sz w:val="16"/>
          <w:szCs w:val="20"/>
          <w:highlight w:val="green"/>
        </w:rPr>
        <w:t>e</w:t>
      </w:r>
      <w:r w:rsidRPr="00203227">
        <w:rPr>
          <w:rFonts w:asciiTheme="minorHAnsi" w:hAnsiTheme="minorHAnsi"/>
          <w:sz w:val="16"/>
          <w:szCs w:val="20"/>
        </w:rPr>
        <w:t>ngaged i</w:t>
      </w:r>
      <w:r w:rsidRPr="00936561">
        <w:rPr>
          <w:rFonts w:asciiTheme="minorHAnsi" w:hAnsiTheme="minorHAnsi"/>
          <w:sz w:val="16"/>
          <w:szCs w:val="20"/>
        </w:rPr>
        <w:t>n by other people. n9</w:t>
      </w:r>
    </w:p>
    <w:p w:rsidR="006858FC" w:rsidRDefault="006858FC" w:rsidP="006858FC"/>
    <w:p w:rsidR="006858FC" w:rsidRDefault="006858FC" w:rsidP="006858FC">
      <w:pPr>
        <w:pStyle w:val="Heading4"/>
      </w:pPr>
      <w:r>
        <w:t>The Alternative is to write against the state.</w:t>
      </w:r>
    </w:p>
    <w:p w:rsidR="006858FC" w:rsidRPr="00AE1D1A" w:rsidRDefault="006858FC" w:rsidP="006858FC">
      <w:pPr>
        <w:rPr>
          <w:rStyle w:val="StyleStyleBold12pt"/>
        </w:rPr>
      </w:pPr>
      <w:r w:rsidRPr="00AE1D1A">
        <w:rPr>
          <w:rStyle w:val="StyleStyleBold12pt"/>
        </w:rPr>
        <w:t>Neocleous 2003</w:t>
      </w:r>
    </w:p>
    <w:p w:rsidR="006858FC" w:rsidRPr="00AE1D1A" w:rsidRDefault="006858FC" w:rsidP="006858FC">
      <w:r w:rsidRPr="00AE1D1A">
        <w:t>[Mark, Teaches politics @ Brunel, Imagining the state, Philadelphia: Open University Press, 6-7/uwyo-ajl]</w:t>
      </w:r>
    </w:p>
    <w:p w:rsidR="006858FC" w:rsidRPr="00D667EB" w:rsidRDefault="006858FC" w:rsidP="006858FC">
      <w:pPr>
        <w:rPr>
          <w:b/>
          <w:bCs/>
          <w:u w:val="single"/>
        </w:rPr>
      </w:pPr>
      <w:r w:rsidRPr="00E43E55">
        <w:rPr>
          <w:sz w:val="16"/>
        </w:rPr>
        <w:t xml:space="preserve">The last point should indicate to the reader that this is a polemical book about a polemical topic. As such, I should be clear about my intentions. If a hidden agenda seems nasty, then an exposed one looks downright impudent.13 Writers these days increasingly like to stand aside from the affray. </w:t>
      </w:r>
      <w:r w:rsidRPr="008C308B">
        <w:rPr>
          <w:rStyle w:val="StyleBoldUnderline"/>
        </w:rPr>
        <w:t>This is nowhere more obvious</w:t>
      </w:r>
      <w:r w:rsidRPr="008C308B">
        <w:rPr>
          <w:sz w:val="16"/>
        </w:rPr>
        <w:t xml:space="preserve"> than in books in which </w:t>
      </w:r>
      <w:r w:rsidRPr="008C308B">
        <w:rPr>
          <w:rStyle w:val="StyleBoldUnderline"/>
        </w:rPr>
        <w:t>affray is a central issue-namely</w:t>
      </w:r>
      <w:r w:rsidRPr="008C308B">
        <w:rPr>
          <w:sz w:val="16"/>
        </w:rPr>
        <w:t xml:space="preserve"> books </w:t>
      </w:r>
      <w:r w:rsidRPr="008C308B">
        <w:rPr>
          <w:rStyle w:val="StyleBoldUnderline"/>
        </w:rPr>
        <w:t xml:space="preserve">on issues such as the state, power and capital. On the one hand, this is no doubt due to the fate of the academy in contemporary capitalism-academic research assessment exercises which seem to have knocked the political stuffing out of seemingly political writers (best not write anything too political about this political topic, in case it </w:t>
      </w:r>
      <w:r w:rsidRPr="00CF3458">
        <w:rPr>
          <w:rStyle w:val="StyleBoldUnderline"/>
        </w:rPr>
        <w:t>damages one's promotion prospects).</w:t>
      </w:r>
      <w:r w:rsidRPr="00CF3458">
        <w:rPr>
          <w:sz w:val="16"/>
        </w:rPr>
        <w:t xml:space="preserve"> On the other hand, </w:t>
      </w:r>
      <w:r w:rsidRPr="00CF3458">
        <w:rPr>
          <w:rStyle w:val="StyleBoldUnderline"/>
        </w:rPr>
        <w:t>it is also clearly connected to the demise of any coherence the Left once had. Writers on the Left appear to be happier to retreat into ever more exegetical work</w:t>
      </w:r>
      <w:r w:rsidRPr="00CF3458">
        <w:rPr>
          <w:sz w:val="16"/>
        </w:rPr>
        <w:t xml:space="preserve"> on text after text, with little sense as to the purpose of reading political writers in the first place. Or, worse, </w:t>
      </w:r>
      <w:r w:rsidRPr="00CF3458">
        <w:rPr>
          <w:rStyle w:val="StyleBoldUnderline"/>
        </w:rPr>
        <w:t xml:space="preserve">they have bought into the stunningly naive socio-political claim that we have moved into a world in which there is politics without enemies.4 (And if there are no enemies, then there is no </w:t>
      </w:r>
      <w:r w:rsidRPr="00203227">
        <w:rPr>
          <w:rStyle w:val="StyleBoldUnderline"/>
        </w:rPr>
        <w:t>ground for any fundamental disagreement and thus no real need to say anything interesting at all.) Too many intellectuals on the Left have thus developed an instrumental inability to think beyond the instructions and parameters provided for them by the state and one of its key ideological apparatuses - the university</w:t>
      </w:r>
      <w:r w:rsidRPr="00203227">
        <w:rPr>
          <w:sz w:val="16"/>
        </w:rPr>
        <w:t>.</w:t>
      </w:r>
      <w:r w:rsidRPr="00E43E55">
        <w:rPr>
          <w:sz w:val="16"/>
        </w:rPr>
        <w:t xml:space="preserve"> So let me say that this book is written from outside the statist political imaginary (or at least as much as one can be outside it), and also against it. </w:t>
      </w:r>
      <w:r w:rsidRPr="00CF3458">
        <w:rPr>
          <w:rStyle w:val="StyleBoldUnderline"/>
          <w:highlight w:val="green"/>
        </w:rPr>
        <w:t xml:space="preserve">To write against the statist imaginary is </w:t>
      </w:r>
      <w:r w:rsidRPr="008C308B">
        <w:rPr>
          <w:rStyle w:val="StyleBoldUnderline"/>
        </w:rPr>
        <w:t xml:space="preserve">thus </w:t>
      </w:r>
      <w:r w:rsidRPr="00CF3458">
        <w:rPr>
          <w:rStyle w:val="StyleBoldUnderline"/>
        </w:rPr>
        <w:t xml:space="preserve">intended as </w:t>
      </w:r>
      <w:r w:rsidRPr="00CF3458">
        <w:rPr>
          <w:rStyle w:val="StyleBoldUnderline"/>
          <w:highlight w:val="green"/>
        </w:rPr>
        <w:t xml:space="preserve">an act of resistance </w:t>
      </w:r>
      <w:r w:rsidRPr="00CF3458">
        <w:rPr>
          <w:rStyle w:val="StyleBoldUnderline"/>
        </w:rPr>
        <w:t>- though admittedly not the bravest act of resistance one might imagine, since the state aims to dominate the thought of even those who oppose it (indeed, one might say</w:t>
      </w:r>
      <w:r w:rsidRPr="00E43E55">
        <w:rPr>
          <w:rStyle w:val="StyleBoldUnderline"/>
        </w:rPr>
        <w:t xml:space="preserve"> especially those who oppose it).</w:t>
      </w:r>
      <w:r w:rsidRPr="00E43E55">
        <w:rPr>
          <w:sz w:val="16"/>
        </w:rPr>
        <w:t xml:space="preserve"> Pierre Bourdieu has argued that `</w:t>
      </w:r>
      <w:r w:rsidRPr="00D667EB">
        <w:rPr>
          <w:rStyle w:val="StyleBoldUnderline"/>
        </w:rPr>
        <w:t xml:space="preserve">to endeavour </w:t>
      </w:r>
      <w:r w:rsidRPr="00CF3458">
        <w:rPr>
          <w:rStyle w:val="StyleBoldUnderline"/>
        </w:rPr>
        <w:t>to think the state is to risk either taking over, or being taken over by, the thought of the state'</w:t>
      </w:r>
      <w:r w:rsidRPr="00CF3458">
        <w:rPr>
          <w:sz w:val="16"/>
        </w:rPr>
        <w:t xml:space="preserve">,'~ and as I argue in Chapter 2, </w:t>
      </w:r>
      <w:r w:rsidRPr="00CF3458">
        <w:rPr>
          <w:rStyle w:val="StyleBoldUnderline"/>
        </w:rPr>
        <w:t xml:space="preserve">as part of its administration of civil society the state aims to structure the way we view the world by generating the categories through which citizens come to imagine collective identity and thus their own political subjectivity. One of the implications of this is that the statist political imaginary has </w:t>
      </w:r>
      <w:r w:rsidRPr="00E43E55">
        <w:rPr>
          <w:rStyle w:val="StyleBoldUnderline"/>
        </w:rPr>
        <w:t>assisted the state in setting limits on the theoretical imagination, acting as a block on the possibility of conceiving of a society beyond the state.</w:t>
      </w:r>
      <w:r w:rsidRPr="00E43E55">
        <w:rPr>
          <w:sz w:val="16"/>
        </w:rPr>
        <w:t>This is a book that tries</w:t>
      </w:r>
      <w:r>
        <w:rPr>
          <w:u w:val="single"/>
        </w:rPr>
        <w:t xml:space="preserve"> </w:t>
      </w:r>
      <w:r w:rsidRPr="00E43E55">
        <w:rPr>
          <w:rStyle w:val="StyleBoldUnderline"/>
        </w:rPr>
        <w:t xml:space="preserve">to think the state without either taking over or being taken over by the thought </w:t>
      </w:r>
      <w:r w:rsidRPr="00E43E55">
        <w:rPr>
          <w:rStyle w:val="StyleBoldUnderline"/>
        </w:rPr>
        <w:lastRenderedPageBreak/>
        <w:t xml:space="preserve">of the state. </w:t>
      </w:r>
      <w:r w:rsidRPr="00203227">
        <w:rPr>
          <w:rStyle w:val="StyleBoldUnderline"/>
          <w:highlight w:val="green"/>
        </w:rPr>
        <w:t>It</w:t>
      </w:r>
      <w:r w:rsidRPr="00E43E55">
        <w:rPr>
          <w:rStyle w:val="StyleBoldUnderline"/>
        </w:rPr>
        <w:t xml:space="preserve"> therefore </w:t>
      </w:r>
      <w:r w:rsidRPr="00203227">
        <w:rPr>
          <w:rStyle w:val="StyleBoldUnderline"/>
          <w:highlight w:val="green"/>
        </w:rPr>
        <w:t xml:space="preserve">rests on a </w:t>
      </w:r>
      <w:r w:rsidRPr="00CF3458">
        <w:rPr>
          <w:rStyle w:val="StyleBoldUnderline"/>
          <w:highlight w:val="green"/>
        </w:rPr>
        <w:t>different political imaginary</w:t>
      </w:r>
      <w:r w:rsidRPr="00E43E55">
        <w:rPr>
          <w:rStyle w:val="StyleBoldUnderline"/>
        </w:rPr>
        <w:t>,</w:t>
      </w:r>
      <w:r w:rsidRPr="00E43E55">
        <w:rPr>
          <w:sz w:val="16"/>
        </w:rPr>
        <w:t xml:space="preserve"> one which I mention here and return to only briefly at the very end of the book, </w:t>
      </w:r>
      <w:r w:rsidRPr="00E43E55">
        <w:rPr>
          <w:rStyle w:val="StyleBoldUnderline"/>
        </w:rPr>
        <w:t xml:space="preserve">which </w:t>
      </w:r>
      <w:r w:rsidRPr="0028099E">
        <w:rPr>
          <w:rStyle w:val="StyleBoldUnderline"/>
          <w:highlight w:val="green"/>
        </w:rPr>
        <w:t>arises out of the tradition of the oppressed which teaches us that the `state of exception' in which we live is not the exception but the rule</w:t>
      </w:r>
      <w:r w:rsidRPr="004F545B">
        <w:rPr>
          <w:rStyle w:val="StyleBoldUnderline"/>
        </w:rPr>
        <w:t>.</w:t>
      </w:r>
      <w:r w:rsidRPr="004F545B">
        <w:rPr>
          <w:sz w:val="16"/>
        </w:rPr>
        <w:t xml:space="preserve"> As Walter Benjamin</w:t>
      </w:r>
      <w:r w:rsidRPr="00E43E55">
        <w:rPr>
          <w:sz w:val="16"/>
        </w:rPr>
        <w:t xml:space="preserve"> recognized, </w:t>
      </w:r>
      <w:r w:rsidRPr="00CF3458">
        <w:rPr>
          <w:rStyle w:val="StyleBoldUnderline"/>
          <w:highlight w:val="green"/>
        </w:rPr>
        <w:t xml:space="preserve">to write against the state </w:t>
      </w:r>
      <w:r w:rsidRPr="00E43E55">
        <w:rPr>
          <w:rStyle w:val="StyleBoldUnderline"/>
        </w:rPr>
        <w:t xml:space="preserve">of </w:t>
      </w:r>
      <w:r w:rsidRPr="0028099E">
        <w:rPr>
          <w:rStyle w:val="StyleBoldUnderline"/>
          <w:highlight w:val="green"/>
        </w:rPr>
        <w:t>exception in this way is to aim to bring about a real state of emergency which</w:t>
      </w:r>
      <w:r w:rsidRPr="00203227">
        <w:rPr>
          <w:rStyle w:val="StyleBoldUnderline"/>
        </w:rPr>
        <w:t xml:space="preserve"> </w:t>
      </w:r>
      <w:r w:rsidRPr="00203227">
        <w:rPr>
          <w:rStyle w:val="StyleBoldUnderline"/>
          <w:highlight w:val="green"/>
        </w:rPr>
        <w:t>imagines the end of the state, and</w:t>
      </w:r>
      <w:r w:rsidRPr="00203227">
        <w:rPr>
          <w:rStyle w:val="StyleBoldUnderline"/>
        </w:rPr>
        <w:t xml:space="preserve"> thus an end to </w:t>
      </w:r>
      <w:r w:rsidRPr="00E43E55">
        <w:rPr>
          <w:rStyle w:val="StyleBoldUnderline"/>
        </w:rPr>
        <w:t xml:space="preserve">the possibility of </w:t>
      </w:r>
      <w:r w:rsidRPr="00CF3458">
        <w:rPr>
          <w:rStyle w:val="StyleBoldUnderline"/>
          <w:highlight w:val="green"/>
        </w:rPr>
        <w:t>fascism</w:t>
      </w:r>
      <w:r w:rsidRPr="00E43E55">
        <w:rPr>
          <w:rStyle w:val="StyleBoldUnderline"/>
        </w:rPr>
        <w:t>.</w:t>
      </w:r>
    </w:p>
    <w:p w:rsidR="006858FC" w:rsidRDefault="006858FC" w:rsidP="006858FC"/>
    <w:p w:rsidR="006858FC" w:rsidRDefault="006858FC" w:rsidP="006858FC">
      <w:pPr>
        <w:pStyle w:val="Heading2"/>
      </w:pPr>
      <w:r>
        <w:lastRenderedPageBreak/>
        <w:t>3</w:t>
      </w:r>
    </w:p>
    <w:p w:rsidR="006858FC" w:rsidRDefault="006858FC" w:rsidP="006858FC"/>
    <w:p w:rsidR="006858FC" w:rsidRDefault="006858FC" w:rsidP="006858FC">
      <w:pPr>
        <w:pStyle w:val="Heading4"/>
      </w:pPr>
      <w:r w:rsidRPr="00E17A91">
        <w:t>Text: The Executive Branch of the United Stat</w:t>
      </w:r>
      <w:r>
        <w:t xml:space="preserve">es should issue an executive order to </w:t>
      </w:r>
      <w:r w:rsidRPr="00376E52">
        <w:t xml:space="preserve">restrict targets of targeted killing operations using </w:t>
      </w:r>
      <w:r>
        <w:t>remotely piloted aircraft</w:t>
      </w:r>
      <w:r w:rsidRPr="00376E52">
        <w:t xml:space="preserve"> outside declared zones of conflict to individuals identified as leaders of transnational organizations with direct involvement in past or ongoing violent operations against the United States</w:t>
      </w:r>
    </w:p>
    <w:p w:rsidR="006858FC" w:rsidRDefault="006858FC" w:rsidP="006858FC">
      <w:pPr>
        <w:pStyle w:val="Heading4"/>
      </w:pPr>
      <w:r>
        <w:t>Executive Orders alter policy quickly to employ flexibility and avoid the legislative process</w:t>
      </w:r>
    </w:p>
    <w:p w:rsidR="006858FC" w:rsidRDefault="006858FC" w:rsidP="006858FC">
      <w:pPr>
        <w:rPr>
          <w:rFonts w:ascii="Times New Roman" w:hAnsi="Times New Roman" w:cs="Times New Roman"/>
          <w:sz w:val="16"/>
          <w:szCs w:val="21"/>
        </w:rPr>
      </w:pPr>
    </w:p>
    <w:p w:rsidR="006858FC" w:rsidRPr="001E239C" w:rsidRDefault="006858FC" w:rsidP="006858FC">
      <w:pPr>
        <w:rPr>
          <w:b/>
          <w:sz w:val="26"/>
        </w:rPr>
      </w:pPr>
      <w:r w:rsidRPr="001E239C">
        <w:rPr>
          <w:rStyle w:val="StyleStyleBold12pt"/>
        </w:rPr>
        <w:t>Barilleaux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 80, 2010// wyo-sc]</w:t>
      </w:r>
    </w:p>
    <w:p w:rsidR="006858FC" w:rsidRDefault="006858FC" w:rsidP="006858FC">
      <w:pPr>
        <w:rPr>
          <w:rFonts w:ascii="Times New Roman" w:hAnsi="Times New Roman" w:cs="Times New Roman"/>
          <w:sz w:val="16"/>
        </w:rPr>
      </w:pPr>
      <w:r w:rsidRPr="00C637CF">
        <w:rPr>
          <w:rStyle w:val="StyleBoldUnderline"/>
        </w:rPr>
        <w:t>An executive order</w:t>
      </w:r>
      <w:r w:rsidRPr="00C637CF">
        <w:rPr>
          <w:rFonts w:ascii="Times New Roman" w:hAnsi="Times New Roman" w:cs="Times New Roman"/>
          <w:sz w:val="16"/>
        </w:rPr>
        <w:t xml:space="preserve"> </w:t>
      </w:r>
      <w:r w:rsidRPr="00C637CF">
        <w:rPr>
          <w:rStyle w:val="StyleBoldUnderline"/>
        </w:rPr>
        <w:t>is</w:t>
      </w:r>
      <w:r w:rsidRPr="00C637CF">
        <w:rPr>
          <w:rFonts w:ascii="Times New Roman" w:hAnsi="Times New Roman" w:cs="Times New Roman"/>
          <w:sz w:val="16"/>
        </w:rPr>
        <w:t xml:space="preserve"> </w:t>
      </w:r>
      <w:r w:rsidRPr="00C637CF">
        <w:rPr>
          <w:rStyle w:val="StyleBoldUnderline"/>
        </w:rPr>
        <w:t>one</w:t>
      </w:r>
      <w:r w:rsidRPr="00C637CF">
        <w:rPr>
          <w:rFonts w:ascii="Times New Roman" w:hAnsi="Times New Roman" w:cs="Times New Roman"/>
          <w:sz w:val="16"/>
        </w:rPr>
        <w:t xml:space="preserve"> of several unilateral </w:t>
      </w:r>
      <w:r w:rsidRPr="00C637CF">
        <w:rPr>
          <w:rStyle w:val="StyleBoldUnderline"/>
        </w:rPr>
        <w:t>tool</w:t>
      </w:r>
      <w:r w:rsidRPr="00C637CF">
        <w:rPr>
          <w:rFonts w:ascii="Times New Roman" w:hAnsi="Times New Roman" w:cs="Times New Roman"/>
          <w:sz w:val="16"/>
        </w:rPr>
        <w:t xml:space="preserve">s </w:t>
      </w:r>
      <w:r w:rsidRPr="00C637CF">
        <w:rPr>
          <w:rStyle w:val="StyleBoldUnderline"/>
        </w:rPr>
        <w:t>presidents</w:t>
      </w:r>
      <w:r w:rsidRPr="00C637CF">
        <w:rPr>
          <w:rFonts w:ascii="Times New Roman" w:hAnsi="Times New Roman" w:cs="Times New Roman"/>
          <w:sz w:val="16"/>
        </w:rPr>
        <w:t xml:space="preserve"> may </w:t>
      </w:r>
      <w:r w:rsidRPr="00C637CF">
        <w:rPr>
          <w:rStyle w:val="StyleBoldUnderline"/>
        </w:rPr>
        <w:t>use to carry out</w:t>
      </w:r>
      <w:r w:rsidRPr="00C637CF">
        <w:rPr>
          <w:rFonts w:ascii="Times New Roman" w:hAnsi="Times New Roman" w:cs="Times New Roman"/>
          <w:sz w:val="16"/>
        </w:rPr>
        <w:t xml:space="preserve"> their </w:t>
      </w:r>
      <w:r w:rsidRPr="00C637CF">
        <w:rPr>
          <w:rStyle w:val="StyleBoldUnderline"/>
        </w:rPr>
        <w:t>policy objectives</w:t>
      </w:r>
      <w:r w:rsidRPr="00C637CF">
        <w:rPr>
          <w:rFonts w:ascii="Times New Roman" w:hAnsi="Times New Roman" w:cs="Times New Roman"/>
          <w:sz w:val="16"/>
        </w:rPr>
        <w:t>.</w:t>
      </w:r>
      <w:r w:rsidRPr="0018767B">
        <w:rPr>
          <w:rFonts w:ascii="Times New Roman" w:hAnsi="Times New Roman" w:cs="Times New Roman"/>
          <w:sz w:val="16"/>
        </w:rPr>
        <w:t xml:space="preserve"> </w:t>
      </w:r>
      <w:r w:rsidRPr="00C637CF">
        <w:rPr>
          <w:rStyle w:val="StyleBoldUnderline"/>
          <w:highlight w:val="cyan"/>
        </w:rPr>
        <w:t>Executive orders</w:t>
      </w:r>
      <w:r w:rsidRPr="0018767B">
        <w:rPr>
          <w:rFonts w:ascii="Times New Roman" w:hAnsi="Times New Roman" w:cs="Times New Roman"/>
          <w:sz w:val="16"/>
        </w:rPr>
        <w:t xml:space="preserve"> direct executive branch officers to "</w:t>
      </w:r>
      <w:r w:rsidRPr="00C637CF">
        <w:rPr>
          <w:rStyle w:val="StyleBoldUnderline"/>
          <w:highlight w:val="cyan"/>
        </w:rPr>
        <w:t>take</w:t>
      </w:r>
      <w:r w:rsidRPr="0018767B">
        <w:rPr>
          <w:rFonts w:ascii="Times New Roman" w:hAnsi="Times New Roman" w:cs="Times New Roman"/>
          <w:sz w:val="16"/>
        </w:rPr>
        <w:t xml:space="preserve"> an </w:t>
      </w:r>
      <w:r w:rsidRPr="00C637CF">
        <w:rPr>
          <w:rStyle w:val="StyleBoldUnderline"/>
          <w:highlight w:val="cyan"/>
        </w:rPr>
        <w:t>action</w:t>
      </w:r>
      <w:r w:rsidRPr="00C637CF">
        <w:rPr>
          <w:rFonts w:ascii="Times New Roman" w:hAnsi="Times New Roman" w:cs="Times New Roman"/>
          <w:sz w:val="16"/>
          <w:highlight w:val="cyan"/>
        </w:rPr>
        <w:t xml:space="preserve">, </w:t>
      </w:r>
      <w:r w:rsidRPr="00C637CF">
        <w:rPr>
          <w:rStyle w:val="StyleBoldUnderline"/>
          <w:highlight w:val="cyan"/>
        </w:rPr>
        <w:t>stop a certain type of activity</w:t>
      </w:r>
      <w:r w:rsidRPr="00C637CF">
        <w:rPr>
          <w:rFonts w:ascii="Times New Roman" w:hAnsi="Times New Roman" w:cs="Times New Roman"/>
          <w:sz w:val="16"/>
          <w:highlight w:val="cyan"/>
        </w:rPr>
        <w:t xml:space="preserve">, </w:t>
      </w:r>
      <w:r w:rsidRPr="00C637CF">
        <w:rPr>
          <w:rStyle w:val="StyleBoldUnderline"/>
          <w:highlight w:val="cyan"/>
        </w:rPr>
        <w:t>alter policy</w:t>
      </w:r>
      <w:r w:rsidRPr="00C637CF">
        <w:rPr>
          <w:rFonts w:ascii="Times New Roman" w:hAnsi="Times New Roman" w:cs="Times New Roman"/>
          <w:sz w:val="16"/>
          <w:highlight w:val="cyan"/>
        </w:rPr>
        <w:t xml:space="preserve">, </w:t>
      </w:r>
      <w:r w:rsidRPr="00C637CF">
        <w:rPr>
          <w:rStyle w:val="StyleBoldUnderline"/>
          <w:highlight w:val="cyan"/>
        </w:rPr>
        <w:t>change management</w:t>
      </w:r>
      <w:r w:rsidRPr="00C637CF">
        <w:rPr>
          <w:rFonts w:ascii="Times New Roman" w:hAnsi="Times New Roman" w:cs="Times New Roman"/>
          <w:sz w:val="16"/>
          <w:highlight w:val="cyan"/>
        </w:rPr>
        <w:t xml:space="preserve"> </w:t>
      </w:r>
      <w:r w:rsidRPr="00C637CF">
        <w:rPr>
          <w:rStyle w:val="StyleBoldUnderline"/>
          <w:highlight w:val="cyan"/>
        </w:rPr>
        <w:t>practices, or accept a delegation of authority</w:t>
      </w:r>
      <w:r w:rsidRPr="00C637CF">
        <w:rPr>
          <w:rFonts w:ascii="Times New Roman" w:hAnsi="Times New Roman" w:cs="Times New Roman"/>
          <w:sz w:val="16"/>
          <w:highlight w:val="cyan"/>
        </w:rPr>
        <w:t xml:space="preserve"> </w:t>
      </w:r>
      <w:r w:rsidRPr="00C637CF">
        <w:rPr>
          <w:rStyle w:val="StyleBoldUnderline"/>
          <w:highlight w:val="cyan"/>
        </w:rPr>
        <w:t>under which they will</w:t>
      </w:r>
      <w:r w:rsidRPr="0018767B">
        <w:rPr>
          <w:rFonts w:ascii="Times New Roman" w:hAnsi="Times New Roman" w:cs="Times New Roman"/>
          <w:sz w:val="16"/>
        </w:rPr>
        <w:t xml:space="preserve"> henceforth </w:t>
      </w:r>
      <w:r w:rsidRPr="00C637CF">
        <w:rPr>
          <w:rStyle w:val="StyleBoldUnderline"/>
          <w:highlight w:val="cyan"/>
        </w:rPr>
        <w:t>be responsible</w:t>
      </w:r>
      <w:r w:rsidRPr="00C637CF">
        <w:rPr>
          <w:rFonts w:ascii="Times New Roman" w:hAnsi="Times New Roman" w:cs="Times New Roman"/>
          <w:sz w:val="16"/>
          <w:highlight w:val="cyan"/>
        </w:rPr>
        <w:t xml:space="preserve"> </w:t>
      </w:r>
      <w:r w:rsidRPr="00C637CF">
        <w:rPr>
          <w:rStyle w:val="StyleBoldUnderline"/>
          <w:highlight w:val="cyan"/>
        </w:rPr>
        <w:t>for</w:t>
      </w:r>
      <w:r w:rsidRPr="0018767B">
        <w:rPr>
          <w:rFonts w:ascii="Times New Roman" w:hAnsi="Times New Roman" w:cs="Times New Roman"/>
          <w:sz w:val="16"/>
        </w:rPr>
        <w:t xml:space="preserve"> the </w:t>
      </w:r>
      <w:r w:rsidRPr="0018767B">
        <w:rPr>
          <w:rStyle w:val="StyleBoldUnderline"/>
        </w:rPr>
        <w:t>implementation</w:t>
      </w:r>
      <w:r w:rsidRPr="0018767B">
        <w:rPr>
          <w:rFonts w:ascii="Times New Roman" w:hAnsi="Times New Roman" w:cs="Times New Roman"/>
          <w:sz w:val="16"/>
        </w:rPr>
        <w:t xml:space="preserve"> of law."</w:t>
      </w:r>
      <w:r w:rsidRPr="0018767B">
        <w:rPr>
          <w:rFonts w:ascii="Times New Roman" w:hAnsi="Times New Roman" w:cs="Times New Roman"/>
          <w:sz w:val="16"/>
          <w:szCs w:val="15"/>
        </w:rPr>
        <w:t xml:space="preserve">19 </w:t>
      </w:r>
      <w:r w:rsidRPr="0018767B">
        <w:rPr>
          <w:rStyle w:val="StyleBoldUnderline"/>
        </w:rPr>
        <w:t>Presidents</w:t>
      </w:r>
      <w:r w:rsidRPr="0018767B">
        <w:rPr>
          <w:rFonts w:ascii="Times New Roman" w:hAnsi="Times New Roman" w:cs="Times New Roman"/>
          <w:sz w:val="16"/>
        </w:rPr>
        <w:t xml:space="preserve"> have come to </w:t>
      </w:r>
      <w:r w:rsidRPr="0018767B">
        <w:rPr>
          <w:rStyle w:val="StyleBoldUnderline"/>
        </w:rPr>
        <w:t>favor</w:t>
      </w:r>
      <w:r w:rsidRPr="0018767B">
        <w:rPr>
          <w:rFonts w:ascii="Times New Roman" w:hAnsi="Times New Roman" w:cs="Times New Roman"/>
          <w:sz w:val="16"/>
        </w:rPr>
        <w:t xml:space="preserve"> the use of </w:t>
      </w:r>
      <w:r w:rsidRPr="0018767B">
        <w:rPr>
          <w:rStyle w:val="StyleBoldUnderline"/>
        </w:rPr>
        <w:t>executive orders because they provide speed and flexibility</w:t>
      </w:r>
      <w:r w:rsidRPr="0018767B">
        <w:rPr>
          <w:rFonts w:ascii="Times New Roman" w:hAnsi="Times New Roman" w:cs="Times New Roman"/>
          <w:sz w:val="16"/>
        </w:rPr>
        <w:t xml:space="preserve"> </w:t>
      </w:r>
      <w:r w:rsidRPr="0018767B">
        <w:rPr>
          <w:rStyle w:val="StyleBoldUnderline"/>
        </w:rPr>
        <w:t>and bypass</w:t>
      </w:r>
      <w:r w:rsidRPr="0018767B">
        <w:rPr>
          <w:rFonts w:ascii="Times New Roman" w:hAnsi="Times New Roman" w:cs="Times New Roman"/>
          <w:sz w:val="16"/>
        </w:rPr>
        <w:t xml:space="preserve"> </w:t>
      </w:r>
      <w:r w:rsidRPr="0018767B">
        <w:rPr>
          <w:rStyle w:val="StyleBoldUnderline"/>
        </w:rPr>
        <w:t>the</w:t>
      </w:r>
      <w:r w:rsidRPr="0018767B">
        <w:rPr>
          <w:rFonts w:ascii="Times New Roman" w:hAnsi="Times New Roman" w:cs="Times New Roman"/>
          <w:sz w:val="16"/>
        </w:rPr>
        <w:t xml:space="preserve"> complicated </w:t>
      </w:r>
      <w:r w:rsidRPr="0018767B">
        <w:rPr>
          <w:rStyle w:val="StyleBoldUnderline"/>
        </w:rPr>
        <w:t>legislative process</w:t>
      </w:r>
      <w:r w:rsidRPr="0018767B">
        <w:rPr>
          <w:rFonts w:ascii="Times New Roman" w:hAnsi="Times New Roman" w:cs="Times New Roman"/>
          <w:sz w:val="16"/>
        </w:rPr>
        <w:t xml:space="preserve">, </w:t>
      </w:r>
      <w:r w:rsidRPr="0018767B">
        <w:rPr>
          <w:rStyle w:val="StyleBoldUnderline"/>
        </w:rPr>
        <w:t>particularly when</w:t>
      </w:r>
      <w:r w:rsidRPr="0018767B">
        <w:rPr>
          <w:rFonts w:ascii="Times New Roman" w:hAnsi="Times New Roman" w:cs="Times New Roman"/>
          <w:sz w:val="16"/>
        </w:rPr>
        <w:t xml:space="preserve"> it appears </w:t>
      </w:r>
      <w:r w:rsidRPr="0018767B">
        <w:rPr>
          <w:rStyle w:val="StyleBoldUnderline"/>
        </w:rPr>
        <w:t>Congress may</w:t>
      </w:r>
      <w:r>
        <w:rPr>
          <w:rStyle w:val="StyleBoldUnderline"/>
        </w:rPr>
        <w:t xml:space="preserve"> </w:t>
      </w:r>
      <w:r w:rsidRPr="0018767B">
        <w:rPr>
          <w:rStyle w:val="StyleBoldUnderline"/>
        </w:rPr>
        <w:t>be</w:t>
      </w:r>
      <w:r w:rsidRPr="0018767B">
        <w:rPr>
          <w:rFonts w:ascii="Times New Roman" w:hAnsi="Times New Roman" w:cs="Times New Roman"/>
          <w:sz w:val="16"/>
        </w:rPr>
        <w:t xml:space="preserve"> </w:t>
      </w:r>
      <w:r w:rsidRPr="0018767B">
        <w:rPr>
          <w:rStyle w:val="StyleBoldUnderline"/>
        </w:rPr>
        <w:t>hostile to a president's goals</w:t>
      </w:r>
      <w:r w:rsidRPr="0018767B">
        <w:rPr>
          <w:rFonts w:ascii="Times New Roman" w:hAnsi="Times New Roman" w:cs="Times New Roman"/>
          <w:sz w:val="16"/>
        </w:rPr>
        <w:t xml:space="preserve">. In </w:t>
      </w:r>
      <w:r w:rsidRPr="0018767B">
        <w:rPr>
          <w:rFonts w:ascii="Times New Roman" w:hAnsi="Times New Roman" w:cs="Times New Roman"/>
          <w:i/>
          <w:iCs/>
          <w:sz w:val="16"/>
        </w:rPr>
        <w:t xml:space="preserve">Wilcox v. Jackson </w:t>
      </w:r>
      <w:r w:rsidRPr="0018767B">
        <w:rPr>
          <w:rFonts w:ascii="Times New Roman" w:hAnsi="Times New Roman" w:cs="Times New Roman"/>
          <w:sz w:val="16"/>
        </w:rPr>
        <w:t>the Supreme Court affirmed that presidents may issue orders through department heads.</w:t>
      </w:r>
      <w:r w:rsidRPr="0018767B">
        <w:rPr>
          <w:rFonts w:ascii="Times New Roman" w:hAnsi="Times New Roman" w:cs="Times New Roman"/>
          <w:sz w:val="16"/>
          <w:szCs w:val="15"/>
        </w:rPr>
        <w:t xml:space="preserve">20 </w:t>
      </w:r>
      <w:r w:rsidRPr="0018767B">
        <w:rPr>
          <w:rFonts w:ascii="Times New Roman" w:hAnsi="Times New Roman" w:cs="Times New Roman"/>
          <w:sz w:val="16"/>
        </w:rPr>
        <w:t>These orders will have the same legal effect as if the president had issued them personally.</w:t>
      </w:r>
      <w:r w:rsidRPr="0018767B">
        <w:rPr>
          <w:rFonts w:ascii="Times New Roman" w:hAnsi="Times New Roman" w:cs="Times New Roman"/>
          <w:sz w:val="16"/>
          <w:szCs w:val="15"/>
        </w:rPr>
        <w:t xml:space="preserve">21 </w:t>
      </w:r>
      <w:r w:rsidRPr="0018767B">
        <w:rPr>
          <w:rFonts w:ascii="Times New Roman" w:hAnsi="Times New Roman" w:cs="Times New Roman"/>
          <w:sz w:val="16"/>
        </w:rPr>
        <w:t xml:space="preserve">The preamble of a typical modern executive order explains the constitutional and statutory authority of the president to issue the order, and the body of the order explains the actions to be taken or policy changes to be made. </w:t>
      </w:r>
      <w:r w:rsidRPr="0018767B">
        <w:rPr>
          <w:rStyle w:val="StyleBoldUnderline"/>
        </w:rPr>
        <w:t xml:space="preserve">Most of the </w:t>
      </w:r>
      <w:r w:rsidRPr="0018767B">
        <w:rPr>
          <w:sz w:val="16"/>
        </w:rPr>
        <w:t>significant</w:t>
      </w:r>
      <w:r w:rsidRPr="0018767B">
        <w:rPr>
          <w:rStyle w:val="StyleBoldUnderline"/>
        </w:rPr>
        <w:t xml:space="preserve"> developments</w:t>
      </w:r>
      <w:r w:rsidRPr="0018767B">
        <w:rPr>
          <w:rFonts w:ascii="Times New Roman" w:hAnsi="Times New Roman" w:cs="Times New Roman"/>
          <w:sz w:val="16"/>
        </w:rPr>
        <w:t xml:space="preserve"> </w:t>
      </w:r>
      <w:r w:rsidRPr="0018767B">
        <w:rPr>
          <w:rStyle w:val="StyleBoldUnderline"/>
        </w:rPr>
        <w:t xml:space="preserve">in presidential </w:t>
      </w:r>
      <w:r w:rsidRPr="0018767B">
        <w:rPr>
          <w:rFonts w:ascii="Times New Roman" w:hAnsi="Times New Roman" w:cs="Times New Roman"/>
          <w:sz w:val="16"/>
        </w:rPr>
        <w:t xml:space="preserve">regulator </w:t>
      </w:r>
      <w:r w:rsidRPr="0018767B">
        <w:rPr>
          <w:rStyle w:val="StyleBoldUnderline"/>
        </w:rPr>
        <w:t>review have been initiated by executive orders</w:t>
      </w:r>
      <w:r w:rsidRPr="0018767B">
        <w:rPr>
          <w:rFonts w:ascii="Times New Roman" w:hAnsi="Times New Roman" w:cs="Times New Roman"/>
          <w:sz w:val="16"/>
        </w:rPr>
        <w:t>. (Unless otherwise spe</w:t>
      </w:r>
      <w:r w:rsidRPr="0018767B">
        <w:rPr>
          <w:rFonts w:ascii="Times New Roman" w:hAnsi="Times New Roman" w:cs="Times New Roman"/>
          <w:sz w:val="16"/>
          <w:szCs w:val="15"/>
        </w:rPr>
        <w:t xml:space="preserve">c </w:t>
      </w:r>
      <w:r w:rsidRPr="0018767B">
        <w:rPr>
          <w:rFonts w:ascii="Times New Roman" w:hAnsi="Times New Roman" w:cs="Times New Roman"/>
          <w:sz w:val="16"/>
        </w:rPr>
        <w:t>fied, none of the regulatory review orders discussed in this chapter was based on anything besides</w:t>
      </w:r>
    </w:p>
    <w:p w:rsidR="006858FC" w:rsidRDefault="006858FC" w:rsidP="006858FC">
      <w:pPr>
        <w:rPr>
          <w:rFonts w:ascii="Times New Roman" w:hAnsi="Times New Roman" w:cs="Times New Roman"/>
          <w:sz w:val="16"/>
        </w:rPr>
      </w:pPr>
    </w:p>
    <w:p w:rsidR="006858FC" w:rsidRDefault="006858FC" w:rsidP="006858FC">
      <w:pPr>
        <w:pStyle w:val="Heading2"/>
      </w:pPr>
      <w:r>
        <w:lastRenderedPageBreak/>
        <w:t>4</w:t>
      </w:r>
    </w:p>
    <w:p w:rsidR="006858FC" w:rsidRDefault="006858FC" w:rsidP="006858FC"/>
    <w:p w:rsidR="006858FC" w:rsidRPr="00942C5F" w:rsidRDefault="006858FC" w:rsidP="006858FC">
      <w:pPr>
        <w:pStyle w:val="Heading4"/>
      </w:pPr>
      <w:r w:rsidRPr="00942C5F">
        <w:t>Executive war power primacy now—the plan flips that</w:t>
      </w:r>
    </w:p>
    <w:p w:rsidR="006858FC" w:rsidRPr="00942C5F" w:rsidRDefault="006858FC" w:rsidP="006858FC">
      <w:pPr>
        <w:rPr>
          <w:rStyle w:val="StyleStyleBold12pt"/>
        </w:rPr>
      </w:pPr>
      <w:r w:rsidRPr="00942C5F">
        <w:rPr>
          <w:rStyle w:val="StyleStyleBold12pt"/>
        </w:rPr>
        <w:t>Posner 13</w:t>
      </w:r>
    </w:p>
    <w:p w:rsidR="006858FC" w:rsidRPr="00942C5F" w:rsidRDefault="006858FC" w:rsidP="006858FC">
      <w:r>
        <w:t>[</w:t>
      </w:r>
      <w:r w:rsidRPr="00942C5F">
        <w:t>Eric Posner, 9/3/13, Obama Is Only Making His War Powers Mightier, www.slate.com/articles/news_and_politics/view_from_chicago/2013/09/obama_going_to_congress_on_syria_he_s_actually_strengthening_the_war_powers.html</w:t>
      </w:r>
      <w:r>
        <w:t>]</w:t>
      </w:r>
    </w:p>
    <w:p w:rsidR="006858FC" w:rsidRPr="00DC238D" w:rsidRDefault="006858FC" w:rsidP="006858FC">
      <w:pPr>
        <w:rPr>
          <w:rFonts w:ascii="Arial" w:hAnsi="Arial" w:cs="Arial"/>
          <w:sz w:val="20"/>
        </w:rPr>
      </w:pPr>
    </w:p>
    <w:p w:rsidR="006858FC" w:rsidRPr="00DC238D" w:rsidRDefault="006858FC" w:rsidP="006858FC">
      <w:pPr>
        <w:rPr>
          <w:rFonts w:ascii="Arial" w:hAnsi="Arial" w:cs="Arial"/>
          <w:sz w:val="20"/>
        </w:rPr>
      </w:pPr>
      <w:r w:rsidRPr="00DC238D">
        <w:rPr>
          <w:rFonts w:ascii="Arial" w:hAnsi="Arial" w:cs="Arial"/>
          <w:sz w:val="20"/>
        </w:rP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DC238D">
        <w:rPr>
          <w:rFonts w:ascii="Arial" w:hAnsi="Arial" w:cs="Arial"/>
          <w:bCs/>
          <w:sz w:val="20"/>
          <w:u w:val="single"/>
        </w:rPr>
        <w:t>Far from breaking new legal ground,</w:t>
      </w:r>
      <w:r w:rsidRPr="00DC238D">
        <w:rPr>
          <w:rFonts w:ascii="Arial" w:hAnsi="Arial" w:cs="Arial"/>
          <w:sz w:val="20"/>
        </w:rPr>
        <w:t xml:space="preserve"> President </w:t>
      </w:r>
      <w:r w:rsidRPr="00DC238D">
        <w:rPr>
          <w:rFonts w:ascii="Arial" w:hAnsi="Arial" w:cs="Arial"/>
          <w:b/>
          <w:bCs/>
          <w:sz w:val="20"/>
          <w:highlight w:val="cyan"/>
          <w:u w:val="single"/>
        </w:rPr>
        <w:t>Obama</w:t>
      </w:r>
      <w:r w:rsidRPr="00DC238D">
        <w:rPr>
          <w:rFonts w:ascii="Arial" w:hAnsi="Arial" w:cs="Arial"/>
          <w:b/>
          <w:bCs/>
          <w:sz w:val="20"/>
          <w:u w:val="single"/>
        </w:rPr>
        <w:t xml:space="preserve"> has </w:t>
      </w:r>
      <w:r w:rsidRPr="00DC238D">
        <w:rPr>
          <w:rFonts w:ascii="Arial" w:hAnsi="Arial" w:cs="Arial"/>
          <w:b/>
          <w:bCs/>
          <w:sz w:val="20"/>
          <w:highlight w:val="cyan"/>
          <w:u w:val="single"/>
        </w:rPr>
        <w:t>reaffirmed</w:t>
      </w:r>
      <w:r w:rsidRPr="00DC238D">
        <w:rPr>
          <w:rFonts w:ascii="Arial" w:hAnsi="Arial" w:cs="Arial"/>
          <w:b/>
          <w:bCs/>
          <w:sz w:val="20"/>
          <w:u w:val="single"/>
        </w:rPr>
        <w:t xml:space="preserve"> the </w:t>
      </w:r>
      <w:r w:rsidRPr="00DC238D">
        <w:rPr>
          <w:rFonts w:ascii="Arial" w:hAnsi="Arial" w:cs="Arial"/>
          <w:b/>
          <w:bCs/>
          <w:sz w:val="20"/>
          <w:highlight w:val="cyan"/>
          <w:u w:val="single"/>
        </w:rPr>
        <w:t>primacy of the executive</w:t>
      </w:r>
      <w:r w:rsidRPr="00DC238D">
        <w:rPr>
          <w:rFonts w:ascii="Arial" w:hAnsi="Arial" w:cs="Arial"/>
          <w:sz w:val="20"/>
        </w:rPr>
        <w:t xml:space="preserve"> in matters of war and peace. </w:t>
      </w:r>
      <w:r w:rsidRPr="00DC238D">
        <w:rPr>
          <w:rFonts w:ascii="Arial" w:hAnsi="Arial" w:cs="Arial"/>
          <w:b/>
          <w:iCs/>
          <w:sz w:val="20"/>
          <w:u w:val="single"/>
          <w:bdr w:val="single" w:sz="8" w:space="0" w:color="auto"/>
        </w:rPr>
        <w:t xml:space="preserve">The </w:t>
      </w:r>
      <w:r w:rsidRPr="00DC238D">
        <w:rPr>
          <w:rFonts w:ascii="Arial" w:hAnsi="Arial" w:cs="Arial"/>
          <w:b/>
          <w:iCs/>
          <w:sz w:val="20"/>
          <w:highlight w:val="cyan"/>
          <w:u w:val="single"/>
          <w:bdr w:val="single" w:sz="8" w:space="0" w:color="auto"/>
        </w:rPr>
        <w:t>war powers</w:t>
      </w:r>
      <w:r w:rsidRPr="00DC238D">
        <w:rPr>
          <w:rFonts w:ascii="Arial" w:hAnsi="Arial" w:cs="Arial"/>
          <w:b/>
          <w:iCs/>
          <w:sz w:val="20"/>
          <w:u w:val="single"/>
          <w:bdr w:val="single" w:sz="8" w:space="0" w:color="auto"/>
        </w:rPr>
        <w:t xml:space="preserve"> of the presidency </w:t>
      </w:r>
      <w:r w:rsidRPr="00DC238D">
        <w:rPr>
          <w:rFonts w:ascii="Arial" w:hAnsi="Arial" w:cs="Arial"/>
          <w:b/>
          <w:iCs/>
          <w:sz w:val="20"/>
          <w:highlight w:val="cyan"/>
          <w:u w:val="single"/>
          <w:bdr w:val="single" w:sz="8" w:space="0" w:color="auto"/>
        </w:rPr>
        <w:t>remain as mighty as ever</w:t>
      </w:r>
      <w:r w:rsidRPr="00DC238D">
        <w:rPr>
          <w:rFonts w:ascii="Arial" w:hAnsi="Arial" w:cs="Arial"/>
          <w:sz w:val="20"/>
        </w:rPr>
        <w:t>.</w:t>
      </w:r>
    </w:p>
    <w:p w:rsidR="006858FC" w:rsidRPr="00DC238D" w:rsidRDefault="006858FC" w:rsidP="006858FC">
      <w:pPr>
        <w:rPr>
          <w:rFonts w:ascii="Arial" w:hAnsi="Arial" w:cs="Arial"/>
          <w:sz w:val="20"/>
        </w:rPr>
      </w:pPr>
      <w:r w:rsidRPr="00DC238D">
        <w:rPr>
          <w:rFonts w:ascii="Arial" w:hAnsi="Arial" w:cs="Arial"/>
          <w:bCs/>
          <w:sz w:val="20"/>
          <w:highlight w:val="cyan"/>
          <w:u w:val="single"/>
        </w:rPr>
        <w:t>It would have been different if the president</w:t>
      </w:r>
      <w:r w:rsidRPr="00DC238D">
        <w:rPr>
          <w:rFonts w:ascii="Arial" w:hAnsi="Arial" w:cs="Arial"/>
          <w:bCs/>
          <w:sz w:val="20"/>
          <w:u w:val="single"/>
        </w:rPr>
        <w:t xml:space="preserve"> had </w:t>
      </w:r>
      <w:r w:rsidRPr="00DC238D">
        <w:rPr>
          <w:rFonts w:ascii="Arial" w:hAnsi="Arial" w:cs="Arial"/>
          <w:bCs/>
          <w:sz w:val="20"/>
          <w:highlight w:val="cyan"/>
          <w:u w:val="single"/>
        </w:rPr>
        <w:t>announced that</w:t>
      </w:r>
      <w:r w:rsidRPr="00DC238D">
        <w:rPr>
          <w:rFonts w:ascii="Arial" w:hAnsi="Arial" w:cs="Arial"/>
          <w:sz w:val="20"/>
          <w:highlight w:val="cyan"/>
        </w:rPr>
        <w:t xml:space="preserve"> </w:t>
      </w:r>
      <w:r w:rsidRPr="00DC238D">
        <w:rPr>
          <w:rFonts w:ascii="Arial" w:hAnsi="Arial" w:cs="Arial"/>
          <w:b/>
          <w:iCs/>
          <w:sz w:val="20"/>
          <w:highlight w:val="cyan"/>
          <w:u w:val="single"/>
          <w:bdr w:val="single" w:sz="8" w:space="0" w:color="auto"/>
        </w:rPr>
        <w:t>only Congress can authorize</w:t>
      </w:r>
      <w:r w:rsidRPr="00DC238D">
        <w:rPr>
          <w:rFonts w:ascii="Arial" w:hAnsi="Arial" w:cs="Arial"/>
          <w:sz w:val="20"/>
          <w:highlight w:val="cyan"/>
        </w:rPr>
        <w:t xml:space="preserve"> </w:t>
      </w:r>
      <w:r w:rsidRPr="00DC238D">
        <w:rPr>
          <w:rFonts w:ascii="Arial" w:hAnsi="Arial" w:cs="Arial"/>
          <w:bCs/>
          <w:sz w:val="20"/>
          <w:highlight w:val="cyan"/>
          <w:u w:val="single"/>
        </w:rPr>
        <w:t>the use</w:t>
      </w:r>
      <w:r w:rsidRPr="00DC238D">
        <w:rPr>
          <w:rFonts w:ascii="Arial" w:hAnsi="Arial" w:cs="Arial"/>
          <w:bCs/>
          <w:sz w:val="20"/>
          <w:u w:val="single"/>
        </w:rPr>
        <w:t xml:space="preserve"> </w:t>
      </w:r>
      <w:r w:rsidRPr="00DC238D">
        <w:rPr>
          <w:rFonts w:ascii="Arial" w:hAnsi="Arial" w:cs="Arial"/>
          <w:bCs/>
          <w:sz w:val="20"/>
          <w:highlight w:val="cyan"/>
          <w:u w:val="single"/>
        </w:rPr>
        <w:t>of</w:t>
      </w:r>
      <w:r w:rsidRPr="00DC238D">
        <w:rPr>
          <w:rFonts w:ascii="Arial" w:hAnsi="Arial" w:cs="Arial"/>
          <w:bCs/>
          <w:sz w:val="20"/>
          <w:u w:val="single"/>
        </w:rPr>
        <w:t xml:space="preserve"> military </w:t>
      </w:r>
      <w:r w:rsidRPr="00DC238D">
        <w:rPr>
          <w:rFonts w:ascii="Arial" w:hAnsi="Arial" w:cs="Arial"/>
          <w:bCs/>
          <w:sz w:val="20"/>
          <w:highlight w:val="cyan"/>
          <w:u w:val="single"/>
        </w:rPr>
        <w:t>force</w:t>
      </w:r>
      <w:r w:rsidRPr="00DC238D">
        <w:rPr>
          <w:rFonts w:ascii="Arial" w:hAnsi="Arial" w:cs="Arial"/>
          <w:bCs/>
          <w:sz w:val="20"/>
          <w:u w:val="single"/>
        </w:rPr>
        <w:t>,</w:t>
      </w:r>
      <w:r w:rsidRPr="00DC238D">
        <w:rPr>
          <w:rFonts w:ascii="Arial" w:hAnsi="Arial" w:cs="Arial"/>
          <w:sz w:val="20"/>
        </w:rPr>
        <w:t xml:space="preserve"> as dictated by the Constitution, which gives Congress alone the power to declare war. </w:t>
      </w:r>
      <w:r w:rsidRPr="00DC238D">
        <w:rPr>
          <w:rFonts w:ascii="Arial" w:hAnsi="Arial" w:cs="Arial"/>
          <w:b/>
          <w:bCs/>
          <w:sz w:val="20"/>
          <w:u w:val="single"/>
        </w:rPr>
        <w:t>That would have been</w:t>
      </w:r>
      <w:r w:rsidRPr="00DC238D">
        <w:rPr>
          <w:rFonts w:ascii="Arial" w:hAnsi="Arial" w:cs="Arial"/>
          <w:sz w:val="20"/>
        </w:rPr>
        <w:t xml:space="preserve"> worthy of notice, </w:t>
      </w:r>
      <w:r w:rsidRPr="00DC238D">
        <w:rPr>
          <w:rFonts w:ascii="Arial" w:hAnsi="Arial" w:cs="Arial"/>
          <w:b/>
          <w:bCs/>
          <w:sz w:val="20"/>
          <w:u w:val="single"/>
        </w:rPr>
        <w:t>a reversal of the ascendance of executive power over Congress</w:t>
      </w:r>
      <w:r w:rsidRPr="00DC238D">
        <w:rPr>
          <w:rFonts w:ascii="Arial" w:hAnsi="Arial" w:cs="Arial"/>
          <w:sz w:val="20"/>
        </w:rPr>
        <w:t xml:space="preserve">. </w:t>
      </w:r>
      <w:r w:rsidRPr="00DC238D">
        <w:rPr>
          <w:rFonts w:ascii="Arial" w:hAnsi="Arial" w:cs="Arial"/>
          <w:b/>
          <w:iCs/>
          <w:sz w:val="20"/>
          <w:highlight w:val="cyan"/>
          <w:u w:val="single"/>
          <w:bdr w:val="single" w:sz="8" w:space="0" w:color="auto"/>
        </w:rPr>
        <w:t>But the president said</w:t>
      </w:r>
      <w:r w:rsidRPr="00DC238D">
        <w:rPr>
          <w:rFonts w:ascii="Arial" w:hAnsi="Arial" w:cs="Arial"/>
          <w:b/>
          <w:iCs/>
          <w:sz w:val="20"/>
          <w:u w:val="single"/>
          <w:bdr w:val="single" w:sz="8" w:space="0" w:color="auto"/>
        </w:rPr>
        <w:t xml:space="preserve"> no such thing</w:t>
      </w:r>
      <w:r w:rsidRPr="00DC238D">
        <w:rPr>
          <w:rFonts w:ascii="Arial" w:hAnsi="Arial" w:cs="Arial"/>
          <w:sz w:val="20"/>
        </w:rPr>
        <w:t xml:space="preserve">. </w:t>
      </w:r>
      <w:r w:rsidRPr="00DC238D">
        <w:rPr>
          <w:rFonts w:ascii="Arial" w:hAnsi="Arial" w:cs="Arial"/>
          <w:bCs/>
          <w:sz w:val="20"/>
          <w:u w:val="single"/>
        </w:rPr>
        <w:t xml:space="preserve">He said: “I believe </w:t>
      </w:r>
      <w:r w:rsidRPr="00DC238D">
        <w:rPr>
          <w:rFonts w:ascii="Arial" w:hAnsi="Arial" w:cs="Arial"/>
          <w:bCs/>
          <w:sz w:val="20"/>
          <w:highlight w:val="cyan"/>
          <w:u w:val="single"/>
        </w:rPr>
        <w:t>I have the authority</w:t>
      </w:r>
      <w:r w:rsidRPr="00DC238D">
        <w:rPr>
          <w:rFonts w:ascii="Arial" w:hAnsi="Arial" w:cs="Arial"/>
          <w:sz w:val="20"/>
        </w:rPr>
        <w:t xml:space="preserve"> to carry out this military action without specific congressional authorization.” Secretary of State John Kerry confirmed that the president “has the right to do that”—launch a military strike—“</w:t>
      </w:r>
      <w:r w:rsidRPr="00DC238D">
        <w:rPr>
          <w:rFonts w:ascii="Arial" w:hAnsi="Arial" w:cs="Arial"/>
          <w:bCs/>
          <w:sz w:val="20"/>
          <w:highlight w:val="cyan"/>
          <w:u w:val="single"/>
        </w:rPr>
        <w:t>no matter what Congress does</w:t>
      </w:r>
      <w:r w:rsidRPr="00DC238D">
        <w:rPr>
          <w:rFonts w:ascii="Arial" w:hAnsi="Arial" w:cs="Arial"/>
          <w:sz w:val="20"/>
          <w:highlight w:val="cyan"/>
        </w:rPr>
        <w:t>.”</w:t>
      </w:r>
    </w:p>
    <w:p w:rsidR="006858FC" w:rsidRPr="00DC238D" w:rsidRDefault="006858FC" w:rsidP="006858FC">
      <w:pPr>
        <w:rPr>
          <w:rFonts w:ascii="Arial" w:hAnsi="Arial" w:cs="Arial"/>
          <w:sz w:val="20"/>
        </w:rPr>
      </w:pPr>
      <w:r w:rsidRPr="00DC238D">
        <w:rPr>
          <w:rFonts w:ascii="Arial" w:hAnsi="Arial" w:cs="Arial"/>
          <w:bCs/>
          <w:sz w:val="20"/>
          <w:u w:val="single"/>
        </w:rPr>
        <w:t>Thus, the president believes that the law gives him the option to seek a congressional</w:t>
      </w:r>
      <w:r w:rsidRPr="00DC238D">
        <w:rPr>
          <w:rFonts w:ascii="Arial" w:hAnsi="Arial" w:cs="Arial"/>
          <w:sz w:val="20"/>
        </w:rPr>
        <w:t xml:space="preserve"> yes or to </w:t>
      </w:r>
      <w:r w:rsidRPr="00DC238D">
        <w:rPr>
          <w:rFonts w:ascii="Arial" w:hAnsi="Arial" w:cs="Arial"/>
          <w:bCs/>
          <w:sz w:val="20"/>
          <w:u w:val="single"/>
        </w:rPr>
        <w:t>act on his own. He does not believe that he is bound to do the first</w:t>
      </w:r>
      <w:r w:rsidRPr="00DC238D">
        <w:rPr>
          <w:rFonts w:ascii="Arial" w:hAnsi="Arial" w:cs="Arial"/>
          <w:sz w:val="20"/>
        </w:rPr>
        <w:t>. He has merely stated the law as countless other presidents and their lawyers have described it before him.</w:t>
      </w:r>
    </w:p>
    <w:p w:rsidR="006858FC" w:rsidRPr="00DC238D" w:rsidRDefault="006858FC" w:rsidP="006858FC">
      <w:pPr>
        <w:rPr>
          <w:rFonts w:ascii="Arial" w:hAnsi="Arial" w:cs="Arial"/>
          <w:sz w:val="20"/>
        </w:rPr>
      </w:pPr>
      <w:r w:rsidRPr="00DC238D">
        <w:rPr>
          <w:rFonts w:ascii="Arial" w:hAnsi="Arial" w:cs="Arial"/>
          <w:bCs/>
          <w:sz w:val="20"/>
          <w:u w:val="single"/>
        </w:rPr>
        <w:t>The</w:t>
      </w:r>
      <w:r w:rsidRPr="00DC238D">
        <w:rPr>
          <w:rFonts w:ascii="Arial" w:hAnsi="Arial" w:cs="Arial"/>
          <w:sz w:val="20"/>
        </w:rPr>
        <w:t xml:space="preserve"> president’s </w:t>
      </w:r>
      <w:r w:rsidRPr="00DC238D">
        <w:rPr>
          <w:rFonts w:ascii="Arial" w:hAnsi="Arial" w:cs="Arial"/>
          <w:bCs/>
          <w:sz w:val="20"/>
          <w:u w:val="single"/>
        </w:rPr>
        <w:t>announcement should be understood as a political move, not a legal one</w:t>
      </w:r>
      <w:r w:rsidRPr="00DC238D">
        <w:rPr>
          <w:rFonts w:ascii="Arial" w:hAnsi="Arial" w:cs="Arial"/>
          <w:sz w:val="20"/>
        </w:rPr>
        <w:t xml:space="preserve">. </w:t>
      </w:r>
      <w:r w:rsidRPr="00DC238D">
        <w:rPr>
          <w:rFonts w:ascii="Arial" w:hAnsi="Arial" w:cs="Arial"/>
          <w:bCs/>
          <w:sz w:val="20"/>
          <w:u w:val="single"/>
        </w:rPr>
        <w:t>His motive is</w:t>
      </w:r>
      <w:r w:rsidRPr="00DC238D">
        <w:rPr>
          <w:rFonts w:ascii="Arial" w:hAnsi="Arial" w:cs="Arial"/>
          <w:sz w:val="20"/>
        </w:rPr>
        <w:t xml:space="preserve"> both </w:t>
      </w:r>
      <w:r w:rsidRPr="00DC238D">
        <w:rPr>
          <w:rFonts w:ascii="Arial" w:hAnsi="Arial" w:cs="Arial"/>
          <w:bCs/>
          <w:sz w:val="20"/>
          <w:u w:val="single"/>
        </w:rPr>
        <w:t>self-serving and easy to understand</w:t>
      </w:r>
      <w:r w:rsidRPr="00DC238D">
        <w:rPr>
          <w:rFonts w:ascii="Arial" w:hAnsi="Arial" w:cs="Arial"/>
          <w:sz w:val="20"/>
        </w:rPr>
        <w:t>,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p>
    <w:p w:rsidR="006858FC" w:rsidRPr="00DC238D" w:rsidRDefault="006858FC" w:rsidP="006858FC">
      <w:pPr>
        <w:rPr>
          <w:rFonts w:ascii="Arial" w:hAnsi="Arial" w:cs="Arial"/>
          <w:sz w:val="20"/>
        </w:rPr>
      </w:pPr>
      <w:r w:rsidRPr="00DC238D">
        <w:rPr>
          <w:rFonts w:ascii="Arial" w:hAnsi="Arial" w:cs="Arial"/>
          <w:sz w:val="20"/>
        </w:rPr>
        <w:t xml:space="preserve">People who celebrate the president for humbly begging Congress for approval also apparently don’t realize that his understanding of </w:t>
      </w:r>
      <w:r w:rsidRPr="00DC238D">
        <w:rPr>
          <w:rFonts w:ascii="Arial" w:hAnsi="Arial" w:cs="Arial"/>
          <w:bCs/>
          <w:sz w:val="20"/>
          <w:u w:val="single"/>
        </w:rPr>
        <w:t>the law</w:t>
      </w:r>
      <w:r w:rsidRPr="00DC238D">
        <w:rPr>
          <w:rFonts w:ascii="Arial" w:hAnsi="Arial" w:cs="Arial"/>
          <w:sz w:val="20"/>
        </w:rPr>
        <w:t xml:space="preserve">—that it </w:t>
      </w:r>
      <w:r w:rsidRPr="00DC238D">
        <w:rPr>
          <w:rFonts w:ascii="Arial" w:hAnsi="Arial" w:cs="Arial"/>
          <w:bCs/>
          <w:sz w:val="20"/>
          <w:u w:val="single"/>
        </w:rPr>
        <w:t xml:space="preserve">gives him </w:t>
      </w:r>
      <w:r w:rsidRPr="00DC238D">
        <w:rPr>
          <w:rFonts w:ascii="Arial" w:hAnsi="Arial" w:cs="Arial"/>
          <w:bCs/>
          <w:sz w:val="20"/>
          <w:highlight w:val="cyan"/>
          <w:u w:val="single"/>
        </w:rPr>
        <w:t>the option to go to Congress</w:t>
      </w:r>
      <w:r w:rsidRPr="00DC238D">
        <w:rPr>
          <w:rFonts w:ascii="Arial" w:hAnsi="Arial" w:cs="Arial"/>
          <w:sz w:val="20"/>
        </w:rPr>
        <w:t>—</w:t>
      </w:r>
      <w:r w:rsidRPr="00DC238D">
        <w:rPr>
          <w:rFonts w:ascii="Arial" w:hAnsi="Arial" w:cs="Arial"/>
          <w:bCs/>
          <w:sz w:val="20"/>
          <w:highlight w:val="cyan"/>
          <w:u w:val="single"/>
        </w:rPr>
        <w:t>maximizes executive power</w:t>
      </w:r>
      <w:r w:rsidRPr="00DC238D">
        <w:rPr>
          <w:rFonts w:ascii="Arial" w:hAnsi="Arial" w:cs="Arial"/>
          <w:bCs/>
          <w:sz w:val="20"/>
          <w:u w:val="single"/>
        </w:rPr>
        <w:t xml:space="preserve"> vis-à-vis Congress</w:t>
      </w:r>
      <w:r w:rsidRPr="00DC238D">
        <w:rPr>
          <w:rFonts w:ascii="Arial" w:hAnsi="Arial" w:cs="Arial"/>
          <w:sz w:val="20"/>
        </w:rPr>
        <w:t xml:space="preserve">. If the president were required to act alone, without Congress, then he would have to take the blame for failing to use force when he should and using force when he shouldn’t. </w:t>
      </w:r>
      <w:r w:rsidRPr="00DC238D">
        <w:rPr>
          <w:rFonts w:ascii="Arial" w:hAnsi="Arial" w:cs="Arial"/>
          <w:bCs/>
          <w:sz w:val="20"/>
          <w:u w:val="single"/>
        </w:rPr>
        <w:t>If he were required to obtain congressional authorization, then Congress would be able to block him</w:t>
      </w:r>
      <w:r w:rsidRPr="00DC238D">
        <w:rPr>
          <w:rFonts w:ascii="Arial" w:hAnsi="Arial" w:cs="Arial"/>
          <w:sz w:val="20"/>
        </w:rPr>
        <w:t xml:space="preserve">. </w:t>
      </w:r>
      <w:r w:rsidRPr="00DC238D">
        <w:rPr>
          <w:rFonts w:ascii="Arial" w:hAnsi="Arial" w:cs="Arial"/>
          <w:bCs/>
          <w:sz w:val="20"/>
          <w:u w:val="single"/>
        </w:rPr>
        <w:t>But if he can have it either way, he can force Congress to share responsibility when he wants to and avoid it when he knows that it will stand in his way</w:t>
      </w:r>
      <w:r w:rsidRPr="00DC238D">
        <w:rPr>
          <w:rFonts w:ascii="Arial" w:hAnsi="Arial" w:cs="Arial"/>
          <w:sz w:val="20"/>
        </w:rPr>
        <w:t>.</w:t>
      </w:r>
    </w:p>
    <w:p w:rsidR="006858FC" w:rsidRPr="00DC238D" w:rsidRDefault="006858FC" w:rsidP="006858FC">
      <w:pPr>
        <w:rPr>
          <w:rFonts w:ascii="Arial" w:hAnsi="Arial" w:cs="Arial"/>
          <w:sz w:val="20"/>
        </w:rPr>
      </w:pPr>
    </w:p>
    <w:p w:rsidR="006858FC" w:rsidRPr="00942C5F" w:rsidRDefault="006858FC" w:rsidP="006858FC">
      <w:pPr>
        <w:pStyle w:val="Heading4"/>
      </w:pPr>
      <w:r w:rsidRPr="00942C5F">
        <w:t xml:space="preserve">Congressional restraints spill over to destabilize all presidential war powers. </w:t>
      </w:r>
    </w:p>
    <w:p w:rsidR="006858FC" w:rsidRPr="00942C5F" w:rsidRDefault="006858FC" w:rsidP="006858FC">
      <w:pPr>
        <w:rPr>
          <w:rStyle w:val="StyleStyleBold12pt"/>
        </w:rPr>
      </w:pPr>
      <w:r w:rsidRPr="00942C5F">
        <w:rPr>
          <w:rStyle w:val="StyleStyleBold12pt"/>
        </w:rPr>
        <w:t xml:space="preserve">Heder ’10 </w:t>
      </w:r>
    </w:p>
    <w:p w:rsidR="006858FC" w:rsidRPr="00942C5F" w:rsidRDefault="006858FC" w:rsidP="006858FC">
      <w:r w:rsidRPr="00942C5F">
        <w:t xml:space="preserve">(Adam, J.D., magna cum laude , J. Reuben Clark Law School, Brigham Young University, “THE POWER TO END WAR: THE EXTENT AND LIMITS OF CONGRESSIONAL POWER,” St. Mary’s Law Journal Vol. 41 No. 3, </w:t>
      </w:r>
      <w:hyperlink r:id="rId12" w:history="1">
        <w:r w:rsidRPr="00942C5F">
          <w:rPr>
            <w:rStyle w:val="Hyperlink"/>
          </w:rPr>
          <w:t>http://www.stmaryslawjournal.org/pdfs/Hederreadytogo.pdf</w:t>
        </w:r>
      </w:hyperlink>
      <w:r w:rsidRPr="00942C5F">
        <w:t xml:space="preserve">) </w:t>
      </w:r>
    </w:p>
    <w:p w:rsidR="006858FC" w:rsidRPr="00DC238D" w:rsidRDefault="006858FC" w:rsidP="006858FC">
      <w:pPr>
        <w:rPr>
          <w:rFonts w:ascii="Arial" w:hAnsi="Arial" w:cs="Arial"/>
          <w:sz w:val="16"/>
        </w:rPr>
      </w:pPr>
      <w:r w:rsidRPr="00DC238D">
        <w:rPr>
          <w:rFonts w:ascii="Arial" w:hAnsi="Arial" w:cs="Arial"/>
          <w:sz w:val="20"/>
          <w:u w:val="single"/>
        </w:rPr>
        <w:t>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w:t>
      </w:r>
      <w:r w:rsidRPr="00DC238D">
        <w:rPr>
          <w:rFonts w:ascii="Arial" w:hAnsi="Arial" w:cs="Arial"/>
          <w:sz w:val="16"/>
        </w:rPr>
        <w:t xml:space="preserve">. 122 </w:t>
      </w:r>
      <w:r w:rsidRPr="00DC238D">
        <w:rPr>
          <w:rFonts w:ascii="Arial" w:hAnsi="Arial" w:cs="Arial"/>
          <w:sz w:val="20"/>
          <w:u w:val="single"/>
        </w:rPr>
        <w:t>A plurality of the Court held, 123 in an opinion authored by Justice Rehnquist, that this was a nonjusticiable political question.</w:t>
      </w:r>
      <w:r w:rsidRPr="00DC238D">
        <w:rPr>
          <w:rFonts w:ascii="Arial" w:hAnsi="Arial" w:cs="Arial"/>
          <w:sz w:val="16"/>
        </w:rPr>
        <w:t xml:space="preserve"> 124 He wrote: “In light of the absence of any constitutional provision governing the termination of a treaty, . . . the instant case in my view also ‘must surely be controlled by political standards.’” 125 Notably, Justice </w:t>
      </w:r>
      <w:r w:rsidRPr="00DC238D">
        <w:rPr>
          <w:rFonts w:ascii="Arial" w:hAnsi="Arial" w:cs="Arial"/>
          <w:sz w:val="16"/>
        </w:rPr>
        <w:lastRenderedPageBreak/>
        <w:t>Rehnquist relied on the fact that there was no constitutional provision on point. Likewise</w:t>
      </w:r>
      <w:r w:rsidRPr="00DC238D">
        <w:rPr>
          <w:rFonts w:ascii="Arial" w:hAnsi="Arial" w:cs="Arial"/>
          <w:sz w:val="20"/>
          <w:u w:val="single"/>
        </w:rPr>
        <w:t xml:space="preserve">, </w:t>
      </w:r>
      <w:r w:rsidRPr="00DC238D">
        <w:rPr>
          <w:rFonts w:ascii="Arial" w:hAnsi="Arial" w:cs="Arial"/>
          <w:sz w:val="20"/>
          <w:highlight w:val="cyan"/>
          <w:u w:val="single"/>
        </w:rPr>
        <w:t xml:space="preserve">there is </w:t>
      </w:r>
      <w:r w:rsidRPr="00DC238D">
        <w:rPr>
          <w:rFonts w:ascii="Arial" w:hAnsi="Arial" w:cs="Arial"/>
          <w:b/>
          <w:sz w:val="20"/>
          <w:highlight w:val="cyan"/>
          <w:u w:val="single"/>
        </w:rPr>
        <w:t>no constitutional provision</w:t>
      </w:r>
      <w:r w:rsidRPr="00DC238D">
        <w:rPr>
          <w:rFonts w:ascii="Arial" w:hAnsi="Arial" w:cs="Arial"/>
          <w:sz w:val="20"/>
          <w:highlight w:val="cyan"/>
          <w:u w:val="single"/>
        </w:rPr>
        <w:t xml:space="preserve"> on whether Congress has</w:t>
      </w:r>
      <w:r w:rsidRPr="00DC238D">
        <w:rPr>
          <w:rFonts w:ascii="Arial" w:hAnsi="Arial" w:cs="Arial"/>
          <w:sz w:val="20"/>
          <w:u w:val="single"/>
        </w:rPr>
        <w:t xml:space="preserve"> the legislative </w:t>
      </w:r>
      <w:r w:rsidRPr="00DC238D">
        <w:rPr>
          <w:rFonts w:ascii="Arial" w:hAnsi="Arial" w:cs="Arial"/>
          <w:sz w:val="20"/>
          <w:highlight w:val="cyan"/>
          <w:u w:val="single"/>
        </w:rPr>
        <w:t xml:space="preserve">power to </w:t>
      </w:r>
      <w:r w:rsidRPr="00DC238D">
        <w:rPr>
          <w:rFonts w:ascii="Arial" w:hAnsi="Arial" w:cs="Arial"/>
          <w:b/>
          <w:sz w:val="20"/>
          <w:highlight w:val="cyan"/>
          <w:u w:val="single"/>
        </w:rPr>
        <w:t>limit, end, or</w:t>
      </w:r>
      <w:r w:rsidRPr="00DC238D">
        <w:rPr>
          <w:rFonts w:ascii="Arial" w:hAnsi="Arial" w:cs="Arial"/>
          <w:b/>
          <w:sz w:val="20"/>
          <w:u w:val="single"/>
        </w:rPr>
        <w:t xml:space="preserve"> otherwise </w:t>
      </w:r>
      <w:r w:rsidRPr="00DC238D">
        <w:rPr>
          <w:rFonts w:ascii="Arial" w:hAnsi="Arial" w:cs="Arial"/>
          <w:b/>
          <w:sz w:val="20"/>
          <w:highlight w:val="cyan"/>
          <w:u w:val="single"/>
        </w:rPr>
        <w:t>redefine</w:t>
      </w:r>
      <w:r w:rsidRPr="00DC238D">
        <w:rPr>
          <w:rFonts w:ascii="Arial" w:hAnsi="Arial" w:cs="Arial"/>
          <w:b/>
          <w:sz w:val="20"/>
          <w:u w:val="single"/>
        </w:rPr>
        <w:t xml:space="preserve"> the scope of </w:t>
      </w:r>
      <w:r w:rsidRPr="00DC238D">
        <w:rPr>
          <w:rFonts w:ascii="Arial" w:hAnsi="Arial" w:cs="Arial"/>
          <w:b/>
          <w:sz w:val="20"/>
          <w:highlight w:val="cyan"/>
          <w:u w:val="single"/>
        </w:rPr>
        <w:t>a war</w:t>
      </w:r>
      <w:r w:rsidRPr="00DC238D">
        <w:rPr>
          <w:rFonts w:ascii="Arial" w:hAnsi="Arial" w:cs="Arial"/>
          <w:sz w:val="16"/>
        </w:rPr>
        <w:t xml:space="preserve">. Though Justice </w:t>
      </w:r>
      <w:r w:rsidRPr="00DC238D">
        <w:rPr>
          <w:rFonts w:ascii="Arial" w:hAnsi="Arial" w:cs="Arial"/>
          <w:sz w:val="20"/>
          <w:u w:val="single"/>
        </w:rPr>
        <w:t>Powell argues</w:t>
      </w:r>
      <w:r w:rsidRPr="00DC238D">
        <w:rPr>
          <w:rFonts w:ascii="Arial" w:hAnsi="Arial" w:cs="Arial"/>
          <w:sz w:val="16"/>
        </w:rPr>
        <w:t xml:space="preserve"> in Goldwater </w:t>
      </w:r>
      <w:r w:rsidRPr="00DC238D">
        <w:rPr>
          <w:rFonts w:ascii="Arial" w:hAnsi="Arial" w:cs="Arial"/>
          <w:sz w:val="20"/>
          <w:u w:val="single"/>
        </w:rPr>
        <w:t>that the Treaty Clause</w:t>
      </w:r>
      <w:r w:rsidRPr="00DC238D">
        <w:rPr>
          <w:rFonts w:ascii="Arial" w:hAnsi="Arial" w:cs="Arial"/>
          <w:sz w:val="16"/>
        </w:rPr>
        <w:t xml:space="preserve"> and Article VI of the </w:t>
      </w:r>
      <w:r w:rsidRPr="00DC238D">
        <w:rPr>
          <w:rFonts w:ascii="Arial" w:hAnsi="Arial" w:cs="Arial"/>
          <w:sz w:val="20"/>
          <w:u w:val="single"/>
        </w:rPr>
        <w:t>Constitution “add support to the view that the text of the Constitution does not unquestionably commit the power to terminate treaties to the President alone</w:t>
      </w:r>
      <w:r w:rsidRPr="00DC238D">
        <w:rPr>
          <w:rFonts w:ascii="Arial" w:hAnsi="Arial" w:cs="Arial"/>
          <w:sz w:val="16"/>
        </w:rPr>
        <w:t xml:space="preserve">,” 126 </w:t>
      </w:r>
      <w:r w:rsidRPr="00DC238D">
        <w:rPr>
          <w:rFonts w:ascii="Arial" w:hAnsi="Arial" w:cs="Arial"/>
          <w:b/>
          <w:sz w:val="20"/>
          <w:u w:val="single"/>
        </w:rPr>
        <w:t>the same cannot be said about Congress’s legislative authority</w:t>
      </w:r>
      <w:r w:rsidRPr="00DC238D">
        <w:rPr>
          <w:rFonts w:ascii="Arial" w:hAnsi="Arial" w:cs="Arial"/>
          <w:sz w:val="20"/>
          <w:u w:val="single"/>
        </w:rPr>
        <w:t xml:space="preserve"> to terminate or </w:t>
      </w:r>
      <w:r w:rsidRPr="00DC238D">
        <w:rPr>
          <w:rFonts w:ascii="Arial" w:hAnsi="Arial" w:cs="Arial"/>
          <w:b/>
          <w:iCs/>
          <w:sz w:val="20"/>
          <w:u w:val="single"/>
          <w:bdr w:val="single" w:sz="8" w:space="0" w:color="auto"/>
        </w:rPr>
        <w:t>limit a war</w:t>
      </w:r>
      <w:r w:rsidRPr="00DC238D">
        <w:rPr>
          <w:rFonts w:ascii="Arial" w:hAnsi="Arial" w:cs="Arial"/>
          <w:sz w:val="20"/>
          <w:u w:val="single"/>
        </w:rPr>
        <w:t xml:space="preserve"> </w:t>
      </w:r>
      <w:r w:rsidRPr="00DC238D">
        <w:rPr>
          <w:rFonts w:ascii="Arial" w:hAnsi="Arial" w:cs="Arial"/>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DC238D">
        <w:rPr>
          <w:rFonts w:ascii="Arial" w:hAnsi="Arial" w:cs="Arial"/>
          <w:sz w:val="20"/>
          <w:u w:val="single"/>
        </w:rPr>
        <w:t xml:space="preserve">The textual and historical evidence suggests the Framers purposefully </w:t>
      </w:r>
      <w:r w:rsidRPr="00DC238D">
        <w:rPr>
          <w:rFonts w:ascii="Arial" w:hAnsi="Arial" w:cs="Arial"/>
          <w:b/>
          <w:sz w:val="20"/>
          <w:u w:val="single"/>
        </w:rPr>
        <w:t xml:space="preserve">declined </w:t>
      </w:r>
      <w:r w:rsidRPr="00DC238D">
        <w:rPr>
          <w:rFonts w:ascii="Arial" w:hAnsi="Arial" w:cs="Arial"/>
          <w:b/>
          <w:sz w:val="20"/>
          <w:highlight w:val="cyan"/>
          <w:u w:val="single"/>
        </w:rPr>
        <w:t>to grant Congress such powers</w:t>
      </w:r>
      <w:r w:rsidRPr="00DC238D">
        <w:rPr>
          <w:rFonts w:ascii="Arial" w:hAnsi="Arial" w:cs="Arial"/>
          <w:sz w:val="16"/>
        </w:rPr>
        <w:t>. And as this Article argues,</w:t>
      </w:r>
      <w:r w:rsidRPr="00DC238D">
        <w:rPr>
          <w:rFonts w:ascii="Arial" w:hAnsi="Arial" w:cs="Arial"/>
          <w:sz w:val="20"/>
          <w:u w:val="single"/>
        </w:rPr>
        <w:t xml:space="preserve"> granting Congress this power would be </w:t>
      </w:r>
      <w:r w:rsidRPr="00DC238D">
        <w:rPr>
          <w:rFonts w:ascii="Arial" w:hAnsi="Arial" w:cs="Arial"/>
          <w:b/>
          <w:sz w:val="20"/>
          <w:u w:val="single"/>
        </w:rPr>
        <w:t>inconsistent with the general war powers structure of the Constitution.</w:t>
      </w:r>
      <w:r w:rsidRPr="00DC238D">
        <w:rPr>
          <w:rFonts w:ascii="Arial" w:hAnsi="Arial" w:cs="Arial"/>
          <w:sz w:val="16"/>
        </w:rPr>
        <w:t xml:space="preserve"> </w:t>
      </w:r>
      <w:r w:rsidRPr="00DC238D">
        <w:rPr>
          <w:rFonts w:ascii="Arial" w:hAnsi="Arial" w:cs="Arial"/>
          <w:sz w:val="20"/>
          <w:u w:val="single"/>
        </w:rPr>
        <w:t xml:space="preserve">Such a reading of the Constitution </w:t>
      </w:r>
      <w:r w:rsidRPr="00DC238D">
        <w:rPr>
          <w:rFonts w:ascii="Arial" w:hAnsi="Arial" w:cs="Arial"/>
          <w:sz w:val="20"/>
          <w:highlight w:val="cyan"/>
          <w:u w:val="single"/>
        </w:rPr>
        <w:t xml:space="preserve">would </w:t>
      </w:r>
      <w:r w:rsidRPr="00DC238D">
        <w:rPr>
          <w:rFonts w:ascii="Arial" w:hAnsi="Arial" w:cs="Arial"/>
          <w:b/>
          <w:sz w:val="20"/>
          <w:highlight w:val="cyan"/>
          <w:u w:val="single"/>
        </w:rPr>
        <w:t>unnecessarily empower Congress</w:t>
      </w:r>
      <w:r w:rsidRPr="00DC238D">
        <w:rPr>
          <w:rFonts w:ascii="Arial" w:hAnsi="Arial" w:cs="Arial"/>
          <w:sz w:val="20"/>
          <w:highlight w:val="cyan"/>
          <w:u w:val="single"/>
        </w:rPr>
        <w:t xml:space="preserve"> and </w:t>
      </w:r>
      <w:r w:rsidRPr="00DC238D">
        <w:rPr>
          <w:rFonts w:ascii="Arial" w:hAnsi="Arial" w:cs="Arial"/>
          <w:b/>
          <w:sz w:val="20"/>
          <w:highlight w:val="cyan"/>
          <w:u w:val="single"/>
        </w:rPr>
        <w:t>tilt the scales heavily in its favor</w:t>
      </w:r>
      <w:r w:rsidRPr="00DC238D">
        <w:rPr>
          <w:rFonts w:ascii="Arial" w:hAnsi="Arial" w:cs="Arial"/>
          <w:sz w:val="16"/>
          <w:highlight w:val="cyan"/>
        </w:rPr>
        <w:t>.</w:t>
      </w:r>
      <w:r w:rsidRPr="00DC238D">
        <w:rPr>
          <w:rFonts w:ascii="Arial" w:hAnsi="Arial" w:cs="Arial"/>
          <w:sz w:val="16"/>
        </w:rPr>
        <w:t xml:space="preserve"> More over, </w:t>
      </w:r>
      <w:r w:rsidRPr="00DC238D">
        <w:rPr>
          <w:rFonts w:ascii="Arial" w:hAnsi="Arial" w:cs="Arial"/>
          <w:sz w:val="20"/>
          <w:highlight w:val="cyan"/>
          <w:u w:val="single"/>
        </w:rPr>
        <w:t xml:space="preserve">it </w:t>
      </w:r>
      <w:r w:rsidRPr="00DC238D">
        <w:rPr>
          <w:rFonts w:ascii="Arial" w:hAnsi="Arial" w:cs="Arial"/>
          <w:b/>
          <w:iCs/>
          <w:sz w:val="20"/>
          <w:highlight w:val="cyan"/>
          <w:u w:val="single"/>
          <w:bdr w:val="single" w:sz="8" w:space="0" w:color="auto"/>
        </w:rPr>
        <w:t>would strip the President of his</w:t>
      </w:r>
      <w:r w:rsidRPr="00DC238D">
        <w:rPr>
          <w:rFonts w:ascii="Arial" w:hAnsi="Arial" w:cs="Arial"/>
          <w:b/>
          <w:iCs/>
          <w:sz w:val="20"/>
          <w:u w:val="single"/>
          <w:bdr w:val="single" w:sz="8" w:space="0" w:color="auto"/>
        </w:rPr>
        <w:t xml:space="preserve"> Commander in Chief </w:t>
      </w:r>
      <w:r w:rsidRPr="00DC238D">
        <w:rPr>
          <w:rFonts w:ascii="Arial" w:hAnsi="Arial" w:cs="Arial"/>
          <w:b/>
          <w:iCs/>
          <w:sz w:val="20"/>
          <w:highlight w:val="cyan"/>
          <w:u w:val="single"/>
          <w:bdr w:val="single" w:sz="8" w:space="0" w:color="auto"/>
        </w:rPr>
        <w:t>authority</w:t>
      </w:r>
      <w:r w:rsidRPr="00DC238D">
        <w:rPr>
          <w:rFonts w:ascii="Arial" w:hAnsi="Arial" w:cs="Arial"/>
          <w:sz w:val="20"/>
          <w:highlight w:val="cyan"/>
          <w:u w:val="single"/>
        </w:rPr>
        <w:t xml:space="preserve"> to direct</w:t>
      </w:r>
      <w:r w:rsidRPr="00DC238D">
        <w:rPr>
          <w:rFonts w:ascii="Arial" w:hAnsi="Arial" w:cs="Arial"/>
          <w:sz w:val="20"/>
          <w:u w:val="single"/>
        </w:rPr>
        <w:t xml:space="preserve"> the </w:t>
      </w:r>
      <w:r w:rsidRPr="00DC238D">
        <w:rPr>
          <w:rFonts w:ascii="Arial" w:hAnsi="Arial" w:cs="Arial"/>
          <w:sz w:val="20"/>
          <w:highlight w:val="cyan"/>
          <w:u w:val="single"/>
        </w:rPr>
        <w:t>movement of troops</w:t>
      </w:r>
      <w:r w:rsidRPr="00DC238D">
        <w:rPr>
          <w:rFonts w:ascii="Arial" w:hAnsi="Arial" w:cs="Arial"/>
          <w:sz w:val="20"/>
          <w:u w:val="single"/>
        </w:rPr>
        <w:t xml:space="preserve"> at a time </w:t>
      </w:r>
      <w:r w:rsidRPr="00DC238D">
        <w:rPr>
          <w:rFonts w:ascii="Arial" w:hAnsi="Arial" w:cs="Arial"/>
          <w:b/>
          <w:sz w:val="20"/>
          <w:highlight w:val="cyan"/>
          <w:u w:val="single"/>
        </w:rPr>
        <w:t>when the Executive’s expertise is needed.</w:t>
      </w:r>
      <w:r w:rsidRPr="00DC238D">
        <w:rPr>
          <w:rFonts w:ascii="Arial" w:hAnsi="Arial" w:cs="Arial"/>
          <w:b/>
          <w:sz w:val="20"/>
          <w:u w:val="single"/>
        </w:rPr>
        <w:t xml:space="preserve"> </w:t>
      </w:r>
      <w:r w:rsidRPr="00DC238D">
        <w:rPr>
          <w:rFonts w:ascii="Arial" w:hAnsi="Arial" w:cs="Arial"/>
          <w:sz w:val="16"/>
        </w:rPr>
        <w:t xml:space="preserve">127 And fears that the President will grow too powerful are unfounded, given the reasons noted above. 128 In short, </w:t>
      </w:r>
      <w:r w:rsidRPr="00DC238D">
        <w:rPr>
          <w:rFonts w:ascii="Arial" w:hAnsi="Arial" w:cs="Arial"/>
          <w:sz w:val="20"/>
          <w:u w:val="single"/>
        </w:rPr>
        <w:t>the Constitution does not impliedly afford Congress any authority to prematurely terminate a war above what it explicitly grants</w:t>
      </w:r>
      <w:r w:rsidRPr="00DC238D">
        <w:rPr>
          <w:rFonts w:ascii="Arial" w:hAnsi="Arial" w:cs="Arial"/>
          <w:sz w:val="16"/>
        </w:rPr>
        <w:t xml:space="preserve">.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rsidR="006858FC" w:rsidRPr="00DC238D" w:rsidRDefault="006858FC" w:rsidP="006858FC">
      <w:pPr>
        <w:rPr>
          <w:rFonts w:ascii="Arial" w:hAnsi="Arial" w:cs="Arial"/>
          <w:sz w:val="20"/>
        </w:rPr>
      </w:pPr>
    </w:p>
    <w:p w:rsidR="006858FC" w:rsidRPr="00942C5F" w:rsidRDefault="006858FC" w:rsidP="006858FC">
      <w:pPr>
        <w:pStyle w:val="Heading4"/>
      </w:pPr>
      <w:r w:rsidRPr="00942C5F">
        <w:t xml:space="preserve">That goes nuclear </w:t>
      </w:r>
    </w:p>
    <w:p w:rsidR="006858FC" w:rsidRPr="00942C5F" w:rsidRDefault="006858FC" w:rsidP="006858FC">
      <w:pPr>
        <w:rPr>
          <w:rStyle w:val="StyleStyleBold12pt"/>
        </w:rPr>
      </w:pPr>
      <w:r w:rsidRPr="00942C5F">
        <w:rPr>
          <w:rStyle w:val="StyleStyleBold12pt"/>
        </w:rPr>
        <w:t>Li ‘9</w:t>
      </w:r>
    </w:p>
    <w:p w:rsidR="006858FC" w:rsidRPr="00DC238D" w:rsidRDefault="006858FC" w:rsidP="006858FC">
      <w:pPr>
        <w:rPr>
          <w:rFonts w:ascii="Arial" w:hAnsi="Arial" w:cs="Arial"/>
          <w:sz w:val="20"/>
        </w:rPr>
      </w:pPr>
      <w:r>
        <w:rPr>
          <w:rFonts w:ascii="Arial" w:hAnsi="Arial" w:cs="Arial"/>
          <w:sz w:val="20"/>
        </w:rPr>
        <w:t>[</w:t>
      </w:r>
      <w:r w:rsidRPr="00DC238D">
        <w:rPr>
          <w:rFonts w:ascii="Arial" w:hAnsi="Arial" w:cs="Arial"/>
          <w:sz w:val="20"/>
        </w:rPr>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6858FC" w:rsidRPr="00942C5F" w:rsidRDefault="006858FC" w:rsidP="006858FC">
      <w:pPr>
        <w:pStyle w:val="ListParagraph"/>
        <w:numPr>
          <w:ilvl w:val="0"/>
          <w:numId w:val="5"/>
        </w:numPr>
        <w:rPr>
          <w:rFonts w:ascii="Arial" w:hAnsi="Arial" w:cs="Arial"/>
          <w:sz w:val="16"/>
        </w:rPr>
      </w:pPr>
      <w:r w:rsidRPr="00942C5F">
        <w:rPr>
          <w:rFonts w:ascii="Arial" w:hAnsi="Arial" w:cs="Arial"/>
          <w:sz w:val="16"/>
        </w:rPr>
        <w:t>The Emergence of Non-State Actors]</w:t>
      </w:r>
    </w:p>
    <w:p w:rsidR="006858FC" w:rsidRPr="00942C5F" w:rsidRDefault="006858FC" w:rsidP="006858FC">
      <w:pPr>
        <w:ind w:left="360"/>
        <w:rPr>
          <w:rFonts w:ascii="Arial" w:hAnsi="Arial" w:cs="Arial"/>
          <w:sz w:val="16"/>
        </w:rPr>
      </w:pPr>
    </w:p>
    <w:p w:rsidR="006858FC" w:rsidRPr="00DC238D" w:rsidRDefault="006858FC" w:rsidP="006858FC">
      <w:pPr>
        <w:rPr>
          <w:rFonts w:ascii="Arial" w:hAnsi="Arial" w:cs="Arial"/>
          <w:sz w:val="20"/>
        </w:rPr>
      </w:pPr>
      <w:r w:rsidRPr="00DC238D">
        <w:rPr>
          <w:rFonts w:ascii="Arial" w:hAnsi="Arial" w:cs="Arial"/>
          <w:sz w:val="20"/>
          <w:u w:val="single"/>
        </w:rPr>
        <w:t xml:space="preserve">Even as the quantity of nation-states in the world has increased dramatically </w:t>
      </w:r>
      <w:r w:rsidRPr="00DC238D">
        <w:rPr>
          <w:rFonts w:ascii="Arial" w:hAnsi="Arial" w:cs="Arial"/>
          <w:sz w:val="16"/>
        </w:rPr>
        <w:t>since the end of World War II</w:t>
      </w:r>
      <w:r w:rsidRPr="00DC238D">
        <w:rPr>
          <w:rFonts w:ascii="Arial" w:hAnsi="Arial" w:cs="Arial"/>
          <w:sz w:val="20"/>
          <w:u w:val="single"/>
        </w:rPr>
        <w:t xml:space="preserve">, the </w:t>
      </w:r>
      <w:r w:rsidRPr="00DC238D">
        <w:rPr>
          <w:rFonts w:ascii="Arial" w:hAnsi="Arial" w:cs="Arial"/>
          <w:b/>
          <w:sz w:val="20"/>
          <w:u w:val="single"/>
        </w:rPr>
        <w:t>institution</w:t>
      </w:r>
      <w:r w:rsidRPr="00DC238D">
        <w:rPr>
          <w:rFonts w:ascii="Arial" w:hAnsi="Arial" w:cs="Arial"/>
          <w:sz w:val="20"/>
          <w:u w:val="single"/>
        </w:rPr>
        <w:t xml:space="preserve"> of the nation-state has been in decline over the past few decades.</w:t>
      </w:r>
      <w:r w:rsidRPr="00DC238D">
        <w:rPr>
          <w:rFonts w:ascii="Arial" w:hAnsi="Arial" w:cs="Arial"/>
          <w:sz w:val="16"/>
        </w:rPr>
        <w:t xml:space="preserve"> Much of this decline is the direct result of the waning of major interstate war, which primarily resulted from the introduction of nuclear weapons.122 The </w:t>
      </w:r>
      <w:r w:rsidRPr="00DC238D">
        <w:rPr>
          <w:rFonts w:ascii="Arial" w:hAnsi="Arial" w:cs="Arial"/>
          <w:sz w:val="20"/>
          <w:u w:val="single"/>
        </w:rPr>
        <w:t>proliferation of nuclear weapons, and their</w:t>
      </w:r>
      <w:r w:rsidRPr="00DC238D">
        <w:rPr>
          <w:rFonts w:ascii="Arial" w:hAnsi="Arial" w:cs="Arial"/>
          <w:sz w:val="16"/>
        </w:rPr>
        <w:t xml:space="preserve"> immense </w:t>
      </w:r>
      <w:r w:rsidRPr="00DC238D">
        <w:rPr>
          <w:rFonts w:ascii="Arial" w:hAnsi="Arial" w:cs="Arial"/>
          <w:sz w:val="20"/>
          <w:u w:val="single"/>
        </w:rPr>
        <w:t>capacity for absolute destruction,</w:t>
      </w:r>
      <w:r w:rsidRPr="00DC238D">
        <w:rPr>
          <w:rFonts w:ascii="Arial" w:hAnsi="Arial" w:cs="Arial"/>
          <w:sz w:val="16"/>
        </w:rPr>
        <w:t xml:space="preserve"> </w:t>
      </w:r>
      <w:r w:rsidRPr="00DC238D">
        <w:rPr>
          <w:rFonts w:ascii="Arial" w:hAnsi="Arial" w:cs="Arial"/>
          <w:sz w:val="20"/>
          <w:u w:val="single"/>
        </w:rPr>
        <w:t>has ensured</w:t>
      </w:r>
      <w:r w:rsidRPr="00DC238D">
        <w:rPr>
          <w:rFonts w:ascii="Arial" w:hAnsi="Arial" w:cs="Arial"/>
          <w:sz w:val="16"/>
        </w:rPr>
        <w:t xml:space="preserve"> that </w:t>
      </w:r>
      <w:r w:rsidRPr="00DC238D">
        <w:rPr>
          <w:rFonts w:ascii="Arial" w:hAnsi="Arial" w:cs="Arial"/>
          <w:b/>
          <w:iCs/>
          <w:sz w:val="20"/>
          <w:u w:val="single"/>
          <w:bdr w:val="single" w:sz="8" w:space="0" w:color="auto"/>
        </w:rPr>
        <w:t>conventional wars</w:t>
      </w:r>
      <w:r w:rsidRPr="00DC238D">
        <w:rPr>
          <w:rFonts w:ascii="Arial" w:hAnsi="Arial" w:cs="Arial"/>
          <w:sz w:val="20"/>
          <w:u w:val="single"/>
        </w:rPr>
        <w:t xml:space="preserve"> remain limited in scope and duration</w:t>
      </w:r>
      <w:r w:rsidRPr="00DC238D">
        <w:rPr>
          <w:rFonts w:ascii="Arial" w:hAnsi="Arial" w:cs="Arial"/>
          <w:sz w:val="16"/>
        </w:rPr>
        <w:t xml:space="preserve">. Hence, "both the size of the armed forces and the quantity of weapons at their disposal has declined quite sharply" since 1945.123 At the same time, </w:t>
      </w:r>
      <w:r w:rsidRPr="00DC238D">
        <w:rPr>
          <w:rFonts w:ascii="Arial" w:hAnsi="Arial" w:cs="Arial"/>
          <w:sz w:val="20"/>
          <w:u w:val="single"/>
        </w:rPr>
        <w:t>concurrent with the decline of the nation-state in the second half of the twentieth century</w:t>
      </w:r>
      <w:r w:rsidRPr="00DC238D">
        <w:rPr>
          <w:rFonts w:ascii="Arial" w:hAnsi="Arial" w:cs="Arial"/>
          <w:sz w:val="16"/>
        </w:rPr>
        <w:t xml:space="preserve">, </w:t>
      </w:r>
      <w:r w:rsidRPr="00DC238D">
        <w:rPr>
          <w:rFonts w:ascii="Arial" w:hAnsi="Arial" w:cs="Arial"/>
          <w:sz w:val="20"/>
          <w:u w:val="single"/>
        </w:rPr>
        <w:t>non-state actors have increasingly been willing and able to use force to advance their causes</w:t>
      </w:r>
      <w:r w:rsidRPr="00DC238D">
        <w:rPr>
          <w:rFonts w:ascii="Arial" w:hAnsi="Arial" w:cs="Arial"/>
          <w:sz w:val="16"/>
        </w:rPr>
        <w:t xml:space="preserve">. In contrast to nation-states, who adhere to the Clausewitzian distinction between the ends of policy and the means of war to achieve those ends, </w:t>
      </w:r>
      <w:r w:rsidRPr="00DC238D">
        <w:rPr>
          <w:rFonts w:ascii="Arial" w:hAnsi="Arial" w:cs="Arial"/>
          <w:sz w:val="20"/>
          <w:u w:val="single"/>
        </w:rPr>
        <w:t>non-state actors</w:t>
      </w:r>
      <w:r w:rsidRPr="00DC238D">
        <w:rPr>
          <w:rFonts w:ascii="Arial" w:hAnsi="Arial" w:cs="Arial"/>
          <w:sz w:val="16"/>
        </w:rPr>
        <w:t xml:space="preserve"> do not necessarily fight as a mere means of advancing any coherent policy. Rather, </w:t>
      </w:r>
      <w:r w:rsidRPr="00DC238D">
        <w:rPr>
          <w:rFonts w:ascii="Arial" w:hAnsi="Arial" w:cs="Arial"/>
          <w:bCs/>
          <w:sz w:val="20"/>
          <w:u w:val="single"/>
        </w:rPr>
        <w:t>they see</w:t>
      </w:r>
      <w:r w:rsidRPr="00DC238D">
        <w:rPr>
          <w:rFonts w:ascii="Arial" w:hAnsi="Arial" w:cs="Arial"/>
          <w:sz w:val="20"/>
          <w:u w:val="single"/>
        </w:rPr>
        <w:t xml:space="preserve"> their fight </w:t>
      </w:r>
      <w:r w:rsidRPr="00DC238D">
        <w:rPr>
          <w:rFonts w:ascii="Arial" w:hAnsi="Arial" w:cs="Arial"/>
          <w:b/>
          <w:iCs/>
          <w:sz w:val="20"/>
          <w:u w:val="single"/>
          <w:bdr w:val="single" w:sz="8" w:space="0" w:color="auto"/>
        </w:rPr>
        <w:t>as a life-and-death struggle</w:t>
      </w:r>
      <w:r w:rsidRPr="00DC238D">
        <w:rPr>
          <w:rFonts w:ascii="Arial" w:hAnsi="Arial" w:cs="Arial"/>
          <w:sz w:val="20"/>
          <w:u w:val="single"/>
        </w:rPr>
        <w:t>, wherein the ordinary terminology of war as an instrument of policy breaks down because of this blending of means and ends</w:t>
      </w:r>
      <w:r w:rsidRPr="00DC238D">
        <w:rPr>
          <w:rFonts w:ascii="Arial" w:hAnsi="Arial" w:cs="Arial"/>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DC238D">
        <w:rPr>
          <w:rFonts w:ascii="Arial" w:hAnsi="Arial" w:cs="Arial"/>
          <w:sz w:val="20"/>
          <w:u w:val="single"/>
        </w:rPr>
        <w:t>It is precisely this blurring of peace and war and the demise of traditionally definable battlefields that provides the impetus for the formulation of a new theory of war powers</w:t>
      </w:r>
      <w:r w:rsidRPr="00DC238D">
        <w:rPr>
          <w:rFonts w:ascii="Arial" w:hAnsi="Arial" w:cs="Arial"/>
          <w:sz w:val="16"/>
        </w:rPr>
        <w:t xml:space="preserve">. As evidenced by Part M, supra, </w:t>
      </w:r>
      <w:r w:rsidRPr="00DC238D">
        <w:rPr>
          <w:rFonts w:ascii="Arial" w:hAnsi="Arial" w:cs="Arial"/>
          <w:sz w:val="20"/>
          <w:u w:val="single"/>
        </w:rPr>
        <w:t>the constitutional allocation of war powers</w:t>
      </w:r>
      <w:r w:rsidRPr="00DC238D">
        <w:rPr>
          <w:rFonts w:ascii="Arial" w:hAnsi="Arial" w:cs="Arial"/>
          <w:sz w:val="16"/>
        </w:rPr>
        <w:t xml:space="preserve">, and the Framers' commitment of the war power to two co-equal branches, </w:t>
      </w:r>
      <w:r w:rsidRPr="00DC238D">
        <w:rPr>
          <w:rFonts w:ascii="Arial" w:hAnsi="Arial" w:cs="Arial"/>
          <w:b/>
          <w:iCs/>
          <w:sz w:val="20"/>
          <w:u w:val="single"/>
          <w:bdr w:val="single" w:sz="8" w:space="0" w:color="auto"/>
        </w:rPr>
        <w:t>was not designed</w:t>
      </w:r>
      <w:r w:rsidRPr="00DC238D">
        <w:rPr>
          <w:rFonts w:ascii="Arial" w:hAnsi="Arial" w:cs="Arial"/>
          <w:sz w:val="16"/>
        </w:rPr>
        <w:t xml:space="preserve"> </w:t>
      </w:r>
      <w:r w:rsidRPr="00DC238D">
        <w:rPr>
          <w:rFonts w:ascii="Arial" w:hAnsi="Arial" w:cs="Arial"/>
          <w:sz w:val="20"/>
          <w:u w:val="single"/>
        </w:rPr>
        <w:t xml:space="preserve">to cope with </w:t>
      </w:r>
      <w:r w:rsidRPr="00DC238D">
        <w:rPr>
          <w:rFonts w:ascii="Arial" w:hAnsi="Arial" w:cs="Arial"/>
          <w:sz w:val="20"/>
          <w:highlight w:val="cyan"/>
          <w:u w:val="single"/>
        </w:rPr>
        <w:t>the current international system</w:t>
      </w:r>
      <w:r w:rsidRPr="00DC238D">
        <w:rPr>
          <w:rFonts w:ascii="Arial" w:hAnsi="Arial" w:cs="Arial"/>
          <w:sz w:val="20"/>
          <w:u w:val="single"/>
        </w:rPr>
        <w:t>,</w:t>
      </w:r>
      <w:r w:rsidRPr="00DC238D">
        <w:rPr>
          <w:rFonts w:ascii="Arial" w:hAnsi="Arial" w:cs="Arial"/>
          <w:sz w:val="16"/>
        </w:rPr>
        <w:t xml:space="preserve"> one that </w:t>
      </w:r>
      <w:r w:rsidRPr="00DC238D">
        <w:rPr>
          <w:rFonts w:ascii="Arial" w:hAnsi="Arial" w:cs="Arial"/>
          <w:bCs/>
          <w:sz w:val="20"/>
          <w:highlight w:val="cyan"/>
          <w:u w:val="single"/>
        </w:rPr>
        <w:t>is characterized</w:t>
      </w:r>
      <w:r w:rsidRPr="00DC238D">
        <w:rPr>
          <w:rFonts w:ascii="Arial" w:hAnsi="Arial" w:cs="Arial"/>
          <w:sz w:val="20"/>
          <w:highlight w:val="cyan"/>
          <w:u w:val="single"/>
        </w:rPr>
        <w:t xml:space="preserve"> by</w:t>
      </w:r>
      <w:r w:rsidRPr="00DC238D">
        <w:rPr>
          <w:rFonts w:ascii="Arial" w:hAnsi="Arial" w:cs="Arial"/>
          <w:sz w:val="20"/>
          <w:u w:val="single"/>
        </w:rPr>
        <w:t xml:space="preserve"> the persistent machinations of international terrorist organizations</w:t>
      </w:r>
      <w:r w:rsidRPr="00DC238D">
        <w:rPr>
          <w:rFonts w:ascii="Arial" w:hAnsi="Arial" w:cs="Arial"/>
          <w:sz w:val="16"/>
        </w:rPr>
        <w:t xml:space="preserve">, the rise of </w:t>
      </w:r>
      <w:r w:rsidRPr="00DC238D">
        <w:rPr>
          <w:rFonts w:ascii="Arial" w:hAnsi="Arial" w:cs="Arial"/>
          <w:sz w:val="20"/>
          <w:highlight w:val="cyan"/>
          <w:u w:val="single"/>
        </w:rPr>
        <w:t>multilateral alliances</w:t>
      </w:r>
      <w:r w:rsidRPr="00DC238D">
        <w:rPr>
          <w:rFonts w:ascii="Arial" w:hAnsi="Arial" w:cs="Arial"/>
          <w:sz w:val="20"/>
          <w:u w:val="single"/>
        </w:rPr>
        <w:t>,</w:t>
      </w:r>
      <w:r w:rsidRPr="00DC238D">
        <w:rPr>
          <w:rFonts w:ascii="Arial" w:hAnsi="Arial" w:cs="Arial"/>
          <w:sz w:val="16"/>
        </w:rPr>
        <w:t xml:space="preserve"> the </w:t>
      </w:r>
      <w:r w:rsidRPr="00DC238D">
        <w:rPr>
          <w:rFonts w:ascii="Arial" w:hAnsi="Arial" w:cs="Arial"/>
          <w:sz w:val="20"/>
          <w:u w:val="single"/>
        </w:rPr>
        <w:t xml:space="preserve">emergence of </w:t>
      </w:r>
      <w:r w:rsidRPr="00DC238D">
        <w:rPr>
          <w:rFonts w:ascii="Arial" w:hAnsi="Arial" w:cs="Arial"/>
          <w:b/>
          <w:iCs/>
          <w:sz w:val="20"/>
          <w:highlight w:val="cyan"/>
          <w:u w:val="single"/>
          <w:bdr w:val="single" w:sz="8" w:space="0" w:color="auto"/>
        </w:rPr>
        <w:t>rogue states</w:t>
      </w:r>
      <w:r w:rsidRPr="00DC238D">
        <w:rPr>
          <w:rFonts w:ascii="Arial" w:hAnsi="Arial" w:cs="Arial"/>
          <w:sz w:val="20"/>
          <w:highlight w:val="cyan"/>
          <w:u w:val="single"/>
        </w:rPr>
        <w:t>, and</w:t>
      </w:r>
      <w:r w:rsidRPr="00DC238D">
        <w:rPr>
          <w:rFonts w:ascii="Arial" w:hAnsi="Arial" w:cs="Arial"/>
          <w:sz w:val="20"/>
          <w:u w:val="single"/>
        </w:rPr>
        <w:t xml:space="preserve"> the potentially </w:t>
      </w:r>
      <w:r w:rsidRPr="00DC238D">
        <w:rPr>
          <w:rFonts w:ascii="Arial" w:hAnsi="Arial" w:cs="Arial"/>
          <w:sz w:val="20"/>
          <w:highlight w:val="cyan"/>
          <w:u w:val="single"/>
        </w:rPr>
        <w:t>wide prolif</w:t>
      </w:r>
      <w:r w:rsidRPr="00DC238D">
        <w:rPr>
          <w:rFonts w:ascii="Arial" w:hAnsi="Arial" w:cs="Arial"/>
          <w:sz w:val="20"/>
          <w:u w:val="single"/>
        </w:rPr>
        <w:t xml:space="preserve">eration </w:t>
      </w:r>
      <w:r w:rsidRPr="00DC238D">
        <w:rPr>
          <w:rFonts w:ascii="Arial" w:hAnsi="Arial" w:cs="Arial"/>
          <w:sz w:val="20"/>
          <w:highlight w:val="cyan"/>
          <w:u w:val="single"/>
        </w:rPr>
        <w:t>of</w:t>
      </w:r>
      <w:r w:rsidRPr="00DC238D">
        <w:rPr>
          <w:rFonts w:ascii="Arial" w:hAnsi="Arial" w:cs="Arial"/>
          <w:sz w:val="20"/>
          <w:u w:val="single"/>
        </w:rPr>
        <w:t xml:space="preserve"> easily </w:t>
      </w:r>
      <w:r w:rsidRPr="00DC238D">
        <w:rPr>
          <w:rFonts w:ascii="Arial" w:hAnsi="Arial" w:cs="Arial"/>
          <w:sz w:val="20"/>
          <w:u w:val="single"/>
        </w:rPr>
        <w:lastRenderedPageBreak/>
        <w:t xml:space="preserve">deployable </w:t>
      </w:r>
      <w:r w:rsidRPr="00DC238D">
        <w:rPr>
          <w:rFonts w:ascii="Arial" w:hAnsi="Arial" w:cs="Arial"/>
          <w:b/>
          <w:iCs/>
          <w:sz w:val="20"/>
          <w:highlight w:val="cyan"/>
          <w:u w:val="single"/>
          <w:bdr w:val="single" w:sz="8" w:space="0" w:color="auto"/>
        </w:rPr>
        <w:t>w</w:t>
      </w:r>
      <w:r w:rsidRPr="00DC238D">
        <w:rPr>
          <w:rFonts w:ascii="Arial" w:hAnsi="Arial" w:cs="Arial"/>
          <w:sz w:val="20"/>
          <w:u w:val="single"/>
        </w:rPr>
        <w:t xml:space="preserve">eapons of </w:t>
      </w:r>
      <w:r w:rsidRPr="00DC238D">
        <w:rPr>
          <w:rFonts w:ascii="Arial" w:hAnsi="Arial" w:cs="Arial"/>
          <w:b/>
          <w:iCs/>
          <w:sz w:val="20"/>
          <w:highlight w:val="cyan"/>
          <w:u w:val="single"/>
          <w:bdr w:val="single" w:sz="8" w:space="0" w:color="auto"/>
        </w:rPr>
        <w:t>m</w:t>
      </w:r>
      <w:r w:rsidRPr="00DC238D">
        <w:rPr>
          <w:rFonts w:ascii="Arial" w:hAnsi="Arial" w:cs="Arial"/>
          <w:sz w:val="20"/>
          <w:u w:val="single"/>
        </w:rPr>
        <w:t xml:space="preserve">ass </w:t>
      </w:r>
      <w:r w:rsidRPr="00DC238D">
        <w:rPr>
          <w:rFonts w:ascii="Arial" w:hAnsi="Arial" w:cs="Arial"/>
          <w:b/>
          <w:iCs/>
          <w:sz w:val="20"/>
          <w:highlight w:val="cyan"/>
          <w:u w:val="single"/>
          <w:bdr w:val="single" w:sz="8" w:space="0" w:color="auto"/>
        </w:rPr>
        <w:t>d</w:t>
      </w:r>
      <w:r w:rsidRPr="00DC238D">
        <w:rPr>
          <w:rFonts w:ascii="Arial" w:hAnsi="Arial" w:cs="Arial"/>
          <w:sz w:val="20"/>
          <w:u w:val="single"/>
        </w:rPr>
        <w:t>estruction</w:t>
      </w:r>
      <w:r w:rsidRPr="00DC238D">
        <w:rPr>
          <w:rFonts w:ascii="Arial" w:hAnsi="Arial" w:cs="Arial"/>
          <w:sz w:val="16"/>
        </w:rPr>
        <w:t xml:space="preserve">, </w:t>
      </w:r>
      <w:r w:rsidRPr="00DC238D">
        <w:rPr>
          <w:rFonts w:ascii="Arial" w:hAnsi="Arial" w:cs="Arial"/>
          <w:b/>
          <w:sz w:val="20"/>
          <w:highlight w:val="cyan"/>
          <w:u w:val="single"/>
        </w:rPr>
        <w:t>nuclear and otherwise.</w:t>
      </w:r>
      <w:r w:rsidRPr="00DC238D">
        <w:rPr>
          <w:rFonts w:ascii="Arial" w:hAnsi="Arial" w:cs="Arial"/>
          <w:b/>
          <w:sz w:val="20"/>
          <w:u w:val="single"/>
        </w:rPr>
        <w:t xml:space="preserve"> </w:t>
      </w:r>
      <w:r w:rsidRPr="00DC238D">
        <w:rPr>
          <w:rFonts w:ascii="Arial" w:hAnsi="Arial" w:cs="Arial"/>
          <w:sz w:val="16"/>
        </w:rPr>
        <w:t xml:space="preserve">B. The Framers' World vs. Today's World The Framers crafted the Constitution, and the people ratified it, in a time when everyone understood that the state controlled both the raising of armies and their use. Today, however, </w:t>
      </w:r>
      <w:r w:rsidRPr="00DC238D">
        <w:rPr>
          <w:rFonts w:ascii="Arial" w:hAnsi="Arial" w:cs="Arial"/>
          <w:sz w:val="20"/>
          <w:u w:val="single"/>
        </w:rPr>
        <w:t>the threat of terrorism is bringing an end to the era of the nation-state's legal monopoly on violence</w:t>
      </w:r>
      <w:r w:rsidRPr="00DC238D">
        <w:rPr>
          <w:rFonts w:ascii="Arial" w:hAnsi="Arial" w:cs="Arial"/>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DC238D">
        <w:rPr>
          <w:rFonts w:ascii="Arial" w:hAnsi="Arial" w:cs="Arial"/>
          <w:sz w:val="20"/>
          <w:u w:val="single"/>
        </w:rPr>
        <w:t>the rise of the modem nation-state occurred as a result of its military effectiveness and ability to defend its citizens. If nation-states</w:t>
      </w:r>
      <w:r w:rsidRPr="00DC238D">
        <w:rPr>
          <w:rFonts w:ascii="Arial" w:hAnsi="Arial" w:cs="Arial"/>
          <w:sz w:val="16"/>
        </w:rPr>
        <w:t xml:space="preserve"> such as the United States are </w:t>
      </w:r>
      <w:r w:rsidRPr="00DC238D">
        <w:rPr>
          <w:rFonts w:ascii="Arial" w:hAnsi="Arial" w:cs="Arial"/>
          <w:sz w:val="20"/>
          <w:u w:val="single"/>
        </w:rPr>
        <w:t>unable to adapt to the changing circumstances of fourth-generational warfare-</w:t>
      </w:r>
      <w:r w:rsidRPr="00DC238D">
        <w:rPr>
          <w:rFonts w:ascii="Arial" w:hAnsi="Arial" w:cs="Arial"/>
          <w:sz w:val="16"/>
        </w:rPr>
        <w:t>that is, if they are unable to adequately defend against low-intensity conflict conducted by non-state actors-"</w:t>
      </w:r>
      <w:r w:rsidRPr="00DC238D">
        <w:rPr>
          <w:rFonts w:ascii="Arial" w:hAnsi="Arial" w:cs="Arial"/>
          <w:b/>
          <w:sz w:val="20"/>
          <w:u w:val="single"/>
        </w:rPr>
        <w:t>then clearly [the modem state] does not have a future in front of it</w:t>
      </w:r>
      <w:r w:rsidRPr="00DC238D">
        <w:rPr>
          <w:rFonts w:ascii="Arial" w:hAnsi="Arial" w:cs="Arial"/>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DC238D">
        <w:rPr>
          <w:rFonts w:ascii="Arial" w:hAnsi="Arial" w:cs="Arial"/>
          <w:sz w:val="20"/>
          <w:u w:val="single"/>
        </w:rPr>
        <w:t>, it is crucial to remember that the Framers crafted the Constitution in the context of the Westphalian system</w:t>
      </w:r>
      <w:r w:rsidRPr="00DC238D">
        <w:rPr>
          <w:rFonts w:ascii="Arial" w:hAnsi="Arial" w:cs="Arial"/>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DC238D">
        <w:rPr>
          <w:rFonts w:ascii="Arial" w:hAnsi="Arial" w:cs="Arial"/>
          <w:b/>
          <w:iCs/>
          <w:sz w:val="20"/>
          <w:u w:val="single"/>
          <w:bdr w:val="single" w:sz="8" w:space="0" w:color="auto"/>
        </w:rPr>
        <w:t>That era is now over</w:t>
      </w:r>
      <w:r w:rsidRPr="00DC238D">
        <w:rPr>
          <w:rFonts w:ascii="Arial" w:hAnsi="Arial" w:cs="Arial"/>
          <w:sz w:val="16"/>
        </w:rPr>
        <w:t xml:space="preserve">. Today, </w:t>
      </w:r>
      <w:r w:rsidRPr="00DC238D">
        <w:rPr>
          <w:rFonts w:ascii="Arial" w:hAnsi="Arial" w:cs="Arial"/>
          <w:sz w:val="20"/>
          <w:u w:val="single"/>
        </w:rPr>
        <w:t>the stability of the long-existing Westphalian international order has been greatly eroded</w:t>
      </w:r>
      <w:r w:rsidRPr="00DC238D">
        <w:rPr>
          <w:rFonts w:ascii="Arial" w:hAnsi="Arial" w:cs="Arial"/>
          <w:sz w:val="16"/>
        </w:rPr>
        <w:t xml:space="preserve"> in recent years </w:t>
      </w:r>
      <w:r w:rsidRPr="00DC238D">
        <w:rPr>
          <w:rFonts w:ascii="Arial" w:hAnsi="Arial" w:cs="Arial"/>
          <w:sz w:val="20"/>
          <w:u w:val="single"/>
        </w:rPr>
        <w:t>with the advent of international terrorist organizations</w:t>
      </w:r>
      <w:r w:rsidRPr="00DC238D">
        <w:rPr>
          <w:rFonts w:ascii="Arial" w:hAnsi="Arial" w:cs="Arial"/>
          <w:sz w:val="16"/>
        </w:rPr>
        <w:t xml:space="preserve">, </w:t>
      </w:r>
      <w:r w:rsidRPr="00DC238D">
        <w:rPr>
          <w:rFonts w:ascii="Arial" w:hAnsi="Arial" w:cs="Arial"/>
          <w:sz w:val="20"/>
          <w:u w:val="single"/>
        </w:rPr>
        <w:t>which care nothing for the traditional norms of the laws of war.</w:t>
      </w:r>
      <w:r w:rsidRPr="00DC238D">
        <w:rPr>
          <w:rFonts w:ascii="Arial" w:hAnsi="Arial" w:cs="Arial"/>
          <w:sz w:val="16"/>
        </w:rPr>
        <w:t xml:space="preserve"> </w:t>
      </w:r>
      <w:r w:rsidRPr="00DC238D">
        <w:rPr>
          <w:rFonts w:ascii="Arial" w:hAnsi="Arial" w:cs="Arial"/>
          <w:sz w:val="20"/>
        </w:rPr>
        <w:t xml:space="preserve">This </w:t>
      </w:r>
      <w:r w:rsidRPr="00DC238D">
        <w:rPr>
          <w:rFonts w:ascii="Arial" w:hAnsi="Arial" w:cs="Arial"/>
          <w:sz w:val="16"/>
        </w:rPr>
        <w:t xml:space="preserve">new global </w:t>
      </w:r>
      <w:r w:rsidRPr="00DC238D">
        <w:rPr>
          <w:rFonts w:ascii="Arial" w:hAnsi="Arial" w:cs="Arial"/>
          <w:sz w:val="20"/>
        </w:rPr>
        <w:t xml:space="preserve">environment exposes the limitations inherent in </w:t>
      </w:r>
      <w:r w:rsidRPr="00DC238D">
        <w:rPr>
          <w:rFonts w:ascii="Arial" w:hAnsi="Arial" w:cs="Arial"/>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DC238D">
        <w:rPr>
          <w:rFonts w:ascii="Arial" w:hAnsi="Arial" w:cs="Arial"/>
          <w:sz w:val="20"/>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DC238D">
        <w:rPr>
          <w:rFonts w:ascii="Arial" w:hAnsi="Arial" w:cs="Arial"/>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DC238D">
        <w:rPr>
          <w:rFonts w:ascii="Arial" w:hAnsi="Arial" w:cs="Arial"/>
          <w:sz w:val="20"/>
        </w:rPr>
        <w:t>jihadist groups</w:t>
      </w:r>
      <w:r w:rsidRPr="00DC238D">
        <w:rPr>
          <w:rFonts w:ascii="Arial" w:hAnsi="Arial" w:cs="Arial"/>
          <w:sz w:val="16"/>
        </w:rPr>
        <w:t xml:space="preserve"> such as al-Qaeda "</w:t>
      </w:r>
      <w:r w:rsidRPr="00DC238D">
        <w:rPr>
          <w:rFonts w:ascii="Arial" w:hAnsi="Arial" w:cs="Arial"/>
          <w:sz w:val="20"/>
        </w:rPr>
        <w:t>recognize</w:t>
      </w:r>
      <w:r w:rsidRPr="00DC238D">
        <w:rPr>
          <w:rFonts w:ascii="Arial" w:hAnsi="Arial" w:cs="Arial"/>
          <w:sz w:val="16"/>
        </w:rPr>
        <w:t xml:space="preserve"> that the West will not submit without a fight and believe in fact that the Christians, Jews, and liberals have united against Islam in a war that will end in </w:t>
      </w:r>
      <w:r w:rsidRPr="00DC238D">
        <w:rPr>
          <w:rFonts w:ascii="Arial" w:hAnsi="Arial" w:cs="Arial"/>
          <w:sz w:val="20"/>
        </w:rPr>
        <w:t xml:space="preserve">the complete destruction of the unbelievers.' 138 </w:t>
      </w:r>
      <w:r w:rsidRPr="00DC238D">
        <w:rPr>
          <w:rFonts w:ascii="Arial" w:hAnsi="Arial" w:cs="Arial"/>
          <w:sz w:val="20"/>
          <w:u w:val="single"/>
        </w:rPr>
        <w:t>Thus, the adherents of this jihadist ideology, be it al-Qaeda or other groups,</w:t>
      </w:r>
      <w:r w:rsidRPr="00DC238D">
        <w:rPr>
          <w:rFonts w:ascii="Arial" w:hAnsi="Arial" w:cs="Arial"/>
          <w:sz w:val="20"/>
        </w:rPr>
        <w:t xml:space="preserve"> </w:t>
      </w:r>
      <w:r w:rsidRPr="00DC238D">
        <w:rPr>
          <w:rFonts w:ascii="Arial" w:hAnsi="Arial" w:cs="Arial"/>
          <w:sz w:val="20"/>
          <w:u w:val="single"/>
        </w:rPr>
        <w:t>will continue to target the United States until she is destroyed. Their ideology demands it.</w:t>
      </w:r>
      <w:r w:rsidRPr="00DC238D">
        <w:rPr>
          <w:rFonts w:ascii="Arial" w:hAnsi="Arial" w:cs="Arial"/>
          <w:sz w:val="16"/>
        </w:rPr>
        <w:t xml:space="preserve"> 139 To effectively combat terrorist groups such as al-Qaeda, it is necessary to understand not only how they think, but also how they operate. </w:t>
      </w:r>
      <w:r w:rsidRPr="00DC238D">
        <w:rPr>
          <w:rFonts w:ascii="Arial" w:hAnsi="Arial" w:cs="Arial"/>
          <w:sz w:val="20"/>
          <w:u w:val="single"/>
        </w:rPr>
        <w:t>Al-Qaeda is a transnational organization capable of simultaneously managing multiple operations all over the world</w:t>
      </w:r>
      <w:r w:rsidRPr="00DC238D">
        <w:rPr>
          <w:rFonts w:ascii="Arial" w:hAnsi="Arial" w:cs="Arial"/>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DC238D">
        <w:rPr>
          <w:rFonts w:ascii="Arial" w:hAnsi="Arial" w:cs="Arial"/>
          <w:sz w:val="20"/>
          <w:u w:val="single"/>
        </w:rPr>
        <w:t xml:space="preserve">Post-September 11 events have highlighted al-Qaeda's resilience. Even as the United States and her allies fought back, </w:t>
      </w:r>
      <w:r w:rsidRPr="00DC238D">
        <w:rPr>
          <w:rFonts w:ascii="Arial" w:hAnsi="Arial" w:cs="Arial"/>
          <w:sz w:val="16"/>
        </w:rPr>
        <w:t>inflicting heavy casualties on al-Qaeda in Afghanistan and destroying dozens of cells worldwide, "</w:t>
      </w:r>
      <w:r w:rsidRPr="00DC238D">
        <w:rPr>
          <w:rFonts w:ascii="Arial" w:hAnsi="Arial" w:cs="Arial"/>
          <w:sz w:val="20"/>
          <w:u w:val="single"/>
        </w:rPr>
        <w:t xml:space="preserve">al-Qaeda's networked nature allowed it to absorb the damage and remain a threat." </w:t>
      </w:r>
      <w:r w:rsidRPr="00DC238D">
        <w:rPr>
          <w:rFonts w:ascii="Arial" w:hAnsi="Arial" w:cs="Arial"/>
          <w:sz w:val="16"/>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DC238D">
        <w:rPr>
          <w:rFonts w:ascii="Arial" w:hAnsi="Arial" w:cs="Arial"/>
          <w:sz w:val="20"/>
          <w:u w:val="single"/>
        </w:rPr>
        <w:t>today's United States is an international power targeted by individuals and groups that will not rest until seeing her demise.</w:t>
      </w:r>
      <w:r w:rsidRPr="00DC238D">
        <w:rPr>
          <w:rFonts w:ascii="Arial" w:hAnsi="Arial" w:cs="Arial"/>
          <w:sz w:val="16"/>
        </w:rPr>
        <w:t xml:space="preserve"> </w:t>
      </w:r>
      <w:r w:rsidRPr="00DC238D">
        <w:rPr>
          <w:rFonts w:ascii="Arial" w:hAnsi="Arial" w:cs="Arial"/>
          <w:sz w:val="20"/>
          <w:u w:val="single"/>
        </w:rPr>
        <w:t xml:space="preserve">The </w:t>
      </w:r>
      <w:r w:rsidRPr="00DC238D">
        <w:rPr>
          <w:rFonts w:ascii="Arial" w:hAnsi="Arial" w:cs="Arial"/>
          <w:sz w:val="16"/>
        </w:rPr>
        <w:t xml:space="preserve">Global </w:t>
      </w:r>
      <w:r w:rsidRPr="00DC238D">
        <w:rPr>
          <w:rFonts w:ascii="Arial" w:hAnsi="Arial" w:cs="Arial"/>
          <w:sz w:val="20"/>
          <w:u w:val="single"/>
        </w:rPr>
        <w:t>War on Terrorism is not</w:t>
      </w:r>
      <w:r w:rsidRPr="00DC238D">
        <w:rPr>
          <w:rFonts w:ascii="Arial" w:hAnsi="Arial" w:cs="Arial"/>
          <w:sz w:val="16"/>
        </w:rPr>
        <w:t xml:space="preserve"> truly </w:t>
      </w:r>
      <w:r w:rsidRPr="00DC238D">
        <w:rPr>
          <w:rFonts w:ascii="Arial" w:hAnsi="Arial" w:cs="Arial"/>
          <w:sz w:val="20"/>
          <w:u w:val="single"/>
        </w:rPr>
        <w:t>a war within the Framers' eighteenth-century conception of the term</w:t>
      </w:r>
      <w:r w:rsidRPr="00DC238D">
        <w:rPr>
          <w:rFonts w:ascii="Arial" w:hAnsi="Arial" w:cs="Arial"/>
          <w:sz w:val="16"/>
        </w:rPr>
        <w:t xml:space="preserve">, and the normal constitutional provisions regulating the division of war powers between Congress and the President do not apply. Instead, </w:t>
      </w:r>
      <w:r w:rsidRPr="00DC238D">
        <w:rPr>
          <w:rFonts w:ascii="Arial" w:hAnsi="Arial" w:cs="Arial"/>
          <w:sz w:val="20"/>
          <w:u w:val="single"/>
        </w:rPr>
        <w:t xml:space="preserve">this "war" </w:t>
      </w:r>
      <w:r w:rsidRPr="00DC238D">
        <w:rPr>
          <w:rFonts w:ascii="Arial" w:hAnsi="Arial" w:cs="Arial"/>
          <w:b/>
          <w:iCs/>
          <w:sz w:val="20"/>
          <w:u w:val="single"/>
          <w:bdr w:val="single" w:sz="8" w:space="0" w:color="auto"/>
        </w:rPr>
        <w:t>is a struggle for survival</w:t>
      </w:r>
      <w:r w:rsidRPr="00DC238D">
        <w:rPr>
          <w:rFonts w:ascii="Arial" w:hAnsi="Arial" w:cs="Arial"/>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w:t>
      </w:r>
      <w:r w:rsidRPr="00DC238D">
        <w:rPr>
          <w:rFonts w:ascii="Arial" w:hAnsi="Arial" w:cs="Arial"/>
          <w:sz w:val="16"/>
        </w:rPr>
        <w:lastRenderedPageBreak/>
        <w:t xml:space="preserve">Orient, Decide, and Act. 44 </w:t>
      </w:r>
      <w:r w:rsidRPr="00DC238D">
        <w:rPr>
          <w:rFonts w:ascii="Arial" w:hAnsi="Arial" w:cs="Arial"/>
          <w:sz w:val="20"/>
          <w:highlight w:val="cyan"/>
          <w:u w:val="single"/>
        </w:rPr>
        <w:t>In</w:t>
      </w:r>
      <w:r w:rsidRPr="00DC238D">
        <w:rPr>
          <w:rFonts w:ascii="Arial" w:hAnsi="Arial" w:cs="Arial"/>
          <w:sz w:val="20"/>
          <w:u w:val="single"/>
        </w:rPr>
        <w:t xml:space="preserve"> the era of </w:t>
      </w:r>
      <w:r w:rsidRPr="00DC238D">
        <w:rPr>
          <w:rFonts w:ascii="Arial" w:hAnsi="Arial" w:cs="Arial"/>
          <w:sz w:val="20"/>
          <w:highlight w:val="cyan"/>
          <w:u w:val="single"/>
        </w:rPr>
        <w:t>fourth-gen</w:t>
      </w:r>
      <w:r w:rsidRPr="00DC238D">
        <w:rPr>
          <w:rFonts w:ascii="Arial" w:hAnsi="Arial" w:cs="Arial"/>
          <w:sz w:val="20"/>
          <w:u w:val="single"/>
        </w:rPr>
        <w:t xml:space="preserve">erational </w:t>
      </w:r>
      <w:r w:rsidRPr="00DC238D">
        <w:rPr>
          <w:rFonts w:ascii="Arial" w:hAnsi="Arial" w:cs="Arial"/>
          <w:sz w:val="20"/>
          <w:highlight w:val="cyan"/>
          <w:u w:val="single"/>
        </w:rPr>
        <w:t>warfare</w:t>
      </w:r>
      <w:r w:rsidRPr="00DC238D">
        <w:rPr>
          <w:rFonts w:ascii="Arial" w:hAnsi="Arial" w:cs="Arial"/>
          <w:sz w:val="16"/>
          <w:highlight w:val="cyan"/>
        </w:rPr>
        <w:t xml:space="preserve">, </w:t>
      </w:r>
      <w:r w:rsidRPr="00DC238D">
        <w:rPr>
          <w:rFonts w:ascii="Arial" w:hAnsi="Arial" w:cs="Arial"/>
          <w:b/>
          <w:iCs/>
          <w:sz w:val="20"/>
          <w:highlight w:val="cyan"/>
          <w:u w:val="single"/>
          <w:bdr w:val="single" w:sz="8" w:space="0" w:color="auto"/>
        </w:rPr>
        <w:t>quick reactions</w:t>
      </w:r>
      <w:r w:rsidRPr="00DC238D">
        <w:rPr>
          <w:rFonts w:ascii="Arial" w:hAnsi="Arial" w:cs="Arial"/>
          <w:sz w:val="16"/>
        </w:rPr>
        <w:t xml:space="preserve">, proceeding through the OODA Loop rapidly, </w:t>
      </w:r>
      <w:r w:rsidRPr="00DC238D">
        <w:rPr>
          <w:rFonts w:ascii="Arial" w:hAnsi="Arial" w:cs="Arial"/>
          <w:sz w:val="20"/>
          <w:highlight w:val="cyan"/>
          <w:u w:val="single"/>
        </w:rPr>
        <w:t>and disrupting the enemy</w:t>
      </w:r>
      <w:r w:rsidRPr="00DC238D">
        <w:rPr>
          <w:rFonts w:ascii="Arial" w:hAnsi="Arial" w:cs="Arial"/>
          <w:sz w:val="16"/>
        </w:rPr>
        <w:t xml:space="preserve">'s OODA loop </w:t>
      </w:r>
      <w:r w:rsidRPr="00DC238D">
        <w:rPr>
          <w:rFonts w:ascii="Arial" w:hAnsi="Arial" w:cs="Arial"/>
          <w:sz w:val="20"/>
          <w:highlight w:val="cyan"/>
          <w:u w:val="single"/>
        </w:rPr>
        <w:t>are the keys to victory. "In order to win</w:t>
      </w:r>
      <w:r w:rsidRPr="00DC238D">
        <w:rPr>
          <w:rFonts w:ascii="Arial" w:hAnsi="Arial" w:cs="Arial"/>
          <w:sz w:val="16"/>
        </w:rPr>
        <w:t xml:space="preserve">," Colonel Boyd suggested, </w:t>
      </w:r>
      <w:r w:rsidRPr="00DC238D">
        <w:rPr>
          <w:rFonts w:ascii="Arial" w:hAnsi="Arial" w:cs="Arial"/>
          <w:sz w:val="20"/>
          <w:u w:val="single"/>
        </w:rPr>
        <w:t>"</w:t>
      </w:r>
      <w:r w:rsidRPr="00DC238D">
        <w:rPr>
          <w:rFonts w:ascii="Arial" w:hAnsi="Arial" w:cs="Arial"/>
          <w:sz w:val="20"/>
          <w:highlight w:val="cyan"/>
          <w:u w:val="single"/>
        </w:rPr>
        <w:t xml:space="preserve">we should operate at a </w:t>
      </w:r>
      <w:r w:rsidRPr="00DC238D">
        <w:rPr>
          <w:rFonts w:ascii="Arial" w:hAnsi="Arial" w:cs="Arial"/>
          <w:b/>
          <w:iCs/>
          <w:sz w:val="20"/>
          <w:highlight w:val="cyan"/>
          <w:u w:val="single"/>
          <w:bdr w:val="single" w:sz="8" w:space="0" w:color="auto"/>
        </w:rPr>
        <w:t>faster tempo</w:t>
      </w:r>
      <w:r w:rsidRPr="00DC238D">
        <w:rPr>
          <w:rFonts w:ascii="Arial" w:hAnsi="Arial" w:cs="Arial"/>
          <w:sz w:val="20"/>
          <w:u w:val="single"/>
        </w:rPr>
        <w:t xml:space="preserve"> or rhythm than our adversaries</w:t>
      </w:r>
      <w:r w:rsidRPr="00DC238D">
        <w:rPr>
          <w:rFonts w:ascii="Arial" w:hAnsi="Arial" w:cs="Arial"/>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DC238D">
        <w:rPr>
          <w:rFonts w:ascii="Arial" w:hAnsi="Arial" w:cs="Arial"/>
          <w:sz w:val="20"/>
          <w:highlight w:val="cyan"/>
          <w:u w:val="single"/>
        </w:rPr>
        <w:t>in the midst of</w:t>
      </w:r>
      <w:r w:rsidRPr="00DC238D">
        <w:rPr>
          <w:rFonts w:ascii="Arial" w:hAnsi="Arial" w:cs="Arial"/>
          <w:sz w:val="20"/>
          <w:u w:val="single"/>
        </w:rPr>
        <w:t xml:space="preserve"> the </w:t>
      </w:r>
      <w:r w:rsidRPr="00DC238D">
        <w:rPr>
          <w:rFonts w:ascii="Arial" w:hAnsi="Arial" w:cs="Arial"/>
          <w:sz w:val="20"/>
          <w:highlight w:val="cyan"/>
          <w:u w:val="single"/>
        </w:rPr>
        <w:t>conflict</w:t>
      </w:r>
      <w:r w:rsidRPr="00DC238D">
        <w:rPr>
          <w:rFonts w:ascii="Arial" w:hAnsi="Arial" w:cs="Arial"/>
          <w:sz w:val="20"/>
          <w:u w:val="single"/>
        </w:rPr>
        <w:t xml:space="preserve"> with </w:t>
      </w:r>
      <w:r w:rsidRPr="00DC238D">
        <w:rPr>
          <w:rFonts w:ascii="Arial" w:hAnsi="Arial" w:cs="Arial"/>
          <w:sz w:val="16"/>
        </w:rPr>
        <w:t xml:space="preserve">al-Qaeda and other </w:t>
      </w:r>
      <w:r w:rsidRPr="00DC238D">
        <w:rPr>
          <w:rFonts w:ascii="Arial" w:hAnsi="Arial" w:cs="Arial"/>
          <w:sz w:val="20"/>
          <w:u w:val="single"/>
        </w:rPr>
        <w:t>international terrorist organizations</w:t>
      </w:r>
      <w:r w:rsidRPr="00DC238D">
        <w:rPr>
          <w:rFonts w:ascii="Arial" w:hAnsi="Arial" w:cs="Arial"/>
          <w:sz w:val="16"/>
        </w:rPr>
        <w:t xml:space="preserve">, </w:t>
      </w:r>
      <w:r w:rsidRPr="00DC238D">
        <w:rPr>
          <w:rFonts w:ascii="Arial" w:hAnsi="Arial" w:cs="Arial"/>
          <w:sz w:val="20"/>
          <w:u w:val="single"/>
        </w:rPr>
        <w:t xml:space="preserve">the </w:t>
      </w:r>
      <w:r w:rsidRPr="00DC238D">
        <w:rPr>
          <w:rFonts w:ascii="Arial" w:hAnsi="Arial" w:cs="Arial"/>
          <w:sz w:val="16"/>
        </w:rPr>
        <w:t xml:space="preserve">existing </w:t>
      </w:r>
      <w:r w:rsidRPr="00DC238D">
        <w:rPr>
          <w:rFonts w:ascii="Arial" w:hAnsi="Arial" w:cs="Arial"/>
          <w:sz w:val="20"/>
          <w:u w:val="single"/>
        </w:rPr>
        <w:t>process</w:t>
      </w:r>
      <w:r w:rsidRPr="00DC238D">
        <w:rPr>
          <w:rFonts w:ascii="Arial" w:hAnsi="Arial" w:cs="Arial"/>
          <w:sz w:val="16"/>
        </w:rPr>
        <w:t xml:space="preserve"> </w:t>
      </w:r>
      <w:r w:rsidRPr="00DC238D">
        <w:rPr>
          <w:rFonts w:ascii="Arial" w:hAnsi="Arial" w:cs="Arial"/>
          <w:sz w:val="20"/>
          <w:u w:val="single"/>
        </w:rPr>
        <w:t xml:space="preserve">of </w:t>
      </w:r>
      <w:r w:rsidRPr="00DC238D">
        <w:rPr>
          <w:rFonts w:ascii="Arial" w:hAnsi="Arial" w:cs="Arial"/>
          <w:sz w:val="20"/>
          <w:highlight w:val="cyan"/>
          <w:u w:val="single"/>
        </w:rPr>
        <w:t xml:space="preserve">constitutional decision-making in warfare may prove a </w:t>
      </w:r>
      <w:r w:rsidRPr="00DC238D">
        <w:rPr>
          <w:rFonts w:ascii="Arial" w:hAnsi="Arial" w:cs="Arial"/>
          <w:b/>
          <w:iCs/>
          <w:sz w:val="20"/>
          <w:highlight w:val="cyan"/>
          <w:u w:val="single"/>
          <w:bdr w:val="single" w:sz="8" w:space="0" w:color="auto"/>
        </w:rPr>
        <w:t>fatal hindrance</w:t>
      </w:r>
      <w:r w:rsidRPr="00DC238D">
        <w:rPr>
          <w:rFonts w:ascii="Arial" w:hAnsi="Arial" w:cs="Arial"/>
          <w:sz w:val="16"/>
          <w:highlight w:val="cyan"/>
        </w:rPr>
        <w:t xml:space="preserve"> </w:t>
      </w:r>
      <w:r w:rsidRPr="00DC238D">
        <w:rPr>
          <w:rFonts w:ascii="Arial" w:hAnsi="Arial" w:cs="Arial"/>
          <w:sz w:val="20"/>
          <w:highlight w:val="cyan"/>
          <w:u w:val="single"/>
        </w:rPr>
        <w:t xml:space="preserve">to achieving the initiative </w:t>
      </w:r>
      <w:r w:rsidRPr="00DC238D">
        <w:rPr>
          <w:rFonts w:ascii="Arial" w:hAnsi="Arial" w:cs="Arial"/>
          <w:b/>
          <w:iCs/>
          <w:sz w:val="20"/>
          <w:highlight w:val="cyan"/>
          <w:u w:val="single"/>
          <w:bdr w:val="single" w:sz="8" w:space="0" w:color="auto"/>
        </w:rPr>
        <w:t>necessary</w:t>
      </w:r>
      <w:r w:rsidRPr="00DC238D">
        <w:rPr>
          <w:rFonts w:ascii="Arial" w:hAnsi="Arial" w:cs="Arial"/>
          <w:sz w:val="20"/>
          <w:highlight w:val="cyan"/>
          <w:u w:val="single"/>
        </w:rPr>
        <w:t xml:space="preserve"> for victory</w:t>
      </w:r>
      <w:r w:rsidRPr="00DC238D">
        <w:rPr>
          <w:rFonts w:ascii="Arial" w:hAnsi="Arial" w:cs="Arial"/>
          <w:sz w:val="16"/>
          <w:highlight w:val="cyan"/>
        </w:rPr>
        <w:t xml:space="preserve">. </w:t>
      </w:r>
      <w:r w:rsidRPr="00DC238D">
        <w:rPr>
          <w:rFonts w:ascii="Arial" w:hAnsi="Arial" w:cs="Arial"/>
          <w:sz w:val="20"/>
          <w:highlight w:val="cyan"/>
          <w:u w:val="single"/>
        </w:rPr>
        <w:t xml:space="preserve">As a </w:t>
      </w:r>
      <w:r w:rsidRPr="00DC238D">
        <w:rPr>
          <w:rFonts w:ascii="Arial" w:hAnsi="Arial" w:cs="Arial"/>
          <w:b/>
          <w:sz w:val="20"/>
          <w:highlight w:val="cyan"/>
          <w:u w:val="single"/>
        </w:rPr>
        <w:t>slow-acting</w:t>
      </w:r>
      <w:r w:rsidRPr="00DC238D">
        <w:rPr>
          <w:rFonts w:ascii="Arial" w:hAnsi="Arial" w:cs="Arial"/>
          <w:sz w:val="16"/>
        </w:rPr>
        <w:t xml:space="preserve">, deliberative </w:t>
      </w:r>
      <w:r w:rsidRPr="00DC238D">
        <w:rPr>
          <w:rFonts w:ascii="Arial" w:hAnsi="Arial" w:cs="Arial"/>
          <w:b/>
          <w:sz w:val="20"/>
          <w:highlight w:val="cyan"/>
          <w:u w:val="single"/>
        </w:rPr>
        <w:t>body</w:t>
      </w:r>
      <w:r w:rsidRPr="00DC238D">
        <w:rPr>
          <w:rFonts w:ascii="Arial" w:hAnsi="Arial" w:cs="Arial"/>
          <w:sz w:val="16"/>
          <w:highlight w:val="cyan"/>
        </w:rPr>
        <w:t xml:space="preserve">, </w:t>
      </w:r>
      <w:r w:rsidRPr="00DC238D">
        <w:rPr>
          <w:rFonts w:ascii="Arial" w:hAnsi="Arial" w:cs="Arial"/>
          <w:sz w:val="20"/>
          <w:highlight w:val="cyan"/>
          <w:u w:val="single"/>
        </w:rPr>
        <w:t>Congress does not have the ability to</w:t>
      </w:r>
      <w:r w:rsidRPr="00DC238D">
        <w:rPr>
          <w:rFonts w:ascii="Arial" w:hAnsi="Arial" w:cs="Arial"/>
          <w:sz w:val="20"/>
          <w:u w:val="single"/>
        </w:rPr>
        <w:t xml:space="preserve"> a</w:t>
      </w:r>
      <w:r w:rsidRPr="00DC238D">
        <w:rPr>
          <w:rFonts w:ascii="Arial" w:hAnsi="Arial" w:cs="Arial"/>
          <w:sz w:val="16"/>
        </w:rPr>
        <w:t xml:space="preserve">dequately </w:t>
      </w:r>
      <w:r w:rsidRPr="00DC238D">
        <w:rPr>
          <w:rFonts w:ascii="Arial" w:hAnsi="Arial" w:cs="Arial"/>
          <w:sz w:val="20"/>
          <w:highlight w:val="cyan"/>
          <w:u w:val="single"/>
        </w:rPr>
        <w:t>deal with</w:t>
      </w:r>
      <w:r w:rsidRPr="00DC238D">
        <w:rPr>
          <w:rFonts w:ascii="Arial" w:hAnsi="Arial" w:cs="Arial"/>
          <w:sz w:val="16"/>
          <w:highlight w:val="cyan"/>
        </w:rPr>
        <w:t xml:space="preserve"> </w:t>
      </w:r>
      <w:r w:rsidRPr="00DC238D">
        <w:rPr>
          <w:rFonts w:ascii="Arial" w:hAnsi="Arial" w:cs="Arial"/>
          <w:b/>
          <w:iCs/>
          <w:sz w:val="20"/>
          <w:highlight w:val="cyan"/>
          <w:u w:val="single"/>
          <w:bdr w:val="single" w:sz="8" w:space="0" w:color="auto"/>
        </w:rPr>
        <w:t>fast-emerging situations</w:t>
      </w:r>
      <w:r w:rsidRPr="00DC238D">
        <w:rPr>
          <w:rFonts w:ascii="Arial" w:hAnsi="Arial" w:cs="Arial"/>
          <w:sz w:val="16"/>
        </w:rPr>
        <w:t xml:space="preserve"> in fourth-generational warfare. Thus, </w:t>
      </w:r>
      <w:r w:rsidRPr="00DC238D">
        <w:rPr>
          <w:rFonts w:ascii="Arial" w:hAnsi="Arial" w:cs="Arial"/>
          <w:sz w:val="20"/>
          <w:u w:val="single"/>
        </w:rPr>
        <w:t>in order to combat transnational threats</w:t>
      </w:r>
      <w:r w:rsidRPr="00DC238D">
        <w:rPr>
          <w:rFonts w:ascii="Arial" w:hAnsi="Arial" w:cs="Arial"/>
          <w:sz w:val="16"/>
        </w:rPr>
        <w:t xml:space="preserve"> such as al-Qaeda, </w:t>
      </w:r>
      <w:r w:rsidRPr="00DC238D">
        <w:rPr>
          <w:rFonts w:ascii="Arial" w:hAnsi="Arial" w:cs="Arial"/>
          <w:sz w:val="20"/>
          <w:highlight w:val="cyan"/>
          <w:u w:val="single"/>
        </w:rPr>
        <w:t>the executive</w:t>
      </w:r>
      <w:r w:rsidRPr="00DC238D">
        <w:rPr>
          <w:rFonts w:ascii="Arial" w:hAnsi="Arial" w:cs="Arial"/>
          <w:sz w:val="20"/>
          <w:u w:val="single"/>
        </w:rPr>
        <w:t xml:space="preserve"> branch</w:t>
      </w:r>
      <w:r w:rsidRPr="00DC238D">
        <w:rPr>
          <w:rFonts w:ascii="Arial" w:hAnsi="Arial" w:cs="Arial"/>
          <w:sz w:val="16"/>
        </w:rPr>
        <w:t xml:space="preserve"> </w:t>
      </w:r>
      <w:r w:rsidRPr="00DC238D">
        <w:rPr>
          <w:rFonts w:ascii="Arial" w:hAnsi="Arial" w:cs="Arial"/>
          <w:b/>
          <w:sz w:val="20"/>
          <w:highlight w:val="cyan"/>
          <w:u w:val="single"/>
        </w:rPr>
        <w:t>must</w:t>
      </w:r>
      <w:r w:rsidRPr="00DC238D">
        <w:rPr>
          <w:rFonts w:ascii="Arial" w:hAnsi="Arial" w:cs="Arial"/>
          <w:sz w:val="16"/>
          <w:highlight w:val="cyan"/>
        </w:rPr>
        <w:t xml:space="preserve"> </w:t>
      </w:r>
      <w:r w:rsidRPr="00DC238D">
        <w:rPr>
          <w:rFonts w:ascii="Arial" w:hAnsi="Arial" w:cs="Arial"/>
          <w:sz w:val="20"/>
          <w:highlight w:val="cyan"/>
          <w:u w:val="single"/>
        </w:rPr>
        <w:t>have the ability to operate</w:t>
      </w:r>
      <w:r w:rsidRPr="00DC238D">
        <w:rPr>
          <w:rFonts w:ascii="Arial" w:hAnsi="Arial" w:cs="Arial"/>
          <w:sz w:val="20"/>
          <w:u w:val="single"/>
        </w:rPr>
        <w:t xml:space="preserve"> by taking offensive military action</w:t>
      </w:r>
      <w:r w:rsidRPr="00DC238D">
        <w:rPr>
          <w:rFonts w:ascii="Arial" w:hAnsi="Arial" w:cs="Arial"/>
          <w:sz w:val="16"/>
        </w:rPr>
        <w:t xml:space="preserve"> even </w:t>
      </w:r>
      <w:r w:rsidRPr="00DC238D">
        <w:rPr>
          <w:rFonts w:ascii="Arial" w:hAnsi="Arial" w:cs="Arial"/>
          <w:sz w:val="20"/>
          <w:highlight w:val="cyan"/>
          <w:u w:val="single"/>
        </w:rPr>
        <w:t xml:space="preserve">without congressional authorization, because </w:t>
      </w:r>
      <w:r w:rsidRPr="00DC238D">
        <w:rPr>
          <w:rFonts w:ascii="Arial" w:hAnsi="Arial" w:cs="Arial"/>
          <w:b/>
          <w:iCs/>
          <w:sz w:val="20"/>
          <w:highlight w:val="cyan"/>
          <w:u w:val="single"/>
          <w:bdr w:val="single" w:sz="8" w:space="0" w:color="auto"/>
        </w:rPr>
        <w:t>only the executive branch</w:t>
      </w:r>
      <w:r w:rsidRPr="00DC238D">
        <w:rPr>
          <w:rFonts w:ascii="Arial" w:hAnsi="Arial" w:cs="Arial"/>
          <w:sz w:val="16"/>
          <w:highlight w:val="cyan"/>
        </w:rPr>
        <w:t xml:space="preserve"> </w:t>
      </w:r>
      <w:r w:rsidRPr="00DC238D">
        <w:rPr>
          <w:rFonts w:ascii="Arial" w:hAnsi="Arial" w:cs="Arial"/>
          <w:sz w:val="20"/>
          <w:highlight w:val="cyan"/>
          <w:u w:val="single"/>
        </w:rPr>
        <w:t>is capable of</w:t>
      </w:r>
      <w:r w:rsidRPr="00DC238D">
        <w:rPr>
          <w:rFonts w:ascii="Arial" w:hAnsi="Arial" w:cs="Arial"/>
          <w:sz w:val="20"/>
          <w:u w:val="single"/>
        </w:rPr>
        <w:t xml:space="preserve"> the </w:t>
      </w:r>
      <w:r w:rsidRPr="00DC238D">
        <w:rPr>
          <w:rFonts w:ascii="Arial" w:hAnsi="Arial" w:cs="Arial"/>
          <w:sz w:val="20"/>
          <w:highlight w:val="cyan"/>
          <w:u w:val="single"/>
        </w:rPr>
        <w:t>swift decision-making</w:t>
      </w:r>
      <w:r w:rsidRPr="00DC238D">
        <w:rPr>
          <w:rFonts w:ascii="Arial" w:hAnsi="Arial" w:cs="Arial"/>
          <w:sz w:val="20"/>
          <w:u w:val="single"/>
        </w:rPr>
        <w:t xml:space="preserve"> and action </w:t>
      </w:r>
      <w:r w:rsidRPr="00DC238D">
        <w:rPr>
          <w:rFonts w:ascii="Arial" w:hAnsi="Arial" w:cs="Arial"/>
          <w:sz w:val="20"/>
          <w:highlight w:val="cyan"/>
          <w:u w:val="single"/>
        </w:rPr>
        <w:t>necessary to prevail in fourth-gen</w:t>
      </w:r>
      <w:r w:rsidRPr="00DC238D">
        <w:rPr>
          <w:rFonts w:ascii="Arial" w:hAnsi="Arial" w:cs="Arial"/>
          <w:sz w:val="20"/>
          <w:u w:val="single"/>
        </w:rPr>
        <w:t xml:space="preserve">erational </w:t>
      </w:r>
      <w:r w:rsidRPr="00DC238D">
        <w:rPr>
          <w:rFonts w:ascii="Arial" w:hAnsi="Arial" w:cs="Arial"/>
          <w:sz w:val="20"/>
          <w:highlight w:val="cyan"/>
          <w:u w:val="single"/>
        </w:rPr>
        <w:t>conflicts</w:t>
      </w:r>
      <w:r w:rsidRPr="00DC238D">
        <w:rPr>
          <w:rFonts w:ascii="Arial" w:hAnsi="Arial" w:cs="Arial"/>
          <w:sz w:val="20"/>
          <w:u w:val="single"/>
        </w:rPr>
        <w:t xml:space="preserve"> against fourthgenerational opponents</w:t>
      </w:r>
      <w:r w:rsidRPr="00DC238D">
        <w:rPr>
          <w:rFonts w:ascii="Arial" w:hAnsi="Arial" w:cs="Arial"/>
          <w:sz w:val="20"/>
        </w:rPr>
        <w:t>.</w:t>
      </w:r>
    </w:p>
    <w:p w:rsidR="006858FC" w:rsidRDefault="006858FC" w:rsidP="006858FC"/>
    <w:p w:rsidR="006858FC" w:rsidRDefault="006858FC" w:rsidP="006858FC">
      <w:pPr>
        <w:pStyle w:val="Heading2"/>
      </w:pPr>
      <w:r>
        <w:lastRenderedPageBreak/>
        <w:t>5</w:t>
      </w:r>
    </w:p>
    <w:p w:rsidR="006858FC" w:rsidRDefault="006858FC" w:rsidP="006858FC"/>
    <w:p w:rsidR="006858FC" w:rsidRDefault="006858FC" w:rsidP="006858FC">
      <w:pPr>
        <w:pStyle w:val="Heading4"/>
      </w:pPr>
      <w:r>
        <w:t>Immigration is top of docket and will pass now – political momentum</w:t>
      </w:r>
    </w:p>
    <w:p w:rsidR="006858FC" w:rsidRDefault="006858FC" w:rsidP="006858FC">
      <w:r>
        <w:t xml:space="preserve">Evan </w:t>
      </w:r>
      <w:r w:rsidRPr="00806645">
        <w:rPr>
          <w:rStyle w:val="StyleStyleBold12pt"/>
        </w:rPr>
        <w:t>McMorris</w:t>
      </w:r>
      <w:r>
        <w:t xml:space="preserve">, Santoro BuzzFeed Staff, “Obama Has Already Won The Shutdown Fight And He’s Coming For Immigration Next,” </w:t>
      </w:r>
      <w:r w:rsidRPr="00806645">
        <w:rPr>
          <w:rStyle w:val="StyleStyleBold12pt"/>
        </w:rPr>
        <w:t>10/15</w:t>
      </w:r>
      <w:r>
        <w:t xml:space="preserve">/13. </w:t>
      </w:r>
      <w:r w:rsidRPr="00806645">
        <w:t>http://www.buzzfeed.com/evanmcsan/obama-has-already-won-the-shutdown-fight-and-hes-coming-for</w:t>
      </w:r>
    </w:p>
    <w:p w:rsidR="006858FC" w:rsidRDefault="006858FC" w:rsidP="006858FC">
      <w:pPr>
        <w:rPr>
          <w:rStyle w:val="StyleBoldUnderline"/>
        </w:rPr>
      </w:pPr>
      <w:r w:rsidRPr="0075364E">
        <w:rPr>
          <w:sz w:val="16"/>
        </w:rPr>
        <w:t xml:space="preserve">WASHINGTON — As the fiscal fight roiling Washington nears its end, </w:t>
      </w:r>
      <w:r w:rsidRPr="00157CEA">
        <w:rPr>
          <w:rStyle w:val="StyleBoldUnderline"/>
          <w:highlight w:val="yellow"/>
        </w:rPr>
        <w:t>the White House</w:t>
      </w:r>
      <w:r w:rsidRPr="00CA46DF">
        <w:rPr>
          <w:rStyle w:val="StyleBoldUnderline"/>
        </w:rPr>
        <w:t xml:space="preserve"> </w:t>
      </w:r>
      <w:r w:rsidRPr="0075364E">
        <w:rPr>
          <w:sz w:val="16"/>
        </w:rPr>
        <w:t xml:space="preserve">is already signaling that it </w:t>
      </w:r>
      <w:r w:rsidRPr="00157CEA">
        <w:rPr>
          <w:rStyle w:val="StyleBoldUnderline"/>
          <w:highlight w:val="yellow"/>
        </w:rPr>
        <w:t>plans to use</w:t>
      </w:r>
      <w:r w:rsidRPr="0075364E">
        <w:rPr>
          <w:sz w:val="16"/>
        </w:rPr>
        <w:t xml:space="preserve"> the </w:t>
      </w:r>
      <w:r w:rsidRPr="00157CEA">
        <w:rPr>
          <w:rStyle w:val="StyleBoldUnderline"/>
          <w:highlight w:val="yellow"/>
        </w:rPr>
        <w:t>political momentum</w:t>
      </w:r>
      <w:r w:rsidRPr="0075364E">
        <w:rPr>
          <w:sz w:val="16"/>
        </w:rPr>
        <w:t xml:space="preserve"> it has </w:t>
      </w:r>
      <w:r w:rsidRPr="00157CEA">
        <w:rPr>
          <w:rStyle w:val="StyleBoldUnderline"/>
          <w:highlight w:val="yellow"/>
        </w:rPr>
        <w:t>gained during the shutdown</w:t>
      </w:r>
      <w:r w:rsidRPr="0075364E">
        <w:rPr>
          <w:sz w:val="16"/>
        </w:rPr>
        <w:t xml:space="preserve"> fight </w:t>
      </w:r>
      <w:r w:rsidRPr="00157CEA">
        <w:rPr>
          <w:rStyle w:val="StyleBoldUnderline"/>
          <w:highlight w:val="yellow"/>
        </w:rPr>
        <w:t>to charge</w:t>
      </w:r>
      <w:r w:rsidRPr="0075364E">
        <w:rPr>
          <w:sz w:val="16"/>
        </w:rPr>
        <w:t xml:space="preserve"> back into </w:t>
      </w:r>
      <w:r w:rsidRPr="00157CEA">
        <w:rPr>
          <w:rStyle w:val="StyleBoldUnderline"/>
          <w:highlight w:val="yellow"/>
        </w:rPr>
        <w:t xml:space="preserve">the immigration debate. And </w:t>
      </w:r>
      <w:r w:rsidRPr="00157CEA">
        <w:rPr>
          <w:rStyle w:val="StyleBoldUnderline"/>
        </w:rPr>
        <w:t>this time</w:t>
      </w:r>
      <w:r w:rsidRPr="0075364E">
        <w:rPr>
          <w:sz w:val="16"/>
        </w:rPr>
        <w:t xml:space="preserve">, Democratic </w:t>
      </w:r>
      <w:r w:rsidRPr="00157CEA">
        <w:rPr>
          <w:rStyle w:val="StyleBoldUnderline"/>
        </w:rPr>
        <w:t>pollsters and advocates say,</w:t>
      </w:r>
      <w:r w:rsidRPr="00157CEA">
        <w:rPr>
          <w:rStyle w:val="StyleBoldUnderline"/>
          <w:highlight w:val="yellow"/>
        </w:rPr>
        <w:t xml:space="preserve"> they could</w:t>
      </w:r>
      <w:r w:rsidRPr="0075364E">
        <w:rPr>
          <w:sz w:val="16"/>
        </w:rPr>
        <w:t xml:space="preserve"> actually </w:t>
      </w:r>
      <w:r w:rsidRPr="00157CEA">
        <w:rPr>
          <w:rStyle w:val="StyleBoldUnderline"/>
          <w:highlight w:val="yellow"/>
        </w:rPr>
        <w:t>win</w:t>
      </w:r>
      <w:r w:rsidRPr="0075364E">
        <w:rPr>
          <w:sz w:val="16"/>
        </w:rPr>
        <w:t xml:space="preserve">. </w:t>
      </w:r>
      <w:r w:rsidRPr="0075364E">
        <w:rPr>
          <w:sz w:val="12"/>
        </w:rPr>
        <w:t>¶</w:t>
      </w:r>
      <w:r w:rsidRPr="0075364E">
        <w:rPr>
          <w:sz w:val="16"/>
        </w:rPr>
        <w:t xml:space="preserve"> The final chapter of the </w:t>
      </w:r>
      <w:r w:rsidRPr="00157CEA">
        <w:rPr>
          <w:rStyle w:val="StyleBoldUnderline"/>
        </w:rPr>
        <w:t>current crisis</w:t>
      </w:r>
      <w:r w:rsidRPr="0075364E">
        <w:rPr>
          <w:sz w:val="16"/>
        </w:rPr>
        <w:t xml:space="preserve"> hasn’t been written yet, but </w:t>
      </w:r>
      <w:r w:rsidRPr="00157CEA">
        <w:rPr>
          <w:rStyle w:val="StyleBoldUnderline"/>
        </w:rPr>
        <w:t>Democrats</w:t>
      </w:r>
      <w:r w:rsidRPr="0075364E">
        <w:rPr>
          <w:sz w:val="16"/>
        </w:rPr>
        <w:t xml:space="preserve"> in Washington are privately confident that they’ll </w:t>
      </w:r>
      <w:r w:rsidRPr="00157CEA">
        <w:rPr>
          <w:rStyle w:val="StyleBoldUnderline"/>
        </w:rPr>
        <w:t>emerge with the upper hand</w:t>
      </w:r>
      <w:r w:rsidRPr="0075364E">
        <w:rPr>
          <w:sz w:val="16"/>
        </w:rPr>
        <w:t xml:space="preserve"> over the conservatives in Congress who forced a government shutdown. And sources say </w:t>
      </w:r>
      <w:r w:rsidRPr="00157CEA">
        <w:rPr>
          <w:rStyle w:val="StyleBoldUnderline"/>
        </w:rPr>
        <w:t>the administration plans to use its victory to resurrect an issue</w:t>
      </w:r>
      <w:r w:rsidRPr="0075364E">
        <w:rPr>
          <w:sz w:val="16"/>
        </w:rPr>
        <w:t xml:space="preserve"> that was </w:t>
      </w:r>
      <w:r w:rsidRPr="00157CEA">
        <w:rPr>
          <w:rStyle w:val="StyleBoldUnderline"/>
        </w:rPr>
        <w:t>always intended to be a top priority</w:t>
      </w:r>
      <w:r w:rsidRPr="0075364E">
        <w:rPr>
          <w:sz w:val="16"/>
        </w:rPr>
        <w:t xml:space="preserve"> of Obama’s second-term agenda. </w:t>
      </w:r>
      <w:r w:rsidRPr="0075364E">
        <w:rPr>
          <w:sz w:val="12"/>
        </w:rPr>
        <w:t>¶</w:t>
      </w:r>
      <w:r w:rsidRPr="0075364E">
        <w:rPr>
          <w:sz w:val="16"/>
        </w:rPr>
        <w:t xml:space="preserve"> Advocates argue </w:t>
      </w:r>
      <w:r w:rsidRPr="00157CEA">
        <w:rPr>
          <w:rStyle w:val="StyleBoldUnderline"/>
          <w:highlight w:val="yellow"/>
        </w:rPr>
        <w:t>the post-fiscal crisis</w:t>
      </w:r>
      <w:r w:rsidRPr="0075364E">
        <w:rPr>
          <w:sz w:val="16"/>
        </w:rPr>
        <w:t xml:space="preserve"> political </w:t>
      </w:r>
      <w:r w:rsidRPr="00157CEA">
        <w:rPr>
          <w:rStyle w:val="StyleBoldUnderline"/>
          <w:highlight w:val="yellow"/>
        </w:rPr>
        <w:t>reality could thaw debate</w:t>
      </w:r>
      <w:r w:rsidRPr="00CA46DF">
        <w:rPr>
          <w:rStyle w:val="StyleBoldUnderline"/>
        </w:rPr>
        <w:t xml:space="preserve"> on the issue </w:t>
      </w:r>
      <w:r w:rsidRPr="00157CEA">
        <w:rPr>
          <w:rStyle w:val="StyleBoldUnderline"/>
          <w:highlight w:val="yellow"/>
        </w:rPr>
        <w:t>in the House</w:t>
      </w:r>
      <w:r w:rsidRPr="0075364E">
        <w:rPr>
          <w:sz w:val="16"/>
        </w:rPr>
        <w:t xml:space="preserve">, which froze in earlier this year after the Senate passed a bipartisan immigration bill that was led by Republican Sen. Marco Rubio and Democratic Sen. Chuck Schumer. </w:t>
      </w:r>
      <w:r w:rsidRPr="0075364E">
        <w:rPr>
          <w:sz w:val="12"/>
        </w:rPr>
        <w:t>¶</w:t>
      </w:r>
      <w:r w:rsidRPr="0075364E">
        <w:rPr>
          <w:sz w:val="16"/>
        </w:rPr>
        <w:t xml:space="preserve"> “It’s at least possible </w:t>
      </w:r>
      <w:r w:rsidRPr="00157CEA">
        <w:rPr>
          <w:rStyle w:val="StyleBoldUnderline"/>
          <w:highlight w:val="yellow"/>
        </w:rPr>
        <w:t>with sinking poll numbers</w:t>
      </w:r>
      <w:r w:rsidRPr="00CA46DF">
        <w:rPr>
          <w:rStyle w:val="StyleBoldUnderline"/>
        </w:rPr>
        <w:t xml:space="preserve"> for</w:t>
      </w:r>
      <w:r w:rsidRPr="0075364E">
        <w:rPr>
          <w:sz w:val="16"/>
        </w:rPr>
        <w:t xml:space="preserve"> the </w:t>
      </w:r>
      <w:r w:rsidRPr="00CA46DF">
        <w:rPr>
          <w:rStyle w:val="StyleBoldUnderline"/>
        </w:rPr>
        <w:t>Republicans</w:t>
      </w:r>
      <w:r w:rsidRPr="0075364E">
        <w:rPr>
          <w:sz w:val="16"/>
        </w:rPr>
        <w:t xml:space="preserve">, with </w:t>
      </w:r>
      <w:r w:rsidRPr="00157CEA">
        <w:rPr>
          <w:rStyle w:val="StyleBoldUnderline"/>
          <w:highlight w:val="yellow"/>
        </w:rPr>
        <w:t>a</w:t>
      </w:r>
      <w:r w:rsidRPr="00CA46DF">
        <w:rPr>
          <w:rStyle w:val="StyleBoldUnderline"/>
        </w:rPr>
        <w:t xml:space="preserve"> [GOP] </w:t>
      </w:r>
      <w:r w:rsidRPr="00157CEA">
        <w:rPr>
          <w:rStyle w:val="StyleBoldUnderline"/>
          <w:highlight w:val="yellow"/>
        </w:rPr>
        <w:t>brand</w:t>
      </w:r>
      <w:r w:rsidRPr="0075364E">
        <w:rPr>
          <w:sz w:val="16"/>
        </w:rPr>
        <w:t xml:space="preserve"> that is </w:t>
      </w:r>
      <w:r w:rsidRPr="00157CEA">
        <w:rPr>
          <w:rStyle w:val="StyleBoldUnderline"/>
          <w:highlight w:val="yellow"/>
        </w:rPr>
        <w:t>badly damaged</w:t>
      </w:r>
      <w:r w:rsidRPr="0075364E">
        <w:rPr>
          <w:sz w:val="16"/>
        </w:rPr>
        <w:t xml:space="preserve"> as the party that can’t govern responsibly and is reckless that they’re going to say, ‘All right, what can we do that will be in our political interest and also do tough things?’” said Frank Sharry, executive director of the immigration reform group America’s Voice. “</w:t>
      </w:r>
      <w:r w:rsidRPr="00CA46DF">
        <w:rPr>
          <w:rStyle w:val="StyleBoldUnderline"/>
        </w:rPr>
        <w:t xml:space="preserve">That’s where </w:t>
      </w:r>
      <w:r w:rsidRPr="00D165F5">
        <w:rPr>
          <w:rStyle w:val="StyleBoldUnderline"/>
        </w:rPr>
        <w:t>immigration could fill the bill.”</w:t>
      </w:r>
      <w:r w:rsidRPr="00D165F5">
        <w:rPr>
          <w:rStyle w:val="StyleBoldUnderline"/>
          <w:sz w:val="12"/>
        </w:rPr>
        <w:t>¶</w:t>
      </w:r>
      <w:r>
        <w:rPr>
          <w:rStyle w:val="StyleBoldUnderline"/>
          <w:sz w:val="12"/>
        </w:rPr>
        <w:t xml:space="preserve"> </w:t>
      </w:r>
      <w:r w:rsidRPr="0075364E">
        <w:rPr>
          <w:sz w:val="12"/>
        </w:rPr>
        <w:t>¶</w:t>
      </w:r>
      <w:r w:rsidRPr="0075364E">
        <w:rPr>
          <w:sz w:val="16"/>
        </w:rPr>
        <w:t xml:space="preserve"> The </w:t>
      </w:r>
      <w:r w:rsidRPr="00157CEA">
        <w:rPr>
          <w:rStyle w:val="StyleBoldUnderline"/>
          <w:highlight w:val="yellow"/>
        </w:rPr>
        <w:t xml:space="preserve">White House </w:t>
      </w:r>
      <w:r w:rsidRPr="00D165F5">
        <w:rPr>
          <w:rStyle w:val="StyleBoldUnderline"/>
        </w:rPr>
        <w:t xml:space="preserve">and Democrats are </w:t>
      </w:r>
      <w:r w:rsidRPr="00157CEA">
        <w:rPr>
          <w:rStyle w:val="StyleBoldUnderline"/>
          <w:highlight w:val="yellow"/>
        </w:rPr>
        <w:t>“ready” to jump back into the immigration fray</w:t>
      </w:r>
      <w:r w:rsidRPr="0075364E">
        <w:rPr>
          <w:sz w:val="16"/>
        </w:rPr>
        <w:t xml:space="preserve"> when the fiscal crises ends, Sharry said</w:t>
      </w:r>
      <w:r w:rsidRPr="00157CEA">
        <w:rPr>
          <w:rStyle w:val="StyleBoldUnderline"/>
        </w:rPr>
        <w:t>. And advocates are already drawing up their plans to put immigration back on the agenda — plans they’ll likely initiate the morning after a fiscal deal is struck</w:t>
      </w:r>
      <w:r w:rsidRPr="0075364E">
        <w:rPr>
          <w:sz w:val="16"/>
        </w:rPr>
        <w:t>.</w:t>
      </w:r>
      <w:r w:rsidRPr="0075364E">
        <w:rPr>
          <w:sz w:val="12"/>
        </w:rPr>
        <w:t>¶</w:t>
      </w:r>
      <w:r w:rsidRPr="0075364E">
        <w:rPr>
          <w:sz w:val="16"/>
        </w:rPr>
        <w:t xml:space="preserve"> “We’re talking about it. </w:t>
      </w:r>
      <w:r w:rsidRPr="00157CEA">
        <w:rPr>
          <w:rStyle w:val="StyleBoldUnderline"/>
        </w:rPr>
        <w:t>We want to be next up and we’re going to position ourselves that way</w:t>
      </w:r>
      <w:r w:rsidRPr="0075364E">
        <w:rPr>
          <w:sz w:val="16"/>
        </w:rPr>
        <w:t>,” Sharry said. “</w:t>
      </w:r>
      <w:r w:rsidRPr="00157CEA">
        <w:rPr>
          <w:rStyle w:val="StyleBoldUnderline"/>
        </w:rPr>
        <w:t>There are different people doing different things, and our movement will be increasingly confrontational with Republicans, including civil disobedience</w:t>
      </w:r>
      <w:r w:rsidRPr="0075364E">
        <w:rPr>
          <w:sz w:val="16"/>
        </w:rPr>
        <w:t>. A lot of people are going to say, ‘</w:t>
      </w:r>
      <w:r w:rsidRPr="00157CEA">
        <w:rPr>
          <w:rStyle w:val="StyleBoldUnderline"/>
        </w:rPr>
        <w:t>We’re not going to wait.’”</w:t>
      </w:r>
      <w:r w:rsidRPr="0075364E">
        <w:rPr>
          <w:rStyle w:val="StyleBoldUnderline"/>
          <w:sz w:val="12"/>
        </w:rPr>
        <w:t>¶</w:t>
      </w:r>
      <w:r w:rsidRPr="0075364E">
        <w:rPr>
          <w:sz w:val="16"/>
        </w:rPr>
        <w:t xml:space="preserve"> The White House isn’t ready to talk about the world after the debt limit fight yet, but officials have signaled strongly they want to put immigration back on the agenda. </w:t>
      </w:r>
      <w:r w:rsidRPr="0075364E">
        <w:rPr>
          <w:sz w:val="12"/>
        </w:rPr>
        <w:t>¶</w:t>
      </w:r>
      <w:r w:rsidRPr="0075364E">
        <w:rPr>
          <w:sz w:val="16"/>
        </w:rPr>
        <w:t xml:space="preserve"> 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w:t>
      </w:r>
      <w:r w:rsidRPr="0075364E">
        <w:rPr>
          <w:sz w:val="12"/>
        </w:rPr>
        <w:t>¶</w:t>
      </w:r>
      <w:r w:rsidRPr="0075364E">
        <w:rPr>
          <w:sz w:val="16"/>
        </w:rPr>
        <w:t xml:space="preserve"> “Just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w:t>
      </w:r>
      <w:r w:rsidRPr="0075364E">
        <w:rPr>
          <w:sz w:val="12"/>
        </w:rPr>
        <w:t>¶</w:t>
      </w:r>
      <w:r w:rsidRPr="0075364E">
        <w:rPr>
          <w:sz w:val="16"/>
        </w:rPr>
        <w:t xml:space="preserve"> </w:t>
      </w:r>
      <w:r w:rsidRPr="00325C6D">
        <w:rPr>
          <w:rStyle w:val="StyleBoldUnderline"/>
          <w:highlight w:val="yellow"/>
        </w:rPr>
        <w:t>The president set immigration as his next priority</w:t>
      </w:r>
      <w:r w:rsidRPr="0075364E">
        <w:rPr>
          <w:sz w:val="16"/>
        </w:rPr>
        <w:t xml:space="preserve"> in an interview with Univision Tuesday.</w:t>
      </w:r>
      <w:r w:rsidRPr="0075364E">
        <w:rPr>
          <w:sz w:val="12"/>
        </w:rPr>
        <w:t>¶</w:t>
      </w:r>
      <w:r w:rsidRPr="0075364E">
        <w:rPr>
          <w:sz w:val="16"/>
        </w:rPr>
        <w:t xml:space="preserve"> “Once that’s done, you know, the day after, I’m going to be pushing to say, call a vote on immigration reform,” Obama said. </w:t>
      </w:r>
      <w:r w:rsidRPr="00DD275B">
        <w:rPr>
          <w:rStyle w:val="StyleBoldUnderline"/>
          <w:highlight w:val="yellow"/>
        </w:rPr>
        <w:t>He</w:t>
      </w:r>
      <w:r w:rsidRPr="00325C6D">
        <w:rPr>
          <w:rStyle w:val="StyleBoldUnderline"/>
        </w:rPr>
        <w:t xml:space="preserve"> also </w:t>
      </w:r>
      <w:r w:rsidRPr="00DD275B">
        <w:rPr>
          <w:rStyle w:val="StyleBoldUnderline"/>
          <w:highlight w:val="yellow"/>
        </w:rPr>
        <w:t>set up another fight with the House GOP</w:t>
      </w:r>
      <w:r w:rsidRPr="00325C6D">
        <w:rPr>
          <w:rStyle w:val="StyleBoldUnderline"/>
        </w:rPr>
        <w:t xml:space="preserve"> on the issue.</w:t>
      </w:r>
      <w:r w:rsidRPr="0075364E">
        <w:rPr>
          <w:rStyle w:val="StyleBoldUnderline"/>
          <w:sz w:val="12"/>
        </w:rPr>
        <w:t>¶</w:t>
      </w:r>
      <w:r w:rsidRPr="00325C6D">
        <w:rPr>
          <w:rStyle w:val="StyleBoldUnderline"/>
        </w:rPr>
        <w:t xml:space="preserve"> “We had a very strong Democratic and Republican vote in the Senate,</w:t>
      </w:r>
      <w:r w:rsidRPr="0075364E">
        <w:rPr>
          <w:sz w:val="16"/>
        </w:rPr>
        <w:t>” Obama said. “</w:t>
      </w:r>
      <w:r w:rsidRPr="00DD275B">
        <w:rPr>
          <w:rStyle w:val="StyleBoldUnderline"/>
          <w:highlight w:val="yellow"/>
        </w:rPr>
        <w:t>The only thing</w:t>
      </w:r>
      <w:r w:rsidRPr="00325C6D">
        <w:rPr>
          <w:rStyle w:val="StyleBoldUnderline"/>
        </w:rPr>
        <w:t xml:space="preserve"> right now that’s holding it back </w:t>
      </w:r>
      <w:r w:rsidRPr="00DD275B">
        <w:rPr>
          <w:rStyle w:val="StyleBoldUnderline"/>
          <w:highlight w:val="yellow"/>
        </w:rPr>
        <w:t>is</w:t>
      </w:r>
      <w:r w:rsidRPr="00325C6D">
        <w:rPr>
          <w:rStyle w:val="StyleBoldUnderline"/>
        </w:rPr>
        <w:t>,</w:t>
      </w:r>
      <w:r w:rsidRPr="0075364E">
        <w:rPr>
          <w:sz w:val="16"/>
        </w:rPr>
        <w:t xml:space="preserve"> again, Speaker </w:t>
      </w:r>
      <w:r w:rsidRPr="00DD275B">
        <w:rPr>
          <w:rStyle w:val="StyleBoldUnderline"/>
          <w:highlight w:val="yellow"/>
        </w:rPr>
        <w:t>Boehner</w:t>
      </w:r>
      <w:r w:rsidRPr="00325C6D">
        <w:rPr>
          <w:rStyle w:val="StyleBoldUnderline"/>
        </w:rPr>
        <w:t xml:space="preserve"> not willing </w:t>
      </w:r>
      <w:r w:rsidRPr="00DD275B">
        <w:rPr>
          <w:rStyle w:val="StyleBoldUnderline"/>
          <w:highlight w:val="yellow"/>
        </w:rPr>
        <w:t>to call the bill on the floor</w:t>
      </w:r>
      <w:r w:rsidRPr="00325C6D">
        <w:rPr>
          <w:rStyle w:val="StyleBoldUnderline"/>
        </w:rPr>
        <w:t xml:space="preserve"> of the House of Representatives.”</w:t>
      </w:r>
    </w:p>
    <w:p w:rsidR="006858FC" w:rsidRPr="00A30F37" w:rsidRDefault="006858FC" w:rsidP="006858FC">
      <w:pPr>
        <w:pStyle w:val="Heading4"/>
      </w:pPr>
      <w:r w:rsidRPr="00A30F37">
        <w:t>Fighting to defend his war power will sap Obama’s capital, trading off with rest of agenda</w:t>
      </w:r>
    </w:p>
    <w:p w:rsidR="006858FC" w:rsidRPr="00A30F37" w:rsidRDefault="006858FC" w:rsidP="006858FC">
      <w:pPr>
        <w:rPr>
          <w:rFonts w:eastAsia="Calibri"/>
        </w:rPr>
      </w:pPr>
      <w:r w:rsidRPr="00A30F37">
        <w:rPr>
          <w:rFonts w:eastAsia="Calibri"/>
          <w:b/>
          <w:bCs/>
          <w:sz w:val="26"/>
        </w:rPr>
        <w:t>Kriner, 10</w:t>
      </w:r>
      <w:r w:rsidRPr="00A30F37">
        <w:rPr>
          <w:rFonts w:eastAsia="Calibri"/>
        </w:rPr>
        <w:t xml:space="preserve"> --- assistant professor of political science at Boston University</w:t>
      </w:r>
    </w:p>
    <w:p w:rsidR="006858FC" w:rsidRPr="00A30F37" w:rsidRDefault="006858FC" w:rsidP="006858FC">
      <w:pPr>
        <w:rPr>
          <w:rFonts w:eastAsia="Calibri"/>
        </w:rPr>
      </w:pPr>
      <w:r w:rsidRPr="00A30F37">
        <w:rPr>
          <w:rFonts w:eastAsia="Calibri"/>
        </w:rPr>
        <w:t>(Douglas L. Kriner, “After the Rubicon: Congress, Presidents, and the Politics of Waging War”, University of Chicago Press, Dec 1, 2010, page 68-69)</w:t>
      </w:r>
    </w:p>
    <w:p w:rsidR="006858FC" w:rsidRDefault="006858FC" w:rsidP="006858FC">
      <w:pPr>
        <w:rPr>
          <w:rFonts w:eastAsia="Calibri"/>
          <w:sz w:val="16"/>
        </w:rPr>
      </w:pPr>
      <w:r w:rsidRPr="00D165F5">
        <w:rPr>
          <w:rFonts w:eastAsia="Calibri"/>
          <w:b/>
          <w:bCs/>
          <w:u w:val="single"/>
        </w:rPr>
        <w:t>While congressional support leaves the president’s reserve of political capital 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A30F37">
        <w:rPr>
          <w:rFonts w:eastAsia="Calibri"/>
          <w:b/>
          <w:bCs/>
          <w:highlight w:val="cyan"/>
          <w:u w:val="single"/>
        </w:rPr>
        <w:t xml:space="preserve">by </w:t>
      </w:r>
      <w:r w:rsidRPr="00A30F37">
        <w:rPr>
          <w:rFonts w:eastAsia="Calibri"/>
          <w:b/>
          <w:iCs/>
          <w:highlight w:val="cyan"/>
          <w:u w:val="single"/>
          <w:bdr w:val="single" w:sz="18" w:space="0" w:color="auto"/>
        </w:rPr>
        <w:t>forcing 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A30F37">
        <w:rPr>
          <w:rFonts w:eastAsia="Calibri"/>
          <w:b/>
          <w:bCs/>
          <w:highlight w:val="cyan"/>
          <w:u w:val="single"/>
        </w:rPr>
        <w:t>agenda</w:t>
      </w:r>
      <w:r w:rsidRPr="00A30F37">
        <w:rPr>
          <w:rFonts w:eastAsia="Calibri"/>
          <w:b/>
          <w:bCs/>
          <w:u w:val="single"/>
        </w:rPr>
        <w:t xml:space="preserve">. </w:t>
      </w:r>
      <w:r w:rsidRPr="00A30F37">
        <w:rPr>
          <w:rFonts w:eastAsia="Calibri"/>
          <w:b/>
          <w:bCs/>
          <w:highlight w:val="cyan"/>
          <w:u w:val="single"/>
        </w:rPr>
        <w:t>Political capital spent shoring up support for a president’s foreign policies is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w:t>
      </w:r>
      <w:r w:rsidRPr="00A30F37">
        <w:rPr>
          <w:rFonts w:eastAsia="Calibri"/>
          <w:sz w:val="16"/>
        </w:rPr>
        <w:lastRenderedPageBreak/>
        <w:t xml:space="preserve">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A30F37">
        <w:rPr>
          <w:rFonts w:eastAsia="Calibri"/>
          <w:b/>
          <w:bCs/>
          <w:highlight w:val="cyan"/>
          <w:u w:val="single"/>
        </w:rPr>
        <w:t xml:space="preserve">further </w:t>
      </w:r>
      <w:r w:rsidRPr="00A30F37">
        <w:rPr>
          <w:rFonts w:eastAsia="Calibri"/>
          <w:b/>
          <w:iCs/>
          <w:highlight w:val="cyan"/>
          <w:u w:val="single"/>
          <w:bdr w:val="single" w:sz="18" w:space="0" w:color="auto"/>
        </w:rPr>
        <w:t>imperil his programmatic agenda</w:t>
      </w:r>
      <w:r w:rsidRPr="00A30F37">
        <w:rPr>
          <w:rFonts w:eastAsia="Calibri"/>
          <w:b/>
          <w:bCs/>
          <w:u w:val="single"/>
        </w:rPr>
        <w:t>, both international and domestic.</w:t>
      </w:r>
      <w:r w:rsidRPr="00A30F37">
        <w:rPr>
          <w:rFonts w:eastAsia="Calibri"/>
          <w:sz w:val="16"/>
        </w:rPr>
        <w:t xml:space="preserve"> Scholars have long noted that President </w:t>
      </w:r>
      <w:r w:rsidRPr="00D165F5">
        <w:rPr>
          <w:rFonts w:eastAsia="Calibri"/>
          <w:sz w:val="16"/>
        </w:rPr>
        <w:t xml:space="preserve">Lyndon </w:t>
      </w:r>
      <w:r w:rsidRPr="00D165F5">
        <w:rPr>
          <w:rFonts w:eastAsia="Calibri"/>
          <w:b/>
          <w:bCs/>
          <w:u w:val="single"/>
        </w:rPr>
        <w:t>Johnson’s dream of a Great Society also perished in the rice paddies of Vietnam. Lacking</w:t>
      </w:r>
      <w:r w:rsidRPr="00D165F5">
        <w:rPr>
          <w:rFonts w:eastAsia="Calibri"/>
          <w:sz w:val="16"/>
        </w:rPr>
        <w:t xml:space="preserve"> the requisite funds in a war-depleted treasury and </w:t>
      </w:r>
      <w:r w:rsidRPr="00D165F5">
        <w:rPr>
          <w:rFonts w:eastAsia="Calibri"/>
          <w:b/>
          <w:bCs/>
          <w:u w:val="single"/>
        </w:rPr>
        <w:t>the political capital needed to sustain his legislative vision, Johnson gradually let his domestic goals slip away</w:t>
      </w:r>
      <w:r w:rsidRPr="00D165F5">
        <w:rPr>
          <w:rFonts w:eastAsia="Calibri"/>
          <w:sz w:val="16"/>
        </w:rPr>
        <w:t xml:space="preserve"> as he hunkered down in an effort first to win and then to end the Vietnam War. In the same way, </w:t>
      </w:r>
      <w:r w:rsidRPr="00D165F5">
        <w:rPr>
          <w:rFonts w:eastAsia="Calibri"/>
          <w:b/>
          <w:bCs/>
          <w:u w:val="single"/>
        </w:rPr>
        <w:t>many</w:t>
      </w:r>
      <w:r w:rsidRPr="00A30F37">
        <w:rPr>
          <w:rFonts w:eastAsia="Calibri"/>
          <w:b/>
          <w:bCs/>
          <w:u w:val="single"/>
        </w:rPr>
        <w:t xml:space="preserve">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A30F37">
        <w:rPr>
          <w:rFonts w:eastAsia="Calibri"/>
          <w:sz w:val="16"/>
        </w:rPr>
        <w:t xml:space="preserve">61 </w:t>
      </w:r>
      <w:r w:rsidRPr="00A30F37">
        <w:rPr>
          <w:rFonts w:eastAsia="Calibri"/>
          <w:b/>
          <w:bCs/>
          <w:u w:val="single"/>
        </w:rPr>
        <w:t xml:space="preserve">When </w:t>
      </w:r>
      <w:r w:rsidRPr="00A30F37">
        <w:rPr>
          <w:rFonts w:eastAsia="Calibri"/>
          <w:b/>
          <w:iCs/>
          <w:u w:val="single"/>
          <w:bdr w:val="single" w:sz="18" w:space="0" w:color="auto"/>
        </w:rPr>
        <w:t>making their cost-benefit calculations</w:t>
      </w:r>
      <w:r w:rsidRPr="00A30F37">
        <w:rPr>
          <w:rFonts w:eastAsia="Calibri"/>
          <w:b/>
          <w:bCs/>
          <w:u w:val="single"/>
        </w:rPr>
        <w:t>, presidents surely consider these wider political costs of congressional opposition to their military policies.</w:t>
      </w:r>
      <w:r w:rsidRPr="00A30F37">
        <w:rPr>
          <w:rFonts w:eastAsia="Calibri"/>
          <w:sz w:val="16"/>
        </w:rP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6858FC" w:rsidRDefault="006858FC" w:rsidP="006858FC">
      <w:pPr>
        <w:pStyle w:val="Heading4"/>
      </w:pPr>
      <w:r>
        <w:t>Immigration reform key to increase high skilled workers:</w:t>
      </w:r>
    </w:p>
    <w:p w:rsidR="006858FC" w:rsidRPr="00240EB6" w:rsidRDefault="006858FC" w:rsidP="006858FC">
      <w:r>
        <w:t xml:space="preserve">Esther Yu-Hsi </w:t>
      </w:r>
      <w:r w:rsidRPr="00240EB6">
        <w:rPr>
          <w:rStyle w:val="StyleStyleBold12pt"/>
        </w:rPr>
        <w:t>Lee, 10/16/2013</w:t>
      </w:r>
      <w:r>
        <w:t xml:space="preserve"> (staff writer, “</w:t>
      </w:r>
      <w:r w:rsidRPr="00240EB6">
        <w:t>Class Divide Widens Between Low-Wage And High</w:t>
      </w:r>
      <w:r>
        <w:t xml:space="preserve">-Wage Workers In Silicon Valley,”  </w:t>
      </w:r>
      <w:hyperlink r:id="rId13" w:history="1">
        <w:r w:rsidRPr="00240EB6">
          <w:rPr>
            <w:rStyle w:val="Hyperlink"/>
          </w:rPr>
          <w:t>http://thinkprogress.org/immigration/2013/10/16/2779601/wage-immigrants-silicon-valley/</w:t>
        </w:r>
      </w:hyperlink>
      <w:r>
        <w:t>, Accessed 10/17/2013, rwg)</w:t>
      </w:r>
    </w:p>
    <w:p w:rsidR="006858FC" w:rsidRPr="005552E4" w:rsidRDefault="006858FC" w:rsidP="006858FC">
      <w:pPr>
        <w:rPr>
          <w:sz w:val="16"/>
        </w:rPr>
      </w:pPr>
      <w:r w:rsidRPr="00240EB6">
        <w:rPr>
          <w:rStyle w:val="StyleBoldUnderline"/>
          <w:highlight w:val="yellow"/>
        </w:rPr>
        <w:t xml:space="preserve">Faced with a growing need for high-skilled foreign workers, Silicon Valley has taken a </w:t>
      </w:r>
      <w:r w:rsidRPr="00D165F5">
        <w:rPr>
          <w:rStyle w:val="StyleBoldUnderline"/>
        </w:rPr>
        <w:t xml:space="preserve">pointed </w:t>
      </w:r>
      <w:r w:rsidRPr="00240EB6">
        <w:rPr>
          <w:rStyle w:val="StyleBoldUnderline"/>
          <w:highlight w:val="yellow"/>
        </w:rPr>
        <w:t xml:space="preserve">interest in </w:t>
      </w:r>
      <w:r w:rsidRPr="001F2ED6">
        <w:rPr>
          <w:rStyle w:val="Emphasis"/>
          <w:highlight w:val="yellow"/>
        </w:rPr>
        <w:t xml:space="preserve">immigration reform </w:t>
      </w:r>
      <w:r w:rsidRPr="005552E4">
        <w:rPr>
          <w:sz w:val="16"/>
        </w:rPr>
        <w:t>in the past year, as is made clear by FWD.us, Facebook founder Mark Zuckerberg’s advocacy group lobbying for comprehensive immigration reform. Zuckerberg has emphasized that high-skilled immigration reform is no different than low-skilled immigration reform. Yet as the tech industry pushes for a more diverse workforce, a worsening class divide is pushing the area’s low-wage immigrants out of their homes and marginalizing them in the immigration debate.</w:t>
      </w:r>
      <w:r w:rsidRPr="005552E4">
        <w:rPr>
          <w:sz w:val="12"/>
        </w:rPr>
        <w:t>¶</w:t>
      </w:r>
      <w:r w:rsidRPr="005552E4">
        <w:rPr>
          <w:sz w:val="16"/>
        </w:rPr>
        <w:t xml:space="preserve"> As NPR reports this week, less than 7 miles from the Facebook headquarters lies a 4.5 acre mobile home park that is valued at $30 million by Silicon Valley real estate developers. Soon, the 400 mobile home park residents, about 80 percent of whom are Latino, may be squeezed out of the increasingly ritzy area, which has some of the most expensive homes in the country. The median household income is $101,471. In comparison, a two-bedroom, two-bath trailer home costs about $79,000.</w:t>
      </w:r>
      <w:r w:rsidRPr="005552E4">
        <w:rPr>
          <w:sz w:val="12"/>
        </w:rPr>
        <w:t>¶</w:t>
      </w:r>
      <w:r w:rsidRPr="005552E4">
        <w:rPr>
          <w:sz w:val="16"/>
        </w:rPr>
        <w:t xml:space="preserve"> Children living in the mobile home park would also be forced out of the sixth best school district out of 1,000 California public schools. Latino students in Palo Alto have a 52 point gain on standardized test scores over other Latinos statewide.</w:t>
      </w:r>
      <w:r w:rsidRPr="005552E4">
        <w:rPr>
          <w:sz w:val="12"/>
        </w:rPr>
        <w:t>¶</w:t>
      </w:r>
      <w:r w:rsidRPr="005552E4">
        <w:rPr>
          <w:sz w:val="16"/>
        </w:rPr>
        <w:t xml:space="preserve"> Some Palo Alto parents want the mobile home park to stay. Nancy Krop, a civil rights attorney said to National Public Radio, “I want every child to have the opportunity that </w:t>
      </w:r>
      <w:r w:rsidRPr="00D165F5">
        <w:rPr>
          <w:sz w:val="16"/>
        </w:rPr>
        <w:t>my son’s going to have… My son has gone on play dates to homes where he found out his friend didn’t have a bedroom… You learn what they don’t have; you learn the richness of what they do have too — the strength of their community and culture and heritage.”</w:t>
      </w:r>
      <w:r w:rsidRPr="00D165F5">
        <w:rPr>
          <w:sz w:val="12"/>
        </w:rPr>
        <w:t>¶</w:t>
      </w:r>
      <w:r w:rsidRPr="00D165F5">
        <w:rPr>
          <w:sz w:val="16"/>
        </w:rPr>
        <w:t xml:space="preserve"> </w:t>
      </w:r>
      <w:r w:rsidRPr="00D165F5">
        <w:rPr>
          <w:rStyle w:val="StyleBoldUnderline"/>
        </w:rPr>
        <w:t xml:space="preserve">Silicon Valley </w:t>
      </w:r>
      <w:r w:rsidRPr="00240EB6">
        <w:rPr>
          <w:rStyle w:val="StyleBoldUnderline"/>
          <w:highlight w:val="yellow"/>
        </w:rPr>
        <w:t xml:space="preserve">companies have </w:t>
      </w:r>
      <w:r w:rsidRPr="00D165F5">
        <w:rPr>
          <w:rStyle w:val="StyleBoldUnderline"/>
        </w:rPr>
        <w:t>mainly</w:t>
      </w:r>
      <w:r w:rsidRPr="00240EB6">
        <w:rPr>
          <w:rStyle w:val="StyleBoldUnderline"/>
          <w:highlight w:val="yellow"/>
        </w:rPr>
        <w:t xml:space="preserve"> focused on immigration reform for </w:t>
      </w:r>
      <w:r w:rsidRPr="001F2ED6">
        <w:rPr>
          <w:rStyle w:val="Emphasis"/>
          <w:highlight w:val="yellow"/>
        </w:rPr>
        <w:t>highly educated foreign workers.</w:t>
      </w:r>
      <w:r w:rsidRPr="00240EB6">
        <w:rPr>
          <w:rStyle w:val="StyleBoldUnderline"/>
          <w:highlight w:val="yellow"/>
        </w:rPr>
        <w:t xml:space="preserve"> </w:t>
      </w:r>
      <w:r w:rsidRPr="005552E4">
        <w:rPr>
          <w:sz w:val="16"/>
        </w:rPr>
        <w:t>Technology companies spent about $13.8 million in just three months to ensure that</w:t>
      </w:r>
      <w:r w:rsidRPr="00240EB6">
        <w:rPr>
          <w:rStyle w:val="StyleBoldUnderline"/>
          <w:highlight w:val="yellow"/>
        </w:rPr>
        <w:t xml:space="preserve"> the Senate immigration bill would expand </w:t>
      </w:r>
      <w:r w:rsidRPr="00D165F5">
        <w:rPr>
          <w:rStyle w:val="StyleBoldUnderline"/>
        </w:rPr>
        <w:t xml:space="preserve">temporary </w:t>
      </w:r>
      <w:r w:rsidRPr="00240EB6">
        <w:rPr>
          <w:rStyle w:val="StyleBoldUnderline"/>
          <w:highlight w:val="yellow"/>
        </w:rPr>
        <w:t xml:space="preserve">visas and green cards for technology workers. </w:t>
      </w:r>
      <w:r w:rsidRPr="00D165F5">
        <w:rPr>
          <w:rStyle w:val="StyleBoldUnderline"/>
        </w:rPr>
        <w:t xml:space="preserve">The industry successfully </w:t>
      </w:r>
      <w:r w:rsidRPr="00240EB6">
        <w:rPr>
          <w:rStyle w:val="StyleBoldUnderline"/>
          <w:highlight w:val="yellow"/>
        </w:rPr>
        <w:t xml:space="preserve">influencing senators to </w:t>
      </w:r>
      <w:r w:rsidRPr="00D165F5">
        <w:rPr>
          <w:rStyle w:val="StyleBoldUnderline"/>
        </w:rPr>
        <w:t xml:space="preserve">nearly </w:t>
      </w:r>
      <w:r w:rsidRPr="00240EB6">
        <w:rPr>
          <w:rStyle w:val="StyleBoldUnderline"/>
          <w:highlight w:val="yellow"/>
        </w:rPr>
        <w:t xml:space="preserve">double its allotment of </w:t>
      </w:r>
      <w:r w:rsidRPr="00240EB6">
        <w:rPr>
          <w:rStyle w:val="Emphasis"/>
          <w:highlight w:val="yellow"/>
        </w:rPr>
        <w:t>high-skilled, H-1B visas</w:t>
      </w:r>
      <w:r w:rsidRPr="00240EB6">
        <w:rPr>
          <w:rStyle w:val="StyleBoldUnderline"/>
        </w:rPr>
        <w:t xml:space="preserve"> </w:t>
      </w:r>
      <w:r w:rsidRPr="005552E4">
        <w:rPr>
          <w:sz w:val="16"/>
        </w:rPr>
        <w:t>from 65,000 to 110,</w:t>
      </w:r>
      <w:r w:rsidRPr="00D165F5">
        <w:rPr>
          <w:sz w:val="16"/>
        </w:rPr>
        <w:t xml:space="preserve">000 </w:t>
      </w:r>
      <w:r w:rsidRPr="00D165F5">
        <w:rPr>
          <w:rStyle w:val="StyleBoldUnderline"/>
        </w:rPr>
        <w:t>in the Senate immigration bill.</w:t>
      </w:r>
    </w:p>
    <w:p w:rsidR="006858FC" w:rsidRPr="00454352" w:rsidRDefault="006858FC" w:rsidP="006858FC">
      <w:pPr>
        <w:pStyle w:val="Heading4"/>
        <w:rPr>
          <w:rFonts w:cs="Arial"/>
        </w:rPr>
      </w:pPr>
      <w:r>
        <w:rPr>
          <w:rFonts w:cs="Arial"/>
        </w:rPr>
        <w:t xml:space="preserve">Skilled worker access will determine the future of the biotech industry </w:t>
      </w:r>
    </w:p>
    <w:p w:rsidR="006858FC" w:rsidRPr="00CF34F1" w:rsidRDefault="006858FC" w:rsidP="006858FC">
      <w:pPr>
        <w:rPr>
          <w:sz w:val="16"/>
        </w:rPr>
      </w:pPr>
      <w:r w:rsidRPr="0075320E">
        <w:rPr>
          <w:rFonts w:cs="Arial"/>
          <w:b/>
          <w:sz w:val="24"/>
          <w:u w:val="single"/>
        </w:rPr>
        <w:t>Dahms 3</w:t>
      </w:r>
      <w:r w:rsidRPr="00CF34F1">
        <w:rPr>
          <w:sz w:val="16"/>
        </w:rPr>
        <w:t xml:space="preserve">,  executive director of the California State University System Biotechnology Program (CSUPERB); chair of the Workforce Committee, Biotechnology Industry Organization; and a member of the ASBMB Education and Professional Development Committee, (A. Stephen, “ Foreign Scientists Seen Essential to U.S. Biotechnology,” in Pan-Organizational Summit on the U.S. Science and Engineering Workforce: Meeting Summary, National Academy of Sciences, </w:t>
      </w:r>
      <w:hyperlink r:id="rId14" w:history="1">
        <w:r w:rsidRPr="00CF34F1">
          <w:rPr>
            <w:rStyle w:val="Hyperlink"/>
            <w:sz w:val="16"/>
          </w:rPr>
          <w:t>http://www.ncbi.nlm.nih.gov/bookshelf/picrender.fcgi?book=nap10727&amp;blobtype=pdf</w:t>
        </w:r>
      </w:hyperlink>
      <w:r w:rsidRPr="00CF34F1">
        <w:rPr>
          <w:sz w:val="16"/>
        </w:rPr>
        <w:t xml:space="preserve">)  </w:t>
      </w:r>
    </w:p>
    <w:p w:rsidR="006858FC" w:rsidRPr="00CF34F1" w:rsidRDefault="006858FC" w:rsidP="006858FC">
      <w:pPr>
        <w:rPr>
          <w:sz w:val="16"/>
        </w:rPr>
      </w:pPr>
    </w:p>
    <w:p w:rsidR="006858FC" w:rsidRPr="00206DE0" w:rsidRDefault="006858FC" w:rsidP="006858FC">
      <w:pPr>
        <w:rPr>
          <w:sz w:val="16"/>
        </w:rPr>
      </w:pPr>
      <w:r w:rsidRPr="00D165F5">
        <w:rPr>
          <w:rStyle w:val="StyleBoldUnderline"/>
        </w:rPr>
        <w:t xml:space="preserve">The </w:t>
      </w:r>
      <w:r w:rsidRPr="00302C97">
        <w:rPr>
          <w:rStyle w:val="StyleBoldUnderline"/>
          <w:highlight w:val="yellow"/>
        </w:rPr>
        <w:t>scarcity of skilled technicians is seen by the biotech</w:t>
      </w:r>
      <w:r w:rsidRPr="002A185F">
        <w:rPr>
          <w:rStyle w:val="StyleBoldUnderline"/>
        </w:rPr>
        <w:t>nology</w:t>
      </w:r>
      <w:r w:rsidRPr="00454352">
        <w:rPr>
          <w:rStyle w:val="StyleBoldUnderline"/>
        </w:rPr>
        <w:t xml:space="preserve"> </w:t>
      </w:r>
      <w:r w:rsidRPr="00302C97">
        <w:rPr>
          <w:rStyle w:val="StyleBoldUnderline"/>
          <w:highlight w:val="yellow"/>
        </w:rPr>
        <w:t>industry</w:t>
      </w:r>
      <w:r w:rsidRPr="00206DE0">
        <w:rPr>
          <w:sz w:val="16"/>
        </w:rPr>
        <w:t xml:space="preserve"> in the U.S. and Canada </w:t>
      </w:r>
      <w:r w:rsidRPr="00302C97">
        <w:rPr>
          <w:rStyle w:val="StyleBoldUnderline"/>
          <w:highlight w:val="yellow"/>
        </w:rPr>
        <w:t xml:space="preserve">as </w:t>
      </w:r>
      <w:r w:rsidRPr="00D165F5">
        <w:rPr>
          <w:rStyle w:val="StyleBoldUnderline"/>
        </w:rPr>
        <w:t xml:space="preserve">one of </w:t>
      </w:r>
      <w:r w:rsidRPr="00302C97">
        <w:rPr>
          <w:rStyle w:val="StyleBoldUnderline"/>
          <w:highlight w:val="yellow"/>
        </w:rPr>
        <w:t>its most serious challenges</w:t>
      </w:r>
      <w:r w:rsidRPr="00454352">
        <w:rPr>
          <w:rStyle w:val="StyleBoldUnderline"/>
        </w:rPr>
        <w:t xml:space="preserve">. The </w:t>
      </w:r>
      <w:r w:rsidRPr="00D165F5">
        <w:rPr>
          <w:rStyle w:val="StyleBoldUnderline"/>
        </w:rPr>
        <w:t>success of this industry is dependent on the quality of its workforce, and</w:t>
      </w:r>
      <w:r w:rsidRPr="00454352">
        <w:rPr>
          <w:rStyle w:val="StyleBoldUnderline"/>
        </w:rPr>
        <w:t xml:space="preserve"> the skills and talents of </w:t>
      </w:r>
      <w:r w:rsidRPr="00302C97">
        <w:rPr>
          <w:rStyle w:val="StyleBoldUnderline"/>
          <w:highlight w:val="yellow"/>
        </w:rPr>
        <w:t>highly trained people are recognized as</w:t>
      </w:r>
      <w:r w:rsidRPr="00454352">
        <w:rPr>
          <w:rStyle w:val="StyleBoldUnderline"/>
        </w:rPr>
        <w:t xml:space="preserve"> one of </w:t>
      </w:r>
      <w:r w:rsidRPr="00302C97">
        <w:rPr>
          <w:rStyle w:val="StyleBoldUnderline"/>
          <w:highlight w:val="yellow"/>
        </w:rPr>
        <w:t>the</w:t>
      </w:r>
      <w:r w:rsidRPr="00454352">
        <w:rPr>
          <w:rStyle w:val="StyleBoldUnderline"/>
        </w:rPr>
        <w:t xml:space="preserve"> most </w:t>
      </w:r>
      <w:r w:rsidRPr="00302C97">
        <w:rPr>
          <w:rStyle w:val="StyleBoldUnderline"/>
          <w:highlight w:val="yellow"/>
        </w:rPr>
        <w:t>vital</w:t>
      </w:r>
      <w:r w:rsidRPr="00454352">
        <w:rPr>
          <w:rStyle w:val="StyleBoldUnderline"/>
        </w:rPr>
        <w:t xml:space="preserve"> and dynamic </w:t>
      </w:r>
      <w:r w:rsidRPr="00302C97">
        <w:rPr>
          <w:rStyle w:val="StyleBoldUnderline"/>
          <w:highlight w:val="yellow"/>
        </w:rPr>
        <w:t>source</w:t>
      </w:r>
      <w:r w:rsidRPr="00454352">
        <w:rPr>
          <w:rStyle w:val="StyleBoldUnderline"/>
        </w:rPr>
        <w:t xml:space="preserve">s </w:t>
      </w:r>
      <w:r w:rsidRPr="00D165F5">
        <w:rPr>
          <w:rStyle w:val="StyleBoldUnderline"/>
        </w:rPr>
        <w:t>of competitive advantage</w:t>
      </w:r>
      <w:r w:rsidRPr="00454352">
        <w:rPr>
          <w:rStyle w:val="StyleBoldUnderline"/>
        </w:rPr>
        <w:t>.</w:t>
      </w:r>
      <w:r w:rsidRPr="00206DE0">
        <w:rPr>
          <w:sz w:val="16"/>
        </w:rPr>
        <w:t xml:space="preserve"> </w:t>
      </w:r>
      <w:r w:rsidRPr="00D165F5">
        <w:rPr>
          <w:rStyle w:val="StyleBoldUnderline"/>
        </w:rPr>
        <w:t>The U.S. biotechnology industry workforce has been growing 14 to 17 percent annually over the last six years and is</w:t>
      </w:r>
      <w:r w:rsidRPr="00D165F5">
        <w:rPr>
          <w:sz w:val="16"/>
        </w:rPr>
        <w:t xml:space="preserve"> now over 190,000 and </w:t>
      </w:r>
      <w:r w:rsidRPr="00D165F5">
        <w:rPr>
          <w:rStyle w:val="StyleBoldUnderline"/>
        </w:rPr>
        <w:t>conservatively estimated to reach 500,000 by 2012.</w:t>
      </w:r>
      <w:r w:rsidRPr="00D165F5">
        <w:rPr>
          <w:sz w:val="16"/>
        </w:rPr>
        <w:t xml:space="preserve"> Despite efforts by the industry</w:t>
      </w:r>
      <w:r w:rsidRPr="00206DE0">
        <w:rPr>
          <w:sz w:val="16"/>
        </w:rPr>
        <w:t xml:space="preserve"> to encourage U.S. institutions to increase the production of needed specialists, </w:t>
      </w:r>
      <w:r w:rsidRPr="00302C97">
        <w:rPr>
          <w:rStyle w:val="StyleBoldUnderline"/>
          <w:highlight w:val="yellow"/>
        </w:rPr>
        <w:t xml:space="preserve">a </w:t>
      </w:r>
      <w:r w:rsidRPr="00302C97">
        <w:rPr>
          <w:rStyle w:val="StyleBoldUnderline"/>
          <w:highlight w:val="yellow"/>
        </w:rPr>
        <w:lastRenderedPageBreak/>
        <w:t>continual shortfall</w:t>
      </w:r>
      <w:r w:rsidRPr="00454352">
        <w:rPr>
          <w:rStyle w:val="StyleBoldUnderline"/>
        </w:rPr>
        <w:t xml:space="preserve"> in the needed expertise </w:t>
      </w:r>
      <w:r w:rsidRPr="00302C97">
        <w:rPr>
          <w:rStyle w:val="StyleBoldUnderline"/>
          <w:highlight w:val="yellow"/>
        </w:rPr>
        <w:t>requires access to foreign workers</w:t>
      </w:r>
      <w:r w:rsidRPr="00206DE0">
        <w:rPr>
          <w:sz w:val="16"/>
        </w:rPr>
        <w:t xml:space="preserve">. Foreign workers with unique skills that are scarce in the U.S. can get permission to stay in the U.S. for up to six years under the H1B classification, after which they can apply for permanent resident status. There are currently over 600,000 foreign workers in this category across all industries, and they are critical to the success and global competitiveness of this nation. Of these H-1B visa holders, 46 percent are from India and 10 percent are from China, followed in descending order by Canada, Philippines, Taiwan, Korea, Japan, U.K., Pakistan, and the Russian Federation. Our annual national surveys have demonstrated that </w:t>
      </w:r>
      <w:r w:rsidRPr="00454352">
        <w:rPr>
          <w:rStyle w:val="StyleBoldUnderline"/>
        </w:rPr>
        <w:t>between 6 and 10 percent of the biotechnology workforce have H-1B visas</w:t>
      </w:r>
      <w:r w:rsidRPr="00206DE0">
        <w:rPr>
          <w:sz w:val="16"/>
        </w:rPr>
        <w:t xml:space="preserve">. </w:t>
      </w:r>
      <w:r w:rsidRPr="00302C97">
        <w:rPr>
          <w:rStyle w:val="StyleBoldUnderline"/>
          <w:highlight w:val="yellow"/>
        </w:rPr>
        <w:t>The constant shortfall</w:t>
      </w:r>
      <w:r w:rsidRPr="00454352">
        <w:rPr>
          <w:rStyle w:val="StyleBoldUnderline"/>
        </w:rPr>
        <w:t xml:space="preserve"> in specialized technical workers that has been experienced by the biotechnology industry over the past six years</w:t>
      </w:r>
      <w:r w:rsidRPr="00206DE0">
        <w:rPr>
          <w:sz w:val="16"/>
        </w:rPr>
        <w:t xml:space="preserve"> has been partially alleviated by access to talented individuals from other nations. However, the industry’s need </w:t>
      </w:r>
      <w:r w:rsidRPr="00302C97">
        <w:rPr>
          <w:rStyle w:val="StyleBoldUnderline"/>
          <w:highlight w:val="yellow"/>
        </w:rPr>
        <w:t>is sufficient to justify a 25 percent increase in H-1Bs</w:t>
      </w:r>
      <w:r w:rsidRPr="00454352">
        <w:rPr>
          <w:rStyle w:val="StyleBoldUnderline"/>
        </w:rPr>
        <w:t xml:space="preserve"> in 2004.</w:t>
      </w:r>
      <w:r>
        <w:rPr>
          <w:rStyle w:val="StyleBoldUnderline"/>
        </w:rPr>
        <w:t xml:space="preserve"> </w:t>
      </w:r>
      <w:r w:rsidRPr="00206DE0">
        <w:rPr>
          <w:sz w:val="16"/>
        </w:rPr>
        <w:t xml:space="preserve">Biotechnology industry H-1B visa holders are mainly in highly sought after areas such as analytical chemistry, instrumentation specialization, organic synthesis, product safety and surveillance, clinical research/biostatistics, bio/pharm quality, medicinal chemistry, product scale-up, bioinformatics and applied genomics, computer science, cheminformatics, pharmacokinetics, and pharmacodynamics. </w:t>
      </w:r>
      <w:r w:rsidRPr="00454352">
        <w:rPr>
          <w:rStyle w:val="StyleBoldUnderline"/>
        </w:rPr>
        <w:t>Forty percent of H-1B foreign workers are at the Ph.D. level, 35 percent M.S., 20 percent B.S., and 5 percent M.D. In comparison, the U.S. biotechnology industry technical workforce is estimated to be 19 percent Ph.D., 17 percent M.S., 50 percent B.S., and 14 percent combined voc-ed/ community college trained</w:t>
      </w:r>
      <w:r w:rsidRPr="00206DE0">
        <w:rPr>
          <w:sz w:val="16"/>
        </w:rPr>
        <w:t xml:space="preserve">. These and other </w:t>
      </w:r>
      <w:r w:rsidRPr="00302C97">
        <w:rPr>
          <w:rStyle w:val="StyleBoldUnderline"/>
          <w:highlight w:val="yellow"/>
        </w:rPr>
        <w:t>survey data</w:t>
      </w:r>
      <w:r w:rsidRPr="00454352">
        <w:rPr>
          <w:rStyle w:val="StyleBoldUnderline"/>
        </w:rPr>
        <w:t xml:space="preserve"> by industry human resource groups clearly </w:t>
      </w:r>
      <w:r w:rsidRPr="00302C97">
        <w:rPr>
          <w:rStyle w:val="StyleBoldUnderline"/>
          <w:highlight w:val="yellow"/>
        </w:rPr>
        <w:t>show</w:t>
      </w:r>
      <w:r w:rsidRPr="00454352">
        <w:rPr>
          <w:rStyle w:val="StyleBoldUnderline"/>
        </w:rPr>
        <w:t xml:space="preserve"> that </w:t>
      </w:r>
      <w:r w:rsidRPr="008B3A30">
        <w:rPr>
          <w:rStyle w:val="StyleBoldUnderline"/>
        </w:rPr>
        <w:t xml:space="preserve">the </w:t>
      </w:r>
      <w:r w:rsidRPr="00302C97">
        <w:rPr>
          <w:rStyle w:val="StyleBoldUnderline"/>
          <w:highlight w:val="yellow"/>
        </w:rPr>
        <w:t xml:space="preserve">H-1B </w:t>
      </w:r>
      <w:r w:rsidRPr="008B3A30">
        <w:rPr>
          <w:rStyle w:val="StyleBoldUnderline"/>
        </w:rPr>
        <w:t>worker skill</w:t>
      </w:r>
      <w:r w:rsidRPr="00302C97">
        <w:rPr>
          <w:rStyle w:val="StyleBoldUnderline"/>
          <w:highlight w:val="yellow"/>
        </w:rPr>
        <w:t xml:space="preserve">s match the most pressing </w:t>
      </w:r>
      <w:r w:rsidRPr="008B3A30">
        <w:rPr>
          <w:rStyle w:val="StyleBoldUnderline"/>
        </w:rPr>
        <w:t xml:space="preserve">employment </w:t>
      </w:r>
      <w:r w:rsidRPr="00302C97">
        <w:rPr>
          <w:rStyle w:val="StyleBoldUnderline"/>
          <w:highlight w:val="yellow"/>
        </w:rPr>
        <w:t xml:space="preserve">needs of the </w:t>
      </w:r>
      <w:r w:rsidRPr="008B3A30">
        <w:rPr>
          <w:rStyle w:val="StyleBoldUnderline"/>
        </w:rPr>
        <w:t xml:space="preserve">biotechnology </w:t>
      </w:r>
      <w:r w:rsidRPr="00302C97">
        <w:rPr>
          <w:rStyle w:val="StyleBoldUnderline"/>
          <w:highlight w:val="yellow"/>
        </w:rPr>
        <w:t>industry</w:t>
      </w:r>
      <w:r w:rsidRPr="00454352">
        <w:rPr>
          <w:rStyle w:val="StyleBoldUnderline"/>
        </w:rPr>
        <w:t>.</w:t>
      </w:r>
      <w:r w:rsidRPr="00206DE0">
        <w:rPr>
          <w:sz w:val="16"/>
        </w:rPr>
        <w:t xml:space="preserve"> The data demonstrate that </w:t>
      </w:r>
      <w:r w:rsidRPr="00302C97">
        <w:rPr>
          <w:rStyle w:val="StyleBoldUnderline"/>
          <w:highlight w:val="yellow"/>
        </w:rPr>
        <w:t>maintaining a reasonably-sized H-1B cap is critical</w:t>
      </w:r>
      <w:r w:rsidRPr="00454352">
        <w:rPr>
          <w:rStyle w:val="StyleBoldUnderline"/>
        </w:rPr>
        <w:t xml:space="preserve"> to the industry</w:t>
      </w:r>
      <w:r w:rsidRPr="00206DE0">
        <w:rPr>
          <w:sz w:val="16"/>
        </w:rPr>
        <w:t xml:space="preserve">. Although the national annual H-1B visa cap was raised from 115,000 to 195,000 in the 106th Congress via S. 2045, the cap has already been exceeded. The increased cap remains in effect until 2003 and efforts are under way to ensure that it remains high. The Third Annual National Survey of H-1Bs in the biotechnology industry found that 80 percent are from U.S. universities, and 85 percent of those eventually get green cards. Companies now spend, on average, $10,200 in processing fees and legal expenses to obtain each green card, an estimated cost to the industry of more than $150 million over the past 5 years. </w:t>
      </w:r>
      <w:r w:rsidRPr="00454352">
        <w:rPr>
          <w:rStyle w:val="StyleBoldUnderline"/>
        </w:rPr>
        <w:t>In the wake of the 9/11 World Trade Center attacks, debate has been focused on more restrictions on foreign students, a development that would have a severe impact upon the competitiveness of the U.S. biotechnology industry</w:t>
      </w:r>
      <w:r w:rsidRPr="00206DE0">
        <w:rPr>
          <w:sz w:val="16"/>
        </w:rPr>
        <w:t xml:space="preserve">. Clearly, </w:t>
      </w:r>
      <w:r w:rsidRPr="00454352">
        <w:rPr>
          <w:rStyle w:val="StyleBoldUnderline"/>
        </w:rPr>
        <w:t>the H-1B route provides a temporary solution to shortages in the national and domestic biotechnology labor pools, shortages mirroring the inadequate production of appropriately trained U.S. nationals by U.S. institutions</w:t>
      </w:r>
      <w:r w:rsidRPr="00206DE0">
        <w:rPr>
          <w:sz w:val="16"/>
        </w:rPr>
        <w:t xml:space="preserve"> of higher learning. The reality is that </w:t>
      </w:r>
      <w:r w:rsidRPr="0017507B">
        <w:rPr>
          <w:rStyle w:val="StyleBoldUnderline"/>
        </w:rPr>
        <w:t>universities have inadequate resources for expanding the training pipeline, particularly in the specialized areas of the research phase of company product development</w:t>
      </w:r>
      <w:r w:rsidRPr="00206DE0">
        <w:rPr>
          <w:sz w:val="16"/>
        </w:rPr>
        <w:t xml:space="preserve">. Efforts should be directed toward influencing greater congressional and federal agency attention to these important topics. </w:t>
      </w:r>
    </w:p>
    <w:p w:rsidR="006858FC" w:rsidRDefault="006858FC" w:rsidP="006858FC">
      <w:pPr>
        <w:pStyle w:val="Heading4"/>
        <w:rPr>
          <w:rFonts w:cs="Arial"/>
        </w:rPr>
      </w:pPr>
      <w:r>
        <w:rPr>
          <w:rFonts w:cs="Arial"/>
        </w:rPr>
        <w:t xml:space="preserve">Solves bioterror </w:t>
      </w:r>
    </w:p>
    <w:p w:rsidR="006858FC" w:rsidRPr="00CF34F1" w:rsidRDefault="006858FC" w:rsidP="006858FC">
      <w:pPr>
        <w:rPr>
          <w:sz w:val="16"/>
        </w:rPr>
      </w:pPr>
      <w:r w:rsidRPr="00120D35">
        <w:rPr>
          <w:rFonts w:cs="Arial"/>
          <w:b/>
          <w:sz w:val="24"/>
          <w:u w:val="single"/>
        </w:rPr>
        <w:t>Bailey, 1</w:t>
      </w:r>
      <w:r w:rsidRPr="00CF34F1">
        <w:rPr>
          <w:rFonts w:cs="Arial"/>
          <w:sz w:val="16"/>
        </w:rPr>
        <w:t xml:space="preserve"> </w:t>
      </w:r>
      <w:r w:rsidRPr="00CF34F1">
        <w:rPr>
          <w:sz w:val="16"/>
        </w:rPr>
        <w:t xml:space="preserve">[Ronald, award-winning science correspondent for Reason magazine and Reason.com, where he writes a weekly science and technology column. Bailey is the author of the book Liberation Biology: The Moral and Scientific Case for the Biotech Revolution (Prometheus, 2005), and his work was featured in The Best American Science and Nature Writing 2004. In 2006, Bailey was shortlisted by the editors of Nature Biotechnology as one of the personalities who have made the "most significant contributions" to biotechnology in the last 10 years. 11/7/1, “The Best Biodefense,” Reason, </w:t>
      </w:r>
      <w:hyperlink r:id="rId15" w:history="1">
        <w:r w:rsidRPr="006245AA">
          <w:rPr>
            <w:rStyle w:val="Hyperlink"/>
            <w:sz w:val="16"/>
          </w:rPr>
          <w:t>http://reason.com/archives/2001/11/07/the-best-biodefense</w:t>
        </w:r>
      </w:hyperlink>
      <w:r w:rsidRPr="00CF34F1">
        <w:rPr>
          <w:sz w:val="16"/>
        </w:rPr>
        <w:t>]</w:t>
      </w:r>
    </w:p>
    <w:p w:rsidR="006858FC" w:rsidRPr="00CF34F1" w:rsidRDefault="006858FC" w:rsidP="006858FC">
      <w:pPr>
        <w:rPr>
          <w:sz w:val="16"/>
        </w:rPr>
      </w:pPr>
    </w:p>
    <w:p w:rsidR="006858FC" w:rsidRPr="00206DE0" w:rsidRDefault="006858FC" w:rsidP="006858FC">
      <w:pPr>
        <w:rPr>
          <w:sz w:val="16"/>
        </w:rPr>
      </w:pPr>
      <w:r w:rsidRPr="00206DE0">
        <w:rPr>
          <w:sz w:val="16"/>
        </w:rPr>
        <w:t xml:space="preserve">But Cipro and other antibiotics are just a small part of the arsenal that could one day soon be deployed in defending America against biowarfare. Just </w:t>
      </w:r>
      <w:r w:rsidRPr="00120D35">
        <w:rPr>
          <w:rStyle w:val="StyleBoldUnderline"/>
        </w:rPr>
        <w:t>consider what’s in the pipeline now that could be used to protect Americans against infectious diseases, including bioterrorism</w:t>
      </w:r>
      <w:r w:rsidRPr="00206DE0">
        <w:rPr>
          <w:sz w:val="16"/>
        </w:rPr>
        <w:t xml:space="preserve">. A Pharmaceutical Manufacturers and Research Association survey found </w:t>
      </w:r>
      <w:r w:rsidRPr="00120D35">
        <w:rPr>
          <w:rStyle w:val="StyleBoldUnderline"/>
        </w:rPr>
        <w:t>137 new medicines for infectious diseases in drug company research and development pipelines</w:t>
      </w:r>
      <w:r w:rsidRPr="00206DE0">
        <w:rPr>
          <w:sz w:val="16"/>
        </w:rPr>
        <w:t xml:space="preserve">, including 19 antibiotics and 42 vaccines. With regard to anthrax, instead of having to rush a sample to a lab where it takes hours or even days to culture, </w:t>
      </w:r>
      <w:r w:rsidRPr="00302C97">
        <w:rPr>
          <w:rStyle w:val="StyleBoldUnderline"/>
          <w:highlight w:val="yellow"/>
        </w:rPr>
        <w:t>biotech companies</w:t>
      </w:r>
      <w:r w:rsidRPr="00120D35">
        <w:rPr>
          <w:rStyle w:val="StyleBoldUnderline"/>
        </w:rPr>
        <w:t xml:space="preserve"> have created test strips using antibody technologies that </w:t>
      </w:r>
      <w:r w:rsidRPr="00302C97">
        <w:rPr>
          <w:rStyle w:val="StyleBoldUnderline"/>
          <w:highlight w:val="yellow"/>
        </w:rPr>
        <w:t>can confirm the presence of anthrax in 15 minutes</w:t>
      </w:r>
      <w:r w:rsidRPr="00120D35">
        <w:rPr>
          <w:rStyle w:val="StyleBoldUnderline"/>
        </w:rPr>
        <w:t xml:space="preserve"> or less</w:t>
      </w:r>
      <w:r w:rsidRPr="00206DE0">
        <w:rPr>
          <w:sz w:val="16"/>
        </w:rPr>
        <w:t xml:space="preserve">, </w:t>
      </w:r>
      <w:r w:rsidRPr="00120D35">
        <w:rPr>
          <w:rStyle w:val="StyleBoldUnderline"/>
        </w:rPr>
        <w:t>allowing decontaminatio</w:t>
      </w:r>
      <w:r w:rsidRPr="00206DE0">
        <w:rPr>
          <w:sz w:val="16"/>
        </w:rPr>
        <w:t xml:space="preserve">n and treatment </w:t>
      </w:r>
      <w:r w:rsidRPr="00120D35">
        <w:rPr>
          <w:rStyle w:val="StyleBoldUnderline"/>
        </w:rPr>
        <w:t>to begin immediately</w:t>
      </w:r>
      <w:r w:rsidRPr="00206DE0">
        <w:rPr>
          <w:sz w:val="16"/>
        </w:rPr>
        <w:t xml:space="preserve">. Similar test strips are being developed for the detection of smallpox as well. The biotech company </w:t>
      </w:r>
      <w:r w:rsidRPr="00302C97">
        <w:rPr>
          <w:rStyle w:val="StyleBoldUnderline"/>
          <w:highlight w:val="yellow"/>
        </w:rPr>
        <w:t>EluSys</w:t>
      </w:r>
      <w:r w:rsidRPr="00120D35">
        <w:rPr>
          <w:rStyle w:val="StyleBoldUnderline"/>
        </w:rPr>
        <w:t xml:space="preserve"> Therapeutics is working on an exciting technique which </w:t>
      </w:r>
      <w:r w:rsidRPr="00302C97">
        <w:rPr>
          <w:rStyle w:val="StyleBoldUnderline"/>
          <w:highlight w:val="yellow"/>
        </w:rPr>
        <w:t>would "implement instant immunity</w:t>
      </w:r>
      <w:r w:rsidRPr="00206DE0">
        <w:rPr>
          <w:sz w:val="16"/>
        </w:rPr>
        <w:t xml:space="preserve">." EluSys joins two monoclonal antibodies chemically together so that they act like biological double-sided tape. One antibody sticks to toxins, viruses, or bacteria while the other binds to human red blood cells. The red blood cells carry the pathogen or toxin to the liver for destruction and return unharmed to the normal blood circulation. In one test, </w:t>
      </w:r>
      <w:r w:rsidRPr="00120D35">
        <w:rPr>
          <w:rStyle w:val="StyleBoldUnderline"/>
        </w:rPr>
        <w:t>the EluSys treatment reduced the viral load in monkeys one million-fold in less than an hour</w:t>
      </w:r>
      <w:r w:rsidRPr="00206DE0">
        <w:rPr>
          <w:sz w:val="16"/>
        </w:rPr>
        <w:t xml:space="preserve">. </w:t>
      </w:r>
      <w:r w:rsidRPr="00120D35">
        <w:rPr>
          <w:rStyle w:val="StyleBoldUnderline"/>
        </w:rPr>
        <w:t>The technology could be applied to a number of bioterrorist threats, such as dengue fever, Ebola and Marburg viruses, and plague</w:t>
      </w:r>
      <w:r w:rsidRPr="00206DE0">
        <w:rPr>
          <w:sz w:val="16"/>
        </w:rPr>
        <w:t xml:space="preserve">. Of course, the EluSys treatment would not just be useful for responding to bioterrorist attacks, but also could treat almost any infection or poisoning. </w:t>
      </w:r>
      <w:r w:rsidRPr="00120D35">
        <w:rPr>
          <w:rStyle w:val="StyleBoldUnderline"/>
        </w:rPr>
        <w:t xml:space="preserve">Further down the development road are </w:t>
      </w:r>
      <w:r w:rsidRPr="00302C97">
        <w:rPr>
          <w:rStyle w:val="StyleBoldUnderline"/>
          <w:highlight w:val="yellow"/>
        </w:rPr>
        <w:t>technologies</w:t>
      </w:r>
      <w:r w:rsidRPr="00120D35">
        <w:rPr>
          <w:rStyle w:val="StyleBoldUnderline"/>
        </w:rPr>
        <w:t xml:space="preserve"> that </w:t>
      </w:r>
      <w:r w:rsidRPr="00302C97">
        <w:rPr>
          <w:rStyle w:val="StyleBoldUnderline"/>
          <w:highlight w:val="yellow"/>
        </w:rPr>
        <w:t>could</w:t>
      </w:r>
      <w:r w:rsidRPr="00120D35">
        <w:rPr>
          <w:rStyle w:val="StyleBoldUnderline"/>
        </w:rPr>
        <w:t xml:space="preserve"> </w:t>
      </w:r>
      <w:r w:rsidRPr="00120D35">
        <w:rPr>
          <w:rStyle w:val="StyleBoldUnderline"/>
        </w:rPr>
        <w:lastRenderedPageBreak/>
        <w:t xml:space="preserve">rapidly </w:t>
      </w:r>
      <w:r w:rsidRPr="00302C97">
        <w:rPr>
          <w:rStyle w:val="StyleBoldUnderline"/>
          <w:highlight w:val="yellow"/>
        </w:rPr>
        <w:t>analyze a pathogen’s DNA,</w:t>
      </w:r>
      <w:r w:rsidRPr="00302C97">
        <w:rPr>
          <w:sz w:val="16"/>
          <w:highlight w:val="yellow"/>
        </w:rPr>
        <w:t xml:space="preserve"> </w:t>
      </w:r>
      <w:r w:rsidRPr="00302C97">
        <w:rPr>
          <w:rStyle w:val="StyleBoldUnderline"/>
          <w:highlight w:val="yellow"/>
        </w:rPr>
        <w:t>and then guide the rapid synthesis of drugs</w:t>
      </w:r>
      <w:r w:rsidRPr="00120D35">
        <w:rPr>
          <w:rStyle w:val="StyleBoldUnderline"/>
        </w:rPr>
        <w:t xml:space="preserve"> </w:t>
      </w:r>
      <w:r w:rsidRPr="00206DE0">
        <w:rPr>
          <w:sz w:val="16"/>
        </w:rPr>
        <w:t>like the ones being developed by EluSys that can bind, or disable, segments of DNA crucial to an infectious organism's survival. Again</w:t>
      </w:r>
      <w:r w:rsidRPr="00D165F5">
        <w:rPr>
          <w:rStyle w:val="StyleBoldUnderline"/>
        </w:rPr>
        <w:t>, this</w:t>
      </w:r>
      <w:r w:rsidRPr="00D165F5">
        <w:rPr>
          <w:sz w:val="16"/>
        </w:rPr>
        <w:t xml:space="preserve"> technology</w:t>
      </w:r>
      <w:r w:rsidRPr="00206DE0">
        <w:rPr>
          <w:sz w:val="16"/>
        </w:rPr>
        <w:t xml:space="preserve"> would be a great boon for treating infectious diseases and </w:t>
      </w:r>
      <w:r w:rsidRPr="00302C97">
        <w:rPr>
          <w:rStyle w:val="StyleBoldUnderline"/>
          <w:highlight w:val="yellow"/>
        </w:rPr>
        <w:t>might be a permanent deterrent to future bioterrorist attacks</w:t>
      </w:r>
      <w:r w:rsidRPr="00206DE0">
        <w:rPr>
          <w:sz w:val="16"/>
        </w:rPr>
        <w:t xml:space="preserve">. Seizing Bayer’s patent now wouldn’t just cost that company and its stockholders a little bit of money (Bayer sold $1 billion in Cipro last year), but would reverberate throughout the pharmaceutical research and development industry. If governments begin to seize patents on the pretext of addressing alleged public health emergencies, the investment in research that would bring about new and effective treatments could dry up. Investors and pharmaceutical executives couldn’t justify putting $30 billion annually into already risky and uncertain research if they couldn’t be sure of earning enough profits to pay back their costs. Consider what happened during the Clinton health care fiasco, which threatened to impose price controls on prescription drugs in the early 1990s: Growth in research spending dropped off dramatically from 10 percent annually to about 2 percent per year. </w:t>
      </w:r>
      <w:r w:rsidRPr="00120D35">
        <w:rPr>
          <w:rStyle w:val="StyleBoldUnderline"/>
        </w:rPr>
        <w:t xml:space="preserve">A far more sensible and farsighted </w:t>
      </w:r>
      <w:r w:rsidRPr="002A185F">
        <w:rPr>
          <w:rStyle w:val="StyleBoldUnderline"/>
        </w:rPr>
        <w:t>way to protect the American public from health threats, including bioterrorism, is to encourage further pharmaceutical research</w:t>
      </w:r>
      <w:r w:rsidRPr="00206DE0">
        <w:rPr>
          <w:sz w:val="16"/>
        </w:rPr>
        <w:t xml:space="preserve"> by respecting drug patents. In the final analysis</w:t>
      </w:r>
      <w:r w:rsidRPr="00120D35">
        <w:rPr>
          <w:rStyle w:val="StyleBoldUnderline"/>
        </w:rPr>
        <w:t xml:space="preserve">, </w:t>
      </w:r>
      <w:r w:rsidRPr="00302C97">
        <w:rPr>
          <w:rStyle w:val="StyleBoldUnderline"/>
          <w:highlight w:val="yellow"/>
        </w:rPr>
        <w:t>America’s best biodefense is a vital and profitable pharmaceutical and biotechnology industry</w:t>
      </w:r>
      <w:r w:rsidRPr="00302C97">
        <w:rPr>
          <w:sz w:val="16"/>
          <w:highlight w:val="yellow"/>
        </w:rPr>
        <w:t>.</w:t>
      </w:r>
      <w:r w:rsidRPr="00206DE0">
        <w:rPr>
          <w:sz w:val="16"/>
        </w:rPr>
        <w:t xml:space="preserve"> </w:t>
      </w:r>
    </w:p>
    <w:p w:rsidR="006858FC" w:rsidRPr="00CF34F1" w:rsidRDefault="006858FC" w:rsidP="006858FC">
      <w:pPr>
        <w:tabs>
          <w:tab w:val="left" w:pos="5955"/>
        </w:tabs>
        <w:rPr>
          <w:sz w:val="16"/>
        </w:rPr>
      </w:pPr>
      <w:r w:rsidRPr="00CF34F1">
        <w:rPr>
          <w:sz w:val="16"/>
        </w:rPr>
        <w:tab/>
      </w:r>
    </w:p>
    <w:p w:rsidR="006858FC" w:rsidRDefault="006858FC" w:rsidP="006858FC">
      <w:pPr>
        <w:pStyle w:val="Heading4"/>
        <w:rPr>
          <w:rFonts w:cs="Arial"/>
        </w:rPr>
      </w:pPr>
      <w:r>
        <w:rPr>
          <w:rFonts w:cs="Arial"/>
        </w:rPr>
        <w:t>Extinction</w:t>
      </w:r>
    </w:p>
    <w:p w:rsidR="006858FC" w:rsidRPr="00E8330D" w:rsidRDefault="006858FC" w:rsidP="006858FC">
      <w:r>
        <w:t>Steinbrenner, 97</w:t>
      </w:r>
    </w:p>
    <w:p w:rsidR="006858FC" w:rsidRPr="00FA5D98" w:rsidRDefault="006858FC" w:rsidP="006858FC">
      <w:pPr>
        <w:rPr>
          <w:rStyle w:val="StyleBoldUnderline"/>
          <w:bCs w:val="0"/>
          <w:sz w:val="16"/>
        </w:rPr>
      </w:pPr>
      <w:r w:rsidRPr="00CF34F1">
        <w:rPr>
          <w:sz w:val="16"/>
        </w:rPr>
        <w:t>John Steinbrenner, Senior Fellow – Brookings, Foreign Policy, 12-22-1997, Lexis</w:t>
      </w:r>
      <w:r w:rsidRPr="00CF34F1">
        <w:rPr>
          <w:sz w:val="16"/>
        </w:rPr>
        <w:br/>
      </w:r>
      <w:r w:rsidRPr="00120D35">
        <w:rPr>
          <w:rStyle w:val="StyleBoldUnderline"/>
        </w:rPr>
        <w:t>Although human pathogens are often lumped with nuclear explosives</w:t>
      </w:r>
      <w:r w:rsidRPr="00CF34F1">
        <w:rPr>
          <w:sz w:val="16"/>
        </w:rPr>
        <w:t xml:space="preserve"> and lethal chemicals as potential weapons of mass destruction, </w:t>
      </w:r>
      <w:r w:rsidRPr="00120D35">
        <w:rPr>
          <w:rStyle w:val="StyleBoldUnderline"/>
        </w:rPr>
        <w:t>there is an obvious, fundamentally important difference: Pathogens are alive</w:t>
      </w:r>
      <w:r w:rsidRPr="00CF34F1">
        <w:rPr>
          <w:sz w:val="16"/>
        </w:rPr>
        <w:t xml:space="preserve">, weapons are not. </w:t>
      </w:r>
      <w:r w:rsidRPr="002A185F">
        <w:rPr>
          <w:rStyle w:val="StyleBoldUnderline"/>
        </w:rPr>
        <w:t>Nuclear and chemical weapons do not reproduce</w:t>
      </w:r>
      <w:r w:rsidRPr="00120D35">
        <w:rPr>
          <w:rStyle w:val="StyleBoldUnderline"/>
        </w:rPr>
        <w:t xml:space="preserve"> themselves and do not independently engage in adaptive behavior; pathogens do both</w:t>
      </w:r>
      <w:r w:rsidRPr="00CF34F1">
        <w:rPr>
          <w:sz w:val="16"/>
        </w:rPr>
        <w:t xml:space="preserve"> of these things. That deceptively simple observation has immense implications. </w:t>
      </w:r>
      <w:r w:rsidRPr="00120D35">
        <w:rPr>
          <w:rStyle w:val="StyleBoldUnderline"/>
        </w:rPr>
        <w:t>The use of a manufactured weapon is a singular event</w:t>
      </w:r>
      <w:r w:rsidRPr="00CF34F1">
        <w:rPr>
          <w:sz w:val="16"/>
        </w:rPr>
        <w:t xml:space="preserve">. Most of the damage occurs immediately. The aftereffects, whatever they may be, decay rapidly over time and distance in a reasonably predictable manner. </w:t>
      </w:r>
      <w:r w:rsidRPr="00302C97">
        <w:rPr>
          <w:rStyle w:val="StyleBoldUnderline"/>
          <w:highlight w:val="yellow"/>
        </w:rPr>
        <w:t>Even before a nuclear warhead is detonated</w:t>
      </w:r>
      <w:r w:rsidRPr="00CF34F1">
        <w:rPr>
          <w:sz w:val="16"/>
        </w:rPr>
        <w:t>, for instance</w:t>
      </w:r>
      <w:r w:rsidRPr="00120D35">
        <w:rPr>
          <w:rStyle w:val="StyleBoldUnderline"/>
        </w:rPr>
        <w:t xml:space="preserve">, </w:t>
      </w:r>
      <w:r w:rsidRPr="00302C97">
        <w:rPr>
          <w:rStyle w:val="StyleBoldUnderline"/>
          <w:highlight w:val="yellow"/>
        </w:rPr>
        <w:t>it is possible to estimate the extent of the</w:t>
      </w:r>
      <w:r w:rsidRPr="00120D35">
        <w:rPr>
          <w:rStyle w:val="StyleBoldUnderline"/>
        </w:rPr>
        <w:t xml:space="preserve"> subsequent </w:t>
      </w:r>
      <w:r w:rsidRPr="00302C97">
        <w:rPr>
          <w:rStyle w:val="StyleBoldUnderline"/>
          <w:highlight w:val="yellow"/>
        </w:rPr>
        <w:t>damage</w:t>
      </w:r>
      <w:r w:rsidRPr="00CF34F1">
        <w:rPr>
          <w:sz w:val="16"/>
        </w:rPr>
        <w:t xml:space="preserve"> and the likely level of radioactive fallout. Such predictability is an essential component for tactical military planning. </w:t>
      </w:r>
      <w:r w:rsidRPr="00120D35">
        <w:rPr>
          <w:rStyle w:val="StyleBoldUnderline"/>
        </w:rPr>
        <w:t xml:space="preserve">The use of </w:t>
      </w:r>
      <w:r w:rsidRPr="00302C97">
        <w:rPr>
          <w:rStyle w:val="StyleBoldUnderline"/>
          <w:highlight w:val="yellow"/>
        </w:rPr>
        <w:t>a pathogen</w:t>
      </w:r>
      <w:r w:rsidRPr="00CF34F1">
        <w:rPr>
          <w:sz w:val="16"/>
        </w:rPr>
        <w:t xml:space="preserve">, by contrast, </w:t>
      </w:r>
      <w:r w:rsidRPr="00120D35">
        <w:rPr>
          <w:rStyle w:val="StyleBoldUnderline"/>
        </w:rPr>
        <w:t xml:space="preserve">is an extended process whose scope and timing </w:t>
      </w:r>
      <w:r w:rsidRPr="00302C97">
        <w:rPr>
          <w:rStyle w:val="StyleBoldUnderline"/>
          <w:highlight w:val="yellow"/>
        </w:rPr>
        <w:t>cannot be</w:t>
      </w:r>
      <w:r w:rsidRPr="00120D35">
        <w:rPr>
          <w:rStyle w:val="StyleBoldUnderline"/>
        </w:rPr>
        <w:t xml:space="preserve"> precisely </w:t>
      </w:r>
      <w:r w:rsidRPr="00302C97">
        <w:rPr>
          <w:rStyle w:val="StyleBoldUnderline"/>
          <w:highlight w:val="yellow"/>
        </w:rPr>
        <w:t>controlled</w:t>
      </w:r>
      <w:r w:rsidRPr="00CF34F1">
        <w:rPr>
          <w:sz w:val="16"/>
        </w:rPr>
        <w:t xml:space="preserve">. For most potential biological agents, the predominant drawback is that they would not act swiftly or decisively enough to be an effective weapon. </w:t>
      </w:r>
      <w:r w:rsidRPr="00120D35">
        <w:rPr>
          <w:rStyle w:val="StyleBoldUnderline"/>
        </w:rPr>
        <w:t>But for a few pathogens - ones</w:t>
      </w:r>
      <w:r w:rsidRPr="00CF34F1">
        <w:rPr>
          <w:sz w:val="16"/>
        </w:rPr>
        <w:t xml:space="preserve"> </w:t>
      </w:r>
      <w:r w:rsidRPr="00120D35">
        <w:rPr>
          <w:rStyle w:val="StyleBoldUnderline"/>
        </w:rPr>
        <w:t xml:space="preserve">most likely to have a decisive effect and therefore the ones most likely to be contemplated for deliberately hostile use - the risk runs in the other direction. </w:t>
      </w:r>
      <w:r w:rsidRPr="00302C97">
        <w:rPr>
          <w:rStyle w:val="StyleBoldUnderline"/>
          <w:highlight w:val="yellow"/>
        </w:rPr>
        <w:t xml:space="preserve">A lethal pathogen </w:t>
      </w:r>
      <w:r w:rsidRPr="00D165F5">
        <w:rPr>
          <w:rStyle w:val="StyleBoldUnderline"/>
        </w:rPr>
        <w:t>that could efficiently spread from one vi</w:t>
      </w:r>
      <w:r w:rsidRPr="00120D35">
        <w:rPr>
          <w:rStyle w:val="StyleBoldUnderline"/>
        </w:rPr>
        <w:t xml:space="preserve">ctim to another </w:t>
      </w:r>
      <w:r w:rsidRPr="00302C97">
        <w:rPr>
          <w:rStyle w:val="StyleBoldUnderline"/>
          <w:highlight w:val="yellow"/>
        </w:rPr>
        <w:t>would be capable of initiating an intensifying cascade of disease that might ultimately threaten the entire world population</w:t>
      </w:r>
      <w:r w:rsidRPr="00CF34F1">
        <w:rPr>
          <w:sz w:val="16"/>
        </w:rPr>
        <w:t xml:space="preserve">. </w:t>
      </w:r>
      <w:r w:rsidRPr="00120D35">
        <w:rPr>
          <w:rStyle w:val="StyleBoldUnderline"/>
        </w:rPr>
        <w:t>The 1918 influenza epidemic demonstrated the potential for a global contagion</w:t>
      </w:r>
      <w:r w:rsidRPr="00CF34F1">
        <w:rPr>
          <w:sz w:val="16"/>
        </w:rPr>
        <w:t xml:space="preserve"> of this sort </w:t>
      </w:r>
      <w:r w:rsidRPr="00120D35">
        <w:rPr>
          <w:rStyle w:val="StyleBoldUnderline"/>
        </w:rPr>
        <w:t>but not necessarily its outer limit.</w:t>
      </w:r>
    </w:p>
    <w:p w:rsidR="006858FC" w:rsidRPr="00A25758" w:rsidRDefault="006858FC" w:rsidP="006858FC"/>
    <w:p w:rsidR="006858FC" w:rsidRDefault="006858FC" w:rsidP="006858FC">
      <w:pPr>
        <w:pStyle w:val="Heading2"/>
      </w:pPr>
      <w:r>
        <w:lastRenderedPageBreak/>
        <w:t>Solvency</w:t>
      </w:r>
    </w:p>
    <w:p w:rsidR="006858FC" w:rsidRDefault="006858FC" w:rsidP="006858FC"/>
    <w:p w:rsidR="006858FC" w:rsidRDefault="006858FC" w:rsidP="006858FC">
      <w:pPr>
        <w:pStyle w:val="Heading4"/>
      </w:pPr>
      <w:r>
        <w:t>US has significantly decreased strikes and has a narrow and legal use of drones –</w:t>
      </w:r>
    </w:p>
    <w:p w:rsidR="006858FC" w:rsidRDefault="006858FC" w:rsidP="006858FC">
      <w:r w:rsidRPr="00FE1DE7">
        <w:rPr>
          <w:rStyle w:val="StyleStyleBold12pt"/>
        </w:rPr>
        <w:t>Fox</w:t>
      </w:r>
      <w:r>
        <w:t xml:space="preserve">News.com, “Concerns raised about fewer US drone strikes amid continuing terror attacks,” </w:t>
      </w:r>
      <w:r w:rsidRPr="00FE1DE7">
        <w:rPr>
          <w:rStyle w:val="StyleStyleBold12pt"/>
        </w:rPr>
        <w:t>9/26</w:t>
      </w:r>
      <w:r>
        <w:t>/13</w:t>
      </w:r>
    </w:p>
    <w:p w:rsidR="006858FC" w:rsidRPr="0075364E" w:rsidRDefault="006858FC" w:rsidP="006858FC">
      <w:pPr>
        <w:rPr>
          <w:sz w:val="16"/>
        </w:rPr>
      </w:pPr>
      <w:r w:rsidRPr="00FE1DE7">
        <w:rPr>
          <w:rStyle w:val="StyleBoldUnderline"/>
          <w:highlight w:val="yellow"/>
        </w:rPr>
        <w:t>New statistics</w:t>
      </w:r>
      <w:r w:rsidRPr="00C766D4">
        <w:rPr>
          <w:rStyle w:val="StyleBoldUnderline"/>
        </w:rPr>
        <w:t xml:space="preserve"> from</w:t>
      </w:r>
      <w:r w:rsidRPr="0075364E">
        <w:rPr>
          <w:sz w:val="16"/>
        </w:rPr>
        <w:t xml:space="preserve"> the </w:t>
      </w:r>
      <w:r w:rsidRPr="00C766D4">
        <w:rPr>
          <w:rStyle w:val="StyleBoldUnderline"/>
        </w:rPr>
        <w:t xml:space="preserve">West Point Counterterroism Center </w:t>
      </w:r>
      <w:r w:rsidRPr="00FE1DE7">
        <w:rPr>
          <w:rStyle w:val="StyleBoldUnderline"/>
          <w:highlight w:val="yellow"/>
        </w:rPr>
        <w:t>show</w:t>
      </w:r>
      <w:r w:rsidRPr="0075364E">
        <w:rPr>
          <w:sz w:val="16"/>
        </w:rPr>
        <w:t xml:space="preserve"> more than </w:t>
      </w:r>
      <w:r w:rsidRPr="00C766D4">
        <w:rPr>
          <w:rStyle w:val="StyleBoldUnderline"/>
        </w:rPr>
        <w:t>60 terror attacks</w:t>
      </w:r>
      <w:r w:rsidRPr="0075364E">
        <w:rPr>
          <w:sz w:val="16"/>
        </w:rPr>
        <w:t xml:space="preserve"> across the world </w:t>
      </w:r>
      <w:r w:rsidRPr="00C766D4">
        <w:rPr>
          <w:rStyle w:val="StyleBoldUnderline"/>
        </w:rPr>
        <w:t>since July 1</w:t>
      </w:r>
      <w:r w:rsidRPr="0075364E">
        <w:rPr>
          <w:sz w:val="16"/>
        </w:rPr>
        <w:t xml:space="preserve"> -- most recently, the attack at a Kenya mall last weekend in which more than 60 people were killed.</w:t>
      </w:r>
      <w:r w:rsidRPr="0075364E">
        <w:rPr>
          <w:sz w:val="12"/>
        </w:rPr>
        <w:t>¶</w:t>
      </w:r>
      <w:r w:rsidRPr="0075364E">
        <w:rPr>
          <w:sz w:val="16"/>
        </w:rPr>
        <w:t xml:space="preserve"> Meanwhile, </w:t>
      </w:r>
      <w:r w:rsidRPr="00FE1DE7">
        <w:rPr>
          <w:rStyle w:val="StyleBoldUnderline"/>
          <w:highlight w:val="yellow"/>
        </w:rPr>
        <w:t>the number of U.S. drone strikes in Pakistan and Yemen</w:t>
      </w:r>
      <w:r w:rsidRPr="0075364E">
        <w:rPr>
          <w:sz w:val="16"/>
        </w:rPr>
        <w:t xml:space="preserve"> – the hotbed for Al Qaeda and other terror groups -- appears to </w:t>
      </w:r>
      <w:r w:rsidRPr="00FE1DE7">
        <w:rPr>
          <w:rStyle w:val="StyleBoldUnderline"/>
          <w:highlight w:val="yellow"/>
        </w:rPr>
        <w:t>have decreased significantly</w:t>
      </w:r>
      <w:r w:rsidRPr="0075364E">
        <w:rPr>
          <w:sz w:val="16"/>
        </w:rPr>
        <w:t xml:space="preserve"> over roughly the same period.</w:t>
      </w:r>
      <w:r w:rsidRPr="0075364E">
        <w:rPr>
          <w:sz w:val="12"/>
        </w:rPr>
        <w:t>¶</w:t>
      </w:r>
      <w:r w:rsidRPr="0075364E">
        <w:rPr>
          <w:sz w:val="16"/>
        </w:rPr>
        <w:t xml:space="preserve"> The publication The Long War Journal reports a total of 22 strikes since May in those countries.</w:t>
      </w:r>
      <w:r w:rsidRPr="0075364E">
        <w:rPr>
          <w:sz w:val="12"/>
        </w:rPr>
        <w:t>¶</w:t>
      </w:r>
      <w:r w:rsidRPr="0075364E">
        <w:rPr>
          <w:sz w:val="16"/>
        </w:rPr>
        <w:t xml:space="preserve"> </w:t>
      </w:r>
      <w:r w:rsidRPr="00FE1DE7">
        <w:rPr>
          <w:rStyle w:val="StyleBoldUnderline"/>
        </w:rPr>
        <w:t>The apparent trend of fewer strikes amid perceptions of a weakened Al Qaeda</w:t>
      </w:r>
      <w:r w:rsidRPr="0075364E">
        <w:rPr>
          <w:sz w:val="16"/>
        </w:rPr>
        <w:t xml:space="preserve"> and diminished terror threats </w:t>
      </w:r>
      <w:r w:rsidRPr="00FE1DE7">
        <w:rPr>
          <w:rStyle w:val="StyleBoldUnderline"/>
        </w:rPr>
        <w:t>is drawing concern</w:t>
      </w:r>
      <w:r w:rsidRPr="0075364E">
        <w:rPr>
          <w:sz w:val="16"/>
        </w:rPr>
        <w:t xml:space="preserve"> from Rep. Mike Rogers, chairman of the House Permanent Select Committee on Intelligence.</w:t>
      </w:r>
      <w:r w:rsidRPr="0075364E">
        <w:rPr>
          <w:sz w:val="12"/>
        </w:rPr>
        <w:t>¶</w:t>
      </w:r>
      <w:r w:rsidRPr="0075364E">
        <w:rPr>
          <w:sz w:val="16"/>
        </w:rPr>
        <w:t xml:space="preserve"> “It's not diminishing,” the Michigan Republican told Fox News on Tuesday. “</w:t>
      </w:r>
      <w:r w:rsidRPr="00FE1DE7">
        <w:rPr>
          <w:rStyle w:val="StyleBoldUnderline"/>
        </w:rPr>
        <w:t>There have been counterterrorism changes made by the administration that have concerned us</w:t>
      </w:r>
      <w:r w:rsidRPr="0075364E">
        <w:rPr>
          <w:sz w:val="16"/>
        </w:rPr>
        <w:t xml:space="preserve"> all, things that we've been working on for a period of months that we're trying to work through that are very, very concerning. </w:t>
      </w:r>
      <w:r w:rsidRPr="00FE1DE7">
        <w:rPr>
          <w:rStyle w:val="StyleBoldUnderline"/>
        </w:rPr>
        <w:t>This is no time to retreat.”</w:t>
      </w:r>
      <w:r w:rsidRPr="0075364E">
        <w:rPr>
          <w:rStyle w:val="StyleBoldUnderline"/>
          <w:sz w:val="12"/>
        </w:rPr>
        <w:t>¶</w:t>
      </w:r>
      <w:r w:rsidRPr="0075364E">
        <w:rPr>
          <w:sz w:val="16"/>
        </w:rPr>
        <w:t xml:space="preserve"> The White House has not commented on the apparent decrease in drone strikes but has referred reporters to President Obama’s May 23 speech at the National Defense University in which he discussed the county’s evolving efforts to combat the war on terror.</w:t>
      </w:r>
      <w:r w:rsidRPr="0075364E">
        <w:rPr>
          <w:sz w:val="12"/>
        </w:rPr>
        <w:t>¶</w:t>
      </w:r>
      <w:r w:rsidRPr="0075364E">
        <w:rPr>
          <w:sz w:val="16"/>
        </w:rPr>
        <w:t xml:space="preserve"> The president said the United States will continue to “dismantle [terror] networks that pose a direct danger to us” but can no longer define its efforts as a “boundless global war on terror.”</w:t>
      </w:r>
      <w:r w:rsidRPr="0075364E">
        <w:rPr>
          <w:sz w:val="12"/>
        </w:rPr>
        <w:t>¶</w:t>
      </w:r>
      <w:r w:rsidRPr="0075364E">
        <w:rPr>
          <w:sz w:val="16"/>
        </w:rPr>
        <w:t xml:space="preserve"> He said </w:t>
      </w:r>
      <w:r w:rsidRPr="00FE1DE7">
        <w:rPr>
          <w:rStyle w:val="StyleBoldUnderline"/>
          <w:highlight w:val="yellow"/>
        </w:rPr>
        <w:t>the fight is entering a “new phase” in which</w:t>
      </w:r>
      <w:r w:rsidRPr="00FE1DE7">
        <w:rPr>
          <w:rStyle w:val="StyleBoldUnderline"/>
        </w:rPr>
        <w:t xml:space="preserve"> legal and necessary </w:t>
      </w:r>
      <w:r w:rsidRPr="00FE1DE7">
        <w:rPr>
          <w:rStyle w:val="StyleBoldUnderline"/>
          <w:highlight w:val="yellow"/>
        </w:rPr>
        <w:t>drone strikes will be</w:t>
      </w:r>
      <w:r w:rsidRPr="0075364E">
        <w:rPr>
          <w:sz w:val="16"/>
        </w:rPr>
        <w:t xml:space="preserve"> more </w:t>
      </w:r>
      <w:r w:rsidRPr="00FE1DE7">
        <w:rPr>
          <w:rStyle w:val="StyleBoldUnderline"/>
          <w:highlight w:val="yellow"/>
        </w:rPr>
        <w:t>narrowly focused</w:t>
      </w:r>
      <w:r w:rsidRPr="00FE1DE7">
        <w:rPr>
          <w:rStyle w:val="StyleBoldUnderline"/>
        </w:rPr>
        <w:t xml:space="preserve"> to avoid civilian casualties and backlash in Pakistan and neighboring countries</w:t>
      </w:r>
      <w:r w:rsidRPr="0075364E">
        <w:rPr>
          <w:sz w:val="16"/>
        </w:rPr>
        <w:t>.</w:t>
      </w:r>
      <w:r w:rsidRPr="0075364E">
        <w:rPr>
          <w:sz w:val="12"/>
        </w:rPr>
        <w:t>¶</w:t>
      </w:r>
      <w:r w:rsidRPr="0075364E">
        <w:rPr>
          <w:sz w:val="16"/>
        </w:rPr>
        <w:t xml:space="preserve"> “By narrowly targeting our action against those who want to kill us and not the people they hide among, we are choosing the course of action least likely to result in the loss of innocent life,” Obama said.</w:t>
      </w:r>
      <w:r w:rsidRPr="0075364E">
        <w:rPr>
          <w:sz w:val="12"/>
        </w:rPr>
        <w:t>¶</w:t>
      </w:r>
      <w:r w:rsidRPr="0075364E">
        <w:rPr>
          <w:sz w:val="16"/>
        </w:rPr>
        <w:t xml:space="preserve"> </w:t>
      </w:r>
      <w:r w:rsidRPr="00FE1DE7">
        <w:rPr>
          <w:rStyle w:val="StyleBoldUnderline"/>
        </w:rPr>
        <w:t xml:space="preserve">Bill Roggio, The Long War Journal’s managing editor, said on Wednesday that the speech shows </w:t>
      </w:r>
      <w:r w:rsidRPr="00FE1DE7">
        <w:rPr>
          <w:rStyle w:val="StyleBoldUnderline"/>
          <w:highlight w:val="yellow"/>
        </w:rPr>
        <w:t xml:space="preserve">the administration “has a very narrow view of what makes up Al Qaeda </w:t>
      </w:r>
      <w:r w:rsidRPr="00FE1DE7">
        <w:rPr>
          <w:rStyle w:val="StyleBoldUnderline"/>
        </w:rPr>
        <w:t>and</w:t>
      </w:r>
      <w:r w:rsidRPr="0075364E">
        <w:rPr>
          <w:sz w:val="16"/>
        </w:rPr>
        <w:t xml:space="preserve"> believes that </w:t>
      </w:r>
      <w:r w:rsidRPr="00FE1DE7">
        <w:rPr>
          <w:rStyle w:val="StyleBoldUnderline"/>
        </w:rPr>
        <w:t>killing a handful of legacy leaders</w:t>
      </w:r>
      <w:r w:rsidRPr="0075364E">
        <w:rPr>
          <w:sz w:val="16"/>
        </w:rPr>
        <w:t xml:space="preserve"> involved in 9/11 </w:t>
      </w:r>
      <w:r w:rsidRPr="00FE1DE7">
        <w:rPr>
          <w:rStyle w:val="StyleBoldUnderline"/>
        </w:rPr>
        <w:t>will cause the collapse of the group.”</w:t>
      </w:r>
      <w:r w:rsidRPr="0075364E">
        <w:rPr>
          <w:rStyle w:val="StyleBoldUnderline"/>
          <w:sz w:val="12"/>
        </w:rPr>
        <w:t>¶</w:t>
      </w:r>
      <w:r w:rsidRPr="00FE1DE7">
        <w:rPr>
          <w:rStyle w:val="StyleBoldUnderline"/>
        </w:rPr>
        <w:t xml:space="preserve"> The magazine reports the number of recent </w:t>
      </w:r>
      <w:r w:rsidRPr="00FE1DE7">
        <w:rPr>
          <w:rStyle w:val="StyleBoldUnderline"/>
          <w:highlight w:val="yellow"/>
        </w:rPr>
        <w:t>strikes in Pakistan</w:t>
      </w:r>
      <w:r w:rsidRPr="0075364E">
        <w:rPr>
          <w:sz w:val="16"/>
        </w:rPr>
        <w:t xml:space="preserve"> as: </w:t>
      </w:r>
      <w:r w:rsidRPr="00FE1DE7">
        <w:rPr>
          <w:rStyle w:val="StyleBoldUnderline"/>
          <w:highlight w:val="yellow"/>
        </w:rPr>
        <w:t>one in May</w:t>
      </w:r>
      <w:r w:rsidRPr="0075364E">
        <w:rPr>
          <w:sz w:val="16"/>
        </w:rPr>
        <w:t xml:space="preserve">, </w:t>
      </w:r>
      <w:r w:rsidRPr="00FE1DE7">
        <w:rPr>
          <w:rStyle w:val="StyleBoldUnderline"/>
          <w:highlight w:val="yellow"/>
        </w:rPr>
        <w:t>one in June</w:t>
      </w:r>
      <w:r w:rsidRPr="0075364E">
        <w:rPr>
          <w:sz w:val="16"/>
        </w:rPr>
        <w:t xml:space="preserve">, </w:t>
      </w:r>
      <w:r w:rsidRPr="00FE1DE7">
        <w:rPr>
          <w:rStyle w:val="StyleBoldUnderline"/>
          <w:highlight w:val="yellow"/>
        </w:rPr>
        <w:t>three in July</w:t>
      </w:r>
      <w:r w:rsidRPr="0075364E">
        <w:rPr>
          <w:sz w:val="16"/>
        </w:rPr>
        <w:t xml:space="preserve">, </w:t>
      </w:r>
      <w:r w:rsidRPr="00FE1DE7">
        <w:rPr>
          <w:rStyle w:val="StyleBoldUnderline"/>
          <w:highlight w:val="yellow"/>
        </w:rPr>
        <w:t>one in August</w:t>
      </w:r>
      <w:r w:rsidRPr="0075364E">
        <w:rPr>
          <w:sz w:val="16"/>
        </w:rPr>
        <w:t xml:space="preserve"> and </w:t>
      </w:r>
      <w:r w:rsidRPr="00FE1DE7">
        <w:rPr>
          <w:rStyle w:val="StyleBoldUnderline"/>
          <w:highlight w:val="yellow"/>
        </w:rPr>
        <w:t>two in September</w:t>
      </w:r>
      <w:r w:rsidRPr="0075364E">
        <w:rPr>
          <w:sz w:val="16"/>
        </w:rPr>
        <w:t>.</w:t>
      </w:r>
      <w:r w:rsidRPr="0075364E">
        <w:rPr>
          <w:sz w:val="12"/>
        </w:rPr>
        <w:t>¶</w:t>
      </w:r>
      <w:r w:rsidRPr="0075364E">
        <w:rPr>
          <w:sz w:val="16"/>
        </w:rPr>
        <w:t xml:space="preserve"> </w:t>
      </w:r>
      <w:r w:rsidRPr="00FE1DE7">
        <w:rPr>
          <w:rStyle w:val="StyleBoldUnderline"/>
        </w:rPr>
        <w:t xml:space="preserve">The numbers </w:t>
      </w:r>
      <w:r w:rsidRPr="00FE1DE7">
        <w:rPr>
          <w:rStyle w:val="StyleBoldUnderline"/>
          <w:highlight w:val="yellow"/>
        </w:rPr>
        <w:t>in Yemen</w:t>
      </w:r>
      <w:r w:rsidRPr="00FE1DE7">
        <w:rPr>
          <w:rStyle w:val="StyleBoldUnderline"/>
        </w:rPr>
        <w:t xml:space="preserve"> are</w:t>
      </w:r>
      <w:r w:rsidRPr="0075364E">
        <w:rPr>
          <w:sz w:val="16"/>
        </w:rPr>
        <w:t xml:space="preserve">: </w:t>
      </w:r>
      <w:r w:rsidRPr="00FE1DE7">
        <w:rPr>
          <w:rStyle w:val="StyleBoldUnderline"/>
          <w:highlight w:val="yellow"/>
        </w:rPr>
        <w:t>two in May</w:t>
      </w:r>
      <w:r w:rsidRPr="0075364E">
        <w:rPr>
          <w:sz w:val="16"/>
        </w:rPr>
        <w:t xml:space="preserve">, </w:t>
      </w:r>
      <w:r w:rsidRPr="00FE1DE7">
        <w:rPr>
          <w:rStyle w:val="StyleBoldUnderline"/>
          <w:highlight w:val="yellow"/>
        </w:rPr>
        <w:t>two in June</w:t>
      </w:r>
      <w:r w:rsidRPr="0075364E">
        <w:rPr>
          <w:sz w:val="16"/>
        </w:rPr>
        <w:t xml:space="preserve">, </w:t>
      </w:r>
      <w:r w:rsidRPr="00FE1DE7">
        <w:rPr>
          <w:rStyle w:val="StyleBoldUnderline"/>
          <w:highlight w:val="yellow"/>
        </w:rPr>
        <w:t>two in July</w:t>
      </w:r>
      <w:r w:rsidRPr="0075364E">
        <w:rPr>
          <w:sz w:val="16"/>
        </w:rPr>
        <w:t xml:space="preserve">, </w:t>
      </w:r>
      <w:r w:rsidRPr="00FE1DE7">
        <w:rPr>
          <w:rStyle w:val="StyleBoldUnderline"/>
        </w:rPr>
        <w:t>eight in August</w:t>
      </w:r>
      <w:r w:rsidRPr="0075364E">
        <w:rPr>
          <w:sz w:val="16"/>
        </w:rPr>
        <w:t xml:space="preserve"> </w:t>
      </w:r>
      <w:r w:rsidRPr="00FE1DE7">
        <w:rPr>
          <w:rStyle w:val="StyleBoldUnderline"/>
        </w:rPr>
        <w:t xml:space="preserve">and </w:t>
      </w:r>
      <w:r w:rsidRPr="00FE1DE7">
        <w:rPr>
          <w:rStyle w:val="StyleBoldUnderline"/>
          <w:highlight w:val="yellow"/>
        </w:rPr>
        <w:t>zero in September</w:t>
      </w:r>
      <w:r w:rsidRPr="00FE1DE7">
        <w:rPr>
          <w:rStyle w:val="StyleBoldUnderline"/>
        </w:rPr>
        <w:t>.</w:t>
      </w:r>
      <w:r w:rsidRPr="0075364E">
        <w:rPr>
          <w:rStyle w:val="StyleBoldUnderline"/>
          <w:sz w:val="12"/>
        </w:rPr>
        <w:t>¶</w:t>
      </w:r>
      <w:r w:rsidRPr="0075364E">
        <w:rPr>
          <w:sz w:val="16"/>
        </w:rPr>
        <w:t xml:space="preserve"> Roggio points out </w:t>
      </w:r>
      <w:r w:rsidRPr="00FE1DE7">
        <w:rPr>
          <w:rStyle w:val="StyleBoldUnderline"/>
        </w:rPr>
        <w:t xml:space="preserve">the sharp increase in August </w:t>
      </w:r>
      <w:r w:rsidRPr="0075364E">
        <w:rPr>
          <w:sz w:val="16"/>
        </w:rPr>
        <w:t>was at about the same time a terror threat led to the temporary closure of 22 U.S. embassies and consulates across the Middle East and North Africa.</w:t>
      </w:r>
      <w:r w:rsidRPr="0075364E">
        <w:rPr>
          <w:sz w:val="12"/>
        </w:rPr>
        <w:t>¶</w:t>
      </w:r>
      <w:r w:rsidRPr="0075364E">
        <w:rPr>
          <w:sz w:val="16"/>
        </w:rPr>
        <w:t xml:space="preserve"> “But they </w:t>
      </w:r>
      <w:r w:rsidRPr="00FE1DE7">
        <w:rPr>
          <w:rStyle w:val="StyleBoldUnderline"/>
        </w:rPr>
        <w:t>were reactive strikes</w:t>
      </w:r>
      <w:r w:rsidRPr="0075364E">
        <w:rPr>
          <w:sz w:val="16"/>
        </w:rPr>
        <w:t>,” he said.</w:t>
      </w:r>
      <w:r w:rsidRPr="0075364E">
        <w:rPr>
          <w:sz w:val="12"/>
        </w:rPr>
        <w:t>¶</w:t>
      </w:r>
      <w:r w:rsidRPr="0075364E">
        <w:rPr>
          <w:sz w:val="16"/>
        </w:rPr>
        <w:t xml:space="preserve"> Roggio also says the </w:t>
      </w:r>
      <w:r w:rsidRPr="00FE1DE7">
        <w:rPr>
          <w:rStyle w:val="StyleBoldUnderline"/>
        </w:rPr>
        <w:t>US. launched 117 drone strikes in Pakistan in 2010, compared to 21</w:t>
      </w:r>
      <w:r w:rsidRPr="0075364E">
        <w:rPr>
          <w:sz w:val="16"/>
        </w:rPr>
        <w:t xml:space="preserve"> so far </w:t>
      </w:r>
      <w:r w:rsidRPr="00FE1DE7">
        <w:rPr>
          <w:rStyle w:val="StyleBoldUnderline"/>
        </w:rPr>
        <w:t>this year,</w:t>
      </w:r>
      <w:r w:rsidRPr="0075364E">
        <w:rPr>
          <w:sz w:val="16"/>
        </w:rPr>
        <w:t xml:space="preserve"> which translates into one about every three of four days to about one every 15 days in 2013.</w:t>
      </w:r>
      <w:r w:rsidRPr="0075364E">
        <w:rPr>
          <w:sz w:val="12"/>
        </w:rPr>
        <w:t>¶</w:t>
      </w:r>
      <w:r w:rsidRPr="0075364E">
        <w:rPr>
          <w:sz w:val="16"/>
        </w:rPr>
        <w:t xml:space="preserve"> Obama repeated the U.S.’s position Tuesday at United Nations General Assembly speech, saying the county has shifted away from “a perpetual war-footing.”</w:t>
      </w:r>
      <w:r w:rsidRPr="0075364E">
        <w:rPr>
          <w:sz w:val="12"/>
        </w:rPr>
        <w:t>¶</w:t>
      </w:r>
      <w:r w:rsidRPr="0075364E">
        <w:rPr>
          <w:sz w:val="16"/>
        </w:rPr>
        <w:t xml:space="preserve"> </w:t>
      </w:r>
      <w:r w:rsidRPr="00FE1DE7">
        <w:rPr>
          <w:rStyle w:val="StyleBoldUnderline"/>
        </w:rPr>
        <w:t>“</w:t>
      </w:r>
      <w:r w:rsidRPr="00FE1DE7">
        <w:rPr>
          <w:rStyle w:val="StyleBoldUnderline"/>
          <w:highlight w:val="yellow"/>
        </w:rPr>
        <w:t>We have limited</w:t>
      </w:r>
      <w:r w:rsidRPr="00FE1DE7">
        <w:rPr>
          <w:rStyle w:val="StyleBoldUnderline"/>
        </w:rPr>
        <w:t xml:space="preserve"> the use of </w:t>
      </w:r>
      <w:r w:rsidRPr="00FE1DE7">
        <w:rPr>
          <w:rStyle w:val="StyleBoldUnderline"/>
          <w:highlight w:val="yellow"/>
        </w:rPr>
        <w:t>drones so they target only those who pose</w:t>
      </w:r>
      <w:r w:rsidRPr="00FE1DE7">
        <w:rPr>
          <w:rStyle w:val="StyleBoldUnderline"/>
        </w:rPr>
        <w:t xml:space="preserve"> a </w:t>
      </w:r>
      <w:r w:rsidRPr="00FE1DE7">
        <w:rPr>
          <w:rStyle w:val="StyleBoldUnderline"/>
          <w:highlight w:val="yellow"/>
        </w:rPr>
        <w:t>continuing, imminent threat</w:t>
      </w:r>
      <w:r w:rsidRPr="0075364E">
        <w:rPr>
          <w:sz w:val="16"/>
        </w:rPr>
        <w:t xml:space="preserve"> to the United States </w:t>
      </w:r>
      <w:r w:rsidRPr="00FE1DE7">
        <w:rPr>
          <w:rStyle w:val="StyleBoldUnderline"/>
          <w:highlight w:val="yellow"/>
        </w:rPr>
        <w:t>where capture is not feasible, and there is a near certainty of no civilian casualties</w:t>
      </w:r>
      <w:r w:rsidRPr="00FE1DE7">
        <w:rPr>
          <w:rStyle w:val="StyleBoldUnderline"/>
        </w:rPr>
        <w:t>,</w:t>
      </w:r>
      <w:r w:rsidRPr="0075364E">
        <w:rPr>
          <w:sz w:val="16"/>
        </w:rPr>
        <w:t>” the president said.</w:t>
      </w:r>
    </w:p>
    <w:p w:rsidR="006858FC" w:rsidRPr="00FB0E77" w:rsidRDefault="006858FC" w:rsidP="006858FC"/>
    <w:p w:rsidR="006858FC" w:rsidRDefault="006858FC" w:rsidP="006858FC">
      <w:pPr>
        <w:pStyle w:val="Heading2"/>
      </w:pPr>
      <w:r>
        <w:lastRenderedPageBreak/>
        <w:t>Drone Prolif</w:t>
      </w:r>
    </w:p>
    <w:p w:rsidR="006858FC" w:rsidRDefault="006858FC" w:rsidP="006858FC"/>
    <w:p w:rsidR="006858FC" w:rsidRPr="00761464" w:rsidRDefault="006858FC" w:rsidP="006858FC">
      <w:pPr>
        <w:pStyle w:val="Heading4"/>
        <w:rPr>
          <w:rStyle w:val="StyleStyleBold12pt"/>
          <w:b/>
        </w:rPr>
      </w:pPr>
      <w:r>
        <w:rPr>
          <w:rStyle w:val="StyleStyleBold12pt"/>
          <w:b/>
        </w:rPr>
        <w:t>U.S. drone use doesn’t cause prolif – no international precedent</w:t>
      </w:r>
    </w:p>
    <w:p w:rsidR="006858FC" w:rsidRDefault="006858FC" w:rsidP="006858FC">
      <w:pPr>
        <w:rPr>
          <w:rStyle w:val="StyleStyleBold12pt"/>
          <w:b w:val="0"/>
        </w:rPr>
      </w:pPr>
      <w:r>
        <w:rPr>
          <w:rStyle w:val="StyleStyleBold12pt"/>
        </w:rPr>
        <w:t>Etzioni 13</w:t>
      </w:r>
      <w:r>
        <w:rPr>
          <w:rStyle w:val="StyleStyleBold12pt"/>
          <w:b w:val="0"/>
        </w:rPr>
        <w:t>, Professor of International Relations @ George Washington University</w:t>
      </w:r>
    </w:p>
    <w:p w:rsidR="006858FC" w:rsidRPr="00761464" w:rsidRDefault="006858FC" w:rsidP="006858FC">
      <w:pPr>
        <w:rPr>
          <w:b/>
          <w:sz w:val="26"/>
        </w:rPr>
      </w:pPr>
      <w:r w:rsidRPr="00C006F8">
        <w:rPr>
          <w:rStyle w:val="StyleStyleBold12pt"/>
          <w:b w:val="0"/>
          <w:sz w:val="20"/>
          <w:szCs w:val="20"/>
        </w:rPr>
        <w:t>(Aimtai Etzioni, adviser to the Carter administration</w:t>
      </w:r>
      <w:r>
        <w:rPr>
          <w:rStyle w:val="StyleStyleBold12pt"/>
          <w:b w:val="0"/>
          <w:sz w:val="20"/>
          <w:szCs w:val="20"/>
        </w:rPr>
        <w:t xml:space="preserve">, “The </w:t>
      </w:r>
      <w:r w:rsidRPr="00677871">
        <w:rPr>
          <w:rStyle w:val="StyleStyleBold12pt"/>
          <w:b w:val="0"/>
          <w:sz w:val="20"/>
          <w:szCs w:val="20"/>
        </w:rPr>
        <w:t>Great Drone Debate</w:t>
      </w:r>
      <w:r w:rsidRPr="00677871">
        <w:rPr>
          <w:rStyle w:val="StyleStyleBold12pt"/>
          <w:b w:val="0"/>
          <w:sz w:val="20"/>
          <w:szCs w:val="20"/>
        </w:rPr>
        <w:pgNum/>
      </w:r>
      <w:r w:rsidRPr="00677871">
        <w:rPr>
          <w:rStyle w:val="StyleStyleBold12pt"/>
          <w:b w:val="0"/>
          <w:sz w:val="20"/>
          <w:szCs w:val="20"/>
        </w:rPr>
        <w:pgNum/>
      </w:r>
      <w:r>
        <w:rPr>
          <w:rStyle w:val="StyleStyleBold12pt"/>
          <w:b w:val="0"/>
          <w:sz w:val="20"/>
          <w:szCs w:val="20"/>
        </w:rPr>
        <w:t xml:space="preserve">”, Military Review, 4/2013, </w:t>
      </w:r>
      <w:r w:rsidRPr="00677871">
        <w:rPr>
          <w:rStyle w:val="StyleStyleBold12pt"/>
          <w:b w:val="0"/>
          <w:sz w:val="20"/>
          <w:szCs w:val="20"/>
        </w:rPr>
        <w:t>http://usacac.army.mil/CAC2/MilitaryReview/Archives/English/MilitaryReview_20130430_art004.pdf</w:t>
      </w:r>
      <w:r>
        <w:rPr>
          <w:rStyle w:val="StyleStyleBold12pt"/>
          <w:b w:val="0"/>
          <w:sz w:val="20"/>
          <w:szCs w:val="20"/>
        </w:rPr>
        <w:t>)</w:t>
      </w:r>
    </w:p>
    <w:p w:rsidR="006858FC" w:rsidRPr="00933033" w:rsidRDefault="006858FC" w:rsidP="006858FC">
      <w:pPr>
        <w:jc w:val="both"/>
        <w:rPr>
          <w:b/>
          <w:u w:val="single"/>
        </w:rPr>
      </w:pPr>
      <w:r w:rsidRPr="0075364E">
        <w:t xml:space="preserve">Other </w:t>
      </w:r>
      <w:r w:rsidRPr="0075364E">
        <w:rPr>
          <w:rStyle w:val="StyleBoldUnderline"/>
        </w:rPr>
        <w:t xml:space="preserve">critics contend that by the United States </w:t>
      </w:r>
      <w:r w:rsidRPr="0075364E">
        <w:rPr>
          <w:rStyle w:val="StyleBoldUnderline"/>
          <w:sz w:val="12"/>
        </w:rPr>
        <w:t>¶</w:t>
      </w:r>
      <w:r w:rsidRPr="0075364E">
        <w:rPr>
          <w:rStyle w:val="StyleBoldUnderline"/>
        </w:rPr>
        <w:t xml:space="preserve"> using drones, it leads other countries into making and </w:t>
      </w:r>
      <w:r w:rsidRPr="0075364E">
        <w:rPr>
          <w:rStyle w:val="StyleBoldUnderline"/>
          <w:sz w:val="12"/>
        </w:rPr>
        <w:t>¶</w:t>
      </w:r>
      <w:r w:rsidRPr="0075364E">
        <w:rPr>
          <w:rStyle w:val="StyleBoldUnderline"/>
        </w:rPr>
        <w:t xml:space="preserve"> using them.</w:t>
      </w:r>
      <w:r w:rsidRPr="0075364E">
        <w:t xml:space="preserve"> For example, Medea Benjamin, the cofounder of the anti-war activist group CODEPINK </w:t>
      </w:r>
      <w:r w:rsidRPr="0075364E">
        <w:rPr>
          <w:sz w:val="12"/>
        </w:rPr>
        <w:t>¶</w:t>
      </w:r>
      <w:r w:rsidRPr="0075364E">
        <w:t xml:space="preserve"> and author of a book about drones argues that, “The </w:t>
      </w:r>
      <w:r w:rsidRPr="0075364E">
        <w:rPr>
          <w:sz w:val="12"/>
        </w:rPr>
        <w:t>¶</w:t>
      </w:r>
      <w:r w:rsidRPr="0075364E">
        <w:t xml:space="preserve"> proliferation of drones should evoke reﬂection on the </w:t>
      </w:r>
      <w:r w:rsidRPr="0075364E">
        <w:rPr>
          <w:sz w:val="12"/>
        </w:rPr>
        <w:t>¶</w:t>
      </w:r>
      <w:r w:rsidRPr="0075364E">
        <w:t xml:space="preserve"> precedent that the</w:t>
      </w:r>
      <w:r w:rsidRPr="00EF4F55">
        <w:t xml:space="preserve"> United States is setting by killing </w:t>
      </w:r>
      <w:r w:rsidRPr="00EF4F55">
        <w:rPr>
          <w:sz w:val="12"/>
        </w:rPr>
        <w:t>¶</w:t>
      </w:r>
      <w:r w:rsidRPr="00EF4F55">
        <w:t xml:space="preserve"> anyone it wants, anywhere it wants, on the basis of </w:t>
      </w:r>
      <w:r w:rsidRPr="00EF4F55">
        <w:rPr>
          <w:sz w:val="12"/>
        </w:rPr>
        <w:t>¶</w:t>
      </w:r>
      <w:r w:rsidRPr="00EF4F55">
        <w:t xml:space="preserve"> secret information. Other nations and non-state entities are watching—and are bound to start acting in </w:t>
      </w:r>
      <w:r w:rsidRPr="00EF4F55">
        <w:rPr>
          <w:sz w:val="12"/>
        </w:rPr>
        <w:t>¶</w:t>
      </w:r>
      <w:r w:rsidRPr="00EF4F55">
        <w:t xml:space="preserve"> a similar fashion.”60 Indeed </w:t>
      </w:r>
      <w:r w:rsidRPr="00761464">
        <w:rPr>
          <w:rStyle w:val="StyleBoldUnderline"/>
        </w:rPr>
        <w:t xml:space="preserve">scores of countries are </w:t>
      </w:r>
      <w:r w:rsidRPr="00EF4F55">
        <w:rPr>
          <w:rStyle w:val="StyleBoldUnderline"/>
          <w:sz w:val="12"/>
        </w:rPr>
        <w:t>¶</w:t>
      </w:r>
      <w:r w:rsidRPr="00761464">
        <w:rPr>
          <w:rStyle w:val="StyleBoldUnderline"/>
        </w:rPr>
        <w:t xml:space="preserve"> now manufacturing or purchasing drones. </w:t>
      </w:r>
      <w:r w:rsidRPr="00EF4F55">
        <w:t xml:space="preserve">There can </w:t>
      </w:r>
      <w:r w:rsidRPr="00EF4F55">
        <w:rPr>
          <w:sz w:val="12"/>
        </w:rPr>
        <w:t>¶</w:t>
      </w:r>
      <w:r w:rsidRPr="00EF4F55">
        <w:t xml:space="preserve"> be little doubt that the fact that drones have served </w:t>
      </w:r>
      <w:r w:rsidRPr="00EF4F55">
        <w:rPr>
          <w:sz w:val="12"/>
        </w:rPr>
        <w:t>¶</w:t>
      </w:r>
      <w:r w:rsidRPr="00EF4F55">
        <w:t xml:space="preserve"> the United States well has helped to popularize them. </w:t>
      </w:r>
      <w:r w:rsidRPr="00EF4F55">
        <w:rPr>
          <w:sz w:val="12"/>
        </w:rPr>
        <w:t>¶</w:t>
      </w:r>
      <w:r w:rsidRPr="00EF4F55">
        <w:t xml:space="preserve"> </w:t>
      </w:r>
      <w:r w:rsidRPr="0075364E">
        <w:rPr>
          <w:rStyle w:val="StyleBoldUnderline"/>
        </w:rPr>
        <w:t xml:space="preserve">However, it </w:t>
      </w:r>
      <w:r w:rsidRPr="00EA7AF0">
        <w:rPr>
          <w:rStyle w:val="StyleBoldUnderline"/>
          <w:highlight w:val="cyan"/>
        </w:rPr>
        <w:t>does not follow that U</w:t>
      </w:r>
      <w:r w:rsidRPr="0075364E">
        <w:rPr>
          <w:rStyle w:val="StyleBoldUnderline"/>
        </w:rPr>
        <w:t>nited</w:t>
      </w:r>
      <w:r w:rsidRPr="00EA7AF0">
        <w:rPr>
          <w:rStyle w:val="StyleBoldUnderline"/>
          <w:highlight w:val="cyan"/>
        </w:rPr>
        <w:t xml:space="preserve"> </w:t>
      </w:r>
      <w:r w:rsidRPr="0075364E">
        <w:rPr>
          <w:rStyle w:val="StyleBoldUnderline"/>
        </w:rPr>
        <w:t xml:space="preserve">States </w:t>
      </w:r>
      <w:r w:rsidRPr="0075364E">
        <w:rPr>
          <w:rStyle w:val="StyleBoldUnderline"/>
          <w:sz w:val="12"/>
        </w:rPr>
        <w:t>¶</w:t>
      </w:r>
      <w:r w:rsidRPr="00EA7AF0">
        <w:rPr>
          <w:rStyle w:val="StyleBoldUnderline"/>
          <w:highlight w:val="cyan"/>
        </w:rPr>
        <w:t xml:space="preserve"> should not have employed drones in the hope that such a show of restraint would deter others</w:t>
      </w:r>
      <w:r w:rsidRPr="00EA7AF0">
        <w:rPr>
          <w:highlight w:val="cyan"/>
        </w:rPr>
        <w:t>.</w:t>
      </w:r>
      <w:r w:rsidRPr="00EF4F55">
        <w:t xml:space="preserve"> First </w:t>
      </w:r>
      <w:r w:rsidRPr="00EF4F55">
        <w:rPr>
          <w:sz w:val="12"/>
        </w:rPr>
        <w:t>¶</w:t>
      </w:r>
      <w:r w:rsidRPr="00EF4F55">
        <w:t xml:space="preserve"> of all, </w:t>
      </w:r>
      <w:r w:rsidRPr="00761464">
        <w:rPr>
          <w:rStyle w:val="StyleBoldUnderline"/>
        </w:rPr>
        <w:t xml:space="preserve">this would have meant that either </w:t>
      </w:r>
      <w:r w:rsidRPr="00EA7AF0">
        <w:rPr>
          <w:rStyle w:val="StyleBoldUnderline"/>
          <w:highlight w:val="cyan"/>
        </w:rPr>
        <w:t xml:space="preserve">the United </w:t>
      </w:r>
      <w:r w:rsidRPr="00EA7AF0">
        <w:rPr>
          <w:rStyle w:val="StyleBoldUnderline"/>
          <w:sz w:val="12"/>
          <w:highlight w:val="cyan"/>
        </w:rPr>
        <w:t>¶</w:t>
      </w:r>
      <w:r w:rsidRPr="00EA7AF0">
        <w:rPr>
          <w:rStyle w:val="StyleBoldUnderline"/>
          <w:highlight w:val="cyan"/>
        </w:rPr>
        <w:t xml:space="preserve"> States would have had</w:t>
      </w:r>
      <w:r w:rsidRPr="00761464">
        <w:rPr>
          <w:rStyle w:val="StyleBoldUnderline"/>
        </w:rPr>
        <w:t xml:space="preserve"> to allow terrorists in hard</w:t>
      </w:r>
      <w:r>
        <w:rPr>
          <w:rStyle w:val="StyleBoldUnderline"/>
        </w:rPr>
        <w:t>-</w:t>
      </w:r>
      <w:r w:rsidRPr="00761464">
        <w:rPr>
          <w:rStyle w:val="StyleBoldUnderline"/>
        </w:rPr>
        <w:t>to-reach places</w:t>
      </w:r>
      <w:r w:rsidRPr="00EF4F55">
        <w:t xml:space="preserve">, say North Waziristan, to either </w:t>
      </w:r>
      <w:r w:rsidRPr="00EF4F55">
        <w:rPr>
          <w:sz w:val="12"/>
        </w:rPr>
        <w:t>¶</w:t>
      </w:r>
      <w:r w:rsidRPr="00EF4F55">
        <w:t xml:space="preserve"> roam and rest freely—</w:t>
      </w:r>
      <w:r w:rsidRPr="00761464">
        <w:rPr>
          <w:rStyle w:val="StyleBoldUnderline"/>
        </w:rPr>
        <w:t xml:space="preserve">or it would have had </w:t>
      </w:r>
      <w:r w:rsidRPr="00EA7AF0">
        <w:rPr>
          <w:rStyle w:val="StyleBoldUnderline"/>
          <w:highlight w:val="cyan"/>
        </w:rPr>
        <w:t xml:space="preserve">to use </w:t>
      </w:r>
      <w:r w:rsidRPr="00EA7AF0">
        <w:rPr>
          <w:rStyle w:val="StyleBoldUnderline"/>
          <w:sz w:val="12"/>
          <w:highlight w:val="cyan"/>
        </w:rPr>
        <w:t>¶</w:t>
      </w:r>
      <w:r w:rsidRPr="00EA7AF0">
        <w:rPr>
          <w:rStyle w:val="StyleBoldUnderline"/>
          <w:highlight w:val="cyan"/>
        </w:rPr>
        <w:t xml:space="preserve"> bombs that would have caused much greater collateral damage</w:t>
      </w:r>
      <w:r w:rsidRPr="00761464">
        <w:rPr>
          <w:rStyle w:val="StyleBoldUnderline"/>
        </w:rPr>
        <w:t>.</w:t>
      </w:r>
      <w:r w:rsidRPr="00EF4F55">
        <w:t xml:space="preserve"> </w:t>
      </w:r>
      <w:r w:rsidRPr="00EF4F55">
        <w:rPr>
          <w:sz w:val="12"/>
        </w:rPr>
        <w:t>¶</w:t>
      </w:r>
      <w:r w:rsidRPr="00EF4F55">
        <w:t xml:space="preserve"> Further, </w:t>
      </w:r>
      <w:r w:rsidRPr="00761464">
        <w:rPr>
          <w:rStyle w:val="StyleBoldUnderline"/>
        </w:rPr>
        <w:t xml:space="preserve">the record shows that </w:t>
      </w:r>
      <w:r w:rsidRPr="00EA7AF0">
        <w:rPr>
          <w:rStyle w:val="StyleBoldUnderline"/>
          <w:highlight w:val="cyan"/>
        </w:rPr>
        <w:t xml:space="preserve">even when the </w:t>
      </w:r>
      <w:r w:rsidRPr="00EA7AF0">
        <w:rPr>
          <w:rStyle w:val="StyleBoldUnderline"/>
          <w:sz w:val="12"/>
          <w:highlight w:val="cyan"/>
        </w:rPr>
        <w:t>¶</w:t>
      </w:r>
      <w:r w:rsidRPr="00EA7AF0">
        <w:rPr>
          <w:rStyle w:val="StyleBoldUnderline"/>
          <w:highlight w:val="cyan"/>
        </w:rPr>
        <w:t xml:space="preserve"> U</w:t>
      </w:r>
      <w:r w:rsidRPr="0075364E">
        <w:rPr>
          <w:rStyle w:val="StyleBoldUnderline"/>
        </w:rPr>
        <w:t xml:space="preserve">nited </w:t>
      </w:r>
      <w:r w:rsidRPr="00EA7AF0">
        <w:rPr>
          <w:rStyle w:val="StyleBoldUnderline"/>
          <w:highlight w:val="cyan"/>
        </w:rPr>
        <w:t>S</w:t>
      </w:r>
      <w:r w:rsidRPr="0075364E">
        <w:rPr>
          <w:rStyle w:val="StyleBoldUnderline"/>
        </w:rPr>
        <w:t>tates</w:t>
      </w:r>
      <w:r w:rsidRPr="00EA7AF0">
        <w:rPr>
          <w:rStyle w:val="StyleBoldUnderline"/>
          <w:highlight w:val="cyan"/>
        </w:rPr>
        <w:t xml:space="preserve"> did not develop a particular weapon, </w:t>
      </w:r>
      <w:r w:rsidRPr="00EA7AF0">
        <w:rPr>
          <w:rStyle w:val="StyleBoldUnderline"/>
          <w:sz w:val="12"/>
          <w:highlight w:val="cyan"/>
        </w:rPr>
        <w:t>¶</w:t>
      </w:r>
      <w:r w:rsidRPr="00EA7AF0">
        <w:rPr>
          <w:rStyle w:val="StyleBoldUnderline"/>
          <w:highlight w:val="cyan"/>
        </w:rPr>
        <w:t xml:space="preserve"> others did.</w:t>
      </w:r>
      <w:r w:rsidRPr="00EF4F55">
        <w:t xml:space="preserve"> Thus, </w:t>
      </w:r>
      <w:r w:rsidRPr="00EA7AF0">
        <w:rPr>
          <w:rStyle w:val="StyleBoldUnderline"/>
          <w:highlight w:val="cyan"/>
        </w:rPr>
        <w:t xml:space="preserve">China has taken the lead in the </w:t>
      </w:r>
      <w:r w:rsidRPr="00EA7AF0">
        <w:rPr>
          <w:rStyle w:val="StyleBoldUnderline"/>
          <w:sz w:val="12"/>
          <w:highlight w:val="cyan"/>
        </w:rPr>
        <w:t>¶</w:t>
      </w:r>
      <w:r w:rsidRPr="00EA7AF0">
        <w:rPr>
          <w:rStyle w:val="StyleBoldUnderline"/>
          <w:highlight w:val="cyan"/>
        </w:rPr>
        <w:t xml:space="preserve"> development of anti-ship missiles and</w:t>
      </w:r>
      <w:r w:rsidRPr="00761464">
        <w:rPr>
          <w:rStyle w:val="StyleBoldUnderline"/>
        </w:rPr>
        <w:t xml:space="preserve"> seemingly </w:t>
      </w:r>
      <w:r w:rsidRPr="00EF4F55">
        <w:rPr>
          <w:rStyle w:val="StyleBoldUnderline"/>
          <w:sz w:val="12"/>
        </w:rPr>
        <w:t>¶</w:t>
      </w:r>
      <w:r w:rsidRPr="00761464">
        <w:rPr>
          <w:rStyle w:val="StyleBoldUnderline"/>
        </w:rPr>
        <w:t xml:space="preserve"> </w:t>
      </w:r>
      <w:r w:rsidRPr="00EA7AF0">
        <w:rPr>
          <w:rStyle w:val="StyleBoldUnderline"/>
          <w:highlight w:val="cyan"/>
        </w:rPr>
        <w:t>cyber weapons as well</w:t>
      </w:r>
      <w:r w:rsidRPr="00EA7AF0">
        <w:rPr>
          <w:highlight w:val="cyan"/>
        </w:rPr>
        <w:t>.</w:t>
      </w:r>
      <w:r w:rsidRPr="00EF4F55">
        <w:t xml:space="preserve"> One must keep in mind </w:t>
      </w:r>
      <w:r w:rsidRPr="00EF4F55">
        <w:rPr>
          <w:sz w:val="12"/>
        </w:rPr>
        <w:t>¶</w:t>
      </w:r>
      <w:r w:rsidRPr="00EF4F55">
        <w:t xml:space="preserve"> that </w:t>
      </w:r>
      <w:r w:rsidRPr="00EA7AF0">
        <w:rPr>
          <w:rStyle w:val="StyleBoldUnderline"/>
          <w:highlight w:val="cyan"/>
        </w:rPr>
        <w:t>the international environment is</w:t>
      </w:r>
      <w:r w:rsidRPr="00761464">
        <w:rPr>
          <w:rStyle w:val="StyleBoldUnderline"/>
        </w:rPr>
        <w:t xml:space="preserve"> a </w:t>
      </w:r>
      <w:r w:rsidRPr="00EA7AF0">
        <w:rPr>
          <w:rStyle w:val="StyleBoldUnderline"/>
          <w:highlight w:val="cyan"/>
        </w:rPr>
        <w:t>hostile</w:t>
      </w:r>
      <w:r w:rsidRPr="00761464">
        <w:rPr>
          <w:rStyle w:val="StyleBoldUnderline"/>
        </w:rPr>
        <w:t xml:space="preserve"> </w:t>
      </w:r>
      <w:r w:rsidRPr="00EF4F55">
        <w:rPr>
          <w:rStyle w:val="StyleBoldUnderline"/>
          <w:sz w:val="12"/>
        </w:rPr>
        <w:t>¶</w:t>
      </w:r>
      <w:r w:rsidRPr="00761464">
        <w:rPr>
          <w:rStyle w:val="StyleBoldUnderline"/>
        </w:rPr>
        <w:t xml:space="preserve"> one. </w:t>
      </w:r>
      <w:r w:rsidRPr="00EA7AF0">
        <w:rPr>
          <w:rStyle w:val="StyleBoldUnderline"/>
          <w:highlight w:val="cyan"/>
        </w:rPr>
        <w:t>Countries</w:t>
      </w:r>
      <w:r w:rsidRPr="00761464">
        <w:rPr>
          <w:rStyle w:val="StyleBoldUnderline"/>
        </w:rPr>
        <w:t>—and especially non-state actors—</w:t>
      </w:r>
      <w:r w:rsidRPr="00EF4F55">
        <w:rPr>
          <w:rStyle w:val="StyleBoldUnderline"/>
          <w:sz w:val="12"/>
        </w:rPr>
        <w:t>¶</w:t>
      </w:r>
      <w:r w:rsidRPr="00761464">
        <w:rPr>
          <w:rStyle w:val="StyleBoldUnderline"/>
        </w:rPr>
        <w:t xml:space="preserve"> most of the time </w:t>
      </w:r>
      <w:r w:rsidRPr="00EA7AF0">
        <w:rPr>
          <w:rStyle w:val="StyleBoldUnderline"/>
          <w:highlight w:val="cyan"/>
        </w:rPr>
        <w:t xml:space="preserve">do not play by </w:t>
      </w:r>
      <w:r w:rsidRPr="0075364E">
        <w:rPr>
          <w:rStyle w:val="StyleBoldUnderline"/>
        </w:rPr>
        <w:t xml:space="preserve">some </w:t>
      </w:r>
      <w:r w:rsidRPr="00EA7AF0">
        <w:rPr>
          <w:rStyle w:val="StyleBoldUnderline"/>
          <w:highlight w:val="cyan"/>
        </w:rPr>
        <w:t>set of selfconstraining rules</w:t>
      </w:r>
      <w:r w:rsidRPr="00EF4F55">
        <w:t xml:space="preserve">. Rather, </w:t>
      </w:r>
      <w:r w:rsidRPr="00EA7AF0">
        <w:rPr>
          <w:rStyle w:val="StyleBoldUnderline"/>
          <w:highlight w:val="cyan"/>
        </w:rPr>
        <w:t>they</w:t>
      </w:r>
      <w:r w:rsidRPr="00761464">
        <w:rPr>
          <w:rStyle w:val="StyleBoldUnderline"/>
        </w:rPr>
        <w:t xml:space="preserve"> tend to </w:t>
      </w:r>
      <w:r w:rsidRPr="00EA7AF0">
        <w:rPr>
          <w:rStyle w:val="StyleBoldUnderline"/>
          <w:highlight w:val="cyan"/>
        </w:rPr>
        <w:t xml:space="preserve">employ </w:t>
      </w:r>
      <w:r w:rsidRPr="00EA7AF0">
        <w:rPr>
          <w:rStyle w:val="StyleBoldUnderline"/>
          <w:sz w:val="12"/>
          <w:highlight w:val="cyan"/>
        </w:rPr>
        <w:t>¶</w:t>
      </w:r>
      <w:r w:rsidRPr="00EA7AF0">
        <w:rPr>
          <w:rStyle w:val="StyleBoldUnderline"/>
          <w:highlight w:val="cyan"/>
        </w:rPr>
        <w:t xml:space="preserve"> whatever weapons they can obtain</w:t>
      </w:r>
      <w:r w:rsidRPr="00761464">
        <w:rPr>
          <w:rStyle w:val="StyleBoldUnderline"/>
        </w:rPr>
        <w:t xml:space="preserve"> that will further </w:t>
      </w:r>
      <w:r w:rsidRPr="00EF4F55">
        <w:rPr>
          <w:rStyle w:val="StyleBoldUnderline"/>
          <w:sz w:val="12"/>
        </w:rPr>
        <w:t>¶</w:t>
      </w:r>
      <w:r w:rsidRPr="00761464">
        <w:rPr>
          <w:rStyle w:val="StyleBoldUnderline"/>
        </w:rPr>
        <w:t xml:space="preserve"> their interests. The United States correctly does </w:t>
      </w:r>
      <w:r w:rsidRPr="00EF4F55">
        <w:rPr>
          <w:rStyle w:val="StyleBoldUnderline"/>
          <w:sz w:val="12"/>
        </w:rPr>
        <w:t>¶</w:t>
      </w:r>
      <w:r w:rsidRPr="00761464">
        <w:rPr>
          <w:rStyle w:val="StyleBoldUnderline"/>
        </w:rPr>
        <w:t xml:space="preserve"> not assume that it can rely on some non-existent </w:t>
      </w:r>
      <w:r w:rsidRPr="00EF4F55">
        <w:rPr>
          <w:rStyle w:val="StyleBoldUnderline"/>
          <w:sz w:val="12"/>
        </w:rPr>
        <w:t>¶</w:t>
      </w:r>
      <w:r w:rsidRPr="00761464">
        <w:rPr>
          <w:rStyle w:val="StyleBoldUnderline"/>
        </w:rPr>
        <w:t xml:space="preserve"> implicit gentleman’s agreements that call for the </w:t>
      </w:r>
      <w:r w:rsidRPr="00EF4F55">
        <w:rPr>
          <w:rStyle w:val="StyleBoldUnderline"/>
          <w:sz w:val="12"/>
        </w:rPr>
        <w:t>¶</w:t>
      </w:r>
      <w:r w:rsidRPr="00761464">
        <w:rPr>
          <w:rStyle w:val="StyleBoldUnderline"/>
        </w:rPr>
        <w:t xml:space="preserve"> avoidance of new military technology by nation X </w:t>
      </w:r>
      <w:r w:rsidRPr="00EF4F55">
        <w:rPr>
          <w:rStyle w:val="StyleBoldUnderline"/>
          <w:sz w:val="12"/>
        </w:rPr>
        <w:t>¶</w:t>
      </w:r>
      <w:r w:rsidRPr="00761464">
        <w:rPr>
          <w:rStyle w:val="StyleBoldUnderline"/>
        </w:rPr>
        <w:t xml:space="preserve"> or terrorist group Y—if the United States refrains </w:t>
      </w:r>
      <w:r w:rsidRPr="00EF4F55">
        <w:rPr>
          <w:rStyle w:val="StyleBoldUnderline"/>
          <w:sz w:val="12"/>
        </w:rPr>
        <w:t>¶</w:t>
      </w:r>
      <w:r w:rsidRPr="00761464">
        <w:rPr>
          <w:rStyle w:val="StyleBoldUnderline"/>
        </w:rPr>
        <w:t xml:space="preserve"> from employing that technology. </w:t>
      </w:r>
      <w:r w:rsidRPr="00EF4F55">
        <w:rPr>
          <w:rStyle w:val="StyleBoldUnderline"/>
          <w:sz w:val="14"/>
        </w:rPr>
        <w:t xml:space="preserve">I am not arguing that there are no natural norms </w:t>
      </w:r>
      <w:r w:rsidRPr="00EF4F55">
        <w:rPr>
          <w:rStyle w:val="StyleBoldUnderline"/>
          <w:sz w:val="12"/>
        </w:rPr>
        <w:t>¶</w:t>
      </w:r>
      <w:r w:rsidRPr="00EF4F55">
        <w:rPr>
          <w:rStyle w:val="StyleBoldUnderline"/>
          <w:sz w:val="14"/>
        </w:rPr>
        <w:t xml:space="preserve"> that restrain behavior. There are certainly some </w:t>
      </w:r>
      <w:r w:rsidRPr="00EF4F55">
        <w:rPr>
          <w:rStyle w:val="StyleBoldUnderline"/>
          <w:sz w:val="12"/>
        </w:rPr>
        <w:t>¶</w:t>
      </w:r>
      <w:r w:rsidRPr="00EF4F55">
        <w:rPr>
          <w:rStyle w:val="StyleBoldUnderline"/>
          <w:sz w:val="14"/>
        </w:rPr>
        <w:t xml:space="preserve"> that exist, particularly in situations where all parties beneﬁt from the norms (e.g., the granting of </w:t>
      </w:r>
      <w:r w:rsidRPr="00EF4F55">
        <w:rPr>
          <w:rStyle w:val="StyleBoldUnderline"/>
          <w:sz w:val="12"/>
        </w:rPr>
        <w:t>¶</w:t>
      </w:r>
      <w:r w:rsidRPr="00EF4F55">
        <w:rPr>
          <w:rStyle w:val="StyleBoldUnderline"/>
          <w:sz w:val="14"/>
        </w:rPr>
        <w:t xml:space="preserve"> diplomatic immunity) or where particularly horrifying weapons are involved (e.g., weapons of </w:t>
      </w:r>
      <w:r w:rsidRPr="00EF4F55">
        <w:rPr>
          <w:rStyle w:val="StyleBoldUnderline"/>
          <w:sz w:val="12"/>
        </w:rPr>
        <w:t>¶</w:t>
      </w:r>
      <w:r w:rsidRPr="00EF4F55">
        <w:rPr>
          <w:rStyle w:val="StyleBoldUnderline"/>
          <w:sz w:val="14"/>
        </w:rPr>
        <w:t xml:space="preserve"> mass destruction). However </w:t>
      </w:r>
      <w:r w:rsidRPr="00EA7AF0">
        <w:rPr>
          <w:rStyle w:val="StyleBoldUnderline"/>
          <w:highlight w:val="cyan"/>
        </w:rPr>
        <w:t xml:space="preserve">drones are but one </w:t>
      </w:r>
      <w:r w:rsidRPr="00EA7AF0">
        <w:rPr>
          <w:rStyle w:val="StyleBoldUnderline"/>
          <w:sz w:val="12"/>
          <w:highlight w:val="cyan"/>
        </w:rPr>
        <w:t>¶</w:t>
      </w:r>
      <w:r w:rsidRPr="00EA7AF0">
        <w:rPr>
          <w:rStyle w:val="StyleBoldUnderline"/>
          <w:highlight w:val="cyan"/>
        </w:rPr>
        <w:t xml:space="preserve"> step—following bombers and missiles</w:t>
      </w:r>
      <w:r w:rsidRPr="00EF4F55">
        <w:rPr>
          <w:rStyle w:val="StyleBoldUnderline"/>
        </w:rPr>
        <w:t xml:space="preserve">—in the </w:t>
      </w:r>
      <w:r w:rsidRPr="00EF4F55">
        <w:rPr>
          <w:rStyle w:val="StyleBoldUnderline"/>
          <w:sz w:val="12"/>
        </w:rPr>
        <w:t>¶</w:t>
      </w:r>
      <w:r w:rsidRPr="00EF4F55">
        <w:rPr>
          <w:rStyle w:val="StyleBoldUnderline"/>
        </w:rPr>
        <w:t xml:space="preserve"> development of distant battleﬁeld technologies</w:t>
      </w:r>
      <w:r w:rsidRPr="00EF4F55">
        <w:rPr>
          <w:rStyle w:val="StyleBoldUnderline"/>
          <w:sz w:val="14"/>
        </w:rPr>
        <w:t xml:space="preserve">. </w:t>
      </w:r>
      <w:r w:rsidRPr="00EF4F55">
        <w:rPr>
          <w:rStyle w:val="StyleBoldUnderline"/>
          <w:sz w:val="12"/>
        </w:rPr>
        <w:t>¶</w:t>
      </w:r>
      <w:r w:rsidRPr="00EF4F55">
        <w:rPr>
          <w:rStyle w:val="StyleBoldUnderline"/>
          <w:sz w:val="14"/>
        </w:rPr>
        <w:t xml:space="preserve"> (Robotic soldiers—or future ﬁghting machines—</w:t>
      </w:r>
      <w:r w:rsidRPr="00EF4F55">
        <w:rPr>
          <w:rStyle w:val="StyleBoldUnderline"/>
          <w:sz w:val="12"/>
        </w:rPr>
        <w:t>¶</w:t>
      </w:r>
      <w:r w:rsidRPr="00EF4F55">
        <w:rPr>
          <w:rStyle w:val="StyleBoldUnderline"/>
          <w:sz w:val="14"/>
        </w:rPr>
        <w:t xml:space="preserve"> are next in line). </w:t>
      </w:r>
      <w:r w:rsidRPr="00EF4F55">
        <w:rPr>
          <w:rStyle w:val="StyleBoldUnderline"/>
        </w:rPr>
        <w:t xml:space="preserve">In such circumstances, the role </w:t>
      </w:r>
      <w:r w:rsidRPr="00EF4F55">
        <w:rPr>
          <w:rStyle w:val="StyleBoldUnderline"/>
          <w:sz w:val="12"/>
        </w:rPr>
        <w:t>¶</w:t>
      </w:r>
      <w:r w:rsidRPr="00EF4F55">
        <w:rPr>
          <w:rStyle w:val="StyleBoldUnderline"/>
        </w:rPr>
        <w:t xml:space="preserve"> of norms is much more limited.</w:t>
      </w:r>
    </w:p>
    <w:p w:rsidR="006858FC" w:rsidRDefault="006858FC" w:rsidP="006858FC"/>
    <w:p w:rsidR="006858FC" w:rsidRDefault="006858FC" w:rsidP="006858FC">
      <w:pPr>
        <w:pStyle w:val="Heading4"/>
      </w:pPr>
      <w:r>
        <w:rPr>
          <w:u w:val="single"/>
        </w:rPr>
        <w:t>Zero chance</w:t>
      </w:r>
      <w:r>
        <w:t xml:space="preserve"> that U.S. self-restraint causes </w:t>
      </w:r>
      <w:r>
        <w:rPr>
          <w:u w:val="single"/>
        </w:rPr>
        <w:t>any</w:t>
      </w:r>
      <w:r>
        <w:t xml:space="preserve"> other country to give up their plans for drones</w:t>
      </w:r>
    </w:p>
    <w:p w:rsidR="006858FC" w:rsidRDefault="006858FC" w:rsidP="006858FC">
      <w:r>
        <w:t xml:space="preserve">Max </w:t>
      </w:r>
      <w:r w:rsidRPr="003D449F">
        <w:rPr>
          <w:rStyle w:val="StyleStyleBold12pt"/>
        </w:rPr>
        <w:t>Boot 1</w:t>
      </w:r>
      <w:r>
        <w:rPr>
          <w:rStyle w:val="StyleStyleBold12pt"/>
        </w:rPr>
        <w:t>1</w:t>
      </w:r>
      <w:r>
        <w:t xml:space="preserve">, the Jeane J. Kirkpatrick Senior Fellow in National Security Studies at the Council on Foreign Relations, 10/9/11, “We Cannot Afford to Stop Drone Strikes,” Commentary Magazine, </w:t>
      </w:r>
      <w:hyperlink r:id="rId16" w:history="1">
        <w:r w:rsidRPr="00824F87">
          <w:rPr>
            <w:rStyle w:val="Hyperlink"/>
          </w:rPr>
          <w:t>http://www.commentarymagazine.com/2011/10/09/drone-arms-race/</w:t>
        </w:r>
      </w:hyperlink>
    </w:p>
    <w:p w:rsidR="006858FC" w:rsidRDefault="006858FC" w:rsidP="006858FC">
      <w:r w:rsidRPr="00EF4DFF">
        <w:rPr>
          <w:rStyle w:val="TitleChar"/>
          <w:highlight w:val="yellow"/>
        </w:rPr>
        <w:t>The N</w:t>
      </w:r>
      <w:r w:rsidRPr="00EC296C">
        <w:rPr>
          <w:rStyle w:val="TitleChar"/>
        </w:rPr>
        <w:t xml:space="preserve">ew </w:t>
      </w:r>
      <w:r w:rsidRPr="00EF4DFF">
        <w:rPr>
          <w:rStyle w:val="TitleChar"/>
          <w:highlight w:val="yellow"/>
        </w:rPr>
        <w:t>Y</w:t>
      </w:r>
      <w:r w:rsidRPr="00EC296C">
        <w:rPr>
          <w:rStyle w:val="TitleChar"/>
        </w:rPr>
        <w:t xml:space="preserve">ork </w:t>
      </w:r>
      <w:r w:rsidRPr="00EF4DFF">
        <w:rPr>
          <w:rStyle w:val="TitleChar"/>
          <w:highlight w:val="yellow"/>
        </w:rPr>
        <w:t>T</w:t>
      </w:r>
      <w:r w:rsidRPr="00EC296C">
        <w:rPr>
          <w:rStyle w:val="TitleChar"/>
        </w:rPr>
        <w:t xml:space="preserve">imes </w:t>
      </w:r>
      <w:r w:rsidRPr="00EF4DFF">
        <w:rPr>
          <w:rStyle w:val="TitleChar"/>
          <w:highlight w:val="yellow"/>
        </w:rPr>
        <w:t>engages in</w:t>
      </w:r>
      <w:r>
        <w:t xml:space="preserve"> some </w:t>
      </w:r>
      <w:r w:rsidRPr="00EF4DFF">
        <w:rPr>
          <w:rStyle w:val="TitleChar"/>
          <w:highlight w:val="yellow"/>
          <w:bdr w:val="single" w:sz="4" w:space="0" w:color="auto"/>
        </w:rPr>
        <w:t>scare-mongering</w:t>
      </w:r>
      <w:r>
        <w:t xml:space="preserve"> today </w:t>
      </w:r>
      <w:r w:rsidRPr="00696288">
        <w:rPr>
          <w:rStyle w:val="TitleChar"/>
          <w:highlight w:val="yellow"/>
        </w:rPr>
        <w:t>about</w:t>
      </w:r>
      <w:r w:rsidRPr="00EC296C">
        <w:rPr>
          <w:rStyle w:val="TitleChar"/>
        </w:rPr>
        <w:t xml:space="preserve"> a </w:t>
      </w:r>
      <w:r w:rsidRPr="00696288">
        <w:rPr>
          <w:rStyle w:val="TitleChar"/>
          <w:highlight w:val="yellow"/>
        </w:rPr>
        <w:t>drone</w:t>
      </w:r>
      <w:r>
        <w:t xml:space="preserve"> ams </w:t>
      </w:r>
      <w:r w:rsidRPr="00696288">
        <w:rPr>
          <w:rStyle w:val="TitleChar"/>
          <w:highlight w:val="yellow"/>
        </w:rPr>
        <w:t>race</w:t>
      </w:r>
      <w:r>
        <w:t xml:space="preserve">. Scott Shane notes correctly other </w:t>
      </w:r>
      <w:r w:rsidRPr="00EC296C">
        <w:rPr>
          <w:rStyle w:val="TitleChar"/>
        </w:rPr>
        <w:t>nations such as China are building their own drones</w:t>
      </w:r>
      <w:r>
        <w:t xml:space="preserve"> and in the future U.S. forces could be attacked by them–our forces will not have a monopoly on their use forever. Fair enough, </w:t>
      </w:r>
      <w:r w:rsidRPr="00EC296C">
        <w:rPr>
          <w:rStyle w:val="TitleChar"/>
        </w:rPr>
        <w:t>but he goes further, suggesting our</w:t>
      </w:r>
      <w:r>
        <w:t xml:space="preserve"> current </w:t>
      </w:r>
      <w:r w:rsidRPr="00EC296C">
        <w:rPr>
          <w:rStyle w:val="TitleChar"/>
        </w:rPr>
        <w:t>use of drones</w:t>
      </w:r>
      <w:r>
        <w:t xml:space="preserve"> to target terrorists </w:t>
      </w:r>
      <w:r w:rsidRPr="00EC296C">
        <w:rPr>
          <w:rStyle w:val="TitleChar"/>
        </w:rPr>
        <w:t>will backfire:</w:t>
      </w:r>
      <w:r>
        <w:t xml:space="preserve"> </w:t>
      </w:r>
    </w:p>
    <w:p w:rsidR="006858FC" w:rsidRDefault="006858FC" w:rsidP="006858FC">
      <w:r w:rsidRPr="00EC296C">
        <w:rPr>
          <w:rStyle w:val="TitleChar"/>
        </w:rPr>
        <w:t>If China</w:t>
      </w:r>
      <w:r>
        <w:t xml:space="preserve">, for instance, </w:t>
      </w:r>
      <w:r w:rsidRPr="00EC296C">
        <w:rPr>
          <w:rStyle w:val="TitleChar"/>
        </w:rPr>
        <w:t>sends killer drones</w:t>
      </w:r>
      <w:r>
        <w:t xml:space="preserve"> into Kazakhstan </w:t>
      </w:r>
      <w:r w:rsidRPr="00EC296C">
        <w:rPr>
          <w:rStyle w:val="TitleChar"/>
        </w:rPr>
        <w:t>to hunt</w:t>
      </w:r>
      <w:r>
        <w:t xml:space="preserve"> minority </w:t>
      </w:r>
      <w:r w:rsidRPr="00EC296C">
        <w:rPr>
          <w:rStyle w:val="TitleChar"/>
        </w:rPr>
        <w:t>Uighur Muslims</w:t>
      </w:r>
      <w:r>
        <w:t xml:space="preserve"> it accuses of plotting terrorism, </w:t>
      </w:r>
      <w:r w:rsidRPr="00EC296C">
        <w:rPr>
          <w:rStyle w:val="TitleChar"/>
        </w:rPr>
        <w:t>what will the U</w:t>
      </w:r>
      <w:r>
        <w:t xml:space="preserve">nited </w:t>
      </w:r>
      <w:r w:rsidRPr="00EC296C">
        <w:rPr>
          <w:rStyle w:val="TitleChar"/>
        </w:rPr>
        <w:t>S</w:t>
      </w:r>
      <w:r>
        <w:t xml:space="preserve">tates </w:t>
      </w:r>
      <w:r w:rsidRPr="00EC296C">
        <w:rPr>
          <w:rStyle w:val="TitleChar"/>
        </w:rPr>
        <w:t>say?</w:t>
      </w:r>
      <w:r>
        <w:t xml:space="preserve"> What if India uses remotely controlled craft to hit terrorism suspects in Kashmir, or Russia sends drones after militants in the Caucasus? American officials who protest will likely find their own example thrown back at them. </w:t>
      </w:r>
    </w:p>
    <w:p w:rsidR="006858FC" w:rsidRDefault="006858FC" w:rsidP="006858FC">
      <w:r>
        <w:lastRenderedPageBreak/>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EF4DFF">
        <w:rPr>
          <w:rStyle w:val="TitleChar"/>
          <w:highlight w:val="yellow"/>
        </w:rPr>
        <w:t>copycatting</w:t>
      </w:r>
      <w:r>
        <w:t xml:space="preserve"> is what I worry about most.” </w:t>
      </w:r>
    </w:p>
    <w:p w:rsidR="006858FC" w:rsidRDefault="006858FC" w:rsidP="006858FC">
      <w:r>
        <w:t xml:space="preserve">This </w:t>
      </w:r>
      <w:r w:rsidRPr="00EF4DFF">
        <w:rPr>
          <w:rStyle w:val="TitleChar"/>
          <w:highlight w:val="yellow"/>
        </w:rPr>
        <w:t>is a</w:t>
      </w:r>
      <w:r w:rsidRPr="00EF4DFF">
        <w:rPr>
          <w:highlight w:val="yellow"/>
        </w:rPr>
        <w:t xml:space="preserve"> </w:t>
      </w:r>
      <w:r w:rsidRPr="00EF4DFF">
        <w:rPr>
          <w:rStyle w:val="TitleChar"/>
          <w:highlight w:val="yellow"/>
          <w:bdr w:val="single" w:sz="4" w:space="0" w:color="auto"/>
        </w:rPr>
        <w:t>familiar trope</w:t>
      </w:r>
      <w:r w:rsidRPr="00EF4DFF">
        <w:rPr>
          <w:highlight w:val="yellow"/>
        </w:rPr>
        <w:t xml:space="preserve"> </w:t>
      </w:r>
      <w:r w:rsidRPr="00EF4DFF">
        <w:rPr>
          <w:rStyle w:val="TitleChar"/>
          <w:highlight w:val="yellow"/>
        </w:rPr>
        <w:t>of liberal critics who are</w:t>
      </w:r>
      <w:r>
        <w:t xml:space="preserve"> </w:t>
      </w:r>
      <w:r w:rsidRPr="00EC296C">
        <w:rPr>
          <w:rStyle w:val="TitleChar"/>
          <w:bdr w:val="single" w:sz="4" w:space="0" w:color="auto"/>
        </w:rPr>
        <w:t xml:space="preserve">always </w:t>
      </w:r>
      <w:r w:rsidRPr="00EF4DFF">
        <w:rPr>
          <w:rStyle w:val="TitleChar"/>
          <w:highlight w:val="yellow"/>
          <w:bdr w:val="single" w:sz="4" w:space="0" w:color="auto"/>
        </w:rPr>
        <w:t>claiming we should forego “X</w:t>
      </w:r>
      <w:r w:rsidRPr="00696288">
        <w:rPr>
          <w:rStyle w:val="TitleChar"/>
          <w:highlight w:val="yellow"/>
          <w:bdr w:val="single" w:sz="4" w:space="0" w:color="auto"/>
        </w:rPr>
        <w:t>”</w:t>
      </w:r>
      <w:r w:rsidRPr="00EC296C">
        <w:rPr>
          <w:rStyle w:val="TitleChar"/>
          <w:bdr w:val="single" w:sz="4" w:space="0" w:color="auto"/>
        </w:rPr>
        <w:t xml:space="preserve"> </w:t>
      </w:r>
      <w:r w:rsidRPr="00696288">
        <w:rPr>
          <w:rStyle w:val="TitleChar"/>
          <w:bdr w:val="single" w:sz="4" w:space="0" w:color="auto"/>
        </w:rPr>
        <w:t>weapons</w:t>
      </w:r>
      <w:r w:rsidRPr="00EC296C">
        <w:rPr>
          <w:rStyle w:val="TitleChar"/>
          <w:bdr w:val="single" w:sz="4" w:space="0" w:color="auto"/>
        </w:rPr>
        <w:t xml:space="preserve"> system</w:t>
      </w:r>
      <w:r>
        <w:t xml:space="preserve"> or capability, </w:t>
      </w:r>
      <w:r w:rsidRPr="00EF4DFF">
        <w:rPr>
          <w:rStyle w:val="TitleChar"/>
          <w:highlight w:val="yellow"/>
        </w:rPr>
        <w:t xml:space="preserve">otherwise our enemies </w:t>
      </w:r>
      <w:r w:rsidRPr="00696288">
        <w:rPr>
          <w:rStyle w:val="TitleChar"/>
          <w:highlight w:val="yellow"/>
        </w:rPr>
        <w:t>will adopt it</w:t>
      </w:r>
      <w:r w:rsidRPr="00EC296C">
        <w:rPr>
          <w:rStyle w:val="TitleChar"/>
        </w:rPr>
        <w:t xml:space="preserve"> too.</w:t>
      </w:r>
      <w:r>
        <w:t xml:space="preserve"> </w:t>
      </w:r>
      <w:r w:rsidRPr="00EC296C">
        <w:rPr>
          <w:rStyle w:val="TitleChar"/>
        </w:rPr>
        <w:t>We</w:t>
      </w:r>
      <w:r>
        <w:t xml:space="preserve"> have </w:t>
      </w:r>
      <w:r w:rsidRPr="00EC296C">
        <w:rPr>
          <w:rStyle w:val="TitleChar"/>
        </w:rPr>
        <w:t>heard this with regard to ballistic missile defense</w:t>
      </w:r>
      <w:r>
        <w:t xml:space="preserve">, ballistic missiles, </w:t>
      </w:r>
      <w:r w:rsidRPr="00EC296C">
        <w:rPr>
          <w:rStyle w:val="TitleChar"/>
        </w:rPr>
        <w:t>nuclear weapons</w:t>
      </w:r>
      <w:r>
        <w:t xml:space="preserve">, chemical and biological weapons, land mines, </w:t>
      </w:r>
      <w:r w:rsidRPr="00EC296C">
        <w:rPr>
          <w:rStyle w:val="TitleChar"/>
        </w:rPr>
        <w:t>exploding bullets, and other fearsome weapons</w:t>
      </w:r>
      <w:r>
        <w:t xml:space="preserve">. Some have even suggested the U.S. should abjure the first use of nuclear weapons–and cut down our own arsenal–to encourage similar restraint from Iran. </w:t>
      </w:r>
    </w:p>
    <w:p w:rsidR="006858FC" w:rsidRDefault="006858FC" w:rsidP="006858FC">
      <w:r w:rsidRPr="00EF4DFF">
        <w:rPr>
          <w:rStyle w:val="TitleChar"/>
          <w:highlight w:val="yellow"/>
        </w:rPr>
        <w:t>The argument</w:t>
      </w:r>
      <w:r w:rsidRPr="00EF4DFF">
        <w:rPr>
          <w:highlight w:val="yellow"/>
        </w:rPr>
        <w:t xml:space="preserve"> </w:t>
      </w:r>
      <w:r w:rsidRPr="00EF4DFF">
        <w:rPr>
          <w:rStyle w:val="TitleChar"/>
          <w:highlight w:val="yellow"/>
          <w:bdr w:val="single" w:sz="4" w:space="0" w:color="auto"/>
        </w:rPr>
        <w:t>falls apart</w:t>
      </w:r>
      <w:r>
        <w:t xml:space="preserve"> rather quickly </w:t>
      </w:r>
      <w:r w:rsidRPr="00EF4DFF">
        <w:rPr>
          <w:rStyle w:val="TitleChar"/>
          <w:highlight w:val="yellow"/>
        </w:rPr>
        <w:t>because it is founded on a false premise: that other nations will follow our example</w:t>
      </w:r>
      <w:r>
        <w:t xml:space="preserve">. In point of fact, Iran is hell-bent on getting nuclear weapons no matter what we do; </w:t>
      </w:r>
      <w:r w:rsidRPr="00EF4DFF">
        <w:rPr>
          <w:rStyle w:val="TitleChar"/>
          <w:highlight w:val="yellow"/>
          <w:bdr w:val="single" w:sz="4" w:space="0" w:color="auto"/>
        </w:rPr>
        <w:t>China is hell-bent on getting drones</w:t>
      </w:r>
      <w:r>
        <w:t xml:space="preserve">; and so forth. </w:t>
      </w:r>
      <w:r w:rsidRPr="00EC296C">
        <w:rPr>
          <w:rStyle w:val="TitleChar"/>
        </w:rPr>
        <w:t xml:space="preserve">Whether and under what circumstances they will use those weapons remains an open question–but </w:t>
      </w:r>
      <w:r w:rsidRPr="00EF4DFF">
        <w:rPr>
          <w:rStyle w:val="TitleChar"/>
          <w:highlight w:val="yellow"/>
        </w:rPr>
        <w:t>there is</w:t>
      </w:r>
      <w:r w:rsidRPr="00EF4DFF">
        <w:rPr>
          <w:highlight w:val="yellow"/>
        </w:rPr>
        <w:t xml:space="preserve"> </w:t>
      </w:r>
      <w:r w:rsidRPr="00EF4DFF">
        <w:rPr>
          <w:rStyle w:val="TitleChar"/>
          <w:highlight w:val="yellow"/>
          <w:bdr w:val="single" w:sz="4" w:space="0" w:color="auto"/>
        </w:rPr>
        <w:t>little reason</w:t>
      </w:r>
      <w:r w:rsidRPr="00EF4DFF">
        <w:rPr>
          <w:highlight w:val="yellow"/>
        </w:rPr>
        <w:t xml:space="preserve"> </w:t>
      </w:r>
      <w:r w:rsidRPr="00EF4DFF">
        <w:rPr>
          <w:rStyle w:val="TitleChar"/>
          <w:highlight w:val="yellow"/>
        </w:rPr>
        <w:t>to think</w:t>
      </w:r>
      <w:r w:rsidRPr="00EF4DFF">
        <w:rPr>
          <w:highlight w:val="yellow"/>
        </w:rPr>
        <w:t xml:space="preserve"> </w:t>
      </w:r>
      <w:r w:rsidRPr="00EF4DFF">
        <w:rPr>
          <w:rStyle w:val="TitleChar"/>
          <w:highlight w:val="yellow"/>
        </w:rPr>
        <w:t>self-restraint</w:t>
      </w:r>
      <w:r w:rsidRPr="00EC296C">
        <w:rPr>
          <w:rStyle w:val="TitleChar"/>
        </w:rPr>
        <w:t xml:space="preserve"> on our part </w:t>
      </w:r>
      <w:r w:rsidRPr="00EF4DFF">
        <w:rPr>
          <w:rStyle w:val="TitleChar"/>
          <w:highlight w:val="yellow"/>
        </w:rPr>
        <w:t>will be matched</w:t>
      </w:r>
      <w:r w:rsidRPr="00EC296C">
        <w:rPr>
          <w:rStyle w:val="TitleChar"/>
        </w:rPr>
        <w:t xml:space="preserve"> by equal self-restraint on theirs</w:t>
      </w:r>
      <w: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p>
    <w:p w:rsidR="006858FC" w:rsidRDefault="006858FC" w:rsidP="006858FC">
      <w:r w:rsidRPr="00EC296C">
        <w:rPr>
          <w:rStyle w:val="TitleChar"/>
        </w:rPr>
        <w:t xml:space="preserve">Imagine </w:t>
      </w:r>
      <w:r w:rsidRPr="00EF4DFF">
        <w:rPr>
          <w:rStyle w:val="TitleChar"/>
          <w:highlight w:val="yellow"/>
        </w:rPr>
        <w:t>if we did refrain from</w:t>
      </w:r>
      <w:r w:rsidRPr="00EC296C">
        <w:rPr>
          <w:rStyle w:val="TitleChar"/>
        </w:rPr>
        <w:t xml:space="preserve"> drone </w:t>
      </w:r>
      <w:r w:rsidRPr="00EF4DFF">
        <w:rPr>
          <w:rStyle w:val="TitleChar"/>
          <w:highlight w:val="yellow"/>
        </w:rPr>
        <w:t>strikes</w:t>
      </w:r>
      <w:r w:rsidRPr="00EC296C">
        <w:rPr>
          <w:rStyle w:val="TitleChar"/>
        </w:rPr>
        <w:t xml:space="preserve"> against al-Qaeda</w:t>
      </w:r>
      <w:r>
        <w:t>–</w:t>
      </w:r>
      <w:r w:rsidRPr="00EC296C">
        <w:rPr>
          <w:rStyle w:val="TitleChar"/>
        </w:rPr>
        <w:t>what would be the consequence?</w:t>
      </w:r>
      <w:r>
        <w:t xml:space="preserve"> If we were to stop the strikes, </w:t>
      </w:r>
      <w:r w:rsidRPr="00EF4DFF">
        <w:rPr>
          <w:rStyle w:val="TitleChar"/>
          <w:highlight w:val="yellow"/>
        </w:rPr>
        <w:t>would China really decide to take a softer line on Uighurs or Russia on Chechen</w:t>
      </w:r>
      <w:r w:rsidRPr="00696288">
        <w:rPr>
          <w:rStyle w:val="TitleChar"/>
        </w:rPr>
        <w:t xml:space="preserve"> </w:t>
      </w:r>
      <w:r w:rsidRPr="0075364E">
        <w:rPr>
          <w:rStyle w:val="TitleChar"/>
        </w:rPr>
        <w:t>separatists?</w:t>
      </w:r>
      <w:r w:rsidRPr="0075364E">
        <w:t xml:space="preserve"> </w:t>
      </w:r>
      <w:r w:rsidRPr="0075364E">
        <w:rPr>
          <w:rStyle w:val="TitleChar"/>
          <w:bdr w:val="single" w:sz="4" w:space="0" w:color="auto"/>
        </w:rPr>
        <w:t xml:space="preserve">That </w:t>
      </w:r>
      <w:r w:rsidRPr="00EF4DFF">
        <w:rPr>
          <w:rStyle w:val="TitleChar"/>
          <w:highlight w:val="yellow"/>
          <w:bdr w:val="single" w:sz="4" w:space="0" w:color="auto"/>
        </w:rPr>
        <w:t>seems unlikely</w:t>
      </w:r>
      <w:r w:rsidRPr="00EF4DFF">
        <w:rPr>
          <w:highlight w:val="yellow"/>
        </w:rPr>
        <w:t xml:space="preserve"> </w:t>
      </w:r>
      <w:r w:rsidRPr="00EF4DFF">
        <w:rPr>
          <w:rStyle w:val="TitleChar"/>
          <w:highlight w:val="yellow"/>
        </w:rPr>
        <w:t>given</w:t>
      </w:r>
      <w:r w:rsidRPr="00EC296C">
        <w:rPr>
          <w:rStyle w:val="TitleChar"/>
        </w:rPr>
        <w:t xml:space="preserve"> the </w:t>
      </w:r>
      <w:r w:rsidRPr="00EF4DFF">
        <w:rPr>
          <w:rStyle w:val="TitleChar"/>
          <w:highlight w:val="yellow"/>
        </w:rPr>
        <w:t>viciousness those states</w:t>
      </w:r>
      <w:r w:rsidRPr="00EC296C">
        <w:rPr>
          <w:rStyle w:val="TitleChar"/>
        </w:rPr>
        <w:t xml:space="preserve"> already </w:t>
      </w:r>
      <w:r w:rsidRPr="00EF4DFF">
        <w:rPr>
          <w:rStyle w:val="TitleChar"/>
          <w:highlight w:val="yellow"/>
        </w:rPr>
        <w:t>employ</w:t>
      </w:r>
      <w:r w:rsidRPr="00EC296C">
        <w:rPr>
          <w:rStyle w:val="TitleChar"/>
        </w:rPr>
        <w:t xml:space="preserve"> in their battles against ethnic separatists</w:t>
      </w:r>
      <w:r>
        <w:t xml:space="preserve">–which at least in Russia’s case already includes the suspected assassination of Chechen leaders abroad. What’s the difference between sending a hit team and sending a drone? </w:t>
      </w:r>
    </w:p>
    <w:p w:rsidR="006858FC" w:rsidRDefault="006858FC" w:rsidP="006858FC">
      <w:r w:rsidRPr="00EC296C">
        <w:rPr>
          <w:rStyle w:val="TitleChar"/>
        </w:rPr>
        <w:t xml:space="preserve">While a </w:t>
      </w:r>
      <w:r w:rsidRPr="00696288">
        <w:rPr>
          <w:rStyle w:val="TitleChar"/>
          <w:highlight w:val="yellow"/>
        </w:rPr>
        <w:t>decision</w:t>
      </w:r>
      <w:r w:rsidRPr="00EC296C">
        <w:rPr>
          <w:rStyle w:val="TitleChar"/>
        </w:rPr>
        <w:t xml:space="preserve"> on our part </w:t>
      </w:r>
      <w:r w:rsidRPr="00696288">
        <w:rPr>
          <w:rStyle w:val="TitleChar"/>
          <w:highlight w:val="yellow"/>
        </w:rPr>
        <w:t>to stop drone strikes would be</w:t>
      </w:r>
      <w:r w:rsidRPr="00696288">
        <w:rPr>
          <w:highlight w:val="yellow"/>
        </w:rPr>
        <w:t xml:space="preserve"> </w:t>
      </w:r>
      <w:r w:rsidRPr="00696288">
        <w:rPr>
          <w:rStyle w:val="TitleChar"/>
          <w:highlight w:val="yellow"/>
          <w:bdr w:val="single" w:sz="4" w:space="0" w:color="auto"/>
        </w:rPr>
        <w:t>unlikely to alter Russian or Chinese thinking</w:t>
      </w:r>
      <w:r>
        <w:t xml:space="preserve">, </w:t>
      </w:r>
      <w:r w:rsidRPr="00EC296C">
        <w:rPr>
          <w:rStyle w:val="TitleChar"/>
        </w:rPr>
        <w:t>it would have one immediate consequence</w:t>
      </w:r>
      <w:r>
        <w:t xml:space="preserve">: </w:t>
      </w:r>
      <w:r w:rsidRPr="00EC296C">
        <w:rPr>
          <w:rStyle w:val="TitleChar"/>
          <w:bdr w:val="single" w:sz="4" w:space="0" w:color="auto"/>
        </w:rPr>
        <w:t>al-Qaeda would be strengthened</w:t>
      </w:r>
      <w:r>
        <w:t xml:space="preserve"> </w:t>
      </w:r>
      <w:r w:rsidRPr="00EC296C">
        <w:rPr>
          <w:rStyle w:val="TitleChar"/>
        </w:rPr>
        <w:t>and could</w:t>
      </w:r>
      <w:r>
        <w:t xml:space="preserve"> </w:t>
      </w:r>
      <w:r w:rsidRPr="00EC296C">
        <w:rPr>
          <w:rStyle w:val="TitleChar"/>
          <w:bdr w:val="single" w:sz="4" w:space="0" w:color="auto"/>
        </w:rPr>
        <w:t>regenerate the ability to attack our homeland</w:t>
      </w:r>
      <w: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6858FC" w:rsidRDefault="006858FC" w:rsidP="006858FC"/>
    <w:p w:rsidR="006858FC" w:rsidRDefault="006858FC" w:rsidP="006858FC">
      <w:pPr>
        <w:pStyle w:val="Heading4"/>
      </w:pPr>
      <w:r>
        <w:t>*China won’t use drones to resolve territorial disputes – fears international backlash and creating a precedent for U.S. strikes in the area</w:t>
      </w:r>
    </w:p>
    <w:p w:rsidR="006858FC" w:rsidRDefault="006858FC" w:rsidP="006858FC">
      <w:r>
        <w:rPr>
          <w:rStyle w:val="StyleStyleBold12pt"/>
        </w:rPr>
        <w:t>Erickson</w:t>
      </w:r>
      <w:r>
        <w:t xml:space="preserve">, associate professor at the Naval War College and Associate in Research at Harvard University's Fairbank Centre, </w:t>
      </w:r>
      <w:r>
        <w:rPr>
          <w:rStyle w:val="StyleStyleBold12pt"/>
        </w:rPr>
        <w:t>and Strange</w:t>
      </w:r>
      <w:r>
        <w:t xml:space="preserve">, researcher at the Naval War College's China Maritime Studies Institute and graduate student at Zhejiang University, </w:t>
      </w:r>
      <w:r>
        <w:rPr>
          <w:rStyle w:val="StyleStyleBold12pt"/>
        </w:rPr>
        <w:t>5-29</w:t>
      </w:r>
      <w:r>
        <w:t xml:space="preserve">-13 </w:t>
      </w:r>
      <w:r>
        <w:rPr>
          <w:sz w:val="16"/>
        </w:rPr>
        <w:t>(Andrew and Austin, China has drones. Now how will it use them? Foreign Affairs, McClatchy-Tribune, 29 May 2013, http://www.nationmultimedia.com/opinion/China-has-drones-Now-how-will-it-use-them-30207095.html, da 8-3-13) PC</w:t>
      </w:r>
    </w:p>
    <w:p w:rsidR="006858FC" w:rsidRPr="001757F0" w:rsidRDefault="006858FC" w:rsidP="006858FC">
      <w:pPr>
        <w:rPr>
          <w:sz w:val="16"/>
        </w:rPr>
      </w:pPr>
      <w:r>
        <w:rPr>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884DEB">
        <w:rPr>
          <w:rStyle w:val="StyleBoldUnderline"/>
        </w:rPr>
        <w:t xml:space="preserve">An </w:t>
      </w:r>
      <w:r w:rsidRPr="00884DEB">
        <w:rPr>
          <w:sz w:val="16"/>
        </w:rPr>
        <w:t xml:space="preserve">even more </w:t>
      </w:r>
      <w:r w:rsidRPr="00884DEB">
        <w:rPr>
          <w:rStyle w:val="StyleBoldUnderline"/>
        </w:rPr>
        <w:t>alarming prospect is that unmanned aircraft will be acquired and deployed by authoritarian regimes, with fewer checks on their use of lethal force</w:t>
      </w:r>
      <w:r w:rsidRPr="00884DEB">
        <w:rPr>
          <w:sz w:val="16"/>
        </w:rPr>
        <w:t>.</w:t>
      </w:r>
      <w:r w:rsidRPr="00884DEB">
        <w:rPr>
          <w:sz w:val="12"/>
        </w:rPr>
        <w:t>¶</w:t>
      </w:r>
      <w:r w:rsidRPr="00884DEB">
        <w:rPr>
          <w:sz w:val="16"/>
        </w:rPr>
        <w:t xml:space="preserve"> Those worried about exactly that tend to point their fingers at China</w:t>
      </w:r>
      <w:r>
        <w:rPr>
          <w:sz w:val="16"/>
        </w:rPr>
        <w:t>.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Pr>
          <w:sz w:val="12"/>
        </w:rPr>
        <w:t>¶</w:t>
      </w:r>
      <w:r>
        <w:rPr>
          <w:sz w:val="16"/>
        </w:rPr>
        <w:t xml:space="preserve"> Indeed, </w:t>
      </w:r>
      <w:r w:rsidRPr="00884DEB">
        <w:rPr>
          <w:rStyle w:val="StyleBoldUnderline"/>
          <w:highlight w:val="yellow"/>
        </w:rPr>
        <w:t>the time to fret</w:t>
      </w:r>
      <w:r>
        <w:rPr>
          <w:rStyle w:val="StyleBoldUnderline"/>
        </w:rPr>
        <w:t xml:space="preserve"> about </w:t>
      </w:r>
      <w:r w:rsidRPr="00884DEB">
        <w:rPr>
          <w:rStyle w:val="StyleBoldUnderline"/>
          <w:highlight w:val="yellow"/>
        </w:rPr>
        <w:t xml:space="preserve">when China </w:t>
      </w:r>
      <w:r w:rsidRPr="00884DEB">
        <w:rPr>
          <w:rStyle w:val="StyleBoldUnderline"/>
        </w:rPr>
        <w:t>and</w:t>
      </w:r>
      <w:r>
        <w:rPr>
          <w:rStyle w:val="StyleBoldUnderline"/>
        </w:rPr>
        <w:t xml:space="preserve"> other authoritarian countries </w:t>
      </w:r>
      <w:r w:rsidRPr="00884DEB">
        <w:rPr>
          <w:rStyle w:val="StyleBoldUnderline"/>
          <w:highlight w:val="yellow"/>
        </w:rPr>
        <w:t>will acquire drones is</w:t>
      </w:r>
      <w:r>
        <w:rPr>
          <w:rStyle w:val="StyleBoldUnderline"/>
        </w:rPr>
        <w:t xml:space="preserve"> </w:t>
      </w:r>
      <w:r w:rsidRPr="00884DEB">
        <w:rPr>
          <w:rStyle w:val="StyleBoldUnderline"/>
          <w:highlight w:val="yellow"/>
        </w:rPr>
        <w:t>over: they have the</w:t>
      </w:r>
      <w:r>
        <w:rPr>
          <w:rStyle w:val="StyleBoldUnderline"/>
        </w:rPr>
        <w:t>m</w:t>
      </w:r>
      <w:r w:rsidRPr="0075364E">
        <w:rPr>
          <w:rStyle w:val="StyleBoldUnderline"/>
        </w:rPr>
        <w:t>.</w:t>
      </w:r>
      <w:r>
        <w:rPr>
          <w:rStyle w:val="StyleBoldUnderline"/>
        </w:rPr>
        <w:t xml:space="preserve"> </w:t>
      </w:r>
      <w:r w:rsidRPr="0075364E">
        <w:rPr>
          <w:rStyle w:val="StyleBoldUnderline"/>
        </w:rPr>
        <w:t xml:space="preserve">The question now is when and how they will </w:t>
      </w:r>
      <w:r w:rsidRPr="0075364E">
        <w:rPr>
          <w:rStyle w:val="StyleBoldUnderline"/>
        </w:rPr>
        <w:lastRenderedPageBreak/>
        <w:t>use them</w:t>
      </w:r>
      <w:r w:rsidRPr="0075364E">
        <w:rPr>
          <w:sz w:val="16"/>
        </w:rPr>
        <w:t xml:space="preserve">. But as with its other, less exotic military capabilities, Beijing has cleared only a technological hurdle - and </w:t>
      </w:r>
      <w:r w:rsidRPr="0075364E">
        <w:rPr>
          <w:rStyle w:val="StyleBoldUnderline"/>
        </w:rPr>
        <w:t>its behaviour will continue to be constrained by politics</w:t>
      </w:r>
      <w:r w:rsidRPr="0075364E">
        <w:rPr>
          <w:sz w:val="16"/>
        </w:rPr>
        <w:t>.</w:t>
      </w:r>
      <w:r w:rsidRPr="0075364E">
        <w:rPr>
          <w:sz w:val="12"/>
        </w:rPr>
        <w:t>¶</w:t>
      </w:r>
      <w:r w:rsidRPr="0075364E">
        <w:rPr>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w:t>
      </w:r>
      <w:r>
        <w:rPr>
          <w:sz w:val="16"/>
        </w:rPr>
        <w:t xml:space="preserve">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Pr>
          <w:sz w:val="12"/>
        </w:rPr>
        <w:t>¶</w:t>
      </w:r>
      <w:r>
        <w:rPr>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Pr>
          <w:sz w:val="12"/>
        </w:rPr>
        <w:t>¶</w:t>
      </w:r>
      <w:r>
        <w:rPr>
          <w:sz w:val="16"/>
        </w:rPr>
        <w:t xml:space="preserve"> </w:t>
      </w:r>
      <w:r w:rsidRPr="00884DEB">
        <w:rPr>
          <w:rStyle w:val="StyleBoldUnderline"/>
          <w:highlight w:val="yellow"/>
        </w:rPr>
        <w:t>Beijing</w:t>
      </w:r>
      <w:r>
        <w:rPr>
          <w:sz w:val="16"/>
        </w:rPr>
        <w:t xml:space="preserve">, however, </w:t>
      </w:r>
      <w:r w:rsidRPr="00884DEB">
        <w:rPr>
          <w:rStyle w:val="StyleBoldUnderline"/>
          <w:highlight w:val="yellow"/>
        </w:rPr>
        <w:t>is unlikely to use its drones lightly</w:t>
      </w:r>
      <w:r>
        <w:rPr>
          <w:rStyle w:val="StyleBoldUnderline"/>
        </w:rPr>
        <w:t xml:space="preserve">. </w:t>
      </w:r>
      <w:r w:rsidRPr="0075364E">
        <w:rPr>
          <w:rStyle w:val="StyleBoldUnderline"/>
        </w:rPr>
        <w:t xml:space="preserve">It already faces tremendous criticism from much of the international community for its perceived brazenness in </w:t>
      </w:r>
      <w:r w:rsidRPr="0075364E">
        <w:rPr>
          <w:sz w:val="16"/>
        </w:rPr>
        <w:t>continental</w:t>
      </w:r>
      <w:r w:rsidRPr="00884DEB">
        <w:rPr>
          <w:sz w:val="16"/>
        </w:rPr>
        <w:t xml:space="preserve"> and maritime</w:t>
      </w:r>
      <w:r>
        <w:rPr>
          <w:sz w:val="16"/>
        </w:rPr>
        <w:t xml:space="preserve"> </w:t>
      </w:r>
      <w:r w:rsidRPr="0075364E">
        <w:rPr>
          <w:sz w:val="16"/>
        </w:rPr>
        <w:t xml:space="preserve">sovereignty </w:t>
      </w:r>
      <w:r w:rsidRPr="0075364E">
        <w:rPr>
          <w:rStyle w:val="StyleBoldUnderline"/>
        </w:rPr>
        <w:t>disputes</w:t>
      </w:r>
      <w:r>
        <w:rPr>
          <w:rStyle w:val="StyleBoldUnderline"/>
        </w:rPr>
        <w:t xml:space="preserve">. </w:t>
      </w:r>
      <w:r w:rsidRPr="00884DEB">
        <w:rPr>
          <w:rStyle w:val="StyleBoldUnderline"/>
          <w:highlight w:val="yellow"/>
        </w:rPr>
        <w:t>With</w:t>
      </w:r>
      <w:r>
        <w:rPr>
          <w:rStyle w:val="StyleBoldUnderline"/>
        </w:rPr>
        <w:t xml:space="preserve"> its </w:t>
      </w:r>
      <w:r w:rsidRPr="00884DEB">
        <w:rPr>
          <w:rStyle w:val="StyleBoldUnderline"/>
          <w:highlight w:val="yellow"/>
        </w:rPr>
        <w:t>leaders attempting to allay notions</w:t>
      </w:r>
      <w:r>
        <w:rPr>
          <w:rStyle w:val="StyleBoldUnderline"/>
        </w:rPr>
        <w:t xml:space="preserve"> </w:t>
      </w:r>
      <w:r w:rsidRPr="00884DEB">
        <w:rPr>
          <w:rStyle w:val="StyleBoldUnderline"/>
          <w:highlight w:val="yellow"/>
        </w:rPr>
        <w:t>that China's rise poses</w:t>
      </w:r>
      <w:r>
        <w:rPr>
          <w:rStyle w:val="StyleBoldUnderline"/>
        </w:rPr>
        <w:t xml:space="preserve"> </w:t>
      </w:r>
      <w:r w:rsidRPr="00884DEB">
        <w:rPr>
          <w:rStyle w:val="StyleBoldUnderline"/>
          <w:highlight w:val="yellow"/>
        </w:rPr>
        <w:t>a threat</w:t>
      </w:r>
      <w:r>
        <w:rPr>
          <w:rStyle w:val="StyleBoldUnderline"/>
        </w:rPr>
        <w:t xml:space="preserve"> to the region, </w:t>
      </w:r>
      <w:r w:rsidRPr="00884DEB">
        <w:rPr>
          <w:rStyle w:val="StyleBoldUnderline"/>
          <w:highlight w:val="yellow"/>
        </w:rPr>
        <w:t>injecting drones</w:t>
      </w:r>
      <w:r>
        <w:rPr>
          <w:rStyle w:val="StyleBoldUnderline"/>
        </w:rPr>
        <w:t xml:space="preserve"> </w:t>
      </w:r>
      <w:r>
        <w:rPr>
          <w:sz w:val="16"/>
        </w:rPr>
        <w:t xml:space="preserve">conspicuously </w:t>
      </w:r>
      <w:r>
        <w:rPr>
          <w:rStyle w:val="StyleBoldUnderline"/>
        </w:rPr>
        <w:t xml:space="preserve">into these disputes would </w:t>
      </w:r>
      <w:r w:rsidRPr="00884DEB">
        <w:rPr>
          <w:rStyle w:val="StyleBoldUnderline"/>
          <w:highlight w:val="yellow"/>
        </w:rPr>
        <w:t>prove counterproductive</w:t>
      </w:r>
      <w:r>
        <w:rPr>
          <w:rStyle w:val="StyleBoldUnderline"/>
        </w:rPr>
        <w:t xml:space="preserve">. </w:t>
      </w:r>
      <w:r w:rsidRPr="00884DEB">
        <w:rPr>
          <w:rStyle w:val="StyleBoldUnderline"/>
          <w:highlight w:val="yellow"/>
        </w:rPr>
        <w:t>China</w:t>
      </w:r>
      <w:r>
        <w:rPr>
          <w:rStyle w:val="StyleBoldUnderline"/>
        </w:rPr>
        <w:t xml:space="preserve"> also </w:t>
      </w:r>
      <w:r w:rsidRPr="00884DEB">
        <w:rPr>
          <w:rStyle w:val="StyleBoldUnderline"/>
          <w:highlight w:val="yellow"/>
        </w:rPr>
        <w:t>fears setting a precedent</w:t>
      </w:r>
      <w:r>
        <w:rPr>
          <w:rStyle w:val="StyleBoldUnderline"/>
        </w:rPr>
        <w:t xml:space="preserve"> </w:t>
      </w:r>
      <w:r w:rsidRPr="00884DEB">
        <w:rPr>
          <w:rStyle w:val="StyleBoldUnderline"/>
          <w:highlight w:val="yellow"/>
        </w:rPr>
        <w:t>for the use of drones in East Asian hotspots that the</w:t>
      </w:r>
      <w:r>
        <w:rPr>
          <w:rStyle w:val="StyleBoldUnderline"/>
        </w:rPr>
        <w:t xml:space="preserve"> </w:t>
      </w:r>
      <w:r w:rsidRPr="00884DEB">
        <w:rPr>
          <w:rStyle w:val="Emphasis"/>
          <w:highlight w:val="yellow"/>
        </w:rPr>
        <w:t>U</w:t>
      </w:r>
      <w:r>
        <w:rPr>
          <w:sz w:val="16"/>
        </w:rPr>
        <w:t xml:space="preserve">nited </w:t>
      </w:r>
      <w:r w:rsidRPr="00884DEB">
        <w:rPr>
          <w:rStyle w:val="Emphasis"/>
          <w:highlight w:val="yellow"/>
        </w:rPr>
        <w:t>S</w:t>
      </w:r>
      <w:r>
        <w:rPr>
          <w:sz w:val="16"/>
        </w:rPr>
        <w:t xml:space="preserve">tates </w:t>
      </w:r>
      <w:r w:rsidRPr="00884DEB">
        <w:rPr>
          <w:rStyle w:val="StyleBoldUnderline"/>
          <w:highlight w:val="yellow"/>
        </w:rPr>
        <w:t>could</w:t>
      </w:r>
      <w:r>
        <w:rPr>
          <w:rStyle w:val="StyleBoldUnderline"/>
        </w:rPr>
        <w:t xml:space="preserve"> </w:t>
      </w:r>
      <w:r>
        <w:rPr>
          <w:sz w:val="16"/>
        </w:rPr>
        <w:t xml:space="preserve">eventually </w:t>
      </w:r>
      <w:r w:rsidRPr="00884DEB">
        <w:rPr>
          <w:rStyle w:val="StyleBoldUnderline"/>
          <w:highlight w:val="yellow"/>
        </w:rPr>
        <w:t>exploit</w:t>
      </w:r>
      <w:r>
        <w:rPr>
          <w:sz w:val="16"/>
        </w:rPr>
        <w:t xml:space="preserve">. For now, </w:t>
      </w:r>
      <w:r w:rsidRPr="00884DEB">
        <w:rPr>
          <w:rStyle w:val="StyleBoldUnderline"/>
          <w:highlight w:val="yellow"/>
        </w:rPr>
        <w:t>Beijing</w:t>
      </w:r>
      <w:r>
        <w:rPr>
          <w:rStyle w:val="StyleBoldUnderline"/>
        </w:rPr>
        <w:t xml:space="preserve"> is showing that it </w:t>
      </w:r>
      <w:r w:rsidRPr="00884DEB">
        <w:rPr>
          <w:rStyle w:val="StyleBoldUnderline"/>
          <w:highlight w:val="yellow"/>
        </w:rPr>
        <w:t>understands these risks, and</w:t>
      </w:r>
      <w:r>
        <w:rPr>
          <w:rStyle w:val="StyleBoldUnderline"/>
        </w:rPr>
        <w:t xml:space="preserve"> </w:t>
      </w:r>
      <w:r>
        <w:rPr>
          <w:sz w:val="16"/>
        </w:rPr>
        <w:t xml:space="preserve">to date it </w:t>
      </w:r>
      <w:r w:rsidRPr="00884DEB">
        <w:rPr>
          <w:rStyle w:val="StyleBoldUnderline"/>
          <w:highlight w:val="yellow"/>
        </w:rPr>
        <w:t>has limited its</w:t>
      </w:r>
      <w:r>
        <w:rPr>
          <w:rStyle w:val="StyleBoldUnderline"/>
        </w:rPr>
        <w:t xml:space="preserve"> </w:t>
      </w:r>
      <w:r w:rsidRPr="00884DEB">
        <w:rPr>
          <w:rStyle w:val="StyleBoldUnderline"/>
          <w:highlight w:val="yellow"/>
        </w:rPr>
        <w:t>use of drones</w:t>
      </w:r>
      <w:r>
        <w:rPr>
          <w:rStyle w:val="StyleBoldUnderline"/>
        </w:rPr>
        <w:t xml:space="preserve"> in these areas </w:t>
      </w:r>
      <w:r w:rsidRPr="00884DEB">
        <w:rPr>
          <w:rStyle w:val="StyleBoldUnderline"/>
          <w:highlight w:val="yellow"/>
        </w:rPr>
        <w:t>to surveillance</w:t>
      </w:r>
      <w:r>
        <w:rPr>
          <w:rStyle w:val="StyleBoldUnderline"/>
        </w:rPr>
        <w:t xml:space="preserve">, </w:t>
      </w:r>
      <w:r>
        <w:rPr>
          <w:sz w:val="16"/>
        </w:rPr>
        <w:t>according to recent public statements from China's Defence Ministry.</w:t>
      </w:r>
    </w:p>
    <w:p w:rsidR="006858FC" w:rsidRDefault="006858FC" w:rsidP="006858FC">
      <w:pPr>
        <w:rPr>
          <w:rFonts w:asciiTheme="minorHAnsi" w:hAnsiTheme="minorHAnsi"/>
          <w:sz w:val="12"/>
        </w:rPr>
      </w:pPr>
    </w:p>
    <w:p w:rsidR="006858FC" w:rsidRDefault="006858FC" w:rsidP="006858FC">
      <w:pPr>
        <w:pStyle w:val="Heading4"/>
      </w:pPr>
      <w:r>
        <w:t>Politics checks china drone use</w:t>
      </w:r>
    </w:p>
    <w:p w:rsidR="006858FC" w:rsidRDefault="006858FC" w:rsidP="006858FC">
      <w:r w:rsidRPr="00217BBB">
        <w:rPr>
          <w:b/>
        </w:rPr>
        <w:t>Anderson ‘13</w:t>
      </w:r>
      <w:r>
        <w:t xml:space="preserve"> [Brian, former Legal Assistant at ZS Associates, editor for Motherboard, “Just a Little Heads Up: China Can Also Kill People with Drones,” March, </w:t>
      </w:r>
      <w:hyperlink r:id="rId17" w:history="1">
        <w:r>
          <w:rPr>
            <w:rStyle w:val="Hyperlink"/>
          </w:rPr>
          <w:t>http://motherboard.vice.com/blog/china-can-also-kill-people-with-drones</w:t>
        </w:r>
      </w:hyperlink>
      <w:r>
        <w:t>]</w:t>
      </w:r>
    </w:p>
    <w:p w:rsidR="006858FC" w:rsidRPr="00217BBB" w:rsidRDefault="006858FC" w:rsidP="006858FC"/>
    <w:p w:rsidR="006858FC" w:rsidRPr="00726FFC" w:rsidRDefault="006858FC" w:rsidP="006858FC">
      <w:pPr>
        <w:rPr>
          <w:sz w:val="16"/>
        </w:rPr>
      </w:pPr>
      <w:r w:rsidRPr="00726FFC">
        <w:rPr>
          <w:sz w:val="16"/>
        </w:rPr>
        <w:t xml:space="preserve">When the </w:t>
      </w:r>
      <w:r w:rsidRPr="00726FFC">
        <w:rPr>
          <w:highlight w:val="yellow"/>
          <w:u w:val="single"/>
        </w:rPr>
        <w:t>US decides to engage weaponized drones in its shadow wars</w:t>
      </w:r>
      <w:r w:rsidRPr="00726FFC">
        <w:rPr>
          <w:sz w:val="16"/>
          <w:highlight w:val="yellow"/>
        </w:rPr>
        <w:t xml:space="preserve"> </w:t>
      </w:r>
      <w:r w:rsidRPr="00726FFC">
        <w:rPr>
          <w:sz w:val="16"/>
        </w:rPr>
        <w:t xml:space="preserve">throughout Pakistan, Yemen, Somalia, or wherever else, it does so by bringing those government's to the table, by seeking their support (or at the least, their begrudging, behind-closed-doors approval) of its targetted killing plans. Failing that, it goes ahead with the strikes anyway by claiming that, say, Pakistan's government won't play ball or is simply too inept, militarily, to smash threats. </w:t>
      </w:r>
      <w:r w:rsidRPr="00726FFC">
        <w:rPr>
          <w:sz w:val="12"/>
        </w:rPr>
        <w:t>¶</w:t>
      </w:r>
      <w:r w:rsidRPr="00726FFC">
        <w:rPr>
          <w:sz w:val="16"/>
        </w:rPr>
        <w:t xml:space="preserve"> </w:t>
      </w:r>
      <w:r w:rsidRPr="00726FFC">
        <w:rPr>
          <w:highlight w:val="yellow"/>
          <w:u w:val="single"/>
        </w:rPr>
        <w:t>China could've done the same with a drone hit on Naw Kham</w:t>
      </w:r>
      <w:r w:rsidRPr="00726FFC">
        <w:rPr>
          <w:sz w:val="16"/>
        </w:rPr>
        <w:t xml:space="preserve">, the Myanmese drug lord suspected of being behind the 2011 river attacks. </w:t>
      </w:r>
      <w:r w:rsidRPr="00726FFC">
        <w:rPr>
          <w:highlight w:val="yellow"/>
          <w:u w:val="single"/>
        </w:rPr>
        <w:t>It could have</w:t>
      </w:r>
      <w:r w:rsidRPr="00726FFC">
        <w:rPr>
          <w:sz w:val="16"/>
          <w:highlight w:val="yellow"/>
        </w:rPr>
        <w:t xml:space="preserve"> </w:t>
      </w:r>
      <w:r w:rsidRPr="00726FFC">
        <w:rPr>
          <w:sz w:val="16"/>
        </w:rPr>
        <w:t>either sought the support of Naypyidaw or "</w:t>
      </w:r>
      <w:r w:rsidRPr="00726FFC">
        <w:rPr>
          <w:highlight w:val="yellow"/>
          <w:u w:val="single"/>
        </w:rPr>
        <w:t>credibly claimed</w:t>
      </w:r>
      <w:r w:rsidRPr="00726FFC">
        <w:rPr>
          <w:sz w:val="16"/>
        </w:rPr>
        <w:t xml:space="preserve">," as J. Dana Stuster points out at Foreign Policy, that Myanmar, </w:t>
      </w:r>
      <w:r w:rsidRPr="00726FFC">
        <w:rPr>
          <w:highlight w:val="yellow"/>
          <w:u w:val="single"/>
        </w:rPr>
        <w:t>to borrow language from the</w:t>
      </w:r>
      <w:r w:rsidRPr="00726FFC">
        <w:rPr>
          <w:sz w:val="16"/>
        </w:rPr>
        <w:t xml:space="preserve"> </w:t>
      </w:r>
      <w:r w:rsidRPr="00726FFC">
        <w:rPr>
          <w:highlight w:val="yellow"/>
          <w:u w:val="single"/>
        </w:rPr>
        <w:t>Obama</w:t>
      </w:r>
      <w:r w:rsidRPr="00726FFC">
        <w:rPr>
          <w:sz w:val="16"/>
          <w:highlight w:val="yellow"/>
        </w:rPr>
        <w:t xml:space="preserve"> </w:t>
      </w:r>
      <w:r w:rsidRPr="00726FFC">
        <w:rPr>
          <w:sz w:val="16"/>
        </w:rPr>
        <w:t xml:space="preserve">administration </w:t>
      </w:r>
      <w:r w:rsidRPr="00726FFC">
        <w:rPr>
          <w:highlight w:val="yellow"/>
          <w:u w:val="single"/>
        </w:rPr>
        <w:t>memo</w:t>
      </w:r>
      <w:r w:rsidRPr="00726FFC">
        <w:rPr>
          <w:sz w:val="16"/>
        </w:rPr>
        <w:t>, was "unwilling or unable to suppress the threat posed by the individual being targeted."</w:t>
      </w:r>
      <w:r w:rsidRPr="00726FFC">
        <w:rPr>
          <w:sz w:val="12"/>
        </w:rPr>
        <w:t>¶</w:t>
      </w:r>
      <w:r w:rsidRPr="00726FFC">
        <w:rPr>
          <w:sz w:val="16"/>
        </w:rPr>
        <w:t xml:space="preserve"> So too could it have pulled the imminency card. Kham is a ruthless drug trafficker by all accounts. As Liu Yuejin, director of the public security ministry's anti-drug bureau, told the Global Times, Kham was at-large somewhere in the opium-producing Golden Triangle at the time of China's mulling over whether to use an unmanned aerial vehicle to pulverize the region with 20kg of TNT. For as much sleep China already loses over shoring up its homeland security, it could've easily undergirded a lethal strike with the white paper's nebulous and much-criticized definition of an "imminent threat of violent attack" on domestic soil. </w:t>
      </w:r>
      <w:r w:rsidRPr="00726FFC">
        <w:rPr>
          <w:sz w:val="12"/>
        </w:rPr>
        <w:t>¶</w:t>
      </w:r>
      <w:r w:rsidRPr="00726FFC">
        <w:rPr>
          <w:sz w:val="16"/>
        </w:rPr>
        <w:t xml:space="preserve"> True, China presumably would've drawn the rebuke of the West had it actually gone through with drone-striking Kham, though it's not like the People's Republic has ever really cared much for marching to anything but its own drum when it comes to, well, just about anything. With Beidou and the Wing Loon, China's global-positioning service and Reaper-style hunter-killer drone, respectively, growing sharper and sharper, </w:t>
      </w:r>
      <w:r w:rsidRPr="00726FFC">
        <w:rPr>
          <w:highlight w:val="yellow"/>
          <w:u w:val="single"/>
        </w:rPr>
        <w:t>the opportunity was there for the taking</w:t>
      </w:r>
      <w:r w:rsidRPr="00726FFC">
        <w:rPr>
          <w:sz w:val="16"/>
        </w:rPr>
        <w:t xml:space="preserve">. </w:t>
      </w:r>
      <w:r w:rsidRPr="00726FFC">
        <w:rPr>
          <w:sz w:val="12"/>
        </w:rPr>
        <w:t>¶</w:t>
      </w:r>
      <w:r w:rsidRPr="00726FFC">
        <w:rPr>
          <w:sz w:val="16"/>
        </w:rPr>
        <w:t xml:space="preserve"> </w:t>
      </w:r>
      <w:r w:rsidRPr="00726FFC">
        <w:rPr>
          <w:highlight w:val="yellow"/>
          <w:u w:val="single"/>
        </w:rPr>
        <w:t>But the only thing to stop China was China itself</w:t>
      </w:r>
      <w:r w:rsidRPr="00726FFC">
        <w:rPr>
          <w:sz w:val="16"/>
        </w:rPr>
        <w:t xml:space="preserve">. The plan to use the killer drone to track and kill Kham was axed "because we were ordered to catch him alive," Liu told the Global Times. Kham, who was captured last April, now faces the death penalty. </w:t>
      </w:r>
      <w:r w:rsidRPr="00726FFC">
        <w:rPr>
          <w:sz w:val="12"/>
        </w:rPr>
        <w:t>¶</w:t>
      </w:r>
      <w:r w:rsidRPr="00726FFC">
        <w:rPr>
          <w:sz w:val="16"/>
        </w:rPr>
        <w:t xml:space="preserve"> If anything, pulling the plug suggests that </w:t>
      </w:r>
      <w:r w:rsidRPr="00726FFC">
        <w:rPr>
          <w:highlight w:val="yellow"/>
          <w:u w:val="single"/>
        </w:rPr>
        <w:t>China still would rather take pains to capture bad guys alive than kill them outright</w:t>
      </w:r>
      <w:r w:rsidRPr="00726FFC">
        <w:rPr>
          <w:sz w:val="16"/>
        </w:rPr>
        <w:t>. Beijing may just end up killing Kham in the end, of course, after who knows what sort of interrogations or jailtime handlings.</w:t>
      </w:r>
      <w:r w:rsidRPr="00726FFC">
        <w:rPr>
          <w:sz w:val="12"/>
        </w:rPr>
        <w:t>¶</w:t>
      </w:r>
      <w:r w:rsidRPr="00726FFC">
        <w:rPr>
          <w:sz w:val="16"/>
        </w:rPr>
        <w:t xml:space="preserve"> But the initial restraint is pretty remarkable. Whereas the US probably would've gone the other way--indeed, it's doing so more and more, insisting that its drone strikes abroad are permissible because nine times out of 10 capture simply is not feasible--Chinese authorities trekked out into the bush outside the country's borders to find the man. To think: </w:t>
      </w:r>
      <w:r w:rsidRPr="00726FFC">
        <w:rPr>
          <w:highlight w:val="yellow"/>
          <w:u w:val="single"/>
        </w:rPr>
        <w:t>for all the</w:t>
      </w:r>
      <w:r w:rsidRPr="00726FFC">
        <w:rPr>
          <w:sz w:val="16"/>
        </w:rPr>
        <w:t xml:space="preserve"> well-warranted </w:t>
      </w:r>
      <w:r w:rsidRPr="00726FFC">
        <w:rPr>
          <w:highlight w:val="yellow"/>
          <w:u w:val="single"/>
        </w:rPr>
        <w:t>criticism China gets</w:t>
      </w:r>
      <w:r w:rsidRPr="00726FFC">
        <w:rPr>
          <w:sz w:val="16"/>
          <w:highlight w:val="yellow"/>
        </w:rPr>
        <w:t xml:space="preserve"> </w:t>
      </w:r>
      <w:r w:rsidRPr="00726FFC">
        <w:rPr>
          <w:highlight w:val="yellow"/>
          <w:u w:val="single"/>
        </w:rPr>
        <w:t>for</w:t>
      </w:r>
      <w:r w:rsidRPr="00726FFC">
        <w:rPr>
          <w:sz w:val="16"/>
          <w:highlight w:val="yellow"/>
        </w:rPr>
        <w:t xml:space="preserve"> </w:t>
      </w:r>
      <w:r w:rsidRPr="00726FFC">
        <w:rPr>
          <w:sz w:val="16"/>
        </w:rPr>
        <w:t xml:space="preserve">human rights abuses and </w:t>
      </w:r>
      <w:r w:rsidRPr="00726FFC">
        <w:rPr>
          <w:highlight w:val="yellow"/>
          <w:u w:val="single"/>
        </w:rPr>
        <w:t>agressive behaviors</w:t>
      </w:r>
      <w:r w:rsidRPr="00726FFC">
        <w:rPr>
          <w:sz w:val="16"/>
          <w:highlight w:val="yellow"/>
        </w:rPr>
        <w:t xml:space="preserve"> </w:t>
      </w:r>
      <w:r w:rsidRPr="00726FFC">
        <w:rPr>
          <w:sz w:val="16"/>
        </w:rPr>
        <w:t xml:space="preserve">along its borders, </w:t>
      </w:r>
      <w:r w:rsidRPr="00726FFC">
        <w:rPr>
          <w:highlight w:val="yellow"/>
          <w:u w:val="single"/>
        </w:rPr>
        <w:t>it comes out here looking cleaner than the U.S., turning down the quick-and-painless drone option</w:t>
      </w:r>
      <w:r w:rsidRPr="00726FFC">
        <w:rPr>
          <w:sz w:val="16"/>
        </w:rPr>
        <w:t xml:space="preserve"> in favor of capturing a suspect and bringing him before the courts, justice served, thank you very much. It could've taken a page from the Obama's administration drone memos, but it didn't.</w:t>
      </w:r>
    </w:p>
    <w:p w:rsidR="006858FC" w:rsidRDefault="006858FC" w:rsidP="006858FC"/>
    <w:p w:rsidR="006858FC" w:rsidRPr="006C13F4" w:rsidRDefault="006858FC" w:rsidP="006858FC">
      <w:pPr>
        <w:pStyle w:val="Heading4"/>
      </w:pPr>
      <w:r w:rsidRPr="006C13F4">
        <w:lastRenderedPageBreak/>
        <w:t xml:space="preserve">No </w:t>
      </w:r>
      <w:r>
        <w:t>Asian</w:t>
      </w:r>
      <w:r w:rsidRPr="006C13F4">
        <w:t xml:space="preserve"> war – in no one’s rational interest</w:t>
      </w:r>
      <w:r>
        <w:t>.</w:t>
      </w:r>
    </w:p>
    <w:p w:rsidR="006858FC" w:rsidRPr="007058C0" w:rsidRDefault="006858FC" w:rsidP="006858FC">
      <w:r w:rsidRPr="007058C0">
        <w:rPr>
          <w:rStyle w:val="Heading4Char"/>
        </w:rPr>
        <w:t>Ba</w:t>
      </w:r>
      <w:r w:rsidRPr="007058C0">
        <w:t>, Professor IR Delaware,</w:t>
      </w:r>
      <w:r w:rsidRPr="007058C0">
        <w:rPr>
          <w:rStyle w:val="Heading4Char"/>
        </w:rPr>
        <w:t xml:space="preserve"> ’11</w:t>
      </w:r>
      <w:r w:rsidRPr="007058C0">
        <w:t xml:space="preserve"> </w:t>
      </w:r>
    </w:p>
    <w:p w:rsidR="006858FC" w:rsidRPr="007058C0" w:rsidRDefault="006858FC" w:rsidP="006858FC">
      <w:r>
        <w:t>[</w:t>
      </w:r>
      <w:r w:rsidRPr="007058C0">
        <w:t>Alice, December, “Staking Claims and Making Waves in the South China Sea: How Troubled Are the Waters?” Contemporary Southeast Asia: A Journal of International and Strategic Affairs, Vol 33 No 3, Project Muse</w:t>
      </w:r>
      <w:r>
        <w:t>]</w:t>
      </w:r>
    </w:p>
    <w:p w:rsidR="006858FC" w:rsidRPr="00A16BD7" w:rsidRDefault="006858FC" w:rsidP="006858FC">
      <w:pPr>
        <w:rPr>
          <w:sz w:val="16"/>
        </w:rPr>
      </w:pPr>
      <w:r w:rsidRPr="00A16BD7">
        <w:rPr>
          <w:sz w:val="16"/>
        </w:rPr>
        <w:t xml:space="preserve">Conclusion To varying degrees, </w:t>
      </w:r>
      <w:r w:rsidRPr="0075364E">
        <w:rPr>
          <w:rStyle w:val="StyleBoldUnderline"/>
        </w:rPr>
        <w:t>authors</w:t>
      </w:r>
      <w:r w:rsidRPr="0075364E">
        <w:rPr>
          <w:sz w:val="16"/>
        </w:rPr>
        <w:t xml:space="preserve"> in this issue generally </w:t>
      </w:r>
      <w:r w:rsidRPr="0075364E">
        <w:rPr>
          <w:rStyle w:val="StyleBoldUnderline"/>
        </w:rPr>
        <w:t xml:space="preserve">agree that </w:t>
      </w:r>
      <w:r w:rsidRPr="00943E6E">
        <w:rPr>
          <w:rStyle w:val="StyleBoldUnderline"/>
          <w:highlight w:val="yellow"/>
        </w:rPr>
        <w:t>conflict can be avoided</w:t>
      </w:r>
      <w:r w:rsidRPr="004A1E1E">
        <w:rPr>
          <w:rStyle w:val="StyleBoldUnderline"/>
        </w:rPr>
        <w:t xml:space="preserve"> and that there are spaces for potential compromise</w:t>
      </w:r>
      <w:r w:rsidRPr="00A16BD7">
        <w:rPr>
          <w:sz w:val="16"/>
        </w:rPr>
        <w:t xml:space="preserve">. Fravel, for example, cites historical precedents where </w:t>
      </w:r>
      <w:r w:rsidRPr="004A1E1E">
        <w:rPr>
          <w:rStyle w:val="StyleBoldUnderline"/>
        </w:rPr>
        <w:t>China has been willing to make territorial compromises in support of larger strategic and political objectives</w:t>
      </w:r>
      <w:r w:rsidRPr="00A16BD7">
        <w:rPr>
          <w:sz w:val="16"/>
        </w:rPr>
        <w:t xml:space="preserve">; he also sees opportunities in China’s exclusion of the Spratlys from its drawing of its baselines.52 Goldstein draws attention to </w:t>
      </w:r>
      <w:r w:rsidRPr="004A1E1E">
        <w:rPr>
          <w:rStyle w:val="StyleBoldUnderline"/>
        </w:rPr>
        <w:t>the concern for moderation and compromise from China’s senior leadership, as well as key naval higher-ups</w:t>
      </w:r>
      <w:r w:rsidRPr="00A16BD7">
        <w:rPr>
          <w:sz w:val="16"/>
        </w:rPr>
        <w:t xml:space="preserve">; Thayer highlights </w:t>
      </w:r>
      <w:r w:rsidRPr="004A1E1E">
        <w:rPr>
          <w:rStyle w:val="StyleBoldUnderline"/>
        </w:rPr>
        <w:t>the mechanisms and interests that exist to counter more emotional and violent reactions</w:t>
      </w:r>
      <w:r w:rsidRPr="00A16BD7">
        <w:rPr>
          <w:sz w:val="16"/>
        </w:rPr>
        <w:t xml:space="preserve">. Womack, along with Fravel and Thayer, sees China and ASEAN states’ 2011 agreement and attention to implementing the DoC as a significant recognition by states of the need to reduce tensions, especially as it involved critical and symbolic concessions, especially on the parts of China and Vietnam. Much like the original DoC, the 2011 agreement and [End Page 285] states’ ability to overcome their stalemate expressed a common interest to ratchet down the dispute from where it was in 2009 and 2010. </w:t>
      </w:r>
      <w:r w:rsidRPr="004A1E1E">
        <w:rPr>
          <w:rStyle w:val="StyleBoldUnderline"/>
        </w:rPr>
        <w:t>While acknowledging the need for “bolder” measures, Womack sees the DoC as both “reasonable” and “promising” as a framework that moreover can provide the basis for “a more robust Spratly Management Authority</w:t>
      </w:r>
      <w:r w:rsidRPr="00A16BD7">
        <w:rPr>
          <w:sz w:val="16"/>
        </w:rPr>
        <w:t xml:space="preserve">”. Most of </w:t>
      </w:r>
      <w:r w:rsidRPr="0075364E">
        <w:rPr>
          <w:sz w:val="16"/>
        </w:rPr>
        <w:t xml:space="preserve">all, </w:t>
      </w:r>
      <w:r w:rsidRPr="0075364E">
        <w:rPr>
          <w:rStyle w:val="StyleBoldUnderline"/>
        </w:rPr>
        <w:t xml:space="preserve">authors mostly see the </w:t>
      </w:r>
      <w:r w:rsidRPr="00943E6E">
        <w:rPr>
          <w:rStyle w:val="StyleBoldUnderline"/>
          <w:highlight w:val="yellow"/>
        </w:rPr>
        <w:t>prospects for major conflict being mitigated by an unfavourable cost-benefit</w:t>
      </w:r>
      <w:r w:rsidRPr="004A1E1E">
        <w:rPr>
          <w:rStyle w:val="StyleBoldUnderline"/>
        </w:rPr>
        <w:t xml:space="preserve"> calculus </w:t>
      </w:r>
      <w:r w:rsidRPr="00943E6E">
        <w:rPr>
          <w:rStyle w:val="StyleBoldUnderline"/>
          <w:highlight w:val="yellow"/>
        </w:rPr>
        <w:t>where the costs of conflict and militarization will be high and the benefits far from clear</w:t>
      </w:r>
      <w:r w:rsidRPr="004A1E1E">
        <w:rPr>
          <w:rStyle w:val="StyleBoldUnderline"/>
        </w:rPr>
        <w:t>.</w:t>
      </w:r>
      <w:r w:rsidRPr="00A16BD7">
        <w:rPr>
          <w:sz w:val="16"/>
        </w:rPr>
        <w:t xml:space="preserve"> Certainly, </w:t>
      </w:r>
      <w:r w:rsidRPr="00943E6E">
        <w:rPr>
          <w:rStyle w:val="StyleBoldUnderline"/>
          <w:highlight w:val="yellow"/>
        </w:rPr>
        <w:t>this is true of</w:t>
      </w:r>
      <w:r w:rsidRPr="004A1E1E">
        <w:rPr>
          <w:rStyle w:val="StyleBoldUnderline"/>
        </w:rPr>
        <w:t xml:space="preserve"> Southeast </w:t>
      </w:r>
      <w:r w:rsidRPr="00943E6E">
        <w:rPr>
          <w:rStyle w:val="StyleBoldUnderline"/>
          <w:highlight w:val="yellow"/>
        </w:rPr>
        <w:t>Asia’s weaker states, but</w:t>
      </w:r>
      <w:r w:rsidRPr="004A1E1E">
        <w:rPr>
          <w:rStyle w:val="StyleBoldUnderline"/>
        </w:rPr>
        <w:t xml:space="preserve"> it is </w:t>
      </w:r>
      <w:r w:rsidRPr="00943E6E">
        <w:rPr>
          <w:rStyle w:val="StyleBoldUnderline"/>
          <w:highlight w:val="yellow"/>
        </w:rPr>
        <w:t>also</w:t>
      </w:r>
      <w:r w:rsidRPr="004A1E1E">
        <w:rPr>
          <w:rStyle w:val="StyleBoldUnderline"/>
        </w:rPr>
        <w:t xml:space="preserve"> true </w:t>
      </w:r>
      <w:r w:rsidRPr="00943E6E">
        <w:rPr>
          <w:rStyle w:val="StyleBoldUnderline"/>
          <w:highlight w:val="yellow"/>
        </w:rPr>
        <w:t>of</w:t>
      </w:r>
      <w:r w:rsidRPr="004A1E1E">
        <w:rPr>
          <w:rStyle w:val="StyleBoldUnderline"/>
        </w:rPr>
        <w:t xml:space="preserve"> the major powers — </w:t>
      </w:r>
      <w:r w:rsidRPr="00943E6E">
        <w:rPr>
          <w:rStyle w:val="StyleBoldUnderline"/>
          <w:highlight w:val="yellow"/>
        </w:rPr>
        <w:t>China and the</w:t>
      </w:r>
      <w:r w:rsidRPr="004A1E1E">
        <w:rPr>
          <w:rStyle w:val="StyleBoldUnderline"/>
        </w:rPr>
        <w:t xml:space="preserve"> </w:t>
      </w:r>
      <w:r w:rsidRPr="00943E6E">
        <w:rPr>
          <w:rStyle w:val="StyleBoldUnderline"/>
          <w:highlight w:val="yellow"/>
        </w:rPr>
        <w:t>U</w:t>
      </w:r>
      <w:r w:rsidRPr="004A1E1E">
        <w:rPr>
          <w:rStyle w:val="StyleBoldUnderline"/>
        </w:rPr>
        <w:t xml:space="preserve">nited </w:t>
      </w:r>
      <w:r w:rsidRPr="00943E6E">
        <w:rPr>
          <w:rStyle w:val="StyleBoldUnderline"/>
          <w:highlight w:val="yellow"/>
        </w:rPr>
        <w:t>S</w:t>
      </w:r>
      <w:r w:rsidRPr="004A1E1E">
        <w:rPr>
          <w:rStyle w:val="StyleBoldUnderline"/>
        </w:rPr>
        <w:t>tates</w:t>
      </w:r>
      <w:r w:rsidRPr="00A16BD7">
        <w:rPr>
          <w:sz w:val="16"/>
        </w:rPr>
        <w:t xml:space="preserve">. For China, for example, Womack is strongest in seeing militarization of the dispute as contrary to China’s “quarter century of broad and peaceful development” and reform-era policies and diplomacy that have served it very well. </w:t>
      </w:r>
      <w:r w:rsidRPr="00943E6E">
        <w:rPr>
          <w:rStyle w:val="StyleBoldUnderline"/>
          <w:highlight w:val="yellow"/>
        </w:rPr>
        <w:t>A South China Sea conflict scenario</w:t>
      </w:r>
      <w:r w:rsidRPr="004A1E1E">
        <w:rPr>
          <w:rStyle w:val="StyleBoldUnderline"/>
        </w:rPr>
        <w:t xml:space="preserve"> </w:t>
      </w:r>
      <w:r w:rsidRPr="00943E6E">
        <w:rPr>
          <w:rStyle w:val="StyleBoldUnderline"/>
          <w:highlight w:val="yellow"/>
        </w:rPr>
        <w:t>would</w:t>
      </w:r>
      <w:r w:rsidRPr="004A1E1E">
        <w:rPr>
          <w:rStyle w:val="StyleBoldUnderline"/>
        </w:rPr>
        <w:t xml:space="preserve"> also likely </w:t>
      </w:r>
      <w:r w:rsidRPr="00943E6E">
        <w:rPr>
          <w:rStyle w:val="StyleBoldUnderline"/>
          <w:highlight w:val="yellow"/>
        </w:rPr>
        <w:t>have ripple effects along China’s periphery</w:t>
      </w:r>
      <w:r w:rsidRPr="004A1E1E">
        <w:rPr>
          <w:rStyle w:val="StyleBoldUnderline"/>
        </w:rPr>
        <w:t xml:space="preserve"> among other neighbouring and lesser states </w:t>
      </w:r>
      <w:r w:rsidRPr="00943E6E">
        <w:rPr>
          <w:rStyle w:val="StyleBoldUnderline"/>
          <w:highlight w:val="yellow"/>
        </w:rPr>
        <w:t>that are</w:t>
      </w:r>
      <w:r w:rsidRPr="004A1E1E">
        <w:rPr>
          <w:rStyle w:val="StyleBoldUnderline"/>
        </w:rPr>
        <w:t xml:space="preserve"> most </w:t>
      </w:r>
      <w:r w:rsidRPr="00943E6E">
        <w:rPr>
          <w:rStyle w:val="StyleBoldUnderline"/>
          <w:highlight w:val="yellow"/>
        </w:rPr>
        <w:t>vulnerable to Chinese power</w:t>
      </w:r>
      <w:r w:rsidRPr="004A1E1E">
        <w:rPr>
          <w:rStyle w:val="StyleBoldUnderline"/>
        </w:rPr>
        <w:t>.</w:t>
      </w:r>
      <w:r w:rsidRPr="00A16BD7">
        <w:rPr>
          <w:sz w:val="16"/>
        </w:rPr>
        <w:t xml:space="preserve"> Given the attention and priority that has been given to stabilizing China’s periphery these past two decades, </w:t>
      </w:r>
      <w:r w:rsidRPr="004A1E1E">
        <w:rPr>
          <w:rStyle w:val="StyleBoldUnderline"/>
        </w:rPr>
        <w:t>it hardly seems in China’s interest to militarize the South China Sea in such a way that invites more active interventions from others in the seas around it</w:t>
      </w:r>
      <w:r w:rsidRPr="00A16BD7">
        <w:rPr>
          <w:sz w:val="16"/>
        </w:rPr>
        <w:t xml:space="preserve">, especially </w:t>
      </w:r>
      <w:r w:rsidRPr="00943E6E">
        <w:rPr>
          <w:rStyle w:val="StyleBoldUnderline"/>
          <w:highlight w:val="yellow"/>
        </w:rPr>
        <w:t>given its own reliance on those waters</w:t>
      </w:r>
      <w:r w:rsidRPr="004A1E1E">
        <w:rPr>
          <w:rStyle w:val="StyleBoldUnderline"/>
        </w:rPr>
        <w:t xml:space="preserve"> </w:t>
      </w:r>
      <w:r w:rsidRPr="00943E6E">
        <w:rPr>
          <w:rStyle w:val="StyleBoldUnderline"/>
          <w:highlight w:val="yellow"/>
        </w:rPr>
        <w:t>to get goods in and out</w:t>
      </w:r>
      <w:r w:rsidRPr="00A16BD7">
        <w:rPr>
          <w:sz w:val="16"/>
          <w:highlight w:val="yellow"/>
        </w:rPr>
        <w:t>.</w:t>
      </w:r>
      <w:r w:rsidRPr="00A16BD7">
        <w:rPr>
          <w:sz w:val="16"/>
        </w:rPr>
        <w:t xml:space="preserve"> At minimum, militarization would divert resources and attention from both domestic and other global objectives, with active defence of claims requiring “diplomatic and military efforts of the utmost magnitude”.53 Womack is blunt in his argument that the Spratlys, in the larger scheme of Chinese objectives, is insignificant: “[</w:t>
      </w:r>
      <w:r w:rsidRPr="004A1E1E">
        <w:rPr>
          <w:rStyle w:val="StyleBoldUnderline"/>
        </w:rPr>
        <w:t>T]here is no threshold of military superiority that would make it beneficial for China to establish its control over all the Spratlys at the cost of strategic hostility with Southeast Asia</w:t>
      </w:r>
      <w:r w:rsidRPr="00A16BD7">
        <w:rPr>
          <w:sz w:val="16"/>
        </w:rPr>
        <w:t xml:space="preserve">.” By one argument, </w:t>
      </w:r>
      <w:r w:rsidRPr="00943E6E">
        <w:rPr>
          <w:rStyle w:val="StyleBoldUnderline"/>
          <w:highlight w:val="yellow"/>
        </w:rPr>
        <w:t>China has the most to lose with</w:t>
      </w:r>
      <w:r w:rsidRPr="004A1E1E">
        <w:rPr>
          <w:rStyle w:val="StyleBoldUnderline"/>
        </w:rPr>
        <w:t xml:space="preserve"> the </w:t>
      </w:r>
      <w:r w:rsidRPr="00943E6E">
        <w:rPr>
          <w:rStyle w:val="StyleBoldUnderline"/>
          <w:highlight w:val="yellow"/>
        </w:rPr>
        <w:t>militarization</w:t>
      </w:r>
      <w:r w:rsidRPr="004A1E1E">
        <w:rPr>
          <w:rStyle w:val="StyleBoldUnderline"/>
        </w:rPr>
        <w:t xml:space="preserve"> </w:t>
      </w:r>
      <w:r w:rsidRPr="00943E6E">
        <w:rPr>
          <w:rStyle w:val="StyleBoldUnderline"/>
          <w:highlight w:val="yellow"/>
        </w:rPr>
        <w:t>of the South China Sea</w:t>
      </w:r>
      <w:r w:rsidRPr="004A1E1E">
        <w:rPr>
          <w:rStyle w:val="StyleBoldUnderline"/>
        </w:rPr>
        <w:t xml:space="preserve"> dispute</w:t>
      </w:r>
      <w:r w:rsidRPr="00A16BD7">
        <w:rPr>
          <w:sz w:val="16"/>
        </w:rPr>
        <w:t xml:space="preserve">. As for the United States, Goldstein is most direct in considering the risks and costs of US involvement. Much as is the case in his discussion on US assessments of China, Goldstein’s concern is that too </w:t>
      </w:r>
      <w:r w:rsidRPr="004A1E1E">
        <w:rPr>
          <w:rStyle w:val="StyleBoldUnderline"/>
        </w:rPr>
        <w:t>much is assumed of US power and attraction, and too much weight has already been placed on a dispute that is not that important to US larger interests or global balance of power</w:t>
      </w:r>
      <w:r w:rsidRPr="00A16BD7">
        <w:rPr>
          <w:sz w:val="16"/>
        </w:rPr>
        <w:t>. As already noted, Washington’s diplomatic intervention has already been at cost to US-China relations in other areas</w:t>
      </w:r>
      <w:r w:rsidRPr="00A16BD7">
        <w:rPr>
          <w:sz w:val="16"/>
          <w:highlight w:val="yellow"/>
        </w:rPr>
        <w:t xml:space="preserve">. </w:t>
      </w:r>
      <w:r w:rsidRPr="00943E6E">
        <w:rPr>
          <w:rStyle w:val="StyleBoldUnderline"/>
          <w:highlight w:val="yellow"/>
        </w:rPr>
        <w:t>US-China tensions</w:t>
      </w:r>
      <w:r w:rsidRPr="004A1E1E">
        <w:rPr>
          <w:rStyle w:val="StyleBoldUnderline"/>
        </w:rPr>
        <w:t xml:space="preserve"> also</w:t>
      </w:r>
      <w:r w:rsidRPr="00A16BD7">
        <w:rPr>
          <w:sz w:val="16"/>
        </w:rPr>
        <w:t xml:space="preserve"> [End Page 286] potentially </w:t>
      </w:r>
      <w:r w:rsidRPr="00943E6E">
        <w:rPr>
          <w:rStyle w:val="StyleBoldUnderline"/>
          <w:highlight w:val="yellow"/>
        </w:rPr>
        <w:t>push away</w:t>
      </w:r>
      <w:r w:rsidRPr="004A1E1E">
        <w:rPr>
          <w:rStyle w:val="StyleBoldUnderline"/>
        </w:rPr>
        <w:t xml:space="preserve"> Southeast </w:t>
      </w:r>
      <w:r w:rsidRPr="00943E6E">
        <w:rPr>
          <w:rStyle w:val="StyleBoldUnderline"/>
          <w:highlight w:val="yellow"/>
        </w:rPr>
        <w:t>Asian states who fear great power conflict</w:t>
      </w:r>
      <w:r w:rsidRPr="004A1E1E">
        <w:rPr>
          <w:rStyle w:val="StyleBoldUnderline"/>
        </w:rPr>
        <w:t xml:space="preserve"> more than they want the US to balance China</w:t>
      </w:r>
      <w:r w:rsidRPr="00A16BD7">
        <w:rPr>
          <w:sz w:val="16"/>
        </w:rPr>
        <w:t>.54 Most of all, Goldstein warns the United States against “competing for the sake of competing” and to guard against over-involving itself in a conflict that risks US credibility, if not lives (as it did forty years ago in Vietnam).</w:t>
      </w:r>
    </w:p>
    <w:p w:rsidR="006858FC" w:rsidRDefault="006858FC" w:rsidP="006858FC"/>
    <w:p w:rsidR="006858FC" w:rsidRPr="00976186" w:rsidRDefault="006858FC" w:rsidP="006858FC">
      <w:pPr>
        <w:pStyle w:val="Heading4"/>
      </w:pPr>
      <w:r w:rsidRPr="00976186">
        <w:t xml:space="preserve">No impact --- drones are </w:t>
      </w:r>
      <w:r w:rsidRPr="00976186">
        <w:rPr>
          <w:u w:val="single"/>
        </w:rPr>
        <w:t>ineffective</w:t>
      </w:r>
      <w:r w:rsidRPr="00976186">
        <w:t xml:space="preserve"> and there’s </w:t>
      </w:r>
      <w:r w:rsidRPr="00976186">
        <w:rPr>
          <w:u w:val="single"/>
        </w:rPr>
        <w:t>no incentive</w:t>
      </w:r>
      <w:r w:rsidRPr="00976186">
        <w:t xml:space="preserve"> for them be used on a wide-scale --- they’ll be easily countered even if they are with </w:t>
      </w:r>
      <w:r w:rsidRPr="00976186">
        <w:rPr>
          <w:u w:val="single"/>
        </w:rPr>
        <w:t>limited</w:t>
      </w:r>
      <w:r w:rsidRPr="00976186">
        <w:t xml:space="preserve"> escalation</w:t>
      </w:r>
    </w:p>
    <w:p w:rsidR="006858FC" w:rsidRDefault="006858FC" w:rsidP="006858FC">
      <w:pPr>
        <w:rPr>
          <w:rFonts w:ascii="Garamond" w:hAnsi="Garamond"/>
        </w:rPr>
      </w:pPr>
      <w:r w:rsidRPr="00700B51">
        <w:rPr>
          <w:rStyle w:val="StyleStyleBold12pt"/>
        </w:rPr>
        <w:t>Lewis 11</w:t>
      </w:r>
      <w:r w:rsidRPr="00976186">
        <w:rPr>
          <w:rFonts w:ascii="Garamond" w:hAnsi="Garamond"/>
        </w:rPr>
        <w:t xml:space="preserve"> </w:t>
      </w:r>
    </w:p>
    <w:p w:rsidR="006858FC" w:rsidRPr="00976186" w:rsidRDefault="006858FC" w:rsidP="006858FC">
      <w:pPr>
        <w:rPr>
          <w:rFonts w:ascii="Garamond" w:hAnsi="Garamond"/>
        </w:rPr>
      </w:pPr>
      <w:r w:rsidRPr="00976186">
        <w:rPr>
          <w:rFonts w:ascii="Garamond" w:hAnsi="Garamond"/>
        </w:rPr>
        <w:t xml:space="preserve">(Michael W. Lewis, professor of international law and the law of war at Ohio Northern University School of Law, former Navy fighter pilot, and coauthor of ‘The War on Terror and the Laws of War: A Military Perspective,’ “Unfounded Drone Fears,” Los Angeles Times, October 17, 2011, </w:t>
      </w:r>
      <w:r w:rsidRPr="00976186">
        <w:rPr>
          <w:rFonts w:ascii="Garamond" w:hAnsi="Garamond"/>
          <w:color w:val="000000"/>
        </w:rPr>
        <w:t>http://articles.latimes.com/2011/oct/17/opinion/la-oe--lewis-drones-20111017</w:t>
      </w:r>
      <w:r w:rsidRPr="00976186">
        <w:rPr>
          <w:rFonts w:ascii="Garamond" w:hAnsi="Garamond"/>
        </w:rPr>
        <w:t>)</w:t>
      </w:r>
    </w:p>
    <w:p w:rsidR="006858FC" w:rsidRDefault="006858FC" w:rsidP="006858FC">
      <w:pPr>
        <w:rPr>
          <w:rFonts w:ascii="Garamond" w:hAnsi="Garamond"/>
          <w:sz w:val="16"/>
        </w:rPr>
      </w:pPr>
      <w:r w:rsidRPr="00976186">
        <w:rPr>
          <w:rFonts w:ascii="Garamond" w:hAnsi="Garamond"/>
          <w:sz w:val="16"/>
        </w:rPr>
        <w:lastRenderedPageBreak/>
        <w:t xml:space="preserve">Almost since the United States began using the unmanned aerial vehicles known as </w:t>
      </w:r>
      <w:r w:rsidRPr="00976186">
        <w:rPr>
          <w:rFonts w:ascii="Garamond" w:hAnsi="Garamond"/>
          <w:u w:val="single"/>
        </w:rPr>
        <w:t>drones,</w:t>
      </w:r>
      <w:r w:rsidRPr="00976186">
        <w:rPr>
          <w:rFonts w:ascii="Garamond" w:hAnsi="Garamond"/>
          <w:sz w:val="16"/>
        </w:rPr>
        <w:t xml:space="preserve"> their use has drawn criticism. The </w:t>
      </w:r>
      <w:r w:rsidRPr="00976186">
        <w:rPr>
          <w:rFonts w:ascii="Garamond" w:hAnsi="Garamond"/>
          <w:u w:val="single"/>
        </w:rPr>
        <w:t>latest criticism,</w:t>
      </w:r>
      <w:r w:rsidRPr="00976186">
        <w:rPr>
          <w:rFonts w:ascii="Garamond" w:hAnsi="Garamond"/>
          <w:sz w:val="16"/>
        </w:rPr>
        <w:t xml:space="preserve"> which has received considerable attention in the wake of the drone strike on Anwar Awlaki, </w:t>
      </w:r>
      <w:r w:rsidRPr="00976186">
        <w:rPr>
          <w:rFonts w:ascii="Garamond" w:hAnsi="Garamond"/>
          <w:u w:val="single"/>
        </w:rPr>
        <w:t xml:space="preserve">is that </w:t>
      </w:r>
      <w:r w:rsidRPr="00CC4C83">
        <w:rPr>
          <w:rFonts w:ascii="Garamond" w:hAnsi="Garamond"/>
          <w:highlight w:val="green"/>
          <w:u w:val="single"/>
        </w:rPr>
        <w:t>America's use of drones has sparked a new international arms race</w:t>
      </w:r>
      <w:r w:rsidRPr="00976186">
        <w:rPr>
          <w:rFonts w:ascii="Garamond" w:hAnsi="Garamond"/>
          <w:u w:val="single"/>
        </w:rPr>
        <w:t>.</w:t>
      </w:r>
      <w:r w:rsidRPr="00700B51">
        <w:rPr>
          <w:rFonts w:ascii="Garamond" w:hAnsi="Garamond"/>
          <w:sz w:val="12"/>
          <w:u w:val="single"/>
        </w:rPr>
        <w:t xml:space="preserve">¶ </w:t>
      </w:r>
      <w:r w:rsidRPr="00976186">
        <w:rPr>
          <w:rFonts w:ascii="Garamond" w:hAnsi="Garamond"/>
          <w:u w:val="single"/>
        </w:rPr>
        <w:t xml:space="preserve">While it is true that some other nations have begun developing their own unmanned aerial vehicles, </w:t>
      </w:r>
      <w:r w:rsidRPr="00976186">
        <w:rPr>
          <w:rFonts w:ascii="Garamond" w:hAnsi="Garamond"/>
          <w:u w:val="single"/>
          <w:bdr w:val="single" w:sz="4" w:space="0" w:color="auto"/>
        </w:rPr>
        <w:t>the extent of the alarm is unjustified.</w:t>
      </w:r>
      <w:r w:rsidRPr="00976186">
        <w:rPr>
          <w:rFonts w:ascii="Garamond" w:hAnsi="Garamond"/>
          <w:sz w:val="16"/>
        </w:rPr>
        <w:t xml:space="preserve"> Much of it rests on myths that are easily dispelled.</w:t>
      </w:r>
      <w:r w:rsidRPr="00700B51">
        <w:rPr>
          <w:rFonts w:ascii="Garamond" w:hAnsi="Garamond"/>
          <w:sz w:val="12"/>
        </w:rPr>
        <w:t xml:space="preserve">¶ </w:t>
      </w:r>
      <w:r w:rsidRPr="00CC4C83">
        <w:rPr>
          <w:rFonts w:ascii="Garamond" w:hAnsi="Garamond"/>
          <w:highlight w:val="green"/>
          <w:u w:val="single"/>
        </w:rPr>
        <w:t>Myth</w:t>
      </w:r>
      <w:r w:rsidRPr="00976186">
        <w:rPr>
          <w:rFonts w:ascii="Garamond" w:hAnsi="Garamond"/>
          <w:u w:val="single"/>
        </w:rPr>
        <w:t xml:space="preserve"> 1: Drones will be a threat to the U</w:t>
      </w:r>
      <w:r w:rsidRPr="00976186">
        <w:rPr>
          <w:rFonts w:ascii="Garamond" w:hAnsi="Garamond"/>
          <w:sz w:val="16"/>
        </w:rPr>
        <w:t xml:space="preserve">nited </w:t>
      </w:r>
      <w:r w:rsidRPr="00976186">
        <w:rPr>
          <w:rFonts w:ascii="Garamond" w:hAnsi="Garamond"/>
          <w:u w:val="single"/>
        </w:rPr>
        <w:t>S</w:t>
      </w:r>
      <w:r w:rsidRPr="00976186">
        <w:rPr>
          <w:rFonts w:ascii="Garamond" w:hAnsi="Garamond"/>
          <w:sz w:val="16"/>
        </w:rPr>
        <w:t xml:space="preserve">tates </w:t>
      </w:r>
      <w:r w:rsidRPr="00976186">
        <w:rPr>
          <w:rFonts w:ascii="Garamond" w:hAnsi="Garamond"/>
          <w:u w:val="single"/>
        </w:rPr>
        <w:t xml:space="preserve">in the hands of other nations. </w:t>
      </w:r>
      <w:r w:rsidRPr="00CC4C83">
        <w:rPr>
          <w:rFonts w:ascii="Garamond" w:hAnsi="Garamond"/>
          <w:highlight w:val="green"/>
          <w:u w:val="single"/>
        </w:rPr>
        <w:t>Drones are</w:t>
      </w:r>
      <w:r w:rsidRPr="00976186">
        <w:rPr>
          <w:rFonts w:ascii="Garamond" w:hAnsi="Garamond"/>
          <w:sz w:val="16"/>
        </w:rPr>
        <w:t xml:space="preserve"> surveillance and </w:t>
      </w:r>
      <w:r w:rsidRPr="00CC4C83">
        <w:rPr>
          <w:rFonts w:ascii="Garamond" w:hAnsi="Garamond"/>
          <w:highlight w:val="green"/>
          <w:u w:val="single"/>
        </w:rPr>
        <w:t xml:space="preserve">counter-terrorism tools; they are </w:t>
      </w:r>
      <w:r w:rsidRPr="00CC4C83">
        <w:rPr>
          <w:rFonts w:ascii="Garamond" w:hAnsi="Garamond"/>
          <w:b/>
          <w:highlight w:val="green"/>
          <w:u w:val="single"/>
          <w:bdr w:val="single" w:sz="4" w:space="0" w:color="auto"/>
        </w:rPr>
        <w:t>not effective weapons</w:t>
      </w:r>
      <w:r w:rsidRPr="00CC4C83">
        <w:rPr>
          <w:rFonts w:ascii="Garamond" w:hAnsi="Garamond"/>
          <w:highlight w:val="green"/>
          <w:u w:val="single"/>
        </w:rPr>
        <w:t xml:space="preserve"> of conventional warfare</w:t>
      </w:r>
      <w:r w:rsidRPr="00976186">
        <w:rPr>
          <w:rFonts w:ascii="Garamond" w:hAnsi="Garamond"/>
          <w:u w:val="single"/>
        </w:rPr>
        <w:t>.</w:t>
      </w:r>
      <w:r w:rsidRPr="00976186">
        <w:rPr>
          <w:rFonts w:ascii="Garamond" w:hAnsi="Garamond"/>
          <w:sz w:val="16"/>
        </w:rPr>
        <w:t xml:space="preserve"> The unmanned aerial </w:t>
      </w:r>
      <w:r w:rsidRPr="00CC4C83">
        <w:rPr>
          <w:rFonts w:ascii="Garamond" w:hAnsi="Garamond"/>
          <w:highlight w:val="green"/>
          <w:u w:val="single"/>
        </w:rPr>
        <w:t xml:space="preserve">vehicles are </w:t>
      </w:r>
      <w:r w:rsidRPr="00CC4C83">
        <w:rPr>
          <w:rFonts w:ascii="Garamond" w:hAnsi="Garamond"/>
          <w:highlight w:val="green"/>
          <w:u w:val="single"/>
          <w:bdr w:val="single" w:sz="4" w:space="0" w:color="auto"/>
        </w:rPr>
        <w:t>slow</w:t>
      </w:r>
      <w:r w:rsidRPr="00CC4C83">
        <w:rPr>
          <w:rFonts w:ascii="Garamond" w:hAnsi="Garamond"/>
          <w:highlight w:val="green"/>
          <w:u w:val="single"/>
        </w:rPr>
        <w:t xml:space="preserve"> and </w:t>
      </w:r>
      <w:r w:rsidRPr="00CC4C83">
        <w:rPr>
          <w:rFonts w:ascii="Garamond" w:hAnsi="Garamond"/>
          <w:b/>
          <w:highlight w:val="green"/>
          <w:u w:val="single"/>
          <w:bdr w:val="single" w:sz="4" w:space="0" w:color="auto"/>
        </w:rPr>
        <w:t>extremely vulnerable</w:t>
      </w:r>
      <w:r w:rsidRPr="00CC4C83">
        <w:rPr>
          <w:rFonts w:ascii="Garamond" w:hAnsi="Garamond"/>
          <w:highlight w:val="green"/>
          <w:u w:val="single"/>
        </w:rPr>
        <w:t xml:space="preserve"> to even </w:t>
      </w:r>
      <w:r w:rsidRPr="00CC4C83">
        <w:rPr>
          <w:rFonts w:ascii="Garamond" w:hAnsi="Garamond"/>
          <w:highlight w:val="green"/>
          <w:u w:val="single"/>
          <w:bdr w:val="single" w:sz="4" w:space="0" w:color="auto"/>
        </w:rPr>
        <w:t>basic air defense systems,</w:t>
      </w:r>
      <w:r w:rsidRPr="00976186">
        <w:rPr>
          <w:rFonts w:ascii="Garamond" w:hAnsi="Garamond"/>
          <w:sz w:val="16"/>
        </w:rPr>
        <w:t xml:space="preserve"> </w:t>
      </w:r>
    </w:p>
    <w:p w:rsidR="006858FC" w:rsidRDefault="006858FC" w:rsidP="006858FC">
      <w:pPr>
        <w:rPr>
          <w:rFonts w:ascii="Garamond" w:hAnsi="Garamond"/>
          <w:sz w:val="16"/>
        </w:rPr>
      </w:pPr>
    </w:p>
    <w:p w:rsidR="006858FC" w:rsidRPr="00976186" w:rsidRDefault="006858FC" w:rsidP="006858FC">
      <w:pPr>
        <w:rPr>
          <w:rFonts w:ascii="Garamond" w:hAnsi="Garamond"/>
        </w:rPr>
      </w:pPr>
      <w:r w:rsidRPr="00976186">
        <w:rPr>
          <w:rFonts w:ascii="Garamond" w:hAnsi="Garamond"/>
          <w:sz w:val="16"/>
        </w:rPr>
        <w:t xml:space="preserve">illustrated by the fact that a U.S. surveillance drone was shot down by a 1970s-era MIG-25 Soviet fighter over Iraq in 2002. </w:t>
      </w:r>
      <w:r w:rsidRPr="00976186">
        <w:rPr>
          <w:rFonts w:ascii="Garamond" w:hAnsi="Garamond"/>
          <w:u w:val="single"/>
        </w:rPr>
        <w:t xml:space="preserve">Moreover, drones are dependent on constant telemetry signals from their ground controllers to remain in flight. </w:t>
      </w:r>
      <w:r w:rsidRPr="00CC4C83">
        <w:rPr>
          <w:rFonts w:ascii="Garamond" w:hAnsi="Garamond"/>
          <w:highlight w:val="green"/>
          <w:u w:val="single"/>
        </w:rPr>
        <w:t xml:space="preserve">Such signals can be </w:t>
      </w:r>
      <w:r w:rsidRPr="00CC4C83">
        <w:rPr>
          <w:rFonts w:ascii="Garamond" w:hAnsi="Garamond"/>
          <w:highlight w:val="green"/>
          <w:u w:val="single"/>
          <w:bdr w:val="single" w:sz="4" w:space="0" w:color="auto"/>
        </w:rPr>
        <w:t>easily jammed or disrupted,</w:t>
      </w:r>
      <w:r w:rsidRPr="00976186">
        <w:rPr>
          <w:rFonts w:ascii="Garamond" w:hAnsi="Garamond"/>
          <w:sz w:val="16"/>
        </w:rPr>
        <w:t xml:space="preserve"> causing the drone to fall from the sky. It's even possible that a party sending stronger signals could take control of the drone. </w:t>
      </w:r>
      <w:r w:rsidRPr="00CC4C83">
        <w:rPr>
          <w:rFonts w:ascii="Garamond" w:hAnsi="Garamond"/>
          <w:highlight w:val="green"/>
          <w:u w:val="single"/>
        </w:rPr>
        <w:t>The drones, therefore, have limited usefulness</w:t>
      </w:r>
      <w:r w:rsidRPr="00976186">
        <w:rPr>
          <w:rFonts w:ascii="Garamond" w:hAnsi="Garamond"/>
          <w:u w:val="single"/>
        </w:rPr>
        <w:t>.</w:t>
      </w:r>
      <w:r w:rsidRPr="00976186">
        <w:rPr>
          <w:rFonts w:ascii="Garamond" w:hAnsi="Garamond"/>
          <w:sz w:val="16"/>
        </w:rPr>
        <w:t xml:space="preserve"> And certainly any drone flying over the U.S. while being controlled by a foreign nation could be easily detected and either destroyed or captured.</w:t>
      </w:r>
      <w:r w:rsidRPr="00700B51">
        <w:rPr>
          <w:rFonts w:ascii="Garamond" w:hAnsi="Garamond"/>
          <w:sz w:val="12"/>
        </w:rPr>
        <w:t xml:space="preserve">¶ </w:t>
      </w:r>
      <w:r w:rsidRPr="00976186">
        <w:rPr>
          <w:rFonts w:ascii="Garamond" w:hAnsi="Garamond"/>
          <w:sz w:val="16"/>
        </w:rPr>
        <w:t>Myth 2: Terrorists could effectively use drones to strike targets that are otherwise safe. Though it would be preferable if terrorist groups did not acquire drones, the technology required to support them is not particularly advanced. If organizations such as Al Qaeda were intent on acquiring the technology, they probably could. One of the reasons Al Qaeda may not have spent the time and resources necessary to do so is that drones would be of limited value. In addition to being very vulnerable to even basic air defense systems, drones require a great deal of logistical support. They have to be launched, recovered and controlled from a reasonably large and secure permanent facility. Wherever Al Qaeda's drones landed would immediately become a target.</w:t>
      </w:r>
      <w:r w:rsidRPr="00700B51">
        <w:rPr>
          <w:rFonts w:ascii="Garamond" w:hAnsi="Garamond"/>
          <w:sz w:val="12"/>
        </w:rPr>
        <w:t xml:space="preserve">¶ </w:t>
      </w:r>
      <w:r w:rsidRPr="00976186">
        <w:rPr>
          <w:rFonts w:ascii="Garamond" w:hAnsi="Garamond"/>
          <w:sz w:val="16"/>
        </w:rPr>
        <w:t>It is true that a small, hand-launched drone capable of delivering a small warhead over a reasonably short distance could be, like radio-controlled model airplanes, launched in a public park or other open area and flown to a target several miles away. However, the amount of explosives that such a drone can carry is very limited (at most a few pounds) and pales in comparison to the amount of explosives that can be delivered by a vehicle or even a suicide bomber. It seems likely that terrorist groups will continue to deliver their explosives by vehicle or suicide bomber.</w:t>
      </w:r>
      <w:r w:rsidRPr="00700B51">
        <w:rPr>
          <w:rFonts w:ascii="Garamond" w:hAnsi="Garamond"/>
          <w:sz w:val="12"/>
        </w:rPr>
        <w:t xml:space="preserve">¶ </w:t>
      </w:r>
      <w:r w:rsidRPr="00CC4C83">
        <w:rPr>
          <w:rStyle w:val="StyleBoldUnderline"/>
          <w:rFonts w:ascii="Garamond" w:hAnsi="Garamond"/>
          <w:highlight w:val="green"/>
        </w:rPr>
        <w:t>Myth 3: The U.S. use of drones</w:t>
      </w:r>
      <w:r w:rsidRPr="00976186">
        <w:rPr>
          <w:rFonts w:ascii="Garamond" w:hAnsi="Garamond"/>
          <w:sz w:val="16"/>
        </w:rPr>
        <w:t xml:space="preserve"> in cases such as the Awlaki killing in Yemen </w:t>
      </w:r>
      <w:r w:rsidRPr="00CC4C83">
        <w:rPr>
          <w:rStyle w:val="StyleBoldUnderline"/>
          <w:rFonts w:ascii="Garamond" w:hAnsi="Garamond"/>
          <w:highlight w:val="green"/>
        </w:rPr>
        <w:t>serves to legitimize their use by China or Russia. International law places the same restrictions on the use of drones</w:t>
      </w:r>
      <w:r w:rsidRPr="00976186">
        <w:rPr>
          <w:rFonts w:ascii="Garamond" w:hAnsi="Garamond"/>
          <w:sz w:val="16"/>
        </w:rPr>
        <w:t xml:space="preserve"> that it places on any other use of military force. The U.S. used a drone on Yemeni territory to kill Awlaki because it was given permission to do so by the Yemeni government, and because Awlaki was an active member of an Al Qaeda affiliate who had repeatedly been involved in operations designed to kill Americans at home and abroad. With such permission, the U.S. could instead have employed special forces or a conventional airstrike.</w:t>
      </w:r>
      <w:r w:rsidRPr="00700B51">
        <w:rPr>
          <w:rFonts w:ascii="Garamond" w:hAnsi="Garamond"/>
          <w:sz w:val="12"/>
        </w:rPr>
        <w:t xml:space="preserve">¶ </w:t>
      </w:r>
      <w:r w:rsidRPr="00976186">
        <w:rPr>
          <w:rFonts w:ascii="Garamond" w:hAnsi="Garamond"/>
          <w:sz w:val="16"/>
        </w:rPr>
        <w:t xml:space="preserve">Numerous </w:t>
      </w:r>
      <w:r w:rsidRPr="00976186">
        <w:rPr>
          <w:rFonts w:ascii="Garamond" w:hAnsi="Garamond"/>
          <w:u w:val="single"/>
        </w:rPr>
        <w:t>commentators have suggested that U.S. drone use legitimizes Russian drone use in Chechnya or Chinese drone use against the Uighurs.</w:t>
      </w:r>
      <w:r w:rsidRPr="00976186">
        <w:rPr>
          <w:rFonts w:ascii="Garamond" w:hAnsi="Garamond"/>
          <w:sz w:val="16"/>
        </w:rPr>
        <w:t xml:space="preserve"> </w:t>
      </w:r>
      <w:r w:rsidRPr="00976186">
        <w:rPr>
          <w:rStyle w:val="StyleBoldUnderline"/>
          <w:rFonts w:ascii="Garamond" w:hAnsi="Garamond"/>
          <w:sz w:val="16"/>
        </w:rPr>
        <w:t>If China or Russia were facing genuine threats from Chechen or Uighur separatists, they might be allowed under international law to use drones in neighboring states if those states gave them permission to do so.</w:t>
      </w:r>
      <w:r w:rsidRPr="00976186">
        <w:rPr>
          <w:rFonts w:ascii="Garamond" w:hAnsi="Garamond"/>
          <w:sz w:val="16"/>
        </w:rPr>
        <w:t xml:space="preserve"> </w:t>
      </w:r>
      <w:r w:rsidRPr="00976186">
        <w:rPr>
          <w:rFonts w:ascii="Garamond" w:hAnsi="Garamond"/>
          <w:u w:val="single"/>
        </w:rPr>
        <w:t xml:space="preserve">However, </w:t>
      </w:r>
      <w:r w:rsidRPr="00CC4C83">
        <w:rPr>
          <w:rFonts w:ascii="Garamond" w:hAnsi="Garamond"/>
          <w:highlight w:val="green"/>
          <w:u w:val="single"/>
        </w:rPr>
        <w:t xml:space="preserve">given the fact that Chechen separatists </w:t>
      </w:r>
      <w:r w:rsidRPr="00CC4C83">
        <w:rPr>
          <w:rFonts w:ascii="Garamond" w:hAnsi="Garamond"/>
          <w:highlight w:val="green"/>
          <w:u w:val="single"/>
          <w:bdr w:val="single" w:sz="4" w:space="0" w:color="auto"/>
        </w:rPr>
        <w:t>declared an end to armed resistance</w:t>
      </w:r>
      <w:r w:rsidRPr="00CC4C83">
        <w:rPr>
          <w:rFonts w:ascii="Garamond" w:hAnsi="Garamond"/>
          <w:highlight w:val="green"/>
          <w:u w:val="single"/>
        </w:rPr>
        <w:t xml:space="preserve"> in 2009, and that the greatest concern Russians currently have with Chechnya is with the </w:t>
      </w:r>
      <w:r w:rsidRPr="00CC4C83">
        <w:rPr>
          <w:rFonts w:ascii="Garamond" w:hAnsi="Garamond"/>
          <w:highlight w:val="green"/>
          <w:u w:val="single"/>
          <w:bdr w:val="single" w:sz="4" w:space="0" w:color="auto"/>
        </w:rPr>
        <w:t>lavish subsidies</w:t>
      </w:r>
      <w:r w:rsidRPr="00CC4C83">
        <w:rPr>
          <w:rFonts w:ascii="Garamond" w:hAnsi="Garamond"/>
          <w:highlight w:val="green"/>
          <w:u w:val="single"/>
        </w:rPr>
        <w:t xml:space="preserve"> that Russia is currently providing it, the likelihood of armed Russian drones over Chechnya seems </w:t>
      </w:r>
      <w:r w:rsidRPr="00CC4C83">
        <w:rPr>
          <w:rFonts w:ascii="Garamond" w:hAnsi="Garamond"/>
          <w:b/>
          <w:highlight w:val="green"/>
          <w:u w:val="single"/>
          <w:bdr w:val="single" w:sz="4" w:space="0" w:color="auto"/>
        </w:rPr>
        <w:t>remote at best.</w:t>
      </w:r>
      <w:r w:rsidRPr="00700B51">
        <w:rPr>
          <w:rStyle w:val="StyleBoldUnderline"/>
          <w:rFonts w:ascii="Garamond" w:hAnsi="Garamond"/>
          <w:sz w:val="12"/>
        </w:rPr>
        <w:t xml:space="preserve">¶ </w:t>
      </w:r>
      <w:r w:rsidRPr="00976186">
        <w:rPr>
          <w:rStyle w:val="StyleBoldUnderline"/>
          <w:rFonts w:ascii="Garamond" w:hAnsi="Garamond"/>
        </w:rPr>
        <w:t xml:space="preserve">Likewise, </w:t>
      </w:r>
      <w:r w:rsidRPr="00CC4C83">
        <w:rPr>
          <w:rStyle w:val="StyleBoldUnderline"/>
          <w:rFonts w:ascii="Garamond" w:hAnsi="Garamond"/>
          <w:highlight w:val="green"/>
        </w:rPr>
        <w:t xml:space="preserve">there is no Uighur separatist organization that </w:t>
      </w:r>
      <w:r w:rsidRPr="00CC4C83">
        <w:rPr>
          <w:rStyle w:val="StyleBoldUnderline"/>
          <w:rFonts w:ascii="Garamond" w:hAnsi="Garamond"/>
          <w:highlight w:val="green"/>
          <w:bdr w:val="single" w:sz="4" w:space="0" w:color="auto"/>
        </w:rPr>
        <w:t>even remotely resembles</w:t>
      </w:r>
      <w:r w:rsidRPr="00CC4C83">
        <w:rPr>
          <w:rStyle w:val="StyleBoldUnderline"/>
          <w:rFonts w:ascii="Garamond" w:hAnsi="Garamond"/>
          <w:highlight w:val="green"/>
        </w:rPr>
        <w:t xml:space="preserve"> Al Qaeda</w:t>
      </w:r>
      <w:r w:rsidRPr="00976186">
        <w:rPr>
          <w:rStyle w:val="StyleBoldUnderline"/>
          <w:rFonts w:ascii="Garamond" w:hAnsi="Garamond"/>
        </w:rPr>
        <w:t>. Uighur unrest has taken the form of uprisings</w:t>
      </w:r>
      <w:r w:rsidRPr="00976186">
        <w:rPr>
          <w:rFonts w:ascii="Garamond" w:hAnsi="Garamond"/>
          <w:sz w:val="16"/>
        </w:rPr>
        <w:t xml:space="preserve"> in Urumqi and other areas, similar to the Tibetan unrest of a few years ago. The Chinese eliminated such unrest with widespread arrests and disappearances, which raised serious human rights concerns. But </w:t>
      </w:r>
      <w:r w:rsidRPr="00976186">
        <w:rPr>
          <w:rFonts w:ascii="Garamond" w:hAnsi="Garamond"/>
          <w:u w:val="single"/>
        </w:rPr>
        <w:t>there has been no time in which Uighur opposition has met the threshold</w:t>
      </w:r>
      <w:r w:rsidRPr="00976186">
        <w:rPr>
          <w:rFonts w:ascii="Garamond" w:hAnsi="Garamond"/>
          <w:sz w:val="16"/>
        </w:rPr>
        <w:t xml:space="preserve"> established by international law </w:t>
      </w:r>
      <w:r w:rsidRPr="00976186">
        <w:rPr>
          <w:rFonts w:ascii="Garamond" w:hAnsi="Garamond"/>
          <w:u w:val="single"/>
        </w:rPr>
        <w:t>that would allow for the use of armed drones</w:t>
      </w:r>
      <w:r w:rsidRPr="00976186">
        <w:rPr>
          <w:rFonts w:ascii="Garamond" w:hAnsi="Garamond"/>
          <w:sz w:val="16"/>
        </w:rPr>
        <w:t xml:space="preserve"> in response to Uighur actions.</w:t>
      </w:r>
      <w:r w:rsidRPr="00700B51">
        <w:rPr>
          <w:rFonts w:ascii="Garamond" w:hAnsi="Garamond"/>
          <w:sz w:val="12"/>
        </w:rPr>
        <w:t xml:space="preserve">¶ </w:t>
      </w:r>
      <w:r w:rsidRPr="00976186">
        <w:rPr>
          <w:rFonts w:ascii="Garamond" w:hAnsi="Garamond"/>
          <w:u w:val="single"/>
        </w:rPr>
        <w:t>It is important to recognize drones for what they are: slow, relatively low-tech anti-terrorism tools that would be of limited use on most modern battlefields</w:t>
      </w:r>
      <w:r w:rsidRPr="00976186">
        <w:rPr>
          <w:rFonts w:ascii="Garamond" w:hAnsi="Garamond"/>
          <w:sz w:val="16"/>
        </w:rPr>
        <w:t xml:space="preserve"> and are particularly unsuited to use by terrorist organizations.</w:t>
      </w:r>
    </w:p>
    <w:p w:rsidR="006858FC" w:rsidRDefault="006858FC" w:rsidP="006858FC"/>
    <w:p w:rsidR="006858FC" w:rsidRDefault="006858FC" w:rsidP="006858FC"/>
    <w:p w:rsidR="006858FC" w:rsidRDefault="006858FC" w:rsidP="006858FC">
      <w:pPr>
        <w:pStyle w:val="Heading2"/>
      </w:pPr>
      <w:r>
        <w:lastRenderedPageBreak/>
        <w:t>Pakistan</w:t>
      </w:r>
    </w:p>
    <w:p w:rsidR="006858FC" w:rsidRPr="00C11C6C" w:rsidRDefault="006858FC" w:rsidP="006858FC">
      <w:pPr>
        <w:pStyle w:val="Heading4"/>
      </w:pPr>
      <w:r>
        <w:t>No signature strikes causes raiding—causes excessive killing and spurs extortive governments</w:t>
      </w:r>
    </w:p>
    <w:p w:rsidR="006858FC" w:rsidRPr="00BB0EC4" w:rsidRDefault="006858FC" w:rsidP="006858FC">
      <w:r>
        <w:t xml:space="preserve">Dan </w:t>
      </w:r>
      <w:r w:rsidRPr="00BB0EC4">
        <w:rPr>
          <w:rStyle w:val="StyleStyleBold12pt"/>
        </w:rPr>
        <w:t>Trombly 13</w:t>
      </w:r>
      <w:r>
        <w:t>, National Security/International Affairs Analyst, Caerus Analytics, LLC, 5/29/13, “I Might Need You To Kill: Signatures, Patterns, and Alternatives,” http://www.cnas.org/blogs/abumuqawama/2013/05/i-might-need-you-kill-signatures-patterns-and-alternatives.html</w:t>
      </w:r>
    </w:p>
    <w:p w:rsidR="006858FC" w:rsidRPr="00C11C6C" w:rsidRDefault="006858FC" w:rsidP="006858FC">
      <w:pPr>
        <w:rPr>
          <w:sz w:val="16"/>
        </w:rPr>
      </w:pPr>
      <w:r w:rsidRPr="00C11C6C">
        <w:rPr>
          <w:sz w:val="16"/>
        </w:rPr>
        <w:t xml:space="preserve">Of course, it is important to note these </w:t>
      </w:r>
      <w:r w:rsidRPr="00874A18">
        <w:rPr>
          <w:rStyle w:val="StyleBoldUnderline"/>
          <w:highlight w:val="yellow"/>
        </w:rPr>
        <w:t>violent dynamics are</w:t>
      </w:r>
      <w:r w:rsidRPr="00874A18">
        <w:rPr>
          <w:sz w:val="16"/>
          <w:highlight w:val="yellow"/>
        </w:rPr>
        <w:t xml:space="preserve"> </w:t>
      </w:r>
      <w:r w:rsidRPr="00874A18">
        <w:rPr>
          <w:rStyle w:val="StyleBoldUnderline"/>
          <w:highlight w:val="yellow"/>
          <w:bdr w:val="single" w:sz="4" w:space="0" w:color="auto"/>
        </w:rPr>
        <w:t>hardly unique to signature strikes</w:t>
      </w:r>
      <w:r w:rsidRPr="00C11C6C">
        <w:rPr>
          <w:sz w:val="16"/>
        </w:rPr>
        <w:t xml:space="preserve"> or aerial assassinations. Though improper targeting and munitions selection can rapidly magnify the danger of collateral damage in those </w:t>
      </w:r>
      <w:r w:rsidRPr="0075364E">
        <w:rPr>
          <w:sz w:val="16"/>
        </w:rPr>
        <w:t xml:space="preserve">operations, </w:t>
      </w:r>
      <w:r w:rsidRPr="0075364E">
        <w:rPr>
          <w:rStyle w:val="StyleBoldUnderline"/>
        </w:rPr>
        <w:t xml:space="preserve">it is </w:t>
      </w:r>
      <w:r w:rsidRPr="00E70D80">
        <w:rPr>
          <w:rStyle w:val="StyleBoldUnderline"/>
          <w:highlight w:val="yellow"/>
        </w:rPr>
        <w:t>important to remember the</w:t>
      </w:r>
      <w:r w:rsidRPr="00E70D80">
        <w:rPr>
          <w:sz w:val="16"/>
          <w:highlight w:val="yellow"/>
        </w:rPr>
        <w:t xml:space="preserve"> </w:t>
      </w:r>
      <w:r w:rsidRPr="00E70D80">
        <w:rPr>
          <w:rStyle w:val="StyleBoldUnderline"/>
          <w:highlight w:val="yellow"/>
          <w:bdr w:val="single" w:sz="4" w:space="0" w:color="auto"/>
        </w:rPr>
        <w:t>enormous potential costs</w:t>
      </w:r>
      <w:r w:rsidRPr="00E70D80">
        <w:rPr>
          <w:sz w:val="16"/>
          <w:highlight w:val="yellow"/>
        </w:rPr>
        <w:t xml:space="preserve"> </w:t>
      </w:r>
      <w:r w:rsidRPr="0075364E">
        <w:rPr>
          <w:rStyle w:val="StyleBoldUnderline"/>
        </w:rPr>
        <w:t>of seeking to kill or capture militants</w:t>
      </w:r>
      <w:r w:rsidRPr="001C7D3B">
        <w:rPr>
          <w:rStyle w:val="StyleBoldUnderline"/>
        </w:rPr>
        <w:t xml:space="preserve"> with any instruments that are unable to ensure security for civilians</w:t>
      </w:r>
      <w:r w:rsidRPr="00C11C6C">
        <w:rPr>
          <w:sz w:val="16"/>
        </w:rPr>
        <w:t xml:space="preserve">. </w:t>
      </w:r>
      <w:r w:rsidRPr="00E70D80">
        <w:rPr>
          <w:sz w:val="12"/>
        </w:rPr>
        <w:t xml:space="preserve">¶ </w:t>
      </w:r>
      <w:r w:rsidRPr="00C11C6C">
        <w:rPr>
          <w:sz w:val="16"/>
        </w:rPr>
        <w:t xml:space="preserve">Night raids, such as the infamous botched Gardez raid, can easily falter on poor intelligence and the mistaken use of force against civilians. While the U.S. has learned much since Black Hawk Down, compare the amount of force the U.S. has had to bring down to ensure adequate force protection in operations on or across the border with Pakistan. In 2008, the Angor Ada raid, involving dozens of US ground troops and multiple aircraft, killed at least several civilians, and meant that the next raid provoked a major standoff that threatened to cause large-scale firefights and civilian displacement. Or take the example of 2011, NATO and Afghan forces reported fire from Pakistani positions. The result was that NATO unleashed more airpower to protect its troops in contact than MQ-1s or MQ-9s ever could. Two Apache attack helicopters, two F-15Es, and an AC-130 gunship pummeled targets on the Pakistani border, killing as many as two dozen Pakistani soldiers. </w:t>
      </w:r>
      <w:r w:rsidRPr="00E70D80">
        <w:rPr>
          <w:sz w:val="12"/>
        </w:rPr>
        <w:t xml:space="preserve">¶ </w:t>
      </w:r>
      <w:r w:rsidRPr="00C11C6C">
        <w:rPr>
          <w:sz w:val="16"/>
        </w:rPr>
        <w:t xml:space="preserve">Even then, </w:t>
      </w:r>
      <w:r w:rsidRPr="00E70D80">
        <w:rPr>
          <w:rStyle w:val="StyleBoldUnderline"/>
          <w:highlight w:val="yellow"/>
        </w:rPr>
        <w:t>a regime of raiding into territories where we are not willing to</w:t>
      </w:r>
      <w:r w:rsidRPr="001C7D3B">
        <w:rPr>
          <w:rStyle w:val="StyleBoldUnderline"/>
        </w:rPr>
        <w:t xml:space="preserve"> actually </w:t>
      </w:r>
      <w:r w:rsidRPr="00E70D80">
        <w:rPr>
          <w:rStyle w:val="StyleBoldUnderline"/>
          <w:highlight w:val="yellow"/>
        </w:rPr>
        <w:t>create</w:t>
      </w:r>
      <w:r w:rsidRPr="001C7D3B">
        <w:rPr>
          <w:rStyle w:val="StyleBoldUnderline"/>
        </w:rPr>
        <w:t xml:space="preserve"> a </w:t>
      </w:r>
      <w:r w:rsidRPr="00E70D80">
        <w:rPr>
          <w:rStyle w:val="StyleBoldUnderline"/>
          <w:highlight w:val="yellow"/>
        </w:rPr>
        <w:t>sustained</w:t>
      </w:r>
      <w:r w:rsidRPr="001C7D3B">
        <w:rPr>
          <w:rStyle w:val="StyleBoldUnderline"/>
        </w:rPr>
        <w:t xml:space="preserve"> </w:t>
      </w:r>
      <w:r w:rsidRPr="00E70D80">
        <w:rPr>
          <w:rStyle w:val="StyleBoldUnderline"/>
          <w:highlight w:val="yellow"/>
        </w:rPr>
        <w:t>military presence</w:t>
      </w:r>
      <w:r w:rsidRPr="00E70D80">
        <w:rPr>
          <w:sz w:val="16"/>
          <w:highlight w:val="yellow"/>
        </w:rPr>
        <w:t xml:space="preserve"> </w:t>
      </w:r>
      <w:r w:rsidRPr="00E70D80">
        <w:rPr>
          <w:rStyle w:val="StyleBoldUnderline"/>
          <w:highlight w:val="yellow"/>
        </w:rPr>
        <w:t>does</w:t>
      </w:r>
      <w:r w:rsidRPr="001C7D3B">
        <w:rPr>
          <w:rStyle w:val="StyleBoldUnderline"/>
        </w:rPr>
        <w:t xml:space="preserve"> </w:t>
      </w:r>
      <w:r w:rsidRPr="00E70D80">
        <w:rPr>
          <w:rStyle w:val="StyleBoldUnderline"/>
          <w:highlight w:val="yellow"/>
        </w:rPr>
        <w:t>nothing to mitigate</w:t>
      </w:r>
      <w:r w:rsidRPr="001C7D3B">
        <w:rPr>
          <w:rStyle w:val="StyleBoldUnderline"/>
        </w:rPr>
        <w:t xml:space="preserve"> the dangerous </w:t>
      </w:r>
      <w:r w:rsidRPr="00E70D80">
        <w:rPr>
          <w:rStyle w:val="StyleBoldUnderline"/>
          <w:highlight w:val="yellow"/>
        </w:rPr>
        <w:t>dynamics for civilian cooperation</w:t>
      </w:r>
      <w:r w:rsidRPr="001C7D3B">
        <w:rPr>
          <w:rStyle w:val="StyleBoldUnderline"/>
        </w:rPr>
        <w:t xml:space="preserve"> </w:t>
      </w:r>
      <w:r w:rsidRPr="00E70D80">
        <w:rPr>
          <w:rStyle w:val="StyleBoldUnderline"/>
          <w:highlight w:val="yellow"/>
        </w:rPr>
        <w:t xml:space="preserve">and </w:t>
      </w:r>
      <w:r w:rsidRPr="0075364E">
        <w:rPr>
          <w:rStyle w:val="StyleBoldUnderline"/>
        </w:rPr>
        <w:t>intelligence collection</w:t>
      </w:r>
      <w:r w:rsidRPr="0075364E">
        <w:rPr>
          <w:sz w:val="16"/>
        </w:rPr>
        <w:t xml:space="preserve">. </w:t>
      </w:r>
      <w:r w:rsidRPr="0075364E">
        <w:rPr>
          <w:rStyle w:val="StyleBoldUnderline"/>
        </w:rPr>
        <w:t>Raids that leave territorial control an open question</w:t>
      </w:r>
      <w:r w:rsidRPr="0075364E">
        <w:rPr>
          <w:sz w:val="16"/>
        </w:rPr>
        <w:t xml:space="preserve"> for host governments and militants </w:t>
      </w:r>
      <w:r w:rsidRPr="0075364E">
        <w:rPr>
          <w:rStyle w:val="StyleBoldUnderline"/>
        </w:rPr>
        <w:t>do not give civilians much incentive to provide the intelligence necessary for more precise targeting</w:t>
      </w:r>
      <w:r w:rsidRPr="0075364E">
        <w:rPr>
          <w:sz w:val="16"/>
        </w:rPr>
        <w:t xml:space="preserve">, </w:t>
      </w:r>
      <w:r w:rsidRPr="0075364E">
        <w:rPr>
          <w:rStyle w:val="StyleBoldUnderline"/>
        </w:rPr>
        <w:t>leaving them to try their luck at the dangerous game of avoiding militant counterintelligence efforts</w:t>
      </w:r>
      <w:r w:rsidRPr="0075364E">
        <w:rPr>
          <w:sz w:val="16"/>
        </w:rPr>
        <w:t xml:space="preserve">. </w:t>
      </w:r>
      <w:r w:rsidRPr="0075364E">
        <w:rPr>
          <w:rStyle w:val="StyleBoldUnderline"/>
        </w:rPr>
        <w:t>The solution</w:t>
      </w:r>
      <w:r w:rsidRPr="0075364E">
        <w:rPr>
          <w:sz w:val="16"/>
        </w:rPr>
        <w:t xml:space="preserve"> to such a quandary, especially when providing security to positively incentivize informers, </w:t>
      </w:r>
      <w:r w:rsidRPr="0075364E">
        <w:rPr>
          <w:rStyle w:val="StyleBoldUnderline"/>
        </w:rPr>
        <w:t>is</w:t>
      </w:r>
      <w:r w:rsidRPr="0075364E">
        <w:rPr>
          <w:sz w:val="16"/>
        </w:rPr>
        <w:t xml:space="preserve"> to remove potential informers from enem</w:t>
      </w:r>
      <w:r w:rsidRPr="00C11C6C">
        <w:rPr>
          <w:sz w:val="16"/>
        </w:rPr>
        <w:t xml:space="preserve">y retaliation through detention or concentration, and </w:t>
      </w:r>
      <w:r w:rsidRPr="001C7D3B">
        <w:rPr>
          <w:rStyle w:val="StyleBoldUnderline"/>
        </w:rPr>
        <w:t>the use of high-tempo raiding operations to generate as much actionable intelligence as possible through the raiding process itself</w:t>
      </w:r>
      <w:r w:rsidRPr="00C11C6C">
        <w:rPr>
          <w:sz w:val="16"/>
        </w:rPr>
        <w:t xml:space="preserve">. </w:t>
      </w:r>
      <w:r w:rsidRPr="00E70D80">
        <w:rPr>
          <w:sz w:val="12"/>
        </w:rPr>
        <w:t xml:space="preserve">¶ </w:t>
      </w:r>
      <w:r w:rsidRPr="001C7D3B">
        <w:rPr>
          <w:rStyle w:val="StyleBoldUnderline"/>
        </w:rPr>
        <w:t xml:space="preserve">The face of </w:t>
      </w:r>
      <w:r w:rsidRPr="00E70D80">
        <w:rPr>
          <w:rStyle w:val="StyleBoldUnderline"/>
        </w:rPr>
        <w:t>a</w:t>
      </w:r>
      <w:r w:rsidRPr="00E70D80">
        <w:rPr>
          <w:sz w:val="16"/>
        </w:rPr>
        <w:t xml:space="preserve"> </w:t>
      </w:r>
      <w:r w:rsidRPr="00E70D80">
        <w:rPr>
          <w:rStyle w:val="StyleBoldUnderline"/>
          <w:bdr w:val="single" w:sz="4" w:space="0" w:color="auto"/>
        </w:rPr>
        <w:t>robust capture program</w:t>
      </w:r>
      <w:r w:rsidRPr="00E70D80">
        <w:rPr>
          <w:sz w:val="16"/>
        </w:rPr>
        <w:t xml:space="preserve"> </w:t>
      </w:r>
      <w:r w:rsidRPr="00E70D80">
        <w:rPr>
          <w:rStyle w:val="StyleBoldUnderline"/>
        </w:rPr>
        <w:t>is</w:t>
      </w:r>
      <w:r w:rsidRPr="001C7D3B">
        <w:rPr>
          <w:rStyle w:val="StyleBoldUnderline"/>
        </w:rPr>
        <w:t xml:space="preserve"> not the FBI effort which retrieved the 1993 CIA shooter</w:t>
      </w:r>
      <w:r w:rsidRPr="00C11C6C">
        <w:rPr>
          <w:sz w:val="16"/>
        </w:rPr>
        <w:t xml:space="preserve">, which in the relatively sanguine climate of 1997, the Pakistani government was unwilling to publicly admit its role in handing over a citizen to the US. American law enforcement wisely worked with the ISI to lure the suspect into Punjab. </w:t>
      </w:r>
      <w:r w:rsidRPr="001C7D3B">
        <w:rPr>
          <w:rStyle w:val="StyleBoldUnderline"/>
        </w:rPr>
        <w:t xml:space="preserve">In </w:t>
      </w:r>
      <w:r w:rsidRPr="00E70D80">
        <w:rPr>
          <w:rStyle w:val="StyleBoldUnderline"/>
          <w:highlight w:val="yellow"/>
        </w:rPr>
        <w:t>today</w:t>
      </w:r>
      <w:r w:rsidRPr="001C7D3B">
        <w:rPr>
          <w:rStyle w:val="StyleBoldUnderline"/>
        </w:rPr>
        <w:t xml:space="preserve">’s climate, </w:t>
      </w:r>
      <w:r w:rsidRPr="00E70D80">
        <w:rPr>
          <w:rStyle w:val="StyleBoldUnderline"/>
          <w:highlight w:val="yellow"/>
        </w:rPr>
        <w:t>against targets part of active militant networks</w:t>
      </w:r>
      <w:r w:rsidRPr="00E70D80">
        <w:rPr>
          <w:sz w:val="16"/>
          <w:highlight w:val="yellow"/>
        </w:rPr>
        <w:t>,</w:t>
      </w:r>
      <w:r w:rsidRPr="00C11C6C">
        <w:rPr>
          <w:sz w:val="16"/>
        </w:rPr>
        <w:t xml:space="preserve"> </w:t>
      </w:r>
      <w:r w:rsidRPr="00E70D80">
        <w:rPr>
          <w:rStyle w:val="StyleBoldUnderline"/>
          <w:highlight w:val="yellow"/>
        </w:rPr>
        <w:t>an operation that relies on relatively unsavvy suspects and highly compliant</w:t>
      </w:r>
      <w:r w:rsidRPr="001C7D3B">
        <w:rPr>
          <w:rStyle w:val="StyleBoldUnderline"/>
        </w:rPr>
        <w:t xml:space="preserve"> host government </w:t>
      </w:r>
      <w:r w:rsidRPr="00E70D80">
        <w:rPr>
          <w:rStyle w:val="StyleBoldUnderline"/>
          <w:highlight w:val="yellow"/>
        </w:rPr>
        <w:t>security</w:t>
      </w:r>
      <w:r w:rsidRPr="001C7D3B">
        <w:rPr>
          <w:rStyle w:val="StyleBoldUnderline"/>
        </w:rPr>
        <w:t xml:space="preserve"> and intelligence</w:t>
      </w:r>
      <w:r w:rsidRPr="00C11C6C">
        <w:rPr>
          <w:sz w:val="16"/>
        </w:rPr>
        <w:t xml:space="preserve"> </w:t>
      </w:r>
      <w:r w:rsidRPr="00E70D80">
        <w:rPr>
          <w:rStyle w:val="StyleBoldUnderline"/>
          <w:highlight w:val="yellow"/>
          <w:bdr w:val="single" w:sz="4" w:space="0" w:color="auto"/>
        </w:rPr>
        <w:t>seems less than forthcoming</w:t>
      </w:r>
      <w:r w:rsidRPr="00E70D80">
        <w:rPr>
          <w:sz w:val="16"/>
          <w:highlight w:val="yellow"/>
        </w:rPr>
        <w:t>.</w:t>
      </w:r>
      <w:r w:rsidRPr="00C11C6C">
        <w:rPr>
          <w:sz w:val="16"/>
        </w:rPr>
        <w:t xml:space="preserve"> </w:t>
      </w:r>
      <w:r w:rsidRPr="00E70D80">
        <w:rPr>
          <w:sz w:val="12"/>
        </w:rPr>
        <w:t xml:space="preserve">¶ </w:t>
      </w:r>
      <w:r w:rsidRPr="00AD4673">
        <w:rPr>
          <w:rStyle w:val="StyleBoldUnderline"/>
        </w:rPr>
        <w:t>The face of a capture program in Pakistan’s border regions</w:t>
      </w:r>
      <w:r w:rsidRPr="00C11C6C">
        <w:rPr>
          <w:sz w:val="16"/>
        </w:rPr>
        <w:t xml:space="preserve"> with Afghanistan, </w:t>
      </w:r>
      <w:r w:rsidRPr="00AD4673">
        <w:rPr>
          <w:rStyle w:val="StyleBoldUnderline"/>
        </w:rPr>
        <w:t>Yemen, Somalia, and similar environments,</w:t>
      </w:r>
      <w:r w:rsidRPr="00C11C6C">
        <w:rPr>
          <w:sz w:val="16"/>
        </w:rPr>
        <w:t xml:space="preserve"> </w:t>
      </w:r>
      <w:r w:rsidRPr="00AD4673">
        <w:rPr>
          <w:rStyle w:val="StyleBoldUnderline"/>
        </w:rPr>
        <w:t>is</w:t>
      </w:r>
      <w:r w:rsidRPr="00C11C6C">
        <w:rPr>
          <w:sz w:val="16"/>
        </w:rPr>
        <w:t xml:space="preserve"> not </w:t>
      </w:r>
      <w:r w:rsidRPr="00AD4673">
        <w:rPr>
          <w:rStyle w:val="StyleBoldUnderline"/>
        </w:rPr>
        <w:t>going to be</w:t>
      </w:r>
      <w:r w:rsidRPr="00C11C6C">
        <w:rPr>
          <w:sz w:val="16"/>
        </w:rPr>
        <w:t xml:space="preserve"> law enforcements, but </w:t>
      </w:r>
      <w:r w:rsidRPr="00AD4673">
        <w:rPr>
          <w:rStyle w:val="StyleBoldUnderline"/>
        </w:rPr>
        <w:t>the types of programs</w:t>
      </w:r>
      <w:r w:rsidRPr="00C11C6C">
        <w:rPr>
          <w:sz w:val="16"/>
        </w:rPr>
        <w:t xml:space="preserve"> that, past and present, </w:t>
      </w:r>
      <w:r w:rsidRPr="00AD4673">
        <w:rPr>
          <w:rStyle w:val="StyleBoldUnderline"/>
        </w:rPr>
        <w:t>we</w:t>
      </w:r>
      <w:r w:rsidRPr="00C11C6C">
        <w:rPr>
          <w:sz w:val="16"/>
        </w:rPr>
        <w:t xml:space="preserve"> praise with intimidation or </w:t>
      </w:r>
      <w:r w:rsidRPr="00AD4673">
        <w:rPr>
          <w:rStyle w:val="StyleBoldUnderline"/>
        </w:rPr>
        <w:t>decry</w:t>
      </w:r>
      <w:r w:rsidRPr="00C11C6C">
        <w:rPr>
          <w:sz w:val="16"/>
        </w:rPr>
        <w:t xml:space="preserve"> with disgust </w:t>
      </w:r>
      <w:r w:rsidRPr="00AD4673">
        <w:rPr>
          <w:rStyle w:val="StyleBoldUnderline"/>
        </w:rPr>
        <w:t>as</w:t>
      </w:r>
      <w:r w:rsidRPr="00C11C6C">
        <w:rPr>
          <w:sz w:val="16"/>
        </w:rPr>
        <w:t xml:space="preserve"> “</w:t>
      </w:r>
      <w:r w:rsidRPr="00AD4673">
        <w:rPr>
          <w:rStyle w:val="StyleBoldUnderline"/>
          <w:bdr w:val="single" w:sz="4" w:space="0" w:color="auto"/>
        </w:rPr>
        <w:t>industrial-scale killing machines</w:t>
      </w:r>
      <w:r w:rsidRPr="00C11C6C">
        <w:rPr>
          <w:sz w:val="16"/>
        </w:rPr>
        <w:t xml:space="preserve">” or “executive assassination rings.” </w:t>
      </w:r>
      <w:r w:rsidRPr="00AD4673">
        <w:rPr>
          <w:rStyle w:val="StyleBoldUnderline"/>
        </w:rPr>
        <w:t>Wartime friction ensures that</w:t>
      </w:r>
      <w:r w:rsidRPr="00C11C6C">
        <w:rPr>
          <w:sz w:val="16"/>
        </w:rPr>
        <w:t xml:space="preserve"> </w:t>
      </w:r>
      <w:r w:rsidRPr="00AD4673">
        <w:rPr>
          <w:rStyle w:val="StyleBoldUnderline"/>
          <w:bdr w:val="single" w:sz="4" w:space="0" w:color="auto"/>
        </w:rPr>
        <w:t>any well-intentioned capture program</w:t>
      </w:r>
      <w:r w:rsidRPr="00C11C6C">
        <w:rPr>
          <w:sz w:val="16"/>
        </w:rPr>
        <w:t xml:space="preserve"> in denied or contested areas </w:t>
      </w:r>
      <w:r w:rsidRPr="00AD4673">
        <w:rPr>
          <w:rStyle w:val="StyleBoldUnderline"/>
        </w:rPr>
        <w:t>will</w:t>
      </w:r>
      <w:r w:rsidRPr="00C11C6C">
        <w:rPr>
          <w:sz w:val="16"/>
        </w:rPr>
        <w:t xml:space="preserve"> </w:t>
      </w:r>
      <w:r w:rsidRPr="00AD4673">
        <w:rPr>
          <w:rStyle w:val="StyleBoldUnderline"/>
          <w:bdr w:val="single" w:sz="4" w:space="0" w:color="auto"/>
        </w:rPr>
        <w:t>live on as an assassination program</w:t>
      </w:r>
      <w:r w:rsidRPr="00C11C6C">
        <w:rPr>
          <w:sz w:val="16"/>
        </w:rPr>
        <w:t>. Just ask those involved in the Phoenix Program, who had even their own President thinking they were running a massive assassination machine.</w:t>
      </w:r>
      <w:r w:rsidRPr="00E70D80">
        <w:rPr>
          <w:sz w:val="12"/>
        </w:rPr>
        <w:t xml:space="preserve">¶ </w:t>
      </w:r>
      <w:r w:rsidRPr="00C11C6C">
        <w:rPr>
          <w:sz w:val="16"/>
        </w:rPr>
        <w:t xml:space="preserve">Of course, programs like the CIA-Vietnamese Provincial Reconnaissance Units, for all the reputation they gained as an unstoppable assassination machine, pale in comparison to the sanguinary behavior of other paramilitary efforts to dismantle insurgent infrastructure and disrupt irregular opponents. While the Anbar Awakening receives massive praise, </w:t>
      </w:r>
      <w:r w:rsidRPr="00E70D80">
        <w:rPr>
          <w:rStyle w:val="StyleBoldUnderline"/>
          <w:highlight w:val="yellow"/>
        </w:rPr>
        <w:t>enlisting irregular forces with relatively little opportunity to control their behavior,</w:t>
      </w:r>
      <w:r w:rsidRPr="00E70D80">
        <w:rPr>
          <w:rStyle w:val="StyleBoldUnderline"/>
          <w:sz w:val="12"/>
        </w:rPr>
        <w:t>¶</w:t>
      </w:r>
      <w:r>
        <w:rPr>
          <w:rStyle w:val="StyleBoldUnderline"/>
          <w:sz w:val="12"/>
        </w:rPr>
        <w:t xml:space="preserve"> </w:t>
      </w:r>
      <w:r w:rsidRPr="00AD4673">
        <w:rPr>
          <w:rStyle w:val="StyleBoldUnderline"/>
        </w:rPr>
        <w:t>and far less “skin in the game” with regard to the political situation on the ground</w:t>
      </w:r>
      <w:r w:rsidRPr="00C11C6C">
        <w:rPr>
          <w:sz w:val="16"/>
        </w:rPr>
        <w:t xml:space="preserve">, </w:t>
      </w:r>
      <w:r w:rsidRPr="00AD4673">
        <w:rPr>
          <w:rStyle w:val="StyleBoldUnderline"/>
        </w:rPr>
        <w:t xml:space="preserve">frequently </w:t>
      </w:r>
      <w:r w:rsidRPr="00E70D80">
        <w:rPr>
          <w:rStyle w:val="StyleBoldUnderline"/>
          <w:highlight w:val="yellow"/>
        </w:rPr>
        <w:t>results</w:t>
      </w:r>
      <w:r w:rsidRPr="00AD4673">
        <w:rPr>
          <w:rStyle w:val="StyleBoldUnderline"/>
        </w:rPr>
        <w:t xml:space="preserve"> </w:t>
      </w:r>
      <w:r w:rsidRPr="00E70D80">
        <w:rPr>
          <w:rStyle w:val="StyleBoldUnderline"/>
          <w:highlight w:val="yellow"/>
        </w:rPr>
        <w:t>in</w:t>
      </w:r>
      <w:r w:rsidRPr="00E70D80">
        <w:rPr>
          <w:sz w:val="16"/>
          <w:highlight w:val="yellow"/>
        </w:rPr>
        <w:t xml:space="preserve"> </w:t>
      </w:r>
      <w:r w:rsidRPr="0075364E">
        <w:rPr>
          <w:rStyle w:val="StyleBoldUnderline"/>
          <w:bdr w:val="single" w:sz="4" w:space="0" w:color="auto"/>
        </w:rPr>
        <w:t>incredibly</w:t>
      </w:r>
      <w:r w:rsidRPr="00E70D80">
        <w:rPr>
          <w:rStyle w:val="StyleBoldUnderline"/>
          <w:highlight w:val="yellow"/>
          <w:bdr w:val="single" w:sz="4" w:space="0" w:color="auto"/>
        </w:rPr>
        <w:t xml:space="preserve"> excessive killing</w:t>
      </w:r>
      <w:r w:rsidRPr="00E70D80">
        <w:rPr>
          <w:sz w:val="16"/>
          <w:highlight w:val="yellow"/>
        </w:rPr>
        <w:t xml:space="preserve"> </w:t>
      </w:r>
      <w:r w:rsidRPr="00E70D80">
        <w:rPr>
          <w:rStyle w:val="StyleBoldUnderline"/>
          <w:highlight w:val="yellow"/>
        </w:rPr>
        <w:t xml:space="preserve">and the incorporation of civilian populations into </w:t>
      </w:r>
      <w:r w:rsidRPr="00E70D80">
        <w:rPr>
          <w:rStyle w:val="StyleBoldUnderline"/>
          <w:highlight w:val="yellow"/>
          <w:bdr w:val="single" w:sz="4" w:space="0" w:color="auto"/>
        </w:rPr>
        <w:t>horrific, racket-like forms of extortive governance</w:t>
      </w:r>
      <w:r w:rsidRPr="00E70D80">
        <w:rPr>
          <w:sz w:val="16"/>
          <w:highlight w:val="yellow"/>
        </w:rPr>
        <w:t>.</w:t>
      </w:r>
      <w:r w:rsidRPr="00C11C6C">
        <w:rPr>
          <w:sz w:val="16"/>
        </w:rPr>
        <w:t xml:space="preserve"> Even relatively antiseptic terms such as extending the reach of governance and strengthening the state, in the context of civil wars or internal conflict against irregular opponents, frequently involves the tacit or explicit cooperation between host government and paramilitary forces to purge not just insurgent infrastructure, but political sympathizers and threats to elite interests. Extending the reach of the state under such conditions is frequently a nasty thing, and while it is in vogue to speak of the death or decline of counterinsurgency, the clean language of empowering local partners and expanding state capacity is still counterinsurgency, just of a much different sort than the kind wealthy liberal 3rd-party interventions might try to steer their clients towards.</w:t>
      </w:r>
    </w:p>
    <w:p w:rsidR="006858FC" w:rsidRDefault="006858FC" w:rsidP="006858FC"/>
    <w:p w:rsidR="006858FC" w:rsidRPr="00C11C6C" w:rsidRDefault="006858FC" w:rsidP="006858FC">
      <w:pPr>
        <w:pStyle w:val="Heading4"/>
      </w:pPr>
      <w:r>
        <w:lastRenderedPageBreak/>
        <w:t xml:space="preserve">Signature strikes are key to thin the ranks of Al-Qaeda---they make it impossible for militants to </w:t>
      </w:r>
      <w:r>
        <w:rPr>
          <w:u w:val="single"/>
        </w:rPr>
        <w:t>keep pace</w:t>
      </w:r>
      <w:r>
        <w:t xml:space="preserve"> with their rates of losses </w:t>
      </w:r>
    </w:p>
    <w:p w:rsidR="006858FC" w:rsidRDefault="006858FC" w:rsidP="006858FC">
      <w:r>
        <w:t xml:space="preserve">Philip </w:t>
      </w:r>
      <w:r w:rsidRPr="00AD4673">
        <w:rPr>
          <w:rStyle w:val="StyleStyleBold12pt"/>
        </w:rPr>
        <w:t>Mudd 13</w:t>
      </w:r>
      <w:r>
        <w:t>, was a senior official at the CIA and the FBI, now director of global risk at SouthernSun Asset Management, 5/24/13, “Fear Factor,” http://www.foreignpolicy.com/articles/2013/05/24/fear_factor_signature_strikes</w:t>
      </w:r>
    </w:p>
    <w:p w:rsidR="006858FC" w:rsidRDefault="006858FC" w:rsidP="006858FC">
      <w:r w:rsidRPr="008008F6">
        <w:rPr>
          <w:highlight w:val="yellow"/>
        </w:rPr>
        <w:t>The impact of</w:t>
      </w:r>
      <w:r>
        <w:t xml:space="preserve"> armed </w:t>
      </w:r>
      <w:r w:rsidRPr="008008F6">
        <w:rPr>
          <w:highlight w:val="yellow"/>
        </w:rPr>
        <w:t>drones</w:t>
      </w:r>
      <w:r>
        <w:t xml:space="preserve"> during the decade-plus of this intense global counterterrorism campaign </w:t>
      </w:r>
      <w:r w:rsidRPr="008008F6">
        <w:rPr>
          <w:highlight w:val="yellow"/>
        </w:rPr>
        <w:t xml:space="preserve">is </w:t>
      </w:r>
      <w:r w:rsidRPr="008008F6">
        <w:rPr>
          <w:highlight w:val="yellow"/>
          <w:bdr w:val="single" w:sz="4" w:space="0" w:color="auto"/>
        </w:rPr>
        <w:t>hard to overestimate</w:t>
      </w:r>
      <w:r>
        <w:t xml:space="preserve">: </w:t>
      </w:r>
      <w:r w:rsidRPr="00AD4673">
        <w:t>Without operational commanders and visionary leaders</w:t>
      </w:r>
      <w:r>
        <w:t xml:space="preserve">, </w:t>
      </w:r>
      <w:r w:rsidRPr="00AD4673">
        <w:rPr>
          <w:bdr w:val="single" w:sz="4" w:space="0" w:color="auto"/>
        </w:rPr>
        <w:t>terror groups decay</w:t>
      </w:r>
      <w:r>
        <w:t xml:space="preserve"> </w:t>
      </w:r>
      <w:r w:rsidRPr="00AD4673">
        <w:t>into locally focused threats, or</w:t>
      </w:r>
      <w:r>
        <w:t xml:space="preserve"> </w:t>
      </w:r>
      <w:r w:rsidRPr="00AD4673">
        <w:rPr>
          <w:bdr w:val="single" w:sz="4" w:space="0" w:color="auto"/>
        </w:rPr>
        <w:t>disappear</w:t>
      </w:r>
      <w:r>
        <w:t xml:space="preserve"> altogether. </w:t>
      </w:r>
      <w:r w:rsidRPr="00CB1A85">
        <w:t>Targeted strikes against al Qaeda</w:t>
      </w:r>
      <w:r>
        <w:t xml:space="preserve"> leaders and commanders in the years immediately after 9/11 </w:t>
      </w:r>
      <w:r w:rsidRPr="00CB1A85">
        <w:t>deprived the group of the time and stability required to plot a major strike</w:t>
      </w:r>
      <w:r>
        <w:t>. But the London subway attacks in July 2005 illustrated the remaining potency of al Qaeda's core in the tribal areas of Paki</w:t>
      </w:r>
      <w:r w:rsidRPr="0075364E">
        <w:t>s</w:t>
      </w:r>
      <w:r>
        <w:t>tan. The threat was fading steadily. But not fast enough.</w:t>
      </w:r>
    </w:p>
    <w:p w:rsidR="006858FC" w:rsidRDefault="006858FC" w:rsidP="006858FC">
      <w:r>
        <w:t xml:space="preserve">So-called </w:t>
      </w:r>
      <w:r w:rsidRPr="008008F6">
        <w:rPr>
          <w:highlight w:val="yellow"/>
          <w:bdr w:val="single" w:sz="4" w:space="0" w:color="auto"/>
        </w:rPr>
        <w:t>signature strikes</w:t>
      </w:r>
      <w:r>
        <w:t xml:space="preserve"> -- in which target selection is based not on identification of an individual but instead on patterns of behavior or unique characteristics that identify a group -- </w:t>
      </w:r>
      <w:r w:rsidRPr="008008F6">
        <w:rPr>
          <w:highlight w:val="yellow"/>
          <w:bdr w:val="single" w:sz="4" w:space="0" w:color="auto"/>
        </w:rPr>
        <w:t>accelerated this decline</w:t>
      </w:r>
      <w:r>
        <w:t xml:space="preserve"> </w:t>
      </w:r>
      <w:r w:rsidRPr="00CB1A85">
        <w:t>for simple reasons</w:t>
      </w:r>
      <w:r w:rsidRPr="0075364E">
        <w:t>. Targeting leadership degrades a small percentage of a diffuse terror group, but developing the tactical intelligence required to locate an individual precisely enough to stage a pinpoint strike, in a no-man's land half a world away, is time-consuming and difficult. And it's not a perfect science; the leaders of groups learn over time how to operate more</w:t>
      </w:r>
      <w:r>
        <w:t xml:space="preserve"> securely. Furthermore, these </w:t>
      </w:r>
      <w:r w:rsidRPr="008008F6">
        <w:rPr>
          <w:highlight w:val="yellow"/>
        </w:rPr>
        <w:t>leaders represent only a fraction of the threat</w:t>
      </w:r>
      <w:r>
        <w:t xml:space="preserve">: Osama bin Laden might have been the public face of al Qaeda, but he was supported by </w:t>
      </w:r>
      <w:r w:rsidRPr="008008F6">
        <w:rPr>
          <w:highlight w:val="yellow"/>
        </w:rPr>
        <w:t>a web of</w:t>
      </w:r>
      <w:r>
        <w:t xml:space="preserve"> document-forgers, </w:t>
      </w:r>
      <w:r w:rsidRPr="008008F6">
        <w:rPr>
          <w:highlight w:val="yellow"/>
        </w:rPr>
        <w:t>bombmakers</w:t>
      </w:r>
      <w:r>
        <w:t xml:space="preserve">, couriers, trainers, </w:t>
      </w:r>
      <w:r w:rsidRPr="008008F6">
        <w:rPr>
          <w:highlight w:val="yellow"/>
        </w:rPr>
        <w:t>ideologues, and others</w:t>
      </w:r>
      <w:r w:rsidRPr="00CB1A85">
        <w:t>.</w:t>
      </w:r>
      <w:r>
        <w:t xml:space="preserve"> They </w:t>
      </w:r>
      <w:r w:rsidRPr="008008F6">
        <w:rPr>
          <w:highlight w:val="yellow"/>
          <w:bdr w:val="single" w:sz="4" w:space="0" w:color="auto"/>
        </w:rPr>
        <w:t>made up the bulk of al Qaeda</w:t>
      </w:r>
      <w:r>
        <w:t xml:space="preserve"> and propelled the apparatus that planned the murder of innocents. Bin Laden was the revolutionary leader, but </w:t>
      </w:r>
      <w:r w:rsidRPr="00CB1A85">
        <w:t>it was the troops who executed his vision</w:t>
      </w:r>
      <w:r>
        <w:t xml:space="preserve">. </w:t>
      </w:r>
      <w:r w:rsidRPr="008008F6">
        <w:rPr>
          <w:highlight w:val="yellow"/>
        </w:rPr>
        <w:t>Signature strikes have pulled out these lower-level threads of al Qaeda's apparatus</w:t>
      </w:r>
      <w:r>
        <w:t xml:space="preserve"> -- </w:t>
      </w:r>
      <w:r w:rsidRPr="00CB1A85">
        <w:t>and that of its global affiliates</w:t>
      </w:r>
      <w:r>
        <w:t xml:space="preserve"> -- </w:t>
      </w:r>
      <w:r w:rsidRPr="008008F6">
        <w:rPr>
          <w:highlight w:val="yellow"/>
        </w:rPr>
        <w:t>rapidly</w:t>
      </w:r>
      <w:r w:rsidRPr="00CB1A85">
        <w:t xml:space="preserve"> enough that the deaths of top leaders are</w:t>
      </w:r>
      <w:r>
        <w:t xml:space="preserve"> now </w:t>
      </w:r>
      <w:r w:rsidRPr="00CB1A85">
        <w:t>more than matched by the destruction of the complex support structure below them</w:t>
      </w:r>
      <w:r>
        <w:t xml:space="preserve">. </w:t>
      </w:r>
      <w:r w:rsidRPr="00CB1A85">
        <w:t>Western conceptions of how organizations work</w:t>
      </w:r>
      <w:r>
        <w:t xml:space="preserve">, with hierarchal structures driven by top-level managers, </w:t>
      </w:r>
      <w:r w:rsidRPr="00CB1A85">
        <w:t>do not apply to al Qaeda and its affiliates</w:t>
      </w:r>
      <w:r>
        <w:t xml:space="preserve">. </w:t>
      </w:r>
      <w:r w:rsidRPr="00CB1A85">
        <w:t>These groups are</w:t>
      </w:r>
      <w:r>
        <w:t xml:space="preserve"> instead </w:t>
      </w:r>
      <w:r w:rsidRPr="00CB1A85">
        <w:t>conglomerations of militants, operating independently</w:t>
      </w:r>
      <w:r>
        <w:t xml:space="preserve">, with rough lines of communication and fuzzy networks that cross continents and groups. They are hard to map cleanly, in other words. </w:t>
      </w:r>
      <w:r w:rsidRPr="008008F6">
        <w:rPr>
          <w:highlight w:val="yellow"/>
        </w:rPr>
        <w:t>Sig</w:t>
      </w:r>
      <w:r w:rsidRPr="0075364E">
        <w:t>nature</w:t>
      </w:r>
      <w:r w:rsidRPr="008008F6">
        <w:rPr>
          <w:highlight w:val="yellow"/>
        </w:rPr>
        <w:t xml:space="preserve"> strikes take out </w:t>
      </w:r>
      <w:r w:rsidRPr="003B07F0">
        <w:t>whole</w:t>
      </w:r>
      <w:r w:rsidRPr="008008F6">
        <w:rPr>
          <w:highlight w:val="yellow"/>
        </w:rPr>
        <w:t xml:space="preserve"> swaths of these network </w:t>
      </w:r>
      <w:r w:rsidRPr="003B07F0">
        <w:t xml:space="preserve">sub-tiers rapidly </w:t>
      </w:r>
      <w:r w:rsidRPr="008008F6">
        <w:rPr>
          <w:highlight w:val="yellow"/>
        </w:rPr>
        <w:t xml:space="preserve">-- </w:t>
      </w:r>
      <w:r w:rsidRPr="008008F6">
        <w:rPr>
          <w:highlight w:val="yellow"/>
          <w:bdr w:val="single" w:sz="4" w:space="0" w:color="auto"/>
        </w:rPr>
        <w:t>so rapidly that the groups cannot replicate lost players</w:t>
      </w:r>
      <w:r>
        <w:t xml:space="preserve"> </w:t>
      </w:r>
      <w:r w:rsidRPr="00CB1A85">
        <w:t>and their hard-won experience.</w:t>
      </w:r>
      <w:r>
        <w:t xml:space="preserve"> </w:t>
      </w:r>
      <w:r w:rsidRPr="00CB1A85">
        <w:t>The tempo of the strikes,</w:t>
      </w:r>
      <w:r>
        <w:t xml:space="preserve"> in other words, </w:t>
      </w:r>
      <w:r w:rsidRPr="00CB1A85">
        <w:t>adds sand to the gears of terror organizations</w:t>
      </w:r>
      <w:r>
        <w:t xml:space="preserve">, </w:t>
      </w:r>
      <w:r w:rsidRPr="008008F6">
        <w:rPr>
          <w:highlight w:val="yellow"/>
          <w:bdr w:val="single" w:sz="4" w:space="0" w:color="auto"/>
        </w:rPr>
        <w:t>destroying their operational capability faster than the groups can recover</w:t>
      </w:r>
      <w:r>
        <w:t xml:space="preserve">. </w:t>
      </w:r>
    </w:p>
    <w:p w:rsidR="006858FC" w:rsidRDefault="006858FC" w:rsidP="006858FC"/>
    <w:p w:rsidR="006858FC" w:rsidRPr="0052524C" w:rsidRDefault="006858FC" w:rsidP="006858FC">
      <w:pPr>
        <w:pStyle w:val="Heading4"/>
      </w:pPr>
      <w:r>
        <w:t>Pakistan instability inevitable – economy, education, poor governance</w:t>
      </w:r>
    </w:p>
    <w:p w:rsidR="006858FC" w:rsidRDefault="006858FC" w:rsidP="006858FC">
      <w:pPr>
        <w:rPr>
          <w:sz w:val="16"/>
        </w:rPr>
      </w:pPr>
      <w:r w:rsidRPr="003F13A3">
        <w:rPr>
          <w:rStyle w:val="StyleStyleBold12pt"/>
        </w:rPr>
        <w:t>Javaid ’11</w:t>
      </w:r>
      <w:r w:rsidRPr="003F13A3">
        <w:t xml:space="preserve"> (Umbreen, Director Center of Asian Studies &amp; Chairperson Department of political science University of Punjab, “Thriving Fundamentalism and Militancy in Pakistan An Analytical Overview of their Impact on the Society,” South Asian Studies, Vol. 26 No. 1. Pg. 16-17)</w:t>
      </w:r>
      <w:r w:rsidRPr="003F13A3">
        <w:br/>
      </w:r>
      <w:r w:rsidRPr="003D68CA">
        <w:rPr>
          <w:rStyle w:val="StyleBoldUnderline"/>
        </w:rPr>
        <w:t xml:space="preserve"> ‘The recent increase of violence by jihadi groups, including suicide bombing of ¶ innocent bystanders as well attacks on the police and military, has perhaps brought ¶ more Pakistanis to consider how to strike a new balance between Islam and ¶ politics</w:t>
      </w:r>
      <w:r w:rsidRPr="00EE1724">
        <w:rPr>
          <w:sz w:val="16"/>
        </w:rPr>
        <w:t xml:space="preserve">’ (Oldenburg, 2010: 158). ‘The Pakistani people also need to change their </w:t>
      </w:r>
      <w:r w:rsidRPr="00EE1724">
        <w:rPr>
          <w:sz w:val="12"/>
        </w:rPr>
        <w:t>¶</w:t>
      </w:r>
      <w:r w:rsidRPr="00EE1724">
        <w:rPr>
          <w:sz w:val="16"/>
        </w:rPr>
        <w:t xml:space="preserve"> attitude, especially their outlook on religion. </w:t>
      </w:r>
      <w:r w:rsidRPr="003D68CA">
        <w:rPr>
          <w:rStyle w:val="StyleBoldUnderline"/>
        </w:rPr>
        <w:t xml:space="preserve">Suffered with anti-Americanism and </w:t>
      </w:r>
      <w:r w:rsidRPr="003D68CA">
        <w:rPr>
          <w:rStyle w:val="StyleBoldUnderline"/>
          <w:sz w:val="12"/>
        </w:rPr>
        <w:t>¶</w:t>
      </w:r>
      <w:r w:rsidRPr="003D68CA">
        <w:rPr>
          <w:rStyle w:val="StyleBoldUnderline"/>
        </w:rPr>
        <w:t xml:space="preserve"> religious fervor, Pakistanis are filtering their worldview through the prism of </w:t>
      </w:r>
      <w:r w:rsidRPr="003D68CA">
        <w:rPr>
          <w:rStyle w:val="StyleBoldUnderline"/>
          <w:sz w:val="12"/>
        </w:rPr>
        <w:t>¶</w:t>
      </w:r>
      <w:r w:rsidRPr="003D68CA">
        <w:rPr>
          <w:rStyle w:val="StyleBoldUnderline"/>
        </w:rPr>
        <w:t xml:space="preserve"> religion and the tensions between Islam and the West, making them to the radical </w:t>
      </w:r>
      <w:r w:rsidRPr="003D68CA">
        <w:rPr>
          <w:rStyle w:val="StyleBoldUnderline"/>
          <w:sz w:val="12"/>
        </w:rPr>
        <w:t>¶</w:t>
      </w:r>
      <w:r w:rsidRPr="003D68CA">
        <w:rPr>
          <w:rStyle w:val="StyleBoldUnderline"/>
        </w:rPr>
        <w:t xml:space="preserve"> propaganda and paralyzing their will to act against forces of extremism’</w:t>
      </w:r>
      <w:r w:rsidRPr="003D68CA">
        <w:rPr>
          <w:sz w:val="16"/>
        </w:rPr>
        <w:t xml:space="preserve"> </w:t>
      </w:r>
      <w:r w:rsidRPr="00EE1724">
        <w:rPr>
          <w:sz w:val="16"/>
        </w:rPr>
        <w:t xml:space="preserve">(Hussain, </w:t>
      </w:r>
      <w:r w:rsidRPr="00EE1724">
        <w:rPr>
          <w:sz w:val="12"/>
        </w:rPr>
        <w:t>¶</w:t>
      </w:r>
      <w:r w:rsidRPr="00EE1724">
        <w:rPr>
          <w:sz w:val="16"/>
        </w:rPr>
        <w:t xml:space="preserve"> 2009: 11). </w:t>
      </w:r>
      <w:r w:rsidRPr="00EE1724">
        <w:rPr>
          <w:sz w:val="16"/>
        </w:rPr>
        <w:pgNum/>
      </w:r>
      <w:r w:rsidRPr="00EE1724">
        <w:rPr>
          <w:sz w:val="16"/>
        </w:rPr>
        <w:t xml:space="preserve">mbreen Javaid Thriving Fundamentalism and </w:t>
      </w:r>
      <w:r w:rsidRPr="00EE1724">
        <w:rPr>
          <w:sz w:val="12"/>
        </w:rPr>
        <w:t>¶</w:t>
      </w:r>
      <w:r w:rsidRPr="00EE1724">
        <w:rPr>
          <w:sz w:val="16"/>
        </w:rPr>
        <w:t xml:space="preserve"> 17</w:t>
      </w:r>
      <w:r w:rsidRPr="00EE1724">
        <w:rPr>
          <w:sz w:val="12"/>
        </w:rPr>
        <w:t>¶</w:t>
      </w:r>
      <w:r w:rsidRPr="00EE1724">
        <w:rPr>
          <w:sz w:val="16"/>
        </w:rPr>
        <w:t xml:space="preserve"> It is not only the task of the government to control this growing </w:t>
      </w:r>
      <w:r w:rsidRPr="00EE1724">
        <w:rPr>
          <w:sz w:val="12"/>
        </w:rPr>
        <w:t>¶</w:t>
      </w:r>
      <w:r w:rsidRPr="00EE1724">
        <w:rPr>
          <w:sz w:val="16"/>
        </w:rPr>
        <w:t xml:space="preserve"> fundamentalism but the whole society needs to completely shun off these </w:t>
      </w:r>
      <w:r w:rsidRPr="00EE1724">
        <w:rPr>
          <w:sz w:val="12"/>
        </w:rPr>
        <w:t>¶</w:t>
      </w:r>
      <w:r w:rsidRPr="00EE1724">
        <w:rPr>
          <w:sz w:val="16"/>
        </w:rPr>
        <w:t xml:space="preserve"> extremists. The political parties, intellectuals, sectarian and religious parties and </w:t>
      </w:r>
      <w:r w:rsidRPr="00EE1724">
        <w:rPr>
          <w:sz w:val="12"/>
        </w:rPr>
        <w:t>¶</w:t>
      </w:r>
      <w:r w:rsidRPr="00EE1724">
        <w:rPr>
          <w:sz w:val="16"/>
        </w:rPr>
        <w:t xml:space="preserve"> the masses all have to openly condemn the extremists, so that they do not find any </w:t>
      </w:r>
      <w:r w:rsidRPr="00EE1724">
        <w:rPr>
          <w:sz w:val="12"/>
        </w:rPr>
        <w:t>¶</w:t>
      </w:r>
      <w:r w:rsidRPr="00EE1724">
        <w:rPr>
          <w:sz w:val="16"/>
        </w:rPr>
        <w:t xml:space="preserve"> space to flourish. ‘Much still needs to be done on the home front curb religious </w:t>
      </w:r>
      <w:r w:rsidRPr="00EE1724">
        <w:rPr>
          <w:sz w:val="12"/>
        </w:rPr>
        <w:t>¶</w:t>
      </w:r>
      <w:r w:rsidRPr="00EE1724">
        <w:rPr>
          <w:sz w:val="16"/>
        </w:rPr>
        <w:t xml:space="preserve"> zealotry and sectarianism, policies towards minorities, revision of school curricula, </w:t>
      </w:r>
      <w:r w:rsidRPr="00EE1724">
        <w:rPr>
          <w:sz w:val="12"/>
        </w:rPr>
        <w:t>¶</w:t>
      </w:r>
      <w:r w:rsidRPr="00EE1724">
        <w:rPr>
          <w:sz w:val="16"/>
        </w:rPr>
        <w:t xml:space="preserve"> reconstructing ‘official’ history, promotion of universal education, and </w:t>
      </w:r>
      <w:r w:rsidRPr="00EE1724">
        <w:rPr>
          <w:sz w:val="12"/>
        </w:rPr>
        <w:t>¶</w:t>
      </w:r>
      <w:r w:rsidRPr="00EE1724">
        <w:rPr>
          <w:sz w:val="16"/>
        </w:rPr>
        <w:t xml:space="preserve"> overhauling of the madrassah system’ (Niaz, 2011: 181). </w:t>
      </w:r>
      <w:r w:rsidRPr="003D68CA">
        <w:rPr>
          <w:rStyle w:val="StyleBoldUnderline"/>
        </w:rPr>
        <w:t xml:space="preserve">The best </w:t>
      </w:r>
      <w:r w:rsidRPr="003D68CA">
        <w:rPr>
          <w:rStyle w:val="StyleBoldUnderline"/>
        </w:rPr>
        <w:lastRenderedPageBreak/>
        <w:t xml:space="preserve">way to curtail the thriving </w:t>
      </w:r>
      <w:r w:rsidRPr="006709FA">
        <w:rPr>
          <w:rStyle w:val="StyleBoldUnderline"/>
          <w:highlight w:val="yellow"/>
        </w:rPr>
        <w:t>fundamentalism in Pakistan</w:t>
      </w:r>
      <w:r w:rsidRPr="003D68CA">
        <w:rPr>
          <w:rStyle w:val="StyleBoldUnderline"/>
        </w:rPr>
        <w:t xml:space="preserve"> is to look </w:t>
      </w:r>
      <w:r w:rsidRPr="003D68CA">
        <w:rPr>
          <w:rStyle w:val="StyleBoldUnderline"/>
          <w:sz w:val="12"/>
        </w:rPr>
        <w:t>¶</w:t>
      </w:r>
      <w:r w:rsidRPr="003D68CA">
        <w:rPr>
          <w:rStyle w:val="StyleBoldUnderline"/>
        </w:rPr>
        <w:t xml:space="preserve"> deeply into its </w:t>
      </w:r>
      <w:r w:rsidRPr="006709FA">
        <w:rPr>
          <w:rStyle w:val="StyleBoldUnderline"/>
          <w:highlight w:val="yellow"/>
        </w:rPr>
        <w:t>causes</w:t>
      </w:r>
      <w:r w:rsidRPr="003D68CA">
        <w:rPr>
          <w:rStyle w:val="StyleBoldUnderline"/>
        </w:rPr>
        <w:t xml:space="preserve">. The whole society and especially the government needs to </w:t>
      </w:r>
      <w:r w:rsidRPr="003D68CA">
        <w:rPr>
          <w:rStyle w:val="StyleBoldUnderline"/>
          <w:sz w:val="12"/>
        </w:rPr>
        <w:t>¶</w:t>
      </w:r>
      <w:r w:rsidRPr="003D68CA">
        <w:rPr>
          <w:rStyle w:val="StyleBoldUnderline"/>
        </w:rPr>
        <w:t xml:space="preserve"> put in serious efforts in controlling on checking the causes if not diminishing </w:t>
      </w:r>
      <w:r w:rsidRPr="003D68CA">
        <w:rPr>
          <w:rStyle w:val="StyleBoldUnderline"/>
          <w:sz w:val="12"/>
        </w:rPr>
        <w:t>¶</w:t>
      </w:r>
      <w:r w:rsidRPr="003D68CA">
        <w:rPr>
          <w:rStyle w:val="StyleBoldUnderline"/>
        </w:rPr>
        <w:t xml:space="preserve"> them. It should also be understand that the issue of </w:t>
      </w:r>
      <w:r w:rsidRPr="006709FA">
        <w:rPr>
          <w:rStyle w:val="StyleBoldUnderline"/>
          <w:highlight w:val="yellow"/>
        </w:rPr>
        <w:t>fundamentalism</w:t>
      </w:r>
      <w:r w:rsidRPr="003D68CA">
        <w:rPr>
          <w:rStyle w:val="StyleBoldUnderline"/>
        </w:rPr>
        <w:t xml:space="preserve"> is very </w:t>
      </w:r>
      <w:r w:rsidRPr="003D68CA">
        <w:rPr>
          <w:rStyle w:val="StyleBoldUnderline"/>
          <w:sz w:val="12"/>
        </w:rPr>
        <w:t>¶</w:t>
      </w:r>
      <w:r w:rsidRPr="003D68CA">
        <w:rPr>
          <w:rStyle w:val="StyleBoldUnderline"/>
        </w:rPr>
        <w:t xml:space="preserve"> complex which </w:t>
      </w:r>
      <w:r w:rsidRPr="006709FA">
        <w:rPr>
          <w:rStyle w:val="StyleBoldUnderline"/>
          <w:highlight w:val="yellow"/>
        </w:rPr>
        <w:t>entails number of factors</w:t>
      </w:r>
      <w:r w:rsidRPr="003D68CA">
        <w:rPr>
          <w:rStyle w:val="StyleBoldUnderline"/>
        </w:rPr>
        <w:t xml:space="preserve"> which are </w:t>
      </w:r>
      <w:r w:rsidRPr="006709FA">
        <w:rPr>
          <w:rStyle w:val="StyleBoldUnderline"/>
          <w:highlight w:val="yellow"/>
        </w:rPr>
        <w:t>playing their par</w:t>
      </w:r>
      <w:r w:rsidRPr="006709FA">
        <w:rPr>
          <w:sz w:val="16"/>
          <w:highlight w:val="yellow"/>
        </w:rPr>
        <w:t>t</w:t>
      </w:r>
      <w:r w:rsidRPr="003D68CA">
        <w:rPr>
          <w:sz w:val="16"/>
        </w:rPr>
        <w:t xml:space="preserve">. </w:t>
      </w:r>
      <w:r w:rsidRPr="003D68CA">
        <w:rPr>
          <w:rStyle w:val="StyleBoldUnderline"/>
        </w:rPr>
        <w:t xml:space="preserve">These </w:t>
      </w:r>
      <w:r w:rsidRPr="003D68CA">
        <w:rPr>
          <w:rStyle w:val="StyleBoldUnderline"/>
          <w:sz w:val="12"/>
        </w:rPr>
        <w:t>¶</w:t>
      </w:r>
      <w:r w:rsidRPr="003D68CA">
        <w:rPr>
          <w:rStyle w:val="StyleBoldUnderline"/>
        </w:rPr>
        <w:t xml:space="preserve"> include </w:t>
      </w:r>
      <w:r w:rsidRPr="006709FA">
        <w:rPr>
          <w:rStyle w:val="StyleBoldUnderline"/>
          <w:highlight w:val="yellow"/>
        </w:rPr>
        <w:t>economic disparity,</w:t>
      </w:r>
      <w:r w:rsidRPr="003D68CA">
        <w:rPr>
          <w:rStyle w:val="StyleBoldUnderline"/>
        </w:rPr>
        <w:t xml:space="preserve"> lack of </w:t>
      </w:r>
      <w:r w:rsidRPr="006709FA">
        <w:rPr>
          <w:rStyle w:val="StyleBoldUnderline"/>
          <w:highlight w:val="yellow"/>
        </w:rPr>
        <w:t>education, religious ignorance, unemployment</w:t>
      </w:r>
      <w:r w:rsidRPr="003D68CA">
        <w:rPr>
          <w:rStyle w:val="StyleBoldUnderline"/>
        </w:rPr>
        <w:t xml:space="preserve">, </w:t>
      </w:r>
      <w:r w:rsidRPr="003D68CA">
        <w:rPr>
          <w:rStyle w:val="StyleBoldUnderline"/>
          <w:sz w:val="12"/>
        </w:rPr>
        <w:t>¶</w:t>
      </w:r>
      <w:r w:rsidRPr="003D68CA">
        <w:rPr>
          <w:rStyle w:val="StyleBoldUnderline"/>
        </w:rPr>
        <w:t xml:space="preserve"> extremism, </w:t>
      </w:r>
      <w:r w:rsidRPr="006709FA">
        <w:rPr>
          <w:rStyle w:val="StyleBoldUnderline"/>
          <w:highlight w:val="yellow"/>
        </w:rPr>
        <w:t>judicial system, poor governance</w:t>
      </w:r>
      <w:r w:rsidRPr="003D68CA">
        <w:rPr>
          <w:rStyle w:val="StyleBoldUnderline"/>
        </w:rPr>
        <w:t xml:space="preserve">, ethnicity and </w:t>
      </w:r>
      <w:r w:rsidRPr="006709FA">
        <w:rPr>
          <w:rStyle w:val="StyleBoldUnderline"/>
          <w:highlight w:val="yellow"/>
        </w:rPr>
        <w:t xml:space="preserve">sectarianism, </w:t>
      </w:r>
      <w:r w:rsidRPr="006709FA">
        <w:rPr>
          <w:rStyle w:val="StyleBoldUnderline"/>
          <w:sz w:val="12"/>
          <w:highlight w:val="yellow"/>
        </w:rPr>
        <w:t>¶</w:t>
      </w:r>
      <w:r w:rsidRPr="006709FA">
        <w:rPr>
          <w:rStyle w:val="StyleBoldUnderline"/>
          <w:highlight w:val="yellow"/>
        </w:rPr>
        <w:t xml:space="preserve"> corruption</w:t>
      </w:r>
      <w:r w:rsidRPr="003D68CA">
        <w:rPr>
          <w:rStyle w:val="StyleBoldUnderline"/>
        </w:rPr>
        <w:t xml:space="preserve"> and alignment with United States, </w:t>
      </w:r>
      <w:r w:rsidRPr="006709FA">
        <w:rPr>
          <w:rStyle w:val="StyleBoldUnderline"/>
          <w:highlight w:val="yellow"/>
        </w:rPr>
        <w:t>each</w:t>
      </w:r>
      <w:r w:rsidRPr="003D68CA">
        <w:rPr>
          <w:rStyle w:val="StyleBoldUnderline"/>
        </w:rPr>
        <w:t xml:space="preserve"> of these </w:t>
      </w:r>
      <w:r w:rsidRPr="006709FA">
        <w:rPr>
          <w:rStyle w:val="StyleBoldUnderline"/>
          <w:highlight w:val="yellow"/>
        </w:rPr>
        <w:t>have played their role</w:t>
      </w:r>
      <w:r w:rsidRPr="003D68CA">
        <w:rPr>
          <w:rStyle w:val="StyleBoldUnderline"/>
        </w:rPr>
        <w:t xml:space="preserve"> </w:t>
      </w:r>
      <w:r w:rsidRPr="003D68CA">
        <w:rPr>
          <w:rStyle w:val="StyleBoldUnderline"/>
          <w:sz w:val="12"/>
        </w:rPr>
        <w:t>¶</w:t>
      </w:r>
      <w:r w:rsidRPr="003D68CA">
        <w:rPr>
          <w:rStyle w:val="StyleBoldUnderline"/>
        </w:rPr>
        <w:t xml:space="preserve"> separately and also a combined mix of all </w:t>
      </w:r>
      <w:r w:rsidRPr="006709FA">
        <w:rPr>
          <w:rStyle w:val="StyleBoldUnderline"/>
          <w:highlight w:val="yellow"/>
        </w:rPr>
        <w:t>in</w:t>
      </w:r>
      <w:r w:rsidRPr="003D68CA">
        <w:rPr>
          <w:rStyle w:val="StyleBoldUnderline"/>
        </w:rPr>
        <w:t xml:space="preserve"> </w:t>
      </w:r>
      <w:r w:rsidRPr="006709FA">
        <w:rPr>
          <w:rStyle w:val="StyleBoldUnderline"/>
          <w:highlight w:val="yellow"/>
        </w:rPr>
        <w:t>flourishing militant fundamentalism</w:t>
      </w:r>
      <w:r w:rsidRPr="006709FA">
        <w:rPr>
          <w:sz w:val="16"/>
          <w:highlight w:val="yellow"/>
        </w:rPr>
        <w:t xml:space="preserve"> </w:t>
      </w:r>
      <w:r w:rsidRPr="006709FA">
        <w:rPr>
          <w:sz w:val="12"/>
          <w:highlight w:val="yellow"/>
        </w:rPr>
        <w:t>¶</w:t>
      </w:r>
      <w:r w:rsidRPr="006709FA">
        <w:rPr>
          <w:sz w:val="16"/>
          <w:highlight w:val="yellow"/>
        </w:rPr>
        <w:t xml:space="preserve"> in Pakistan</w:t>
      </w:r>
      <w:r w:rsidRPr="00EE1724">
        <w:rPr>
          <w:sz w:val="16"/>
        </w:rPr>
        <w:t xml:space="preserve">. To control fundamentalism is not an easy task especially when it is </w:t>
      </w:r>
      <w:r w:rsidRPr="00EE1724">
        <w:rPr>
          <w:sz w:val="12"/>
        </w:rPr>
        <w:t>¶</w:t>
      </w:r>
      <w:r w:rsidRPr="00EE1724">
        <w:rPr>
          <w:sz w:val="16"/>
        </w:rPr>
        <w:t xml:space="preserve"> now combined with militancy. Another major challenge for the government is that </w:t>
      </w:r>
      <w:r w:rsidRPr="00EE1724">
        <w:rPr>
          <w:sz w:val="12"/>
        </w:rPr>
        <w:t>¶</w:t>
      </w:r>
      <w:r w:rsidRPr="00EE1724">
        <w:rPr>
          <w:sz w:val="16"/>
        </w:rPr>
        <w:t xml:space="preserve"> earlier the various militant extremist groups were operating separately and had </w:t>
      </w:r>
      <w:r w:rsidRPr="00EE1724">
        <w:rPr>
          <w:sz w:val="12"/>
        </w:rPr>
        <w:t>¶</w:t>
      </w:r>
      <w:r w:rsidRPr="00EE1724">
        <w:rPr>
          <w:sz w:val="16"/>
        </w:rPr>
        <w:t xml:space="preserve"> divergent aims and objectives from each other but lately various local groups, AlQaeda and Taliban have all joined hands and helping each other irrespective of </w:t>
      </w:r>
      <w:r w:rsidRPr="00EE1724">
        <w:rPr>
          <w:sz w:val="12"/>
        </w:rPr>
        <w:t>¶</w:t>
      </w:r>
      <w:r w:rsidRPr="00EE1724">
        <w:rPr>
          <w:sz w:val="16"/>
        </w:rPr>
        <w:t xml:space="preserve"> their particular objectives. These alignments have made these militant groups more </w:t>
      </w:r>
      <w:r w:rsidRPr="00EE1724">
        <w:rPr>
          <w:sz w:val="12"/>
        </w:rPr>
        <w:t>¶</w:t>
      </w:r>
      <w:r w:rsidRPr="00EE1724">
        <w:rPr>
          <w:sz w:val="16"/>
        </w:rPr>
        <w:t xml:space="preserve"> lethal, thus making things more difficult for the government. </w:t>
      </w:r>
      <w:r w:rsidRPr="00EE1724">
        <w:rPr>
          <w:sz w:val="12"/>
        </w:rPr>
        <w:t>¶</w:t>
      </w:r>
      <w:r w:rsidRPr="00EE1724">
        <w:rPr>
          <w:sz w:val="16"/>
        </w:rPr>
        <w:t xml:space="preserve"> Militant fundamentalism not only has the ability to destabilize Pakistan but it </w:t>
      </w:r>
      <w:r w:rsidRPr="00EE1724">
        <w:rPr>
          <w:sz w:val="12"/>
        </w:rPr>
        <w:t>¶</w:t>
      </w:r>
      <w:r w:rsidRPr="00EE1724">
        <w:rPr>
          <w:sz w:val="16"/>
        </w:rPr>
        <w:t xml:space="preserve"> can, if not controlled, bring about serious security concerns for the region and also </w:t>
      </w:r>
      <w:r w:rsidRPr="00EE1724">
        <w:rPr>
          <w:sz w:val="12"/>
        </w:rPr>
        <w:t>¶</w:t>
      </w:r>
      <w:r w:rsidRPr="00EE1724">
        <w:rPr>
          <w:sz w:val="16"/>
        </w:rPr>
        <w:t xml:space="preserve"> towards the global security and peace.</w:t>
      </w:r>
    </w:p>
    <w:p w:rsidR="006858FC" w:rsidRDefault="006858FC" w:rsidP="006858FC"/>
    <w:p w:rsidR="006858FC" w:rsidRDefault="006858FC" w:rsidP="006858FC">
      <w:pPr>
        <w:pStyle w:val="Heading4"/>
      </w:pPr>
      <w:r>
        <w:t>*The U.S. has already agreed to leave equipment behind in Uzbekistan</w:t>
      </w:r>
    </w:p>
    <w:p w:rsidR="006858FC" w:rsidRPr="00434C90" w:rsidRDefault="006858FC" w:rsidP="006858FC">
      <w:pPr>
        <w:rPr>
          <w:rStyle w:val="StyleStyleBold12pt"/>
        </w:rPr>
      </w:pPr>
      <w:r>
        <w:rPr>
          <w:rStyle w:val="StyleStyleBold12pt"/>
        </w:rPr>
        <w:t>Kucero in 13</w:t>
      </w:r>
    </w:p>
    <w:p w:rsidR="006858FC" w:rsidRDefault="006858FC" w:rsidP="006858FC">
      <w:r>
        <w:t xml:space="preserve">[Joshua, freelance writer and journalist specializing in foreign affairs, “What Military Equipment Should The U.S. Give Uzbekistan?”, </w:t>
      </w:r>
      <w:r w:rsidRPr="00434C90">
        <w:rPr>
          <w:u w:val="single"/>
        </w:rPr>
        <w:t>The Open Society Institute</w:t>
      </w:r>
      <w:r>
        <w:t xml:space="preserve">, 5-10-2013 </w:t>
      </w:r>
      <w:hyperlink r:id="rId18" w:history="1">
        <w:r w:rsidRPr="00F149FA">
          <w:rPr>
            <w:rStyle w:val="Hyperlink"/>
          </w:rPr>
          <w:t>http://www.eurasianet.org/node/66667//wyo</w:t>
        </w:r>
      </w:hyperlink>
      <w:r>
        <w:t xml:space="preserve"> CTL]</w:t>
      </w:r>
    </w:p>
    <w:p w:rsidR="006858FC" w:rsidRDefault="006858FC" w:rsidP="006858FC">
      <w:pPr>
        <w:rPr>
          <w:sz w:val="16"/>
        </w:rPr>
      </w:pPr>
      <w:r w:rsidRPr="00434C90">
        <w:rPr>
          <w:sz w:val="16"/>
        </w:rPr>
        <w:t xml:space="preserve">The question of whether, or how, to give military aid to Uzbekistan is probably the hottest question among Central Asia policymakers in Washington these days. </w:t>
      </w:r>
      <w:r w:rsidRPr="00434C90">
        <w:rPr>
          <w:rStyle w:val="StyleBoldUnderline"/>
          <w:highlight w:val="cyan"/>
        </w:rPr>
        <w:t>The U.S. has agreed to leave some equipment behind for its partners in Central Asia after its forces withdraw from Afghanistan</w:t>
      </w:r>
      <w:r w:rsidRPr="00434C90">
        <w:rPr>
          <w:sz w:val="16"/>
        </w:rPr>
        <w:t>, and Uzbekistan has made clear that it has high expectations for the sort of equipment that it will get. But some in Washington are concerned that giving military equipment to Uzbekistan would only abet the misrule of President Islam Karimov, who heads one of the most repressive governments on the planet. This question will undoubtedly be at the top of the agenda this week  when a large delegation from Uzbekistan, headed by Foreign Minister Abdulaziz Komilov, visits Washington.</w:t>
      </w:r>
    </w:p>
    <w:p w:rsidR="006858FC" w:rsidRDefault="006858FC" w:rsidP="006858FC">
      <w:pPr>
        <w:rPr>
          <w:sz w:val="16"/>
        </w:rPr>
      </w:pPr>
    </w:p>
    <w:p w:rsidR="006858FC" w:rsidRPr="00434C90" w:rsidRDefault="006858FC" w:rsidP="006858FC">
      <w:pPr>
        <w:pStyle w:val="Heading4"/>
      </w:pPr>
      <w:r w:rsidRPr="00434C90">
        <w:t>U.S. has already given Uzbekistan aid.</w:t>
      </w:r>
    </w:p>
    <w:p w:rsidR="006858FC" w:rsidRPr="00434C90" w:rsidRDefault="006858FC" w:rsidP="006858FC">
      <w:pPr>
        <w:rPr>
          <w:rStyle w:val="StyleStyleBold12pt"/>
        </w:rPr>
      </w:pPr>
      <w:r w:rsidRPr="00434C90">
        <w:rPr>
          <w:rStyle w:val="StyleStyleBold12pt"/>
        </w:rPr>
        <w:t>Lumpe in 10</w:t>
      </w:r>
    </w:p>
    <w:p w:rsidR="006858FC" w:rsidRDefault="006858FC" w:rsidP="006858FC">
      <w:r>
        <w:t xml:space="preserve">[Lora, senior policy analyst at the Open Society Foundations, consultant for Amnesty International, former PRIO consultant, “A Timeline of U.S. Military Aid Cooperation with Uzbekistan”, </w:t>
      </w:r>
      <w:r w:rsidRPr="00DD2717">
        <w:rPr>
          <w:u w:val="single"/>
        </w:rPr>
        <w:t>Open Society Foundations</w:t>
      </w:r>
      <w:r>
        <w:t xml:space="preserve">, October 2010 </w:t>
      </w:r>
      <w:hyperlink r:id="rId19" w:history="1">
        <w:r w:rsidRPr="00F149FA">
          <w:rPr>
            <w:rStyle w:val="Hyperlink"/>
          </w:rPr>
          <w:t>http://www.opensocietyfoundations.org/sites/default/files/OPS-No-2-20101015_0.pdf//wyo</w:t>
        </w:r>
      </w:hyperlink>
      <w:r>
        <w:t xml:space="preserve"> CTL]</w:t>
      </w:r>
    </w:p>
    <w:p w:rsidR="006858FC" w:rsidRDefault="006858FC" w:rsidP="006858FC">
      <w:pPr>
        <w:rPr>
          <w:sz w:val="16"/>
        </w:rPr>
      </w:pPr>
      <w:r w:rsidRPr="00DD2717">
        <w:rPr>
          <w:sz w:val="16"/>
        </w:rPr>
        <w:t xml:space="preserve">Uzbekistan has the largest population and the largest military in Central Asia, with 65,000 </w:t>
      </w:r>
      <w:r w:rsidRPr="00DD2717">
        <w:rPr>
          <w:sz w:val="12"/>
        </w:rPr>
        <w:t>¶</w:t>
      </w:r>
      <w:r w:rsidRPr="00DD2717">
        <w:rPr>
          <w:sz w:val="16"/>
        </w:rPr>
        <w:t xml:space="preserve"> soldiers.1</w:t>
      </w:r>
      <w:r w:rsidRPr="00DD2717">
        <w:rPr>
          <w:sz w:val="12"/>
        </w:rPr>
        <w:t>¶</w:t>
      </w:r>
      <w:r w:rsidRPr="00DD2717">
        <w:rPr>
          <w:sz w:val="16"/>
        </w:rPr>
        <w:t xml:space="preserve"> </w:t>
      </w:r>
      <w:r w:rsidRPr="00DD2717">
        <w:rPr>
          <w:rStyle w:val="StyleBoldUnderline"/>
          <w:highlight w:val="cyan"/>
        </w:rPr>
        <w:t>Given Uzbekistan’s size, centrality</w:t>
      </w:r>
      <w:r w:rsidRPr="00DD2717">
        <w:rPr>
          <w:rStyle w:val="StyleBoldUnderline"/>
        </w:rPr>
        <w:t xml:space="preserve"> in the region, </w:t>
      </w:r>
      <w:r w:rsidRPr="00DD2717">
        <w:rPr>
          <w:rStyle w:val="StyleBoldUnderline"/>
          <w:highlight w:val="cyan"/>
        </w:rPr>
        <w:t>and proximity to Afghanistan</w:t>
      </w:r>
      <w:r w:rsidRPr="00DD2717">
        <w:rPr>
          <w:rStyle w:val="StyleBoldUnderline"/>
        </w:rPr>
        <w:t xml:space="preserve">, </w:t>
      </w:r>
      <w:r w:rsidRPr="00DD2717">
        <w:rPr>
          <w:rStyle w:val="StyleBoldUnderline"/>
          <w:sz w:val="12"/>
        </w:rPr>
        <w:t>¶</w:t>
      </w:r>
      <w:r w:rsidRPr="00DD2717">
        <w:rPr>
          <w:rStyle w:val="StyleBoldUnderline"/>
        </w:rPr>
        <w:t xml:space="preserve"> </w:t>
      </w:r>
      <w:r w:rsidRPr="00DD2717">
        <w:rPr>
          <w:rStyle w:val="StyleBoldUnderline"/>
          <w:highlight w:val="cyan"/>
        </w:rPr>
        <w:t>the U.S.</w:t>
      </w:r>
      <w:r w:rsidRPr="00DD2717">
        <w:rPr>
          <w:rStyle w:val="StyleBoldUnderline"/>
        </w:rPr>
        <w:t xml:space="preserve"> government </w:t>
      </w:r>
      <w:r w:rsidRPr="00DD2717">
        <w:rPr>
          <w:rStyle w:val="StyleBoldUnderline"/>
          <w:highlight w:val="cyan"/>
        </w:rPr>
        <w:t>prioritized Uzbekistan for military assistance</w:t>
      </w:r>
      <w:r w:rsidRPr="00DD2717">
        <w:rPr>
          <w:rStyle w:val="StyleBoldUnderline"/>
        </w:rPr>
        <w:t xml:space="preserve"> and cooperation in </w:t>
      </w:r>
      <w:r w:rsidRPr="00DD2717">
        <w:rPr>
          <w:rStyle w:val="StyleBoldUnderline"/>
          <w:sz w:val="12"/>
        </w:rPr>
        <w:t>¶</w:t>
      </w:r>
      <w:r w:rsidRPr="00DD2717">
        <w:rPr>
          <w:rStyle w:val="StyleBoldUnderline"/>
        </w:rPr>
        <w:t xml:space="preserve"> the region </w:t>
      </w:r>
      <w:r w:rsidRPr="00DD2717">
        <w:rPr>
          <w:rStyle w:val="StyleBoldUnderline"/>
          <w:highlight w:val="cyan"/>
        </w:rPr>
        <w:t>early on</w:t>
      </w:r>
      <w:r w:rsidRPr="00DD2717">
        <w:rPr>
          <w:rStyle w:val="StyleBoldUnderline"/>
        </w:rPr>
        <w:t xml:space="preserve">. </w:t>
      </w:r>
      <w:r w:rsidRPr="00DD2717">
        <w:rPr>
          <w:rStyle w:val="StyleBoldUnderline"/>
          <w:highlight w:val="cyan"/>
        </w:rPr>
        <w:t>Military aid relations developed rapidly in the</w:t>
      </w:r>
      <w:r w:rsidRPr="00DD2717">
        <w:rPr>
          <w:rStyle w:val="StyleBoldUnderline"/>
        </w:rPr>
        <w:t xml:space="preserve"> latter half of the 19</w:t>
      </w:r>
      <w:r w:rsidRPr="00DD2717">
        <w:rPr>
          <w:rStyle w:val="StyleBoldUnderline"/>
          <w:highlight w:val="cyan"/>
        </w:rPr>
        <w:t>90s</w:t>
      </w:r>
      <w:r w:rsidRPr="00DD2717">
        <w:rPr>
          <w:rStyle w:val="StyleBoldUnderline"/>
        </w:rPr>
        <w:t>,</w:t>
      </w:r>
      <w:r w:rsidRPr="00DD2717">
        <w:rPr>
          <w:sz w:val="16"/>
        </w:rPr>
        <w:t xml:space="preserve"> </w:t>
      </w:r>
      <w:r w:rsidRPr="00DD2717">
        <w:rPr>
          <w:sz w:val="12"/>
        </w:rPr>
        <w:t>¶</w:t>
      </w:r>
      <w:r w:rsidRPr="00DD2717">
        <w:rPr>
          <w:sz w:val="16"/>
        </w:rPr>
        <w:t xml:space="preserve"> but they were constrained by concerns about political repression and severe human rights </w:t>
      </w:r>
      <w:r w:rsidRPr="00DD2717">
        <w:rPr>
          <w:sz w:val="12"/>
        </w:rPr>
        <w:t>¶</w:t>
      </w:r>
      <w:r w:rsidRPr="00DD2717">
        <w:rPr>
          <w:sz w:val="16"/>
        </w:rPr>
        <w:t xml:space="preserve"> failures. </w:t>
      </w:r>
      <w:r w:rsidRPr="00DD2717">
        <w:rPr>
          <w:sz w:val="12"/>
        </w:rPr>
        <w:t>¶</w:t>
      </w:r>
      <w:r w:rsidRPr="00DD2717">
        <w:rPr>
          <w:sz w:val="16"/>
        </w:rPr>
        <w:t xml:space="preserve"> </w:t>
      </w:r>
      <w:r w:rsidRPr="00434C90">
        <w:rPr>
          <w:rStyle w:val="StyleBoldUnderline"/>
          <w:highlight w:val="cyan"/>
        </w:rPr>
        <w:t>Following 9/11</w:t>
      </w:r>
      <w:r w:rsidRPr="00DD2717">
        <w:rPr>
          <w:rStyle w:val="StyleBoldUnderline"/>
        </w:rPr>
        <w:t xml:space="preserve"> </w:t>
      </w:r>
      <w:r w:rsidRPr="00434C90">
        <w:rPr>
          <w:rStyle w:val="StyleBoldUnderline"/>
          <w:highlight w:val="cyan"/>
        </w:rPr>
        <w:t>and Uzbekistan’s positive response to a U.S. request for</w:t>
      </w:r>
      <w:r w:rsidRPr="00DD2717">
        <w:rPr>
          <w:rStyle w:val="StyleBoldUnderline"/>
        </w:rPr>
        <w:t xml:space="preserve"> use of </w:t>
      </w:r>
      <w:r w:rsidRPr="00DD2717">
        <w:rPr>
          <w:rStyle w:val="StyleBoldUnderline"/>
          <w:sz w:val="12"/>
        </w:rPr>
        <w:t>¶</w:t>
      </w:r>
      <w:r w:rsidRPr="00DD2717">
        <w:rPr>
          <w:rStyle w:val="StyleBoldUnderline"/>
        </w:rPr>
        <w:t xml:space="preserve"> the Karshi-Khanabad (K2) airbase, bilateral </w:t>
      </w:r>
      <w:r w:rsidRPr="00434C90">
        <w:rPr>
          <w:rStyle w:val="StyleBoldUnderline"/>
          <w:highlight w:val="cyan"/>
        </w:rPr>
        <w:t>U.S. aid,</w:t>
      </w:r>
      <w:r w:rsidRPr="00DD2717">
        <w:rPr>
          <w:rStyle w:val="StyleBoldUnderline"/>
        </w:rPr>
        <w:t xml:space="preserve"> according to the State Department </w:t>
      </w:r>
      <w:r w:rsidRPr="00DD2717">
        <w:rPr>
          <w:rStyle w:val="StyleBoldUnderline"/>
          <w:sz w:val="12"/>
        </w:rPr>
        <w:t>¶</w:t>
      </w:r>
      <w:r w:rsidRPr="00DD2717">
        <w:rPr>
          <w:rStyle w:val="StyleBoldUnderline"/>
        </w:rPr>
        <w:t xml:space="preserve"> inspector general, </w:t>
      </w:r>
      <w:r w:rsidRPr="00434C90">
        <w:rPr>
          <w:rStyle w:val="StyleBoldUnderline"/>
          <w:highlight w:val="cyan"/>
        </w:rPr>
        <w:t>trebled to</w:t>
      </w:r>
      <w:r w:rsidRPr="00DD2717">
        <w:rPr>
          <w:rStyle w:val="StyleBoldUnderline"/>
        </w:rPr>
        <w:t xml:space="preserve"> approximately $</w:t>
      </w:r>
      <w:r w:rsidRPr="00434C90">
        <w:rPr>
          <w:rStyle w:val="StyleBoldUnderline"/>
          <w:highlight w:val="cyan"/>
        </w:rPr>
        <w:t>162 million in</w:t>
      </w:r>
      <w:r w:rsidRPr="00434C90">
        <w:rPr>
          <w:rStyle w:val="StyleBoldUnderline"/>
        </w:rPr>
        <w:t xml:space="preserve"> FY </w:t>
      </w:r>
      <w:r w:rsidRPr="00434C90">
        <w:rPr>
          <w:rStyle w:val="StyleBoldUnderline"/>
          <w:highlight w:val="cyan"/>
        </w:rPr>
        <w:t>2002</w:t>
      </w:r>
      <w:r w:rsidRPr="00DD2717">
        <w:rPr>
          <w:rStyle w:val="StyleBoldUnderline"/>
        </w:rPr>
        <w:t xml:space="preserve">, with seven U.S. </w:t>
      </w:r>
      <w:r w:rsidRPr="00DD2717">
        <w:rPr>
          <w:rStyle w:val="StyleBoldUnderline"/>
          <w:sz w:val="12"/>
        </w:rPr>
        <w:t>¶</w:t>
      </w:r>
      <w:r w:rsidRPr="00DD2717">
        <w:rPr>
          <w:rStyle w:val="StyleBoldUnderline"/>
        </w:rPr>
        <w:t xml:space="preserve"> entities providing assistance to Uzbek police and military that year</w:t>
      </w:r>
      <w:r w:rsidRPr="00DD2717">
        <w:rPr>
          <w:sz w:val="16"/>
        </w:rPr>
        <w:t>.2</w:t>
      </w:r>
      <w:r w:rsidRPr="00DD2717">
        <w:rPr>
          <w:sz w:val="12"/>
        </w:rPr>
        <w:t>¶</w:t>
      </w:r>
      <w:r w:rsidRPr="00DD2717">
        <w:rPr>
          <w:sz w:val="16"/>
        </w:rPr>
        <w:t xml:space="preserve"> (On the next page, a </w:t>
      </w:r>
      <w:r w:rsidRPr="00DD2717">
        <w:rPr>
          <w:sz w:val="12"/>
        </w:rPr>
        <w:t>¶</w:t>
      </w:r>
      <w:r w:rsidRPr="00DD2717">
        <w:rPr>
          <w:sz w:val="16"/>
        </w:rPr>
        <w:t xml:space="preserve"> chart from the State Department’s Central Asia Bureau gives a higher number for total </w:t>
      </w:r>
      <w:r w:rsidRPr="00DD2717">
        <w:rPr>
          <w:sz w:val="12"/>
        </w:rPr>
        <w:t>¶</w:t>
      </w:r>
      <w:r w:rsidRPr="00DD2717">
        <w:rPr>
          <w:sz w:val="16"/>
        </w:rPr>
        <w:t xml:space="preserve"> U.S. Assistance, which is one example of how difficult it is to account for the money </w:t>
      </w:r>
      <w:r w:rsidRPr="00DD2717">
        <w:rPr>
          <w:sz w:val="12"/>
        </w:rPr>
        <w:t>¶</w:t>
      </w:r>
      <w:r w:rsidRPr="00DD2717">
        <w:rPr>
          <w:sz w:val="16"/>
        </w:rPr>
        <w:t xml:space="preserve"> actually being spent.) The State Department tried to pursue a dual policy that promoted the </w:t>
      </w:r>
      <w:r w:rsidRPr="00DD2717">
        <w:rPr>
          <w:sz w:val="12"/>
        </w:rPr>
        <w:t>¶</w:t>
      </w:r>
      <w:r w:rsidRPr="00DD2717">
        <w:rPr>
          <w:sz w:val="16"/>
        </w:rPr>
        <w:t xml:space="preserve"> strategic aims of the DOD (access to the theater of conflict and “stability” in Uzbekistan) </w:t>
      </w:r>
      <w:r w:rsidRPr="00DD2717">
        <w:rPr>
          <w:sz w:val="12"/>
        </w:rPr>
        <w:t>¶</w:t>
      </w:r>
      <w:r w:rsidRPr="00DD2717">
        <w:rPr>
          <w:sz w:val="16"/>
        </w:rPr>
        <w:t xml:space="preserve"> while emphasizing that the cooperation would only be sustainable if Uzbekistan undertook </w:t>
      </w:r>
      <w:r w:rsidRPr="00DD2717">
        <w:rPr>
          <w:sz w:val="12"/>
        </w:rPr>
        <w:t>¶</w:t>
      </w:r>
      <w:r w:rsidRPr="00DD2717">
        <w:rPr>
          <w:sz w:val="16"/>
        </w:rPr>
        <w:t xml:space="preserve"> political and economic reforms. However, as demonstrated in the State Department </w:t>
      </w:r>
      <w:r w:rsidRPr="00DD2717">
        <w:rPr>
          <w:sz w:val="12"/>
        </w:rPr>
        <w:t>¶</w:t>
      </w:r>
      <w:r w:rsidRPr="00DD2717">
        <w:rPr>
          <w:sz w:val="16"/>
        </w:rPr>
        <w:t xml:space="preserve"> graph on the next page, funding priorities indicated a significantly greater focus on the </w:t>
      </w:r>
      <w:r w:rsidRPr="00DD2717">
        <w:rPr>
          <w:sz w:val="12"/>
        </w:rPr>
        <w:t>¶</w:t>
      </w:r>
      <w:r w:rsidRPr="00DD2717">
        <w:rPr>
          <w:sz w:val="16"/>
        </w:rPr>
        <w:t xml:space="preserve"> counterterrorism agenda than on the democratization/reform agenda. The non–Freedom </w:t>
      </w:r>
      <w:r w:rsidRPr="00DD2717">
        <w:rPr>
          <w:sz w:val="12"/>
        </w:rPr>
        <w:t>¶</w:t>
      </w:r>
      <w:r w:rsidRPr="00DD2717">
        <w:rPr>
          <w:sz w:val="16"/>
        </w:rPr>
        <w:t xml:space="preserve"> Support Act funding line shows military assistance</w:t>
      </w:r>
    </w:p>
    <w:p w:rsidR="006858FC" w:rsidRDefault="006858FC" w:rsidP="006858FC">
      <w:pPr>
        <w:rPr>
          <w:sz w:val="16"/>
        </w:rPr>
      </w:pPr>
    </w:p>
    <w:p w:rsidR="006858FC" w:rsidRPr="00364B8C" w:rsidRDefault="006858FC" w:rsidP="006858FC">
      <w:pPr>
        <w:pStyle w:val="Heading4"/>
      </w:pPr>
      <w:r w:rsidRPr="00364B8C">
        <w:t>No central Asian war</w:t>
      </w:r>
    </w:p>
    <w:p w:rsidR="006858FC" w:rsidRPr="004542C9" w:rsidRDefault="006858FC" w:rsidP="006858FC">
      <w:pPr>
        <w:rPr>
          <w:rStyle w:val="StyleStyleBold12pt"/>
          <w:rFonts w:asciiTheme="minorHAnsi" w:hAnsiTheme="minorHAnsi"/>
        </w:rPr>
      </w:pPr>
      <w:r w:rsidRPr="004542C9">
        <w:rPr>
          <w:rStyle w:val="StyleStyleBold12pt"/>
          <w:rFonts w:asciiTheme="minorHAnsi" w:hAnsiTheme="minorHAnsi"/>
        </w:rPr>
        <w:t xml:space="preserve">Weitz 06 </w:t>
      </w:r>
    </w:p>
    <w:p w:rsidR="006858FC" w:rsidRPr="004542C9" w:rsidRDefault="006858FC" w:rsidP="006858FC">
      <w:pPr>
        <w:keepNext/>
        <w:widowControl w:val="0"/>
        <w:numPr>
          <w:ilvl w:val="1"/>
          <w:numId w:val="0"/>
        </w:numPr>
        <w:suppressAutoHyphens/>
        <w:rPr>
          <w:rFonts w:asciiTheme="minorHAnsi" w:eastAsia="Times New Roman" w:hAnsiTheme="minorHAnsi" w:cs="Times New Roman"/>
          <w:color w:val="000000" w:themeColor="text1"/>
          <w:kern w:val="32"/>
          <w:sz w:val="16"/>
          <w:szCs w:val="16"/>
        </w:rPr>
      </w:pPr>
      <w:r w:rsidRPr="004542C9">
        <w:rPr>
          <w:rFonts w:asciiTheme="minorHAnsi" w:eastAsia="Times New Roman" w:hAnsiTheme="minorHAnsi" w:cs="Times New Roman"/>
          <w:color w:val="000000" w:themeColor="text1"/>
          <w:kern w:val="32"/>
          <w:sz w:val="16"/>
          <w:szCs w:val="16"/>
        </w:rPr>
        <w:t xml:space="preserve">[Richard Weitz, senior fellow and associate director of the Center for Future Security Strategies at the Hudson Institute, Summer 2006. The </w:t>
      </w:r>
      <w:r w:rsidRPr="004542C9">
        <w:rPr>
          <w:rFonts w:asciiTheme="minorHAnsi" w:eastAsia="Times New Roman" w:hAnsiTheme="minorHAnsi" w:cs="Times New Roman"/>
          <w:color w:val="000000" w:themeColor="text1"/>
          <w:kern w:val="32"/>
          <w:sz w:val="16"/>
          <w:szCs w:val="16"/>
        </w:rPr>
        <w:lastRenderedPageBreak/>
        <w:t>Washington Quarterly, lexis.]</w:t>
      </w:r>
    </w:p>
    <w:p w:rsidR="006858FC" w:rsidRPr="00364B8C" w:rsidRDefault="006858FC" w:rsidP="006858FC">
      <w:pPr>
        <w:keepNext/>
        <w:widowControl w:val="0"/>
        <w:numPr>
          <w:ilvl w:val="1"/>
          <w:numId w:val="0"/>
        </w:numPr>
        <w:suppressAutoHyphens/>
        <w:rPr>
          <w:rFonts w:asciiTheme="minorHAnsi" w:hAnsiTheme="minorHAnsi"/>
          <w:b/>
          <w:u w:val="single"/>
        </w:rPr>
      </w:pPr>
      <w:r w:rsidRPr="00F31B43">
        <w:rPr>
          <w:rStyle w:val="StyleBoldUnderline"/>
          <w:rFonts w:asciiTheme="minorHAnsi" w:hAnsiTheme="minorHAnsi"/>
          <w:highlight w:val="yellow"/>
        </w:rPr>
        <w:t>Central Asian security affairs have become</w:t>
      </w:r>
      <w:r w:rsidRPr="004542C9">
        <w:rPr>
          <w:rStyle w:val="StyleBoldUnderline"/>
          <w:rFonts w:asciiTheme="minorHAnsi" w:hAnsiTheme="minorHAnsi"/>
        </w:rPr>
        <w:t xml:space="preserve"> much </w:t>
      </w:r>
      <w:r w:rsidRPr="00F31B43">
        <w:rPr>
          <w:rStyle w:val="StyleBoldUnderline"/>
          <w:rFonts w:asciiTheme="minorHAnsi" w:hAnsiTheme="minorHAnsi"/>
          <w:highlight w:val="yellow"/>
        </w:rPr>
        <w:t xml:space="preserve">more complex </w:t>
      </w:r>
      <w:r w:rsidRPr="003B07F0">
        <w:rPr>
          <w:rStyle w:val="StyleBoldUnderline"/>
          <w:rFonts w:asciiTheme="minorHAnsi" w:hAnsiTheme="minorHAnsi"/>
        </w:rPr>
        <w:t>than during the original nineteenth-century great game</w:t>
      </w:r>
      <w:r w:rsidRPr="003B07F0">
        <w:rPr>
          <w:rFonts w:asciiTheme="minorHAnsi" w:eastAsia="Calibri" w:hAnsiTheme="minorHAnsi" w:cs="Times New Roman"/>
          <w:color w:val="000000"/>
          <w:sz w:val="20"/>
        </w:rPr>
        <w:t xml:space="preserve"> </w:t>
      </w:r>
      <w:r w:rsidRPr="003B07F0">
        <w:rPr>
          <w:rFonts w:asciiTheme="minorHAnsi" w:eastAsia="Calibri" w:hAnsiTheme="minorHAnsi" w:cs="Times New Roman"/>
          <w:color w:val="000000"/>
          <w:sz w:val="16"/>
          <w:szCs w:val="16"/>
        </w:rPr>
        <w:t>between</w:t>
      </w:r>
      <w:r w:rsidRPr="004542C9">
        <w:rPr>
          <w:rFonts w:asciiTheme="minorHAnsi" w:eastAsia="Calibri" w:hAnsiTheme="minorHAnsi" w:cs="Times New Roman"/>
          <w:color w:val="000000"/>
          <w:sz w:val="16"/>
          <w:szCs w:val="16"/>
        </w:rPr>
        <w:t xml:space="preserve"> czarist Russia and the United Kingdom. At that time, these two governments could largely dominate local affairs, </w:t>
      </w:r>
      <w:r w:rsidRPr="003B07F0">
        <w:rPr>
          <w:rFonts w:asciiTheme="minorHAnsi" w:eastAsia="Calibri" w:hAnsiTheme="minorHAnsi" w:cs="Times New Roman"/>
          <w:color w:val="000000"/>
          <w:sz w:val="16"/>
          <w:szCs w:val="16"/>
        </w:rPr>
        <w:t>but</w:t>
      </w:r>
      <w:r w:rsidRPr="003B07F0">
        <w:rPr>
          <w:rFonts w:asciiTheme="minorHAnsi" w:eastAsia="Calibri" w:hAnsiTheme="minorHAnsi" w:cs="Times New Roman"/>
          <w:color w:val="000000"/>
          <w:sz w:val="20"/>
        </w:rPr>
        <w:t xml:space="preserve"> </w:t>
      </w:r>
      <w:r w:rsidRPr="003B07F0">
        <w:rPr>
          <w:rStyle w:val="StyleBoldUnderline"/>
          <w:rFonts w:asciiTheme="minorHAnsi" w:hAnsiTheme="minorHAnsi"/>
        </w:rPr>
        <w:t xml:space="preserve">today </w:t>
      </w:r>
      <w:r w:rsidRPr="00F31B43">
        <w:rPr>
          <w:rStyle w:val="StyleBoldUnderline"/>
          <w:rFonts w:asciiTheme="minorHAnsi" w:hAnsiTheme="minorHAnsi"/>
          <w:highlight w:val="yellow"/>
        </w:rPr>
        <w:t>a variety of influential actors are involved in the region</w:t>
      </w:r>
      <w:r w:rsidRPr="004542C9">
        <w:rPr>
          <w:rFonts w:asciiTheme="minorHAnsi" w:eastAsia="Calibri" w:hAnsiTheme="minorHAnsi" w:cs="Times New Roman"/>
          <w:color w:val="000000"/>
          <w:sz w:val="20"/>
          <w:u w:val="single"/>
        </w:rPr>
        <w:t xml:space="preserve">. </w:t>
      </w:r>
      <w:r w:rsidRPr="004542C9">
        <w:rPr>
          <w:rFonts w:asciiTheme="minorHAnsi" w:eastAsia="Calibri" w:hAnsiTheme="minorHAnsi" w:cs="Times New Roman"/>
          <w:color w:val="000000"/>
          <w:sz w:val="16"/>
          <w:szCs w:val="16"/>
        </w:rPr>
        <w:t>The early 1990s witnessed a vigorous competition between Turkey and Iran for influence in Central Asia. More recently, India and Pakistan have pursued a mixture of cooperative and competitive policies in the region that have influenced and been affected by their broader relationship. The now independent Central Asian countries also invariably affect the region's international relations as they seek to maneuver among the major powers without compromising their newfound autonomy. Although Russia, China, and the United States substantially affect regional security issues, they cannot dictate outcomes the way imperial governments frequently did a century ago.</w:t>
      </w:r>
      <w:r w:rsidRPr="004542C9">
        <w:rPr>
          <w:rFonts w:asciiTheme="minorHAnsi" w:eastAsia="Calibri" w:hAnsiTheme="minorHAnsi" w:cs="Times New Roman"/>
          <w:color w:val="000000"/>
          <w:sz w:val="20"/>
        </w:rPr>
        <w:t xml:space="preserve"> </w:t>
      </w:r>
      <w:r w:rsidRPr="003B07F0">
        <w:rPr>
          <w:rStyle w:val="StyleBoldUnderline"/>
          <w:rFonts w:asciiTheme="minorHAnsi" w:hAnsiTheme="minorHAnsi"/>
        </w:rPr>
        <w:t>Concerns about a renewed great game are thus exaggerated</w:t>
      </w:r>
      <w:r w:rsidRPr="004542C9">
        <w:rPr>
          <w:rStyle w:val="StyleBoldUnderline"/>
          <w:rFonts w:asciiTheme="minorHAnsi" w:hAnsiTheme="minorHAnsi"/>
        </w:rPr>
        <w:t xml:space="preserve">. The </w:t>
      </w:r>
      <w:r w:rsidRPr="00E460B0">
        <w:rPr>
          <w:rStyle w:val="StyleBoldUnderline"/>
          <w:rFonts w:asciiTheme="minorHAnsi" w:hAnsiTheme="minorHAnsi"/>
          <w:highlight w:val="yellow"/>
        </w:rPr>
        <w:t>contest for influence</w:t>
      </w:r>
      <w:r w:rsidRPr="004542C9">
        <w:rPr>
          <w:rStyle w:val="StyleBoldUnderline"/>
          <w:rFonts w:asciiTheme="minorHAnsi" w:hAnsiTheme="minorHAnsi"/>
        </w:rPr>
        <w:t xml:space="preserve"> in the region </w:t>
      </w:r>
      <w:r w:rsidRPr="00E460B0">
        <w:rPr>
          <w:rStyle w:val="StyleBoldUnderline"/>
          <w:rFonts w:asciiTheme="minorHAnsi" w:hAnsiTheme="minorHAnsi"/>
          <w:highlight w:val="yellow"/>
        </w:rPr>
        <w:t>does not</w:t>
      </w:r>
      <w:r w:rsidRPr="004542C9">
        <w:rPr>
          <w:rStyle w:val="StyleBoldUnderline"/>
          <w:rFonts w:asciiTheme="minorHAnsi" w:hAnsiTheme="minorHAnsi"/>
        </w:rPr>
        <w:t xml:space="preserve"> directly </w:t>
      </w:r>
      <w:r w:rsidRPr="00E460B0">
        <w:rPr>
          <w:rStyle w:val="StyleBoldUnderline"/>
          <w:rFonts w:asciiTheme="minorHAnsi" w:hAnsiTheme="minorHAnsi"/>
          <w:highlight w:val="yellow"/>
        </w:rPr>
        <w:t>challenge the vital national interests of China, Russia, or the U</w:t>
      </w:r>
      <w:r w:rsidRPr="003B07F0">
        <w:rPr>
          <w:rStyle w:val="StyleBoldUnderline"/>
          <w:rFonts w:asciiTheme="minorHAnsi" w:hAnsiTheme="minorHAnsi"/>
        </w:rPr>
        <w:t xml:space="preserve">nited </w:t>
      </w:r>
      <w:r w:rsidRPr="00E460B0">
        <w:rPr>
          <w:rStyle w:val="StyleBoldUnderline"/>
          <w:rFonts w:asciiTheme="minorHAnsi" w:hAnsiTheme="minorHAnsi"/>
          <w:highlight w:val="yellow"/>
        </w:rPr>
        <w:t>S</w:t>
      </w:r>
      <w:r w:rsidRPr="003B07F0">
        <w:rPr>
          <w:rStyle w:val="StyleBoldUnderline"/>
          <w:rFonts w:asciiTheme="minorHAnsi" w:hAnsiTheme="minorHAnsi"/>
        </w:rPr>
        <w:t>tates,</w:t>
      </w:r>
      <w:r w:rsidRPr="004542C9">
        <w:rPr>
          <w:rStyle w:val="StyleBoldUnderline"/>
          <w:rFonts w:asciiTheme="minorHAnsi" w:hAnsiTheme="minorHAnsi"/>
        </w:rPr>
        <w:t xml:space="preserve"> the most important extraregional countries in Central Asian security affairs.</w:t>
      </w:r>
      <w:r w:rsidRPr="004542C9">
        <w:rPr>
          <w:rFonts w:asciiTheme="minorHAnsi" w:eastAsia="Calibri" w:hAnsiTheme="minorHAnsi" w:cs="Times New Roman"/>
          <w:color w:val="000000"/>
          <w:sz w:val="20"/>
        </w:rPr>
        <w:t xml:space="preserve"> </w:t>
      </w:r>
      <w:r w:rsidRPr="004542C9">
        <w:rPr>
          <w:rFonts w:asciiTheme="minorHAnsi" w:eastAsia="Calibri" w:hAnsiTheme="minorHAnsi" w:cs="Times New Roman"/>
          <w:color w:val="000000"/>
          <w:sz w:val="16"/>
          <w:szCs w:val="16"/>
        </w:rPr>
        <w:t>Unless restrained, however, competitive pressures risk impeding opportunities for beneficial cooperation among these countries.</w:t>
      </w:r>
      <w:r w:rsidRPr="004542C9">
        <w:rPr>
          <w:rFonts w:asciiTheme="minorHAnsi" w:eastAsia="Calibri" w:hAnsiTheme="minorHAnsi" w:cs="Times New Roman"/>
          <w:color w:val="000000"/>
          <w:sz w:val="20"/>
        </w:rPr>
        <w:t xml:space="preserve"> </w:t>
      </w:r>
      <w:r w:rsidRPr="00E460B0">
        <w:rPr>
          <w:rStyle w:val="StyleBoldUnderline"/>
          <w:rFonts w:asciiTheme="minorHAnsi" w:hAnsiTheme="minorHAnsi"/>
          <w:highlight w:val="yellow"/>
        </w:rPr>
        <w:t>The three external great powers</w:t>
      </w:r>
      <w:r w:rsidRPr="004542C9">
        <w:rPr>
          <w:rStyle w:val="StyleBoldUnderline"/>
          <w:rFonts w:asciiTheme="minorHAnsi" w:hAnsiTheme="minorHAnsi"/>
        </w:rPr>
        <w:t xml:space="preserve"> have incentives to compete for local allies, energy resources, and military advantage, but they also </w:t>
      </w:r>
      <w:r w:rsidRPr="00E460B0">
        <w:rPr>
          <w:rStyle w:val="StyleBoldUnderline"/>
          <w:rFonts w:asciiTheme="minorHAnsi" w:hAnsiTheme="minorHAnsi"/>
          <w:highlight w:val="yellow"/>
        </w:rPr>
        <w:t>share substantial interests, especially in reducing terrorism and drug trafficking</w:t>
      </w:r>
      <w:r w:rsidRPr="004542C9">
        <w:rPr>
          <w:rFonts w:asciiTheme="minorHAnsi" w:eastAsia="Calibri" w:hAnsiTheme="minorHAnsi" w:cs="Times New Roman"/>
          <w:color w:val="000000"/>
          <w:sz w:val="20"/>
        </w:rPr>
        <w:t xml:space="preserve">. </w:t>
      </w:r>
      <w:r w:rsidRPr="004542C9">
        <w:rPr>
          <w:rFonts w:asciiTheme="minorHAnsi" w:eastAsia="Calibri" w:hAnsiTheme="minorHAnsi" w:cs="Times New Roman"/>
          <w:color w:val="000000"/>
          <w:sz w:val="16"/>
          <w:szCs w:val="16"/>
        </w:rPr>
        <w:t>If properly aligned,</w:t>
      </w:r>
      <w:r w:rsidRPr="004542C9">
        <w:rPr>
          <w:rFonts w:asciiTheme="minorHAnsi" w:eastAsia="Calibri" w:hAnsiTheme="minorHAnsi" w:cs="Times New Roman"/>
          <w:color w:val="000000"/>
          <w:sz w:val="20"/>
        </w:rPr>
        <w:t xml:space="preserve"> </w:t>
      </w:r>
      <w:r w:rsidRPr="00D10DCD">
        <w:rPr>
          <w:rStyle w:val="StyleBoldUnderline"/>
          <w:rFonts w:asciiTheme="minorHAnsi" w:hAnsiTheme="minorHAnsi"/>
          <w:highlight w:val="yellow"/>
          <w:lang w:eastAsia="ar-SA"/>
        </w:rPr>
        <w:t>the major multilateral security organizations active in Central Asia</w:t>
      </w:r>
      <w:r w:rsidRPr="004542C9">
        <w:rPr>
          <w:rStyle w:val="StyleBoldUnderline"/>
          <w:rFonts w:asciiTheme="minorHAnsi" w:hAnsiTheme="minorHAnsi"/>
          <w:lang w:eastAsia="ar-SA"/>
        </w:rPr>
        <w:t xml:space="preserve"> could </w:t>
      </w:r>
      <w:r w:rsidRPr="00D10DCD">
        <w:rPr>
          <w:rStyle w:val="StyleBoldUnderline"/>
          <w:rFonts w:asciiTheme="minorHAnsi" w:hAnsiTheme="minorHAnsi"/>
          <w:highlight w:val="yellow"/>
          <w:lang w:eastAsia="ar-SA"/>
        </w:rPr>
        <w:t xml:space="preserve">provide opportunities for cooperative diplomacy </w:t>
      </w:r>
      <w:r w:rsidRPr="00D10DCD">
        <w:rPr>
          <w:rStyle w:val="StyleBoldUnderline"/>
          <w:rFonts w:asciiTheme="minorHAnsi" w:hAnsiTheme="minorHAnsi"/>
          <w:lang w:eastAsia="ar-SA"/>
        </w:rPr>
        <w:t>in a region</w:t>
      </w:r>
      <w:r w:rsidRPr="004542C9">
        <w:rPr>
          <w:rStyle w:val="StyleBoldUnderline"/>
          <w:rFonts w:asciiTheme="minorHAnsi" w:hAnsiTheme="minorHAnsi"/>
          <w:lang w:eastAsia="ar-SA"/>
        </w:rPr>
        <w:t xml:space="preserve"> where bilateral ties traditionally have predominated.</w:t>
      </w:r>
    </w:p>
    <w:p w:rsidR="006858FC" w:rsidRDefault="006858FC" w:rsidP="006858FC"/>
    <w:p w:rsidR="006858FC" w:rsidRPr="00A94EC0" w:rsidRDefault="006858FC" w:rsidP="006858FC">
      <w:pPr>
        <w:pStyle w:val="Heading4"/>
      </w:pPr>
      <w:r>
        <w:t>No Indo-Pak war</w:t>
      </w:r>
    </w:p>
    <w:p w:rsidR="006858FC" w:rsidRPr="00A94EC0" w:rsidRDefault="006858FC" w:rsidP="006858FC">
      <w:pPr>
        <w:rPr>
          <w:rFonts w:cs="Georgia"/>
          <w:sz w:val="12"/>
          <w:szCs w:val="14"/>
        </w:rPr>
      </w:pPr>
      <w:r w:rsidRPr="00911317">
        <w:rPr>
          <w:rStyle w:val="StyleStyleBold12pt"/>
        </w:rPr>
        <w:t>Mutti 9</w:t>
      </w:r>
      <w:r w:rsidRPr="00A94EC0">
        <w:rPr>
          <w:rFonts w:cs="Georgia"/>
          <w:sz w:val="12"/>
          <w:szCs w:val="14"/>
        </w:rPr>
        <w:t>— Master’s degree in International Studies with a focus on South Asia, U Washington. BA in History, Knox College.  over a decade of expertise covering on South Asia geopolitics, Contributing Editor to Demockracy journal (James, 1/5, Mumbai Misperceptions: War is Not Imminent, http://demockracy.com/four-reasons-why-the-mumbai-attack</w:t>
      </w:r>
      <w:r>
        <w:rPr>
          <w:rFonts w:cs="Georgia"/>
          <w:sz w:val="12"/>
          <w:szCs w:val="14"/>
        </w:rPr>
        <w:t>s-wont-result-in-a-nuclear-war/)</w:t>
      </w:r>
    </w:p>
    <w:p w:rsidR="006858FC" w:rsidRDefault="006858FC" w:rsidP="006858FC">
      <w:pPr>
        <w:rPr>
          <w:sz w:val="12"/>
        </w:rPr>
      </w:pPr>
      <w:r w:rsidRPr="00911317">
        <w:rPr>
          <w:sz w:val="12"/>
        </w:rPr>
        <w:t xml:space="preserve">Fearful of imminent war, the media has indulged in frantic hand wringing about Indian and Pakistani nuclear arsenals and renewed </w:t>
      </w:r>
      <w:r w:rsidRPr="005D375A">
        <w:rPr>
          <w:highlight w:val="yellow"/>
          <w:u w:val="single"/>
        </w:rPr>
        <w:t xml:space="preserve">fears </w:t>
      </w:r>
      <w:r w:rsidRPr="00392DA7">
        <w:rPr>
          <w:u w:val="single"/>
        </w:rPr>
        <w:t>about the Indian subcontinent being</w:t>
      </w:r>
      <w:r w:rsidRPr="00A94EC0">
        <w:rPr>
          <w:u w:val="single"/>
        </w:rPr>
        <w:t xml:space="preserve"> “the most dangerous place on earth.” </w:t>
      </w:r>
      <w:r w:rsidRPr="00911317">
        <w:rPr>
          <w:sz w:val="12"/>
        </w:rPr>
        <w:t xml:space="preserve">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w:t>
      </w:r>
      <w:r w:rsidRPr="005D375A">
        <w:rPr>
          <w:highlight w:val="yellow"/>
          <w:u w:val="single"/>
        </w:rPr>
        <w:t xml:space="preserve">seems the result </w:t>
      </w:r>
      <w:r w:rsidRPr="0049044A">
        <w:rPr>
          <w:u w:val="single"/>
        </w:rPr>
        <w:t xml:space="preserve">of </w:t>
      </w:r>
      <w:r w:rsidRPr="00911317">
        <w:rPr>
          <w:sz w:val="12"/>
        </w:rPr>
        <w:t xml:space="preserve">the </w:t>
      </w:r>
      <w:r w:rsidRPr="0049044A">
        <w:rPr>
          <w:u w:val="single"/>
        </w:rPr>
        <w:t xml:space="preserve">media </w:t>
      </w:r>
      <w:r w:rsidRPr="00911317">
        <w:rPr>
          <w:sz w:val="12"/>
        </w:rPr>
        <w:t>being</w:t>
      </w:r>
      <w:r w:rsidRPr="000177A9">
        <w:rPr>
          <w:u w:val="single"/>
        </w:rPr>
        <w:t xml:space="preserve"> </w:t>
      </w:r>
      <w:r w:rsidRPr="005D375A">
        <w:rPr>
          <w:highlight w:val="yellow"/>
          <w:u w:val="single"/>
        </w:rPr>
        <w:t>superficial</w:t>
      </w:r>
      <w:r w:rsidRPr="00911317">
        <w:rPr>
          <w:sz w:val="12"/>
        </w:rPr>
        <w:t xml:space="preserve">ly </w:t>
      </w:r>
      <w:r w:rsidRPr="005D375A">
        <w:rPr>
          <w:highlight w:val="yellow"/>
          <w:u w:val="single"/>
        </w:rPr>
        <w:t>knowledge</w:t>
      </w:r>
      <w:r w:rsidRPr="00911317">
        <w:rPr>
          <w:sz w:val="12"/>
        </w:rPr>
        <w:t>able</w:t>
      </w:r>
      <w:r w:rsidRPr="005D375A">
        <w:rPr>
          <w:highlight w:val="yellow"/>
          <w:u w:val="single"/>
        </w:rPr>
        <w:t xml:space="preserve"> about</w:t>
      </w:r>
      <w:r w:rsidRPr="00A94EC0">
        <w:rPr>
          <w:u w:val="single"/>
        </w:rPr>
        <w:t xml:space="preserve"> the history of </w:t>
      </w:r>
      <w:r w:rsidRPr="00911317">
        <w:rPr>
          <w:sz w:val="12"/>
        </w:rPr>
        <w:t xml:space="preserve">Indian-Pakistani </w:t>
      </w:r>
      <w:r w:rsidRPr="005D375A">
        <w:rPr>
          <w:highlight w:val="yellow"/>
          <w:u w:val="single"/>
        </w:rPr>
        <w:t>relations</w:t>
      </w:r>
      <w:r w:rsidRPr="00911317">
        <w:rPr>
          <w:sz w:val="12"/>
        </w:rPr>
        <w:t xml:space="preserve">, of feeling compelled to follow the most sensationalistic story, and being recently brainwashed into thinking that the only way to respond to a major terrorist attack was the American way – a war. Here are four reasons why the Mumbai attacks will not result in a war: 1. </w:t>
      </w:r>
      <w:r w:rsidRPr="00392DA7">
        <w:rPr>
          <w:u w:val="single"/>
        </w:rPr>
        <w:t>For both countries, a war would be a disaster.</w:t>
      </w:r>
      <w:r w:rsidRPr="00A94EC0">
        <w:rPr>
          <w:u w:val="single"/>
        </w:rPr>
        <w:t xml:space="preserve"> </w:t>
      </w:r>
      <w:r w:rsidRPr="005D375A">
        <w:rPr>
          <w:highlight w:val="yellow"/>
          <w:u w:val="single"/>
        </w:rPr>
        <w:t>India has been</w:t>
      </w:r>
      <w:r w:rsidRPr="00A94EC0">
        <w:rPr>
          <w:u w:val="single"/>
        </w:rPr>
        <w:t xml:space="preserve"> </w:t>
      </w:r>
      <w:r w:rsidRPr="00911317">
        <w:rPr>
          <w:sz w:val="12"/>
        </w:rPr>
        <w:t>successfully</w:t>
      </w:r>
      <w:r w:rsidRPr="00A94EC0">
        <w:rPr>
          <w:u w:val="single"/>
        </w:rPr>
        <w:t xml:space="preserve"> </w:t>
      </w:r>
      <w:r w:rsidRPr="005D375A">
        <w:rPr>
          <w:highlight w:val="yellow"/>
          <w:u w:val="single"/>
        </w:rPr>
        <w:t>building</w:t>
      </w:r>
      <w:r w:rsidRPr="00A94EC0">
        <w:rPr>
          <w:u w:val="single"/>
        </w:rPr>
        <w:t xml:space="preserve"> stronger </w:t>
      </w:r>
      <w:r w:rsidRPr="005D375A">
        <w:rPr>
          <w:highlight w:val="yellow"/>
          <w:u w:val="single"/>
        </w:rPr>
        <w:t>relations with</w:t>
      </w:r>
      <w:r w:rsidRPr="00A94EC0">
        <w:rPr>
          <w:u w:val="single"/>
        </w:rPr>
        <w:t xml:space="preserve"> </w:t>
      </w:r>
      <w:r w:rsidRPr="000177A9">
        <w:rPr>
          <w:u w:val="single"/>
        </w:rPr>
        <w:t>the rest of</w:t>
      </w:r>
      <w:r w:rsidRPr="00A94EC0">
        <w:rPr>
          <w:u w:val="single"/>
        </w:rPr>
        <w:t xml:space="preserve"> </w:t>
      </w:r>
      <w:r w:rsidRPr="005D375A">
        <w:rPr>
          <w:highlight w:val="yellow"/>
          <w:u w:val="single"/>
        </w:rPr>
        <w:t>the world</w:t>
      </w:r>
      <w:r w:rsidRPr="00911317">
        <w:rPr>
          <w:sz w:val="12"/>
        </w:rPr>
        <w:t xml:space="preserve"> over the last decade. It has occasionally engaged in military muscle-flexing (abetted by a Bush administration eager to promote India as a counterweight to China and Pakistan), but </w:t>
      </w:r>
      <w:r w:rsidRPr="000177A9">
        <w:rPr>
          <w:u w:val="single"/>
        </w:rPr>
        <w:t xml:space="preserve">it has </w:t>
      </w:r>
      <w:r w:rsidRPr="00911317">
        <w:rPr>
          <w:sz w:val="12"/>
        </w:rPr>
        <w:t>much more</w:t>
      </w:r>
      <w:r w:rsidRPr="000177A9">
        <w:rPr>
          <w:u w:val="single"/>
        </w:rPr>
        <w:t xml:space="preserve"> aggressively promoted itself as an </w:t>
      </w:r>
      <w:r w:rsidRPr="00911317">
        <w:rPr>
          <w:sz w:val="12"/>
        </w:rPr>
        <w:t>emerging</w:t>
      </w:r>
      <w:r w:rsidRPr="000177A9">
        <w:rPr>
          <w:u w:val="single"/>
        </w:rPr>
        <w:t xml:space="preserve"> economic </w:t>
      </w:r>
      <w:r w:rsidRPr="00911317">
        <w:rPr>
          <w:sz w:val="12"/>
        </w:rPr>
        <w:t>powerhouse and a</w:t>
      </w:r>
      <w:r w:rsidRPr="000177A9">
        <w:rPr>
          <w:u w:val="single"/>
        </w:rPr>
        <w:t xml:space="preserve"> moral, democratic alternative</w:t>
      </w:r>
      <w:r w:rsidRPr="00911317">
        <w:rPr>
          <w:sz w:val="12"/>
        </w:rPr>
        <w:t xml:space="preserve"> to less savory authoritarian regimes. Attacking a fledgling democratic Pakistan would not improve India’s reputation in anybody’s eyes.  The restraint Manmohan Singh’s government has exercised following the attacks indicates a desire to avoid rash and potentially regrettable actions. It is also perhaps a recognition that military attacks will never end terrorism. </w:t>
      </w:r>
      <w:r w:rsidRPr="005D375A">
        <w:rPr>
          <w:highlight w:val="yellow"/>
          <w:u w:val="single"/>
        </w:rPr>
        <w:t>Pakistan</w:t>
      </w:r>
      <w:r w:rsidRPr="00911317">
        <w:rPr>
          <w:sz w:val="12"/>
        </w:rPr>
        <w:t xml:space="preserve">, on the other hand, </w:t>
      </w:r>
      <w:r w:rsidRPr="005D375A">
        <w:rPr>
          <w:highlight w:val="yellow"/>
          <w:u w:val="single"/>
        </w:rPr>
        <w:t>couldn’t</w:t>
      </w:r>
      <w:r w:rsidRPr="00A94EC0">
        <w:rPr>
          <w:u w:val="single"/>
        </w:rPr>
        <w:t xml:space="preserve"> possibly </w:t>
      </w:r>
      <w:r w:rsidRPr="005D375A">
        <w:rPr>
          <w:highlight w:val="yellow"/>
          <w:u w:val="single"/>
        </w:rPr>
        <w:t>win</w:t>
      </w:r>
      <w:r w:rsidRPr="00A94EC0">
        <w:rPr>
          <w:u w:val="single"/>
        </w:rPr>
        <w:t xml:space="preserve"> a war </w:t>
      </w:r>
      <w:r w:rsidRPr="00911317">
        <w:rPr>
          <w:sz w:val="12"/>
        </w:rPr>
        <w:t xml:space="preserve">against India, and Pakistan’s military defeat would surely lead to the downfall of the new democratic government. The military would regain control, and Islamic militants would surely make a grab for power – an outcome neither India nor Pakistan want. </w:t>
      </w:r>
      <w:r w:rsidRPr="00A94EC0">
        <w:rPr>
          <w:u w:val="single"/>
        </w:rPr>
        <w:t>Pakistani president</w:t>
      </w:r>
      <w:r w:rsidRPr="00911317">
        <w:rPr>
          <w:sz w:val="12"/>
        </w:rPr>
        <w:t xml:space="preserve"> Asif Ali </w:t>
      </w:r>
      <w:r w:rsidRPr="005D375A">
        <w:rPr>
          <w:highlight w:val="yellow"/>
          <w:u w:val="single"/>
        </w:rPr>
        <w:t>Zardari has shown</w:t>
      </w:r>
      <w:r w:rsidRPr="00A94EC0">
        <w:rPr>
          <w:u w:val="single"/>
        </w:rPr>
        <w:t xml:space="preserve"> that </w:t>
      </w:r>
      <w:r w:rsidRPr="005D375A">
        <w:rPr>
          <w:highlight w:val="yellow"/>
          <w:u w:val="single"/>
        </w:rPr>
        <w:t>this is not the path he wants</w:t>
      </w:r>
      <w:r w:rsidRPr="00A94EC0">
        <w:rPr>
          <w:u w:val="single"/>
        </w:rPr>
        <w:t xml:space="preserve"> </w:t>
      </w:r>
      <w:r w:rsidRPr="00911317">
        <w:rPr>
          <w:sz w:val="12"/>
        </w:rPr>
        <w:t xml:space="preserve">his country to go down. He has forcefully spoken out against terrorist groups operating in Pakistan and has ordered military attacks against LeT camps. Key members of LeT and other terrorist groups have been arrested. One can hope that this is only the beginning, despite the unenviable military and political difficulties in doing so. 2. Since the last major India-Pakistan clash in 1999, </w:t>
      </w:r>
      <w:r w:rsidRPr="005D375A">
        <w:rPr>
          <w:highlight w:val="yellow"/>
          <w:u w:val="single"/>
        </w:rPr>
        <w:t xml:space="preserve">both </w:t>
      </w:r>
      <w:r w:rsidRPr="000177A9">
        <w:rPr>
          <w:u w:val="single"/>
        </w:rPr>
        <w:t xml:space="preserve">countries have </w:t>
      </w:r>
      <w:r w:rsidRPr="005D375A">
        <w:rPr>
          <w:highlight w:val="yellow"/>
          <w:u w:val="single"/>
        </w:rPr>
        <w:t>made</w:t>
      </w:r>
      <w:r w:rsidRPr="00A94EC0">
        <w:rPr>
          <w:u w:val="single"/>
        </w:rPr>
        <w:t xml:space="preserve"> </w:t>
      </w:r>
      <w:r w:rsidRPr="00392DA7">
        <w:rPr>
          <w:u w:val="single"/>
        </w:rPr>
        <w:t xml:space="preserve">concrete </w:t>
      </w:r>
      <w:r w:rsidRPr="005D375A">
        <w:rPr>
          <w:highlight w:val="yellow"/>
          <w:u w:val="single"/>
        </w:rPr>
        <w:t>efforts</w:t>
      </w:r>
      <w:r w:rsidRPr="00911317">
        <w:rPr>
          <w:sz w:val="12"/>
        </w:rPr>
        <w:t xml:space="preserve"> to create people-to-people connections and </w:t>
      </w:r>
      <w:r w:rsidRPr="005D375A">
        <w:rPr>
          <w:highlight w:val="yellow"/>
          <w:u w:val="single"/>
        </w:rPr>
        <w:t>to improve economic relations</w:t>
      </w:r>
      <w:r w:rsidRPr="00911317">
        <w:rPr>
          <w:sz w:val="12"/>
        </w:rPr>
        <w:t xml:space="preserve">. Bus and train services between the countries have resumed for the first time in decades along </w:t>
      </w:r>
      <w:r w:rsidRPr="00A94EC0">
        <w:rPr>
          <w:u w:val="single"/>
        </w:rPr>
        <w:t>with</w:t>
      </w:r>
      <w:r w:rsidRPr="00911317">
        <w:rPr>
          <w:sz w:val="12"/>
        </w:rPr>
        <w:t xml:space="preserve"> an easing of the issuing of </w:t>
      </w:r>
      <w:r w:rsidRPr="00A94EC0">
        <w:rPr>
          <w:u w:val="single"/>
        </w:rPr>
        <w:t xml:space="preserve">visas to cross the </w:t>
      </w:r>
      <w:r w:rsidRPr="00E0392C">
        <w:rPr>
          <w:u w:val="single"/>
        </w:rPr>
        <w:t>border. India-</w:t>
      </w:r>
      <w:r w:rsidRPr="000D4181">
        <w:rPr>
          <w:u w:val="single"/>
        </w:rPr>
        <w:t>Pakistan</w:t>
      </w:r>
      <w:r w:rsidRPr="000D4181">
        <w:rPr>
          <w:sz w:val="12"/>
        </w:rPr>
        <w:t xml:space="preserve"> </w:t>
      </w:r>
      <w:r w:rsidRPr="000D4181">
        <w:rPr>
          <w:u w:val="single"/>
        </w:rPr>
        <w:t>cricket matches have resumed</w:t>
      </w:r>
      <w:r w:rsidRPr="000D4181">
        <w:rPr>
          <w:sz w:val="12"/>
        </w:rPr>
        <w:t>,</w:t>
      </w:r>
      <w:r w:rsidRPr="00911317">
        <w:rPr>
          <w:sz w:val="12"/>
        </w:rPr>
        <w:t xml:space="preserve"> and </w:t>
      </w:r>
      <w:r w:rsidRPr="005D375A">
        <w:rPr>
          <w:highlight w:val="yellow"/>
          <w:u w:val="single"/>
        </w:rPr>
        <w:t>India</w:t>
      </w:r>
      <w:r w:rsidRPr="00A94EC0">
        <w:rPr>
          <w:u w:val="single"/>
        </w:rPr>
        <w:t xml:space="preserve"> has </w:t>
      </w:r>
      <w:r w:rsidRPr="005D375A">
        <w:rPr>
          <w:highlight w:val="yellow"/>
          <w:u w:val="single"/>
        </w:rPr>
        <w:t>granted Pakistan</w:t>
      </w:r>
      <w:r w:rsidRPr="00A94EC0">
        <w:rPr>
          <w:u w:val="single"/>
        </w:rPr>
        <w:t xml:space="preserve"> </w:t>
      </w:r>
      <w:r w:rsidRPr="005D375A">
        <w:rPr>
          <w:highlight w:val="yellow"/>
          <w:u w:val="single"/>
        </w:rPr>
        <w:t>“m</w:t>
      </w:r>
      <w:r w:rsidRPr="000177A9">
        <w:rPr>
          <w:u w:val="single"/>
        </w:rPr>
        <w:t>ost</w:t>
      </w:r>
      <w:r w:rsidRPr="00A94EC0">
        <w:rPr>
          <w:u w:val="single"/>
        </w:rPr>
        <w:t xml:space="preserve"> </w:t>
      </w:r>
      <w:r w:rsidRPr="005D375A">
        <w:rPr>
          <w:highlight w:val="yellow"/>
          <w:u w:val="single"/>
        </w:rPr>
        <w:t>f</w:t>
      </w:r>
      <w:r w:rsidRPr="00A94EC0">
        <w:rPr>
          <w:u w:val="single"/>
        </w:rPr>
        <w:t xml:space="preserve">avored </w:t>
      </w:r>
      <w:r w:rsidRPr="005D375A">
        <w:rPr>
          <w:highlight w:val="yellow"/>
          <w:u w:val="single"/>
        </w:rPr>
        <w:t>n</w:t>
      </w:r>
      <w:r w:rsidRPr="00A94EC0">
        <w:rPr>
          <w:u w:val="single"/>
        </w:rPr>
        <w:t xml:space="preserve">ation” </w:t>
      </w:r>
      <w:r w:rsidRPr="000177A9">
        <w:rPr>
          <w:u w:val="single"/>
        </w:rPr>
        <w:t xml:space="preserve">trading </w:t>
      </w:r>
      <w:r w:rsidRPr="005D375A">
        <w:rPr>
          <w:highlight w:val="yellow"/>
          <w:u w:val="single"/>
        </w:rPr>
        <w:t>status</w:t>
      </w:r>
      <w:r w:rsidRPr="00911317">
        <w:rPr>
          <w:sz w:val="12"/>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w:t>
      </w:r>
      <w:r w:rsidRPr="005D375A">
        <w:rPr>
          <w:highlight w:val="yellow"/>
          <w:u w:val="single"/>
        </w:rPr>
        <w:t>There are</w:t>
      </w:r>
      <w:r w:rsidRPr="00A94EC0">
        <w:rPr>
          <w:u w:val="single"/>
        </w:rPr>
        <w:t xml:space="preserve"> </w:t>
      </w:r>
      <w:r w:rsidRPr="00911317">
        <w:rPr>
          <w:sz w:val="12"/>
        </w:rPr>
        <w:t>also</w:t>
      </w:r>
      <w:r w:rsidRPr="00A94EC0">
        <w:rPr>
          <w:u w:val="single"/>
        </w:rPr>
        <w:t xml:space="preserve"> </w:t>
      </w:r>
      <w:r w:rsidRPr="005D375A">
        <w:rPr>
          <w:highlight w:val="yellow"/>
          <w:u w:val="single"/>
        </w:rPr>
        <w:t>growing</w:t>
      </w:r>
      <w:r w:rsidRPr="00A94EC0">
        <w:rPr>
          <w:u w:val="single"/>
        </w:rPr>
        <w:t xml:space="preserve"> </w:t>
      </w:r>
      <w:r w:rsidRPr="00911317">
        <w:rPr>
          <w:sz w:val="12"/>
        </w:rPr>
        <w:t xml:space="preserve">efforts to recognize and build upon the many </w:t>
      </w:r>
      <w:r w:rsidRPr="005D375A">
        <w:rPr>
          <w:highlight w:val="yellow"/>
          <w:u w:val="single"/>
        </w:rPr>
        <w:t>cultural ties</w:t>
      </w:r>
      <w:r w:rsidRPr="00911317">
        <w:rPr>
          <w:sz w:val="12"/>
        </w:rPr>
        <w:t xml:space="preserve"> between the populations of India and Pakistan and a decreasing sense of animosity between the countries. 3.</w:t>
      </w:r>
      <w:r w:rsidRPr="00A94EC0">
        <w:rPr>
          <w:u w:val="single"/>
        </w:rPr>
        <w:t xml:space="preserve"> Both countries also face difficult </w:t>
      </w:r>
      <w:r w:rsidRPr="005D375A">
        <w:rPr>
          <w:highlight w:val="yellow"/>
          <w:u w:val="single"/>
        </w:rPr>
        <w:t>internal problems</w:t>
      </w:r>
      <w:r w:rsidRPr="00A94EC0">
        <w:rPr>
          <w:u w:val="single"/>
        </w:rPr>
        <w:t xml:space="preserve"> that </w:t>
      </w:r>
      <w:r w:rsidRPr="005D375A">
        <w:rPr>
          <w:highlight w:val="yellow"/>
          <w:u w:val="single"/>
        </w:rPr>
        <w:t>present more of a threat</w:t>
      </w:r>
      <w:r w:rsidRPr="00A94EC0">
        <w:rPr>
          <w:u w:val="single"/>
        </w:rPr>
        <w:t xml:space="preserve"> </w:t>
      </w:r>
      <w:r w:rsidRPr="00911317">
        <w:rPr>
          <w:sz w:val="12"/>
        </w:rPr>
        <w:t xml:space="preserve">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LeT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w:t>
      </w:r>
      <w:r w:rsidRPr="00A94EC0">
        <w:rPr>
          <w:u w:val="single"/>
        </w:rPr>
        <w:t>The battle that the Pakistani government faces now is not</w:t>
      </w:r>
      <w:r w:rsidRPr="00911317">
        <w:rPr>
          <w:sz w:val="12"/>
        </w:rPr>
        <w:t xml:space="preserve"> against its traditional enemy </w:t>
      </w:r>
      <w:r w:rsidRPr="00A94EC0">
        <w:rPr>
          <w:u w:val="single"/>
        </w:rPr>
        <w:t>India, but against militants</w:t>
      </w:r>
      <w:r w:rsidRPr="00911317">
        <w:rPr>
          <w:sz w:val="12"/>
        </w:rPr>
        <w:t xml:space="preserve">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Naxalites.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w:t>
      </w:r>
      <w:r w:rsidRPr="00911317">
        <w:rPr>
          <w:sz w:val="12"/>
        </w:rPr>
        <w:lastRenderedPageBreak/>
        <w:t xml:space="preserve">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The international attention to this attack – somewhat difficult to explain in my opinion given the general complacency and utter apathy in much of the western world about previous terrorist attacks in places like India, Pakistan, and Indonesia – is a final obstacle to an armed conflict. Not only does it put both countries under a microscope in terms of how they respond to the terrible events, it also means that they will feel international pressure to resolve the situation without resorting to war.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  </w:t>
      </w:r>
    </w:p>
    <w:p w:rsidR="006858FC" w:rsidRPr="004542C9" w:rsidRDefault="006858FC" w:rsidP="006858FC">
      <w:pPr>
        <w:pStyle w:val="Heading4"/>
        <w:rPr>
          <w:rFonts w:asciiTheme="minorHAnsi" w:hAnsiTheme="minorHAnsi"/>
        </w:rPr>
      </w:pPr>
      <w:r w:rsidRPr="004542C9">
        <w:rPr>
          <w:rFonts w:asciiTheme="minorHAnsi" w:hAnsiTheme="minorHAnsi"/>
        </w:rPr>
        <w:t>Terrorists aren’t pursuing nukes</w:t>
      </w:r>
    </w:p>
    <w:p w:rsidR="006858FC" w:rsidRPr="004542C9" w:rsidRDefault="006858FC" w:rsidP="006858FC">
      <w:pPr>
        <w:rPr>
          <w:rFonts w:asciiTheme="minorHAnsi" w:eastAsia="Times New Roman" w:hAnsiTheme="minorHAnsi" w:cs="Times New Roman"/>
          <w:sz w:val="20"/>
          <w:szCs w:val="24"/>
        </w:rPr>
      </w:pPr>
      <w:r w:rsidRPr="004542C9">
        <w:rPr>
          <w:rFonts w:asciiTheme="minorHAnsi" w:eastAsia="Times New Roman" w:hAnsiTheme="minorHAnsi" w:cs="Times New Roman"/>
          <w:b/>
          <w:szCs w:val="24"/>
          <w:lang w:val="x-none" w:eastAsia="x-none"/>
        </w:rPr>
        <w:t xml:space="preserve">Wolfe 12 – </w:t>
      </w:r>
      <w:r w:rsidRPr="004542C9">
        <w:rPr>
          <w:rFonts w:asciiTheme="minorHAnsi" w:eastAsia="Times New Roman" w:hAnsiTheme="minorHAnsi" w:cs="Times New Roman"/>
          <w:sz w:val="20"/>
          <w:szCs w:val="24"/>
        </w:rP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20" w:history="1">
        <w:r w:rsidRPr="004542C9">
          <w:rPr>
            <w:rFonts w:asciiTheme="minorHAnsi" w:eastAsia="Times New Roman" w:hAnsiTheme="minorHAnsi" w:cs="Times New Roman"/>
            <w:sz w:val="20"/>
            <w:szCs w:val="24"/>
          </w:rPr>
          <w:t>http://www.hlswatch.com/2012/03/27/fixated-by-“nuclear-terror”-or-just-paranoia-2/</w:t>
        </w:r>
      </w:hyperlink>
    </w:p>
    <w:p w:rsidR="006858FC" w:rsidRPr="004542C9" w:rsidRDefault="006858FC" w:rsidP="006858FC">
      <w:pPr>
        <w:ind w:right="864"/>
        <w:rPr>
          <w:rFonts w:asciiTheme="minorHAnsi" w:eastAsia="Times New Roman" w:hAnsiTheme="minorHAnsi" w:cs="Arial"/>
          <w:color w:val="000000"/>
          <w:sz w:val="16"/>
          <w:szCs w:val="18"/>
        </w:rPr>
      </w:pPr>
      <w:r w:rsidRPr="004542C9">
        <w:rPr>
          <w:rFonts w:asciiTheme="minorHAnsi" w:eastAsia="Times New Roman" w:hAnsiTheme="minorHAnsi" w:cs="Arial"/>
          <w:color w:val="000000"/>
          <w:sz w:val="16"/>
          <w:szCs w:val="18"/>
        </w:rPr>
        <w:t xml:space="preserve">If one were to read </w:t>
      </w:r>
      <w:r w:rsidRPr="004542C9">
        <w:rPr>
          <w:rFonts w:asciiTheme="minorHAnsi" w:eastAsia="Times New Roman" w:hAnsiTheme="minorHAnsi" w:cs="Arial"/>
          <w:bCs/>
          <w:color w:val="000000"/>
          <w:szCs w:val="18"/>
          <w:u w:val="single"/>
        </w:rPr>
        <w:t xml:space="preserve">the most recent unclassified </w:t>
      </w:r>
      <w:r w:rsidRPr="004542C9">
        <w:rPr>
          <w:rFonts w:asciiTheme="minorHAnsi" w:eastAsia="Times New Roman" w:hAnsiTheme="minorHAnsi" w:cs="Arial"/>
          <w:bCs/>
          <w:color w:val="000000"/>
          <w:szCs w:val="18"/>
          <w:highlight w:val="yellow"/>
          <w:u w:val="single"/>
        </w:rPr>
        <w:t>report to Congress on</w:t>
      </w:r>
      <w:r w:rsidRPr="004542C9">
        <w:rPr>
          <w:rFonts w:asciiTheme="minorHAnsi" w:eastAsia="Times New Roman" w:hAnsiTheme="minorHAnsi" w:cs="Arial"/>
          <w:bCs/>
          <w:color w:val="000000"/>
          <w:szCs w:val="18"/>
          <w:u w:val="single"/>
        </w:rPr>
        <w:t xml:space="preserve"> the acquisition of technology relating to </w:t>
      </w:r>
      <w:r w:rsidRPr="004542C9">
        <w:rPr>
          <w:rFonts w:asciiTheme="minorHAnsi" w:eastAsia="Times New Roman" w:hAnsiTheme="minorHAnsi" w:cs="Arial"/>
          <w:bCs/>
          <w:color w:val="000000"/>
          <w:szCs w:val="18"/>
          <w:highlight w:val="yellow"/>
          <w:u w:val="single"/>
        </w:rPr>
        <w:t>weapons of mass destruction</w:t>
      </w:r>
      <w:r w:rsidRPr="004542C9">
        <w:rPr>
          <w:rFonts w:asciiTheme="minorHAnsi" w:eastAsia="Times New Roman" w:hAnsiTheme="minorHAnsi" w:cs="Arial"/>
          <w:bCs/>
          <w:color w:val="000000"/>
          <w:szCs w:val="18"/>
          <w:u w:val="single"/>
        </w:rPr>
        <w:t xml:space="preserve"> and advanced conventional munitions, it does </w:t>
      </w:r>
      <w:r w:rsidRPr="004542C9">
        <w:rPr>
          <w:rFonts w:asciiTheme="minorHAnsi" w:eastAsia="Times New Roman" w:hAnsiTheme="minorHAnsi" w:cs="Arial"/>
          <w:bCs/>
          <w:color w:val="000000"/>
          <w:szCs w:val="18"/>
          <w:highlight w:val="yellow"/>
          <w:u w:val="single"/>
        </w:rPr>
        <w:t>have a section on CBRN terrorism</w:t>
      </w:r>
      <w:r w:rsidRPr="004542C9">
        <w:rPr>
          <w:rFonts w:asciiTheme="minorHAnsi" w:eastAsia="Times New Roman" w:hAnsiTheme="minorHAnsi" w:cs="Arial"/>
          <w:bCs/>
          <w:color w:val="000000"/>
          <w:szCs w:val="18"/>
          <w:u w:val="single"/>
        </w:rPr>
        <w:t xml:space="preserve"> (note, not WMD terrorism).  The intelligence community has </w:t>
      </w:r>
      <w:r w:rsidRPr="004542C9">
        <w:rPr>
          <w:rFonts w:asciiTheme="minorHAnsi" w:eastAsia="Times New Roman" w:hAnsiTheme="minorHAnsi" w:cs="Arial"/>
          <w:bCs/>
          <w:color w:val="000000"/>
          <w:szCs w:val="18"/>
          <w:highlight w:val="yellow"/>
          <w:u w:val="single"/>
        </w:rPr>
        <w:t>a very toned down statement</w:t>
      </w:r>
      <w:r w:rsidRPr="004542C9">
        <w:rPr>
          <w:rFonts w:asciiTheme="minorHAnsi" w:eastAsia="Times New Roman" w:hAnsiTheme="minorHAnsi" w:cs="Arial"/>
          <w:bCs/>
          <w:color w:val="000000"/>
          <w:szCs w:val="18"/>
          <w:u w:val="single"/>
        </w:rPr>
        <w:t xml:space="preserve"> that </w:t>
      </w:r>
      <w:r w:rsidRPr="004542C9">
        <w:rPr>
          <w:rFonts w:asciiTheme="minorHAnsi" w:eastAsia="Times New Roman" w:hAnsiTheme="minorHAnsi" w:cs="Arial"/>
          <w:bCs/>
          <w:color w:val="000000"/>
          <w:szCs w:val="18"/>
          <w:highlight w:val="yellow"/>
          <w:u w:val="single"/>
        </w:rPr>
        <w:t>says</w:t>
      </w:r>
      <w:r w:rsidRPr="004542C9">
        <w:rPr>
          <w:rFonts w:asciiTheme="minorHAnsi" w:eastAsia="Times New Roman" w:hAnsiTheme="minorHAnsi" w:cs="Arial"/>
          <w:bCs/>
          <w:color w:val="000000"/>
          <w:szCs w:val="18"/>
          <w:u w:val="single"/>
        </w:rPr>
        <w:t xml:space="preserve"> “several </w:t>
      </w:r>
      <w:r w:rsidRPr="004542C9">
        <w:rPr>
          <w:rFonts w:asciiTheme="minorHAnsi" w:eastAsia="Times New Roman" w:hAnsiTheme="minorHAnsi" w:cs="Arial"/>
          <w:bCs/>
          <w:color w:val="000000"/>
          <w:szCs w:val="18"/>
          <w:highlight w:val="yellow"/>
          <w:u w:val="single"/>
        </w:rPr>
        <w:t>terrorist groups</w:t>
      </w:r>
      <w:r w:rsidRPr="004542C9">
        <w:rPr>
          <w:rFonts w:asciiTheme="minorHAnsi" w:eastAsia="Times New Roman" w:hAnsiTheme="minorHAnsi" w:cs="Arial"/>
          <w:color w:val="000000"/>
          <w:sz w:val="16"/>
          <w:szCs w:val="18"/>
        </w:rPr>
        <w:t xml:space="preserve"> … </w:t>
      </w:r>
      <w:r w:rsidRPr="004542C9">
        <w:rPr>
          <w:rFonts w:asciiTheme="minorHAnsi" w:eastAsia="Times New Roman" w:hAnsiTheme="minorHAnsi" w:cs="Arial"/>
          <w:bCs/>
          <w:color w:val="000000"/>
          <w:szCs w:val="18"/>
          <w:u w:val="single"/>
        </w:rPr>
        <w:t xml:space="preserve">probably </w:t>
      </w:r>
      <w:r w:rsidRPr="004542C9">
        <w:rPr>
          <w:rFonts w:asciiTheme="minorHAnsi" w:eastAsia="Times New Roman" w:hAnsiTheme="minorHAnsi" w:cs="Arial"/>
          <w:bCs/>
          <w:color w:val="000000"/>
          <w:szCs w:val="18"/>
          <w:highlight w:val="yellow"/>
          <w:u w:val="single"/>
        </w:rPr>
        <w:t>remain interested in</w:t>
      </w:r>
      <w:r w:rsidRPr="004542C9">
        <w:rPr>
          <w:rFonts w:asciiTheme="minorHAnsi" w:eastAsia="Times New Roman" w:hAnsiTheme="minorHAnsi" w:cs="Arial"/>
          <w:color w:val="000000"/>
          <w:sz w:val="16"/>
          <w:szCs w:val="18"/>
        </w:rPr>
        <w:t xml:space="preserve"> [CBRN] capabilities, but not necessarily in all four of those capabilities. … mostly focusing on </w:t>
      </w:r>
      <w:r w:rsidRPr="004542C9">
        <w:rPr>
          <w:rFonts w:asciiTheme="minorHAnsi" w:eastAsia="Times New Roman" w:hAnsiTheme="minorHAnsi" w:cs="Arial"/>
          <w:bCs/>
          <w:color w:val="000000"/>
          <w:szCs w:val="18"/>
          <w:highlight w:val="yellow"/>
          <w:u w:val="single"/>
        </w:rPr>
        <w:t>low-level chemicals and toxins</w:t>
      </w:r>
      <w:r w:rsidRPr="004542C9">
        <w:rPr>
          <w:rFonts w:asciiTheme="minorHAnsi" w:eastAsia="Times New Roman" w:hAnsiTheme="minorHAnsi" w:cs="Arial"/>
          <w:color w:val="000000"/>
          <w:sz w:val="16"/>
          <w:szCs w:val="18"/>
        </w:rPr>
        <w:t xml:space="preserve">.”  They’re talking about terrorists getting industrial chemicals and making ricin toxin, </w:t>
      </w:r>
      <w:r w:rsidRPr="004542C9">
        <w:rPr>
          <w:rFonts w:asciiTheme="minorHAnsi" w:eastAsia="Times New Roman" w:hAnsiTheme="minorHAnsi" w:cs="Arial"/>
          <w:bCs/>
          <w:color w:val="000000"/>
          <w:szCs w:val="18"/>
          <w:highlight w:val="yellow"/>
          <w:u w:val="single"/>
        </w:rPr>
        <w:t>not nuclear weapons</w:t>
      </w:r>
      <w:r w:rsidRPr="004542C9">
        <w:rPr>
          <w:rFonts w:asciiTheme="minorHAnsi" w:eastAsia="Times New Roman" w:hAnsiTheme="minorHAnsi" w:cs="Arial"/>
          <w:color w:val="000000"/>
          <w:sz w:val="16"/>
          <w:szCs w:val="18"/>
        </w:rPr>
        <w:t xml:space="preserve">. And yes, Ms. Squassoni, it is primarily al Qaeda that the U.S. government worries about, no one else.  </w:t>
      </w:r>
      <w:r w:rsidRPr="004542C9">
        <w:rPr>
          <w:rFonts w:asciiTheme="minorHAnsi" w:eastAsia="Times New Roman" w:hAnsiTheme="minorHAnsi" w:cs="Arial"/>
          <w:bCs/>
          <w:color w:val="000000"/>
          <w:szCs w:val="18"/>
          <w:u w:val="single"/>
        </w:rPr>
        <w:t xml:space="preserve">The trend of </w:t>
      </w:r>
      <w:r w:rsidRPr="004542C9">
        <w:rPr>
          <w:rFonts w:asciiTheme="minorHAnsi" w:eastAsia="Times New Roman" w:hAnsiTheme="minorHAnsi" w:cs="Arial"/>
          <w:bCs/>
          <w:color w:val="000000"/>
          <w:szCs w:val="18"/>
          <w:highlight w:val="yellow"/>
          <w:u w:val="single"/>
        </w:rPr>
        <w:t>worldwide terrorism continues to remain in the realm of conventional attacks</w:t>
      </w:r>
      <w:r w:rsidRPr="004542C9">
        <w:rPr>
          <w:rFonts w:asciiTheme="minorHAnsi" w:eastAsia="Times New Roman" w:hAnsiTheme="minorHAnsi" w:cs="Arial"/>
          <w:bCs/>
          <w:color w:val="000000"/>
          <w:szCs w:val="18"/>
          <w:u w:val="single"/>
        </w:rPr>
        <w:t xml:space="preserve">. </w:t>
      </w:r>
      <w:r w:rsidRPr="004542C9">
        <w:rPr>
          <w:rFonts w:asciiTheme="minorHAnsi" w:eastAsia="Times New Roman" w:hAnsiTheme="minorHAnsi" w:cs="Arial"/>
          <w:bCs/>
          <w:color w:val="000000"/>
          <w:szCs w:val="18"/>
          <w:highlight w:val="yellow"/>
          <w:u w:val="single"/>
        </w:rPr>
        <w:t>In 2010, there were</w:t>
      </w:r>
      <w:r w:rsidRPr="004542C9">
        <w:rPr>
          <w:rFonts w:asciiTheme="minorHAnsi" w:eastAsia="Times New Roman" w:hAnsiTheme="minorHAnsi" w:cs="Arial"/>
          <w:bCs/>
          <w:color w:val="000000"/>
          <w:szCs w:val="18"/>
          <w:u w:val="single"/>
        </w:rPr>
        <w:t xml:space="preserve"> more than </w:t>
      </w:r>
      <w:r w:rsidRPr="004542C9">
        <w:rPr>
          <w:rFonts w:asciiTheme="minorHAnsi" w:eastAsia="Times New Roman" w:hAnsiTheme="minorHAnsi" w:cs="Arial"/>
          <w:bCs/>
          <w:color w:val="000000"/>
          <w:szCs w:val="18"/>
          <w:highlight w:val="yellow"/>
          <w:u w:val="single"/>
        </w:rPr>
        <w:t>11,500 terrorist attacks</w:t>
      </w:r>
      <w:r w:rsidRPr="004542C9">
        <w:rPr>
          <w:rFonts w:asciiTheme="minorHAnsi" w:eastAsia="Times New Roman" w:hAnsiTheme="minorHAnsi" w:cs="Arial"/>
          <w:color w:val="000000"/>
          <w:sz w:val="16"/>
          <w:szCs w:val="18"/>
        </w:rPr>
        <w:t xml:space="preserve">, affecting about 50,000 victims including almost 13,200 deaths. </w:t>
      </w:r>
      <w:r w:rsidRPr="004542C9">
        <w:rPr>
          <w:rFonts w:asciiTheme="minorHAnsi" w:eastAsia="Times New Roman" w:hAnsiTheme="minorHAnsi" w:cs="Arial"/>
          <w:bCs/>
          <w:color w:val="000000"/>
          <w:szCs w:val="18"/>
          <w:highlight w:val="yellow"/>
          <w:u w:val="single"/>
        </w:rPr>
        <w:t xml:space="preserve">None </w:t>
      </w:r>
      <w:r w:rsidRPr="004542C9">
        <w:rPr>
          <w:rFonts w:asciiTheme="minorHAnsi" w:eastAsia="Times New Roman" w:hAnsiTheme="minorHAnsi" w:cs="Arial"/>
          <w:bCs/>
          <w:color w:val="000000"/>
          <w:szCs w:val="18"/>
          <w:u w:val="single"/>
        </w:rPr>
        <w:t xml:space="preserve">of them were </w:t>
      </w:r>
      <w:r w:rsidRPr="004542C9">
        <w:rPr>
          <w:rFonts w:asciiTheme="minorHAnsi" w:eastAsia="Times New Roman" w:hAnsiTheme="minorHAnsi" w:cs="Arial"/>
          <w:bCs/>
          <w:color w:val="000000"/>
          <w:szCs w:val="18"/>
          <w:highlight w:val="yellow"/>
          <w:u w:val="single"/>
        </w:rPr>
        <w:t>caused by CBRN hazards.</w:t>
      </w:r>
      <w:r w:rsidRPr="004542C9">
        <w:rPr>
          <w:rFonts w:asciiTheme="minorHAnsi" w:eastAsia="Times New Roman" w:hAnsiTheme="minorHAnsi" w:cs="Arial"/>
          <w:color w:val="000000"/>
          <w:sz w:val="16"/>
          <w:szCs w:val="18"/>
        </w:rPr>
        <w:t xml:space="preserve"> Of the 11,000 terrorist attacks in 2009, none were caused by CBRN hazards. Of the 11,800 terrorist attacks in 2008, none were caused by CBRN hazards. </w:t>
      </w:r>
    </w:p>
    <w:p w:rsidR="006858FC" w:rsidRPr="004542C9" w:rsidRDefault="006858FC" w:rsidP="006858FC">
      <w:pPr>
        <w:ind w:right="864"/>
        <w:rPr>
          <w:rFonts w:asciiTheme="minorHAnsi" w:eastAsia="Times New Roman" w:hAnsiTheme="minorHAnsi" w:cs="Arial"/>
          <w:color w:val="000000"/>
          <w:sz w:val="16"/>
          <w:szCs w:val="18"/>
        </w:rPr>
      </w:pPr>
    </w:p>
    <w:p w:rsidR="006858FC" w:rsidRPr="00AF5046" w:rsidRDefault="006858FC" w:rsidP="006858FC"/>
    <w:p w:rsidR="006858FC" w:rsidRPr="006858FC" w:rsidRDefault="006858FC" w:rsidP="006858FC"/>
    <w:p w:rsidR="006858FC" w:rsidRDefault="006858FC" w:rsidP="006858FC">
      <w:pPr>
        <w:pStyle w:val="Heading1"/>
      </w:pPr>
      <w:r>
        <w:lastRenderedPageBreak/>
        <w:t>2NC</w:t>
      </w:r>
    </w:p>
    <w:p w:rsidR="001E67D1" w:rsidRDefault="001E67D1" w:rsidP="001E67D1">
      <w:pPr>
        <w:pStyle w:val="Heading2"/>
      </w:pPr>
      <w:r>
        <w:lastRenderedPageBreak/>
        <w:t>CP</w:t>
      </w:r>
    </w:p>
    <w:p w:rsidR="001E67D1" w:rsidRPr="004A78E5" w:rsidRDefault="001E67D1" w:rsidP="001E67D1">
      <w:pPr>
        <w:pStyle w:val="Heading4"/>
      </w:pPr>
      <w:r w:rsidRPr="004A78E5">
        <w:t xml:space="preserve">Self-Restraint solves </w:t>
      </w:r>
      <w:r>
        <w:t>signature strikes</w:t>
      </w:r>
    </w:p>
    <w:p w:rsidR="001E67D1" w:rsidRPr="00BA17A9" w:rsidRDefault="001E67D1" w:rsidP="001E67D1">
      <w:r w:rsidRPr="00D71E1E">
        <w:rPr>
          <w:rStyle w:val="StyleStyleBold12pt"/>
        </w:rPr>
        <w:t>Zenko 13</w:t>
      </w:r>
      <w:r>
        <w:t xml:space="preserve"> (Micah, Dr. Zenko is a D</w:t>
      </w:r>
      <w:r w:rsidRPr="00D71E1E">
        <w:t>ouglas Dillon fellow in the Center for Preventive Action (CPA) at the Council on Forei</w:t>
      </w:r>
      <w:r>
        <w:t>gn Relations (CFR),</w:t>
      </w:r>
      <w:r w:rsidRPr="00D71E1E">
        <w:t xml:space="preserve"> he worked for five years at Harvard University’s Kennedy School of Government, and in Washington, DC, at the Brookings Institution, Congressional Research Service, and State Departm</w:t>
      </w:r>
      <w:r>
        <w:t xml:space="preserve">ent's Office of Policy Planning, Council Special Report No.65, January 2013, Reforming US Drone Strike Policies, </w:t>
      </w:r>
      <w:r w:rsidRPr="00D71E1E">
        <w:t>i.cfr.org/content/publications/attachments/Drones_CSR65.pdf</w:t>
      </w:r>
      <w:r>
        <w:t>)</w:t>
      </w:r>
    </w:p>
    <w:p w:rsidR="001E67D1" w:rsidRPr="00BA17A9" w:rsidRDefault="001E67D1" w:rsidP="001E67D1">
      <w:pPr>
        <w:rPr>
          <w:sz w:val="16"/>
        </w:rPr>
      </w:pPr>
      <w:r w:rsidRPr="00A1022D">
        <w:rPr>
          <w:u w:val="single"/>
        </w:rPr>
        <w:t>History shows that how states adopt</w:t>
      </w:r>
      <w:r w:rsidRPr="00BA17A9">
        <w:rPr>
          <w:sz w:val="16"/>
        </w:rPr>
        <w:t xml:space="preserve"> and use </w:t>
      </w:r>
      <w:r w:rsidRPr="00A1022D">
        <w:rPr>
          <w:u w:val="single"/>
        </w:rPr>
        <w:t>new military capabilities is</w:t>
      </w:r>
      <w:r w:rsidRPr="00BA17A9">
        <w:rPr>
          <w:sz w:val="16"/>
        </w:rPr>
        <w:t xml:space="preserve"> often </w:t>
      </w:r>
      <w:r w:rsidRPr="00A1022D">
        <w:rPr>
          <w:u w:val="single"/>
        </w:rPr>
        <w:t>influenced by how other states have</w:t>
      </w:r>
      <w:r w:rsidRPr="00BA17A9">
        <w:rPr>
          <w:sz w:val="16"/>
        </w:rPr>
        <w:t>—</w:t>
      </w:r>
      <w:r w:rsidRPr="00A1022D">
        <w:rPr>
          <w:rStyle w:val="StyleBoldUnderline"/>
        </w:rPr>
        <w:t>or have not</w:t>
      </w:r>
      <w:r w:rsidRPr="00BA17A9">
        <w:rPr>
          <w:sz w:val="16"/>
        </w:rPr>
        <w:t>—</w:t>
      </w:r>
      <w:r w:rsidRPr="00A1022D">
        <w:rPr>
          <w:u w:val="single"/>
        </w:rPr>
        <w:t>used them in the past</w:t>
      </w:r>
      <w:r w:rsidRPr="00BA17A9">
        <w:rPr>
          <w:sz w:val="16"/>
        </w:rPr>
        <w:t xml:space="preserve">. Furthermore, norms can deter states from acquiring new technologies.72 Norms—sometimes but not always codified as legal regimes—have dissuaded states from deploying blinding lasers and landmines, as well as chemical, biological, and nuclear weapons. </w:t>
      </w:r>
      <w:r w:rsidRPr="00BA17A9">
        <w:rPr>
          <w:highlight w:val="yellow"/>
          <w:u w:val="single"/>
        </w:rPr>
        <w:t>A</w:t>
      </w:r>
      <w:r w:rsidRPr="002B4DCC">
        <w:rPr>
          <w:u w:val="single"/>
        </w:rPr>
        <w:t xml:space="preserve"> well-articulated</w:t>
      </w:r>
      <w:r w:rsidRPr="00BA17A9">
        <w:rPr>
          <w:sz w:val="16"/>
        </w:rPr>
        <w:t xml:space="preserve"> and internationally supported </w:t>
      </w:r>
      <w:r w:rsidRPr="00BA17A9">
        <w:rPr>
          <w:highlight w:val="yellow"/>
          <w:u w:val="single"/>
        </w:rPr>
        <w:t>normative framework</w:t>
      </w:r>
      <w:r w:rsidRPr="00BA17A9">
        <w:rPr>
          <w:sz w:val="16"/>
          <w:highlight w:val="yellow"/>
        </w:rPr>
        <w:t xml:space="preserve">, </w:t>
      </w:r>
      <w:r w:rsidRPr="00BA17A9">
        <w:rPr>
          <w:rStyle w:val="StyleBoldUnderline"/>
          <w:highlight w:val="yellow"/>
        </w:rPr>
        <w:t>bolstered by</w:t>
      </w:r>
      <w:r w:rsidRPr="00A1022D">
        <w:rPr>
          <w:rStyle w:val="StyleBoldUnderline"/>
        </w:rPr>
        <w:t xml:space="preserve"> a strong </w:t>
      </w:r>
      <w:r w:rsidRPr="00BA17A9">
        <w:rPr>
          <w:rStyle w:val="StyleBoldUnderline"/>
          <w:highlight w:val="yellow"/>
        </w:rPr>
        <w:t>U.S. example</w:t>
      </w:r>
      <w:r w:rsidRPr="00BA17A9">
        <w:rPr>
          <w:sz w:val="16"/>
          <w:highlight w:val="yellow"/>
        </w:rPr>
        <w:t xml:space="preserve">, </w:t>
      </w:r>
      <w:r w:rsidRPr="00BA17A9">
        <w:rPr>
          <w:highlight w:val="yellow"/>
          <w:u w:val="single"/>
        </w:rPr>
        <w:t>can shape</w:t>
      </w:r>
      <w:r w:rsidRPr="00A1022D">
        <w:rPr>
          <w:u w:val="single"/>
        </w:rPr>
        <w:t xml:space="preserve"> armed </w:t>
      </w:r>
      <w:r w:rsidRPr="00BA17A9">
        <w:rPr>
          <w:highlight w:val="yellow"/>
          <w:u w:val="single"/>
        </w:rPr>
        <w:t>drone prolif</w:t>
      </w:r>
      <w:r w:rsidRPr="00A1022D">
        <w:rPr>
          <w:u w:val="single"/>
        </w:rPr>
        <w:t>era- tion</w:t>
      </w:r>
      <w:r w:rsidRPr="00BA17A9">
        <w:rPr>
          <w:sz w:val="16"/>
        </w:rPr>
        <w:t xml:space="preserve">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even if hostile states do not accept norms regulating drone use, the existence of an international norma- tive framework, and U.S. compliance with that framework, would pre- serve Washington’s ability to apply diplomatic pressure.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w:t>
      </w:r>
      <w:r>
        <w:rPr>
          <w:sz w:val="12"/>
        </w:rPr>
        <w:t xml:space="preserve"> </w:t>
      </w:r>
      <w:r w:rsidRPr="00BA17A9">
        <w:rPr>
          <w:sz w:val="16"/>
        </w:rPr>
        <w:t xml:space="preserve"> In short, a world characterized by the proliferation of armed drones—used with little transparency or constraint—would under- mine core U.S. interests, such as preventing armed conflict, promoting human rights, and strengthening international legal regimes. It would be a world in which targeted killings occur with impunity against anyone deemed an “enemy” by states or nonstate actors, without accountability for legal justification, civilian casualties, and proportionality. Perhaps more troubling, it would be a world where such lethal force no longer heeds the borders of sovereign states. Because of drones’ inherent advantages over other weapons platforms, states and nonstate actors would be much more likely to use lethal force against the United States and its allies.</w:t>
      </w:r>
      <w:r>
        <w:rPr>
          <w:sz w:val="12"/>
        </w:rPr>
        <w:t xml:space="preserve"> </w:t>
      </w:r>
      <w:r w:rsidRPr="00BA17A9">
        <w:rPr>
          <w:sz w:val="16"/>
        </w:rPr>
        <w:t xml:space="preserve"> </w:t>
      </w:r>
      <w:r w:rsidRPr="00A1022D">
        <w:rPr>
          <w:u w:val="single"/>
        </w:rPr>
        <w:t>Much like policies governing</w:t>
      </w:r>
      <w:r w:rsidRPr="00BA17A9">
        <w:rPr>
          <w:sz w:val="16"/>
        </w:rPr>
        <w:t xml:space="preserve"> the use of </w:t>
      </w:r>
      <w:r w:rsidRPr="00A1022D">
        <w:rPr>
          <w:u w:val="single"/>
        </w:rPr>
        <w:t>nuclear weapons</w:t>
      </w:r>
      <w:r w:rsidRPr="00BA17A9">
        <w:rPr>
          <w:sz w:val="16"/>
        </w:rPr>
        <w:t xml:space="preserve">, offensive cyber capabilities, </w:t>
      </w:r>
      <w:r w:rsidRPr="00A1022D">
        <w:rPr>
          <w:u w:val="single"/>
        </w:rPr>
        <w:t>and space</w:t>
      </w:r>
      <w:r w:rsidRPr="00BA17A9">
        <w:rPr>
          <w:sz w:val="16"/>
        </w:rPr>
        <w:t xml:space="preserve">, developing rules and frameworks for innovative weapons systems, much less </w:t>
      </w:r>
      <w:r w:rsidRPr="00A1022D">
        <w:rPr>
          <w:u w:val="single"/>
        </w:rPr>
        <w:t>reaching a consensus within the U.S. government</w:t>
      </w:r>
      <w:r w:rsidRPr="00BA17A9">
        <w:rPr>
          <w:sz w:val="16"/>
        </w:rPr>
        <w:t xml:space="preserve">, </w:t>
      </w:r>
      <w:r w:rsidRPr="00A1022D">
        <w:rPr>
          <w:u w:val="single"/>
        </w:rPr>
        <w:t>is a long and arduous process</w:t>
      </w:r>
      <w:r w:rsidRPr="00BA17A9">
        <w:rPr>
          <w:sz w:val="16"/>
        </w:rPr>
        <w:t xml:space="preserve">. In its second term, </w:t>
      </w:r>
      <w:r w:rsidRPr="00BA17A9">
        <w:rPr>
          <w:rStyle w:val="StyleBoldUnderline"/>
          <w:highlight w:val="yellow"/>
        </w:rPr>
        <w:t>the</w:t>
      </w:r>
      <w:r w:rsidRPr="00A1022D">
        <w:rPr>
          <w:rStyle w:val="StyleBoldUnderline"/>
        </w:rPr>
        <w:t xml:space="preserve"> Obama </w:t>
      </w:r>
      <w:r w:rsidRPr="00BA17A9">
        <w:rPr>
          <w:rStyle w:val="StyleBoldUnderline"/>
          <w:highlight w:val="yellow"/>
        </w:rPr>
        <w:t>administration has a</w:t>
      </w:r>
      <w:r w:rsidRPr="00BA17A9">
        <w:rPr>
          <w:sz w:val="16"/>
        </w:rPr>
        <w:t xml:space="preserve"> narrow policy </w:t>
      </w:r>
      <w:r w:rsidRPr="00BA17A9">
        <w:rPr>
          <w:rStyle w:val="StyleBoldUnderline"/>
          <w:highlight w:val="yellow"/>
        </w:rPr>
        <w:t>window of opportunity to pursue reforms o</w:t>
      </w:r>
      <w:r w:rsidRPr="00A1022D">
        <w:rPr>
          <w:rStyle w:val="StyleBoldUnderline"/>
        </w:rPr>
        <w:t xml:space="preserve">f the </w:t>
      </w:r>
      <w:r w:rsidRPr="00BA17A9">
        <w:rPr>
          <w:rStyle w:val="StyleBoldUnderline"/>
          <w:highlight w:val="yellow"/>
        </w:rPr>
        <w:t>targeted killings</w:t>
      </w:r>
      <w:r w:rsidRPr="00A1022D">
        <w:rPr>
          <w:rStyle w:val="StyleBoldUnderline"/>
        </w:rPr>
        <w:t xml:space="preserve"> program</w:t>
      </w:r>
      <w:r w:rsidRPr="00BA17A9">
        <w:rPr>
          <w:sz w:val="16"/>
        </w:rPr>
        <w:t xml:space="preserve">. </w:t>
      </w:r>
      <w:r w:rsidRPr="00BA17A9">
        <w:rPr>
          <w:rStyle w:val="StyleBoldUnderline"/>
          <w:highlight w:val="yellow"/>
        </w:rPr>
        <w:t>The</w:t>
      </w:r>
      <w:r w:rsidRPr="00A1022D">
        <w:rPr>
          <w:rStyle w:val="StyleBoldUnderline"/>
        </w:rPr>
        <w:t xml:space="preserve"> Obama </w:t>
      </w:r>
      <w:r w:rsidRPr="00BA17A9">
        <w:rPr>
          <w:rStyle w:val="StyleBoldUnderline"/>
          <w:highlight w:val="yellow"/>
        </w:rPr>
        <w:t>admin- istration can</w:t>
      </w:r>
      <w:r w:rsidRPr="00A1022D">
        <w:rPr>
          <w:rStyle w:val="StyleBoldUnderline"/>
        </w:rPr>
        <w:t xml:space="preserve"> proactively </w:t>
      </w:r>
      <w:r w:rsidRPr="00BA17A9">
        <w:rPr>
          <w:rStyle w:val="StyleBoldUnderline"/>
          <w:highlight w:val="yellow"/>
        </w:rPr>
        <w:t>shape</w:t>
      </w:r>
      <w:r w:rsidRPr="00A1022D">
        <w:rPr>
          <w:rStyle w:val="StyleBoldUnderline"/>
        </w:rPr>
        <w:t xml:space="preserve"> U.S. and </w:t>
      </w:r>
      <w:r w:rsidRPr="00BA17A9">
        <w:rPr>
          <w:rStyle w:val="StyleBoldUnderline"/>
          <w:highlight w:val="yellow"/>
        </w:rPr>
        <w:t>international use of</w:t>
      </w:r>
      <w:r w:rsidRPr="00A1022D">
        <w:rPr>
          <w:rStyle w:val="StyleBoldUnderline"/>
        </w:rPr>
        <w:t xml:space="preserve"> armed </w:t>
      </w:r>
      <w:r w:rsidRPr="00BA17A9">
        <w:rPr>
          <w:rStyle w:val="StyleBoldUnderline"/>
          <w:highlight w:val="yellow"/>
        </w:rPr>
        <w:t>drones</w:t>
      </w:r>
      <w:r w:rsidRPr="00A1022D">
        <w:rPr>
          <w:rStyle w:val="StyleBoldUnderline"/>
        </w:rPr>
        <w:t xml:space="preserve"> in nonbattlefield settings </w:t>
      </w:r>
      <w:r w:rsidRPr="00BA17A9">
        <w:rPr>
          <w:rStyle w:val="StyleBoldUnderline"/>
          <w:highlight w:val="yellow"/>
        </w:rPr>
        <w:t xml:space="preserve">through </w:t>
      </w:r>
      <w:r w:rsidRPr="00BA17A9">
        <w:rPr>
          <w:rStyle w:val="Emphasis"/>
          <w:highlight w:val="yellow"/>
        </w:rPr>
        <w:t>transparency</w:t>
      </w:r>
      <w:r w:rsidRPr="00BA17A9">
        <w:rPr>
          <w:sz w:val="16"/>
          <w:highlight w:val="yellow"/>
        </w:rPr>
        <w:t xml:space="preserve">, </w:t>
      </w:r>
      <w:r w:rsidRPr="00BA17A9">
        <w:rPr>
          <w:rStyle w:val="Emphasis"/>
          <w:highlight w:val="yellow"/>
        </w:rPr>
        <w:t>self-restraint</w:t>
      </w:r>
      <w:r w:rsidRPr="00BA17A9">
        <w:rPr>
          <w:sz w:val="16"/>
        </w:rPr>
        <w: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w:t>
      </w:r>
      <w:r>
        <w:rPr>
          <w:sz w:val="12"/>
        </w:rPr>
        <w:t xml:space="preserve"> </w:t>
      </w:r>
      <w:r w:rsidRPr="00BA17A9">
        <w:rPr>
          <w:sz w:val="16"/>
        </w:rPr>
        <w:t xml:space="preserve"> </w:t>
      </w:r>
      <w:r w:rsidRPr="00BA17A9">
        <w:rPr>
          <w:rStyle w:val="StyleBoldUnderline"/>
          <w:highlight w:val="yellow"/>
        </w:rPr>
        <w:t>The president of the United States should</w:t>
      </w:r>
      <w:r w:rsidRPr="00BA17A9">
        <w:rPr>
          <w:sz w:val="16"/>
        </w:rPr>
        <w:t xml:space="preserve"> </w:t>
      </w:r>
      <w:r w:rsidRPr="00BA17A9">
        <w:rPr>
          <w:rFonts w:ascii="Arial" w:hAnsi="Arial" w:cs="Arial"/>
          <w:sz w:val="16"/>
        </w:rPr>
        <w:t>■■</w:t>
      </w:r>
      <w:r w:rsidRPr="00BA17A9">
        <w:rPr>
          <w:rFonts w:hint="eastAsia"/>
          <w:sz w:val="16"/>
        </w:rPr>
        <w:t xml:space="preserve"> </w:t>
      </w:r>
      <w:r w:rsidRPr="00BA17A9">
        <w:rPr>
          <w:rStyle w:val="StyleBoldUnderline"/>
          <w:rFonts w:hint="eastAsia"/>
          <w:highlight w:val="yellow"/>
        </w:rPr>
        <w:t>limit targeted killings to individuals who U.S. officials claim are being targeted</w:t>
      </w:r>
      <w:r w:rsidRPr="00304068">
        <w:rPr>
          <w:rStyle w:val="StyleBoldUnderline"/>
          <w:rFonts w:hint="eastAsia"/>
        </w:rPr>
        <w:t>—the leadership of al-Qaeda and affiliated forces or individ- uals with a direct operational role in past or ongoing terrorist plots against the United States and its alli</w:t>
      </w:r>
      <w:r w:rsidRPr="00304068">
        <w:rPr>
          <w:rStyle w:val="StyleBoldUnderline"/>
        </w:rPr>
        <w:t>es</w:t>
      </w:r>
      <w:r w:rsidRPr="00BA17A9">
        <w:rPr>
          <w:sz w:val="16"/>
        </w:rPr>
        <w:t xml:space="preserve">—and bring drone strike prac- tices in line with stated policies; </w:t>
      </w:r>
      <w:r w:rsidRPr="00BA17A9">
        <w:rPr>
          <w:rFonts w:ascii="Arial" w:hAnsi="Arial" w:cs="Arial"/>
          <w:sz w:val="16"/>
        </w:rPr>
        <w:t>■■</w:t>
      </w:r>
      <w:r w:rsidRPr="00BA17A9">
        <w:rPr>
          <w:rFonts w:hint="eastAsia"/>
          <w:sz w:val="16"/>
        </w:rPr>
        <w:t xml:space="preserve"> </w:t>
      </w:r>
      <w:r w:rsidRPr="00BA17A9">
        <w:rPr>
          <w:rStyle w:val="StyleBoldUnderline"/>
          <w:rFonts w:hint="eastAsia"/>
          <w:highlight w:val="yellow"/>
        </w:rPr>
        <w:t>either end the practice of signature strikes or provide a public account- ing of how it meets the principles of distinction and proportionality that the Obama administration claims</w:t>
      </w:r>
      <w:r w:rsidRPr="00BA17A9">
        <w:rPr>
          <w:rFonts w:hint="eastAsia"/>
          <w:sz w:val="16"/>
        </w:rPr>
        <w:t>;</w:t>
      </w:r>
      <w:r w:rsidRPr="00BA17A9">
        <w:rPr>
          <w:sz w:val="16"/>
        </w:rPr>
        <w:t xml:space="preserve"> </w:t>
      </w:r>
      <w:r w:rsidRPr="00BA17A9">
        <w:rPr>
          <w:rFonts w:ascii="Arial" w:hAnsi="Arial" w:cs="Arial"/>
          <w:sz w:val="16"/>
        </w:rPr>
        <w:t>■■</w:t>
      </w:r>
      <w:r w:rsidRPr="00BA17A9">
        <w:rPr>
          <w:rFonts w:hint="eastAsia"/>
          <w:sz w:val="16"/>
        </w:rPr>
        <w:t xml:space="preserve"> </w:t>
      </w:r>
      <w:r w:rsidRPr="00BA17A9">
        <w:rPr>
          <w:rStyle w:val="StyleBoldUnderline"/>
          <w:rFonts w:hint="eastAsia"/>
          <w:highlight w:val="yellow"/>
        </w:rPr>
        <w:t>review its current policy whereby the executive authority for drone strikes is split between the CIA and JSOC</w:t>
      </w:r>
      <w:r w:rsidRPr="00304068">
        <w:rPr>
          <w:rStyle w:val="StyleBoldUnderline"/>
          <w:rFonts w:hint="eastAsia"/>
        </w:rPr>
        <w:t>,</w:t>
      </w:r>
      <w:r w:rsidRPr="00BA17A9">
        <w:rPr>
          <w:rFonts w:hint="eastAsia"/>
          <w:sz w:val="16"/>
        </w:rPr>
        <w:t xml:space="preserve"> as each has vastly different legal authorities, degrees of permissible transparency, and oversight;</w:t>
      </w:r>
      <w:r w:rsidRPr="00BA17A9">
        <w:rPr>
          <w:sz w:val="16"/>
        </w:rPr>
        <w:t xml:space="preserve"> </w:t>
      </w:r>
      <w:r w:rsidRPr="00304068">
        <w:rPr>
          <w:rStyle w:val="StyleBoldUnderline"/>
          <w:rFonts w:hint="eastAsia"/>
        </w:rPr>
        <w:t xml:space="preserve">■■ </w:t>
      </w:r>
      <w:r w:rsidRPr="00BA17A9">
        <w:rPr>
          <w:rStyle w:val="StyleBoldUnderline"/>
          <w:rFonts w:hint="eastAsia"/>
          <w:highlight w:val="yellow"/>
        </w:rPr>
        <w:t>provide information to the public, Congress, and UN special rappor- teurs—without disclosing classified information—on what proce- dures exist to prevent harm to civilians,</w:t>
      </w:r>
      <w:r w:rsidRPr="00304068">
        <w:rPr>
          <w:rStyle w:val="StyleBoldUnderline"/>
          <w:rFonts w:hint="eastAsia"/>
        </w:rPr>
        <w:t xml:space="preserve"> i</w:t>
      </w:r>
      <w:r w:rsidRPr="00BA17A9">
        <w:rPr>
          <w:rFonts w:hint="eastAsia"/>
          <w:sz w:val="16"/>
        </w:rPr>
        <w:t>ncluding collateral damage mitigation, investigations into collateral damage, c</w:t>
      </w:r>
      <w:r w:rsidRPr="00BA17A9">
        <w:rPr>
          <w:sz w:val="16"/>
        </w:rPr>
        <w:t xml:space="preserve">orrective actions based on those investigations, and amends for civilian losses; and </w:t>
      </w:r>
      <w:r w:rsidRPr="00BA17A9">
        <w:rPr>
          <w:rFonts w:ascii="Arial" w:hAnsi="Arial" w:cs="Arial"/>
          <w:sz w:val="16"/>
        </w:rPr>
        <w:t>■■</w:t>
      </w:r>
      <w:r w:rsidRPr="00BA17A9">
        <w:rPr>
          <w:rFonts w:hint="eastAsia"/>
          <w:sz w:val="16"/>
        </w:rPr>
        <w:t xml:space="preserve"> </w:t>
      </w:r>
      <w:r w:rsidRPr="00BA17A9">
        <w:rPr>
          <w:rStyle w:val="StyleBoldUnderline"/>
          <w:rFonts w:hint="eastAsia"/>
          <w:highlight w:val="yellow"/>
        </w:rPr>
        <w:t>never conduct nonbattlefield targeted killings without an account- able human being authorizing the strike</w:t>
      </w:r>
      <w:r w:rsidRPr="00BA17A9">
        <w:rPr>
          <w:rFonts w:hint="eastAsia"/>
          <w:sz w:val="16"/>
        </w:rPr>
        <w:t xml:space="preserve"> (while retaining the poten- tial necessity of autonomous decisions to use lethal force in warfare in response to ground-based antiaircraft fire or</w:t>
      </w:r>
      <w:r w:rsidRPr="00BA17A9">
        <w:rPr>
          <w:sz w:val="16"/>
        </w:rPr>
        <w:t xml:space="preserve"> aerial combat).</w:t>
      </w:r>
    </w:p>
    <w:p w:rsidR="001E67D1" w:rsidRDefault="001E67D1" w:rsidP="001E67D1"/>
    <w:p w:rsidR="00521DBC" w:rsidRPr="001B6B01" w:rsidRDefault="00521DBC" w:rsidP="00521DBC">
      <w:pPr>
        <w:pStyle w:val="Heading4"/>
        <w:rPr>
          <w:rFonts w:ascii="Arial" w:hAnsi="Arial"/>
        </w:rPr>
      </w:pPr>
      <w:r w:rsidRPr="001B6B01">
        <w:rPr>
          <w:bdr w:val="none" w:sz="0" w:space="0" w:color="auto" w:frame="1"/>
        </w:rPr>
        <w:t>CP solves better- statutory is bound to fail and makes the impacts worse- executive exploits increasing Congressional limits</w:t>
      </w:r>
    </w:p>
    <w:p w:rsidR="00521DBC" w:rsidRPr="00B86488" w:rsidRDefault="00521DBC" w:rsidP="00521DBC">
      <w:pPr>
        <w:shd w:val="clear" w:color="auto" w:fill="FFFFFF"/>
        <w:spacing w:line="336" w:lineRule="atLeast"/>
        <w:rPr>
          <w:rStyle w:val="StyleStyleBold12pt"/>
        </w:rPr>
      </w:pPr>
      <w:r w:rsidRPr="00B86488">
        <w:rPr>
          <w:rStyle w:val="StyleStyleBold12pt"/>
        </w:rPr>
        <w:t>Moe and Howell 99 </w:t>
      </w:r>
    </w:p>
    <w:p w:rsidR="00521DBC" w:rsidRPr="0085308A" w:rsidRDefault="00521DBC" w:rsidP="00521DBC">
      <w:pPr>
        <w:rPr>
          <w:sz w:val="16"/>
          <w:szCs w:val="16"/>
        </w:rPr>
      </w:pPr>
      <w:r w:rsidRPr="0085308A">
        <w:rPr>
          <w:sz w:val="16"/>
          <w:szCs w:val="16"/>
        </w:rPr>
        <w:t>(Terry, prof of political science @ Stanford, and William, Associate Prof @ Harvard, "The Presidental Power of Unilateral Action") KH</w:t>
      </w:r>
    </w:p>
    <w:p w:rsidR="00521DBC" w:rsidRPr="00554E88" w:rsidRDefault="00521DBC" w:rsidP="00521DBC">
      <w:pPr>
        <w:rPr>
          <w:sz w:val="16"/>
        </w:rPr>
      </w:pPr>
      <w:r w:rsidRPr="00844E30">
        <w:rPr>
          <w:rStyle w:val="Emphasis"/>
          <w:highlight w:val="yellow"/>
        </w:rPr>
        <w:lastRenderedPageBreak/>
        <w:t>While Congress will</w:t>
      </w:r>
      <w:r w:rsidRPr="00CD44C9">
        <w:rPr>
          <w:rStyle w:val="StyleBoldUnderline"/>
        </w:rPr>
        <w:t xml:space="preserve"> sometimes</w:t>
      </w:r>
      <w:r w:rsidRPr="00844E30">
        <w:rPr>
          <w:rStyle w:val="Emphasis"/>
        </w:rPr>
        <w:t xml:space="preserve"> </w:t>
      </w:r>
      <w:r w:rsidRPr="00844E30">
        <w:rPr>
          <w:rStyle w:val="Emphasis"/>
          <w:highlight w:val="yellow"/>
        </w:rPr>
        <w:t>have incentives to make broad delegations</w:t>
      </w:r>
      <w:r w:rsidRPr="00844E30">
        <w:rPr>
          <w:rStyle w:val="Emphasis"/>
        </w:rPr>
        <w:t xml:space="preserve">, </w:t>
      </w:r>
      <w:r w:rsidRPr="00844E30">
        <w:rPr>
          <w:rStyle w:val="Emphasis"/>
          <w:highlight w:val="yellow"/>
        </w:rPr>
        <w:t>legislators are more</w:t>
      </w:r>
      <w:r w:rsidRPr="00CD44C9">
        <w:rPr>
          <w:rStyle w:val="StyleBoldUnderline"/>
        </w:rPr>
        <w:t xml:space="preserve"> </w:t>
      </w:r>
      <w:r w:rsidRPr="00554E88">
        <w:rPr>
          <w:sz w:val="16"/>
        </w:rPr>
        <w:t xml:space="preserve">often </w:t>
      </w:r>
      <w:r w:rsidRPr="00844E30">
        <w:rPr>
          <w:rStyle w:val="Emphasis"/>
          <w:highlight w:val="yellow"/>
        </w:rPr>
        <w:t>likely</w:t>
      </w:r>
      <w:r w:rsidRPr="00844E30">
        <w:rPr>
          <w:rStyle w:val="Emphasis"/>
        </w:rPr>
        <w:t xml:space="preserve"> </w:t>
      </w:r>
      <w:r w:rsidRPr="00844E30">
        <w:rPr>
          <w:rStyle w:val="Emphasis"/>
          <w:highlight w:val="yellow"/>
        </w:rPr>
        <w:t>to</w:t>
      </w:r>
      <w:r w:rsidRPr="00CD44C9">
        <w:rPr>
          <w:rStyle w:val="StyleBoldUnderline"/>
        </w:rPr>
        <w:t xml:space="preserve"> see the value in </w:t>
      </w:r>
      <w:r w:rsidRPr="00844E30">
        <w:rPr>
          <w:rStyle w:val="Emphasis"/>
          <w:highlight w:val="yellow"/>
        </w:rPr>
        <w:t>put</w:t>
      </w:r>
      <w:r w:rsidRPr="00CD44C9">
        <w:rPr>
          <w:rStyle w:val="StyleBoldUnderline"/>
        </w:rPr>
        <w:t xml:space="preserve">ting </w:t>
      </w:r>
      <w:r w:rsidRPr="00844E30">
        <w:rPr>
          <w:rStyle w:val="Emphasis"/>
          <w:highlight w:val="yellow"/>
        </w:rPr>
        <w:t>statutory restrictions on what presidents can do</w:t>
      </w:r>
      <w:r w:rsidRPr="00844E30">
        <w:rPr>
          <w:rStyle w:val="Emphasis"/>
        </w:rPr>
        <w:t xml:space="preserve">. </w:t>
      </w:r>
      <w:r w:rsidRPr="00844E30">
        <w:rPr>
          <w:rStyle w:val="Emphasis"/>
          <w:highlight w:val="yellow"/>
        </w:rPr>
        <w:t>Presidents</w:t>
      </w:r>
      <w:r w:rsidRPr="00554E88">
        <w:rPr>
          <w:sz w:val="16"/>
        </w:rPr>
        <w:t xml:space="preserve">, after all, </w:t>
      </w:r>
      <w:r w:rsidRPr="00CD44C9">
        <w:rPr>
          <w:rStyle w:val="StyleBoldUnderline"/>
        </w:rPr>
        <w:t>have broad national constituencies, are less susceptible to pressures from special interest groups, are concerned about their historical legacies as strong national leaders, and</w:t>
      </w:r>
      <w:r w:rsidRPr="00554E88">
        <w:rPr>
          <w:sz w:val="16"/>
        </w:rPr>
        <w:t xml:space="preserve"> in general </w:t>
      </w:r>
      <w:r w:rsidRPr="00844E30">
        <w:rPr>
          <w:rStyle w:val="Emphasis"/>
          <w:highlight w:val="yellow"/>
        </w:rPr>
        <w:t>have different political stakes in policy</w:t>
      </w:r>
      <w:r w:rsidRPr="00554E88">
        <w:rPr>
          <w:sz w:val="16"/>
        </w:rPr>
        <w:t xml:space="preserve"> </w:t>
      </w:r>
      <w:r w:rsidRPr="00CD44C9">
        <w:rPr>
          <w:rStyle w:val="StyleBoldUnderline"/>
        </w:rPr>
        <w:t>than</w:t>
      </w:r>
      <w:r w:rsidRPr="00554E88">
        <w:rPr>
          <w:sz w:val="16"/>
        </w:rPr>
        <w:t xml:space="preserve"> parochially oriented </w:t>
      </w:r>
      <w:r w:rsidRPr="00CD44C9">
        <w:rPr>
          <w:rStyle w:val="StyleBoldUnderline"/>
        </w:rPr>
        <w:t>legislators do</w:t>
      </w:r>
      <w:r w:rsidRPr="00554E88">
        <w:rPr>
          <w:sz w:val="16"/>
        </w:rPr>
        <w:t>-</w:t>
      </w:r>
      <w:r w:rsidRPr="00982620">
        <w:rPr>
          <w:rStyle w:val="StyleBoldUnderline"/>
          <w:highlight w:val="yellow"/>
        </w:rPr>
        <w:t>and</w:t>
      </w:r>
      <w:r w:rsidRPr="00CD44C9">
        <w:rPr>
          <w:rStyle w:val="StyleBoldUnderline"/>
        </w:rPr>
        <w:t xml:space="preserve"> the </w:t>
      </w:r>
      <w:r w:rsidRPr="00982620">
        <w:rPr>
          <w:rStyle w:val="StyleBoldUnderline"/>
          <w:highlight w:val="yellow"/>
        </w:rPr>
        <w:t>coalitions</w:t>
      </w:r>
      <w:r w:rsidRPr="00CD44C9">
        <w:rPr>
          <w:rStyle w:val="StyleBoldUnderline"/>
        </w:rPr>
        <w:t xml:space="preserve"> behind particular pieces of legislation</w:t>
      </w:r>
      <w:r w:rsidRPr="00554E88">
        <w:rPr>
          <w:sz w:val="16"/>
        </w:rPr>
        <w:t xml:space="preserve">, especially on domestic issues, will often </w:t>
      </w:r>
      <w:r w:rsidRPr="00CD44C9">
        <w:rPr>
          <w:rStyle w:val="StyleBoldUnderline"/>
        </w:rPr>
        <w:t>have good reason to fear that presidents might use any discretion delegated them in unwanted ways</w:t>
      </w:r>
      <w:r w:rsidRPr="00554E88">
        <w:rPr>
          <w:sz w:val="16"/>
        </w:rPr>
        <w:t xml:space="preserve">. If so, they will want to constrain the president's powers of unilateral action through narrow and strategically crafted delegations (Moe, 1990; Epstein and O'Halloran, 1999). </w:t>
      </w:r>
    </w:p>
    <w:p w:rsidR="00521DBC" w:rsidRPr="00554E88" w:rsidRDefault="00521DBC" w:rsidP="00521DBC">
      <w:pPr>
        <w:rPr>
          <w:sz w:val="16"/>
        </w:rPr>
      </w:pPr>
      <w:r w:rsidRPr="00554E88">
        <w:rPr>
          <w:sz w:val="16"/>
        </w:rPr>
        <w:t xml:space="preserve">How well can this be expected to work? To begin with, </w:t>
      </w:r>
      <w:r w:rsidRPr="00CD44C9">
        <w:rPr>
          <w:rStyle w:val="StyleBoldUnderline"/>
        </w:rPr>
        <w:t>legislators can only go so far with a strategy of truly narrow delegations.</w:t>
      </w:r>
      <w:r w:rsidRPr="00554E88">
        <w:rPr>
          <w:sz w:val="16"/>
        </w:rPr>
        <w:t xml:space="preserve"> They are fundamentally concerned with making constituents happy, and thus with ensuring the flow of benefits. For policies of even moderate complexity in an ever-changing world, </w:t>
      </w:r>
      <w:r w:rsidRPr="00CD44C9">
        <w:rPr>
          <w:rStyle w:val="StyleBoldUnderline"/>
        </w:rPr>
        <w:t>this unavoidably calls for placing most decisions in the hands of executives and allowing them to use their own expert judgment in fleshing out the details.</w:t>
      </w:r>
      <w:r w:rsidRPr="00554E88">
        <w:rPr>
          <w:sz w:val="16"/>
        </w:rPr>
        <w:t xml:space="preserve"> Like the founders, then, </w:t>
      </w:r>
      <w:r w:rsidRPr="00844E30">
        <w:rPr>
          <w:rStyle w:val="Emphasis"/>
          <w:highlight w:val="yellow"/>
        </w:rPr>
        <w:t>the best legislators can do is</w:t>
      </w:r>
      <w:r w:rsidRPr="00CD44C9">
        <w:rPr>
          <w:rStyle w:val="StyleBoldUnderline"/>
        </w:rPr>
        <w:t xml:space="preserve"> to write statutory analogues to incomplete contracts, and thus to </w:t>
      </w:r>
      <w:r w:rsidRPr="00844E30">
        <w:rPr>
          <w:rStyle w:val="Emphasis"/>
          <w:highlight w:val="yellow"/>
        </w:rPr>
        <w:t>set up governing structures that, while perhaps restrictive in certain ways, still contain substantial discretion</w:t>
      </w:r>
      <w:r w:rsidRPr="00554E88">
        <w:rPr>
          <w:sz w:val="16"/>
        </w:rPr>
        <w:t xml:space="preserve">. And </w:t>
      </w:r>
      <w:r w:rsidRPr="00982620">
        <w:rPr>
          <w:rStyle w:val="StyleBoldUnderline"/>
          <w:highlight w:val="yellow"/>
        </w:rPr>
        <w:t>once these statutory</w:t>
      </w:r>
      <w:r w:rsidRPr="00CD44C9">
        <w:rPr>
          <w:rStyle w:val="StyleBoldUnderline"/>
        </w:rPr>
        <w:t xml:space="preserve"> governing </w:t>
      </w:r>
      <w:r w:rsidRPr="00982620">
        <w:rPr>
          <w:rStyle w:val="StyleBoldUnderline"/>
          <w:highlight w:val="yellow"/>
        </w:rPr>
        <w:t>structures are set up, it is the president</w:t>
      </w:r>
      <w:r w:rsidRPr="00CD44C9">
        <w:rPr>
          <w:rStyle w:val="StyleBoldUnderline"/>
        </w:rPr>
        <w:t xml:space="preserve"> and the agencies </w:t>
      </w:r>
      <w:r w:rsidRPr="00982620">
        <w:rPr>
          <w:rStyle w:val="StyleBoldUnderline"/>
          <w:highlight w:val="yellow"/>
        </w:rPr>
        <w:t>who do the governing, not the Congress</w:t>
      </w:r>
      <w:r w:rsidRPr="00982620">
        <w:rPr>
          <w:sz w:val="16"/>
          <w:highlight w:val="yellow"/>
        </w:rPr>
        <w:t>.</w:t>
      </w:r>
      <w:r w:rsidRPr="00554E88">
        <w:rPr>
          <w:sz w:val="16"/>
        </w:rPr>
        <w:t xml:space="preserve"> </w:t>
      </w:r>
    </w:p>
    <w:p w:rsidR="00521DBC" w:rsidRPr="00887587" w:rsidRDefault="00521DBC" w:rsidP="00521DBC">
      <w:pPr>
        <w:rPr>
          <w:rStyle w:val="StyleBoldUnderline"/>
        </w:rPr>
      </w:pPr>
      <w:r w:rsidRPr="00554E88">
        <w:rPr>
          <w:sz w:val="16"/>
        </w:rPr>
        <w:t xml:space="preserve">To the extent that legislators find themselves proposing highly restrictive delegations, moreover, they have to reckon with the fact that </w:t>
      </w:r>
      <w:r w:rsidRPr="00887587">
        <w:rPr>
          <w:rStyle w:val="StyleBoldUnderline"/>
        </w:rPr>
        <w:t>presidents are pivotal players in the legislative process</w:t>
      </w:r>
      <w:r w:rsidRPr="00554E88">
        <w:rPr>
          <w:sz w:val="16"/>
        </w:rPr>
        <w:t xml:space="preserve">. </w:t>
      </w:r>
      <w:r w:rsidRPr="00887587">
        <w:rPr>
          <w:rStyle w:val="StyleBoldUnderline"/>
        </w:rPr>
        <w:t>They can veto any piece of legislation they want, and</w:t>
      </w:r>
      <w:r w:rsidRPr="00554E88">
        <w:rPr>
          <w:sz w:val="16"/>
        </w:rPr>
        <w:t xml:space="preserve"> if they do, </w:t>
      </w:r>
      <w:r w:rsidRPr="00887587">
        <w:rPr>
          <w:rStyle w:val="StyleBoldUnderline"/>
        </w:rPr>
        <w:t>it is</w:t>
      </w:r>
      <w:r w:rsidRPr="00554E88">
        <w:rPr>
          <w:sz w:val="16"/>
        </w:rPr>
        <w:t xml:space="preserve"> exceedingly </w:t>
      </w:r>
      <w:r w:rsidRPr="00887587">
        <w:rPr>
          <w:rStyle w:val="StyleBoldUnderline"/>
        </w:rPr>
        <w:t>difficult for Congress to override them</w:t>
      </w:r>
      <w:r w:rsidRPr="00554E88">
        <w:rPr>
          <w:sz w:val="16"/>
        </w:rPr>
        <w:t xml:space="preserve">. (Empirically, only about 7% of presidential vetoes have been overridden; see Cronin and Genovese, 1998). Since everyone is aware ex ante of how consequential the veto can be, presidents will have a major say in shaping the content of legislation, and as they do they will be highly sensitive to how legislation stands to affect their own formal power. Among other things, </w:t>
      </w:r>
      <w:r w:rsidRPr="00887587">
        <w:rPr>
          <w:rStyle w:val="StyleBoldUnderline"/>
        </w:rPr>
        <w:t xml:space="preserve">they will push hard for provisions that give them as much discretion as possible, and they will seriously discourage provisions that limit their prerogatives. </w:t>
      </w:r>
    </w:p>
    <w:p w:rsidR="00521DBC" w:rsidRPr="00554E88" w:rsidRDefault="00521DBC" w:rsidP="00521DBC">
      <w:pPr>
        <w:rPr>
          <w:sz w:val="16"/>
        </w:rPr>
      </w:pPr>
      <w:r w:rsidRPr="00844E30">
        <w:rPr>
          <w:rStyle w:val="Emphasis"/>
          <w:highlight w:val="yellow"/>
        </w:rPr>
        <w:t>Even when restrictions are included</w:t>
      </w:r>
      <w:r w:rsidRPr="00554E88">
        <w:rPr>
          <w:sz w:val="16"/>
        </w:rPr>
        <w:t xml:space="preserve"> in final bills, </w:t>
      </w:r>
      <w:r w:rsidRPr="00844E30">
        <w:rPr>
          <w:rStyle w:val="Emphasis"/>
          <w:highlight w:val="yellow"/>
        </w:rPr>
        <w:t>Congress faces the problem of making them stick</w:t>
      </w:r>
      <w:r w:rsidRPr="00887587">
        <w:rPr>
          <w:rStyle w:val="StyleBoldUnderline"/>
        </w:rPr>
        <w:t xml:space="preserve"> in practice-for </w:t>
      </w:r>
      <w:r w:rsidRPr="00844E30">
        <w:rPr>
          <w:rStyle w:val="Emphasis"/>
          <w:highlight w:val="yellow"/>
        </w:rPr>
        <w:t>a president will not be easy to control once governing shifts to his bailiwick</w:t>
      </w:r>
      <w:r w:rsidRPr="00554E88">
        <w:rPr>
          <w:sz w:val="16"/>
        </w:rPr>
        <w:t xml:space="preserve">. In part, this is due to the same problem that owners face in trying to control the management of a private firm, for managers-like presidents and their agencies-have expertise, experience, and operational leverage that allow them to engineer outcomes to their own advantage. Although expected to faithfully execute the laws, managers have a very substantial capacity to shirk. </w:t>
      </w:r>
      <w:r w:rsidRPr="00887587">
        <w:rPr>
          <w:rStyle w:val="StyleBoldUnderline"/>
        </w:rPr>
        <w:t>The problem that Congress faces</w:t>
      </w:r>
      <w:r w:rsidRPr="00554E88">
        <w:rPr>
          <w:sz w:val="16"/>
        </w:rPr>
        <w:t xml:space="preserve">, however, </w:t>
      </w:r>
      <w:r w:rsidRPr="00887587">
        <w:rPr>
          <w:rStyle w:val="StyleBoldUnderline"/>
        </w:rPr>
        <w:t>is</w:t>
      </w:r>
      <w:r w:rsidRPr="00554E88">
        <w:rPr>
          <w:sz w:val="16"/>
        </w:rPr>
        <w:t xml:space="preserve"> even more </w:t>
      </w:r>
      <w:r w:rsidRPr="00887587">
        <w:rPr>
          <w:rStyle w:val="StyleBoldUnderline"/>
        </w:rPr>
        <w:t>severe</w:t>
      </w:r>
      <w:r w:rsidRPr="00554E88">
        <w:rPr>
          <w:sz w:val="16"/>
        </w:rPr>
        <w:t xml:space="preserve"> than this classic economic analogy can suggest. </w:t>
      </w:r>
      <w:r w:rsidRPr="00844E30">
        <w:rPr>
          <w:rStyle w:val="StyleBoldUnderline"/>
          <w:highlight w:val="yellow"/>
        </w:rPr>
        <w:t>The president possesses all the resources for shirking</w:t>
      </w:r>
      <w:r w:rsidRPr="00554E88">
        <w:rPr>
          <w:sz w:val="16"/>
        </w:rPr>
        <w:t xml:space="preserve"> that the corporate manager does, </w:t>
      </w:r>
      <w:r w:rsidRPr="00844E30">
        <w:rPr>
          <w:rStyle w:val="StyleBoldUnderline"/>
          <w:highlight w:val="yellow"/>
        </w:rPr>
        <w:t>but his position is far stronger,</w:t>
      </w:r>
      <w:r w:rsidRPr="00887587">
        <w:rPr>
          <w:rStyle w:val="StyleBoldUnderline"/>
        </w:rPr>
        <w:t xml:space="preserve"> precisely </w:t>
      </w:r>
      <w:r w:rsidRPr="00844E30">
        <w:rPr>
          <w:rStyle w:val="StyleBoldUnderline"/>
          <w:highlight w:val="yellow"/>
        </w:rPr>
        <w:t>because he is not</w:t>
      </w:r>
      <w:r w:rsidRPr="00887587">
        <w:rPr>
          <w:rStyle w:val="StyleBoldUnderline"/>
        </w:rPr>
        <w:t xml:space="preserve"> really </w:t>
      </w:r>
      <w:r w:rsidRPr="00844E30">
        <w:rPr>
          <w:rStyle w:val="StyleBoldUnderline"/>
          <w:highlight w:val="yellow"/>
        </w:rPr>
        <w:t>Congress's agent</w:t>
      </w:r>
      <w:r w:rsidRPr="00554E88">
        <w:rPr>
          <w:sz w:val="16"/>
        </w:rPr>
        <w:t xml:space="preserve">. He is not a subordinate, but a coequal authority. As a result, </w:t>
      </w:r>
      <w:r w:rsidRPr="00844E30">
        <w:rPr>
          <w:rStyle w:val="StyleBoldUnderline"/>
          <w:highlight w:val="yellow"/>
        </w:rPr>
        <w:t>Congress</w:t>
      </w:r>
      <w:r w:rsidRPr="00554E88">
        <w:rPr>
          <w:sz w:val="16"/>
        </w:rPr>
        <w:t xml:space="preserve"> cannot hire him, cannot fire him, and </w:t>
      </w:r>
      <w:r w:rsidRPr="00844E30">
        <w:rPr>
          <w:rStyle w:val="StyleBoldUnderline"/>
          <w:highlight w:val="yellow"/>
        </w:rPr>
        <w:t>cannot structure his powers and incentives</w:t>
      </w:r>
      <w:r w:rsidRPr="00554E88">
        <w:rPr>
          <w:sz w:val="16"/>
        </w:rPr>
        <w:t xml:space="preserve"> in any way it might like, </w:t>
      </w:r>
      <w:r w:rsidRPr="00844E30">
        <w:rPr>
          <w:rStyle w:val="StyleBoldUnderline"/>
          <w:highlight w:val="yellow"/>
        </w:rPr>
        <w:t>yet it is forced to entrust the execution of the laws to his hands</w:t>
      </w:r>
      <w:r w:rsidRPr="00554E88">
        <w:rPr>
          <w:sz w:val="16"/>
        </w:rPr>
        <w:t xml:space="preserve">. From a control standpoint, this is a nightmare come true. </w:t>
      </w:r>
    </w:p>
    <w:p w:rsidR="00521DBC" w:rsidRPr="00554E88" w:rsidRDefault="00521DBC" w:rsidP="00521DBC">
      <w:pPr>
        <w:rPr>
          <w:sz w:val="16"/>
        </w:rPr>
      </w:pPr>
      <w:r w:rsidRPr="00554E88">
        <w:rPr>
          <w:sz w:val="16"/>
        </w:rPr>
        <w:t xml:space="preserve">Finally, </w:t>
      </w:r>
      <w:r w:rsidRPr="00887587">
        <w:rPr>
          <w:rStyle w:val="StyleBoldUnderline"/>
        </w:rPr>
        <w:t>whatever the discretion contained in specific pieces of legislation</w:t>
      </w:r>
      <w:r w:rsidRPr="00554E88">
        <w:rPr>
          <w:sz w:val="16"/>
        </w:rPr>
        <w:t xml:space="preserve">, and whatever opportunities for shirking they open up, it is crucial to recognize that the president is greatly empowered by the sheer proliferation of statutes over time. In part, the reasons are pretty obvious. </w:t>
      </w:r>
      <w:r w:rsidRPr="00844E30">
        <w:rPr>
          <w:rStyle w:val="Emphasis"/>
          <w:highlight w:val="yellow"/>
        </w:rPr>
        <w:t>When new statutes are passed</w:t>
      </w:r>
      <w:r w:rsidRPr="00554E88">
        <w:rPr>
          <w:sz w:val="16"/>
        </w:rPr>
        <w:t xml:space="preserve">, almost whatever they are, </w:t>
      </w:r>
      <w:r w:rsidRPr="00844E30">
        <w:rPr>
          <w:rStyle w:val="Emphasis"/>
          <w:highlight w:val="yellow"/>
        </w:rPr>
        <w:t>they increase the president's total responsibilities and give him a formal basis for extending his authoritative reach into new realms.</w:t>
      </w:r>
      <w:r w:rsidRPr="00554E88">
        <w:rPr>
          <w:sz w:val="16"/>
        </w:rPr>
        <w:t xml:space="preserve"> At the same time, they add to the total discretion available for presidential control, as well as to the resources contained within the executive. </w:t>
      </w:r>
    </w:p>
    <w:p w:rsidR="00521DBC" w:rsidRPr="00554E88" w:rsidRDefault="00521DBC" w:rsidP="00521DBC">
      <w:pPr>
        <w:rPr>
          <w:sz w:val="16"/>
        </w:rPr>
      </w:pPr>
      <w:r w:rsidRPr="00554E88">
        <w:rPr>
          <w:sz w:val="16"/>
        </w:rPr>
        <w:t xml:space="preserve">Less obviously, though, </w:t>
      </w:r>
      <w:r w:rsidRPr="00844E30">
        <w:rPr>
          <w:rStyle w:val="StyleBoldUnderline"/>
          <w:highlight w:val="yellow"/>
        </w:rPr>
        <w:t>the proliferation of statutes creates substantial ambiguity about what the "take care" clause ought to mean in operation</w:t>
      </w:r>
      <w:r w:rsidRPr="00887587">
        <w:rPr>
          <w:rStyle w:val="StyleBoldUnderline"/>
        </w:rPr>
        <w:t xml:space="preserve">, ambiguity </w:t>
      </w:r>
      <w:r w:rsidRPr="00844E30">
        <w:rPr>
          <w:rStyle w:val="StyleBoldUnderline"/>
          <w:highlight w:val="yellow"/>
        </w:rPr>
        <w:t>that presidents can use to their</w:t>
      </w:r>
      <w:r w:rsidRPr="00887587">
        <w:rPr>
          <w:rStyle w:val="StyleBoldUnderline"/>
        </w:rPr>
        <w:t xml:space="preserve"> great </w:t>
      </w:r>
      <w:r w:rsidRPr="00844E30">
        <w:rPr>
          <w:rStyle w:val="StyleBoldUnderline"/>
          <w:highlight w:val="yellow"/>
        </w:rPr>
        <w:t>advantage</w:t>
      </w:r>
      <w:r w:rsidRPr="00554E88">
        <w:rPr>
          <w:sz w:val="16"/>
        </w:rPr>
        <w:t xml:space="preserve"> (Corwin, 1973, 1984). While it may seem that the burgeoning corpus of legislative requirements would tie the president up in knots, the aggregate impact is liberating. For the president, as chief executive, is responsible for all the laws, and inevitably the laws turn out to be interdependent and conflicting in ways that the individual statutes themselves do not recognize. In the aggregate, what they require of him is ambiguous. The president's proper role, as would be true for any executive, is to rise above a myopic focus on each statute in isolation, to coordinate policies by taking account of their interdependence, and to resolve statutory conflicts by balancing their competing requirements. </w:t>
      </w:r>
      <w:r w:rsidRPr="00554E88">
        <w:rPr>
          <w:sz w:val="16"/>
        </w:rPr>
        <w:lastRenderedPageBreak/>
        <w:t xml:space="preserve">All of </w:t>
      </w:r>
      <w:r w:rsidRPr="00844E30">
        <w:rPr>
          <w:rStyle w:val="StyleBoldUnderline"/>
          <w:highlight w:val="yellow"/>
        </w:rPr>
        <w:t>this affords</w:t>
      </w:r>
      <w:r w:rsidRPr="00554E88">
        <w:rPr>
          <w:sz w:val="16"/>
        </w:rPr>
        <w:t xml:space="preserve"> him </w:t>
      </w:r>
      <w:r w:rsidRPr="00844E30">
        <w:rPr>
          <w:rStyle w:val="StyleBoldUnderline"/>
          <w:highlight w:val="yellow"/>
        </w:rPr>
        <w:t>enormous discretion to impose</w:t>
      </w:r>
      <w:r w:rsidRPr="00554E88">
        <w:rPr>
          <w:sz w:val="16"/>
        </w:rPr>
        <w:t xml:space="preserve"> his </w:t>
      </w:r>
      <w:r w:rsidRPr="00844E30">
        <w:rPr>
          <w:rStyle w:val="StyleBoldUnderline"/>
          <w:highlight w:val="yellow"/>
        </w:rPr>
        <w:t>own priorities on government unilaterally</w:t>
      </w:r>
      <w:r w:rsidRPr="00887587">
        <w:rPr>
          <w:rStyle w:val="StyleBoldUnderline"/>
        </w:rPr>
        <w:t xml:space="preserve"> and to push out the boundaries of</w:t>
      </w:r>
      <w:r w:rsidRPr="00554E88">
        <w:rPr>
          <w:sz w:val="16"/>
        </w:rPr>
        <w:t xml:space="preserve"> his </w:t>
      </w:r>
      <w:r w:rsidRPr="00887587">
        <w:rPr>
          <w:rStyle w:val="StyleBoldUnderline"/>
        </w:rPr>
        <w:t xml:space="preserve">own power-claiming all the while </w:t>
      </w:r>
      <w:r w:rsidRPr="00554E88">
        <w:rPr>
          <w:sz w:val="16"/>
        </w:rPr>
        <w:t xml:space="preserve">that he is </w:t>
      </w:r>
      <w:r w:rsidRPr="00887587">
        <w:rPr>
          <w:rStyle w:val="StyleBoldUnderline"/>
        </w:rPr>
        <w:t>faithfully executing the laws</w:t>
      </w:r>
      <w:r w:rsidRPr="00554E88">
        <w:rPr>
          <w:sz w:val="16"/>
        </w:rPr>
        <w:t xml:space="preserve">. </w:t>
      </w:r>
    </w:p>
    <w:p w:rsidR="00521DBC" w:rsidRPr="00844E30" w:rsidRDefault="00521DBC" w:rsidP="00521DBC">
      <w:pPr>
        <w:rPr>
          <w:rStyle w:val="Emphasis"/>
        </w:rPr>
      </w:pPr>
      <w:r w:rsidRPr="00554E88">
        <w:rPr>
          <w:sz w:val="16"/>
        </w:rPr>
        <w:t xml:space="preserve">Even though presidents are mere executives, then, charged with "taking care that the laws be faithfully executed," </w:t>
      </w:r>
      <w:r w:rsidRPr="00844E30">
        <w:rPr>
          <w:rStyle w:val="Emphasis"/>
          <w:highlight w:val="yellow"/>
        </w:rPr>
        <w:t>Congress cannot be expected to use statutory constraints with great effectiveness in restricting the expansion of presidential power.</w:t>
      </w:r>
    </w:p>
    <w:p w:rsidR="00521DBC" w:rsidRDefault="00521DBC" w:rsidP="00521DBC"/>
    <w:p w:rsidR="001E67D1" w:rsidRDefault="001E67D1" w:rsidP="001E67D1">
      <w:pPr>
        <w:pStyle w:val="Heading3"/>
      </w:pPr>
      <w:r>
        <w:lastRenderedPageBreak/>
        <w:t>A2 Perm</w:t>
      </w:r>
    </w:p>
    <w:p w:rsidR="001E67D1" w:rsidRDefault="001E67D1" w:rsidP="001E67D1"/>
    <w:p w:rsidR="001E67D1" w:rsidRPr="00314298" w:rsidRDefault="001E67D1" w:rsidP="001E67D1">
      <w:pPr>
        <w:pStyle w:val="Heading4"/>
      </w:pPr>
      <w:r w:rsidRPr="008700E2">
        <w:t>First, -</w:t>
      </w:r>
      <w:r>
        <w:t>Doesn’t solve prez powers - congressional silence is key</w:t>
      </w:r>
    </w:p>
    <w:p w:rsidR="001E67D1" w:rsidRDefault="001E67D1" w:rsidP="001E67D1">
      <w:pPr>
        <w:rPr>
          <w:rStyle w:val="StyleStyleBold12pt"/>
        </w:rPr>
      </w:pPr>
      <w:r>
        <w:rPr>
          <w:rStyle w:val="StyleStyleBold12pt"/>
        </w:rPr>
        <w:t>Bellia 2</w:t>
      </w:r>
    </w:p>
    <w:p w:rsidR="001E67D1" w:rsidRDefault="001E67D1" w:rsidP="001E67D1">
      <w:pPr>
        <w:rPr>
          <w:szCs w:val="16"/>
        </w:rPr>
      </w:pPr>
      <w:r>
        <w:rPr>
          <w:szCs w:val="16"/>
        </w:rPr>
        <w:t>[Patricia, Professor of Law @ Notre Dame, “Executive Power in Youngstown’s Shadows” Constitutional Commentary, , 19 Const. Commentary 87, Spring, Lexis]</w:t>
      </w:r>
    </w:p>
    <w:p w:rsidR="001E67D1" w:rsidRDefault="001E67D1" w:rsidP="001E67D1">
      <w:pPr>
        <w:widowControl w:val="0"/>
        <w:ind w:right="288"/>
        <w:rPr>
          <w:rFonts w:eastAsia="Times New Roman"/>
          <w:szCs w:val="16"/>
        </w:rPr>
      </w:pPr>
      <w:r>
        <w:rPr>
          <w:rFonts w:eastAsia="Times New Roman"/>
          <w:szCs w:val="16"/>
        </w:rPr>
        <w:t>To see the problems in giving dispositive weight to inferences from congressional action (or inaction), we need only examine the similarities between courts' approach to executive power questions and courts' approach to federal-state preemption questions. If a state law conflicts with a specific federal enactment, n287 or if Congress displaces the state law by occupying the field, n288 a court cannot give the state law effect. Similarly, if executive action conflicts with a specific congressional policy (reflected in a statute or, as Youngstown suggests, legislative history), or if Congress passes related measures not authorizing the presidential conduct, courts cannot give the executive action effect. n289 When Congress is silent, however, the state law will stand; when Congress is silent, the executive action will stand. This analysis makes much sense with respect to state governments with reserved powers, but it makes little sense with respect to an Executive Branch lacking such powers.</w:t>
      </w:r>
      <w:r>
        <w:rPr>
          <w:rFonts w:eastAsia="Times New Roman"/>
          <w:szCs w:val="20"/>
        </w:rPr>
        <w:t xml:space="preserve"> </w:t>
      </w:r>
      <w:r>
        <w:rPr>
          <w:rFonts w:eastAsia="Times New Roman"/>
          <w:b/>
          <w:szCs w:val="24"/>
          <w:u w:val="single"/>
        </w:rPr>
        <w:t xml:space="preserve">The combination of </w:t>
      </w:r>
      <w:r>
        <w:rPr>
          <w:rStyle w:val="StyleBoldUnderline"/>
          <w:highlight w:val="cyan"/>
        </w:rPr>
        <w:t>congressional silence</w:t>
      </w:r>
      <w:r>
        <w:rPr>
          <w:rFonts w:eastAsia="Times New Roman"/>
          <w:b/>
          <w:szCs w:val="24"/>
          <w:highlight w:val="cyan"/>
          <w:u w:val="single"/>
        </w:rPr>
        <w:t xml:space="preserve"> and judicial inaction </w:t>
      </w:r>
      <w:r>
        <w:rPr>
          <w:rStyle w:val="StyleBoldUnderline"/>
          <w:highlight w:val="cyan"/>
        </w:rPr>
        <w:t>has the</w:t>
      </w:r>
      <w:r>
        <w:rPr>
          <w:rFonts w:eastAsia="Times New Roman"/>
          <w:b/>
          <w:szCs w:val="24"/>
          <w:u w:val="single"/>
        </w:rPr>
        <w:t xml:space="preserve"> practical </w:t>
      </w:r>
      <w:r>
        <w:rPr>
          <w:rStyle w:val="StyleBoldUnderline"/>
          <w:highlight w:val="cyan"/>
        </w:rPr>
        <w:t>effect of creating power</w:t>
      </w:r>
      <w:r>
        <w:rPr>
          <w:rStyle w:val="StyleBoldUnderline"/>
        </w:rPr>
        <w:t>.</w:t>
      </w:r>
      <w:r>
        <w:rPr>
          <w:rFonts w:eastAsia="Times New Roman"/>
          <w:szCs w:val="20"/>
        </w:rPr>
        <w:t xml:space="preserve">  Courts' reluctance to face questions about the scope of the President's constitutional powers - express and implied - creates three other problems. First, </w:t>
      </w:r>
      <w:r>
        <w:rPr>
          <w:rFonts w:eastAsia="Times New Roman"/>
          <w:b/>
          <w:szCs w:val="24"/>
          <w:u w:val="single"/>
        </w:rPr>
        <w:t xml:space="preserve">the implied </w:t>
      </w:r>
      <w:r>
        <w:rPr>
          <w:rStyle w:val="StyleBoldUnderline"/>
          <w:highlight w:val="cyan"/>
        </w:rPr>
        <w:t>presidential power given</w:t>
      </w:r>
      <w:r>
        <w:rPr>
          <w:rFonts w:eastAsia="Times New Roman"/>
          <w:b/>
          <w:szCs w:val="24"/>
          <w:u w:val="single"/>
        </w:rPr>
        <w:t xml:space="preserve"> effect </w:t>
      </w:r>
      <w:r>
        <w:rPr>
          <w:rStyle w:val="StyleBoldUnderline"/>
          <w:highlight w:val="cyan"/>
        </w:rPr>
        <w:t>by</w:t>
      </w:r>
      <w:r>
        <w:rPr>
          <w:rStyle w:val="StyleBoldUnderline"/>
        </w:rPr>
        <w:t xml:space="preserve"> virtue of</w:t>
      </w:r>
      <w:r>
        <w:rPr>
          <w:rFonts w:eastAsia="Times New Roman"/>
          <w:b/>
          <w:szCs w:val="24"/>
          <w:u w:val="single"/>
        </w:rPr>
        <w:t xml:space="preserve"> </w:t>
      </w:r>
      <w:r>
        <w:rPr>
          <w:rStyle w:val="StyleBoldUnderline"/>
        </w:rPr>
        <w:t xml:space="preserve">congressional </w:t>
      </w:r>
      <w:r>
        <w:rPr>
          <w:rStyle w:val="StyleBoldUnderline"/>
          <w:highlight w:val="cyan"/>
        </w:rPr>
        <w:t>silence</w:t>
      </w:r>
      <w:r>
        <w:rPr>
          <w:rFonts w:eastAsia="Times New Roman"/>
          <w:b/>
          <w:szCs w:val="24"/>
          <w:u w:val="single"/>
        </w:rPr>
        <w:t xml:space="preserve"> and judicial inaction </w:t>
      </w:r>
      <w:r>
        <w:rPr>
          <w:rStyle w:val="StyleBoldUnderline"/>
        </w:rPr>
        <w:t xml:space="preserve">can </w:t>
      </w:r>
      <w:r>
        <w:rPr>
          <w:rStyle w:val="StyleBoldUnderline"/>
          <w:highlight w:val="cyan"/>
        </w:rPr>
        <w:t>solidify into a broader claim</w:t>
      </w:r>
      <w:r>
        <w:rPr>
          <w:rFonts w:eastAsia="Times New Roman"/>
          <w:b/>
          <w:szCs w:val="24"/>
          <w:u w:val="single"/>
        </w:rPr>
        <w:t xml:space="preserve">. When the Executive exercises an "initiating" </w:t>
      </w:r>
      <w:r>
        <w:rPr>
          <w:rFonts w:eastAsia="Times New Roman"/>
          <w:szCs w:val="20"/>
        </w:rPr>
        <w:t xml:space="preserve">or "concurrent" </w:t>
      </w:r>
      <w:r>
        <w:rPr>
          <w:rFonts w:eastAsia="Times New Roman"/>
          <w:b/>
          <w:szCs w:val="24"/>
          <w:u w:val="single"/>
        </w:rPr>
        <w:t xml:space="preserve">power, it will tie that power to a textual provision or to a claim about the structure of the Constitution. </w:t>
      </w:r>
      <w:r>
        <w:rPr>
          <w:rStyle w:val="StyleBoldUnderline"/>
          <w:highlight w:val="cyan"/>
        </w:rPr>
        <w:t>Congress's silence</w:t>
      </w:r>
      <w:r>
        <w:rPr>
          <w:rFonts w:eastAsia="Times New Roman"/>
          <w:b/>
          <w:szCs w:val="24"/>
          <w:u w:val="single"/>
        </w:rPr>
        <w:t xml:space="preserve"> as a practical matter </w:t>
      </w:r>
      <w:r>
        <w:rPr>
          <w:rStyle w:val="StyleBoldUnderline"/>
          <w:highlight w:val="cyan"/>
        </w:rPr>
        <w:t>tends to validate the</w:t>
      </w:r>
      <w:r>
        <w:rPr>
          <w:rFonts w:eastAsia="Times New Roman"/>
          <w:b/>
          <w:szCs w:val="24"/>
          <w:highlight w:val="cyan"/>
          <w:u w:val="single"/>
        </w:rPr>
        <w:t xml:space="preserve"> </w:t>
      </w:r>
      <w:r>
        <w:rPr>
          <w:rStyle w:val="StyleBoldUnderline"/>
          <w:highlight w:val="cyan"/>
        </w:rPr>
        <w:t>executive rationale, and the Executive</w:t>
      </w:r>
      <w:r>
        <w:rPr>
          <w:rFonts w:eastAsia="Times New Roman"/>
          <w:b/>
          <w:szCs w:val="24"/>
          <w:u w:val="single"/>
        </w:rPr>
        <w:t xml:space="preserve"> Branch </w:t>
      </w:r>
      <w:r>
        <w:rPr>
          <w:rStyle w:val="StyleBoldUnderline"/>
          <w:highlight w:val="cyan"/>
        </w:rPr>
        <w:t>may</w:t>
      </w:r>
      <w:r>
        <w:rPr>
          <w:rFonts w:eastAsia="Times New Roman"/>
          <w:b/>
          <w:szCs w:val="24"/>
          <w:u w:val="single"/>
        </w:rPr>
        <w:t xml:space="preserve"> </w:t>
      </w:r>
      <w:r>
        <w:rPr>
          <w:rStyle w:val="StyleBoldUnderline"/>
        </w:rPr>
        <w:t xml:space="preserve">then </w:t>
      </w:r>
      <w:r>
        <w:rPr>
          <w:rStyle w:val="StyleBoldUnderline"/>
          <w:highlight w:val="cyan"/>
        </w:rPr>
        <w:t>claim a power not only to exercise the</w:t>
      </w:r>
      <w:r>
        <w:rPr>
          <w:rFonts w:eastAsia="Times New Roman"/>
          <w:b/>
          <w:szCs w:val="24"/>
          <w:u w:val="single"/>
        </w:rPr>
        <w:t xml:space="preserve"> disputed </w:t>
      </w:r>
      <w:r>
        <w:rPr>
          <w:rStyle w:val="StyleBoldUnderline"/>
          <w:highlight w:val="cyan"/>
        </w:rPr>
        <w:t>authority in</w:t>
      </w:r>
      <w:r>
        <w:rPr>
          <w:rStyle w:val="StyleBoldUnderline"/>
        </w:rPr>
        <w:t xml:space="preserve"> the face of </w:t>
      </w:r>
      <w:r>
        <w:rPr>
          <w:rStyle w:val="StyleBoldUnderline"/>
          <w:highlight w:val="cyan"/>
        </w:rPr>
        <w:t>congressional silence, but also</w:t>
      </w:r>
      <w:r>
        <w:rPr>
          <w:rFonts w:eastAsia="Times New Roman"/>
          <w:b/>
          <w:szCs w:val="24"/>
          <w:u w:val="single"/>
        </w:rPr>
        <w:t xml:space="preserve"> to exercise the disputed authority </w:t>
      </w:r>
      <w:r>
        <w:rPr>
          <w:rStyle w:val="StyleBoldUnderline"/>
          <w:highlight w:val="cyan"/>
        </w:rPr>
        <w:t>in</w:t>
      </w:r>
      <w:r>
        <w:rPr>
          <w:rFonts w:eastAsia="Times New Roman"/>
          <w:b/>
          <w:szCs w:val="24"/>
          <w:highlight w:val="cyan"/>
          <w:u w:val="single"/>
        </w:rPr>
        <w:t xml:space="preserve"> </w:t>
      </w:r>
      <w:r>
        <w:rPr>
          <w:rStyle w:val="StyleBoldUnderline"/>
          <w:highlight w:val="cyan"/>
        </w:rPr>
        <w:t>the face of congressional opposition</w:t>
      </w:r>
      <w:r>
        <w:rPr>
          <w:rFonts w:eastAsia="Times New Roman"/>
          <w:szCs w:val="20"/>
        </w:rPr>
        <w:t xml:space="preserve">. </w:t>
      </w:r>
      <w:r>
        <w:rPr>
          <w:rFonts w:eastAsia="Times New Roman"/>
          <w:szCs w:val="16"/>
        </w:rPr>
        <w:t>In other words, a power that the Executive Branch claims is "implied" in the Constitution may soon become an "implied" and "plenary" one. Questions about presidential power to terminate treaties provide a  [*151]  ready example. The Executive's claim that the President has the power to terminate a treaty - the power in controversy in Goldwater v. Carter, where Congress was silent - now takes a stronger form: that congressional efforts to curb the power are themselves unconstitutional. n290</w:t>
      </w:r>
    </w:p>
    <w:p w:rsidR="001E67D1" w:rsidRDefault="001E67D1" w:rsidP="001E67D1"/>
    <w:p w:rsidR="001E67D1" w:rsidRDefault="001E67D1" w:rsidP="001E67D1">
      <w:pPr>
        <w:pStyle w:val="Heading4"/>
      </w:pPr>
      <w:r>
        <w:t>No perm solvency-</w:t>
      </w:r>
    </w:p>
    <w:p w:rsidR="001E67D1" w:rsidRPr="003016C9" w:rsidRDefault="001E67D1" w:rsidP="001E67D1">
      <w:pPr>
        <w:keepNext/>
        <w:keepLines/>
        <w:widowControl w:val="0"/>
        <w:spacing w:before="200"/>
        <w:outlineLvl w:val="3"/>
        <w:rPr>
          <w:rFonts w:ascii="Georgia" w:eastAsiaTheme="majorEastAsia" w:hAnsi="Georgia" w:cstheme="majorBidi"/>
          <w:b/>
          <w:bCs/>
          <w:iCs/>
          <w:sz w:val="26"/>
        </w:rPr>
      </w:pPr>
      <w:r w:rsidRPr="003016C9">
        <w:rPr>
          <w:rFonts w:ascii="Georgia" w:eastAsiaTheme="majorEastAsia" w:hAnsi="Georgia" w:cstheme="majorBidi"/>
          <w:b/>
          <w:bCs/>
          <w:iCs/>
          <w:sz w:val="26"/>
        </w:rPr>
        <w:t xml:space="preserve">Voluntary executive consultation improves decision-making and captures all of the benefits of the aff without </w:t>
      </w:r>
      <w:r w:rsidRPr="003016C9">
        <w:rPr>
          <w:rFonts w:ascii="Georgia" w:eastAsiaTheme="majorEastAsia" w:hAnsi="Georgia" w:cstheme="majorBidi"/>
          <w:b/>
          <w:bCs/>
          <w:iCs/>
          <w:sz w:val="26"/>
          <w:u w:val="single"/>
        </w:rPr>
        <w:t>constraining authority</w:t>
      </w:r>
      <w:r w:rsidRPr="003016C9">
        <w:rPr>
          <w:rFonts w:ascii="Georgia" w:eastAsiaTheme="majorEastAsia" w:hAnsi="Georgia" w:cstheme="majorBidi"/>
          <w:b/>
          <w:bCs/>
          <w:iCs/>
          <w:sz w:val="26"/>
        </w:rPr>
        <w:t xml:space="preserve"> to act</w:t>
      </w:r>
    </w:p>
    <w:p w:rsidR="001E67D1" w:rsidRPr="003016C9" w:rsidRDefault="001E67D1" w:rsidP="001E67D1">
      <w:pPr>
        <w:widowControl w:val="0"/>
        <w:rPr>
          <w:rFonts w:ascii="Georgia" w:hAnsi="Georgia"/>
        </w:rPr>
      </w:pPr>
      <w:r w:rsidRPr="003016C9">
        <w:rPr>
          <w:rFonts w:ascii="Georgia" w:hAnsi="Georgia"/>
          <w:b/>
        </w:rPr>
        <w:t>Baker, 7 -</w:t>
      </w:r>
      <w:r w:rsidRPr="003016C9">
        <w:rPr>
          <w:rFonts w:ascii="Georgia" w:hAnsi="Georgia"/>
        </w:rPr>
        <w:t xml:space="preserve"> Chief Judge to the United States Court of Appeals for the Armed Forces, former Special Assistant to the President and Legal Advisor to the National Security Council (James, IN THE COMMON DEFENSE: NATIONAL SECURITY LAW FOR PERILOUS TIMES, p. 25-27)</w:t>
      </w:r>
    </w:p>
    <w:p w:rsidR="001E67D1" w:rsidRPr="003016C9" w:rsidRDefault="001E67D1" w:rsidP="001E67D1">
      <w:pPr>
        <w:widowControl w:val="0"/>
        <w:rPr>
          <w:rFonts w:ascii="Georgia" w:hAnsi="Georgia"/>
        </w:rPr>
      </w:pPr>
    </w:p>
    <w:p w:rsidR="001E67D1" w:rsidRPr="003016C9" w:rsidRDefault="001E67D1" w:rsidP="001E67D1">
      <w:pPr>
        <w:widowControl w:val="0"/>
        <w:rPr>
          <w:rFonts w:ascii="Georgia" w:hAnsi="Georgia"/>
          <w:sz w:val="16"/>
        </w:rPr>
      </w:pPr>
      <w:r w:rsidRPr="003016C9">
        <w:rPr>
          <w:rFonts w:ascii="Georgia" w:hAnsi="Georgia"/>
          <w:sz w:val="16"/>
        </w:rPr>
        <w:t xml:space="preserve">Understanding process also entails an appreciation as to how to effectively engage the constitutional process between branches. </w:t>
      </w:r>
      <w:r w:rsidRPr="003016C9">
        <w:rPr>
          <w:rFonts w:ascii="Georgia" w:hAnsi="Georgia"/>
          <w:bCs/>
          <w:highlight w:val="yellow"/>
          <w:u w:val="single"/>
        </w:rPr>
        <w:t xml:space="preserve">Unilateral </w:t>
      </w:r>
      <w:r w:rsidRPr="003016C9">
        <w:rPr>
          <w:rFonts w:ascii="Georgia" w:hAnsi="Georgia"/>
          <w:bCs/>
          <w:u w:val="single"/>
        </w:rPr>
        <w:t xml:space="preserve">executive </w:t>
      </w:r>
      <w:r w:rsidRPr="003016C9">
        <w:rPr>
          <w:rFonts w:ascii="Georgia" w:hAnsi="Georgia"/>
          <w:bCs/>
          <w:highlight w:val="yellow"/>
          <w:u w:val="single"/>
        </w:rPr>
        <w:t xml:space="preserve">action </w:t>
      </w:r>
      <w:r w:rsidRPr="003016C9">
        <w:rPr>
          <w:rFonts w:ascii="Georgia" w:hAnsi="Georgia"/>
          <w:bCs/>
          <w:u w:val="single"/>
        </w:rPr>
        <w:t>has advantages in surprise, speed, and secrecy</w:t>
      </w:r>
      <w:r w:rsidRPr="003016C9">
        <w:rPr>
          <w:rFonts w:ascii="Georgia" w:hAnsi="Georgia"/>
          <w:sz w:val="16"/>
        </w:rPr>
        <w:t xml:space="preserve">. In context, </w:t>
      </w:r>
      <w:r w:rsidRPr="003016C9">
        <w:rPr>
          <w:rFonts w:ascii="Georgia" w:hAnsi="Georgia"/>
          <w:bCs/>
          <w:u w:val="single"/>
        </w:rPr>
        <w:t xml:space="preserve">it </w:t>
      </w:r>
      <w:r w:rsidRPr="003016C9">
        <w:rPr>
          <w:rFonts w:ascii="Georgia" w:hAnsi="Georgia"/>
          <w:bCs/>
          <w:highlight w:val="yellow"/>
          <w:u w:val="single"/>
        </w:rPr>
        <w:t>is</w:t>
      </w:r>
      <w:r w:rsidRPr="003016C9">
        <w:rPr>
          <w:rFonts w:ascii="Georgia" w:hAnsi="Georgia"/>
          <w:sz w:val="16"/>
          <w:highlight w:val="yellow"/>
        </w:rPr>
        <w:t xml:space="preserve"> </w:t>
      </w:r>
      <w:r w:rsidRPr="003016C9">
        <w:rPr>
          <w:rFonts w:ascii="Georgia" w:hAnsi="Georgia"/>
          <w:sz w:val="16"/>
        </w:rPr>
        <w:t xml:space="preserve">also </w:t>
      </w:r>
      <w:r w:rsidRPr="003016C9">
        <w:rPr>
          <w:rFonts w:ascii="Georgia" w:hAnsi="Georgia"/>
          <w:b/>
          <w:iCs/>
          <w:highlight w:val="yellow"/>
          <w:u w:val="single"/>
        </w:rPr>
        <w:t>functionally imperative</w:t>
      </w:r>
      <w:r w:rsidRPr="003016C9">
        <w:rPr>
          <w:rFonts w:ascii="Georgia" w:hAnsi="Georgia"/>
          <w:sz w:val="16"/>
        </w:rPr>
        <w:t xml:space="preserve">. As discussed in Chapter 8, for example, </w:t>
      </w:r>
      <w:r w:rsidRPr="003016C9">
        <w:rPr>
          <w:rFonts w:ascii="Georgia" w:hAnsi="Georgia"/>
          <w:bCs/>
          <w:u w:val="single"/>
        </w:rPr>
        <w:t>military command could hardly function if it were subject to</w:t>
      </w:r>
      <w:r w:rsidRPr="003016C9">
        <w:rPr>
          <w:rFonts w:ascii="Georgia" w:hAnsi="Georgia"/>
          <w:sz w:val="16"/>
        </w:rPr>
        <w:t xml:space="preserve"> interagency, let alone, </w:t>
      </w:r>
      <w:r w:rsidRPr="003016C9">
        <w:rPr>
          <w:rFonts w:ascii="Georgia" w:hAnsi="Georgia"/>
          <w:bCs/>
          <w:u w:val="single"/>
        </w:rPr>
        <w:t xml:space="preserve">interbranch application. </w:t>
      </w:r>
      <w:r w:rsidRPr="003016C9">
        <w:rPr>
          <w:rFonts w:ascii="Georgia" w:hAnsi="Georgia"/>
          <w:sz w:val="16"/>
        </w:rPr>
        <w:t>Unilateral decision and action have other advantages. Advantage comes in part from the absence of objection or dissent and in the avoidance of partisan political obstruction. In the view of some experts, during the past fifteen years, “</w:t>
      </w:r>
      <w:r w:rsidRPr="003016C9">
        <w:rPr>
          <w:rFonts w:ascii="Georgia" w:hAnsi="Georgia"/>
          <w:bCs/>
          <w:highlight w:val="yellow"/>
          <w:u w:val="single"/>
        </w:rPr>
        <w:t xml:space="preserve">party and ideology </w:t>
      </w:r>
      <w:r w:rsidRPr="003016C9">
        <w:rPr>
          <w:rFonts w:ascii="Georgia" w:hAnsi="Georgia"/>
          <w:bCs/>
          <w:u w:val="single"/>
        </w:rPr>
        <w:t xml:space="preserve">routinely </w:t>
      </w:r>
      <w:r w:rsidRPr="003016C9">
        <w:rPr>
          <w:rFonts w:ascii="Georgia" w:hAnsi="Georgia"/>
          <w:bCs/>
          <w:highlight w:val="yellow"/>
          <w:u w:val="single"/>
        </w:rPr>
        <w:t xml:space="preserve">trump </w:t>
      </w:r>
      <w:r w:rsidRPr="003016C9">
        <w:rPr>
          <w:rFonts w:ascii="Georgia" w:hAnsi="Georgia"/>
          <w:bCs/>
          <w:u w:val="single"/>
        </w:rPr>
        <w:lastRenderedPageBreak/>
        <w:t xml:space="preserve">institutional interests and </w:t>
      </w:r>
      <w:r w:rsidRPr="003016C9">
        <w:rPr>
          <w:rFonts w:ascii="Georgia" w:hAnsi="Georgia"/>
          <w:bCs/>
          <w:highlight w:val="yellow"/>
          <w:u w:val="single"/>
        </w:rPr>
        <w:t xml:space="preserve">responsibilities” in </w:t>
      </w:r>
      <w:r w:rsidRPr="003016C9">
        <w:rPr>
          <w:rFonts w:ascii="Georgia" w:hAnsi="Georgia"/>
          <w:bCs/>
          <w:u w:val="single"/>
        </w:rPr>
        <w:t xml:space="preserve">the </w:t>
      </w:r>
      <w:r w:rsidRPr="003016C9">
        <w:rPr>
          <w:rFonts w:ascii="Georgia" w:hAnsi="Georgia"/>
          <w:bCs/>
          <w:highlight w:val="yellow"/>
          <w:u w:val="single"/>
        </w:rPr>
        <w:t>Congress</w:t>
      </w:r>
      <w:r w:rsidRPr="003016C9">
        <w:rPr>
          <w:rFonts w:ascii="Georgia" w:hAnsi="Georgia"/>
          <w:sz w:val="16"/>
        </w:rPr>
        <w:t>.6 These years coincide with the emergence of the jihadist threat.</w:t>
      </w:r>
    </w:p>
    <w:p w:rsidR="001E67D1" w:rsidRPr="003016C9" w:rsidRDefault="001E67D1" w:rsidP="001E67D1">
      <w:pPr>
        <w:widowControl w:val="0"/>
        <w:rPr>
          <w:rFonts w:ascii="Georgia" w:hAnsi="Georgia"/>
          <w:sz w:val="16"/>
        </w:rPr>
      </w:pPr>
      <w:r w:rsidRPr="003016C9">
        <w:rPr>
          <w:rFonts w:ascii="Georgia" w:hAnsi="Georgia"/>
          <w:bCs/>
          <w:u w:val="single"/>
        </w:rPr>
        <w:t>However, there are also security benefits that derive from the operation of external constitutional appraisal</w:t>
      </w:r>
      <w:r w:rsidRPr="003016C9">
        <w:rPr>
          <w:rFonts w:ascii="Georgia" w:hAnsi="Georgia"/>
          <w:sz w:val="16"/>
        </w:rPr>
        <w:t>. These include the foreknowledge of objection and the improvements in policy or execution that dissent might influence. Chances are, if the executive cannot sell a policy to members of Congress, or persuade the courts that executive actions are lawful, the executive will not be able to convince the American public or the international community.</w:t>
      </w:r>
    </w:p>
    <w:p w:rsidR="001E67D1" w:rsidRPr="003016C9" w:rsidRDefault="001E67D1" w:rsidP="001E67D1">
      <w:pPr>
        <w:widowControl w:val="0"/>
        <w:rPr>
          <w:rFonts w:ascii="Georgia" w:hAnsi="Georgia"/>
          <w:sz w:val="16"/>
        </w:rPr>
      </w:pPr>
      <w:r w:rsidRPr="003016C9">
        <w:rPr>
          <w:rFonts w:ascii="Georgia" w:hAnsi="Georgia"/>
          <w:sz w:val="16"/>
        </w:rPr>
        <w:t xml:space="preserve">A sustained and indefinite conflict will involve difficult public policy trade-offs that will require sustained public support; that means support from a majority of the population, not just a president’s political base or party. Such support is found in the effective operation of all the constitutional branches operating with transparency. </w:t>
      </w:r>
      <w:r w:rsidRPr="003016C9">
        <w:rPr>
          <w:rFonts w:ascii="Georgia" w:hAnsi="Georgia"/>
          <w:bCs/>
          <w:u w:val="single"/>
        </w:rPr>
        <w:t>Where members of Congress</w:t>
      </w:r>
      <w:r w:rsidRPr="003016C9">
        <w:rPr>
          <w:rFonts w:ascii="Georgia" w:hAnsi="Georgia"/>
          <w:sz w:val="16"/>
        </w:rPr>
        <w:t xml:space="preserve"> of both parties </w:t>
      </w:r>
      <w:r w:rsidRPr="003016C9">
        <w:rPr>
          <w:rFonts w:ascii="Georgia" w:hAnsi="Georgia"/>
          <w:bCs/>
          <w:u w:val="single"/>
        </w:rPr>
        <w:t>review and validate a policy, it is more likely to win public support</w:t>
      </w:r>
      <w:r w:rsidRPr="003016C9">
        <w:rPr>
          <w:rFonts w:ascii="Georgia" w:hAnsi="Georgia"/>
          <w:sz w:val="16"/>
        </w:rPr>
        <w:t>. Likewise, where the government’s legal arguments and facts are validated through independent judicial review, they are more likely to garner sustained public support. Thus, where there is more than one legal and effective way to accomplish the mission, as a matter of legal policy,</w:t>
      </w:r>
      <w:r w:rsidRPr="003016C9">
        <w:rPr>
          <w:rFonts w:ascii="Georgia" w:hAnsi="Georgia"/>
          <w:bCs/>
          <w:u w:val="single"/>
        </w:rPr>
        <w:t xml:space="preserve"> the president </w:t>
      </w:r>
      <w:r w:rsidRPr="003016C9">
        <w:rPr>
          <w:rFonts w:ascii="Georgia" w:hAnsi="Georgia"/>
          <w:sz w:val="16"/>
        </w:rPr>
        <w:t>and his national security lawyers</w:t>
      </w:r>
      <w:r w:rsidRPr="003016C9">
        <w:rPr>
          <w:rFonts w:ascii="Georgia" w:hAnsi="Georgia"/>
          <w:bCs/>
          <w:u w:val="single"/>
        </w:rPr>
        <w:t xml:space="preserve"> should espouse the inclusive argument that is more likely to persuade more people for a longer period of time</w:t>
      </w:r>
      <w:r w:rsidRPr="003016C9">
        <w:rPr>
          <w:rFonts w:ascii="Georgia" w:hAnsi="Georgia"/>
          <w:sz w:val="16"/>
        </w:rPr>
        <w:t xml:space="preserve">. The extreme and divisive argument should be reserved for the extraordinary circumstance. In short, </w:t>
      </w:r>
      <w:r w:rsidRPr="003016C9">
        <w:rPr>
          <w:rFonts w:ascii="Georgia" w:hAnsi="Georgia"/>
          <w:bCs/>
          <w:highlight w:val="yellow"/>
          <w:u w:val="single"/>
        </w:rPr>
        <w:t xml:space="preserve">congressional </w:t>
      </w:r>
      <w:r w:rsidRPr="003016C9">
        <w:rPr>
          <w:rFonts w:ascii="Georgia" w:hAnsi="Georgia"/>
          <w:bCs/>
          <w:u w:val="single"/>
        </w:rPr>
        <w:t xml:space="preserve">and judicial </w:t>
      </w:r>
      <w:r w:rsidRPr="003016C9">
        <w:rPr>
          <w:rFonts w:ascii="Georgia" w:hAnsi="Georgia"/>
          <w:bCs/>
          <w:highlight w:val="yellow"/>
          <w:u w:val="single"/>
        </w:rPr>
        <w:t xml:space="preserve">review, </w:t>
      </w:r>
      <w:r w:rsidRPr="003016C9">
        <w:rPr>
          <w:rFonts w:ascii="Georgia" w:hAnsi="Georgia"/>
          <w:b/>
          <w:iCs/>
          <w:highlight w:val="yellow"/>
          <w:u w:val="single"/>
        </w:rPr>
        <w:t>not necessarily decision</w:t>
      </w:r>
      <w:r w:rsidRPr="003016C9">
        <w:rPr>
          <w:rFonts w:ascii="Georgia" w:hAnsi="Georgia"/>
          <w:bCs/>
          <w:highlight w:val="yellow"/>
          <w:u w:val="single"/>
        </w:rPr>
        <w:t xml:space="preserve">, offers </w:t>
      </w:r>
      <w:r w:rsidRPr="003016C9">
        <w:rPr>
          <w:rFonts w:ascii="Georgia" w:hAnsi="Georgia"/>
          <w:bCs/>
          <w:u w:val="single"/>
        </w:rPr>
        <w:t xml:space="preserve">a source of independent policy and legal </w:t>
      </w:r>
      <w:r w:rsidRPr="003016C9">
        <w:rPr>
          <w:rFonts w:ascii="Georgia" w:hAnsi="Georgia"/>
          <w:bCs/>
          <w:highlight w:val="yellow"/>
          <w:u w:val="single"/>
        </w:rPr>
        <w:t xml:space="preserve">validation </w:t>
      </w:r>
      <w:r w:rsidRPr="003016C9">
        <w:rPr>
          <w:rFonts w:ascii="Georgia" w:hAnsi="Georgia"/>
          <w:bCs/>
          <w:u w:val="single"/>
        </w:rPr>
        <w:t>that is not found in the executive branch alone</w:t>
      </w:r>
      <w:r w:rsidRPr="003016C9">
        <w:rPr>
          <w:rFonts w:ascii="Georgia" w:hAnsi="Georgia"/>
          <w:sz w:val="16"/>
        </w:rPr>
        <w:t>.</w:t>
      </w:r>
    </w:p>
    <w:p w:rsidR="001E67D1" w:rsidRPr="003016C9" w:rsidRDefault="001E67D1" w:rsidP="001E67D1">
      <w:pPr>
        <w:widowControl w:val="0"/>
        <w:rPr>
          <w:rFonts w:ascii="Georgia" w:hAnsi="Georgia"/>
          <w:bCs/>
          <w:u w:val="single"/>
        </w:rPr>
      </w:pPr>
      <w:r w:rsidRPr="003016C9">
        <w:rPr>
          <w:rFonts w:ascii="Georgia" w:hAnsi="Georgia"/>
          <w:sz w:val="16"/>
        </w:rPr>
        <w:t xml:space="preserve">Further, </w:t>
      </w:r>
      <w:r w:rsidRPr="003016C9">
        <w:rPr>
          <w:rFonts w:ascii="Georgia" w:hAnsi="Georgia"/>
          <w:bCs/>
          <w:highlight w:val="yellow"/>
          <w:u w:val="single"/>
        </w:rPr>
        <w:t xml:space="preserve">while the president alone has the </w:t>
      </w:r>
      <w:r w:rsidRPr="003016C9">
        <w:rPr>
          <w:rFonts w:ascii="Georgia" w:hAnsi="Georgia"/>
          <w:b/>
          <w:iCs/>
          <w:highlight w:val="yellow"/>
          <w:u w:val="single"/>
        </w:rPr>
        <w:t>authority</w:t>
      </w:r>
      <w:r w:rsidRPr="003016C9">
        <w:rPr>
          <w:rFonts w:ascii="Georgia" w:hAnsi="Georgia"/>
          <w:bCs/>
          <w:u w:val="single"/>
        </w:rPr>
        <w:t xml:space="preserve"> to wield the tools of national security </w:t>
      </w:r>
      <w:r w:rsidRPr="003016C9">
        <w:rPr>
          <w:rFonts w:ascii="Georgia" w:hAnsi="Georgia"/>
          <w:sz w:val="16"/>
        </w:rPr>
        <w:t xml:space="preserve">and the bureaucratic efficiencies to do so effectively, </w:t>
      </w:r>
      <w:r w:rsidRPr="003016C9">
        <w:rPr>
          <w:rFonts w:ascii="Georgia" w:hAnsi="Georgia"/>
          <w:bCs/>
          <w:highlight w:val="yellow"/>
          <w:u w:val="single"/>
        </w:rPr>
        <w:t xml:space="preserve">that is not to say the president does not benefit from </w:t>
      </w:r>
      <w:r w:rsidRPr="003016C9">
        <w:rPr>
          <w:rFonts w:ascii="Georgia" w:hAnsi="Georgia"/>
          <w:iCs/>
          <w:highlight w:val="yellow"/>
          <w:u w:val="single"/>
        </w:rPr>
        <w:t xml:space="preserve">maximizing </w:t>
      </w:r>
      <w:r w:rsidRPr="003016C9">
        <w:rPr>
          <w:rFonts w:ascii="Georgia" w:hAnsi="Georgia"/>
          <w:iCs/>
          <w:u w:val="single"/>
        </w:rPr>
        <w:t xml:space="preserve">his </w:t>
      </w:r>
      <w:r w:rsidRPr="003016C9">
        <w:rPr>
          <w:rFonts w:ascii="Georgia" w:hAnsi="Georgia"/>
          <w:iCs/>
          <w:highlight w:val="yellow"/>
          <w:u w:val="single"/>
        </w:rPr>
        <w:t>authority</w:t>
      </w:r>
      <w:r w:rsidRPr="003016C9">
        <w:rPr>
          <w:rFonts w:ascii="Georgia" w:hAnsi="Georgia"/>
          <w:bCs/>
          <w:highlight w:val="yellow"/>
          <w:u w:val="single"/>
        </w:rPr>
        <w:t xml:space="preserve"> through </w:t>
      </w:r>
      <w:r w:rsidRPr="003016C9">
        <w:rPr>
          <w:rFonts w:ascii="Georgia" w:hAnsi="Georgia"/>
          <w:bCs/>
          <w:u w:val="single"/>
        </w:rPr>
        <w:t xml:space="preserve">the </w:t>
      </w:r>
      <w:r w:rsidRPr="003016C9">
        <w:rPr>
          <w:rFonts w:ascii="Georgia" w:hAnsi="Georgia"/>
          <w:bCs/>
          <w:highlight w:val="yellow"/>
          <w:u w:val="single"/>
        </w:rPr>
        <w:t xml:space="preserve">involvement </w:t>
      </w:r>
      <w:r w:rsidRPr="003016C9">
        <w:rPr>
          <w:rFonts w:ascii="Georgia" w:hAnsi="Georgia"/>
          <w:bCs/>
          <w:u w:val="single"/>
        </w:rPr>
        <w:t>and validation of the other branches of government</w:t>
      </w:r>
      <w:r w:rsidRPr="003016C9">
        <w:rPr>
          <w:rFonts w:ascii="Georgia" w:hAnsi="Georgia"/>
          <w:sz w:val="16"/>
        </w:rPr>
        <w:t xml:space="preserve">. Whatever can be said of the president’s independent authority to act, as the Jacksonian paradigm recognizes, when the president acts with the express or implied authorization of the Congress in addition to his own inherent authority, he acts at the zenith of his powers. Therefore, </w:t>
      </w:r>
      <w:r w:rsidRPr="003016C9">
        <w:rPr>
          <w:rFonts w:ascii="Georgia" w:hAnsi="Georgia"/>
          <w:bCs/>
          <w:u w:val="single"/>
        </w:rPr>
        <w:t>those who believe in the necessity of executive action to preempt and respond to the terrorist threat,</w:t>
      </w:r>
      <w:r w:rsidRPr="003016C9">
        <w:rPr>
          <w:rFonts w:ascii="Georgia" w:hAnsi="Georgia"/>
          <w:sz w:val="16"/>
        </w:rPr>
        <w:t xml:space="preserve"> as I do, </w:t>
      </w:r>
      <w:r w:rsidRPr="003016C9">
        <w:rPr>
          <w:rFonts w:ascii="Georgia" w:hAnsi="Georgia"/>
          <w:bCs/>
          <w:u w:val="single"/>
        </w:rPr>
        <w:t>should favor legal arguments that maximize presidential authority</w:t>
      </w:r>
      <w:r w:rsidRPr="003016C9">
        <w:rPr>
          <w:rFonts w:ascii="Georgia" w:hAnsi="Georgia"/>
          <w:sz w:val="16"/>
        </w:rPr>
        <w:t xml:space="preserve">. In context, </w:t>
      </w:r>
      <w:r w:rsidRPr="003016C9">
        <w:rPr>
          <w:rFonts w:ascii="Georgia" w:hAnsi="Georgia"/>
          <w:bCs/>
          <w:highlight w:val="yellow"/>
          <w:u w:val="single"/>
        </w:rPr>
        <w:t xml:space="preserve">this means </w:t>
      </w:r>
      <w:r w:rsidRPr="003016C9">
        <w:rPr>
          <w:rFonts w:ascii="Georgia" w:hAnsi="Georgia"/>
          <w:bCs/>
          <w:u w:val="single"/>
        </w:rPr>
        <w:t xml:space="preserve">the </w:t>
      </w:r>
      <w:r w:rsidRPr="003016C9">
        <w:rPr>
          <w:rFonts w:ascii="Georgia" w:hAnsi="Georgia"/>
          <w:bCs/>
          <w:highlight w:val="yellow"/>
          <w:u w:val="single"/>
        </w:rPr>
        <w:t xml:space="preserve">meaningful </w:t>
      </w:r>
      <w:r w:rsidRPr="003016C9">
        <w:rPr>
          <w:rFonts w:ascii="Georgia" w:hAnsi="Georgia"/>
          <w:bCs/>
          <w:u w:val="single"/>
        </w:rPr>
        <w:t xml:space="preserve">and transparent </w:t>
      </w:r>
      <w:r w:rsidRPr="003016C9">
        <w:rPr>
          <w:rFonts w:ascii="Georgia" w:hAnsi="Georgia"/>
          <w:bCs/>
          <w:highlight w:val="yellow"/>
          <w:u w:val="single"/>
        </w:rPr>
        <w:t xml:space="preserve">participation of </w:t>
      </w:r>
      <w:r w:rsidRPr="003016C9">
        <w:rPr>
          <w:rFonts w:ascii="Georgia" w:hAnsi="Georgia"/>
          <w:bCs/>
          <w:u w:val="single"/>
        </w:rPr>
        <w:t xml:space="preserve">the </w:t>
      </w:r>
      <w:r w:rsidRPr="003016C9">
        <w:rPr>
          <w:rFonts w:ascii="Georgia" w:hAnsi="Georgia"/>
          <w:bCs/>
          <w:highlight w:val="yellow"/>
          <w:u w:val="single"/>
        </w:rPr>
        <w:t xml:space="preserve">Congress </w:t>
      </w:r>
      <w:r w:rsidRPr="003016C9">
        <w:rPr>
          <w:rFonts w:ascii="Georgia" w:hAnsi="Georgia"/>
          <w:bCs/>
          <w:u w:val="single"/>
        </w:rPr>
        <w:t>and the courts.</w:t>
      </w:r>
    </w:p>
    <w:p w:rsidR="001E67D1" w:rsidRDefault="001E67D1" w:rsidP="001E67D1"/>
    <w:p w:rsidR="00521DBC" w:rsidRDefault="00521DBC" w:rsidP="00521DBC"/>
    <w:p w:rsidR="00287457" w:rsidRDefault="00287457" w:rsidP="00287457">
      <w:pPr>
        <w:pStyle w:val="Heading4"/>
      </w:pPr>
      <w:r>
        <w:t>Executive action on drones is sufficient—solves backlash and modeling</w:t>
      </w:r>
    </w:p>
    <w:p w:rsidR="00287457" w:rsidRDefault="00287457" w:rsidP="00287457">
      <w:r w:rsidRPr="00D6525D">
        <w:rPr>
          <w:rStyle w:val="Citation"/>
        </w:rPr>
        <w:t>Roth</w:t>
      </w:r>
      <w:r>
        <w:t>, executive d</w:t>
      </w:r>
      <w:r w:rsidRPr="00D6525D">
        <w:t xml:space="preserve">irector </w:t>
      </w:r>
      <w:r>
        <w:t>–</w:t>
      </w:r>
      <w:r w:rsidRPr="00D6525D">
        <w:t xml:space="preserve"> Human Rights Watch</w:t>
      </w:r>
      <w:r>
        <w:t xml:space="preserve">, April </w:t>
      </w:r>
      <w:r w:rsidRPr="00D6525D">
        <w:rPr>
          <w:rStyle w:val="Citation"/>
        </w:rPr>
        <w:t>‘13</w:t>
      </w:r>
    </w:p>
    <w:p w:rsidR="00287457" w:rsidRDefault="00287457" w:rsidP="00287457">
      <w:r>
        <w:t>(Kenneth, “</w:t>
      </w:r>
      <w:r w:rsidRPr="00D6525D">
        <w:t>What Rules Should Govern US Drone Attacks?</w:t>
      </w:r>
      <w:r>
        <w:t>” The New York Review of Books)</w:t>
      </w:r>
    </w:p>
    <w:p w:rsidR="00287457" w:rsidRDefault="00287457" w:rsidP="00287457"/>
    <w:p w:rsidR="00287457" w:rsidRPr="00D6525D" w:rsidRDefault="00287457" w:rsidP="00287457">
      <w:pPr>
        <w:rPr>
          <w:u w:val="single"/>
        </w:rPr>
      </w:pPr>
      <w:r w:rsidRPr="00D6525D">
        <w:t xml:space="preserve">At the very least, </w:t>
      </w:r>
      <w:r w:rsidRPr="00D6525D">
        <w:rPr>
          <w:rStyle w:val="StyleBoldUnderline"/>
        </w:rPr>
        <w:t xml:space="preserve">the CIA’s drone program, </w:t>
      </w:r>
      <w:r w:rsidRPr="00D6525D">
        <w:rPr>
          <w:rStyle w:val="Emphasis"/>
        </w:rPr>
        <w:t xml:space="preserve">the </w:t>
      </w:r>
      <w:r w:rsidRPr="001F6218">
        <w:rPr>
          <w:rStyle w:val="Emphasis"/>
          <w:highlight w:val="cyan"/>
        </w:rPr>
        <w:t>source of</w:t>
      </w:r>
      <w:r w:rsidRPr="00D6525D">
        <w:rPr>
          <w:rStyle w:val="Emphasis"/>
        </w:rPr>
        <w:t xml:space="preserve"> most of the </w:t>
      </w:r>
      <w:r w:rsidRPr="001F6218">
        <w:rPr>
          <w:rStyle w:val="Emphasis"/>
          <w:highlight w:val="cyan"/>
        </w:rPr>
        <w:t>controversy</w:t>
      </w:r>
      <w:r w:rsidRPr="001F6218">
        <w:rPr>
          <w:rStyle w:val="StyleBoldUnderline"/>
          <w:highlight w:val="cyan"/>
        </w:rPr>
        <w:t>, should be transferred to the Pentagon</w:t>
      </w:r>
      <w:r w:rsidRPr="00D6525D">
        <w:rPr>
          <w:rStyle w:val="StyleBoldUnderline"/>
        </w:rPr>
        <w:t xml:space="preserve">, with its stronger tradition of accountability to the law. </w:t>
      </w:r>
      <w:r w:rsidRPr="001F6218">
        <w:rPr>
          <w:rStyle w:val="StyleBoldUnderline"/>
          <w:highlight w:val="cyan"/>
        </w:rPr>
        <w:t>That should be accompanied by a new policy of transparency</w:t>
      </w:r>
      <w:r w:rsidRPr="00D6525D">
        <w:rPr>
          <w:rStyle w:val="StyleBoldUnderline"/>
        </w:rPr>
        <w:t xml:space="preserve"> about which laws govern drone attacks</w:t>
      </w:r>
      <w:r>
        <w:t xml:space="preserve">, and about why people are targeted, as well as prompt investigation whenever there is a credible allegation of civilian casualties or inappropriate targeting. </w:t>
      </w:r>
      <w:r w:rsidRPr="00D6525D">
        <w:rPr>
          <w:rStyle w:val="StyleBoldUnderline"/>
        </w:rPr>
        <w:t>The aim should be to open to independent scrutiny</w:t>
      </w:r>
      <w:r>
        <w:t>—by Congress, the courts, the press, and the public—</w:t>
      </w:r>
      <w:r w:rsidRPr="00D6525D">
        <w:rPr>
          <w:rStyle w:val="StyleBoldUnderline"/>
        </w:rPr>
        <w:t>many aspects of the drone program that have</w:t>
      </w:r>
      <w:r>
        <w:t xml:space="preserve"> unjustifiably </w:t>
      </w:r>
      <w:r w:rsidRPr="00D6525D">
        <w:rPr>
          <w:rStyle w:val="StyleBoldUnderline"/>
        </w:rPr>
        <w:t>been kept secret</w:t>
      </w:r>
      <w:r>
        <w:t xml:space="preserve"> (however open that secret may be) </w:t>
      </w:r>
      <w:r w:rsidRPr="00D6525D">
        <w:rPr>
          <w:rStyle w:val="StyleBoldUnderline"/>
        </w:rPr>
        <w:t>and treat drone attacks like normal military</w:t>
      </w:r>
      <w:r>
        <w:t xml:space="preserve"> or police </w:t>
      </w:r>
      <w:r w:rsidRPr="00D6525D">
        <w:rPr>
          <w:rStyle w:val="StyleBoldUnderline"/>
        </w:rPr>
        <w:t>operations.</w:t>
      </w:r>
    </w:p>
    <w:p w:rsidR="00287457" w:rsidRDefault="00287457" w:rsidP="00287457">
      <w:pPr>
        <w:rPr>
          <w:rStyle w:val="StyleBoldUnderline"/>
        </w:rPr>
      </w:pPr>
      <w:r>
        <w:t xml:space="preserve">Any program that kills on the basis of secret intelligence risks abuse. </w:t>
      </w:r>
      <w:r w:rsidRPr="00D6525D">
        <w:rPr>
          <w:rStyle w:val="Emphasis"/>
        </w:rPr>
        <w:t xml:space="preserve">The </w:t>
      </w:r>
      <w:r w:rsidRPr="001F6218">
        <w:rPr>
          <w:rStyle w:val="Emphasis"/>
          <w:highlight w:val="cyan"/>
        </w:rPr>
        <w:t>administration could go a long way</w:t>
      </w:r>
      <w:r w:rsidRPr="001F6218">
        <w:rPr>
          <w:highlight w:val="cyan"/>
        </w:rPr>
        <w:t xml:space="preserve"> </w:t>
      </w:r>
      <w:r w:rsidRPr="001F6218">
        <w:rPr>
          <w:rStyle w:val="StyleBoldUnderline"/>
          <w:highlight w:val="cyan"/>
        </w:rPr>
        <w:t>toward minimizing the possibility of illegal killings</w:t>
      </w:r>
      <w:r w:rsidRPr="00D6525D">
        <w:rPr>
          <w:rStyle w:val="StyleBoldUnderline"/>
        </w:rPr>
        <w:t>—</w:t>
      </w:r>
      <w:r w:rsidRPr="001F6218">
        <w:rPr>
          <w:rStyle w:val="Emphasis"/>
          <w:highlight w:val="cyan"/>
        </w:rPr>
        <w:t>and discouraging others from acting</w:t>
      </w:r>
      <w:r w:rsidRPr="001F6218">
        <w:rPr>
          <w:rStyle w:val="StyleBoldUnderline"/>
          <w:highlight w:val="cyan"/>
        </w:rPr>
        <w:t xml:space="preserve"> in kind</w:t>
      </w:r>
      <w:r w:rsidRPr="00D6525D">
        <w:rPr>
          <w:rStyle w:val="StyleBoldUnderline"/>
        </w:rPr>
        <w:t>—</w:t>
      </w:r>
      <w:r w:rsidRPr="001F6218">
        <w:rPr>
          <w:rStyle w:val="StyleBoldUnderline"/>
          <w:highlight w:val="cyan"/>
        </w:rPr>
        <w:t xml:space="preserve">if it </w:t>
      </w:r>
      <w:r w:rsidRPr="00D6525D">
        <w:rPr>
          <w:rStyle w:val="StyleBoldUnderline"/>
        </w:rPr>
        <w:t xml:space="preserve">explicitly </w:t>
      </w:r>
      <w:r w:rsidRPr="001F6218">
        <w:rPr>
          <w:rStyle w:val="StyleBoldUnderline"/>
          <w:highlight w:val="cyan"/>
        </w:rPr>
        <w:t xml:space="preserve">recognized clear limits in the law </w:t>
      </w:r>
      <w:r w:rsidRPr="00D6525D">
        <w:rPr>
          <w:rStyle w:val="StyleBoldUnderline"/>
        </w:rPr>
        <w:t>governing drone attacks and allowed as much independent consideration</w:t>
      </w:r>
      <w:r>
        <w:t xml:space="preserve"> of its compliance </w:t>
      </w:r>
      <w:r w:rsidRPr="00D6525D">
        <w:rPr>
          <w:rStyle w:val="StyleBoldUnderline"/>
        </w:rPr>
        <w:t>as possible.</w:t>
      </w:r>
    </w:p>
    <w:p w:rsidR="00287457" w:rsidRDefault="00287457" w:rsidP="00287457">
      <w:pPr>
        <w:pStyle w:val="Heading4"/>
      </w:pPr>
      <w:r>
        <w:t>Solves drone modeling</w:t>
      </w:r>
    </w:p>
    <w:p w:rsidR="00287457" w:rsidRPr="004C3BAC" w:rsidRDefault="00287457" w:rsidP="00287457">
      <w:pPr>
        <w:rPr>
          <w:rStyle w:val="Citation"/>
        </w:rPr>
      </w:pPr>
      <w:r w:rsidRPr="004C3BAC">
        <w:rPr>
          <w:rStyle w:val="Citation"/>
        </w:rPr>
        <w:t>Twomey</w:t>
      </w:r>
      <w:r>
        <w:t>, JD candidate – Trinity College Dublin, 3/14/</w:t>
      </w:r>
      <w:r w:rsidRPr="004C3BAC">
        <w:rPr>
          <w:rStyle w:val="Citation"/>
        </w:rPr>
        <w:t>’13</w:t>
      </w:r>
    </w:p>
    <w:p w:rsidR="00287457" w:rsidRDefault="00287457" w:rsidP="00287457">
      <w:r>
        <w:t>(Laura, “</w:t>
      </w:r>
      <w:r w:rsidRPr="004C3BAC">
        <w:t>Setting a Global Precedent: President Obama's Codification of Drone Warfare</w:t>
      </w:r>
      <w:r>
        <w:t>,” Cambridge Journal of International and Comparative Law Blog)</w:t>
      </w:r>
    </w:p>
    <w:p w:rsidR="00287457" w:rsidRDefault="00287457" w:rsidP="00287457"/>
    <w:p w:rsidR="00287457" w:rsidRDefault="00287457" w:rsidP="00287457">
      <w:r>
        <w:lastRenderedPageBreak/>
        <w:t xml:space="preserve">It is clear that, as the first State to deploy remote targeting technology in a non international armed conflict, </w:t>
      </w:r>
      <w:r w:rsidRPr="00B13B0F">
        <w:rPr>
          <w:highlight w:val="cyan"/>
          <w:u w:val="single"/>
        </w:rPr>
        <w:t xml:space="preserve">the legal framework </w:t>
      </w:r>
      <w:r w:rsidRPr="00BD2C77">
        <w:rPr>
          <w:u w:val="single"/>
        </w:rPr>
        <w:t>forged by the US</w:t>
      </w:r>
      <w:r>
        <w:t xml:space="preserve"> during President Obama's second term </w:t>
      </w:r>
      <w:r w:rsidRPr="00BD2C77">
        <w:rPr>
          <w:u w:val="single"/>
        </w:rPr>
        <w:t xml:space="preserve">will </w:t>
      </w:r>
      <w:r w:rsidRPr="00B13B0F">
        <w:rPr>
          <w:highlight w:val="cyan"/>
          <w:u w:val="single"/>
        </w:rPr>
        <w:t>set significant precedent for</w:t>
      </w:r>
      <w:r>
        <w:t xml:space="preserve"> the future practice of </w:t>
      </w:r>
      <w:r w:rsidRPr="00BD2C77">
        <w:rPr>
          <w:u w:val="single"/>
        </w:rPr>
        <w:t>the</w:t>
      </w:r>
      <w:r>
        <w:t xml:space="preserve"> estimated </w:t>
      </w:r>
      <w:r w:rsidRPr="00B13B0F">
        <w:rPr>
          <w:highlight w:val="cyan"/>
          <w:u w:val="single"/>
        </w:rPr>
        <w:t>40 States developing</w:t>
      </w:r>
      <w:r>
        <w:t xml:space="preserve"> their own </w:t>
      </w:r>
      <w:r w:rsidRPr="00B13B0F">
        <w:rPr>
          <w:highlight w:val="cyan"/>
          <w:u w:val="single"/>
        </w:rPr>
        <w:t>drone tech</w:t>
      </w:r>
      <w:r>
        <w:t>nology.</w:t>
      </w:r>
    </w:p>
    <w:p w:rsidR="00287457" w:rsidRDefault="00287457" w:rsidP="00287457">
      <w:r>
        <w:t>On 7 March 2013, members of the European Parliament expressed deep concern about the “unwelcome precedent” the programme sets, citing its “destabilising effect on the international legal framework” that “destroys ... our common legal heritage.” This 'destabilising effect' arises from the classified and seemingly amorphous substantive legal basis for the programme and the apparent lack of procedural standards in place. It remains to be seen if the classified 'rulebook' will be released for public scrutiny, and allay these concerns.</w:t>
      </w:r>
    </w:p>
    <w:p w:rsidR="00287457" w:rsidRDefault="00287457" w:rsidP="00287457">
      <w:r>
        <w:t xml:space="preserve">Reliance </w:t>
      </w:r>
      <w:r w:rsidRPr="00BD2C77">
        <w:t>on international law in world order is based on consent, consensus, good faith and, crucially in this instance, reciprocity. The US programme may harbour short term gains in the pursuit of al-Qaeda operatives, however, if the aforementioned substantive legal justifications continue to be invoked, it risks engendering long term disadvantages. Pursuing this policy encourages other States to adopt similar policies. Administration officials have cited particular concern about setting precedent for Russia, Iran and China, all of which are developing their own remote targeting technology.</w:t>
      </w:r>
    </w:p>
    <w:p w:rsidR="00287457" w:rsidRPr="00511B61" w:rsidRDefault="00287457" w:rsidP="00287457">
      <w:pPr>
        <w:rPr>
          <w:rStyle w:val="StyleBoldUnderline"/>
        </w:rPr>
      </w:pPr>
      <w:r w:rsidRPr="00BD2C77">
        <w:t>It is</w:t>
      </w:r>
      <w:r>
        <w:t xml:space="preserve"> therefore suggested that </w:t>
      </w:r>
      <w:r w:rsidRPr="00BD2C77">
        <w:rPr>
          <w:rStyle w:val="StyleBoldUnderline"/>
        </w:rPr>
        <w:t xml:space="preserve">the </w:t>
      </w:r>
      <w:r w:rsidRPr="00B13B0F">
        <w:rPr>
          <w:rStyle w:val="StyleBoldUnderline"/>
          <w:highlight w:val="cyan"/>
        </w:rPr>
        <w:t>Administration should</w:t>
      </w:r>
      <w:r w:rsidRPr="00B13B0F">
        <w:rPr>
          <w:highlight w:val="cyan"/>
        </w:rPr>
        <w:t xml:space="preserve"> </w:t>
      </w:r>
      <w:r>
        <w:t xml:space="preserve">take this opportunity to </w:t>
      </w:r>
      <w:r w:rsidRPr="00B13B0F">
        <w:rPr>
          <w:rStyle w:val="StyleBoldUnderline"/>
          <w:highlight w:val="cyan"/>
        </w:rPr>
        <w:t xml:space="preserve">codify </w:t>
      </w:r>
      <w:r w:rsidRPr="00BD2C77">
        <w:rPr>
          <w:rStyle w:val="StyleBoldUnderline"/>
        </w:rPr>
        <w:t xml:space="preserve">the </w:t>
      </w:r>
      <w:r w:rsidRPr="00B13B0F">
        <w:rPr>
          <w:rStyle w:val="StyleBoldUnderline"/>
          <w:highlight w:val="cyan"/>
        </w:rPr>
        <w:t>rules</w:t>
      </w:r>
      <w:r>
        <w:t xml:space="preserve">, </w:t>
      </w:r>
      <w:r w:rsidRPr="00B13B0F">
        <w:rPr>
          <w:rStyle w:val="StyleBoldUnderline"/>
          <w:highlight w:val="cyan"/>
        </w:rPr>
        <w:t>clarify terms</w:t>
      </w:r>
      <w:r w:rsidRPr="00BD2C77">
        <w:rPr>
          <w:rStyle w:val="StyleBoldUnderline"/>
        </w:rPr>
        <w:t xml:space="preserve"> where ambiguity may currently allow for broader interpretations</w:t>
      </w:r>
      <w:r>
        <w:t xml:space="preserve">, </w:t>
      </w:r>
      <w:r w:rsidRPr="00B13B0F">
        <w:rPr>
          <w:rStyle w:val="StyleBoldUnderline"/>
          <w:highlight w:val="cyan"/>
        </w:rPr>
        <w:t xml:space="preserve">and </w:t>
      </w:r>
      <w:r w:rsidRPr="00BD2C77">
        <w:rPr>
          <w:rStyle w:val="StyleBoldUnderline"/>
        </w:rPr>
        <w:t xml:space="preserve">to </w:t>
      </w:r>
      <w:r w:rsidRPr="00B13B0F">
        <w:rPr>
          <w:rStyle w:val="StyleBoldUnderline"/>
          <w:highlight w:val="cyan"/>
        </w:rPr>
        <w:t xml:space="preserve">bring </w:t>
      </w:r>
      <w:r w:rsidRPr="00BD2C77">
        <w:rPr>
          <w:rStyle w:val="StyleBoldUnderline"/>
        </w:rPr>
        <w:t xml:space="preserve">its </w:t>
      </w:r>
      <w:r w:rsidRPr="00B13B0F">
        <w:rPr>
          <w:rStyle w:val="StyleBoldUnderline"/>
          <w:highlight w:val="cyan"/>
        </w:rPr>
        <w:t>regulations in line with</w:t>
      </w:r>
      <w:r w:rsidRPr="00B13B0F">
        <w:rPr>
          <w:highlight w:val="cyan"/>
        </w:rPr>
        <w:t xml:space="preserve"> </w:t>
      </w:r>
      <w:r>
        <w:t xml:space="preserve">the existing framework of </w:t>
      </w:r>
      <w:r w:rsidRPr="00BD2C77">
        <w:rPr>
          <w:rStyle w:val="Emphasis"/>
        </w:rPr>
        <w:t>i</w:t>
      </w:r>
      <w:r>
        <w:t xml:space="preserve">nternational </w:t>
      </w:r>
      <w:r w:rsidRPr="00B13B0F">
        <w:rPr>
          <w:rStyle w:val="StyleBoldUnderline"/>
          <w:highlight w:val="cyan"/>
        </w:rPr>
        <w:t>law</w:t>
      </w:r>
      <w:r>
        <w:t xml:space="preserve">. </w:t>
      </w:r>
      <w:r w:rsidRPr="00BD2C77">
        <w:rPr>
          <w:u w:val="single"/>
        </w:rPr>
        <w:t>This legal framework should then be made available to the public</w:t>
      </w:r>
      <w:r>
        <w:t xml:space="preserve">, with covert operational necessities redacted. </w:t>
      </w:r>
      <w:r w:rsidRPr="00B13B0F">
        <w:rPr>
          <w:rStyle w:val="StyleBoldUnderline"/>
          <w:highlight w:val="cyan"/>
        </w:rPr>
        <w:t xml:space="preserve">This could </w:t>
      </w:r>
      <w:r w:rsidRPr="00B13B0F">
        <w:rPr>
          <w:rStyle w:val="Emphasis"/>
          <w:highlight w:val="cyan"/>
        </w:rPr>
        <w:t>set a valuable</w:t>
      </w:r>
      <w:r w:rsidRPr="00BD2C77">
        <w:t xml:space="preserve"> legal </w:t>
      </w:r>
      <w:r w:rsidRPr="00B13B0F">
        <w:rPr>
          <w:rStyle w:val="Emphasis"/>
          <w:highlight w:val="cyan"/>
        </w:rPr>
        <w:t>precedent</w:t>
      </w:r>
      <w:r>
        <w:t>, of particular importance at this turning point wherein international law must adapt to the 21st century model of warfare, a model which lacks a clear enemy and a demarcated battlefield.</w:t>
      </w:r>
    </w:p>
    <w:p w:rsidR="00287457" w:rsidRDefault="00287457" w:rsidP="00287457">
      <w:pPr>
        <w:pStyle w:val="TagText"/>
      </w:pPr>
      <w:r>
        <w:t>Congress doesn’t solve signal – Presidential leadership is key</w:t>
      </w:r>
    </w:p>
    <w:p w:rsidR="00287457" w:rsidRDefault="00287457" w:rsidP="00287457">
      <w:r w:rsidRPr="00895707">
        <w:rPr>
          <w:rStyle w:val="StyleStyleBold12pt"/>
        </w:rPr>
        <w:t>Tobin</w:t>
      </w:r>
      <w:r>
        <w:t xml:space="preserve">, Senior Online Editor of </w:t>
      </w:r>
      <w:r w:rsidRPr="00895707">
        <w:rPr>
          <w:i/>
        </w:rPr>
        <w:t>Commentary</w:t>
      </w:r>
      <w:r>
        <w:t xml:space="preserve"> magazine, </w:t>
      </w:r>
      <w:r w:rsidRPr="00895707">
        <w:rPr>
          <w:rStyle w:val="StyleStyleBold12pt"/>
        </w:rPr>
        <w:t>9/3</w:t>
      </w:r>
      <w:r>
        <w:t>/2013</w:t>
      </w:r>
    </w:p>
    <w:p w:rsidR="00287457" w:rsidRDefault="00287457" w:rsidP="00287457">
      <w:r>
        <w:t xml:space="preserve">(Jonathan, </w:t>
      </w:r>
      <w:r w:rsidRPr="00895707">
        <w:t>Congress Can’t Fill Obama’s Leadership Void</w:t>
      </w:r>
      <w:r>
        <w:t xml:space="preserve">, </w:t>
      </w:r>
      <w:r w:rsidRPr="00895707">
        <w:t>http://www.commentarymagazine.com/2013/09/03/congress-cant-fill-obamas-leadership-void-syria/</w:t>
      </w:r>
      <w:r>
        <w:t>)</w:t>
      </w:r>
    </w:p>
    <w:p w:rsidR="00287457" w:rsidRDefault="00287457" w:rsidP="00287457">
      <w:r>
        <w:t xml:space="preserve">The implications of the congressional debate that will ensue on the future of American foreign policy are clear. Given the growth of isolationism on the right and the left, Obama’s decision to punt on Syria has opened the gates for those who have advocated for an American retreat from global responsibilities to gain more influence. </w:t>
      </w:r>
      <w:r w:rsidRPr="003A1F4C">
        <w:rPr>
          <w:rStyle w:val="Emphasis"/>
          <w:highlight w:val="cyan"/>
        </w:rPr>
        <w:t>Even if</w:t>
      </w:r>
      <w:r>
        <w:t xml:space="preserve">, as it is to be hoped, </w:t>
      </w:r>
      <w:r w:rsidRPr="00D63DFD">
        <w:rPr>
          <w:rStyle w:val="Emphasis"/>
        </w:rPr>
        <w:t xml:space="preserve">a majority of </w:t>
      </w:r>
      <w:r w:rsidRPr="003A1F4C">
        <w:rPr>
          <w:rStyle w:val="Emphasis"/>
          <w:highlight w:val="cyan"/>
        </w:rPr>
        <w:t>both houses of Congress vot</w:t>
      </w:r>
      <w:r w:rsidRPr="00D63DFD">
        <w:rPr>
          <w:rStyle w:val="Emphasis"/>
        </w:rPr>
        <w:t>e</w:t>
      </w:r>
      <w:r w:rsidRPr="00D63DFD">
        <w:rPr>
          <w:rStyle w:val="StyleBoldUnderline"/>
        </w:rPr>
        <w:t xml:space="preserve"> to back American action</w:t>
      </w:r>
      <w:r>
        <w:t xml:space="preserve"> in Syria, </w:t>
      </w:r>
      <w:r w:rsidRPr="00D63DFD">
        <w:rPr>
          <w:rStyle w:val="StyleBoldUnderline"/>
        </w:rPr>
        <w:t>it’s not likely that</w:t>
      </w:r>
      <w:r>
        <w:t xml:space="preserve"> the result of what will follow in the coming days </w:t>
      </w:r>
      <w:r w:rsidRPr="00D63DFD">
        <w:rPr>
          <w:rStyle w:val="StyleBoldUnderline"/>
        </w:rPr>
        <w:t>will convince the world that America is still prepared to lead</w:t>
      </w:r>
      <w:r>
        <w:t>. Although there are good reasons to worry about any intervention in Syria, the arguments for inaction are unpersuasive. Given the stakes involved in letting Assad survive in terms of increasing the power of his Iranian and Hezbollah allies and the precedent set in terms of allowing the use of chemical weapons, the case for action in Syria is powerful.</w:t>
      </w:r>
    </w:p>
    <w:p w:rsidR="00287457" w:rsidRDefault="00287457" w:rsidP="00287457">
      <w:r>
        <w:t>Boehner deserves credit for speaking up after meeting with the president and making it clear the leadership of the House of Representatives is not prepared to bow to the growing chorus of politicians who are more concerned with placing limits on the executive or opposing Obama at every turn than the need to stand up against genocidal dictators. Given the refusal of many Republicans to stand up to the Rand Paul wing of their party, it is refreshing for the normally cautious House speaker to show his willingness to put the national interest above partisan concerns.</w:t>
      </w:r>
    </w:p>
    <w:p w:rsidR="00287457" w:rsidRDefault="00287457" w:rsidP="00287457">
      <w:r>
        <w:t xml:space="preserve">But </w:t>
      </w:r>
      <w:r w:rsidRPr="00D63DFD">
        <w:rPr>
          <w:rStyle w:val="StyleBoldUnderline"/>
        </w:rPr>
        <w:t>no matter what Boehner or</w:t>
      </w:r>
      <w:r>
        <w:t xml:space="preserve"> people like John </w:t>
      </w:r>
      <w:r w:rsidRPr="00D63DFD">
        <w:rPr>
          <w:rStyle w:val="StyleBoldUnderline"/>
        </w:rPr>
        <w:t>McCain</w:t>
      </w:r>
      <w:r>
        <w:t xml:space="preserve"> or Peter King </w:t>
      </w:r>
      <w:r w:rsidRPr="00D63DFD">
        <w:rPr>
          <w:rStyle w:val="StyleBoldUnderline"/>
        </w:rPr>
        <w:t>say this week</w:t>
      </w:r>
      <w:r>
        <w:t xml:space="preserve">, </w:t>
      </w:r>
      <w:r w:rsidRPr="003A1F4C">
        <w:rPr>
          <w:rStyle w:val="StyleBoldUnderline"/>
          <w:highlight w:val="cyan"/>
        </w:rPr>
        <w:t xml:space="preserve">there is </w:t>
      </w:r>
      <w:r w:rsidRPr="003A1F4C">
        <w:rPr>
          <w:rStyle w:val="Emphasis"/>
          <w:highlight w:val="cyan"/>
        </w:rPr>
        <w:t>no substitute for presidential leadership</w:t>
      </w:r>
      <w:r>
        <w:t xml:space="preserve">. As I wrote last week, it is axiomatic that liberal Democrats are far better placed to convince a majority of Americans that military action is needed in any circumstance than a conservative Republican. Though the left is just as uncomfortable with the assertion of American power as many on the right, </w:t>
      </w:r>
      <w:r w:rsidRPr="003A1F4C">
        <w:rPr>
          <w:highlight w:val="cyan"/>
          <w:u w:val="single"/>
        </w:rPr>
        <w:t>there is little doubt</w:t>
      </w:r>
      <w:r w:rsidRPr="00E1205B">
        <w:rPr>
          <w:u w:val="single"/>
        </w:rPr>
        <w:t xml:space="preserve"> that </w:t>
      </w:r>
      <w:r w:rsidRPr="003A1F4C">
        <w:rPr>
          <w:highlight w:val="cyan"/>
          <w:u w:val="single"/>
        </w:rPr>
        <w:t>the president is far better placed than his predecessor</w:t>
      </w:r>
      <w:r w:rsidRPr="00E1205B">
        <w:rPr>
          <w:u w:val="single"/>
        </w:rPr>
        <w:t xml:space="preserve"> was or any Republican might be </w:t>
      </w:r>
      <w:r w:rsidRPr="003A1F4C">
        <w:rPr>
          <w:highlight w:val="cyan"/>
          <w:u w:val="single"/>
        </w:rPr>
        <w:t>to rally</w:t>
      </w:r>
      <w:r w:rsidRPr="00E1205B">
        <w:rPr>
          <w:u w:val="single"/>
        </w:rPr>
        <w:t xml:space="preserve"> the country </w:t>
      </w:r>
      <w:r w:rsidRPr="003A1F4C">
        <w:rPr>
          <w:highlight w:val="cyan"/>
          <w:u w:val="single"/>
        </w:rPr>
        <w:t>behind a policy</w:t>
      </w:r>
      <w:r>
        <w:t xml:space="preserve"> that would draw a line </w:t>
      </w:r>
      <w:r>
        <w:lastRenderedPageBreak/>
        <w:t xml:space="preserve">in the sand about weapons of mass destruction. But </w:t>
      </w:r>
      <w:r w:rsidRPr="00E1205B">
        <w:rPr>
          <w:rStyle w:val="StyleBoldUnderline"/>
        </w:rPr>
        <w:t>with Obama faltering</w:t>
      </w:r>
      <w:r>
        <w:t xml:space="preserve">, </w:t>
      </w:r>
      <w:r w:rsidRPr="00E1205B">
        <w:rPr>
          <w:rStyle w:val="StyleBoldUnderline"/>
        </w:rPr>
        <w:t>no one should labor under the illusion that a divided Congress can</w:t>
      </w:r>
      <w:r>
        <w:t xml:space="preserve"> either </w:t>
      </w:r>
      <w:r w:rsidRPr="00E1205B">
        <w:rPr>
          <w:rStyle w:val="StyleBoldUnderline"/>
        </w:rPr>
        <w:t>stiffen his spin or step into the leadership vacuum</w:t>
      </w:r>
      <w:r>
        <w:t xml:space="preserve"> he has left.</w:t>
      </w:r>
    </w:p>
    <w:p w:rsidR="00287457" w:rsidRDefault="00287457" w:rsidP="00287457"/>
    <w:p w:rsidR="00287457" w:rsidRDefault="00287457" w:rsidP="00287457">
      <w:pPr>
        <w:pStyle w:val="TagText"/>
      </w:pPr>
      <w:r>
        <w:t>Congress has zero credibility – ruins the signal</w:t>
      </w:r>
    </w:p>
    <w:p w:rsidR="00287457" w:rsidRDefault="00287457" w:rsidP="00287457">
      <w:r w:rsidRPr="00907AAA">
        <w:rPr>
          <w:rStyle w:val="StyleStyleBold12pt"/>
        </w:rPr>
        <w:t>Cook</w:t>
      </w:r>
      <w:r>
        <w:t xml:space="preserve">, Editor of </w:t>
      </w:r>
      <w:r w:rsidRPr="00907AAA">
        <w:rPr>
          <w:i/>
        </w:rPr>
        <w:t>The Cook Political Report</w:t>
      </w:r>
      <w:r>
        <w:t xml:space="preserve">, Columnist for the </w:t>
      </w:r>
      <w:r w:rsidRPr="00907AAA">
        <w:rPr>
          <w:i/>
        </w:rPr>
        <w:t>National Journal</w:t>
      </w:r>
      <w:r>
        <w:t xml:space="preserve">, </w:t>
      </w:r>
      <w:r w:rsidRPr="00907AAA">
        <w:rPr>
          <w:rStyle w:val="StyleStyleBold12pt"/>
        </w:rPr>
        <w:t>2011</w:t>
      </w:r>
    </w:p>
    <w:p w:rsidR="00287457" w:rsidRDefault="00287457" w:rsidP="00287457">
      <w:r>
        <w:t>(Charlie, “</w:t>
      </w:r>
      <w:r w:rsidRPr="00907AAA">
        <w:t>Congress Becomes a Laughingstock</w:t>
      </w:r>
      <w:r>
        <w:t xml:space="preserve">,” </w:t>
      </w:r>
      <w:r w:rsidRPr="00907AAA">
        <w:t>http://cookpolitical.com/story/3210</w:t>
      </w:r>
      <w:r>
        <w:t>)</w:t>
      </w:r>
    </w:p>
    <w:p w:rsidR="00287457" w:rsidRDefault="00287457" w:rsidP="00287457">
      <w:r w:rsidRPr="003A1F4C">
        <w:t xml:space="preserve">My wife told me recently about a Facebook post by </w:t>
      </w:r>
      <w:r w:rsidRPr="003A1F4C">
        <w:rPr>
          <w:u w:val="single"/>
        </w:rPr>
        <w:t>an acquaintance</w:t>
      </w:r>
      <w:r w:rsidRPr="003A1F4C">
        <w:t xml:space="preserve"> that </w:t>
      </w:r>
      <w:r w:rsidRPr="003A1F4C">
        <w:rPr>
          <w:u w:val="single"/>
        </w:rPr>
        <w:t>held Congress up to ridicule</w:t>
      </w:r>
      <w:r w:rsidRPr="003A1F4C">
        <w:t xml:space="preserve">. Apparently, </w:t>
      </w:r>
      <w:r w:rsidRPr="003A1F4C">
        <w:rPr>
          <w:u w:val="single"/>
        </w:rPr>
        <w:t>the sentiment was enthusiastically endorsed by people</w:t>
      </w:r>
      <w:r w:rsidRPr="003A1F4C">
        <w:t xml:space="preserve"> who spanned her entire network of friends—</w:t>
      </w:r>
      <w:r w:rsidRPr="003A1F4C">
        <w:rPr>
          <w:u w:val="single"/>
        </w:rPr>
        <w:t>from the most liberal to the most conservative</w:t>
      </w:r>
      <w:r w:rsidRPr="003A1F4C">
        <w:t>. My wife couldn’t recall anything else that had been so universally embraced by such a politically diverse group of people.</w:t>
      </w:r>
    </w:p>
    <w:p w:rsidR="00287457" w:rsidRDefault="00287457" w:rsidP="00287457">
      <w:r>
        <w:t>If this debt-ceiling debate is producing any political winners or beneficiaries, they have no connection to Congress or the White House. The unfavorable ratings for both parties are climbing, and President Obama’s job-approval rating in the Gallup Poll fell to 43 percent in one recent week, tied for the lowest of his presidency. (At this writing, it is at 46 percent approval/46 percent disapproval, hardly what a president seeking reelection wants to see.) The debt-ceiling debacle has become like a bomb that keeps exploding in Washington, hurting both sides and each end of Pennsylvania Avenue, effectively damaging everyone in sight.</w:t>
      </w:r>
    </w:p>
    <w:p w:rsidR="00287457" w:rsidRDefault="00287457" w:rsidP="00287457">
      <w:r>
        <w:t>Sadly, my view is that it will probably take a significant stock-market plunge of 500 or 1,000 points in the Dow Jones industrial average, perhaps triggered by a bond-ratings downgrade, to focus minds and cut through the political posturing. The stock and bond markets, neurotic and skittish under the best of circumstances, have been remarkably patient, looking the other way and quietly assuming that everything will work out. They may reach the end of their patience any day. Even a modest deal on deficit reduction and a short-term increase in the debt ceiling may not bring enough confidence to the markets.</w:t>
      </w:r>
    </w:p>
    <w:p w:rsidR="00287457" w:rsidRDefault="00287457" w:rsidP="00287457">
      <w:r>
        <w:t>A significant market plunge would cause great pain to 401(k) retirement plans, other personal savings, and the economy in general. The negative wealth effect would be great, but another type of loss would be just as bad—just not as obvious.</w:t>
      </w:r>
    </w:p>
    <w:p w:rsidR="00287457" w:rsidRDefault="00287457" w:rsidP="00287457">
      <w:r w:rsidRPr="003A1F4C">
        <w:rPr>
          <w:rStyle w:val="StyleBoldUnderline"/>
          <w:highlight w:val="cyan"/>
        </w:rPr>
        <w:t>Washington</w:t>
      </w:r>
      <w:r w:rsidRPr="00A7627B">
        <w:rPr>
          <w:rStyle w:val="StyleBoldUnderline"/>
        </w:rPr>
        <w:t xml:space="preserve"> </w:t>
      </w:r>
      <w:r w:rsidRPr="003A1F4C">
        <w:rPr>
          <w:rStyle w:val="StyleBoldUnderline"/>
          <w:highlight w:val="cyan"/>
        </w:rPr>
        <w:t>is</w:t>
      </w:r>
      <w:r w:rsidRPr="00A7627B">
        <w:rPr>
          <w:rStyle w:val="StyleBoldUnderline"/>
        </w:rPr>
        <w:t xml:space="preserve"> now </w:t>
      </w:r>
      <w:r w:rsidRPr="003A1F4C">
        <w:rPr>
          <w:rStyle w:val="StyleBoldUnderline"/>
          <w:highlight w:val="cyan"/>
        </w:rPr>
        <w:t xml:space="preserve">sullying America’s long-deserved reputation as the leading country in the world to such an extent that we are </w:t>
      </w:r>
      <w:r w:rsidRPr="003A1F4C">
        <w:rPr>
          <w:rStyle w:val="Emphasis"/>
          <w:highlight w:val="cyan"/>
        </w:rPr>
        <w:t>becoming a laughingstoc</w:t>
      </w:r>
      <w:r w:rsidRPr="00A7627B">
        <w:rPr>
          <w:rStyle w:val="Emphasis"/>
        </w:rPr>
        <w:t>k</w:t>
      </w:r>
      <w:r>
        <w:t xml:space="preserve">. The renowned, late journalist A.J. Liebling, a fixture for many years in The New Yorker and a chronicler of then-Louisiana Gov. Earl Long, once wrote that the home state I share with Long was “the northernmost of the banana republics.” If </w:t>
      </w:r>
      <w:r w:rsidRPr="00A7627B">
        <w:rPr>
          <w:u w:val="single"/>
        </w:rPr>
        <w:t>Liebling</w:t>
      </w:r>
      <w:r>
        <w:t xml:space="preserve"> were alive today, he </w:t>
      </w:r>
      <w:r w:rsidRPr="00A7627B">
        <w:rPr>
          <w:u w:val="single"/>
        </w:rPr>
        <w:t>might expand his</w:t>
      </w:r>
      <w:r>
        <w:t xml:space="preserve"> “</w:t>
      </w:r>
      <w:r w:rsidRPr="00A7627B">
        <w:rPr>
          <w:u w:val="single"/>
        </w:rPr>
        <w:t>northernmost</w:t>
      </w:r>
      <w:r>
        <w:t xml:space="preserve">” </w:t>
      </w:r>
      <w:r w:rsidRPr="00A7627B">
        <w:rPr>
          <w:u w:val="single"/>
        </w:rPr>
        <w:t>banana republic to include the</w:t>
      </w:r>
      <w:r w:rsidRPr="00A7627B">
        <w:t xml:space="preserve"> whole </w:t>
      </w:r>
      <w:r w:rsidRPr="00A7627B">
        <w:rPr>
          <w:u w:val="single"/>
          <w:bdr w:val="single" w:sz="4" w:space="0" w:color="auto"/>
        </w:rPr>
        <w:t>U</w:t>
      </w:r>
      <w:r>
        <w:t xml:space="preserve">nited </w:t>
      </w:r>
      <w:r w:rsidRPr="00A7627B">
        <w:rPr>
          <w:bdr w:val="single" w:sz="4" w:space="0" w:color="auto"/>
        </w:rPr>
        <w:t>S</w:t>
      </w:r>
      <w:r>
        <w:t xml:space="preserve">tates, </w:t>
      </w:r>
      <w:r w:rsidRPr="00A7627B">
        <w:rPr>
          <w:u w:val="single"/>
        </w:rPr>
        <w:t>with Washington as its sorry capital</w:t>
      </w:r>
      <w:r>
        <w:t xml:space="preserve">. My guess is that most </w:t>
      </w:r>
      <w:r w:rsidRPr="003A1F4C">
        <w:rPr>
          <w:rStyle w:val="StyleBoldUnderline"/>
          <w:highlight w:val="cyan"/>
        </w:rPr>
        <w:t>members of Congress and their aides</w:t>
      </w:r>
      <w:r>
        <w:t xml:space="preserve"> are too close to the process and </w:t>
      </w:r>
      <w:r w:rsidRPr="003A1F4C">
        <w:rPr>
          <w:rStyle w:val="StyleBoldUnderline"/>
          <w:highlight w:val="cyan"/>
        </w:rPr>
        <w:t>don’t</w:t>
      </w:r>
      <w:r>
        <w:t xml:space="preserve"> fully </w:t>
      </w:r>
      <w:r w:rsidRPr="003A1F4C">
        <w:rPr>
          <w:rStyle w:val="StyleBoldUnderline"/>
          <w:highlight w:val="cyan"/>
        </w:rPr>
        <w:t>appreciate what they are doing to themselves</w:t>
      </w:r>
      <w:r w:rsidRPr="003A1F4C">
        <w:rPr>
          <w:highlight w:val="cyan"/>
        </w:rPr>
        <w:t xml:space="preserve">, </w:t>
      </w:r>
      <w:r w:rsidRPr="003A1F4C">
        <w:rPr>
          <w:rStyle w:val="StyleBoldUnderline"/>
          <w:highlight w:val="cyan"/>
        </w:rPr>
        <w:t>the institution</w:t>
      </w:r>
      <w:r w:rsidRPr="003A1F4C">
        <w:rPr>
          <w:highlight w:val="cyan"/>
        </w:rPr>
        <w:t xml:space="preserve">, </w:t>
      </w:r>
      <w:r w:rsidRPr="003A1F4C">
        <w:rPr>
          <w:rStyle w:val="StyleBoldUnderline"/>
          <w:highlight w:val="cyan"/>
        </w:rPr>
        <w:t>and the nation’s political process</w:t>
      </w:r>
      <w:r>
        <w:t>. The Pictorial Directory test will determine if I’m right.</w:t>
      </w:r>
    </w:p>
    <w:p w:rsidR="00287457" w:rsidRDefault="00287457" w:rsidP="00287457"/>
    <w:p w:rsidR="00287457" w:rsidRPr="00ED09FA" w:rsidRDefault="00287457" w:rsidP="00287457">
      <w:pPr>
        <w:pStyle w:val="Heading4"/>
      </w:pPr>
      <w:r>
        <w:t>Second, unilateralism key</w:t>
      </w:r>
    </w:p>
    <w:p w:rsidR="00287457" w:rsidRPr="00ED09FA" w:rsidRDefault="00287457" w:rsidP="00287457">
      <w:pPr>
        <w:rPr>
          <w:rStyle w:val="StyleStyleBold12pt"/>
        </w:rPr>
      </w:pPr>
      <w:r w:rsidRPr="00ED09FA">
        <w:rPr>
          <w:rStyle w:val="StyleStyleBold12pt"/>
        </w:rPr>
        <w:t>Singer 13</w:t>
      </w:r>
    </w:p>
    <w:p w:rsidR="00287457" w:rsidRPr="00ED09FA" w:rsidRDefault="00287457" w:rsidP="00287457">
      <w:r>
        <w:t>[</w:t>
      </w:r>
      <w:r w:rsidRPr="00ED09FA">
        <w:t>Singer, director – Center for 21st Century Security and Intelligence @ Brookings, and Wright, senior fellow – Brookings, 2/7/’13</w:t>
      </w:r>
    </w:p>
    <w:p w:rsidR="00287457" w:rsidRPr="00ED09FA" w:rsidRDefault="00287457" w:rsidP="00287457">
      <w:r w:rsidRPr="00ED09FA">
        <w:t>(Peter W. and Thomas, "Obama, own your secret wars", www.nydailynews.com/opinion/obama-secret-wars-article-1.1265620</w:t>
      </w:r>
      <w:r>
        <w:t>]</w:t>
      </w:r>
      <w:r w:rsidRPr="00ED09FA">
        <w:t>)</w:t>
      </w:r>
    </w:p>
    <w:p w:rsidR="00287457" w:rsidRPr="001A691F" w:rsidRDefault="00287457" w:rsidP="00287457">
      <w:pPr>
        <w:rPr>
          <w:rFonts w:ascii="Arial" w:hAnsi="Arial" w:cs="Arial"/>
          <w:sz w:val="20"/>
        </w:rPr>
      </w:pPr>
    </w:p>
    <w:p w:rsidR="00287457" w:rsidRPr="001A691F" w:rsidRDefault="00287457" w:rsidP="00287457">
      <w:pPr>
        <w:rPr>
          <w:rFonts w:ascii="Arial" w:hAnsi="Arial" w:cs="Arial"/>
          <w:sz w:val="20"/>
        </w:rPr>
      </w:pPr>
      <w:r w:rsidRPr="001A691F">
        <w:rPr>
          <w:rFonts w:ascii="Arial" w:hAnsi="Arial" w:cs="Arial"/>
          <w:sz w:val="20"/>
        </w:rPr>
        <w:t xml:space="preserve">It is time for a new approach. And </w:t>
      </w:r>
      <w:r w:rsidRPr="001A691F">
        <w:rPr>
          <w:rFonts w:ascii="Arial" w:hAnsi="Arial" w:cs="Arial"/>
          <w:b/>
          <w:iCs/>
          <w:sz w:val="20"/>
          <w:highlight w:val="cyan"/>
          <w:u w:val="single"/>
          <w:bdr w:val="single" w:sz="12" w:space="0" w:color="auto"/>
        </w:rPr>
        <w:t>all that is required</w:t>
      </w:r>
      <w:r w:rsidRPr="001A691F">
        <w:rPr>
          <w:rFonts w:ascii="Arial" w:hAnsi="Arial" w:cs="Arial"/>
          <w:bCs/>
          <w:sz w:val="20"/>
          <w:highlight w:val="cyan"/>
          <w:u w:val="single"/>
        </w:rPr>
        <w:t xml:space="preserve"> of the President is to</w:t>
      </w:r>
      <w:r w:rsidRPr="001A691F">
        <w:rPr>
          <w:rFonts w:ascii="Arial" w:hAnsi="Arial" w:cs="Arial"/>
          <w:sz w:val="20"/>
        </w:rPr>
        <w:t xml:space="preserve"> do the thing that he does perhaps best of all: to </w:t>
      </w:r>
      <w:r w:rsidRPr="001A691F">
        <w:rPr>
          <w:rFonts w:ascii="Arial" w:hAnsi="Arial" w:cs="Arial"/>
          <w:bCs/>
          <w:sz w:val="20"/>
          <w:highlight w:val="cyan"/>
          <w:u w:val="single"/>
        </w:rPr>
        <w:t>speak</w:t>
      </w:r>
      <w:r w:rsidRPr="001A691F">
        <w:rPr>
          <w:rFonts w:ascii="Arial" w:hAnsi="Arial" w:cs="Arial"/>
          <w:sz w:val="20"/>
          <w:highlight w:val="cyan"/>
        </w:rPr>
        <w:t>.</w:t>
      </w:r>
    </w:p>
    <w:p w:rsidR="00287457" w:rsidRPr="001A691F" w:rsidRDefault="00287457" w:rsidP="00287457">
      <w:pPr>
        <w:rPr>
          <w:rFonts w:ascii="Arial" w:hAnsi="Arial" w:cs="Arial"/>
          <w:sz w:val="20"/>
        </w:rPr>
      </w:pPr>
      <w:r w:rsidRPr="001A691F">
        <w:rPr>
          <w:rFonts w:ascii="Arial" w:hAnsi="Arial" w:cs="Arial"/>
          <w:sz w:val="20"/>
          <w:highlight w:val="cyan"/>
          <w:u w:val="single"/>
        </w:rPr>
        <w:lastRenderedPageBreak/>
        <w:t>Obama has a unique opportunity</w:t>
      </w:r>
      <w:r w:rsidRPr="001A691F">
        <w:rPr>
          <w:rFonts w:ascii="Arial" w:hAnsi="Arial" w:cs="Arial"/>
          <w:sz w:val="20"/>
        </w:rPr>
        <w:t xml:space="preserve"> — in fact, an urgent obligation — </w:t>
      </w:r>
      <w:r w:rsidRPr="001A691F">
        <w:rPr>
          <w:rFonts w:ascii="Arial" w:hAnsi="Arial" w:cs="Arial"/>
          <w:sz w:val="20"/>
          <w:highlight w:val="cyan"/>
          <w:u w:val="single"/>
        </w:rPr>
        <w:t>to create a new doctrine</w:t>
      </w:r>
      <w:r w:rsidRPr="001A691F">
        <w:rPr>
          <w:rFonts w:ascii="Arial" w:hAnsi="Arial" w:cs="Arial"/>
          <w:sz w:val="20"/>
          <w:highlight w:val="cyan"/>
        </w:rPr>
        <w:t>,</w:t>
      </w:r>
      <w:r w:rsidRPr="001A691F">
        <w:rPr>
          <w:rFonts w:ascii="Arial" w:hAnsi="Arial" w:cs="Arial"/>
          <w:sz w:val="20"/>
        </w:rPr>
        <w:t xml:space="preserve"> unveiled in a major presidential speech, </w:t>
      </w:r>
      <w:r w:rsidRPr="001A691F">
        <w:rPr>
          <w:rFonts w:ascii="Arial" w:hAnsi="Arial" w:cs="Arial"/>
          <w:sz w:val="20"/>
          <w:u w:val="single"/>
        </w:rPr>
        <w:t>for the use</w:t>
      </w:r>
      <w:r w:rsidRPr="001A691F">
        <w:rPr>
          <w:rFonts w:ascii="Arial" w:hAnsi="Arial" w:cs="Arial"/>
          <w:sz w:val="20"/>
        </w:rPr>
        <w:t xml:space="preserve"> and deployment </w:t>
      </w:r>
      <w:r w:rsidRPr="001A691F">
        <w:rPr>
          <w:rFonts w:ascii="Arial" w:hAnsi="Arial" w:cs="Arial"/>
          <w:sz w:val="20"/>
          <w:u w:val="single"/>
        </w:rPr>
        <w:t>of these new tools of war</w:t>
      </w:r>
      <w:r w:rsidRPr="001A691F">
        <w:rPr>
          <w:rFonts w:ascii="Arial" w:hAnsi="Arial" w:cs="Arial"/>
          <w:sz w:val="20"/>
        </w:rPr>
        <w:t>.</w:t>
      </w:r>
    </w:p>
    <w:p w:rsidR="00287457" w:rsidRPr="001A691F" w:rsidRDefault="00287457" w:rsidP="00287457">
      <w:pPr>
        <w:rPr>
          <w:rFonts w:ascii="Arial" w:hAnsi="Arial" w:cs="Arial"/>
          <w:sz w:val="20"/>
        </w:rPr>
      </w:pPr>
      <w:r w:rsidRPr="001A691F">
        <w:rPr>
          <w:rFonts w:ascii="Arial" w:hAnsi="Arial" w:cs="Arial"/>
          <w:sz w:val="20"/>
        </w:rPr>
        <w:t>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w:t>
      </w:r>
    </w:p>
    <w:p w:rsidR="00287457" w:rsidRPr="001A691F" w:rsidRDefault="00287457" w:rsidP="00287457">
      <w:pPr>
        <w:rPr>
          <w:rFonts w:ascii="Arial" w:hAnsi="Arial" w:cs="Arial"/>
          <w:sz w:val="20"/>
        </w:rPr>
      </w:pPr>
      <w:r w:rsidRPr="001A691F">
        <w:rPr>
          <w:rFonts w:ascii="Arial" w:hAnsi="Arial" w:cs="Arial"/>
          <w:sz w:val="20"/>
        </w:rPr>
        <w:t>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p>
    <w:p w:rsidR="00287457" w:rsidRPr="001A691F" w:rsidRDefault="00287457" w:rsidP="00287457">
      <w:pPr>
        <w:rPr>
          <w:rFonts w:ascii="Arial" w:hAnsi="Arial" w:cs="Arial"/>
          <w:sz w:val="20"/>
        </w:rPr>
      </w:pPr>
      <w:r w:rsidRPr="001A691F">
        <w:rPr>
          <w:rFonts w:ascii="Arial" w:hAnsi="Arial" w:cs="Arial"/>
          <w:sz w:val="20"/>
        </w:rPr>
        <w:t>This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Stuxnet computer virus to sabotage Iranian nuclear development, the world’s first known use of a specially designed cyber weapon.</w:t>
      </w:r>
    </w:p>
    <w:p w:rsidR="00287457" w:rsidRPr="001A691F" w:rsidRDefault="00287457" w:rsidP="00287457">
      <w:pPr>
        <w:rPr>
          <w:rFonts w:ascii="Arial" w:hAnsi="Arial" w:cs="Arial"/>
          <w:sz w:val="20"/>
        </w:rPr>
      </w:pPr>
      <w:r w:rsidRPr="001A691F">
        <w:rPr>
          <w:rFonts w:ascii="Arial" w:hAnsi="Arial" w:cs="Arial"/>
          <w:sz w:val="20"/>
        </w:rPr>
        <w:t xml:space="preserve">Throughout this period, </w:t>
      </w:r>
      <w:r w:rsidRPr="001A691F">
        <w:rPr>
          <w:rFonts w:ascii="Arial" w:hAnsi="Arial" w:cs="Arial"/>
          <w:sz w:val="20"/>
          <w:u w:val="single"/>
        </w:rPr>
        <w:t>the administration has tried to</w:t>
      </w:r>
      <w:r w:rsidRPr="001A691F">
        <w:rPr>
          <w:rFonts w:ascii="Arial" w:hAnsi="Arial" w:cs="Arial"/>
          <w:sz w:val="20"/>
        </w:rPr>
        <w:t xml:space="preserve"> have it both ways — leaking out success stories of our growing </w:t>
      </w:r>
      <w:r w:rsidRPr="001A691F">
        <w:rPr>
          <w:rFonts w:ascii="Arial" w:hAnsi="Arial" w:cs="Arial"/>
          <w:sz w:val="20"/>
          <w:u w:val="single"/>
        </w:rPr>
        <w:t>use</w:t>
      </w:r>
      <w:r w:rsidRPr="001A691F">
        <w:rPr>
          <w:rFonts w:ascii="Arial" w:hAnsi="Arial" w:cs="Arial"/>
          <w:sz w:val="20"/>
        </w:rPr>
        <w:t xml:space="preserve"> of </w:t>
      </w:r>
      <w:r w:rsidRPr="001A691F">
        <w:rPr>
          <w:rFonts w:ascii="Arial" w:hAnsi="Arial" w:cs="Arial"/>
          <w:sz w:val="20"/>
          <w:u w:val="single"/>
        </w:rPr>
        <w:t>these</w:t>
      </w:r>
      <w:r w:rsidRPr="001A691F">
        <w:rPr>
          <w:rFonts w:ascii="Arial" w:hAnsi="Arial" w:cs="Arial"/>
          <w:sz w:val="20"/>
        </w:rPr>
        <w:t xml:space="preserve"> new </w:t>
      </w:r>
      <w:r w:rsidRPr="001A691F">
        <w:rPr>
          <w:rFonts w:ascii="Arial" w:hAnsi="Arial" w:cs="Arial"/>
          <w:sz w:val="20"/>
          <w:u w:val="single"/>
        </w:rPr>
        <w:t>technologies but not</w:t>
      </w:r>
      <w:r w:rsidRPr="001A691F">
        <w:rPr>
          <w:rFonts w:ascii="Arial" w:hAnsi="Arial" w:cs="Arial"/>
          <w:sz w:val="20"/>
        </w:rPr>
        <w:t xml:space="preserve"> tying its hands </w:t>
      </w:r>
      <w:r w:rsidRPr="001A691F">
        <w:rPr>
          <w:rFonts w:ascii="Arial" w:hAnsi="Arial" w:cs="Arial"/>
          <w:sz w:val="20"/>
          <w:u w:val="single"/>
        </w:rPr>
        <w:t>with official statements and set policies</w:t>
      </w:r>
      <w:r w:rsidRPr="001A691F">
        <w:rPr>
          <w:rFonts w:ascii="Arial" w:hAnsi="Arial" w:cs="Arial"/>
          <w:sz w:val="20"/>
        </w:rPr>
        <w:t>.</w:t>
      </w:r>
    </w:p>
    <w:p w:rsidR="00287457" w:rsidRPr="001A691F" w:rsidRDefault="00287457" w:rsidP="00287457">
      <w:pPr>
        <w:rPr>
          <w:rFonts w:ascii="Arial" w:hAnsi="Arial" w:cs="Arial"/>
          <w:sz w:val="20"/>
        </w:rPr>
      </w:pPr>
      <w:r w:rsidRPr="001A691F">
        <w:rPr>
          <w:rFonts w:ascii="Arial" w:hAnsi="Arial" w:cs="Arial"/>
          <w:sz w:val="20"/>
        </w:rPr>
        <w:t>This made great sense at first, when much of what was happening was ad hoc and being fleshed out as it went along.</w:t>
      </w:r>
    </w:p>
    <w:p w:rsidR="00287457" w:rsidRPr="001A691F" w:rsidRDefault="00287457" w:rsidP="00287457">
      <w:pPr>
        <w:rPr>
          <w:rFonts w:ascii="Arial" w:hAnsi="Arial" w:cs="Arial"/>
          <w:sz w:val="20"/>
        </w:rPr>
      </w:pPr>
      <w:r w:rsidRPr="001A691F">
        <w:rPr>
          <w:rFonts w:ascii="Arial" w:hAnsi="Arial" w:cs="Arial"/>
          <w:sz w:val="20"/>
        </w:rPr>
        <w:t xml:space="preserve">But that position has become unsustainable. </w:t>
      </w:r>
      <w:r w:rsidRPr="001A691F">
        <w:rPr>
          <w:rFonts w:ascii="Arial" w:hAnsi="Arial" w:cs="Arial"/>
          <w:bCs/>
          <w:sz w:val="20"/>
          <w:highlight w:val="cyan"/>
          <w:u w:val="single"/>
        </w:rPr>
        <w:t>The less the U.S. government</w:t>
      </w:r>
      <w:r w:rsidRPr="001A691F">
        <w:rPr>
          <w:rFonts w:ascii="Arial" w:hAnsi="Arial" w:cs="Arial"/>
          <w:bCs/>
          <w:sz w:val="20"/>
          <w:u w:val="single"/>
        </w:rPr>
        <w:t xml:space="preserve"> now </w:t>
      </w:r>
      <w:r w:rsidRPr="001A691F">
        <w:rPr>
          <w:rFonts w:ascii="Arial" w:hAnsi="Arial" w:cs="Arial"/>
          <w:bCs/>
          <w:sz w:val="20"/>
          <w:highlight w:val="cyan"/>
          <w:u w:val="single"/>
        </w:rPr>
        <w:t>says</w:t>
      </w:r>
      <w:r w:rsidRPr="001A691F">
        <w:rPr>
          <w:rFonts w:ascii="Arial" w:hAnsi="Arial" w:cs="Arial"/>
          <w:sz w:val="20"/>
        </w:rPr>
        <w:t xml:space="preserve"> about our policies, </w:t>
      </w:r>
      <w:r w:rsidRPr="001A691F">
        <w:rPr>
          <w:rFonts w:ascii="Arial" w:hAnsi="Arial" w:cs="Arial"/>
          <w:bCs/>
          <w:sz w:val="20"/>
          <w:highlight w:val="cyan"/>
          <w:u w:val="single"/>
        </w:rPr>
        <w:t>the more</w:t>
      </w:r>
      <w:r w:rsidRPr="001A691F">
        <w:rPr>
          <w:rFonts w:ascii="Arial" w:hAnsi="Arial" w:cs="Arial"/>
          <w:bCs/>
          <w:sz w:val="20"/>
          <w:u w:val="single"/>
        </w:rPr>
        <w:t xml:space="preserve"> that vacuum is becoming filled by others</w:t>
      </w:r>
      <w:r w:rsidRPr="001A691F">
        <w:rPr>
          <w:rFonts w:ascii="Arial" w:hAnsi="Arial" w:cs="Arial"/>
          <w:sz w:val="20"/>
        </w:rPr>
        <w:t>, in harmful ways.</w:t>
      </w:r>
    </w:p>
    <w:p w:rsidR="00287457" w:rsidRPr="001A691F" w:rsidRDefault="00287457" w:rsidP="00287457">
      <w:pPr>
        <w:rPr>
          <w:rFonts w:ascii="Arial" w:hAnsi="Arial" w:cs="Arial"/>
          <w:sz w:val="20"/>
        </w:rPr>
      </w:pPr>
      <w:r w:rsidRPr="001A691F">
        <w:rPr>
          <w:rFonts w:ascii="Arial" w:hAnsi="Arial" w:cs="Arial"/>
          <w:sz w:val="20"/>
        </w:rPr>
        <w:t xml:space="preserve">By acting but barely explaining our actions, </w:t>
      </w:r>
      <w:r w:rsidRPr="001A691F">
        <w:rPr>
          <w:rFonts w:ascii="Arial" w:hAnsi="Arial" w:cs="Arial"/>
          <w:sz w:val="20"/>
          <w:highlight w:val="cyan"/>
          <w:u w:val="single"/>
        </w:rPr>
        <w:t>we’re creating precedents for other states</w:t>
      </w:r>
      <w:r w:rsidRPr="001A691F">
        <w:rPr>
          <w:rFonts w:ascii="Arial" w:hAnsi="Arial" w:cs="Arial"/>
          <w:sz w:val="20"/>
          <w:u w:val="single"/>
        </w:rPr>
        <w:t xml:space="preserve"> to exploit</w:t>
      </w:r>
      <w:r w:rsidRPr="001A691F">
        <w:rPr>
          <w:rFonts w:ascii="Arial" w:hAnsi="Arial" w:cs="Arial"/>
          <w:sz w:val="20"/>
        </w:rPr>
        <w:t>.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p>
    <w:p w:rsidR="00287457" w:rsidRPr="001A691F" w:rsidRDefault="00287457" w:rsidP="00287457">
      <w:pPr>
        <w:rPr>
          <w:rFonts w:ascii="Arial" w:hAnsi="Arial" w:cs="Arial"/>
          <w:sz w:val="20"/>
        </w:rPr>
      </w:pPr>
      <w:r w:rsidRPr="001A691F">
        <w:rPr>
          <w:rFonts w:ascii="Arial" w:hAnsi="Arial" w:cs="Arial"/>
          <w:sz w:val="20"/>
        </w:rPr>
        <w:t>In turn, international organizations — the UN among them — are pushing ahead with special investigations into potential war crimes and proposing new treaties.</w:t>
      </w:r>
    </w:p>
    <w:p w:rsidR="00287457" w:rsidRPr="001A691F" w:rsidRDefault="00287457" w:rsidP="00287457">
      <w:pPr>
        <w:rPr>
          <w:rFonts w:ascii="Arial" w:hAnsi="Arial" w:cs="Arial"/>
          <w:sz w:val="20"/>
        </w:rPr>
      </w:pPr>
      <w:r w:rsidRPr="001A691F">
        <w:rPr>
          <w:rFonts w:ascii="Arial" w:hAnsi="Arial" w:cs="Arial"/>
          <w:sz w:val="20"/>
        </w:rPr>
        <w:t>Our leaders, meanwhile, stay mum, which isolates the U.S. and drains its soft power.</w:t>
      </w:r>
    </w:p>
    <w:p w:rsidR="00287457" w:rsidRPr="001A691F" w:rsidRDefault="00287457" w:rsidP="00287457">
      <w:pPr>
        <w:rPr>
          <w:rFonts w:ascii="Arial" w:hAnsi="Arial" w:cs="Arial"/>
          <w:sz w:val="20"/>
        </w:rPr>
      </w:pPr>
      <w:r w:rsidRPr="001A691F">
        <w:rPr>
          <w:rFonts w:ascii="Arial" w:hAnsi="Arial" w:cs="Arial"/>
          <w:sz w:val="20"/>
        </w:rPr>
        <w:t>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p>
    <w:p w:rsidR="00287457" w:rsidRPr="001A691F" w:rsidRDefault="00287457" w:rsidP="00287457">
      <w:pPr>
        <w:rPr>
          <w:rFonts w:ascii="Arial" w:hAnsi="Arial" w:cs="Arial"/>
          <w:sz w:val="20"/>
        </w:rPr>
      </w:pPr>
      <w:r w:rsidRPr="001A691F">
        <w:rPr>
          <w:rFonts w:ascii="Arial" w:hAnsi="Arial" w:cs="Arial"/>
          <w:sz w:val="20"/>
        </w:rPr>
        <w:t xml:space="preserve">Yet so far, </w:t>
      </w:r>
      <w:r w:rsidRPr="001A691F">
        <w:rPr>
          <w:rFonts w:ascii="Arial" w:hAnsi="Arial" w:cs="Arial"/>
          <w:bCs/>
          <w:sz w:val="20"/>
          <w:u w:val="single"/>
        </w:rPr>
        <w:t>U.S. officials have painted themselves into a corner</w:t>
      </w:r>
      <w:r w:rsidRPr="001A691F">
        <w:rPr>
          <w:rFonts w:ascii="Arial" w:hAnsi="Arial" w:cs="Arial"/>
          <w:sz w:val="20"/>
        </w:rPr>
        <w:t xml:space="preserve"> — either denying that any collateral losses have occurred, which no one believes, or reverting to the argument </w:t>
      </w:r>
      <w:r w:rsidRPr="001A691F">
        <w:rPr>
          <w:rFonts w:ascii="Arial" w:hAnsi="Arial" w:cs="Arial"/>
          <w:sz w:val="20"/>
          <w:u w:val="single"/>
        </w:rPr>
        <w:t>that we cannot confirm or deny our involvement</w:t>
      </w:r>
      <w:r w:rsidRPr="001A691F">
        <w:rPr>
          <w:rFonts w:ascii="Arial" w:hAnsi="Arial" w:cs="Arial"/>
          <w:sz w:val="20"/>
        </w:rPr>
        <w:t>, which no one believes, either.</w:t>
      </w:r>
    </w:p>
    <w:p w:rsidR="00287457" w:rsidRPr="001A691F" w:rsidRDefault="00287457" w:rsidP="00287457">
      <w:pPr>
        <w:rPr>
          <w:rFonts w:ascii="Arial" w:hAnsi="Arial" w:cs="Arial"/>
          <w:sz w:val="20"/>
        </w:rPr>
      </w:pPr>
      <w:r w:rsidRPr="001A691F">
        <w:rPr>
          <w:rFonts w:ascii="Arial" w:hAnsi="Arial" w:cs="Arial"/>
          <w:sz w:val="20"/>
        </w:rPr>
        <w:t xml:space="preserve">Finally, </w:t>
      </w:r>
      <w:r w:rsidRPr="001A691F">
        <w:rPr>
          <w:rFonts w:ascii="Arial" w:hAnsi="Arial" w:cs="Arial"/>
          <w:bCs/>
          <w:sz w:val="20"/>
          <w:u w:val="single"/>
        </w:rPr>
        <w:t xml:space="preserve">the </w:t>
      </w:r>
      <w:r w:rsidRPr="001A691F">
        <w:rPr>
          <w:rFonts w:ascii="Arial" w:hAnsi="Arial" w:cs="Arial"/>
          <w:bCs/>
          <w:sz w:val="20"/>
          <w:highlight w:val="cyan"/>
          <w:u w:val="single"/>
        </w:rPr>
        <w:t>domestic support</w:t>
      </w:r>
      <w:r w:rsidRPr="001A691F">
        <w:rPr>
          <w:rFonts w:ascii="Arial" w:hAnsi="Arial" w:cs="Arial"/>
          <w:sz w:val="20"/>
        </w:rPr>
        <w:t xml:space="preserve"> and legitimacy </w:t>
      </w:r>
      <w:r w:rsidRPr="001A691F">
        <w:rPr>
          <w:rFonts w:ascii="Arial" w:hAnsi="Arial" w:cs="Arial"/>
          <w:bCs/>
          <w:sz w:val="20"/>
          <w:u w:val="single"/>
        </w:rPr>
        <w:t xml:space="preserve">needed </w:t>
      </w:r>
      <w:r w:rsidRPr="001A691F">
        <w:rPr>
          <w:rFonts w:ascii="Arial" w:hAnsi="Arial" w:cs="Arial"/>
          <w:bCs/>
          <w:sz w:val="20"/>
          <w:highlight w:val="cyan"/>
          <w:u w:val="single"/>
        </w:rPr>
        <w:t>for</w:t>
      </w:r>
      <w:r w:rsidRPr="001A691F">
        <w:rPr>
          <w:rFonts w:ascii="Arial" w:hAnsi="Arial" w:cs="Arial"/>
          <w:bCs/>
          <w:sz w:val="20"/>
          <w:u w:val="single"/>
        </w:rPr>
        <w:t xml:space="preserve"> the use of </w:t>
      </w:r>
      <w:r w:rsidRPr="001A691F">
        <w:rPr>
          <w:rFonts w:ascii="Arial" w:hAnsi="Arial" w:cs="Arial"/>
          <w:bCs/>
          <w:sz w:val="20"/>
          <w:highlight w:val="cyan"/>
          <w:u w:val="single"/>
        </w:rPr>
        <w:t>these weapons is in transition</w:t>
      </w:r>
      <w:r w:rsidRPr="001A691F">
        <w:rPr>
          <w:rFonts w:ascii="Arial" w:hAnsi="Arial" w:cs="Arial"/>
          <w:sz w:val="20"/>
        </w:rPr>
        <w:t>. Polling has found general public support for drone strikes, but only to a point, with growing numbers in the “not sure” category and growing worries around cases of targeting U.S. citizens abroad who are suspected of being terrorists.</w:t>
      </w:r>
    </w:p>
    <w:p w:rsidR="00287457" w:rsidRPr="001A691F" w:rsidRDefault="00287457" w:rsidP="00287457">
      <w:pPr>
        <w:rPr>
          <w:rFonts w:ascii="Arial" w:hAnsi="Arial" w:cs="Arial"/>
          <w:sz w:val="20"/>
        </w:rPr>
      </w:pPr>
      <w:r w:rsidRPr="001A691F">
        <w:rPr>
          <w:rFonts w:ascii="Arial" w:hAnsi="Arial" w:cs="Arial"/>
          <w:sz w:val="20"/>
        </w:rPr>
        <w:t>The administration is so boxed in that, even when it recently won a court case to maintain the veil of semi-silence that surrounds the drone strike program, the judge described the current policy as having an “Alice in Wonderland” feel.</w:t>
      </w:r>
    </w:p>
    <w:p w:rsidR="00287457" w:rsidRPr="001A691F" w:rsidRDefault="00287457" w:rsidP="00287457">
      <w:pPr>
        <w:rPr>
          <w:rFonts w:ascii="Arial" w:hAnsi="Arial" w:cs="Arial"/>
          <w:sz w:val="20"/>
        </w:rPr>
      </w:pPr>
      <w:r w:rsidRPr="001A691F">
        <w:rPr>
          <w:rFonts w:ascii="Arial" w:hAnsi="Arial" w:cs="Arial"/>
          <w:sz w:val="20"/>
        </w:rPr>
        <w:t xml:space="preserve">The White House seems to be finally starting to realize the problems caused by this disconnect of action but no explanation. </w:t>
      </w:r>
      <w:r w:rsidRPr="001A691F">
        <w:rPr>
          <w:rFonts w:ascii="Arial" w:hAnsi="Arial" w:cs="Arial"/>
          <w:sz w:val="20"/>
          <w:u w:val="single"/>
        </w:rPr>
        <w:t>After years of silence</w:t>
      </w:r>
      <w:r w:rsidRPr="001A691F">
        <w:rPr>
          <w:rFonts w:ascii="Arial" w:hAnsi="Arial" w:cs="Arial"/>
          <w:sz w:val="20"/>
        </w:rPr>
        <w:t xml:space="preserve">, occasional statements by senior aides are acknowledging the use of drones, while </w:t>
      </w:r>
      <w:r w:rsidRPr="001A691F">
        <w:rPr>
          <w:rFonts w:ascii="Arial" w:hAnsi="Arial" w:cs="Arial"/>
          <w:sz w:val="20"/>
          <w:u w:val="single"/>
        </w:rPr>
        <w:t xml:space="preserve">lesser-noticed </w:t>
      </w:r>
      <w:r w:rsidRPr="001A691F">
        <w:rPr>
          <w:rFonts w:ascii="Arial" w:hAnsi="Arial" w:cs="Arial"/>
          <w:sz w:val="20"/>
          <w:highlight w:val="cyan"/>
          <w:u w:val="single"/>
        </w:rPr>
        <w:t>working level documents</w:t>
      </w:r>
      <w:r w:rsidRPr="001A691F">
        <w:rPr>
          <w:rFonts w:ascii="Arial" w:hAnsi="Arial" w:cs="Arial"/>
          <w:sz w:val="20"/>
          <w:u w:val="single"/>
        </w:rPr>
        <w:t xml:space="preserve"> have been </w:t>
      </w:r>
      <w:r w:rsidRPr="001A691F">
        <w:rPr>
          <w:rFonts w:ascii="Arial" w:hAnsi="Arial" w:cs="Arial"/>
          <w:sz w:val="20"/>
          <w:highlight w:val="cyan"/>
          <w:u w:val="single"/>
        </w:rPr>
        <w:t>created</w:t>
      </w:r>
      <w:r w:rsidRPr="001A691F">
        <w:rPr>
          <w:rFonts w:ascii="Arial" w:hAnsi="Arial" w:cs="Arial"/>
          <w:sz w:val="20"/>
          <w:u w:val="single"/>
        </w:rPr>
        <w:t xml:space="preserve"> to formalize </w:t>
      </w:r>
      <w:r w:rsidRPr="001A691F">
        <w:rPr>
          <w:rFonts w:ascii="Arial" w:hAnsi="Arial" w:cs="Arial"/>
          <w:sz w:val="20"/>
          <w:highlight w:val="cyan"/>
          <w:u w:val="single"/>
        </w:rPr>
        <w:t>strike policies</w:t>
      </w:r>
      <w:r w:rsidRPr="001A691F">
        <w:rPr>
          <w:rFonts w:ascii="Arial" w:hAnsi="Arial" w:cs="Arial"/>
          <w:sz w:val="20"/>
        </w:rPr>
        <w:t xml:space="preserve"> and even to explore what to do about the next, far more autonomous generation of weapons.</w:t>
      </w:r>
    </w:p>
    <w:p w:rsidR="00287457" w:rsidRPr="001A691F" w:rsidRDefault="00287457" w:rsidP="00287457">
      <w:pPr>
        <w:rPr>
          <w:rFonts w:ascii="Arial" w:hAnsi="Arial" w:cs="Arial"/>
          <w:sz w:val="20"/>
        </w:rPr>
      </w:pPr>
      <w:r w:rsidRPr="001A691F">
        <w:rPr>
          <w:rFonts w:ascii="Arial" w:hAnsi="Arial" w:cs="Arial"/>
          <w:sz w:val="20"/>
          <w:highlight w:val="cyan"/>
          <w:u w:val="single"/>
        </w:rPr>
        <w:t>These</w:t>
      </w:r>
      <w:r w:rsidRPr="001A691F">
        <w:rPr>
          <w:rFonts w:ascii="Arial" w:hAnsi="Arial" w:cs="Arial"/>
          <w:sz w:val="20"/>
        </w:rPr>
        <w:t xml:space="preserve"> efforts have been </w:t>
      </w:r>
      <w:r w:rsidRPr="001A691F">
        <w:rPr>
          <w:rFonts w:ascii="Arial" w:hAnsi="Arial" w:cs="Arial"/>
          <w:sz w:val="20"/>
          <w:u w:val="single"/>
        </w:rPr>
        <w:t>good starts</w:t>
      </w:r>
      <w:r w:rsidRPr="001A691F">
        <w:rPr>
          <w:rFonts w:ascii="Arial" w:hAnsi="Arial" w:cs="Arial"/>
          <w:sz w:val="20"/>
        </w:rPr>
        <w:t xml:space="preserve">, but they </w:t>
      </w:r>
      <w:r w:rsidRPr="001A691F">
        <w:rPr>
          <w:rFonts w:ascii="Arial" w:hAnsi="Arial" w:cs="Arial"/>
          <w:sz w:val="20"/>
          <w:highlight w:val="cyan"/>
          <w:u w:val="single"/>
        </w:rPr>
        <w:t>have been disjointed</w:t>
      </w:r>
      <w:r w:rsidRPr="001A691F">
        <w:rPr>
          <w:rFonts w:ascii="Arial" w:hAnsi="Arial" w:cs="Arial"/>
          <w:sz w:val="20"/>
          <w:u w:val="single"/>
        </w:rPr>
        <w:t xml:space="preserve"> and partial</w:t>
      </w:r>
      <w:r w:rsidRPr="001A691F">
        <w:rPr>
          <w:rFonts w:ascii="Arial" w:hAnsi="Arial" w:cs="Arial"/>
          <w:sz w:val="20"/>
        </w:rPr>
        <w:t xml:space="preserve">. Most important, </w:t>
      </w:r>
      <w:r w:rsidRPr="001A691F">
        <w:rPr>
          <w:rFonts w:ascii="Arial" w:hAnsi="Arial" w:cs="Arial"/>
          <w:bCs/>
          <w:sz w:val="20"/>
          <w:highlight w:val="cyan"/>
          <w:u w:val="single"/>
        </w:rPr>
        <w:t xml:space="preserve">they are missing the </w:t>
      </w:r>
      <w:r w:rsidRPr="001A691F">
        <w:rPr>
          <w:rFonts w:ascii="Arial" w:hAnsi="Arial" w:cs="Arial"/>
          <w:b/>
          <w:iCs/>
          <w:sz w:val="20"/>
          <w:highlight w:val="cyan"/>
          <w:u w:val="single"/>
          <w:bdr w:val="single" w:sz="12" w:space="0" w:color="auto"/>
        </w:rPr>
        <w:t>much-needed stamp of the President’s voice and authority</w:t>
      </w:r>
      <w:r w:rsidRPr="001A691F">
        <w:rPr>
          <w:rFonts w:ascii="Arial" w:hAnsi="Arial" w:cs="Arial"/>
          <w:sz w:val="20"/>
        </w:rPr>
        <w:t xml:space="preserve">, </w:t>
      </w:r>
      <w:r w:rsidRPr="001A691F">
        <w:rPr>
          <w:rFonts w:ascii="Arial" w:hAnsi="Arial" w:cs="Arial"/>
          <w:bCs/>
          <w:sz w:val="20"/>
          <w:u w:val="single"/>
        </w:rPr>
        <w:t>which is essential to</w:t>
      </w:r>
      <w:r w:rsidRPr="001A691F">
        <w:rPr>
          <w:rFonts w:ascii="Arial" w:hAnsi="Arial" w:cs="Arial"/>
          <w:sz w:val="20"/>
        </w:rPr>
        <w:t xml:space="preserve"> turn tentative first steps into </w:t>
      </w:r>
      <w:r w:rsidRPr="001A691F">
        <w:rPr>
          <w:rFonts w:ascii="Arial" w:hAnsi="Arial" w:cs="Arial"/>
          <w:bCs/>
          <w:sz w:val="20"/>
          <w:u w:val="single"/>
        </w:rPr>
        <w:t>established policy</w:t>
      </w:r>
      <w:r w:rsidRPr="001A691F">
        <w:rPr>
          <w:rFonts w:ascii="Arial" w:hAnsi="Arial" w:cs="Arial"/>
          <w:sz w:val="20"/>
        </w:rPr>
        <w:t>.</w:t>
      </w:r>
    </w:p>
    <w:p w:rsidR="00287457" w:rsidRPr="001A691F" w:rsidRDefault="00287457" w:rsidP="00287457">
      <w:pPr>
        <w:rPr>
          <w:rFonts w:ascii="Arial" w:hAnsi="Arial" w:cs="Arial"/>
          <w:sz w:val="20"/>
        </w:rPr>
      </w:pPr>
      <w:r w:rsidRPr="001A691F">
        <w:rPr>
          <w:rFonts w:ascii="Arial" w:hAnsi="Arial" w:cs="Arial"/>
          <w:sz w:val="20"/>
        </w:rPr>
        <w:t>Much remains to be done — and said — out in the open.</w:t>
      </w:r>
    </w:p>
    <w:p w:rsidR="00287457" w:rsidRPr="001A691F" w:rsidRDefault="00287457" w:rsidP="00287457">
      <w:pPr>
        <w:rPr>
          <w:rFonts w:ascii="Arial" w:hAnsi="Arial" w:cs="Arial"/>
          <w:sz w:val="20"/>
        </w:rPr>
      </w:pPr>
      <w:r w:rsidRPr="001A691F">
        <w:rPr>
          <w:rFonts w:ascii="Arial" w:hAnsi="Arial" w:cs="Arial"/>
          <w:sz w:val="20"/>
        </w:rPr>
        <w:t xml:space="preserve">This is why </w:t>
      </w:r>
      <w:r w:rsidRPr="001A691F">
        <w:rPr>
          <w:rFonts w:ascii="Arial" w:hAnsi="Arial" w:cs="Arial"/>
          <w:sz w:val="20"/>
          <w:u w:val="single"/>
        </w:rPr>
        <w:t>it’s time for Obama’s voice to ring loud and clear</w:t>
      </w:r>
      <w:r w:rsidRPr="001A691F">
        <w:rPr>
          <w:rFonts w:ascii="Arial" w:hAnsi="Arial" w:cs="Arial"/>
          <w:sz w:val="20"/>
        </w:rPr>
        <w:t xml:space="preserve">. Much as Presidents Harry Truman and Dwight Eisenhower were able keep secret aspects of the development of nuclear weapons, even as they articulated how and when we would use them, </w:t>
      </w:r>
      <w:r w:rsidRPr="001A691F">
        <w:rPr>
          <w:rFonts w:ascii="Arial" w:hAnsi="Arial" w:cs="Arial"/>
          <w:sz w:val="20"/>
          <w:highlight w:val="cyan"/>
          <w:u w:val="single"/>
        </w:rPr>
        <w:t>Obama should publicly lay out criteria by which the U</w:t>
      </w:r>
      <w:r w:rsidRPr="001A691F">
        <w:rPr>
          <w:rFonts w:ascii="Arial" w:hAnsi="Arial" w:cs="Arial"/>
          <w:sz w:val="20"/>
        </w:rPr>
        <w:t xml:space="preserve">nited </w:t>
      </w:r>
      <w:r w:rsidRPr="001A691F">
        <w:rPr>
          <w:rFonts w:ascii="Arial" w:hAnsi="Arial" w:cs="Arial"/>
          <w:sz w:val="20"/>
          <w:highlight w:val="cyan"/>
          <w:u w:val="single"/>
        </w:rPr>
        <w:t>S</w:t>
      </w:r>
      <w:r w:rsidRPr="001A691F">
        <w:rPr>
          <w:rFonts w:ascii="Arial" w:hAnsi="Arial" w:cs="Arial"/>
          <w:sz w:val="20"/>
        </w:rPr>
        <w:t xml:space="preserve">tates </w:t>
      </w:r>
      <w:r w:rsidRPr="001A691F">
        <w:rPr>
          <w:rFonts w:ascii="Arial" w:hAnsi="Arial" w:cs="Arial"/>
          <w:sz w:val="20"/>
          <w:highlight w:val="cyan"/>
          <w:u w:val="single"/>
        </w:rPr>
        <w:t>will</w:t>
      </w:r>
      <w:r w:rsidRPr="001A691F">
        <w:rPr>
          <w:rFonts w:ascii="Arial" w:hAnsi="Arial" w:cs="Arial"/>
          <w:sz w:val="20"/>
          <w:u w:val="single"/>
        </w:rPr>
        <w:t xml:space="preserve"> develop</w:t>
      </w:r>
      <w:r w:rsidRPr="001A691F">
        <w:rPr>
          <w:rFonts w:ascii="Arial" w:hAnsi="Arial" w:cs="Arial"/>
          <w:sz w:val="20"/>
        </w:rPr>
        <w:t xml:space="preserve">, </w:t>
      </w:r>
      <w:r w:rsidRPr="001A691F">
        <w:rPr>
          <w:rFonts w:ascii="Arial" w:hAnsi="Arial" w:cs="Arial"/>
          <w:sz w:val="20"/>
          <w:u w:val="single"/>
        </w:rPr>
        <w:t xml:space="preserve">deploy and </w:t>
      </w:r>
      <w:r w:rsidRPr="001A691F">
        <w:rPr>
          <w:rFonts w:ascii="Arial" w:hAnsi="Arial" w:cs="Arial"/>
          <w:sz w:val="20"/>
          <w:highlight w:val="cyan"/>
          <w:u w:val="single"/>
        </w:rPr>
        <w:t>use these</w:t>
      </w:r>
      <w:r w:rsidRPr="001A691F">
        <w:rPr>
          <w:rFonts w:ascii="Arial" w:hAnsi="Arial" w:cs="Arial"/>
          <w:sz w:val="20"/>
          <w:u w:val="single"/>
        </w:rPr>
        <w:t xml:space="preserve"> new </w:t>
      </w:r>
      <w:r w:rsidRPr="001A691F">
        <w:rPr>
          <w:rFonts w:ascii="Arial" w:hAnsi="Arial" w:cs="Arial"/>
          <w:sz w:val="20"/>
          <w:highlight w:val="cyan"/>
          <w:u w:val="single"/>
        </w:rPr>
        <w:t>weapons</w:t>
      </w:r>
      <w:r w:rsidRPr="001A691F">
        <w:rPr>
          <w:rFonts w:ascii="Arial" w:hAnsi="Arial" w:cs="Arial"/>
          <w:sz w:val="20"/>
          <w:highlight w:val="cyan"/>
        </w:rPr>
        <w:t>.</w:t>
      </w:r>
    </w:p>
    <w:p w:rsidR="00287457" w:rsidRPr="001A691F" w:rsidRDefault="00287457" w:rsidP="00287457">
      <w:pPr>
        <w:rPr>
          <w:rFonts w:ascii="Arial" w:hAnsi="Arial" w:cs="Arial"/>
          <w:sz w:val="20"/>
        </w:rPr>
      </w:pPr>
      <w:r w:rsidRPr="001A691F">
        <w:rPr>
          <w:rFonts w:ascii="Arial" w:hAnsi="Arial" w:cs="Arial"/>
          <w:sz w:val="20"/>
        </w:rPr>
        <w:lastRenderedPageBreak/>
        <w:t>The President has a strong case to make — if only he would finally make it. After all, the new weapons have worked. They have offered new options for military action that are more accurate and proportionate and less risky than previously available methods.</w:t>
      </w:r>
    </w:p>
    <w:p w:rsidR="00287457" w:rsidRPr="001A691F" w:rsidRDefault="00287457" w:rsidP="00287457">
      <w:pPr>
        <w:rPr>
          <w:rFonts w:ascii="Arial" w:hAnsi="Arial" w:cs="Arial"/>
          <w:sz w:val="20"/>
        </w:rPr>
      </w:pPr>
      <w:r w:rsidRPr="001A691F">
        <w:rPr>
          <w:rFonts w:ascii="Arial" w:hAnsi="Arial" w:cs="Arial"/>
          <w:sz w:val="20"/>
        </w:rPr>
        <w:t>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p>
    <w:p w:rsidR="00287457" w:rsidRPr="001A691F" w:rsidRDefault="00287457" w:rsidP="00287457">
      <w:pPr>
        <w:rPr>
          <w:rFonts w:ascii="Arial" w:hAnsi="Arial" w:cs="Arial"/>
          <w:sz w:val="20"/>
        </w:rPr>
      </w:pPr>
      <w:r w:rsidRPr="001A691F">
        <w:rPr>
          <w:rFonts w:ascii="Arial" w:hAnsi="Arial" w:cs="Arial"/>
          <w:sz w:val="20"/>
          <w:u w:val="single"/>
        </w:rPr>
        <w:t>It’s</w:t>
      </w:r>
      <w:r w:rsidRPr="001A691F">
        <w:rPr>
          <w:rFonts w:ascii="Arial" w:hAnsi="Arial" w:cs="Arial"/>
          <w:sz w:val="20"/>
        </w:rPr>
        <w:t xml:space="preserve"> also </w:t>
      </w:r>
      <w:r w:rsidRPr="001A691F">
        <w:rPr>
          <w:rFonts w:ascii="Arial" w:hAnsi="Arial" w:cs="Arial"/>
          <w:sz w:val="20"/>
          <w:u w:val="single"/>
        </w:rPr>
        <w:t>about</w:t>
      </w:r>
      <w:r w:rsidRPr="001A691F">
        <w:rPr>
          <w:rFonts w:ascii="Arial" w:hAnsi="Arial" w:cs="Arial"/>
          <w:sz w:val="20"/>
        </w:rPr>
        <w:t xml:space="preserve"> finally </w:t>
      </w:r>
      <w:r w:rsidRPr="001A691F">
        <w:rPr>
          <w:rFonts w:ascii="Arial" w:hAnsi="Arial" w:cs="Arial"/>
          <w:sz w:val="20"/>
          <w:u w:val="single"/>
        </w:rPr>
        <w:t>defining where America</w:t>
      </w:r>
      <w:r w:rsidRPr="001A691F">
        <w:rPr>
          <w:rFonts w:ascii="Arial" w:hAnsi="Arial" w:cs="Arial"/>
          <w:sz w:val="20"/>
        </w:rPr>
        <w:t xml:space="preserve"> truly </w:t>
      </w:r>
      <w:r w:rsidRPr="001A691F">
        <w:rPr>
          <w:rFonts w:ascii="Arial" w:hAnsi="Arial" w:cs="Arial"/>
          <w:sz w:val="20"/>
          <w:u w:val="single"/>
        </w:rPr>
        <w:t>stands on</w:t>
      </w:r>
      <w:r w:rsidRPr="001A691F">
        <w:rPr>
          <w:rFonts w:ascii="Arial" w:hAnsi="Arial" w:cs="Arial"/>
          <w:sz w:val="20"/>
        </w:rPr>
        <w:t xml:space="preserve"> some of </w:t>
      </w:r>
      <w:r w:rsidRPr="001A691F">
        <w:rPr>
          <w:rFonts w:ascii="Arial" w:hAnsi="Arial" w:cs="Arial"/>
          <w:sz w:val="20"/>
          <w:u w:val="single"/>
        </w:rPr>
        <w:t>the</w:t>
      </w:r>
      <w:r w:rsidRPr="001A691F">
        <w:rPr>
          <w:rFonts w:ascii="Arial" w:hAnsi="Arial" w:cs="Arial"/>
          <w:sz w:val="20"/>
        </w:rPr>
        <w:t xml:space="preserve"> most </w:t>
      </w:r>
      <w:r w:rsidRPr="001A691F">
        <w:rPr>
          <w:rFonts w:ascii="Arial" w:hAnsi="Arial" w:cs="Arial"/>
          <w:sz w:val="20"/>
          <w:u w:val="single"/>
        </w:rPr>
        <w:t>controversial questions</w:t>
      </w:r>
      <w:r w:rsidRPr="001A691F">
        <w:rPr>
          <w:rFonts w:ascii="Arial" w:hAnsi="Arial" w:cs="Arial"/>
          <w:sz w:val="20"/>
        </w:rPr>
        <w:t>.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p>
    <w:p w:rsidR="00287457" w:rsidRPr="001A691F" w:rsidRDefault="00287457" w:rsidP="00287457">
      <w:pPr>
        <w:rPr>
          <w:rFonts w:ascii="Arial" w:hAnsi="Arial" w:cs="Arial"/>
          <w:sz w:val="20"/>
        </w:rPr>
      </w:pPr>
      <w:r w:rsidRPr="001A691F">
        <w:rPr>
          <w:rFonts w:ascii="Arial" w:hAnsi="Arial" w:cs="Arial"/>
          <w:sz w:val="20"/>
          <w:u w:val="single"/>
        </w:rPr>
        <w:t>The role of the President is</w:t>
      </w:r>
      <w:r w:rsidRPr="001A691F">
        <w:rPr>
          <w:rFonts w:ascii="Arial" w:hAnsi="Arial" w:cs="Arial"/>
          <w:sz w:val="20"/>
        </w:rPr>
        <w:t xml:space="preserve"> not to conduct some kind of retrospective of what we have done and why, but </w:t>
      </w:r>
      <w:r w:rsidRPr="001A691F">
        <w:rPr>
          <w:rFonts w:ascii="Arial" w:hAnsi="Arial" w:cs="Arial"/>
          <w:sz w:val="20"/>
          <w:u w:val="single"/>
        </w:rPr>
        <w:t>to lay out a course of the future</w:t>
      </w:r>
      <w:r w:rsidRPr="001A691F">
        <w:rPr>
          <w:rFonts w:ascii="Arial" w:hAnsi="Arial" w:cs="Arial"/>
          <w:sz w:val="20"/>
        </w:rPr>
        <w:t>. What are the key strategic goals and ethical guidelines that should drive the development and use of these new technologies? Is current U.S. and international law sufficient to cover them?</w:t>
      </w:r>
    </w:p>
    <w:p w:rsidR="00287457" w:rsidRPr="001A691F" w:rsidRDefault="00287457" w:rsidP="00287457">
      <w:pPr>
        <w:rPr>
          <w:rFonts w:ascii="Arial" w:hAnsi="Arial" w:cs="Arial"/>
          <w:sz w:val="20"/>
        </w:rPr>
      </w:pPr>
      <w:r w:rsidRPr="001A691F">
        <w:rPr>
          <w:rFonts w:ascii="Arial" w:hAnsi="Arial" w:cs="Arial"/>
          <w:sz w:val="20"/>
        </w:rPr>
        <w:t>There are also crucial executive management questions, like where to draw the dividing line between military and civilian intelligence agency use of such technologies, and how to keep a growing range of covert actions from morphing into undeclared and undebated wars.</w:t>
      </w:r>
    </w:p>
    <w:p w:rsidR="00287457" w:rsidRPr="001A691F" w:rsidRDefault="00287457" w:rsidP="00287457">
      <w:pPr>
        <w:rPr>
          <w:rFonts w:ascii="Arial" w:hAnsi="Arial" w:cs="Arial"/>
          <w:sz w:val="20"/>
        </w:rPr>
      </w:pPr>
      <w:r w:rsidRPr="001A691F">
        <w:rPr>
          <w:rFonts w:ascii="Arial" w:hAnsi="Arial" w:cs="Arial"/>
          <w:sz w:val="20"/>
        </w:rPr>
        <w:t xml:space="preserve">And, finally, </w:t>
      </w:r>
      <w:r w:rsidRPr="001A691F">
        <w:rPr>
          <w:rFonts w:ascii="Arial" w:hAnsi="Arial" w:cs="Arial"/>
          <w:sz w:val="20"/>
          <w:u w:val="single"/>
        </w:rPr>
        <w:t>the President must help resolve growing tensions between the executive</w:t>
      </w:r>
      <w:r w:rsidRPr="001A691F">
        <w:rPr>
          <w:rFonts w:ascii="Arial" w:hAnsi="Arial" w:cs="Arial"/>
          <w:sz w:val="20"/>
        </w:rPr>
        <w:t xml:space="preserve"> branch </w:t>
      </w:r>
      <w:r w:rsidRPr="001A691F">
        <w:rPr>
          <w:rFonts w:ascii="Arial" w:hAnsi="Arial" w:cs="Arial"/>
          <w:sz w:val="20"/>
          <w:u w:val="single"/>
        </w:rPr>
        <w:t>and</w:t>
      </w:r>
      <w:r w:rsidRPr="001A691F">
        <w:rPr>
          <w:rFonts w:ascii="Arial" w:hAnsi="Arial" w:cs="Arial"/>
          <w:sz w:val="20"/>
        </w:rPr>
        <w:t xml:space="preserve"> an increasingly restive </w:t>
      </w:r>
      <w:r w:rsidRPr="001A691F">
        <w:rPr>
          <w:rFonts w:ascii="Arial" w:hAnsi="Arial" w:cs="Arial"/>
          <w:sz w:val="20"/>
          <w:u w:val="single"/>
        </w:rPr>
        <w:t>Congress</w:t>
      </w:r>
      <w:r w:rsidRPr="001A691F">
        <w:rPr>
          <w:rFonts w:ascii="Arial" w:hAnsi="Arial" w:cs="Arial"/>
          <w:sz w:val="20"/>
        </w:rPr>
        <w:t>, including how to handle situations where we create the effect of war but no U.S. personnel are ever sent in harm’s way.</w:t>
      </w:r>
    </w:p>
    <w:p w:rsidR="00287457" w:rsidRPr="001A691F" w:rsidRDefault="00287457" w:rsidP="00287457">
      <w:pPr>
        <w:rPr>
          <w:rFonts w:ascii="Arial" w:hAnsi="Arial" w:cs="Arial"/>
          <w:sz w:val="20"/>
        </w:rPr>
      </w:pPr>
      <w:r w:rsidRPr="001A691F">
        <w:rPr>
          <w:rFonts w:ascii="Arial" w:hAnsi="Arial" w:cs="Arial"/>
          <w:sz w:val="20"/>
        </w:rPr>
        <w:t xml:space="preserve">Given the sprawling complexity of these matters, </w:t>
      </w:r>
      <w:r w:rsidRPr="001A691F">
        <w:rPr>
          <w:rFonts w:ascii="Arial" w:hAnsi="Arial" w:cs="Arial"/>
          <w:bCs/>
          <w:sz w:val="20"/>
          <w:highlight w:val="cyan"/>
          <w:u w:val="single"/>
        </w:rPr>
        <w:t>only the President can deliver an official statement on where we stand</w:t>
      </w:r>
      <w:r w:rsidRPr="001A691F">
        <w:rPr>
          <w:rFonts w:ascii="Arial" w:hAnsi="Arial" w:cs="Arial"/>
          <w:sz w:val="20"/>
        </w:rPr>
        <w:t>. If only we somehow had a commander in chief who was simultaneously a law professor and Nobel Peace Prize winner!</w:t>
      </w:r>
    </w:p>
    <w:p w:rsidR="00287457" w:rsidRPr="001A691F" w:rsidRDefault="00287457" w:rsidP="00287457">
      <w:pPr>
        <w:rPr>
          <w:rFonts w:ascii="Arial" w:hAnsi="Arial" w:cs="Arial"/>
          <w:sz w:val="20"/>
        </w:rPr>
      </w:pPr>
      <w:r w:rsidRPr="001A691F">
        <w:rPr>
          <w:rFonts w:ascii="Arial" w:hAnsi="Arial" w:cs="Arial"/>
          <w:bCs/>
          <w:sz w:val="20"/>
          <w:highlight w:val="cyan"/>
          <w:u w:val="single"/>
        </w:rPr>
        <w:t>The President’s voice</w:t>
      </w:r>
      <w:r w:rsidRPr="001A691F">
        <w:rPr>
          <w:rFonts w:ascii="Arial" w:hAnsi="Arial" w:cs="Arial"/>
          <w:sz w:val="20"/>
        </w:rPr>
        <w:t xml:space="preserve"> on these issues won’t be a cure-all. But </w:t>
      </w:r>
      <w:r w:rsidRPr="001A691F">
        <w:rPr>
          <w:rFonts w:ascii="Arial" w:hAnsi="Arial" w:cs="Arial"/>
          <w:bCs/>
          <w:sz w:val="20"/>
          <w:u w:val="single"/>
        </w:rPr>
        <w:t xml:space="preserve">it </w:t>
      </w:r>
      <w:r w:rsidRPr="001A691F">
        <w:rPr>
          <w:rFonts w:ascii="Arial" w:hAnsi="Arial" w:cs="Arial"/>
          <w:bCs/>
          <w:sz w:val="20"/>
          <w:highlight w:val="cyan"/>
          <w:u w:val="single"/>
        </w:rPr>
        <w:t>will lay down a powerful marker</w:t>
      </w:r>
      <w:r w:rsidRPr="001A691F">
        <w:rPr>
          <w:rFonts w:ascii="Arial" w:hAnsi="Arial" w:cs="Arial"/>
          <w:sz w:val="20"/>
          <w:highlight w:val="cyan"/>
        </w:rPr>
        <w:t xml:space="preserve">, </w:t>
      </w:r>
      <w:r w:rsidRPr="001A691F">
        <w:rPr>
          <w:rFonts w:ascii="Arial" w:hAnsi="Arial" w:cs="Arial"/>
          <w:bCs/>
          <w:sz w:val="20"/>
          <w:highlight w:val="cyan"/>
          <w:u w:val="single"/>
        </w:rPr>
        <w:t>shaping</w:t>
      </w:r>
      <w:r w:rsidRPr="001A691F">
        <w:rPr>
          <w:rFonts w:ascii="Arial" w:hAnsi="Arial" w:cs="Arial"/>
          <w:sz w:val="20"/>
        </w:rPr>
        <w:t xml:space="preserve"> not just the next four years but </w:t>
      </w:r>
      <w:r w:rsidRPr="001A691F">
        <w:rPr>
          <w:rFonts w:ascii="Arial" w:hAnsi="Arial" w:cs="Arial"/>
          <w:bCs/>
          <w:sz w:val="20"/>
          <w:highlight w:val="cyan"/>
          <w:u w:val="single"/>
        </w:rPr>
        <w:t>the actions of future administrations</w:t>
      </w:r>
      <w:r w:rsidRPr="001A691F">
        <w:rPr>
          <w:rFonts w:ascii="Arial" w:hAnsi="Arial" w:cs="Arial"/>
          <w:sz w:val="20"/>
          <w:highlight w:val="cyan"/>
        </w:rPr>
        <w:t>.</w:t>
      </w:r>
    </w:p>
    <w:p w:rsidR="00287457" w:rsidRPr="001A691F" w:rsidRDefault="00287457" w:rsidP="00287457">
      <w:pPr>
        <w:rPr>
          <w:rFonts w:ascii="Arial" w:hAnsi="Arial" w:cs="Arial"/>
          <w:sz w:val="20"/>
        </w:rPr>
      </w:pPr>
    </w:p>
    <w:p w:rsidR="00287457" w:rsidRDefault="00287457" w:rsidP="00287457">
      <w:pPr>
        <w:pStyle w:val="Heading4"/>
      </w:pPr>
      <w:r>
        <w:t xml:space="preserve">Third, Executive action, not congressional </w:t>
      </w:r>
      <w:r>
        <w:rPr>
          <w:i/>
        </w:rPr>
        <w:t xml:space="preserve">inaction, </w:t>
      </w:r>
      <w:r>
        <w:t>is what is setting the international precedent on executive war powers-drones prove</w:t>
      </w:r>
    </w:p>
    <w:p w:rsidR="00287457" w:rsidRPr="007B40A6" w:rsidRDefault="00287457" w:rsidP="00287457">
      <w:pPr>
        <w:rPr>
          <w:rStyle w:val="StyleStyleBold12pt"/>
        </w:rPr>
      </w:pPr>
      <w:r w:rsidRPr="007B40A6">
        <w:rPr>
          <w:rStyle w:val="StyleStyleBold12pt"/>
        </w:rPr>
        <w:t>Roberts 2013</w:t>
      </w:r>
    </w:p>
    <w:p w:rsidR="00287457" w:rsidRDefault="00287457" w:rsidP="00287457">
      <w:r>
        <w:t>[Kristin Roberts, News editor, March 22</w:t>
      </w:r>
      <w:r w:rsidRPr="001D2CCF">
        <w:rPr>
          <w:vertAlign w:val="superscript"/>
        </w:rPr>
        <w:t>nd</w:t>
      </w:r>
      <w:r>
        <w:t xml:space="preserve">, 2013, When the Whole World Has Drones, </w:t>
      </w:r>
      <w:hyperlink r:id="rId21" w:history="1">
        <w:r w:rsidRPr="00093B5A">
          <w:rPr>
            <w:rStyle w:val="Hyperlink"/>
          </w:rPr>
          <w:t>http://www.nationaljournal.com/magazine/when-the-whole-world-has-drones-20130321</w:t>
        </w:r>
      </w:hyperlink>
      <w:r>
        <w:t>, uwyo//amp]</w:t>
      </w:r>
    </w:p>
    <w:p w:rsidR="00287457" w:rsidRDefault="00287457" w:rsidP="00287457"/>
    <w:p w:rsidR="00287457" w:rsidRPr="0087488B" w:rsidRDefault="00287457" w:rsidP="00287457">
      <w:r w:rsidRPr="0087488B">
        <w:rPr>
          <w:rStyle w:val="StyleBoldUnderline"/>
        </w:rPr>
        <w:t>America</w:t>
      </w:r>
      <w:r w:rsidRPr="0087488B">
        <w:t xml:space="preserve">, the world’s leading democracy and a country built on a legal and moral framework unlike any other, </w:t>
      </w:r>
      <w:r w:rsidRPr="0087488B">
        <w:rPr>
          <w:rStyle w:val="StyleBoldUnderline"/>
        </w:rPr>
        <w:t>has adopted a war-making process that</w:t>
      </w:r>
      <w:r w:rsidRPr="0087488B">
        <w:t xml:space="preserve"> too often </w:t>
      </w:r>
      <w:r w:rsidRPr="0087488B">
        <w:rPr>
          <w:rStyle w:val="StyleBoldUnderline"/>
        </w:rPr>
        <w:t xml:space="preserve">bypasses its traditional, regimented, and rigorously overseen military in favor of a secret program </w:t>
      </w:r>
      <w:r w:rsidRPr="0087488B">
        <w:t xml:space="preserve">never publicly discussed, based on legal advice never properly vetted. </w:t>
      </w:r>
      <w:r w:rsidRPr="000838E1">
        <w:rPr>
          <w:rStyle w:val="Emphasis"/>
          <w:highlight w:val="yellow"/>
        </w:rPr>
        <w:t>The Obama administration has used its executive power to refuse or outright ignore requests by congressional overseers, and it has resisted monitoring by federal courts</w:t>
      </w:r>
      <w:r w:rsidRPr="000838E1">
        <w:rPr>
          <w:highlight w:val="yellow"/>
        </w:rPr>
        <w:t>.</w:t>
      </w:r>
      <w:r>
        <w:t xml:space="preserve"> </w:t>
      </w:r>
      <w:r w:rsidRPr="0087488B">
        <w:t>To implement this covert program</w:t>
      </w:r>
      <w:r w:rsidRPr="0087488B">
        <w:rPr>
          <w:rStyle w:val="StyleBoldUnderline"/>
        </w:rPr>
        <w:t xml:space="preserve">, the administration has adopted a tool that lowers the threshold for lethal force </w:t>
      </w:r>
      <w:r w:rsidRPr="0087488B">
        <w:t xml:space="preserve">by reducing the cost and risk of combat. </w:t>
      </w:r>
      <w:r w:rsidRPr="000838E1">
        <w:rPr>
          <w:rStyle w:val="StyleBoldUnderline"/>
          <w:highlight w:val="yellow"/>
        </w:rPr>
        <w:t>This</w:t>
      </w:r>
      <w:r w:rsidRPr="007B40A6">
        <w:rPr>
          <w:rStyle w:val="StyleBoldUnderline"/>
        </w:rPr>
        <w:t xml:space="preserve"> still-expanding counterterrorism use of drones to kill people</w:t>
      </w:r>
      <w:r w:rsidRPr="0087488B">
        <w:t xml:space="preserve">, including its own citizens, outside of traditionally defined battlefields and established protocols for warfare, </w:t>
      </w:r>
      <w:r w:rsidRPr="000838E1">
        <w:rPr>
          <w:rStyle w:val="StyleBoldUnderline"/>
          <w:highlight w:val="yellow"/>
        </w:rPr>
        <w:t>has given friends and foes a green light to employ these aircraft</w:t>
      </w:r>
      <w:r w:rsidRPr="0087488B">
        <w:t xml:space="preserve"> in extraterritorial operations that could not only affect relations between the nation-states involved but also destabilize entire regions and potentially upset geopolitical order</w:t>
      </w:r>
      <w:r w:rsidRPr="007B40A6">
        <w:rPr>
          <w:rStyle w:val="StyleBoldUnderline"/>
        </w:rPr>
        <w:t>. “I don’t think there is enough transparency and justification so that we remove not the secrecy,</w:t>
      </w:r>
      <w:r w:rsidRPr="0087488B">
        <w:t xml:space="preserve"> but the mystery of these things.”—Dennis Blair, former director of national intelligence</w:t>
      </w:r>
      <w:r>
        <w:t xml:space="preserve"> </w:t>
      </w:r>
      <w:r w:rsidRPr="0087488B">
        <w:t xml:space="preserve">Hyperbole? Consider this: Iran, with the approval of Damascus, carries out a lethal strike on anti-Syrian forces inside Syria; Russia picks off militants tampering with oil and gas lines in Ukraine or Georgia; Turkey arms a U.S.-provided Predator to kill Kurdish militants in northern Iraq who it believes are planning attacks along the border. Label the targets as terrorists, and in each case, </w:t>
      </w:r>
      <w:r w:rsidRPr="000838E1">
        <w:rPr>
          <w:rStyle w:val="StyleBoldUnderline"/>
          <w:highlight w:val="yellow"/>
        </w:rPr>
        <w:t xml:space="preserve">Tehran, Moscow, and Ankara may point toward Washington and </w:t>
      </w:r>
      <w:r w:rsidRPr="000838E1">
        <w:rPr>
          <w:rStyle w:val="StyleBoldUnderline"/>
          <w:highlight w:val="yellow"/>
        </w:rPr>
        <w:lastRenderedPageBreak/>
        <w:t>say, we learned it by watching you</w:t>
      </w:r>
      <w:r w:rsidRPr="000838E1">
        <w:rPr>
          <w:highlight w:val="yellow"/>
        </w:rPr>
        <w:t>.</w:t>
      </w:r>
      <w:r w:rsidRPr="0087488B">
        <w:t xml:space="preserve"> In Pakistan, Yemen, and Afghanistan.</w:t>
      </w:r>
      <w:r>
        <w:t xml:space="preserve"> </w:t>
      </w:r>
      <w:r w:rsidRPr="007B40A6">
        <w:rPr>
          <w:rStyle w:val="StyleBoldUnderline"/>
        </w:rPr>
        <w:t>This is the unintended consequence of American drone warfare</w:t>
      </w:r>
      <w:r w:rsidRPr="000838E1">
        <w:rPr>
          <w:rStyle w:val="StyleBoldUnderline"/>
          <w:highlight w:val="yellow"/>
        </w:rPr>
        <w:t>. For all of the attention paid to</w:t>
      </w:r>
      <w:r w:rsidRPr="007B40A6">
        <w:rPr>
          <w:rStyle w:val="StyleBoldUnderline"/>
        </w:rPr>
        <w:t xml:space="preserve"> the drone program in recent weeks</w:t>
      </w:r>
      <w:r w:rsidRPr="0087488B">
        <w:t xml:space="preserve">—about Americans on the target list (there are none at this writing) </w:t>
      </w:r>
      <w:r w:rsidRPr="007B40A6">
        <w:rPr>
          <w:rStyle w:val="StyleBoldUnderline"/>
        </w:rPr>
        <w:t xml:space="preserve">and </w:t>
      </w:r>
      <w:r w:rsidRPr="000838E1">
        <w:rPr>
          <w:rStyle w:val="StyleBoldUnderline"/>
          <w:highlight w:val="yellow"/>
        </w:rPr>
        <w:t>the executive branch’s legal authority to kill by drone</w:t>
      </w:r>
      <w:r w:rsidRPr="007B40A6">
        <w:rPr>
          <w:rStyle w:val="StyleBoldUnderline"/>
        </w:rPr>
        <w:t xml:space="preserve"> outside war zones</w:t>
      </w:r>
      <w:r w:rsidRPr="0087488B">
        <w:t xml:space="preserve"> (thin, by officials’ own private admission)—</w:t>
      </w:r>
      <w:r w:rsidRPr="000838E1">
        <w:rPr>
          <w:rStyle w:val="StyleBoldUnderline"/>
          <w:highlight w:val="yellow"/>
        </w:rPr>
        <w:t xml:space="preserve">what goes undiscussed is </w:t>
      </w:r>
      <w:r w:rsidRPr="000838E1">
        <w:rPr>
          <w:rStyle w:val="Emphasis"/>
          <w:highlight w:val="yellow"/>
        </w:rPr>
        <w:t>Washington’s deliberate failure to establish clear and demonstrable rules for itself</w:t>
      </w:r>
      <w:r w:rsidRPr="0087488B">
        <w:t xml:space="preserve"> that </w:t>
      </w:r>
      <w:r w:rsidRPr="000838E1">
        <w:rPr>
          <w:rStyle w:val="Emphasis"/>
          <w:highlight w:val="yellow"/>
        </w:rPr>
        <w:t>would at minimum create a globally relevant standard for delineating between legitimate and rogue uses</w:t>
      </w:r>
      <w:r w:rsidRPr="007B40A6">
        <w:rPr>
          <w:rStyle w:val="Emphasis"/>
        </w:rPr>
        <w:t xml:space="preserve"> </w:t>
      </w:r>
      <w:r w:rsidRPr="0087488B">
        <w:t>of one of the most awesome military robotics capabilities of this generation.</w:t>
      </w:r>
    </w:p>
    <w:p w:rsidR="00287457" w:rsidRDefault="00287457" w:rsidP="00287457"/>
    <w:p w:rsidR="00521DBC" w:rsidRDefault="00521DBC" w:rsidP="00521DBC">
      <w:pPr>
        <w:pStyle w:val="Heading3"/>
      </w:pPr>
      <w:r>
        <w:lastRenderedPageBreak/>
        <w:t>AT: LX to Politics F/L</w:t>
      </w:r>
    </w:p>
    <w:p w:rsidR="00521DBC" w:rsidRDefault="00521DBC" w:rsidP="00521DBC"/>
    <w:p w:rsidR="00521DBC" w:rsidRDefault="00521DBC" w:rsidP="00521DBC"/>
    <w:p w:rsidR="00521DBC" w:rsidRPr="00521DBC" w:rsidRDefault="00521DBC" w:rsidP="00521DBC">
      <w:pPr>
        <w:keepNext/>
        <w:keepLines/>
        <w:spacing w:before="200"/>
        <w:outlineLvl w:val="3"/>
        <w:rPr>
          <w:rFonts w:eastAsia="MS Gothic" w:cs="Times New Roman"/>
          <w:b/>
          <w:bCs/>
          <w:iCs/>
          <w:sz w:val="26"/>
        </w:rPr>
      </w:pPr>
      <w:r w:rsidRPr="00521DBC">
        <w:rPr>
          <w:rFonts w:eastAsia="MS Gothic" w:cs="Times New Roman"/>
          <w:b/>
          <w:bCs/>
          <w:iCs/>
          <w:sz w:val="26"/>
        </w:rPr>
        <w:t xml:space="preserve">Only </w:t>
      </w:r>
      <w:r w:rsidRPr="00521DBC">
        <w:rPr>
          <w:rFonts w:eastAsia="MS Gothic" w:cs="Times New Roman"/>
          <w:b/>
          <w:bCs/>
          <w:iCs/>
          <w:sz w:val="26"/>
          <w:u w:val="single"/>
        </w:rPr>
        <w:t>Congressional moves</w:t>
      </w:r>
      <w:r w:rsidRPr="00521DBC">
        <w:rPr>
          <w:rFonts w:eastAsia="MS Gothic" w:cs="Times New Roman"/>
          <w:b/>
          <w:bCs/>
          <w:iCs/>
          <w:sz w:val="26"/>
        </w:rPr>
        <w:t xml:space="preserve"> to reclaim war power authority triggers the war power and politics disad</w:t>
      </w:r>
    </w:p>
    <w:p w:rsidR="00521DBC" w:rsidRPr="00521DBC" w:rsidRDefault="00521DBC" w:rsidP="00521DBC">
      <w:pPr>
        <w:rPr>
          <w:rFonts w:eastAsia="Cambria"/>
        </w:rPr>
      </w:pPr>
      <w:r w:rsidRPr="00521DBC">
        <w:rPr>
          <w:rFonts w:eastAsia="Cambria"/>
        </w:rPr>
        <w:t xml:space="preserve">William </w:t>
      </w:r>
      <w:r w:rsidRPr="00521DBC">
        <w:rPr>
          <w:rFonts w:eastAsia="Cambria"/>
          <w:b/>
          <w:bCs/>
          <w:sz w:val="26"/>
        </w:rPr>
        <w:t>Howell</w:t>
      </w:r>
      <w:r w:rsidRPr="00521DBC">
        <w:rPr>
          <w:rFonts w:eastAsia="Cambria"/>
        </w:rPr>
        <w:t xml:space="preserve">, Sydney Stein professor in American politics at the University of Chicago, </w:t>
      </w:r>
      <w:r w:rsidRPr="00521DBC">
        <w:rPr>
          <w:rFonts w:eastAsia="Cambria"/>
          <w:b/>
          <w:bCs/>
          <w:sz w:val="26"/>
        </w:rPr>
        <w:t>9/3/13</w:t>
      </w:r>
      <w:r w:rsidRPr="00521DBC">
        <w:rPr>
          <w:rFonts w:eastAsia="Cambria"/>
        </w:rPr>
        <w:t>, All Syria Policy Is Local, www.foreignpolicy.com/articles/2013/09/03/all_syria_policy_is_local_obama_congress?page=full</w:t>
      </w:r>
    </w:p>
    <w:p w:rsidR="00521DBC" w:rsidRPr="00521DBC" w:rsidRDefault="00521DBC" w:rsidP="00521DBC">
      <w:pPr>
        <w:rPr>
          <w:rFonts w:eastAsia="Cambria"/>
        </w:rPr>
      </w:pPr>
    </w:p>
    <w:p w:rsidR="00521DBC" w:rsidRPr="00521DBC" w:rsidRDefault="00521DBC" w:rsidP="00521DBC">
      <w:pPr>
        <w:rPr>
          <w:rFonts w:eastAsia="Cambria"/>
          <w:sz w:val="16"/>
        </w:rPr>
      </w:pPr>
      <w:r w:rsidRPr="00521DBC">
        <w:rPr>
          <w:rFonts w:eastAsia="Cambria"/>
          <w:sz w:val="16"/>
        </w:rPr>
        <w:t xml:space="preserve">From a political standpoint, </w:t>
      </w:r>
      <w:r w:rsidRPr="00521DBC">
        <w:rPr>
          <w:rFonts w:eastAsia="Cambria"/>
          <w:b/>
          <w:bCs/>
          <w:highlight w:val="yellow"/>
          <w:u w:val="single"/>
        </w:rPr>
        <w:t>seeking</w:t>
      </w:r>
      <w:r w:rsidRPr="00521DBC">
        <w:rPr>
          <w:rFonts w:eastAsia="Cambria"/>
          <w:b/>
          <w:bCs/>
          <w:u w:val="single"/>
        </w:rPr>
        <w:t xml:space="preserve"> congressional </w:t>
      </w:r>
      <w:r w:rsidRPr="00521DBC">
        <w:rPr>
          <w:rFonts w:eastAsia="Cambria"/>
          <w:b/>
          <w:bCs/>
          <w:highlight w:val="yellow"/>
          <w:u w:val="single"/>
        </w:rPr>
        <w:t>approval</w:t>
      </w:r>
      <w:r w:rsidRPr="00521DBC">
        <w:rPr>
          <w:rFonts w:eastAsia="Cambria"/>
          <w:b/>
          <w:bCs/>
          <w:u w:val="single"/>
        </w:rPr>
        <w:t xml:space="preserve"> </w:t>
      </w:r>
      <w:r w:rsidRPr="00521DBC">
        <w:rPr>
          <w:rFonts w:eastAsia="Cambria"/>
          <w:sz w:val="16"/>
        </w:rPr>
        <w:t>for a limited military strike against the Syrian regime, as President Barack Obama on Saturday announced he would do</w:t>
      </w:r>
      <w:r w:rsidRPr="00521DBC">
        <w:rPr>
          <w:rFonts w:eastAsia="Cambria"/>
          <w:b/>
          <w:bCs/>
          <w:u w:val="single"/>
        </w:rPr>
        <w:t>, made lots of sense</w:t>
      </w:r>
      <w:r w:rsidRPr="00521DBC">
        <w:rPr>
          <w:rFonts w:eastAsia="Cambria"/>
          <w:sz w:val="16"/>
        </w:rPr>
        <w:t xml:space="preserve">. And let's be clear, </w:t>
      </w:r>
      <w:r w:rsidRPr="00521DBC">
        <w:rPr>
          <w:rFonts w:eastAsia="Cambria"/>
          <w:bCs/>
          <w:u w:val="single"/>
        </w:rPr>
        <w:t xml:space="preserve">this call </w:t>
      </w:r>
      <w:r w:rsidRPr="00521DBC">
        <w:rPr>
          <w:rFonts w:eastAsia="Cambria"/>
          <w:bCs/>
          <w:highlight w:val="yellow"/>
          <w:u w:val="single"/>
        </w:rPr>
        <w:t>has</w:t>
      </w:r>
      <w:r w:rsidRPr="00521DBC">
        <w:rPr>
          <w:rFonts w:eastAsia="Cambria"/>
          <w:bCs/>
          <w:u w:val="single"/>
        </w:rPr>
        <w:t xml:space="preserve"> </w:t>
      </w:r>
      <w:r w:rsidRPr="00521DBC">
        <w:rPr>
          <w:rFonts w:eastAsia="Cambria"/>
          <w:bCs/>
          <w:highlight w:val="yellow"/>
          <w:u w:val="single"/>
        </w:rPr>
        <w:t>everything to do with political considerations</w:t>
      </w:r>
      <w:r w:rsidRPr="00521DBC">
        <w:rPr>
          <w:rFonts w:eastAsia="Cambria"/>
          <w:sz w:val="16"/>
        </w:rPr>
        <w:t xml:space="preserve">, and close to nothing to do with a newfound commitment to constitutional fidelity. The first reason is eminently local. Obama has proved perfectly willing to exercise military force without an express authorization, as he did in Libya -just as he has expanded and drawn down military forces in Afghanistan, withdrawn from Iraq, significantly expanded the use of drone strikes, and waged a largely clandestine war on terrorism with little congressional involvement. </w:t>
      </w:r>
      <w:r w:rsidRPr="00521DBC">
        <w:rPr>
          <w:rFonts w:eastAsia="Cambria"/>
          <w:b/>
          <w:bCs/>
          <w:u w:val="single"/>
        </w:rPr>
        <w:t>The totality of Obama's record</w:t>
      </w:r>
      <w:r w:rsidRPr="00521DBC">
        <w:rPr>
          <w:rFonts w:eastAsia="Cambria"/>
          <w:sz w:val="16"/>
        </w:rPr>
        <w:t xml:space="preserve">, which future presidents may selectively cite as precedent, hardly </w:t>
      </w:r>
      <w:r w:rsidRPr="00521DBC">
        <w:rPr>
          <w:rFonts w:eastAsia="Cambria"/>
          <w:b/>
          <w:bCs/>
          <w:u w:val="single"/>
        </w:rPr>
        <w:t>aligns with a plain reading of the war powers</w:t>
      </w:r>
      <w:r w:rsidRPr="00521DBC">
        <w:rPr>
          <w:rFonts w:eastAsia="Cambria"/>
          <w:sz w:val="16"/>
        </w:rPr>
        <w:t xml:space="preserve"> described in the first two articles of the constitution. Obama isn't new in this regard. Not since World War II has Congress declared a formal war. And since at least the Korean War, which President Harry Truman conveniently called a "police action," commanders-in-chief have waged all sorts of wars -small and large -without Congress's prior approval. </w:t>
      </w:r>
      <w:r w:rsidRPr="00521DBC">
        <w:rPr>
          <w:rFonts w:eastAsia="Cambria"/>
          <w:b/>
          <w:bCs/>
          <w:u w:val="single"/>
        </w:rPr>
        <w:t xml:space="preserve">Contemporary </w:t>
      </w:r>
      <w:r w:rsidRPr="00521DBC">
        <w:rPr>
          <w:rFonts w:eastAsia="Cambria"/>
          <w:b/>
          <w:bCs/>
          <w:highlight w:val="yellow"/>
          <w:u w:val="single"/>
        </w:rPr>
        <w:t>debates about</w:t>
      </w:r>
      <w:r w:rsidRPr="00521DBC">
        <w:rPr>
          <w:rFonts w:eastAsia="Cambria"/>
          <w:sz w:val="16"/>
        </w:rPr>
        <w:t xml:space="preserve"> Congress's </w:t>
      </w:r>
      <w:r w:rsidRPr="00521DBC">
        <w:rPr>
          <w:rFonts w:eastAsia="Cambria"/>
          <w:b/>
          <w:bCs/>
          <w:highlight w:val="yellow"/>
          <w:u w:val="single"/>
        </w:rPr>
        <w:t>constitutional obligations on</w:t>
      </w:r>
      <w:r w:rsidRPr="00521DBC">
        <w:rPr>
          <w:rFonts w:eastAsia="Cambria"/>
          <w:sz w:val="16"/>
        </w:rPr>
        <w:t xml:space="preserve"> matters involving </w:t>
      </w:r>
      <w:r w:rsidRPr="00521DBC">
        <w:rPr>
          <w:rFonts w:eastAsia="Cambria"/>
          <w:b/>
          <w:bCs/>
          <w:highlight w:val="yellow"/>
          <w:u w:val="single"/>
        </w:rPr>
        <w:t>war have lost</w:t>
      </w:r>
      <w:r w:rsidRPr="00521DBC">
        <w:rPr>
          <w:rFonts w:eastAsia="Cambria"/>
          <w:b/>
          <w:bCs/>
          <w:u w:val="single"/>
        </w:rPr>
        <w:t xml:space="preserve"> a good deal of their </w:t>
      </w:r>
      <w:r w:rsidRPr="00521DBC">
        <w:rPr>
          <w:rFonts w:eastAsia="Cambria"/>
          <w:b/>
          <w:bCs/>
          <w:highlight w:val="yellow"/>
          <w:u w:val="single"/>
        </w:rPr>
        <w:t>luster</w:t>
      </w:r>
      <w:r w:rsidRPr="00521DBC">
        <w:rPr>
          <w:rFonts w:eastAsia="Cambria"/>
          <w:sz w:val="16"/>
        </w:rPr>
        <w:t xml:space="preserve">. Constitutional law professors continue to rail against the gross imbalances of power that characterize our politics, and </w:t>
      </w:r>
      <w:r w:rsidRPr="00521DBC">
        <w:rPr>
          <w:rFonts w:eastAsia="Cambria"/>
          <w:b/>
          <w:bCs/>
          <w:highlight w:val="yellow"/>
          <w:u w:val="single"/>
        </w:rPr>
        <w:t>members of</w:t>
      </w:r>
      <w:r w:rsidRPr="00521DBC">
        <w:rPr>
          <w:rFonts w:eastAsia="Cambria"/>
          <w:b/>
          <w:bCs/>
          <w:u w:val="single"/>
        </w:rPr>
        <w:t xml:space="preserve"> whichever </w:t>
      </w:r>
      <w:r w:rsidRPr="00521DBC">
        <w:rPr>
          <w:rFonts w:eastAsia="Cambria"/>
          <w:b/>
          <w:bCs/>
          <w:highlight w:val="yellow"/>
          <w:u w:val="single"/>
        </w:rPr>
        <w:t>party</w:t>
      </w:r>
      <w:r w:rsidRPr="00521DBC">
        <w:rPr>
          <w:rFonts w:eastAsia="Cambria"/>
          <w:b/>
          <w:bCs/>
          <w:u w:val="single"/>
        </w:rPr>
        <w:t xml:space="preserve"> happens to be </w:t>
      </w:r>
      <w:r w:rsidRPr="00521DBC">
        <w:rPr>
          <w:rFonts w:eastAsia="Cambria"/>
          <w:b/>
          <w:bCs/>
          <w:highlight w:val="yellow"/>
          <w:u w:val="single"/>
        </w:rPr>
        <w:t>in opposition</w:t>
      </w:r>
      <w:r w:rsidRPr="00521DBC">
        <w:rPr>
          <w:rFonts w:eastAsia="Cambria"/>
          <w:b/>
          <w:bCs/>
          <w:u w:val="single"/>
        </w:rPr>
        <w:t xml:space="preserve"> </w:t>
      </w:r>
      <w:r w:rsidRPr="00521DBC">
        <w:rPr>
          <w:rFonts w:eastAsia="Cambria"/>
          <w:b/>
          <w:bCs/>
          <w:highlight w:val="yellow"/>
          <w:u w:val="single"/>
        </w:rPr>
        <w:t>can be counted on to decry</w:t>
      </w:r>
      <w:r w:rsidRPr="00521DBC">
        <w:rPr>
          <w:rFonts w:eastAsia="Cambria"/>
          <w:b/>
          <w:bCs/>
          <w:u w:val="single"/>
        </w:rPr>
        <w:t xml:space="preserve"> the </w:t>
      </w:r>
      <w:r w:rsidRPr="00521DBC">
        <w:rPr>
          <w:rFonts w:eastAsia="Cambria"/>
          <w:b/>
          <w:bCs/>
          <w:highlight w:val="yellow"/>
          <w:u w:val="single"/>
        </w:rPr>
        <w:t>abuses</w:t>
      </w:r>
      <w:r w:rsidRPr="00521DBC">
        <w:rPr>
          <w:rFonts w:eastAsia="Cambria"/>
          <w:b/>
          <w:bCs/>
          <w:u w:val="single"/>
        </w:rPr>
        <w:t xml:space="preserve"> of war powers</w:t>
      </w:r>
      <w:r w:rsidRPr="00521DBC">
        <w:rPr>
          <w:rFonts w:eastAsia="Cambria"/>
          <w:sz w:val="16"/>
        </w:rPr>
        <w:t xml:space="preserve"> propagated by the president. </w:t>
      </w:r>
      <w:r w:rsidRPr="00521DBC">
        <w:rPr>
          <w:rFonts w:eastAsia="Cambria"/>
          <w:bCs/>
          <w:highlight w:val="yellow"/>
          <w:u w:val="single"/>
        </w:rPr>
        <w:t>But these criticisms</w:t>
      </w:r>
      <w:r w:rsidRPr="00521DBC">
        <w:rPr>
          <w:rFonts w:eastAsia="Cambria"/>
          <w:bCs/>
          <w:u w:val="single"/>
        </w:rPr>
        <w:t xml:space="preserve"> </w:t>
      </w:r>
      <w:r w:rsidRPr="00521DBC">
        <w:rPr>
          <w:rFonts w:eastAsia="Cambria"/>
          <w:sz w:val="16"/>
        </w:rPr>
        <w:t>-no matter their interpretative validity -</w:t>
      </w:r>
      <w:r w:rsidRPr="00521DBC">
        <w:rPr>
          <w:rFonts w:eastAsia="Cambria"/>
          <w:bCs/>
          <w:highlight w:val="yellow"/>
          <w:u w:val="single"/>
        </w:rPr>
        <w:t>rarely gain</w:t>
      </w:r>
      <w:r w:rsidRPr="00521DBC">
        <w:rPr>
          <w:rFonts w:eastAsia="Cambria"/>
          <w:bCs/>
          <w:u w:val="single"/>
        </w:rPr>
        <w:t xml:space="preserve"> serious </w:t>
      </w:r>
      <w:r w:rsidRPr="00521DBC">
        <w:rPr>
          <w:rFonts w:eastAsia="Cambria"/>
          <w:bCs/>
          <w:highlight w:val="yellow"/>
          <w:u w:val="single"/>
        </w:rPr>
        <w:t>political</w:t>
      </w:r>
      <w:r w:rsidRPr="00521DBC">
        <w:rPr>
          <w:rFonts w:eastAsia="Cambria"/>
          <w:bCs/>
          <w:u w:val="single"/>
        </w:rPr>
        <w:t xml:space="preserve"> </w:t>
      </w:r>
      <w:r w:rsidRPr="00521DBC">
        <w:rPr>
          <w:rFonts w:eastAsia="Cambria"/>
          <w:bCs/>
          <w:highlight w:val="yellow"/>
          <w:u w:val="single"/>
        </w:rPr>
        <w:t>traction</w:t>
      </w:r>
      <w:r w:rsidRPr="00521DBC">
        <w:rPr>
          <w:rFonts w:eastAsia="Cambria"/>
          <w:sz w:val="16"/>
        </w:rPr>
        <w:t xml:space="preserve">. Too often they appear as arguments of convenience, duly cited in the lead-up to war, but </w:t>
      </w:r>
      <w:r w:rsidRPr="00521DBC">
        <w:rPr>
          <w:rFonts w:eastAsia="Cambria"/>
          <w:b/>
          <w:bCs/>
          <w:u w:val="single"/>
        </w:rPr>
        <w:t>serving primarily as footnotes rather than banner headlines</w:t>
      </w:r>
      <w:r w:rsidRPr="00521DBC">
        <w:rPr>
          <w:rFonts w:eastAsia="Cambria"/>
          <w:sz w:val="16"/>
        </w:rPr>
        <w:t xml:space="preserve"> in the larger case against military action. </w:t>
      </w:r>
      <w:r w:rsidRPr="00521DBC">
        <w:rPr>
          <w:rFonts w:eastAsia="Cambria"/>
          <w:bCs/>
          <w:highlight w:val="yellow"/>
          <w:u w:val="single"/>
        </w:rPr>
        <w:t>Obama's</w:t>
      </w:r>
      <w:r w:rsidRPr="00521DBC">
        <w:rPr>
          <w:rFonts w:eastAsia="Cambria"/>
          <w:bCs/>
          <w:u w:val="single"/>
        </w:rPr>
        <w:t xml:space="preserve"> recent </w:t>
      </w:r>
      <w:r w:rsidRPr="00521DBC">
        <w:rPr>
          <w:rFonts w:eastAsia="Cambria"/>
          <w:bCs/>
          <w:highlight w:val="yellow"/>
          <w:u w:val="single"/>
        </w:rPr>
        <w:t>decision to seek congressional approval</w:t>
      </w:r>
      <w:r w:rsidRPr="00521DBC">
        <w:rPr>
          <w:rFonts w:eastAsia="Cambria"/>
          <w:bCs/>
          <w:u w:val="single"/>
        </w:rPr>
        <w:t xml:space="preserve"> </w:t>
      </w:r>
      <w:r w:rsidRPr="00521DBC">
        <w:rPr>
          <w:rFonts w:eastAsia="Cambria"/>
          <w:bCs/>
          <w:highlight w:val="yellow"/>
          <w:u w:val="single"/>
        </w:rPr>
        <w:t>is not going to upend</w:t>
      </w:r>
      <w:r w:rsidRPr="00521DBC">
        <w:rPr>
          <w:rFonts w:eastAsia="Cambria"/>
          <w:bCs/>
          <w:u w:val="single"/>
        </w:rPr>
        <w:t xml:space="preserve"> </w:t>
      </w:r>
      <w:r w:rsidRPr="00521DBC">
        <w:rPr>
          <w:rFonts w:eastAsia="Cambria"/>
          <w:bCs/>
          <w:highlight w:val="yellow"/>
          <w:u w:val="single"/>
        </w:rPr>
        <w:t>a half-century of practice that</w:t>
      </w:r>
      <w:r w:rsidRPr="00521DBC">
        <w:rPr>
          <w:rFonts w:eastAsia="Cambria"/>
          <w:bCs/>
          <w:u w:val="single"/>
        </w:rPr>
        <w:t xml:space="preserve"> </w:t>
      </w:r>
      <w:r w:rsidRPr="00521DBC">
        <w:rPr>
          <w:rFonts w:eastAsia="Cambria"/>
          <w:bCs/>
          <w:highlight w:val="yellow"/>
          <w:u w:val="single"/>
        </w:rPr>
        <w:t>has shifted</w:t>
      </w:r>
      <w:r w:rsidRPr="00521DBC">
        <w:rPr>
          <w:rFonts w:eastAsia="Cambria"/>
          <w:bCs/>
          <w:u w:val="single"/>
        </w:rPr>
        <w:t xml:space="preserve"> the grounds of </w:t>
      </w:r>
      <w:r w:rsidRPr="00521DBC">
        <w:rPr>
          <w:rFonts w:eastAsia="Cambria"/>
          <w:bCs/>
          <w:highlight w:val="yellow"/>
          <w:u w:val="single"/>
        </w:rPr>
        <w:t>military decision-making</w:t>
      </w:r>
      <w:r w:rsidRPr="00521DBC">
        <w:rPr>
          <w:rFonts w:eastAsia="Cambria"/>
          <w:bCs/>
          <w:u w:val="single"/>
        </w:rPr>
        <w:t xml:space="preserve"> decisively </w:t>
      </w:r>
      <w:r w:rsidRPr="00521DBC">
        <w:rPr>
          <w:rFonts w:eastAsia="Cambria"/>
          <w:bCs/>
          <w:highlight w:val="yellow"/>
          <w:u w:val="single"/>
        </w:rPr>
        <w:t>in the president's favor</w:t>
      </w:r>
      <w:r w:rsidRPr="00521DBC">
        <w:rPr>
          <w:rFonts w:eastAsia="Cambria"/>
          <w:b/>
          <w:bCs/>
          <w:highlight w:val="yellow"/>
          <w:u w:val="single"/>
        </w:rPr>
        <w:t>,</w:t>
      </w:r>
      <w:r w:rsidRPr="00521DBC">
        <w:rPr>
          <w:rFonts w:eastAsia="Cambria"/>
          <w:sz w:val="16"/>
        </w:rPr>
        <w:t xml:space="preserve"> any more than it is going to imbue the ample war powers outlined in Article I with newfound relevance and meaning. </w:t>
      </w:r>
      <w:r w:rsidRPr="00521DBC">
        <w:rPr>
          <w:rFonts w:eastAsia="Cambria"/>
          <w:b/>
          <w:iCs/>
          <w:sz w:val="24"/>
          <w:highlight w:val="yellow"/>
          <w:u w:val="single"/>
          <w:bdr w:val="single" w:sz="18" w:space="0" w:color="auto"/>
        </w:rPr>
        <w:t>For that to</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happen</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Congress</w:t>
      </w:r>
      <w:r w:rsidRPr="00521DBC">
        <w:rPr>
          <w:rFonts w:eastAsia="Cambria"/>
          <w:b/>
          <w:iCs/>
          <w:sz w:val="24"/>
          <w:u w:val="single"/>
          <w:bdr w:val="single" w:sz="18" w:space="0" w:color="auto"/>
        </w:rPr>
        <w:t xml:space="preserve"> itself </w:t>
      </w:r>
      <w:r w:rsidRPr="00521DBC">
        <w:rPr>
          <w:rFonts w:eastAsia="Cambria"/>
          <w:b/>
          <w:iCs/>
          <w:sz w:val="24"/>
          <w:highlight w:val="yellow"/>
          <w:u w:val="single"/>
          <w:bdr w:val="single" w:sz="18" w:space="0" w:color="auto"/>
        </w:rPr>
        <w:t>must claim for</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itself</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its</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constitutional powers regarding war</w:t>
      </w:r>
      <w:r w:rsidRPr="00521DBC">
        <w:rPr>
          <w:rFonts w:eastAsia="Cambria"/>
          <w:b/>
          <w:iCs/>
          <w:sz w:val="24"/>
          <w:u w:val="single"/>
          <w:bdr w:val="single" w:sz="18" w:space="0" w:color="auto"/>
        </w:rPr>
        <w:t>.</w:t>
      </w:r>
      <w:r w:rsidRPr="00521DBC">
        <w:rPr>
          <w:rFonts w:eastAsia="Cambria"/>
          <w:sz w:val="16"/>
        </w:rPr>
        <w:t xml:space="preserve"> Obama did not seek Congress's approval because on that Friday stroll on the White House lawn he suddenly remembered his Con Law teaching notes from his University of Chicago days</w:t>
      </w:r>
      <w:r w:rsidRPr="00521DBC">
        <w:rPr>
          <w:rFonts w:eastAsia="Cambria"/>
          <w:b/>
          <w:bCs/>
          <w:u w:val="single"/>
        </w:rPr>
        <w:t>. He did so for political reasons</w:t>
      </w:r>
      <w:r w:rsidRPr="00521DBC">
        <w:rPr>
          <w:rFonts w:eastAsia="Cambria"/>
          <w:sz w:val="16"/>
        </w:rPr>
        <w:t xml:space="preserve">. Or more exactly, </w:t>
      </w:r>
      <w:r w:rsidRPr="00521DBC">
        <w:rPr>
          <w:rFonts w:eastAsia="Cambria"/>
          <w:b/>
          <w:bCs/>
          <w:u w:val="single"/>
        </w:rPr>
        <w:t>he did so to force members of Congress to go on the record today in order to mute</w:t>
      </w:r>
      <w:r w:rsidRPr="00521DBC">
        <w:rPr>
          <w:rFonts w:eastAsia="Cambria"/>
          <w:sz w:val="16"/>
        </w:rPr>
        <w:t xml:space="preserve"> their </w:t>
      </w:r>
      <w:r w:rsidRPr="00521DBC">
        <w:rPr>
          <w:rFonts w:eastAsia="Cambria"/>
          <w:b/>
          <w:bCs/>
          <w:u w:val="single"/>
        </w:rPr>
        <w:t>criticisms</w:t>
      </w:r>
      <w:r w:rsidRPr="00521DBC">
        <w:rPr>
          <w:rFonts w:eastAsia="Cambria"/>
          <w:sz w:val="16"/>
        </w:rPr>
        <w:t xml:space="preserve"> tomorrow. And let's be clear, </w:t>
      </w:r>
      <w:r w:rsidRPr="00521DBC">
        <w:rPr>
          <w:rFonts w:eastAsia="Cambria"/>
          <w:bCs/>
          <w:u w:val="single"/>
        </w:rPr>
        <w:t xml:space="preserve">Congress </w:t>
      </w:r>
      <w:r w:rsidRPr="00521DBC">
        <w:rPr>
          <w:rFonts w:eastAsia="Cambria"/>
          <w:sz w:val="16"/>
        </w:rPr>
        <w:t>-for all its dysfunction and gridlock -</w:t>
      </w:r>
      <w:r w:rsidRPr="00521DBC">
        <w:rPr>
          <w:rFonts w:eastAsia="Cambria"/>
          <w:bCs/>
          <w:u w:val="single"/>
        </w:rPr>
        <w:t>still has the capacity to kick up a good dust storm</w:t>
      </w:r>
      <w:r w:rsidRPr="00521DBC">
        <w:rPr>
          <w:rFonts w:eastAsia="Cambria"/>
          <w:sz w:val="16"/>
        </w:rPr>
        <w:t xml:space="preserve"> over the human and financial costs of military operations. Constitutional musings from Capitol Hill -of the sort a handful of Democrats and Republicans engaged in this past week -rarely back the president into a political corner. The mere prospect of members of Congress casting a bright light on the human tolls of war, however, will catch any president's attention. Through hearings, public speeches, investigations, and floor debates, members of Congress can fix the media's attention -and with it, the public's -on the costs of war, which can have political repercussions both at home and abroad. Think, then, about the stated reasons for some kind of military action in Syria. No one is under the illusion that a short, targeted strike is going to overturn the Assad regime and promptly restore some semblance of peace in the region. In the short term, the strike might actually exacerbate and prolong the conflict, making the eventual outcome even more uncertain. And even the best-planned, most-considered military action won't go exactly according to plan. Mishaps can occur, innocent lives may be lost, terrorists may be emboldened, and anti-American protests in the region will likely flare even hotter than they currently are. The core argument for a military strike, however, centers on the importance of strengthening international norms and laws on chemical and biological weapons, with the hope of deterring their future deployment. The Assad regime must be punished for having used chemical weapons, the argument goes, lest the next autocrat in power considering a similar course of action think he can do so with impunity. But herein lies the quandary. The most significant reasons for military action are abstract, largely hidden, and temporally distant. The potential downsides, though, are tangible, visible, and immediate. And in a domestic political world driven by visual imagery and the shortest of time horizons, it is reckless to pursue this sort of military action without some kind of political cover. </w:t>
      </w:r>
      <w:r w:rsidRPr="00521DBC">
        <w:rPr>
          <w:rFonts w:eastAsia="Cambria"/>
          <w:b/>
          <w:bCs/>
          <w:u w:val="single"/>
        </w:rPr>
        <w:t>Were Obama to proceed without congressional authorization, he would invite House Republicans to make all sorts of hay about his misguided, reckless foreign policy</w:t>
      </w:r>
      <w:r w:rsidRPr="00521DBC">
        <w:rPr>
          <w:rFonts w:eastAsia="Cambria"/>
          <w:sz w:val="16"/>
        </w:rPr>
        <w:t xml:space="preserve">. </w:t>
      </w:r>
      <w:r w:rsidRPr="00521DBC">
        <w:rPr>
          <w:rFonts w:eastAsia="Cambria"/>
          <w:b/>
          <w:bCs/>
          <w:u w:val="single"/>
        </w:rPr>
        <w:t>But by putting the issue before Congress, these same Republicans</w:t>
      </w:r>
      <w:r w:rsidRPr="00521DBC">
        <w:rPr>
          <w:rFonts w:eastAsia="Cambria"/>
          <w:sz w:val="16"/>
        </w:rPr>
        <w:t xml:space="preserve"> either </w:t>
      </w:r>
      <w:r w:rsidRPr="00521DBC">
        <w:rPr>
          <w:rFonts w:eastAsia="Cambria"/>
          <w:b/>
          <w:bCs/>
          <w:u w:val="single"/>
        </w:rPr>
        <w:t>must explain why the use of chemical weapons</w:t>
      </w:r>
      <w:r w:rsidRPr="00521DBC">
        <w:rPr>
          <w:rFonts w:eastAsia="Cambria"/>
          <w:sz w:val="16"/>
        </w:rPr>
        <w:t xml:space="preserve"> against one's people </w:t>
      </w:r>
      <w:r w:rsidRPr="00521DBC">
        <w:rPr>
          <w:rFonts w:eastAsia="Cambria"/>
          <w:b/>
          <w:bCs/>
          <w:u w:val="single"/>
        </w:rPr>
        <w:t>does not warrant</w:t>
      </w:r>
      <w:r w:rsidRPr="00521DBC">
        <w:rPr>
          <w:rFonts w:eastAsia="Cambria"/>
          <w:sz w:val="16"/>
        </w:rPr>
        <w:t xml:space="preserve"> some kind of military </w:t>
      </w:r>
      <w:r w:rsidRPr="00521DBC">
        <w:rPr>
          <w:rFonts w:eastAsia="Cambria"/>
          <w:b/>
          <w:bCs/>
          <w:u w:val="single"/>
        </w:rPr>
        <w:t>intervention; or they must concede</w:t>
      </w:r>
      <w:r w:rsidRPr="00521DBC">
        <w:rPr>
          <w:rFonts w:eastAsia="Cambria"/>
          <w:sz w:val="16"/>
        </w:rPr>
        <w:t xml:space="preserve"> that some form of exacting punishment is needed. Both </w:t>
      </w:r>
      <w:r w:rsidRPr="00521DBC">
        <w:rPr>
          <w:rFonts w:eastAsia="Cambria"/>
          <w:sz w:val="16"/>
        </w:rPr>
        <w:lastRenderedPageBreak/>
        <w:t>options present many of the same risks for members of Congress as they do for the president. But crucially, if they come around to supporting some form of military action -and they just might -</w:t>
      </w:r>
      <w:r w:rsidRPr="00521DBC">
        <w:rPr>
          <w:rFonts w:eastAsia="Cambria"/>
          <w:bCs/>
          <w:u w:val="single"/>
        </w:rPr>
        <w:t xml:space="preserve">members of </w:t>
      </w:r>
      <w:r w:rsidRPr="00521DBC">
        <w:rPr>
          <w:rFonts w:eastAsia="Cambria"/>
          <w:bCs/>
          <w:highlight w:val="yellow"/>
          <w:u w:val="single"/>
        </w:rPr>
        <w:t>Congress will have</w:t>
      </w:r>
      <w:r w:rsidRPr="00521DBC">
        <w:rPr>
          <w:rFonts w:eastAsia="Cambria"/>
          <w:bCs/>
          <w:u w:val="single"/>
        </w:rPr>
        <w:t xml:space="preserve"> </w:t>
      </w:r>
      <w:r w:rsidRPr="00521DBC">
        <w:rPr>
          <w:rFonts w:eastAsia="Cambria"/>
          <w:bCs/>
          <w:highlight w:val="yellow"/>
          <w:u w:val="single"/>
        </w:rPr>
        <w:t>a</w:t>
      </w:r>
      <w:r w:rsidRPr="00521DBC">
        <w:rPr>
          <w:rFonts w:eastAsia="Cambria"/>
          <w:bCs/>
          <w:u w:val="single"/>
        </w:rPr>
        <w:t xml:space="preserve">n awfully </w:t>
      </w:r>
      <w:r w:rsidRPr="00521DBC">
        <w:rPr>
          <w:rFonts w:eastAsia="Cambria"/>
          <w:bCs/>
          <w:highlight w:val="yellow"/>
          <w:u w:val="single"/>
        </w:rPr>
        <w:t>difficult time criticizing</w:t>
      </w:r>
      <w:r w:rsidRPr="00521DBC">
        <w:rPr>
          <w:rFonts w:eastAsia="Cambria"/>
          <w:bCs/>
          <w:u w:val="single"/>
        </w:rPr>
        <w:t xml:space="preserve"> </w:t>
      </w:r>
      <w:r w:rsidRPr="00521DBC">
        <w:rPr>
          <w:rFonts w:eastAsia="Cambria"/>
          <w:bCs/>
          <w:highlight w:val="yellow"/>
          <w:u w:val="single"/>
        </w:rPr>
        <w:t>the president</w:t>
      </w:r>
      <w:r w:rsidRPr="00521DBC">
        <w:rPr>
          <w:rFonts w:eastAsia="Cambria"/>
          <w:bCs/>
          <w:u w:val="single"/>
        </w:rPr>
        <w:t xml:space="preserve"> for the fallout</w:t>
      </w:r>
      <w:r w:rsidRPr="00521DBC">
        <w:rPr>
          <w:rFonts w:eastAsia="Cambria"/>
          <w:sz w:val="16"/>
        </w:rPr>
        <w:t xml:space="preserve">. </w:t>
      </w:r>
      <w:r w:rsidRPr="00521DBC">
        <w:rPr>
          <w:rFonts w:eastAsia="Cambria"/>
          <w:b/>
          <w:bCs/>
          <w:highlight w:val="yellow"/>
          <w:u w:val="single"/>
        </w:rPr>
        <w:t>Will the decision</w:t>
      </w:r>
      <w:r w:rsidRPr="00521DBC">
        <w:rPr>
          <w:rFonts w:eastAsia="Cambria"/>
          <w:sz w:val="16"/>
        </w:rPr>
        <w:t xml:space="preserve"> on Saturday </w:t>
      </w:r>
      <w:r w:rsidRPr="00521DBC">
        <w:rPr>
          <w:rFonts w:eastAsia="Cambria"/>
          <w:b/>
          <w:bCs/>
          <w:highlight w:val="yellow"/>
          <w:u w:val="single"/>
        </w:rPr>
        <w:t>hamstring the president</w:t>
      </w:r>
      <w:r w:rsidRPr="00521DBC">
        <w:rPr>
          <w:rFonts w:eastAsia="Cambria"/>
          <w:sz w:val="16"/>
        </w:rPr>
        <w:t xml:space="preserve"> in the final few years of his term? </w:t>
      </w:r>
      <w:r w:rsidRPr="00521DBC">
        <w:rPr>
          <w:rFonts w:eastAsia="Cambria"/>
          <w:b/>
          <w:iCs/>
          <w:highlight w:val="yellow"/>
          <w:u w:val="single"/>
          <w:bdr w:val="single" w:sz="18" w:space="0" w:color="auto"/>
        </w:rPr>
        <w:t>I doubt it</w:t>
      </w:r>
      <w:r w:rsidRPr="00521DBC">
        <w:rPr>
          <w:rFonts w:eastAsia="Cambria"/>
          <w:bCs/>
          <w:u w:val="single"/>
        </w:rPr>
        <w:t>.</w:t>
      </w:r>
      <w:r w:rsidRPr="00521DBC">
        <w:rPr>
          <w:rFonts w:eastAsia="Cambria"/>
          <w:sz w:val="16"/>
        </w:rPr>
        <w:t xml:space="preserve"> </w:t>
      </w:r>
      <w:r w:rsidRPr="00521DBC">
        <w:rPr>
          <w:rFonts w:eastAsia="Cambria"/>
          <w:b/>
          <w:bCs/>
          <w:u w:val="single"/>
        </w:rPr>
        <w:t>Having gone to Congress on this crisis, must he do so on every future one? No.</w:t>
      </w:r>
      <w:r w:rsidRPr="00521DBC">
        <w:rPr>
          <w:rFonts w:eastAsia="Cambria"/>
          <w:sz w:val="16"/>
        </w:rPr>
        <w:t xml:space="preserve"> Consistency is hardly the hallmark of modern presidents in any policy domain, and certainly not military affairs. Sometimes presidents seek Congress's approval for military action, other times they request support for a military action that is already up and running, and occasionally they reject the need for any congressional consent at all. And for good or ill, it is virtually impossible to discern any clear principle that justifies their choices. </w:t>
      </w:r>
      <w:r w:rsidRPr="00521DBC">
        <w:rPr>
          <w:rFonts w:eastAsia="Cambria"/>
          <w:b/>
          <w:bCs/>
          <w:u w:val="single"/>
        </w:rPr>
        <w:t xml:space="preserve">The particulars of every </w:t>
      </w:r>
      <w:r w:rsidRPr="00521DBC">
        <w:rPr>
          <w:rFonts w:eastAsia="Cambria"/>
          <w:b/>
          <w:bCs/>
          <w:highlight w:val="yellow"/>
          <w:u w:val="single"/>
        </w:rPr>
        <w:t>specific crisis</w:t>
      </w:r>
      <w:r w:rsidRPr="00521DBC">
        <w:rPr>
          <w:rFonts w:eastAsia="Cambria"/>
          <w:sz w:val="16"/>
        </w:rPr>
        <w:t xml:space="preserve"> -its urgency, perceived threat to national interests, connection to related foreign policy developments, and what not -</w:t>
      </w:r>
      <w:r w:rsidRPr="00521DBC">
        <w:rPr>
          <w:rFonts w:eastAsia="Cambria"/>
          <w:b/>
          <w:bCs/>
          <w:highlight w:val="yellow"/>
          <w:u w:val="single"/>
        </w:rPr>
        <w:t>can</w:t>
      </w:r>
      <w:r w:rsidRPr="00521DBC">
        <w:rPr>
          <w:rFonts w:eastAsia="Cambria"/>
          <w:b/>
          <w:bCs/>
          <w:u w:val="single"/>
        </w:rPr>
        <w:t xml:space="preserve"> be expected to </w:t>
      </w:r>
      <w:r w:rsidRPr="00521DBC">
        <w:rPr>
          <w:rFonts w:eastAsia="Cambria"/>
          <w:b/>
          <w:bCs/>
          <w:highlight w:val="yellow"/>
          <w:u w:val="single"/>
        </w:rPr>
        <w:t>furnish the president with</w:t>
      </w:r>
      <w:r w:rsidRPr="00521DBC">
        <w:rPr>
          <w:rFonts w:eastAsia="Cambria"/>
          <w:b/>
          <w:bCs/>
          <w:u w:val="single"/>
        </w:rPr>
        <w:t xml:space="preserve"> ample </w:t>
      </w:r>
      <w:r w:rsidRPr="00521DBC">
        <w:rPr>
          <w:rFonts w:eastAsia="Cambria"/>
          <w:b/>
          <w:bCs/>
          <w:highlight w:val="yellow"/>
          <w:u w:val="single"/>
        </w:rPr>
        <w:t>justification for pursuing whichever route</w:t>
      </w:r>
      <w:r w:rsidRPr="00521DBC">
        <w:rPr>
          <w:rFonts w:eastAsia="Cambria"/>
          <w:b/>
          <w:bCs/>
          <w:u w:val="single"/>
        </w:rPr>
        <w:t xml:space="preserve"> he would like</w:t>
      </w:r>
      <w:r w:rsidRPr="00521DBC">
        <w:rPr>
          <w:rFonts w:eastAsia="Cambria"/>
          <w:sz w:val="16"/>
        </w:rPr>
        <w:t xml:space="preserve">. Like jurists who find in the facts of a particular dispute all the reasons they need for ignoring inconvenient prior case law, presidents can characterize contemporary military challenges in ways that render past ones largely irrelevant. Partisans and political commentators will point out the inconsistencies, but their objections are likely to be drowned out in rush to war. </w:t>
      </w:r>
      <w:r w:rsidRPr="00521DBC">
        <w:rPr>
          <w:rFonts w:eastAsia="Cambria"/>
          <w:bCs/>
          <w:highlight w:val="yellow"/>
          <w:u w:val="single"/>
        </w:rPr>
        <w:t>Obama's decision does not</w:t>
      </w:r>
      <w:r w:rsidRPr="00521DBC">
        <w:rPr>
          <w:rFonts w:eastAsia="Cambria"/>
          <w:bCs/>
          <w:u w:val="single"/>
        </w:rPr>
        <w:t xml:space="preserve"> </w:t>
      </w:r>
      <w:r w:rsidRPr="00521DBC">
        <w:rPr>
          <w:rFonts w:eastAsia="Cambria"/>
          <w:bCs/>
          <w:highlight w:val="yellow"/>
          <w:u w:val="single"/>
        </w:rPr>
        <w:t>usher in a new era of presidential power</w:t>
      </w:r>
      <w:r w:rsidRPr="00521DBC">
        <w:rPr>
          <w:rFonts w:eastAsia="Cambria"/>
          <w:sz w:val="16"/>
        </w:rPr>
        <w:t xml:space="preserve">, nor does it permanently remake the way we as a nation go to war. </w:t>
      </w:r>
      <w:r w:rsidRPr="00521DBC">
        <w:rPr>
          <w:rFonts w:eastAsia="Cambria"/>
          <w:bCs/>
          <w:u w:val="single"/>
        </w:rPr>
        <w:t>It reflects a temporary political calculation</w:t>
      </w:r>
      <w:r w:rsidRPr="00521DBC">
        <w:rPr>
          <w:rFonts w:eastAsia="Cambria"/>
          <w:sz w:val="16"/>
        </w:rPr>
        <w:t xml:space="preserve"> -and in my view, the right one -of a president in a particularly tough spot. Faced with a larger war he doesn't want, an immediate crisis with few good options, and yet a moral responsibility to act, he is justifiably expanding the circle of decision-makers. But don't count on it to remain open for especially long.</w:t>
      </w:r>
    </w:p>
    <w:p w:rsidR="00521DBC" w:rsidRDefault="00521DBC" w:rsidP="00521DBC"/>
    <w:p w:rsidR="00521DBC" w:rsidRDefault="00521DBC" w:rsidP="00521DBC">
      <w:pPr>
        <w:pStyle w:val="Heading4"/>
      </w:pPr>
      <w:r>
        <w:t xml:space="preserve">CP is executive action—obviously avoids Congressional fights </w:t>
      </w:r>
    </w:p>
    <w:p w:rsidR="00521DBC" w:rsidRDefault="00521DBC" w:rsidP="00521DBC">
      <w:r>
        <w:t>Fine 12</w:t>
      </w:r>
    </w:p>
    <w:p w:rsidR="00521DBC" w:rsidRDefault="00521DBC" w:rsidP="00521DBC">
      <w:r>
        <w:t>Jeffrey A. Fine, assistant professor of political science at Clemson University. He has published articles in the Journal of Politics, Political Research Quarterly, and Political Behavior. Adam L. Warber is an associate professor of political science at Clemson University. He is the author of Executive Orders and the Modern Presidency, Presidential Studies Quarterly, June 2012, "</w:t>
      </w:r>
      <w:r w:rsidRPr="007A4EC8">
        <w:t xml:space="preserve"> </w:t>
      </w:r>
      <w:r>
        <w:t>Circumventing Adversity: Executive Orders and Divided Government", Vol. 42, No. 2, Ebsco</w:t>
      </w:r>
    </w:p>
    <w:p w:rsidR="00521DBC" w:rsidRDefault="00521DBC" w:rsidP="00521DBC">
      <w:pPr>
        <w:rPr>
          <w:lang w:eastAsia="x-none"/>
        </w:rPr>
      </w:pPr>
    </w:p>
    <w:p w:rsidR="00521DBC" w:rsidRPr="007E437D" w:rsidRDefault="00521DBC" w:rsidP="00521DBC">
      <w:pPr>
        <w:rPr>
          <w:rStyle w:val="Emphasis"/>
        </w:rPr>
      </w:pPr>
      <w:r w:rsidRPr="00D55BF7">
        <w:rPr>
          <w:u w:val="single"/>
        </w:rPr>
        <w:t>We</w:t>
      </w:r>
      <w:r>
        <w:t xml:space="preserve"> also </w:t>
      </w:r>
      <w:r w:rsidRPr="00D55BF7">
        <w:rPr>
          <w:u w:val="single"/>
        </w:rPr>
        <w:t xml:space="preserve">should expect </w:t>
      </w:r>
      <w:r w:rsidRPr="005E3ED9">
        <w:rPr>
          <w:highlight w:val="yellow"/>
          <w:u w:val="single"/>
        </w:rPr>
        <w:t xml:space="preserve">presidents </w:t>
      </w:r>
      <w:r w:rsidRPr="00D55BF7">
        <w:rPr>
          <w:u w:val="single"/>
        </w:rPr>
        <w:t xml:space="preserve">to </w:t>
      </w:r>
      <w:r w:rsidRPr="005E3ED9">
        <w:rPr>
          <w:highlight w:val="yellow"/>
          <w:u w:val="single"/>
        </w:rPr>
        <w:t>prioritize</w:t>
      </w:r>
      <w:r w:rsidRPr="00352B0B">
        <w:rPr>
          <w:u w:val="single"/>
        </w:rPr>
        <w:t xml:space="preserve"> and be strategic in the types of</w:t>
      </w:r>
      <w:r w:rsidRPr="00352B0B">
        <w:t xml:space="preserve"> executive</w:t>
      </w:r>
      <w:r>
        <w:t xml:space="preserve"> </w:t>
      </w:r>
      <w:r w:rsidRPr="005E3ED9">
        <w:rPr>
          <w:highlight w:val="yellow"/>
          <w:u w:val="single"/>
        </w:rPr>
        <w:t>orders</w:t>
      </w:r>
      <w:r w:rsidRPr="005E3ED9">
        <w:rPr>
          <w:highlight w:val="yellow"/>
        </w:rPr>
        <w:t xml:space="preserve"> </w:t>
      </w:r>
      <w:r>
        <w:t xml:space="preserve">that </w:t>
      </w:r>
      <w:r w:rsidRPr="00D55BF7">
        <w:rPr>
          <w:u w:val="single"/>
        </w:rPr>
        <w:t>they create</w:t>
      </w:r>
      <w:r>
        <w:t xml:space="preserve"> </w:t>
      </w:r>
      <w:r w:rsidRPr="005E3ED9">
        <w:rPr>
          <w:rStyle w:val="StyleBoldUnderline"/>
          <w:highlight w:val="yellow"/>
        </w:rPr>
        <w:t xml:space="preserve">to </w:t>
      </w:r>
      <w:r w:rsidRPr="005E3ED9">
        <w:rPr>
          <w:rStyle w:val="Emphasis"/>
          <w:highlight w:val="yellow"/>
        </w:rPr>
        <w:t>maneuver around a hostile Congress</w:t>
      </w:r>
      <w:r>
        <w:t>. There are a variety of reasons that can drive a president’s decision. For example</w:t>
      </w:r>
      <w:r w:rsidRPr="00352B0B">
        <w:t xml:space="preserve">, </w:t>
      </w:r>
      <w:r w:rsidRPr="00352B0B">
        <w:rPr>
          <w:u w:val="single"/>
        </w:rPr>
        <w:t>presidents can use an executive order</w:t>
      </w:r>
      <w:r w:rsidRPr="00352B0B">
        <w:t xml:space="preserve"> </w:t>
      </w:r>
      <w:r w:rsidRPr="00F86121">
        <w:rPr>
          <w:rStyle w:val="StyleBoldUnderline"/>
        </w:rPr>
        <w:t>to move the status quo</w:t>
      </w:r>
      <w:r w:rsidRPr="00352B0B">
        <w:t xml:space="preserve"> of a policy issue to a position that is </w:t>
      </w:r>
      <w:r w:rsidRPr="00352B0B">
        <w:rPr>
          <w:u w:val="single"/>
        </w:rPr>
        <w:t>closer to their ideal point</w:t>
      </w:r>
      <w:r w:rsidRPr="00352B0B">
        <w:t xml:space="preserve">. </w:t>
      </w:r>
      <w:r w:rsidRPr="00F86121">
        <w:rPr>
          <w:rStyle w:val="StyleBoldUnderline"/>
        </w:rPr>
        <w:t>By doing so, presidents are able to pressure Congress to respond,</w:t>
      </w:r>
      <w:r w:rsidRPr="00352B0B">
        <w:t xml:space="preserve"> </w:t>
      </w:r>
      <w:r w:rsidRPr="00352B0B">
        <w:rPr>
          <w:u w:val="single"/>
        </w:rPr>
        <w:t>perhaps by passing a new law that represents a compromise</w:t>
      </w:r>
      <w:r w:rsidRPr="00352B0B">
        <w:t xml:space="preserve"> between the </w:t>
      </w:r>
      <w:r w:rsidRPr="00352B0B">
        <w:rPr>
          <w:u w:val="single"/>
        </w:rPr>
        <w:t>preferences of the president</w:t>
      </w:r>
      <w:r w:rsidRPr="00352B0B">
        <w:t xml:space="preserve"> and Congress</w:t>
      </w:r>
      <w:r>
        <w:t xml:space="preserve">. </w:t>
      </w:r>
      <w:r w:rsidRPr="00E94F10">
        <w:rPr>
          <w:u w:val="single"/>
        </w:rPr>
        <w:t>Forcing Congress’s hand</w:t>
      </w:r>
      <w:r>
        <w:t xml:space="preserve"> to enact legislation </w:t>
      </w:r>
      <w:r w:rsidRPr="00E94F10">
        <w:rPr>
          <w:u w:val="single"/>
        </w:rPr>
        <w:t>might be a preferred option for the president, if he perceives Congress</w:t>
      </w:r>
      <w:r>
        <w:t xml:space="preserve"> to be unable or </w:t>
      </w:r>
      <w:r w:rsidRPr="00E94F10">
        <w:rPr>
          <w:u w:val="single"/>
        </w:rPr>
        <w:t>unwilling to pass meaningful legislation</w:t>
      </w:r>
      <w:r>
        <w:t xml:space="preserve"> in the ﬁrst place. </w:t>
      </w:r>
      <w:r w:rsidRPr="005E3ED9">
        <w:rPr>
          <w:highlight w:val="yellow"/>
          <w:u w:val="single"/>
        </w:rPr>
        <w:t>While</w:t>
      </w:r>
      <w:r w:rsidRPr="005E3ED9">
        <w:rPr>
          <w:highlight w:val="yellow"/>
        </w:rPr>
        <w:t xml:space="preserve"> </w:t>
      </w:r>
      <w:r>
        <w:t xml:space="preserve">it is possible that </w:t>
      </w:r>
      <w:r w:rsidRPr="00E94F10">
        <w:rPr>
          <w:u w:val="single"/>
        </w:rPr>
        <w:t xml:space="preserve">such </w:t>
      </w:r>
      <w:r w:rsidRPr="005E3ED9">
        <w:rPr>
          <w:highlight w:val="yellow"/>
          <w:u w:val="single"/>
        </w:rPr>
        <w:t>unilateral actions might spur Congress to</w:t>
      </w:r>
      <w:r w:rsidRPr="00352B0B">
        <w:rPr>
          <w:u w:val="single"/>
        </w:rPr>
        <w:t xml:space="preserve"> </w:t>
      </w:r>
      <w:r w:rsidRPr="00E94F10">
        <w:rPr>
          <w:u w:val="single"/>
        </w:rPr>
        <w:t>pass a law to</w:t>
      </w:r>
      <w:r>
        <w:t xml:space="preserve"> modify or </w:t>
      </w:r>
      <w:r w:rsidRPr="005E3ED9">
        <w:rPr>
          <w:highlight w:val="yellow"/>
          <w:u w:val="single"/>
        </w:rPr>
        <w:t>reverse a president’s order</w:t>
      </w:r>
      <w:r w:rsidRPr="005E3ED9">
        <w:rPr>
          <w:highlight w:val="yellow"/>
        </w:rPr>
        <w:t xml:space="preserve">, </w:t>
      </w:r>
      <w:r w:rsidRPr="005E3ED9">
        <w:rPr>
          <w:rStyle w:val="Emphasis"/>
          <w:highlight w:val="yellow"/>
        </w:rPr>
        <w:t>such responses</w:t>
      </w:r>
      <w:r w:rsidRPr="00E94F10">
        <w:rPr>
          <w:rStyle w:val="Emphasis"/>
        </w:rPr>
        <w:t xml:space="preserve"> by Congress </w:t>
      </w:r>
      <w:r w:rsidRPr="005E3ED9">
        <w:rPr>
          <w:rStyle w:val="Emphasis"/>
          <w:highlight w:val="yellow"/>
        </w:rPr>
        <w:t>are rare</w:t>
      </w:r>
      <w:r w:rsidRPr="00352B0B">
        <w:t xml:space="preserve"> </w:t>
      </w:r>
      <w:r>
        <w:t xml:space="preserve">(Howell 2003, 113-117; Warber 2006, 119). </w:t>
      </w:r>
      <w:r w:rsidRPr="005E3ED9">
        <w:rPr>
          <w:rStyle w:val="StyleBoldUnderline"/>
          <w:highlight w:val="yellow"/>
        </w:rPr>
        <w:t xml:space="preserve">Enacting </w:t>
      </w:r>
      <w:r w:rsidRPr="00F86121">
        <w:rPr>
          <w:rStyle w:val="StyleBoldUnderline"/>
        </w:rPr>
        <w:t xml:space="preserve">a </w:t>
      </w:r>
      <w:r w:rsidRPr="005E3ED9">
        <w:rPr>
          <w:rStyle w:val="StyleBoldUnderline"/>
          <w:highlight w:val="yellow"/>
        </w:rPr>
        <w:t>major policy executive order allows the president to move the equilibrium toward his</w:t>
      </w:r>
      <w:r w:rsidRPr="00F86121">
        <w:rPr>
          <w:rStyle w:val="StyleBoldUnderline"/>
        </w:rPr>
        <w:t xml:space="preserve"> preferred </w:t>
      </w:r>
      <w:r w:rsidRPr="005E3ED9">
        <w:rPr>
          <w:rStyle w:val="StyleBoldUnderline"/>
          <w:highlight w:val="yellow"/>
        </w:rPr>
        <w:t xml:space="preserve">outcome </w:t>
      </w:r>
      <w:r w:rsidRPr="005E3ED9">
        <w:rPr>
          <w:rStyle w:val="Emphasis"/>
          <w:highlight w:val="yellow"/>
        </w:rPr>
        <w:t>without having to spend time lining up votes or forming coalitions with legislators</w:t>
      </w:r>
      <w:r w:rsidRPr="00F86121">
        <w:rPr>
          <w:rStyle w:val="StyleBoldUnderline"/>
        </w:rPr>
        <w:t>.</w:t>
      </w:r>
      <w:r>
        <w:t xml:space="preserve"> </w:t>
      </w:r>
      <w:r w:rsidRPr="007E437D">
        <w:rPr>
          <w:u w:val="single"/>
        </w:rPr>
        <w:t>As a result</w:t>
      </w:r>
      <w:r>
        <w:t xml:space="preserve">, and since reversal from Congress is unlikely, </w:t>
      </w:r>
      <w:r w:rsidRPr="007E437D">
        <w:rPr>
          <w:u w:val="single"/>
        </w:rPr>
        <w:t>presidents have</w:t>
      </w:r>
      <w:r>
        <w:t xml:space="preserve"> a </w:t>
      </w:r>
      <w:r w:rsidRPr="007E437D">
        <w:rPr>
          <w:u w:val="single"/>
        </w:rPr>
        <w:t>greater incentive to issue major policy orders</w:t>
      </w:r>
      <w:r w:rsidRPr="007E437D">
        <w:t xml:space="preserve"> </w:t>
      </w:r>
      <w:r w:rsidRPr="005E3ED9">
        <w:rPr>
          <w:rStyle w:val="Emphasis"/>
          <w:highlight w:val="yellow"/>
        </w:rPr>
        <w:t>to overcome legislative hurdles.</w:t>
      </w:r>
    </w:p>
    <w:p w:rsidR="00521DBC" w:rsidRDefault="00521DBC" w:rsidP="00521DBC"/>
    <w:p w:rsidR="00521DBC" w:rsidRDefault="00521DBC" w:rsidP="00521DBC"/>
    <w:p w:rsidR="00E93C71" w:rsidRPr="00E93C71" w:rsidRDefault="00E93C71" w:rsidP="00E93C71">
      <w:pPr>
        <w:keepNext/>
        <w:keepLines/>
        <w:pageBreakBefore/>
        <w:spacing w:before="200"/>
        <w:jc w:val="center"/>
        <w:outlineLvl w:val="2"/>
        <w:rPr>
          <w:rFonts w:eastAsiaTheme="majorEastAsia" w:cstheme="majorBidi"/>
          <w:b/>
          <w:bCs/>
          <w:sz w:val="32"/>
          <w:u w:val="single"/>
        </w:rPr>
      </w:pPr>
      <w:r w:rsidRPr="00E93C71">
        <w:rPr>
          <w:rFonts w:eastAsiaTheme="majorEastAsia" w:cstheme="majorBidi"/>
          <w:b/>
          <w:bCs/>
          <w:sz w:val="32"/>
          <w:u w:val="single"/>
        </w:rPr>
        <w:lastRenderedPageBreak/>
        <w:t>AT: Object Fiat Theory</w:t>
      </w:r>
    </w:p>
    <w:p w:rsidR="00E93C71" w:rsidRPr="00E93C71" w:rsidRDefault="00E93C71" w:rsidP="00E93C71">
      <w:pPr>
        <w:keepNext/>
        <w:keepLines/>
        <w:spacing w:before="200"/>
        <w:outlineLvl w:val="3"/>
        <w:rPr>
          <w:rFonts w:eastAsiaTheme="majorEastAsia" w:cs="Arial"/>
          <w:b/>
          <w:bCs/>
          <w:iCs/>
          <w:sz w:val="26"/>
        </w:rPr>
      </w:pPr>
      <w:r w:rsidRPr="00E93C71">
        <w:rPr>
          <w:rFonts w:eastAsiaTheme="majorEastAsia" w:cstheme="majorBidi"/>
          <w:b/>
          <w:bCs/>
          <w:iCs/>
          <w:sz w:val="26"/>
        </w:rPr>
        <w:t>No link: Object of the resolution is “</w:t>
      </w:r>
      <w:r w:rsidRPr="00E93C71">
        <w:rPr>
          <w:rFonts w:eastAsiaTheme="majorEastAsia" w:cstheme="majorBidi"/>
          <w:b/>
          <w:bCs/>
          <w:iCs/>
          <w:sz w:val="26"/>
          <w:u w:val="single"/>
        </w:rPr>
        <w:t>authority</w:t>
      </w:r>
      <w:r w:rsidRPr="00E93C71">
        <w:rPr>
          <w:rFonts w:eastAsiaTheme="majorEastAsia" w:cstheme="majorBidi"/>
          <w:b/>
          <w:bCs/>
          <w:iCs/>
          <w:sz w:val="26"/>
        </w:rPr>
        <w:t>” not “</w:t>
      </w:r>
      <w:r w:rsidRPr="00E93C71">
        <w:rPr>
          <w:rFonts w:eastAsiaTheme="majorEastAsia" w:cstheme="majorBidi"/>
          <w:b/>
          <w:bCs/>
          <w:iCs/>
          <w:sz w:val="26"/>
          <w:u w:val="single"/>
        </w:rPr>
        <w:t>war powers</w:t>
      </w:r>
      <w:r w:rsidRPr="00E93C71">
        <w:rPr>
          <w:rFonts w:eastAsiaTheme="majorEastAsia" w:cstheme="majorBidi"/>
          <w:b/>
          <w:bCs/>
          <w:iCs/>
          <w:sz w:val="26"/>
        </w:rPr>
        <w:t>”--r</w:t>
      </w:r>
      <w:r w:rsidRPr="00E93C71">
        <w:rPr>
          <w:rFonts w:eastAsiaTheme="majorEastAsia" w:cs="Arial"/>
          <w:b/>
          <w:bCs/>
          <w:iCs/>
          <w:sz w:val="26"/>
        </w:rPr>
        <w:t xml:space="preserve">estricting authority requires reducing the </w:t>
      </w:r>
      <w:r w:rsidRPr="00E93C71">
        <w:rPr>
          <w:rFonts w:eastAsiaTheme="majorEastAsia" w:cstheme="majorBidi"/>
          <w:b/>
          <w:bCs/>
          <w:iCs/>
          <w:sz w:val="26"/>
          <w:u w:val="single"/>
        </w:rPr>
        <w:t>permission</w:t>
      </w:r>
      <w:r w:rsidRPr="00E93C71">
        <w:rPr>
          <w:rFonts w:eastAsiaTheme="majorEastAsia" w:cs="Arial"/>
          <w:b/>
          <w:bCs/>
          <w:iCs/>
          <w:sz w:val="26"/>
        </w:rPr>
        <w:t xml:space="preserve"> to act, not the </w:t>
      </w:r>
      <w:r w:rsidRPr="00E93C71">
        <w:rPr>
          <w:rFonts w:eastAsiaTheme="majorEastAsia" w:cs="Arial"/>
          <w:b/>
          <w:bCs/>
          <w:iCs/>
          <w:sz w:val="26"/>
          <w:u w:val="single"/>
        </w:rPr>
        <w:t>ability</w:t>
      </w:r>
      <w:r w:rsidRPr="00E93C71">
        <w:rPr>
          <w:rFonts w:eastAsiaTheme="majorEastAsia" w:cs="Arial"/>
          <w:b/>
          <w:bCs/>
          <w:iCs/>
          <w:sz w:val="26"/>
        </w:rPr>
        <w:t xml:space="preserve"> to act.</w:t>
      </w:r>
    </w:p>
    <w:p w:rsidR="00E93C71" w:rsidRPr="00E93C71" w:rsidRDefault="00E93C71" w:rsidP="00E93C71">
      <w:pPr>
        <w:keepNext/>
        <w:keepLines/>
        <w:spacing w:before="200"/>
        <w:outlineLvl w:val="3"/>
        <w:rPr>
          <w:rFonts w:eastAsiaTheme="majorEastAsia" w:cs="Arial"/>
          <w:iCs/>
          <w:sz w:val="16"/>
          <w:szCs w:val="24"/>
        </w:rPr>
      </w:pPr>
      <w:r w:rsidRPr="00E93C71">
        <w:rPr>
          <w:rFonts w:ascii="Times New Roman" w:eastAsiaTheme="majorEastAsia" w:hAnsi="Times New Roman" w:cs="Times New Roman"/>
          <w:bCs/>
          <w:iCs/>
          <w:sz w:val="24"/>
          <w:szCs w:val="20"/>
          <w:u w:val="thick"/>
        </w:rPr>
        <w:t>Taylor</w:t>
      </w:r>
      <w:r w:rsidRPr="00E93C71">
        <w:rPr>
          <w:rFonts w:eastAsiaTheme="majorEastAsia" w:cs="Arial"/>
          <w:b/>
          <w:bCs/>
          <w:iCs/>
          <w:sz w:val="26"/>
        </w:rPr>
        <w:t xml:space="preserve">, </w:t>
      </w:r>
      <w:r w:rsidRPr="00E93C71">
        <w:rPr>
          <w:rFonts w:eastAsiaTheme="majorEastAsia" w:cs="Arial"/>
          <w:b/>
          <w:bCs/>
          <w:iCs/>
          <w:sz w:val="16"/>
          <w:szCs w:val="24"/>
        </w:rPr>
        <w:t>19</w:t>
      </w:r>
      <w:r w:rsidRPr="00E93C71">
        <w:rPr>
          <w:rFonts w:ascii="Times New Roman" w:eastAsiaTheme="majorEastAsia" w:hAnsi="Times New Roman" w:cs="Times New Roman"/>
          <w:bCs/>
          <w:iCs/>
          <w:sz w:val="24"/>
          <w:szCs w:val="20"/>
          <w:u w:val="thick"/>
        </w:rPr>
        <w:t>96</w:t>
      </w:r>
      <w:r w:rsidRPr="00E93C71">
        <w:rPr>
          <w:rFonts w:eastAsiaTheme="majorEastAsia" w:cs="Arial"/>
          <w:b/>
          <w:bCs/>
          <w:iCs/>
          <w:sz w:val="26"/>
        </w:rPr>
        <w:t xml:space="preserve">  </w:t>
      </w:r>
      <w:r w:rsidRPr="00E93C71">
        <w:rPr>
          <w:rFonts w:eastAsiaTheme="majorEastAsia" w:cs="Arial"/>
          <w:b/>
          <w:bCs/>
          <w:iCs/>
          <w:sz w:val="16"/>
          <w:szCs w:val="24"/>
        </w:rPr>
        <w:t>(Ellen, 21 Del. J. Corp. L. 870 (1996), Hein Online)</w:t>
      </w:r>
    </w:p>
    <w:p w:rsidR="00E93C71" w:rsidRPr="00E93C71" w:rsidRDefault="00E93C71" w:rsidP="00E93C71"/>
    <w:p w:rsidR="00E93C71" w:rsidRPr="00E93C71" w:rsidRDefault="00E93C71" w:rsidP="00E93C71">
      <w:pPr>
        <w:ind w:left="1728" w:right="1008"/>
        <w:rPr>
          <w:rFonts w:ascii="Arial" w:eastAsia="Times New Roman" w:hAnsi="Arial" w:cs="Times New Roman"/>
          <w:color w:val="000000"/>
          <w:sz w:val="18"/>
          <w:szCs w:val="24"/>
        </w:rPr>
      </w:pPr>
      <w:r w:rsidRPr="00E93C71">
        <w:rPr>
          <w:rFonts w:ascii="Arial" w:eastAsia="Times New Roman" w:hAnsi="Arial" w:cs="Times New Roman"/>
          <w:color w:val="000000"/>
          <w:sz w:val="18"/>
          <w:szCs w:val="24"/>
        </w:rPr>
        <w:t xml:space="preserve">The term authority is commonly thought of in the context of the law of agency, and the Restatement (Second) of Agency defines both power and authority.'89 </w:t>
      </w:r>
      <w:r w:rsidRPr="00E93C71">
        <w:rPr>
          <w:rFonts w:ascii="Arial" w:eastAsia="Times New Roman" w:hAnsi="Arial" w:cs="Times New Roman"/>
          <w:b/>
          <w:color w:val="000000"/>
          <w:sz w:val="20"/>
          <w:szCs w:val="24"/>
          <w:highlight w:val="cyan"/>
          <w:u w:val="thick"/>
        </w:rPr>
        <w:t>Power refers to an agent's</w:t>
      </w:r>
      <w:r w:rsidRPr="00E93C71">
        <w:rPr>
          <w:rFonts w:ascii="Arial" w:eastAsia="Times New Roman" w:hAnsi="Arial" w:cs="Times New Roman"/>
          <w:color w:val="000000"/>
          <w:sz w:val="18"/>
          <w:szCs w:val="24"/>
        </w:rPr>
        <w:t xml:space="preserve"> ability or </w:t>
      </w:r>
      <w:r w:rsidRPr="00E93C71">
        <w:rPr>
          <w:rFonts w:ascii="Arial" w:eastAsia="Times New Roman" w:hAnsi="Arial" w:cs="Times New Roman"/>
          <w:b/>
          <w:color w:val="000000"/>
          <w:sz w:val="20"/>
          <w:szCs w:val="24"/>
          <w:highlight w:val="cyan"/>
          <w:u w:val="thick"/>
        </w:rPr>
        <w:t>capacity to produce a chang</w:t>
      </w:r>
      <w:r w:rsidRPr="00E93C71">
        <w:rPr>
          <w:rFonts w:ascii="Arial" w:eastAsia="Times New Roman" w:hAnsi="Arial" w:cs="Times New Roman"/>
          <w:b/>
          <w:color w:val="000000"/>
          <w:sz w:val="20"/>
          <w:szCs w:val="24"/>
          <w:u w:val="thick"/>
        </w:rPr>
        <w:t>e</w:t>
      </w:r>
      <w:r w:rsidRPr="00E93C71">
        <w:rPr>
          <w:rFonts w:ascii="Arial" w:eastAsia="Times New Roman" w:hAnsi="Arial" w:cs="Times New Roman"/>
          <w:color w:val="000000"/>
          <w:sz w:val="18"/>
          <w:szCs w:val="24"/>
        </w:rPr>
        <w:t xml:space="preserve"> in a legal relation (whether or not the principal approves of the change), </w:t>
      </w:r>
      <w:r w:rsidRPr="00E93C71">
        <w:rPr>
          <w:rFonts w:ascii="Arial" w:eastAsia="Times New Roman" w:hAnsi="Arial" w:cs="Times New Roman"/>
          <w:b/>
          <w:color w:val="000000"/>
          <w:sz w:val="20"/>
          <w:szCs w:val="24"/>
          <w:u w:val="thick"/>
        </w:rPr>
        <w:t xml:space="preserve">and </w:t>
      </w:r>
      <w:r w:rsidRPr="00E93C71">
        <w:rPr>
          <w:rFonts w:ascii="Arial" w:eastAsia="Times New Roman" w:hAnsi="Arial" w:cs="Times New Roman"/>
          <w:b/>
          <w:color w:val="000000"/>
          <w:sz w:val="20"/>
          <w:szCs w:val="24"/>
          <w:highlight w:val="cyan"/>
          <w:u w:val="thick"/>
        </w:rPr>
        <w:t>authority refers to the power given</w:t>
      </w:r>
      <w:r w:rsidRPr="00E93C71">
        <w:rPr>
          <w:rFonts w:ascii="Arial" w:eastAsia="Times New Roman" w:hAnsi="Arial" w:cs="Times New Roman"/>
          <w:b/>
          <w:color w:val="000000"/>
          <w:sz w:val="20"/>
          <w:szCs w:val="24"/>
          <w:u w:val="thick"/>
        </w:rPr>
        <w:t xml:space="preserve"> (permission granted) </w:t>
      </w:r>
      <w:r w:rsidRPr="00E93C71">
        <w:rPr>
          <w:rFonts w:ascii="Arial" w:eastAsia="Times New Roman" w:hAnsi="Arial" w:cs="Times New Roman"/>
          <w:b/>
          <w:color w:val="000000"/>
          <w:sz w:val="20"/>
          <w:szCs w:val="24"/>
          <w:highlight w:val="cyan"/>
          <w:u w:val="thick"/>
        </w:rPr>
        <w:t>to the agent</w:t>
      </w:r>
      <w:r w:rsidRPr="00E93C71">
        <w:rPr>
          <w:rFonts w:ascii="Arial" w:eastAsia="Times New Roman" w:hAnsi="Arial" w:cs="Times New Roman"/>
          <w:color w:val="000000"/>
          <w:sz w:val="18"/>
          <w:szCs w:val="24"/>
        </w:rPr>
        <w:t xml:space="preserve"> by the principal to affect the legal relations of the principal; </w:t>
      </w:r>
      <w:r w:rsidRPr="00E93C71">
        <w:rPr>
          <w:rFonts w:ascii="Arial" w:eastAsia="Times New Roman" w:hAnsi="Arial" w:cs="Times New Roman"/>
          <w:b/>
          <w:color w:val="000000"/>
          <w:sz w:val="20"/>
          <w:szCs w:val="24"/>
          <w:highlight w:val="cyan"/>
          <w:u w:val="thick"/>
        </w:rPr>
        <w:t>the distinction is between what the agent can do and what the agent may do</w:t>
      </w:r>
      <w:r w:rsidRPr="00E93C71">
        <w:rPr>
          <w:rFonts w:ascii="Arial" w:eastAsia="Times New Roman" w:hAnsi="Arial" w:cs="Times New Roman"/>
          <w:color w:val="000000"/>
          <w:sz w:val="18"/>
          <w:szCs w:val="24"/>
          <w:highlight w:val="cyan"/>
        </w:rPr>
        <w:t>.</w:t>
      </w:r>
    </w:p>
    <w:p w:rsidR="00E93C71" w:rsidRPr="00E93C71" w:rsidRDefault="00E93C71" w:rsidP="00E93C71"/>
    <w:p w:rsidR="00E93C71" w:rsidRPr="00E93C71" w:rsidRDefault="00E93C71" w:rsidP="00E93C71">
      <w:pPr>
        <w:keepNext/>
        <w:keepLines/>
        <w:spacing w:before="200"/>
        <w:outlineLvl w:val="3"/>
        <w:rPr>
          <w:rFonts w:eastAsiaTheme="majorEastAsia" w:cs="Arial"/>
          <w:b/>
          <w:bCs/>
          <w:iCs/>
          <w:sz w:val="26"/>
        </w:rPr>
      </w:pPr>
      <w:r w:rsidRPr="00E93C71">
        <w:rPr>
          <w:rFonts w:eastAsiaTheme="majorEastAsia" w:cstheme="majorBidi"/>
          <w:b/>
          <w:bCs/>
          <w:iCs/>
          <w:sz w:val="26"/>
        </w:rPr>
        <w:t>This is a core legal distinction</w:t>
      </w:r>
    </w:p>
    <w:p w:rsidR="00E93C71" w:rsidRPr="00E93C71" w:rsidRDefault="00E93C71" w:rsidP="00E93C71">
      <w:r w:rsidRPr="00E93C71">
        <w:t xml:space="preserve">Rob </w:t>
      </w:r>
      <w:r w:rsidRPr="00E93C71">
        <w:rPr>
          <w:b/>
          <w:bCs/>
          <w:sz w:val="26"/>
        </w:rPr>
        <w:t>Jenkins</w:t>
      </w:r>
      <w:r w:rsidRPr="00E93C71">
        <w:t>.—associate professor of English at Georgia Perim</w:t>
      </w:r>
      <w:r w:rsidRPr="00E93C71">
        <w:rPr>
          <w:sz w:val="12"/>
        </w:rPr>
        <w:t xml:space="preserve">¶ </w:t>
      </w:r>
      <w:r w:rsidRPr="00E93C71">
        <w:t xml:space="preserve">27-year veteran of higher education, as both a faculty member and an administrator April 3, </w:t>
      </w:r>
      <w:r w:rsidRPr="00E93C71">
        <w:rPr>
          <w:b/>
          <w:bCs/>
          <w:sz w:val="26"/>
        </w:rPr>
        <w:t>2012</w:t>
      </w:r>
      <w:r w:rsidRPr="00E93C71">
        <w:t>, 12:22 pm</w:t>
      </w:r>
      <w:r w:rsidRPr="00E93C71">
        <w:rPr>
          <w:sz w:val="12"/>
        </w:rPr>
        <w:t xml:space="preserve">¶ </w:t>
      </w:r>
      <w:r w:rsidRPr="00E93C71">
        <w:t xml:space="preserve">How Much Do You Work? </w:t>
      </w:r>
      <w:hyperlink r:id="rId22" w:history="1">
        <w:r w:rsidRPr="00E93C71">
          <w:t>http://chronicle.com/blogs/onhiring/author/rjenkins/page/5</w:t>
        </w:r>
      </w:hyperlink>
      <w:r w:rsidRPr="00E93C71">
        <w:t xml:space="preserve">. </w:t>
      </w:r>
      <w:r w:rsidRPr="00E93C71">
        <w:rPr>
          <w:b/>
          <w:bCs/>
          <w:u w:val="single"/>
        </w:rPr>
        <w:t>Gender edited</w:t>
      </w:r>
    </w:p>
    <w:p w:rsidR="00E93C71" w:rsidRPr="00E93C71" w:rsidRDefault="00E93C71" w:rsidP="00E93C71"/>
    <w:p w:rsidR="00E93C71" w:rsidRPr="00E93C71" w:rsidRDefault="00E93C71" w:rsidP="00E93C71">
      <w:r w:rsidRPr="00E93C71">
        <w:rPr>
          <w:b/>
          <w:bCs/>
          <w:highlight w:val="cyan"/>
          <w:u w:val="single"/>
        </w:rPr>
        <w:t>Anytime the President</w:t>
      </w:r>
      <w:r w:rsidRPr="00E93C71">
        <w:t xml:space="preserve"> of the United States </w:t>
      </w:r>
      <w:r w:rsidRPr="00E93C71">
        <w:rPr>
          <w:b/>
          <w:bCs/>
          <w:highlight w:val="cyan"/>
          <w:u w:val="single"/>
        </w:rPr>
        <w:t>sends</w:t>
      </w:r>
      <w:r w:rsidRPr="00E93C71">
        <w:t xml:space="preserve"> American </w:t>
      </w:r>
      <w:r w:rsidRPr="00E93C71">
        <w:rPr>
          <w:b/>
          <w:bCs/>
          <w:highlight w:val="cyan"/>
          <w:u w:val="single"/>
        </w:rPr>
        <w:t>service</w:t>
      </w:r>
      <w:r w:rsidRPr="00E93C71">
        <w:rPr>
          <w:b/>
          <w:bCs/>
          <w:u w:val="single"/>
        </w:rPr>
        <w:t>men and</w:t>
      </w:r>
      <w:r w:rsidRPr="00E93C71">
        <w:t xml:space="preserve"> </w:t>
      </w:r>
      <w:r w:rsidRPr="00E93C71">
        <w:rPr>
          <w:b/>
          <w:bCs/>
          <w:highlight w:val="cyan"/>
          <w:u w:val="single"/>
        </w:rPr>
        <w:t>women into harm’s way</w:t>
      </w:r>
      <w:r w:rsidRPr="00E93C71">
        <w:t xml:space="preserve">, politicians and </w:t>
      </w:r>
      <w:r w:rsidRPr="00E93C71">
        <w:rPr>
          <w:b/>
          <w:bCs/>
          <w:highlight w:val="cyan"/>
          <w:u w:val="single"/>
        </w:rPr>
        <w:t>pundits</w:t>
      </w:r>
      <w:r w:rsidRPr="00E93C71">
        <w:t xml:space="preserve"> are sure to </w:t>
      </w:r>
      <w:r w:rsidRPr="00E93C71">
        <w:rPr>
          <w:b/>
          <w:bCs/>
          <w:highlight w:val="cyan"/>
          <w:u w:val="single"/>
        </w:rPr>
        <w:t>argue over whether</w:t>
      </w:r>
      <w:r w:rsidRPr="00E93C71">
        <w:rPr>
          <w:b/>
          <w:bCs/>
          <w:u w:val="single"/>
        </w:rPr>
        <w:t xml:space="preserve"> or not [</w:t>
      </w:r>
      <w:r w:rsidRPr="00E93C71">
        <w:rPr>
          <w:b/>
          <w:bCs/>
          <w:highlight w:val="cyan"/>
          <w:u w:val="single"/>
        </w:rPr>
        <w:t>s]he has the authority</w:t>
      </w:r>
      <w:r w:rsidRPr="00E93C71">
        <w:t xml:space="preserve"> to do so.  I’m not qualified to participate in that kind of constitutional debate. But I can offer the following observation: </w:t>
      </w:r>
      <w:r w:rsidRPr="00E93C71">
        <w:rPr>
          <w:b/>
          <w:bCs/>
          <w:highlight w:val="cyan"/>
          <w:u w:val="single"/>
        </w:rPr>
        <w:t>whether or not the President has the authority to deploy troops</w:t>
      </w:r>
      <w:r w:rsidRPr="00E93C71">
        <w:rPr>
          <w:b/>
          <w:bCs/>
          <w:u w:val="single"/>
        </w:rPr>
        <w:t xml:space="preserve"> in a given situation, </w:t>
      </w:r>
      <w:r w:rsidRPr="00E93C71">
        <w:rPr>
          <w:b/>
          <w:bCs/>
          <w:highlight w:val="cyan"/>
          <w:u w:val="single"/>
        </w:rPr>
        <w:t>[s]he certainly has the power to do so.</w:t>
      </w:r>
      <w:r w:rsidRPr="00E93C71">
        <w:rPr>
          <w:b/>
          <w:bCs/>
          <w:u w:val="single"/>
        </w:rPr>
        <w:t xml:space="preserve"> </w:t>
      </w:r>
      <w:r w:rsidRPr="00E93C71">
        <w:t xml:space="preserve"> </w:t>
      </w:r>
      <w:r w:rsidRPr="00E93C71">
        <w:rPr>
          <w:b/>
          <w:bCs/>
          <w:u w:val="single"/>
        </w:rPr>
        <w:t xml:space="preserve">That’s </w:t>
      </w:r>
      <w:r w:rsidRPr="00E93C71">
        <w:rPr>
          <w:b/>
          <w:bCs/>
          <w:highlight w:val="cyan"/>
          <w:u w:val="single"/>
        </w:rPr>
        <w:t xml:space="preserve">because authority and power </w:t>
      </w:r>
      <w:r w:rsidRPr="00E93C71">
        <w:rPr>
          <w:rFonts w:ascii="Arial" w:hAnsi="Arial" w:cs="Arial"/>
          <w:b/>
          <w:color w:val="000000"/>
          <w:sz w:val="19"/>
          <w:highlight w:val="cyan"/>
          <w:u w:val="thick"/>
          <w:bdr w:val="single" w:sz="12" w:space="0" w:color="auto"/>
        </w:rPr>
        <w:t>are not the same thing</w:t>
      </w:r>
      <w:r w:rsidRPr="00E93C71">
        <w:rPr>
          <w:highlight w:val="cyan"/>
        </w:rPr>
        <w:t>,</w:t>
      </w:r>
      <w:r w:rsidRPr="00E93C71">
        <w:t xml:space="preserve"> even though many leaders fail to grasp the distinction. In particular, an alarming number of academic administrators these days don’t seem to understand the difference between exercising duly constituted authority and merely wielding power.  </w:t>
      </w:r>
      <w:r w:rsidRPr="00E93C71">
        <w:rPr>
          <w:b/>
          <w:bCs/>
          <w:u w:val="single"/>
        </w:rPr>
        <w:t>Authority is essentially the capacity to carry out one’s duties and responsibilities</w:t>
      </w:r>
      <w:r w:rsidRPr="00E93C71">
        <w:t xml:space="preserve">. Faculty members have the authority to assign final grades, because doing so is one of their responsibilities. Likewise, department chairs have authority to evaluate faculty members, deans have authority to assign faculty lines, presidents have authority to determine budgets, and so on.  </w:t>
      </w:r>
      <w:r w:rsidRPr="00E93C71">
        <w:rPr>
          <w:b/>
          <w:bCs/>
          <w:highlight w:val="cyan"/>
          <w:u w:val="single"/>
        </w:rPr>
        <w:t xml:space="preserve">For authority to be </w:t>
      </w:r>
      <w:r w:rsidRPr="00E93C71">
        <w:rPr>
          <w:rFonts w:ascii="Arial" w:hAnsi="Arial" w:cs="Arial"/>
          <w:b/>
          <w:color w:val="000000"/>
          <w:sz w:val="19"/>
          <w:highlight w:val="cyan"/>
          <w:u w:val="thick"/>
          <w:bdr w:val="single" w:sz="12" w:space="0" w:color="auto"/>
        </w:rPr>
        <w:t>valid</w:t>
      </w:r>
      <w:r w:rsidRPr="00E93C71">
        <w:rPr>
          <w:highlight w:val="cyan"/>
        </w:rPr>
        <w:t xml:space="preserve">, </w:t>
      </w:r>
      <w:r w:rsidRPr="00E93C71">
        <w:rPr>
          <w:b/>
          <w:bCs/>
          <w:highlight w:val="cyan"/>
          <w:u w:val="single"/>
        </w:rPr>
        <w:t>it must be</w:t>
      </w:r>
      <w:r w:rsidRPr="00E93C71">
        <w:rPr>
          <w:rFonts w:ascii="Arial" w:hAnsi="Arial" w:cs="Arial"/>
          <w:b/>
          <w:color w:val="000000"/>
          <w:sz w:val="19"/>
          <w:highlight w:val="cyan"/>
          <w:u w:val="thick"/>
          <w:bdr w:val="single" w:sz="12" w:space="0" w:color="auto"/>
        </w:rPr>
        <w:t xml:space="preserve"> ceded</w:t>
      </w:r>
      <w:r w:rsidRPr="00E93C71">
        <w:t xml:space="preserve">, which is to say </w:t>
      </w:r>
      <w:r w:rsidRPr="00E93C71">
        <w:rPr>
          <w:rFonts w:ascii="Arial" w:hAnsi="Arial" w:cs="Arial"/>
          <w:b/>
          <w:color w:val="000000"/>
          <w:sz w:val="19"/>
          <w:highlight w:val="cyan"/>
          <w:u w:val="thick"/>
          <w:bdr w:val="single" w:sz="12" w:space="0" w:color="auto"/>
        </w:rPr>
        <w:t>derived</w:t>
      </w:r>
      <w:r w:rsidRPr="00E93C71">
        <w:rPr>
          <w:b/>
          <w:bCs/>
          <w:highlight w:val="cyan"/>
          <w:u w:val="single"/>
        </w:rPr>
        <w:t xml:space="preserve"> from something </w:t>
      </w:r>
      <w:r w:rsidRPr="00E93C71">
        <w:rPr>
          <w:rFonts w:ascii="Arial" w:hAnsi="Arial" w:cs="Arial"/>
          <w:b/>
          <w:color w:val="000000"/>
          <w:sz w:val="19"/>
          <w:highlight w:val="cyan"/>
          <w:u w:val="thick"/>
          <w:bdr w:val="single" w:sz="12" w:space="0" w:color="auto"/>
        </w:rPr>
        <w:t>larger than itself</w:t>
      </w:r>
      <w:r w:rsidRPr="00E93C71">
        <w:t xml:space="preserve">. The officers of a college, for instance, typically derive their authority from elected or appointed boards. At an institution that truly embraces the principles of shared governance, other stakeholders are also ceded authority in certain areas by the properly constituted bylaws and policies of the institution–for example, the faculty’s authority over curricular issues. Even a college president does not have the authority, outside of the policies by which all are bound, to tell faculty members how to teach, how to conduct research, or what to write.  However, this does not mean that presidents and other administrators do not sometimes take such authority upon themselves. They can do so, even if illegitimately, because of the enormous power they wield.  </w:t>
      </w:r>
      <w:r w:rsidRPr="00E93C71">
        <w:rPr>
          <w:b/>
          <w:bCs/>
          <w:highlight w:val="cyan"/>
          <w:u w:val="single"/>
        </w:rPr>
        <w:t>Power is</w:t>
      </w:r>
      <w:r w:rsidRPr="00E93C71">
        <w:rPr>
          <w:b/>
          <w:bCs/>
          <w:u w:val="single"/>
        </w:rPr>
        <w:t xml:space="preserve"> something </w:t>
      </w:r>
      <w:r w:rsidRPr="00E93C71">
        <w:rPr>
          <w:rFonts w:ascii="Arial" w:hAnsi="Arial" w:cs="Arial"/>
          <w:b/>
          <w:color w:val="000000"/>
          <w:sz w:val="19"/>
          <w:highlight w:val="cyan"/>
          <w:u w:val="thick"/>
          <w:bdr w:val="single" w:sz="12" w:space="0" w:color="auto"/>
        </w:rPr>
        <w:t>quite different</w:t>
      </w:r>
      <w:r w:rsidRPr="00E93C71">
        <w:rPr>
          <w:b/>
          <w:bCs/>
          <w:highlight w:val="cyan"/>
          <w:u w:val="single"/>
        </w:rPr>
        <w:t xml:space="preserve"> from authority. It tends to be </w:t>
      </w:r>
      <w:r w:rsidRPr="00E93C71">
        <w:rPr>
          <w:rFonts w:ascii="Arial" w:hAnsi="Arial" w:cs="Arial"/>
          <w:b/>
          <w:color w:val="000000"/>
          <w:sz w:val="19"/>
          <w:highlight w:val="cyan"/>
          <w:u w:val="thick"/>
          <w:bdr w:val="single" w:sz="12" w:space="0" w:color="auto"/>
        </w:rPr>
        <w:t>seized</w:t>
      </w:r>
      <w:r w:rsidRPr="00E93C71">
        <w:rPr>
          <w:b/>
          <w:bCs/>
          <w:highlight w:val="cyan"/>
          <w:u w:val="single"/>
        </w:rPr>
        <w:t xml:space="preserve"> rather than </w:t>
      </w:r>
      <w:r w:rsidRPr="00E93C71">
        <w:rPr>
          <w:rFonts w:ascii="Arial" w:hAnsi="Arial" w:cs="Arial"/>
          <w:b/>
          <w:color w:val="000000"/>
          <w:sz w:val="19"/>
          <w:highlight w:val="cyan"/>
          <w:u w:val="thick"/>
          <w:bdr w:val="single" w:sz="12" w:space="0" w:color="auto"/>
        </w:rPr>
        <w:t>ceded</w:t>
      </w:r>
      <w:r w:rsidRPr="00E93C71">
        <w:t xml:space="preserve">. </w:t>
      </w:r>
      <w:r w:rsidRPr="00E93C71">
        <w:rPr>
          <w:b/>
          <w:bCs/>
          <w:u w:val="single"/>
        </w:rPr>
        <w:t>It is</w:t>
      </w:r>
      <w:r w:rsidRPr="00E93C71">
        <w:t xml:space="preserve"> essentially </w:t>
      </w:r>
      <w:r w:rsidRPr="00E93C71">
        <w:rPr>
          <w:b/>
          <w:bCs/>
          <w:u w:val="single"/>
        </w:rPr>
        <w:t xml:space="preserve">the ability to force others to conform to one’s wishes, </w:t>
      </w:r>
      <w:r w:rsidRPr="00E93C71">
        <w:t>whether they want to or not, because of what might happen to them if they don’t. People with power can make other people’s lives miserable, prevent them from getting promotions and raises, perhaps cost them their jobs–even when such actions are not strictly within their properly ceded authority.</w:t>
      </w:r>
    </w:p>
    <w:p w:rsidR="00E93C71" w:rsidRPr="00E93C71" w:rsidRDefault="00E93C71" w:rsidP="00E93C71"/>
    <w:p w:rsidR="00E93C71" w:rsidRPr="00E93C71" w:rsidRDefault="00E93C71" w:rsidP="00E93C71"/>
    <w:p w:rsidR="00E93C71" w:rsidRPr="00E93C71" w:rsidRDefault="00E93C71" w:rsidP="00E93C71">
      <w:pPr>
        <w:keepNext/>
        <w:keepLines/>
        <w:spacing w:before="200"/>
        <w:outlineLvl w:val="3"/>
        <w:rPr>
          <w:rFonts w:eastAsiaTheme="majorEastAsia" w:cstheme="majorBidi"/>
          <w:b/>
          <w:bCs/>
          <w:iCs/>
          <w:sz w:val="26"/>
        </w:rPr>
      </w:pPr>
      <w:r w:rsidRPr="00E93C71">
        <w:rPr>
          <w:rFonts w:eastAsiaTheme="majorEastAsia" w:cstheme="majorBidi"/>
          <w:b/>
          <w:bCs/>
          <w:iCs/>
          <w:sz w:val="26"/>
        </w:rPr>
        <w:lastRenderedPageBreak/>
        <w:t xml:space="preserve">If they win the link- </w:t>
      </w:r>
    </w:p>
    <w:p w:rsidR="00E93C71" w:rsidRPr="00E93C71" w:rsidRDefault="00E93C71" w:rsidP="00E93C71"/>
    <w:p w:rsidR="00E93C71" w:rsidRPr="00E93C71" w:rsidRDefault="00E93C71" w:rsidP="00E93C71">
      <w:pPr>
        <w:keepNext/>
        <w:keepLines/>
        <w:spacing w:before="200"/>
        <w:outlineLvl w:val="3"/>
        <w:rPr>
          <w:rFonts w:eastAsiaTheme="majorEastAsia" w:cstheme="majorBidi"/>
          <w:b/>
          <w:bCs/>
          <w:iCs/>
          <w:sz w:val="26"/>
        </w:rPr>
      </w:pPr>
      <w:r w:rsidRPr="00E93C71">
        <w:rPr>
          <w:rFonts w:eastAsiaTheme="majorEastAsia" w:cstheme="majorBidi"/>
          <w:b/>
          <w:bCs/>
          <w:iCs/>
          <w:sz w:val="26"/>
        </w:rPr>
        <w:t>Interpretation: CP’s can’t fiat the direct object of the resolution.</w:t>
      </w:r>
    </w:p>
    <w:p w:rsidR="00E93C71" w:rsidRPr="00E93C71" w:rsidRDefault="00E93C71" w:rsidP="00E93C71">
      <w:pPr>
        <w:keepNext/>
        <w:keepLines/>
        <w:spacing w:before="200"/>
        <w:outlineLvl w:val="3"/>
        <w:rPr>
          <w:rFonts w:eastAsiaTheme="majorEastAsia" w:cstheme="majorBidi"/>
          <w:b/>
          <w:bCs/>
          <w:iCs/>
          <w:sz w:val="26"/>
        </w:rPr>
      </w:pPr>
      <w:r w:rsidRPr="00E93C71">
        <w:rPr>
          <w:rFonts w:eastAsiaTheme="majorEastAsia" w:cstheme="majorBidi"/>
          <w:b/>
          <w:bCs/>
          <w:iCs/>
          <w:sz w:val="26"/>
        </w:rPr>
        <w:t xml:space="preserve">The president is the beneficiary of the direct object, which is presidential war powers- means the CP restricts the INDIRECT object of the resolution. </w:t>
      </w:r>
    </w:p>
    <w:p w:rsidR="00E93C71" w:rsidRPr="00E93C71" w:rsidRDefault="00E93C71" w:rsidP="00E93C71"/>
    <w:p w:rsidR="00E93C71" w:rsidRPr="00E93C71" w:rsidRDefault="00E93C71" w:rsidP="00E93C71">
      <w:pPr>
        <w:keepNext/>
        <w:keepLines/>
        <w:spacing w:before="200"/>
        <w:outlineLvl w:val="3"/>
        <w:rPr>
          <w:rFonts w:eastAsiaTheme="majorEastAsia" w:cstheme="majorBidi"/>
          <w:b/>
          <w:bCs/>
          <w:iCs/>
          <w:sz w:val="26"/>
        </w:rPr>
      </w:pPr>
      <w:r w:rsidRPr="00E93C71">
        <w:rPr>
          <w:rFonts w:eastAsiaTheme="majorEastAsia" w:cstheme="majorBidi"/>
          <w:b/>
          <w:bCs/>
          <w:iCs/>
          <w:sz w:val="26"/>
        </w:rPr>
        <w:t>Ground-impossible to compete without the counterplan -private bodies can’t affect statutes or courts AND impossible to predict aff mechanisms due to multitude of ways congress/courts can limit presidential powers – need the cp to soak all of them up</w:t>
      </w:r>
    </w:p>
    <w:p w:rsidR="00E93C71" w:rsidRPr="00E93C71" w:rsidRDefault="00E93C71" w:rsidP="00E93C71">
      <w:pPr>
        <w:keepNext/>
        <w:keepLines/>
        <w:spacing w:before="200"/>
        <w:outlineLvl w:val="3"/>
        <w:rPr>
          <w:rFonts w:eastAsiaTheme="majorEastAsia" w:cstheme="majorBidi"/>
          <w:b/>
          <w:bCs/>
          <w:iCs/>
          <w:sz w:val="26"/>
        </w:rPr>
      </w:pPr>
      <w:r w:rsidRPr="00E93C71">
        <w:rPr>
          <w:rFonts w:eastAsiaTheme="majorEastAsia" w:cstheme="majorBidi"/>
          <w:b/>
          <w:bCs/>
          <w:iCs/>
          <w:sz w:val="26"/>
        </w:rPr>
        <w:t>OR limits us to international actor counterplans which is infinitely worse- we’ll just pick a new country every round, impossible to predict</w:t>
      </w:r>
    </w:p>
    <w:p w:rsidR="00E93C71" w:rsidRPr="00E93C71" w:rsidRDefault="00E93C71" w:rsidP="00E93C71"/>
    <w:p w:rsidR="00E93C71" w:rsidRPr="00E93C71" w:rsidRDefault="00E93C71" w:rsidP="00E93C71"/>
    <w:p w:rsidR="00E93C71" w:rsidRPr="00E93C71" w:rsidRDefault="00E93C71" w:rsidP="00E93C71">
      <w:pPr>
        <w:keepNext/>
        <w:keepLines/>
        <w:spacing w:before="200"/>
        <w:outlineLvl w:val="3"/>
        <w:rPr>
          <w:rFonts w:eastAsiaTheme="majorEastAsia" w:cstheme="majorBidi"/>
          <w:b/>
          <w:bCs/>
          <w:iCs/>
          <w:sz w:val="26"/>
        </w:rPr>
      </w:pPr>
      <w:r w:rsidRPr="00E93C71">
        <w:rPr>
          <w:rFonts w:eastAsiaTheme="majorEastAsia" w:cstheme="majorBidi"/>
          <w:b/>
          <w:bCs/>
          <w:iCs/>
          <w:sz w:val="26"/>
        </w:rPr>
        <w:t>Education- Executive self-restraint  versus oversight by congress or the courts  is the core of the topic- comparative solvency lit also solves your education and abuse claims</w:t>
      </w:r>
    </w:p>
    <w:p w:rsidR="00E93C71" w:rsidRPr="00E93C71" w:rsidRDefault="00E93C71" w:rsidP="00E93C71">
      <w:pPr>
        <w:widowControl w:val="0"/>
        <w:rPr>
          <w:rFonts w:ascii="Georgia" w:hAnsi="Georgia"/>
        </w:rPr>
      </w:pPr>
      <w:r w:rsidRPr="00E93C71">
        <w:rPr>
          <w:rFonts w:ascii="Georgia" w:hAnsi="Georgia"/>
          <w:b/>
        </w:rPr>
        <w:t>Sales 2012</w:t>
      </w:r>
      <w:r w:rsidRPr="00E93C71">
        <w:rPr>
          <w:rFonts w:ascii="Georgia" w:hAnsi="Georgia"/>
        </w:rPr>
        <w:t xml:space="preserve"> – Assistant Professor of Law, George Mason University School of Law (7/3, Nathan Alexander, Journal of National Security Law &amp; Policy, 6.227, “Self-Restraint and National Security”)</w:t>
      </w:r>
    </w:p>
    <w:p w:rsidR="00E93C71" w:rsidRPr="00E93C71" w:rsidRDefault="00E93C71" w:rsidP="00E93C71">
      <w:pPr>
        <w:widowControl w:val="0"/>
        <w:rPr>
          <w:rFonts w:ascii="Georgia" w:hAnsi="Georgia"/>
        </w:rPr>
      </w:pPr>
    </w:p>
    <w:p w:rsidR="00E93C71" w:rsidRPr="00E93C71" w:rsidRDefault="00E93C71" w:rsidP="00E93C71">
      <w:pPr>
        <w:widowControl w:val="0"/>
        <w:rPr>
          <w:rFonts w:ascii="Georgia" w:hAnsi="Georgia"/>
          <w:sz w:val="16"/>
        </w:rPr>
      </w:pPr>
      <w:r w:rsidRPr="00E93C71">
        <w:rPr>
          <w:rFonts w:ascii="Georgia" w:hAnsi="Georgia"/>
          <w:sz w:val="16"/>
        </w:rPr>
        <w:t xml:space="preserve">With this framework in mind, we can begin to offer some preliminary </w:t>
      </w:r>
      <w:r w:rsidRPr="00E93C71">
        <w:rPr>
          <w:rFonts w:ascii="Georgia" w:hAnsi="Georgia"/>
          <w:sz w:val="12"/>
        </w:rPr>
        <w:t>¶</w:t>
      </w:r>
      <w:r w:rsidRPr="00E93C71">
        <w:rPr>
          <w:rFonts w:ascii="Georgia" w:hAnsi="Georgia"/>
          <w:sz w:val="16"/>
        </w:rPr>
        <w:t xml:space="preserve"> hypotheses about why national security officials sometimes adopt selfrestraints. </w:t>
      </w:r>
      <w:r w:rsidRPr="00E93C71">
        <w:rPr>
          <w:rFonts w:ascii="Georgia" w:hAnsi="Georgia"/>
          <w:bCs/>
          <w:u w:val="single"/>
        </w:rPr>
        <w:t xml:space="preserve">From a policymaker’s standpoint, the expected benefits of a </w:t>
      </w:r>
      <w:r w:rsidRPr="00E93C71">
        <w:rPr>
          <w:rFonts w:ascii="Georgia" w:hAnsi="Georgia"/>
          <w:bCs/>
          <w:sz w:val="12"/>
          <w:u w:val="single"/>
        </w:rPr>
        <w:t xml:space="preserve">¶ </w:t>
      </w:r>
      <w:r w:rsidRPr="00E93C71">
        <w:rPr>
          <w:rFonts w:ascii="Georgia" w:hAnsi="Georgia"/>
          <w:bCs/>
          <w:u w:val="single"/>
        </w:rPr>
        <w:t>national security operation often will be dwarfed by</w:t>
      </w:r>
      <w:r w:rsidRPr="00E93C71">
        <w:rPr>
          <w:rFonts w:ascii="Georgia" w:hAnsi="Georgia"/>
          <w:sz w:val="16"/>
        </w:rPr>
        <w:t xml:space="preserve"> its expected </w:t>
      </w:r>
      <w:r w:rsidRPr="00E93C71">
        <w:rPr>
          <w:rFonts w:ascii="Georgia" w:hAnsi="Georgia"/>
          <w:bCs/>
          <w:u w:val="single"/>
        </w:rPr>
        <w:t>costs</w:t>
      </w:r>
      <w:r w:rsidRPr="00E93C71">
        <w:rPr>
          <w:rFonts w:ascii="Georgia" w:hAnsi="Georgia"/>
          <w:sz w:val="16"/>
        </w:rPr>
        <w:t xml:space="preserve"> </w:t>
      </w:r>
      <w:r w:rsidRPr="00E93C71">
        <w:rPr>
          <w:rFonts w:ascii="Georgia" w:hAnsi="Georgia"/>
          <w:sz w:val="12"/>
        </w:rPr>
        <w:t>¶</w:t>
      </w:r>
      <w:r w:rsidRPr="00E93C71">
        <w:rPr>
          <w:rFonts w:ascii="Georgia" w:hAnsi="Georgia"/>
          <w:sz w:val="16"/>
        </w:rPr>
        <w:t xml:space="preserve"> (enemy propaganda, loss of national prestige, individual </w:t>
      </w:r>
      <w:r w:rsidRPr="00E93C71">
        <w:rPr>
          <w:rFonts w:ascii="Georgia" w:hAnsi="Georgia"/>
          <w:iCs/>
          <w:u w:val="single"/>
        </w:rPr>
        <w:t>criminal liability</w:t>
      </w:r>
      <w:r w:rsidRPr="00E93C71">
        <w:rPr>
          <w:rFonts w:ascii="Georgia" w:hAnsi="Georgia"/>
          <w:bCs/>
          <w:u w:val="single"/>
        </w:rPr>
        <w:t xml:space="preserve">, </w:t>
      </w:r>
      <w:r w:rsidRPr="00E93C71">
        <w:rPr>
          <w:rFonts w:ascii="Georgia" w:hAnsi="Georgia"/>
          <w:bCs/>
          <w:sz w:val="12"/>
          <w:u w:val="single"/>
        </w:rPr>
        <w:t xml:space="preserve">¶ </w:t>
      </w:r>
      <w:r w:rsidRPr="00E93C71">
        <w:rPr>
          <w:rFonts w:ascii="Georgia" w:hAnsi="Georgia"/>
          <w:iCs/>
          <w:u w:val="single"/>
        </w:rPr>
        <w:t>and so on).</w:t>
      </w:r>
      <w:r w:rsidRPr="00E93C71">
        <w:rPr>
          <w:rFonts w:ascii="Georgia" w:hAnsi="Georgia"/>
          <w:bCs/>
          <w:u w:val="single"/>
        </w:rPr>
        <w:t xml:space="preserve"> </w:t>
      </w:r>
      <w:r w:rsidRPr="00E93C71">
        <w:rPr>
          <w:rFonts w:ascii="Georgia" w:hAnsi="Georgia"/>
          <w:bCs/>
          <w:highlight w:val="yellow"/>
          <w:u w:val="single"/>
        </w:rPr>
        <w:t xml:space="preserve">For </w:t>
      </w:r>
      <w:r w:rsidRPr="00E93C71">
        <w:rPr>
          <w:rFonts w:ascii="Georgia" w:hAnsi="Georgia"/>
          <w:b/>
          <w:bCs/>
          <w:highlight w:val="yellow"/>
          <w:u w:val="single"/>
        </w:rPr>
        <w:t>rational policymakers</w:t>
      </w:r>
      <w:r w:rsidRPr="00E93C71">
        <w:rPr>
          <w:rFonts w:ascii="Georgia" w:hAnsi="Georgia"/>
          <w:bCs/>
          <w:highlight w:val="yellow"/>
          <w:u w:val="single"/>
        </w:rPr>
        <w:t xml:space="preserve">, the </w:t>
      </w:r>
      <w:r w:rsidRPr="00E93C71">
        <w:rPr>
          <w:rFonts w:ascii="Georgia" w:hAnsi="Georgia"/>
          <w:bCs/>
          <w:u w:val="single"/>
        </w:rPr>
        <w:t xml:space="preserve">welfare maximizing </w:t>
      </w:r>
      <w:r w:rsidRPr="00E93C71">
        <w:rPr>
          <w:rFonts w:ascii="Georgia" w:hAnsi="Georgia"/>
          <w:bCs/>
          <w:highlight w:val="yellow"/>
          <w:u w:val="single"/>
        </w:rPr>
        <w:t xml:space="preserve">choice </w:t>
      </w:r>
      <w:r w:rsidRPr="00E93C71">
        <w:rPr>
          <w:rFonts w:ascii="Georgia" w:hAnsi="Georgia"/>
          <w:bCs/>
          <w:sz w:val="12"/>
          <w:u w:val="single"/>
        </w:rPr>
        <w:t xml:space="preserve">¶ </w:t>
      </w:r>
      <w:r w:rsidRPr="00E93C71">
        <w:rPr>
          <w:rFonts w:ascii="Georgia" w:hAnsi="Georgia"/>
          <w:bCs/>
          <w:u w:val="single"/>
        </w:rPr>
        <w:t xml:space="preserve">sometimes </w:t>
      </w:r>
      <w:r w:rsidRPr="00E93C71">
        <w:rPr>
          <w:rFonts w:ascii="Georgia" w:hAnsi="Georgia"/>
          <w:bCs/>
          <w:highlight w:val="yellow"/>
          <w:u w:val="single"/>
        </w:rPr>
        <w:t>will be to avoid</w:t>
      </w:r>
      <w:r w:rsidRPr="00E93C71">
        <w:rPr>
          <w:rFonts w:ascii="Georgia" w:hAnsi="Georgia"/>
          <w:sz w:val="16"/>
          <w:highlight w:val="yellow"/>
        </w:rPr>
        <w:t xml:space="preserve"> </w:t>
      </w:r>
      <w:r w:rsidRPr="00E93C71">
        <w:rPr>
          <w:rFonts w:ascii="Georgia" w:hAnsi="Georgia"/>
          <w:sz w:val="16"/>
        </w:rPr>
        <w:t xml:space="preserve">bold and aggressive </w:t>
      </w:r>
      <w:r w:rsidRPr="00E93C71">
        <w:rPr>
          <w:rFonts w:ascii="Georgia" w:hAnsi="Georgia"/>
          <w:bCs/>
          <w:highlight w:val="yellow"/>
          <w:u w:val="single"/>
        </w:rPr>
        <w:t xml:space="preserve">operations. Reviewers </w:t>
      </w:r>
      <w:r w:rsidRPr="00E93C71">
        <w:rPr>
          <w:rFonts w:ascii="Georgia" w:hAnsi="Georgia"/>
          <w:bCs/>
          <w:sz w:val="12"/>
          <w:u w:val="single"/>
        </w:rPr>
        <w:t xml:space="preserve">¶ </w:t>
      </w:r>
      <w:r w:rsidRPr="00E93C71">
        <w:rPr>
          <w:rFonts w:ascii="Georgia" w:hAnsi="Georgia"/>
          <w:bCs/>
          <w:u w:val="single"/>
        </w:rPr>
        <w:t xml:space="preserve">likewise </w:t>
      </w:r>
      <w:r w:rsidRPr="00E93C71">
        <w:rPr>
          <w:rFonts w:ascii="Georgia" w:hAnsi="Georgia"/>
          <w:bCs/>
          <w:highlight w:val="yellow"/>
          <w:u w:val="single"/>
        </w:rPr>
        <w:t>can find inaction to be welfare maximizing</w:t>
      </w:r>
      <w:r w:rsidRPr="00E93C71">
        <w:rPr>
          <w:rFonts w:ascii="Georgia" w:hAnsi="Georgia"/>
          <w:sz w:val="16"/>
        </w:rPr>
        <w:t xml:space="preserve">. For an influence- and </w:t>
      </w:r>
      <w:r w:rsidRPr="00E93C71">
        <w:rPr>
          <w:rFonts w:ascii="Georgia" w:hAnsi="Georgia"/>
          <w:sz w:val="12"/>
        </w:rPr>
        <w:t>¶</w:t>
      </w:r>
      <w:r w:rsidRPr="00E93C71">
        <w:rPr>
          <w:rFonts w:ascii="Georgia" w:hAnsi="Georgia"/>
          <w:sz w:val="16"/>
        </w:rPr>
        <w:t xml:space="preserve"> autonomy-maximizing reviewer, vetoing an operation proposed by a </w:t>
      </w:r>
      <w:r w:rsidRPr="00E93C71">
        <w:rPr>
          <w:rFonts w:ascii="Georgia" w:hAnsi="Georgia"/>
          <w:sz w:val="12"/>
        </w:rPr>
        <w:t>¶</w:t>
      </w:r>
      <w:r w:rsidRPr="00E93C71">
        <w:rPr>
          <w:rFonts w:ascii="Georgia" w:hAnsi="Georgia"/>
          <w:sz w:val="16"/>
        </w:rPr>
        <w:t xml:space="preserve"> bureaucratic competitor can redistribute power and turf away from one’s </w:t>
      </w:r>
      <w:r w:rsidRPr="00E93C71">
        <w:rPr>
          <w:rFonts w:ascii="Georgia" w:hAnsi="Georgia"/>
          <w:sz w:val="12"/>
        </w:rPr>
        <w:t>¶</w:t>
      </w:r>
      <w:r w:rsidRPr="00E93C71">
        <w:rPr>
          <w:rFonts w:ascii="Georgia" w:hAnsi="Georgia"/>
          <w:sz w:val="16"/>
        </w:rPr>
        <w:t xml:space="preserve"> rival and to oneself. Operators, by contrast, are likely to have a very </w:t>
      </w:r>
      <w:r w:rsidRPr="00E93C71">
        <w:rPr>
          <w:rFonts w:ascii="Georgia" w:hAnsi="Georgia"/>
          <w:sz w:val="12"/>
        </w:rPr>
        <w:t>¶</w:t>
      </w:r>
      <w:r w:rsidRPr="00E93C71">
        <w:rPr>
          <w:rFonts w:ascii="Georgia" w:hAnsi="Georgia"/>
          <w:sz w:val="16"/>
        </w:rPr>
        <w:t xml:space="preserve"> different cost-benefit calculus. An operator’s expected benefits typically </w:t>
      </w:r>
      <w:r w:rsidRPr="00E93C71">
        <w:rPr>
          <w:rFonts w:ascii="Georgia" w:hAnsi="Georgia"/>
          <w:sz w:val="12"/>
        </w:rPr>
        <w:t>¶</w:t>
      </w:r>
      <w:r w:rsidRPr="00E93C71">
        <w:rPr>
          <w:rFonts w:ascii="Georgia" w:hAnsi="Georgia"/>
          <w:sz w:val="16"/>
        </w:rPr>
        <w:t xml:space="preserve"> will be larger than a policymaker’s or a reviewer’s, because he will account </w:t>
      </w:r>
      <w:r w:rsidRPr="00E93C71">
        <w:rPr>
          <w:rFonts w:ascii="Georgia" w:hAnsi="Georgia"/>
          <w:sz w:val="12"/>
        </w:rPr>
        <w:t>¶</w:t>
      </w:r>
      <w:r w:rsidRPr="00E93C71">
        <w:rPr>
          <w:rFonts w:ascii="Georgia" w:hAnsi="Georgia"/>
          <w:sz w:val="16"/>
        </w:rPr>
        <w:t xml:space="preserve"> for the psychic income (such as feelings of exhilaration and satisfaction)</w:t>
      </w:r>
      <w:r w:rsidRPr="00E93C71">
        <w:rPr>
          <w:rFonts w:ascii="Georgia" w:hAnsi="Georgia"/>
          <w:sz w:val="12"/>
        </w:rPr>
        <w:t>¶</w:t>
      </w:r>
      <w:r w:rsidRPr="00E93C71">
        <w:rPr>
          <w:rFonts w:ascii="Georgia" w:hAnsi="Georgia"/>
          <w:sz w:val="16"/>
        </w:rPr>
        <w:t xml:space="preserve"> that accrues to those who personally participate in a mission. As a result, </w:t>
      </w:r>
      <w:r w:rsidRPr="00E93C71">
        <w:rPr>
          <w:rFonts w:ascii="Georgia" w:hAnsi="Georgia"/>
          <w:sz w:val="12"/>
        </w:rPr>
        <w:t>¶</w:t>
      </w:r>
      <w:r w:rsidRPr="00E93C71">
        <w:rPr>
          <w:rFonts w:ascii="Georgia" w:hAnsi="Georgia"/>
          <w:sz w:val="16"/>
        </w:rPr>
        <w:t xml:space="preserve"> rational operators may regard a given operation as welfare-enhancing even </w:t>
      </w:r>
      <w:r w:rsidRPr="00E93C71">
        <w:rPr>
          <w:rFonts w:ascii="Georgia" w:hAnsi="Georgia"/>
          <w:sz w:val="12"/>
        </w:rPr>
        <w:t>¶</w:t>
      </w:r>
      <w:r w:rsidRPr="00E93C71">
        <w:rPr>
          <w:rFonts w:ascii="Georgia" w:hAnsi="Georgia"/>
          <w:sz w:val="16"/>
        </w:rPr>
        <w:t xml:space="preserve"> when policymakers and reviewers regard the same mission as welfarereducing. </w:t>
      </w:r>
      <w:r w:rsidRPr="00E93C71">
        <w:rPr>
          <w:rFonts w:ascii="Georgia" w:hAnsi="Georgia"/>
          <w:sz w:val="12"/>
        </w:rPr>
        <w:t>¶</w:t>
      </w:r>
      <w:r w:rsidRPr="00E93C71">
        <w:rPr>
          <w:rFonts w:ascii="Georgia" w:hAnsi="Georgia"/>
          <w:sz w:val="16"/>
        </w:rPr>
        <w:t xml:space="preserve"> A few observations are needed about the public choice framework </w:t>
      </w:r>
      <w:r w:rsidRPr="00E93C71">
        <w:rPr>
          <w:rFonts w:ascii="Georgia" w:hAnsi="Georgia"/>
          <w:sz w:val="12"/>
        </w:rPr>
        <w:t>¶</w:t>
      </w:r>
      <w:r w:rsidRPr="00E93C71">
        <w:rPr>
          <w:rFonts w:ascii="Georgia" w:hAnsi="Georgia"/>
          <w:sz w:val="16"/>
        </w:rPr>
        <w:t xml:space="preserve"> sketched out above – its possibilities and its limitations – before applying it. </w:t>
      </w:r>
      <w:r w:rsidRPr="00E93C71">
        <w:rPr>
          <w:rFonts w:ascii="Georgia" w:hAnsi="Georgia"/>
          <w:sz w:val="12"/>
        </w:rPr>
        <w:t>¶</w:t>
      </w:r>
      <w:r w:rsidRPr="00E93C71">
        <w:rPr>
          <w:rFonts w:ascii="Georgia" w:hAnsi="Georgia"/>
          <w:sz w:val="16"/>
        </w:rPr>
        <w:t xml:space="preserve"> </w:t>
      </w:r>
      <w:r w:rsidRPr="00E93C71">
        <w:rPr>
          <w:rFonts w:ascii="Georgia" w:hAnsi="Georgia"/>
          <w:bCs/>
          <w:highlight w:val="yellow"/>
          <w:u w:val="single"/>
        </w:rPr>
        <w:t xml:space="preserve">This </w:t>
      </w:r>
      <w:r w:rsidRPr="00E93C71">
        <w:rPr>
          <w:rFonts w:ascii="Georgia" w:hAnsi="Georgia"/>
          <w:bCs/>
          <w:u w:val="single"/>
        </w:rPr>
        <w:t xml:space="preserve">article </w:t>
      </w:r>
      <w:r w:rsidRPr="00E93C71">
        <w:rPr>
          <w:rFonts w:ascii="Georgia" w:hAnsi="Georgia"/>
          <w:bCs/>
          <w:highlight w:val="yellow"/>
          <w:u w:val="single"/>
        </w:rPr>
        <w:t xml:space="preserve">emphasizes restraints </w:t>
      </w:r>
      <w:r w:rsidRPr="00E93C71">
        <w:rPr>
          <w:rFonts w:ascii="Georgia" w:hAnsi="Georgia"/>
          <w:bCs/>
          <w:u w:val="single"/>
        </w:rPr>
        <w:t xml:space="preserve">imposed by elements </w:t>
      </w:r>
      <w:r w:rsidRPr="00E93C71">
        <w:rPr>
          <w:rFonts w:ascii="Georgia" w:hAnsi="Georgia"/>
          <w:b/>
          <w:bCs/>
          <w:highlight w:val="yellow"/>
          <w:u w:val="single"/>
        </w:rPr>
        <w:t>within the executive</w:t>
      </w:r>
      <w:r w:rsidRPr="00E93C71">
        <w:rPr>
          <w:rFonts w:ascii="Georgia" w:hAnsi="Georgia"/>
          <w:bCs/>
          <w:u w:val="single"/>
        </w:rPr>
        <w:t xml:space="preserve"> </w:t>
      </w:r>
      <w:r w:rsidRPr="00E93C71">
        <w:rPr>
          <w:rFonts w:ascii="Georgia" w:hAnsi="Georgia"/>
          <w:bCs/>
          <w:sz w:val="12"/>
          <w:u w:val="single"/>
        </w:rPr>
        <w:t xml:space="preserve">¶ </w:t>
      </w:r>
      <w:r w:rsidRPr="00E93C71">
        <w:rPr>
          <w:rFonts w:ascii="Georgia" w:hAnsi="Georgia"/>
          <w:bCs/>
          <w:u w:val="single"/>
        </w:rPr>
        <w:t xml:space="preserve">branch. But </w:t>
      </w:r>
      <w:r w:rsidRPr="00E93C71">
        <w:rPr>
          <w:rFonts w:ascii="Georgia" w:hAnsi="Georgia"/>
          <w:bCs/>
          <w:highlight w:val="yellow"/>
          <w:u w:val="single"/>
        </w:rPr>
        <w:t>the framework also might</w:t>
      </w:r>
      <w:r w:rsidRPr="00E93C71">
        <w:rPr>
          <w:rFonts w:ascii="Georgia" w:hAnsi="Georgia"/>
          <w:sz w:val="16"/>
        </w:rPr>
        <w:t xml:space="preserve"> be used to </w:t>
      </w:r>
      <w:r w:rsidRPr="00E93C71">
        <w:rPr>
          <w:rFonts w:ascii="Georgia" w:hAnsi="Georgia"/>
          <w:bCs/>
          <w:highlight w:val="yellow"/>
          <w:u w:val="single"/>
        </w:rPr>
        <w:t xml:space="preserve">explain </w:t>
      </w:r>
      <w:r w:rsidRPr="00E93C71">
        <w:rPr>
          <w:rFonts w:ascii="Georgia" w:hAnsi="Georgia"/>
          <w:bCs/>
          <w:u w:val="single"/>
        </w:rPr>
        <w:t xml:space="preserve">why </w:t>
      </w:r>
      <w:r w:rsidRPr="00E93C71">
        <w:rPr>
          <w:rFonts w:ascii="Georgia" w:hAnsi="Georgia"/>
          <w:bCs/>
          <w:highlight w:val="yellow"/>
          <w:u w:val="single"/>
        </w:rPr>
        <w:t xml:space="preserve">Congress </w:t>
      </w:r>
      <w:r w:rsidRPr="00E93C71">
        <w:rPr>
          <w:rFonts w:ascii="Georgia" w:hAnsi="Georgia"/>
          <w:bCs/>
          <w:sz w:val="12"/>
          <w:u w:val="single"/>
        </w:rPr>
        <w:t xml:space="preserve">¶ </w:t>
      </w:r>
      <w:r w:rsidRPr="00E93C71">
        <w:rPr>
          <w:rFonts w:ascii="Georgia" w:hAnsi="Georgia"/>
          <w:bCs/>
          <w:u w:val="single"/>
        </w:rPr>
        <w:t xml:space="preserve">sometimes adopts </w:t>
      </w:r>
      <w:r w:rsidRPr="00E93C71">
        <w:rPr>
          <w:rFonts w:ascii="Georgia" w:hAnsi="Georgia"/>
          <w:bCs/>
          <w:highlight w:val="yellow"/>
          <w:u w:val="single"/>
        </w:rPr>
        <w:t xml:space="preserve">restraints for </w:t>
      </w:r>
      <w:r w:rsidRPr="00E93C71">
        <w:rPr>
          <w:rFonts w:ascii="Georgia" w:hAnsi="Georgia"/>
          <w:bCs/>
          <w:u w:val="single"/>
        </w:rPr>
        <w:t>the government</w:t>
      </w:r>
      <w:r w:rsidRPr="00E93C71">
        <w:rPr>
          <w:rFonts w:ascii="Georgia" w:hAnsi="Georgia"/>
          <w:sz w:val="16"/>
        </w:rPr>
        <w:t xml:space="preserve"> as a whole – </w:t>
      </w:r>
      <w:r w:rsidRPr="00E93C71">
        <w:rPr>
          <w:rFonts w:ascii="Georgia" w:hAnsi="Georgia"/>
          <w:bCs/>
          <w:u w:val="single"/>
        </w:rPr>
        <w:t xml:space="preserve">i.e., why </w:t>
      </w:r>
      <w:r w:rsidRPr="00E93C71">
        <w:rPr>
          <w:rFonts w:ascii="Georgia" w:hAnsi="Georgia"/>
          <w:bCs/>
          <w:sz w:val="12"/>
          <w:u w:val="single"/>
        </w:rPr>
        <w:t xml:space="preserve">¶ </w:t>
      </w:r>
      <w:r w:rsidRPr="00E93C71">
        <w:rPr>
          <w:rFonts w:ascii="Georgia" w:hAnsi="Georgia"/>
          <w:bCs/>
          <w:u w:val="single"/>
        </w:rPr>
        <w:t>Congress enacts legislation restricting the executive’s</w:t>
      </w:r>
      <w:r w:rsidRPr="00E93C71">
        <w:rPr>
          <w:rFonts w:ascii="Georgia" w:hAnsi="Georgia"/>
          <w:sz w:val="16"/>
        </w:rPr>
        <w:t xml:space="preserve"> operational </w:t>
      </w:r>
      <w:r w:rsidRPr="00E93C71">
        <w:rPr>
          <w:rFonts w:ascii="Georgia" w:hAnsi="Georgia"/>
          <w:bCs/>
          <w:highlight w:val="yellow"/>
          <w:u w:val="single"/>
        </w:rPr>
        <w:t>authority</w:t>
      </w:r>
      <w:r w:rsidRPr="00E93C71">
        <w:rPr>
          <w:rFonts w:ascii="Georgia" w:hAnsi="Georgia"/>
          <w:sz w:val="16"/>
          <w:highlight w:val="yellow"/>
        </w:rPr>
        <w:t xml:space="preserve"> </w:t>
      </w:r>
      <w:r w:rsidRPr="00E93C71">
        <w:rPr>
          <w:rFonts w:ascii="Georgia" w:hAnsi="Georgia"/>
          <w:sz w:val="12"/>
        </w:rPr>
        <w:t>¶</w:t>
      </w:r>
      <w:r w:rsidRPr="00E93C71">
        <w:rPr>
          <w:rFonts w:ascii="Georgia" w:hAnsi="Georgia"/>
          <w:sz w:val="16"/>
        </w:rPr>
        <w:t xml:space="preserve"> </w:t>
      </w:r>
      <w:r w:rsidRPr="00E93C71">
        <w:rPr>
          <w:rFonts w:ascii="Georgia" w:hAnsi="Georgia"/>
          <w:bCs/>
          <w:u w:val="single"/>
        </w:rPr>
        <w:t>more severely than is required</w:t>
      </w:r>
      <w:r w:rsidRPr="00E93C71">
        <w:rPr>
          <w:rFonts w:ascii="Georgia" w:hAnsi="Georgia"/>
          <w:sz w:val="16"/>
        </w:rPr>
        <w:t xml:space="preserve"> by domestic law (in this case the </w:t>
      </w:r>
      <w:r w:rsidRPr="00E93C71">
        <w:rPr>
          <w:rFonts w:ascii="Georgia" w:hAnsi="Georgia"/>
          <w:sz w:val="12"/>
        </w:rPr>
        <w:t>¶</w:t>
      </w:r>
      <w:r w:rsidRPr="00E93C71">
        <w:rPr>
          <w:rFonts w:ascii="Georgia" w:hAnsi="Georgia"/>
          <w:sz w:val="16"/>
        </w:rPr>
        <w:t xml:space="preserve"> Constitution) or international law. First, there may be an asymmetry in the </w:t>
      </w:r>
      <w:r w:rsidRPr="00E93C71">
        <w:rPr>
          <w:rFonts w:ascii="Georgia" w:hAnsi="Georgia"/>
          <w:sz w:val="12"/>
        </w:rPr>
        <w:t>¶</w:t>
      </w:r>
      <w:r w:rsidRPr="00E93C71">
        <w:rPr>
          <w:rFonts w:ascii="Georgia" w:hAnsi="Georgia"/>
          <w:sz w:val="16"/>
        </w:rPr>
        <w:t xml:space="preserve"> legislators’ expected value calculations. Members of Congress might </w:t>
      </w:r>
      <w:r w:rsidRPr="00E93C71">
        <w:rPr>
          <w:rFonts w:ascii="Georgia" w:hAnsi="Georgia"/>
          <w:sz w:val="12"/>
        </w:rPr>
        <w:t>¶</w:t>
      </w:r>
      <w:r w:rsidRPr="00E93C71">
        <w:rPr>
          <w:rFonts w:ascii="Georgia" w:hAnsi="Georgia"/>
          <w:sz w:val="16"/>
        </w:rPr>
        <w:t xml:space="preserve"> conclude, for example, that the expected costs of conducting mildly </w:t>
      </w:r>
      <w:r w:rsidRPr="00E93C71">
        <w:rPr>
          <w:rFonts w:ascii="Georgia" w:hAnsi="Georgia"/>
          <w:sz w:val="12"/>
        </w:rPr>
        <w:t>¶</w:t>
      </w:r>
      <w:r w:rsidRPr="00E93C71">
        <w:rPr>
          <w:rFonts w:ascii="Georgia" w:hAnsi="Georgia"/>
          <w:sz w:val="16"/>
        </w:rPr>
        <w:t xml:space="preserve"> coercive interrogations outweigh the expected benefits and thus enact </w:t>
      </w:r>
      <w:r w:rsidRPr="00E93C71">
        <w:rPr>
          <w:rFonts w:ascii="Georgia" w:hAnsi="Georgia"/>
          <w:sz w:val="12"/>
        </w:rPr>
        <w:t>¶</w:t>
      </w:r>
      <w:r w:rsidRPr="00E93C71">
        <w:rPr>
          <w:rFonts w:ascii="Georgia" w:hAnsi="Georgia"/>
          <w:sz w:val="16"/>
        </w:rPr>
        <w:t xml:space="preserve"> legislation banning the military from using any technique not listed in the </w:t>
      </w:r>
      <w:r w:rsidRPr="00E93C71">
        <w:rPr>
          <w:rFonts w:ascii="Georgia" w:hAnsi="Georgia"/>
          <w:sz w:val="12"/>
        </w:rPr>
        <w:t>¶</w:t>
      </w:r>
      <w:r w:rsidRPr="00E93C71">
        <w:rPr>
          <w:rFonts w:ascii="Georgia" w:hAnsi="Georgia"/>
          <w:sz w:val="16"/>
        </w:rPr>
        <w:t xml:space="preserve"> Army Field Manual, as it did in the Detainee Treatment Act of 2005.33</w:t>
      </w:r>
      <w:r w:rsidRPr="00E93C71">
        <w:rPr>
          <w:rFonts w:ascii="Georgia" w:hAnsi="Georgia"/>
          <w:sz w:val="12"/>
        </w:rPr>
        <w:t>¶</w:t>
      </w:r>
      <w:r w:rsidRPr="00E93C71">
        <w:rPr>
          <w:rFonts w:ascii="Georgia" w:hAnsi="Georgia"/>
          <w:sz w:val="16"/>
        </w:rPr>
        <w:t xml:space="preserve"> Second, members might engage in a form of empire building, allocating to </w:t>
      </w:r>
      <w:r w:rsidRPr="00E93C71">
        <w:rPr>
          <w:rFonts w:ascii="Georgia" w:hAnsi="Georgia"/>
          <w:sz w:val="12"/>
        </w:rPr>
        <w:t>¶</w:t>
      </w:r>
      <w:r w:rsidRPr="00E93C71">
        <w:rPr>
          <w:rFonts w:ascii="Georgia" w:hAnsi="Georgia"/>
          <w:sz w:val="16"/>
        </w:rPr>
        <w:t xml:space="preserve"> themselves a greater portion of the war powers they share with the </w:t>
      </w:r>
      <w:r w:rsidRPr="00E93C71">
        <w:rPr>
          <w:rFonts w:ascii="Georgia" w:hAnsi="Georgia"/>
          <w:sz w:val="12"/>
        </w:rPr>
        <w:t>¶</w:t>
      </w:r>
      <w:r w:rsidRPr="00E93C71">
        <w:rPr>
          <w:rFonts w:ascii="Georgia" w:hAnsi="Georgia"/>
          <w:sz w:val="16"/>
        </w:rPr>
        <w:t xml:space="preserve"> President. </w:t>
      </w:r>
      <w:r w:rsidRPr="00E93C71">
        <w:rPr>
          <w:rFonts w:ascii="Georgia" w:hAnsi="Georgia"/>
          <w:bCs/>
          <w:u w:val="single"/>
        </w:rPr>
        <w:t xml:space="preserve">For example, </w:t>
      </w:r>
      <w:r w:rsidRPr="00E93C71">
        <w:rPr>
          <w:rFonts w:ascii="Georgia" w:hAnsi="Georgia"/>
          <w:bCs/>
          <w:highlight w:val="yellow"/>
          <w:u w:val="single"/>
        </w:rPr>
        <w:t xml:space="preserve">Congress might assert </w:t>
      </w:r>
      <w:r w:rsidRPr="00E93C71">
        <w:rPr>
          <w:rFonts w:ascii="Georgia" w:hAnsi="Georgia"/>
          <w:bCs/>
          <w:u w:val="single"/>
        </w:rPr>
        <w:t xml:space="preserve">its primacy over covert </w:t>
      </w:r>
      <w:r w:rsidRPr="00E93C71">
        <w:rPr>
          <w:rFonts w:ascii="Georgia" w:hAnsi="Georgia"/>
          <w:bCs/>
          <w:sz w:val="12"/>
          <w:u w:val="single"/>
        </w:rPr>
        <w:t xml:space="preserve">¶ </w:t>
      </w:r>
      <w:r w:rsidRPr="00E93C71">
        <w:rPr>
          <w:rFonts w:ascii="Georgia" w:hAnsi="Georgia"/>
          <w:bCs/>
          <w:u w:val="single"/>
        </w:rPr>
        <w:t xml:space="preserve">operations by passing </w:t>
      </w:r>
      <w:r w:rsidRPr="00E93C71">
        <w:rPr>
          <w:rFonts w:ascii="Georgia" w:hAnsi="Georgia"/>
          <w:bCs/>
          <w:highlight w:val="yellow"/>
          <w:u w:val="single"/>
        </w:rPr>
        <w:t>a law prohibiting</w:t>
      </w:r>
      <w:r w:rsidRPr="00E93C71">
        <w:rPr>
          <w:rFonts w:ascii="Georgia" w:hAnsi="Georgia"/>
          <w:bCs/>
          <w:u w:val="single"/>
        </w:rPr>
        <w:t xml:space="preserve"> the President from approving </w:t>
      </w:r>
      <w:r w:rsidRPr="00E93C71">
        <w:rPr>
          <w:rFonts w:ascii="Georgia" w:hAnsi="Georgia"/>
          <w:bCs/>
          <w:sz w:val="12"/>
          <w:u w:val="single"/>
        </w:rPr>
        <w:t xml:space="preserve">¶ </w:t>
      </w:r>
      <w:r w:rsidRPr="00E93C71">
        <w:rPr>
          <w:rFonts w:ascii="Georgia" w:hAnsi="Georgia"/>
          <w:bCs/>
          <w:highlight w:val="yellow"/>
          <w:u w:val="single"/>
        </w:rPr>
        <w:t>assassinations</w:t>
      </w:r>
      <w:r w:rsidRPr="00E93C71">
        <w:rPr>
          <w:rFonts w:ascii="Georgia" w:hAnsi="Georgia"/>
          <w:sz w:val="16"/>
        </w:rPr>
        <w:t xml:space="preserve">, as the Church Committee proposed in the late 1970s.34 </w:t>
      </w:r>
      <w:r w:rsidRPr="00E93C71">
        <w:rPr>
          <w:rFonts w:ascii="Georgia" w:hAnsi="Georgia"/>
          <w:iCs/>
          <w:highlight w:val="yellow"/>
          <w:u w:val="single"/>
        </w:rPr>
        <w:t>Still,</w:t>
      </w:r>
      <w:r w:rsidRPr="00E93C71">
        <w:rPr>
          <w:rFonts w:ascii="Georgia" w:hAnsi="Georgia"/>
          <w:sz w:val="16"/>
        </w:rPr>
        <w:t xml:space="preserve"> </w:t>
      </w:r>
      <w:r w:rsidRPr="00E93C71">
        <w:rPr>
          <w:rFonts w:ascii="Georgia" w:hAnsi="Georgia"/>
          <w:sz w:val="12"/>
        </w:rPr>
        <w:t>¶</w:t>
      </w:r>
      <w:r w:rsidRPr="00E93C71">
        <w:rPr>
          <w:rFonts w:ascii="Georgia" w:hAnsi="Georgia"/>
          <w:sz w:val="16"/>
        </w:rPr>
        <w:t xml:space="preserve"> </w:t>
      </w:r>
      <w:r w:rsidRPr="00E93C71">
        <w:rPr>
          <w:rFonts w:ascii="Georgia" w:hAnsi="Georgia"/>
          <w:bCs/>
          <w:highlight w:val="yellow"/>
          <w:u w:val="single"/>
        </w:rPr>
        <w:t>the Executive</w:t>
      </w:r>
      <w:r w:rsidRPr="00E93C71">
        <w:rPr>
          <w:rFonts w:ascii="Georgia" w:hAnsi="Georgia"/>
          <w:sz w:val="16"/>
          <w:highlight w:val="yellow"/>
        </w:rPr>
        <w:t xml:space="preserve"> </w:t>
      </w:r>
      <w:r w:rsidRPr="00E93C71">
        <w:rPr>
          <w:rFonts w:ascii="Georgia" w:hAnsi="Georgia"/>
          <w:sz w:val="16"/>
        </w:rPr>
        <w:t xml:space="preserve">probably </w:t>
      </w:r>
      <w:r w:rsidRPr="00E93C71">
        <w:rPr>
          <w:rFonts w:ascii="Georgia" w:hAnsi="Georgia"/>
          <w:bCs/>
          <w:highlight w:val="yellow"/>
          <w:u w:val="single"/>
        </w:rPr>
        <w:t>is more likely to adopt restraints</w:t>
      </w:r>
      <w:r w:rsidRPr="00E93C71">
        <w:rPr>
          <w:rFonts w:ascii="Georgia" w:hAnsi="Georgia"/>
          <w:sz w:val="16"/>
          <w:highlight w:val="yellow"/>
        </w:rPr>
        <w:t xml:space="preserve"> </w:t>
      </w:r>
      <w:r w:rsidRPr="00E93C71">
        <w:rPr>
          <w:rFonts w:ascii="Georgia" w:hAnsi="Georgia"/>
          <w:sz w:val="16"/>
        </w:rPr>
        <w:t xml:space="preserve">than Congress is, </w:t>
      </w:r>
      <w:r w:rsidRPr="00E93C71">
        <w:rPr>
          <w:rFonts w:ascii="Georgia" w:hAnsi="Georgia"/>
          <w:sz w:val="12"/>
        </w:rPr>
        <w:t>¶</w:t>
      </w:r>
      <w:r w:rsidRPr="00E93C71">
        <w:rPr>
          <w:rFonts w:ascii="Georgia" w:hAnsi="Georgia"/>
          <w:sz w:val="16"/>
        </w:rPr>
        <w:t xml:space="preserve"> because </w:t>
      </w:r>
      <w:r w:rsidRPr="00E93C71">
        <w:rPr>
          <w:rFonts w:ascii="Georgia" w:hAnsi="Georgia"/>
          <w:bCs/>
          <w:u w:val="single"/>
        </w:rPr>
        <w:t xml:space="preserve">the Executive’s expected costs of an operation gone wrong usually </w:t>
      </w:r>
      <w:r w:rsidRPr="00E93C71">
        <w:rPr>
          <w:rFonts w:ascii="Georgia" w:hAnsi="Georgia"/>
          <w:bCs/>
          <w:sz w:val="12"/>
          <w:u w:val="single"/>
        </w:rPr>
        <w:t xml:space="preserve">¶ </w:t>
      </w:r>
      <w:r w:rsidRPr="00E93C71">
        <w:rPr>
          <w:rFonts w:ascii="Georgia" w:hAnsi="Georgia"/>
          <w:bCs/>
          <w:u w:val="single"/>
        </w:rPr>
        <w:t>will be greater</w:t>
      </w:r>
      <w:r w:rsidRPr="00E93C71">
        <w:rPr>
          <w:rFonts w:ascii="Georgia" w:hAnsi="Georgia"/>
          <w:sz w:val="16"/>
        </w:rPr>
        <w:t xml:space="preserve">.35 </w:t>
      </w:r>
      <w:r w:rsidRPr="00E93C71">
        <w:rPr>
          <w:rFonts w:ascii="Georgia" w:hAnsi="Georgia"/>
          <w:iCs/>
          <w:u w:val="single"/>
        </w:rPr>
        <w:t>Unlike legislators, executive branch officials face the</w:t>
      </w:r>
      <w:r w:rsidRPr="00E93C71">
        <w:rPr>
          <w:rFonts w:ascii="Georgia" w:hAnsi="Georgia"/>
          <w:bCs/>
          <w:u w:val="single"/>
        </w:rPr>
        <w:t xml:space="preserve"> </w:t>
      </w:r>
      <w:r w:rsidRPr="00E93C71">
        <w:rPr>
          <w:rFonts w:ascii="Georgia" w:hAnsi="Georgia"/>
          <w:bCs/>
          <w:sz w:val="12"/>
          <w:u w:val="single"/>
        </w:rPr>
        <w:t xml:space="preserve">¶ </w:t>
      </w:r>
      <w:r w:rsidRPr="00E93C71">
        <w:rPr>
          <w:rFonts w:ascii="Georgia" w:hAnsi="Georgia"/>
          <w:iCs/>
          <w:u w:val="single"/>
        </w:rPr>
        <w:t>prospect of personal legal liability</w:t>
      </w:r>
      <w:r w:rsidRPr="00E93C71">
        <w:rPr>
          <w:rFonts w:ascii="Georgia" w:hAnsi="Georgia"/>
          <w:sz w:val="16"/>
        </w:rPr>
        <w:t xml:space="preserve"> for approving or participating in </w:t>
      </w:r>
      <w:r w:rsidRPr="00E93C71">
        <w:rPr>
          <w:rFonts w:ascii="Georgia" w:hAnsi="Georgia"/>
          <w:sz w:val="12"/>
        </w:rPr>
        <w:t>¶</w:t>
      </w:r>
      <w:r w:rsidRPr="00E93C71">
        <w:rPr>
          <w:rFonts w:ascii="Georgia" w:hAnsi="Georgia"/>
          <w:sz w:val="16"/>
        </w:rPr>
        <w:t xml:space="preserve"> operations that are alleged to violate domestic or international law.36</w:t>
      </w:r>
    </w:p>
    <w:p w:rsidR="00E93C71" w:rsidRPr="00E93C71" w:rsidRDefault="00E93C71" w:rsidP="00E93C71"/>
    <w:p w:rsidR="00E93C71" w:rsidRPr="00E93C71" w:rsidRDefault="00E93C71" w:rsidP="00E93C71">
      <w:pPr>
        <w:keepNext/>
        <w:keepLines/>
        <w:spacing w:before="200"/>
        <w:outlineLvl w:val="3"/>
        <w:rPr>
          <w:rFonts w:eastAsiaTheme="majorEastAsia" w:cstheme="majorBidi"/>
          <w:b/>
          <w:bCs/>
          <w:iCs/>
          <w:sz w:val="26"/>
        </w:rPr>
      </w:pPr>
      <w:r w:rsidRPr="00E93C71">
        <w:rPr>
          <w:rFonts w:eastAsiaTheme="majorEastAsia" w:cstheme="majorBidi"/>
          <w:b/>
          <w:bCs/>
          <w:iCs/>
          <w:sz w:val="26"/>
        </w:rPr>
        <w:lastRenderedPageBreak/>
        <w:t>If you focus topic on the nature of the restriction, it achieves the legal purpose of the topic- which is the goal of the topic- not about determining actions good/bad but if his authority is</w:t>
      </w:r>
    </w:p>
    <w:p w:rsidR="00E93C71" w:rsidRPr="00E93C71" w:rsidRDefault="00E93C71" w:rsidP="00E93C71">
      <w:pPr>
        <w:keepNext/>
        <w:keepLines/>
        <w:spacing w:before="200"/>
        <w:outlineLvl w:val="3"/>
        <w:rPr>
          <w:rFonts w:eastAsiaTheme="majorEastAsia" w:cstheme="majorBidi"/>
          <w:b/>
          <w:bCs/>
          <w:iCs/>
          <w:sz w:val="26"/>
        </w:rPr>
      </w:pPr>
      <w:r w:rsidRPr="00E93C71">
        <w:rPr>
          <w:rFonts w:eastAsiaTheme="majorEastAsia" w:cstheme="majorBidi"/>
          <w:b/>
          <w:bCs/>
          <w:iCs/>
          <w:sz w:val="26"/>
        </w:rPr>
        <w:tab/>
        <w:t>-legal education is good- every other topic is a policy question, never learn about the ways policy interacts with law</w:t>
      </w:r>
    </w:p>
    <w:p w:rsidR="00E93C71" w:rsidRPr="00E93C71" w:rsidRDefault="00E93C71" w:rsidP="00E93C71"/>
    <w:p w:rsidR="00E93C71" w:rsidRPr="00E93C71" w:rsidRDefault="00E93C71" w:rsidP="00E93C71"/>
    <w:p w:rsidR="00E93C71" w:rsidRPr="00E93C71" w:rsidRDefault="00E93C71" w:rsidP="00E93C71"/>
    <w:p w:rsidR="00E93C71" w:rsidRPr="00E93C71" w:rsidRDefault="00E93C71" w:rsidP="00E93C71">
      <w:pPr>
        <w:keepNext/>
        <w:keepLines/>
        <w:spacing w:before="200"/>
        <w:outlineLvl w:val="3"/>
        <w:rPr>
          <w:rFonts w:eastAsiaTheme="majorEastAsia" w:cstheme="majorBidi"/>
          <w:b/>
          <w:bCs/>
          <w:iCs/>
          <w:sz w:val="26"/>
        </w:rPr>
      </w:pPr>
      <w:r w:rsidRPr="00E93C71">
        <w:rPr>
          <w:rFonts w:eastAsiaTheme="majorEastAsia" w:cstheme="majorBidi"/>
          <w:b/>
          <w:bCs/>
          <w:iCs/>
          <w:sz w:val="26"/>
        </w:rPr>
        <w:t>Reject the argument not the team</w:t>
      </w:r>
    </w:p>
    <w:p w:rsidR="00E93C71" w:rsidRPr="00E93C71" w:rsidRDefault="00E93C71" w:rsidP="00E93C71"/>
    <w:p w:rsidR="00E93C71" w:rsidRPr="00E93C71" w:rsidRDefault="00E93C71" w:rsidP="00E93C71">
      <w:pPr>
        <w:keepNext/>
        <w:keepLines/>
        <w:spacing w:before="200"/>
        <w:outlineLvl w:val="3"/>
        <w:rPr>
          <w:rFonts w:eastAsiaTheme="majorEastAsia" w:cstheme="majorBidi"/>
          <w:b/>
          <w:bCs/>
          <w:iCs/>
          <w:sz w:val="26"/>
        </w:rPr>
      </w:pPr>
      <w:r w:rsidRPr="00E93C71">
        <w:rPr>
          <w:rFonts w:eastAsiaTheme="majorEastAsia" w:cstheme="majorBidi"/>
          <w:b/>
          <w:bCs/>
          <w:iCs/>
          <w:sz w:val="26"/>
        </w:rPr>
        <w:t>Always evaluate the status quo because losing the cp doesn’t prove the aff is a good idea</w:t>
      </w:r>
    </w:p>
    <w:p w:rsidR="00E93C71" w:rsidRPr="00521DBC" w:rsidRDefault="00E93C71" w:rsidP="00521DBC"/>
    <w:p w:rsidR="008B4D49" w:rsidRDefault="008B4D49" w:rsidP="008B4D49">
      <w:pPr>
        <w:pStyle w:val="Heading2"/>
      </w:pPr>
      <w:r>
        <w:lastRenderedPageBreak/>
        <w:t>2NC Pakistan</w:t>
      </w:r>
    </w:p>
    <w:p w:rsidR="008B4D49" w:rsidRDefault="008B4D49" w:rsidP="008B4D49">
      <w:pPr>
        <w:pStyle w:val="Heading4"/>
      </w:pPr>
      <w:r>
        <w:t>Pakistan unstable – economy, education, blackouts, water, floods, inadequate growth</w:t>
      </w:r>
    </w:p>
    <w:p w:rsidR="008B4D49" w:rsidRDefault="008B4D49" w:rsidP="008B4D49">
      <w:r>
        <w:t xml:space="preserve">Bruce </w:t>
      </w:r>
      <w:r w:rsidRPr="002B7113">
        <w:rPr>
          <w:rStyle w:val="StyleStyleBold12pt"/>
        </w:rPr>
        <w:t>Riedel</w:t>
      </w:r>
      <w:r>
        <w:t xml:space="preserve">, Senior Fellow, Foreign Policy, Saban Center for Middle East Policy, Center for 21st Century Security and Intelligence, “Pakistan’s Impossible Year: Elections, Army Intrigue, and More,” December 29, </w:t>
      </w:r>
      <w:r w:rsidRPr="00A437A3">
        <w:rPr>
          <w:rStyle w:val="StyleStyleBold12pt"/>
        </w:rPr>
        <w:t>2012</w:t>
      </w:r>
      <w:r>
        <w:t>.</w:t>
      </w:r>
    </w:p>
    <w:p w:rsidR="008B4D49" w:rsidRDefault="008B4D49" w:rsidP="008B4D49">
      <w:r>
        <w:t xml:space="preserve">If </w:t>
      </w:r>
      <w:r w:rsidRPr="006709FA">
        <w:rPr>
          <w:rStyle w:val="StyleBoldUnderline"/>
          <w:highlight w:val="yellow"/>
        </w:rPr>
        <w:t>Sharif returns to</w:t>
      </w:r>
      <w:r>
        <w:t xml:space="preserve"> the prime minister's job for a third time, it will be a remarkable next turn in his own odyssey. Sharif was removed from the office in 1999 in an illegal coup and barely escaped alive to go into exile in Saudi Arabia. His decision to withdraw Pakistan's troops in 1999 during the Kargil War prompted his fall from power, but it also may have saved the world from nuclear destruction. It was a brave move. I remember talking to him and his family in the White House the day after he made the decision to pull back. You could see in his eyes that he knew the Army would defame him, but he knew he was in the right.</w:t>
      </w:r>
      <w:r w:rsidRPr="00A437A3">
        <w:rPr>
          <w:sz w:val="12"/>
        </w:rPr>
        <w:t xml:space="preserve">¶ </w:t>
      </w:r>
      <w:r>
        <w:t>But many Pakistanis want a new face to lead their country. Out of desperation, some are turning to cricket star Imran Khan to save Pakistan. The ISI is probably helping his campaign behind the scenes to stir up trouble for the others. He is a long shot at best. He is much more anti-American, anti-drone, and ready to make deals with the Taliban to stop the terror at home. Yet he understands well that Pakistan is a country urgently in need of new thinking.</w:t>
      </w:r>
      <w:r w:rsidRPr="00A437A3">
        <w:rPr>
          <w:sz w:val="12"/>
        </w:rPr>
        <w:t xml:space="preserve">¶ </w:t>
      </w:r>
      <w:r>
        <w:t xml:space="preserve">Whoever wins will </w:t>
      </w:r>
      <w:r w:rsidRPr="006709FA">
        <w:rPr>
          <w:rStyle w:val="StyleBoldUnderline"/>
          <w:highlight w:val="yellow"/>
        </w:rPr>
        <w:t>inherit an economy and government</w:t>
      </w:r>
      <w:r w:rsidRPr="00A437A3">
        <w:rPr>
          <w:rStyle w:val="StyleBoldUnderline"/>
        </w:rPr>
        <w:t xml:space="preserve"> that is </w:t>
      </w:r>
      <w:r w:rsidRPr="006709FA">
        <w:rPr>
          <w:rStyle w:val="StyleBoldUnderline"/>
          <w:highlight w:val="yellow"/>
        </w:rPr>
        <w:t>in deep trouble. Two thirds of</w:t>
      </w:r>
      <w:r>
        <w:t xml:space="preserve"> the 185 million </w:t>
      </w:r>
      <w:r w:rsidRPr="006709FA">
        <w:rPr>
          <w:rStyle w:val="StyleBoldUnderline"/>
          <w:highlight w:val="yellow"/>
        </w:rPr>
        <w:t>Pakistanis</w:t>
      </w:r>
      <w:r w:rsidRPr="00A437A3">
        <w:rPr>
          <w:rStyle w:val="StyleBoldUnderline"/>
        </w:rPr>
        <w:t xml:space="preserve"> are</w:t>
      </w:r>
      <w:r>
        <w:t xml:space="preserve"> under 30; 40 million of the 70 million ages 5 to 19 years old are </w:t>
      </w:r>
      <w:r w:rsidRPr="006709FA">
        <w:rPr>
          <w:rStyle w:val="StyleBoldUnderline"/>
          <w:highlight w:val="yellow"/>
        </w:rPr>
        <w:t>not in school</w:t>
      </w:r>
      <w:r w:rsidRPr="00A437A3">
        <w:rPr>
          <w:rStyle w:val="StyleBoldUnderline"/>
        </w:rPr>
        <w:t xml:space="preserve">. Fewer than 1 million Pakistanis paid taxes </w:t>
      </w:r>
      <w:r>
        <w:t xml:space="preserve">last year. </w:t>
      </w:r>
      <w:r w:rsidRPr="00A437A3">
        <w:rPr>
          <w:rStyle w:val="StyleBoldUnderline"/>
        </w:rPr>
        <w:t xml:space="preserve">Power </w:t>
      </w:r>
      <w:r w:rsidRPr="006709FA">
        <w:rPr>
          <w:rStyle w:val="StyleBoldUnderline"/>
          <w:highlight w:val="yellow"/>
        </w:rPr>
        <w:t>blackouts are endemic. Clean water is increasingly scarce</w:t>
      </w:r>
      <w:r>
        <w:t xml:space="preserve">, even </w:t>
      </w:r>
      <w:r w:rsidRPr="006709FA">
        <w:rPr>
          <w:rStyle w:val="StyleBoldUnderline"/>
          <w:highlight w:val="yellow"/>
        </w:rPr>
        <w:t>as catastrophic floods are more common. Growth is</w:t>
      </w:r>
      <w:r>
        <w:t xml:space="preserve"> 3 percent, </w:t>
      </w:r>
      <w:r w:rsidRPr="006709FA">
        <w:rPr>
          <w:rStyle w:val="StyleBoldUnderline"/>
          <w:highlight w:val="yellow"/>
        </w:rPr>
        <w:t>too little to keep up with</w:t>
      </w:r>
      <w:r w:rsidRPr="00A437A3">
        <w:rPr>
          <w:rStyle w:val="StyleBoldUnderline"/>
        </w:rPr>
        <w:t xml:space="preserve"> population </w:t>
      </w:r>
      <w:r w:rsidRPr="006709FA">
        <w:rPr>
          <w:rStyle w:val="StyleBoldUnderline"/>
          <w:highlight w:val="yellow"/>
        </w:rPr>
        <w:t>demand</w:t>
      </w:r>
      <w:r>
        <w:t>.</w:t>
      </w:r>
    </w:p>
    <w:p w:rsidR="008B4D49" w:rsidRDefault="008B4D49" w:rsidP="008B4D49">
      <w:pPr>
        <w:pStyle w:val="Heading4"/>
      </w:pPr>
      <w:r>
        <w:t>Pakistan failed state by 2030</w:t>
      </w:r>
    </w:p>
    <w:p w:rsidR="008B4D49" w:rsidRDefault="008B4D49" w:rsidP="008B4D49">
      <w:r>
        <w:t xml:space="preserve">Bruce </w:t>
      </w:r>
      <w:r w:rsidRPr="002B7113">
        <w:rPr>
          <w:rStyle w:val="StyleStyleBold12pt"/>
        </w:rPr>
        <w:t>Riedel</w:t>
      </w:r>
      <w:r>
        <w:t xml:space="preserve">, Senior Fellow, Foreign Policy, Saban Center for Middle East Policy, Center for 21st Century Security and Intelligence, “Pakistan’s Impossible Year: Elections, Army Intrigue, and More,” December 29, </w:t>
      </w:r>
      <w:r w:rsidRPr="00A437A3">
        <w:rPr>
          <w:rStyle w:val="StyleStyleBold12pt"/>
        </w:rPr>
        <w:t>2012</w:t>
      </w:r>
      <w:r>
        <w:t>.</w:t>
      </w:r>
    </w:p>
    <w:p w:rsidR="008B4D49" w:rsidRDefault="008B4D49" w:rsidP="008B4D49">
      <w:r>
        <w:t xml:space="preserve">Bilawal Bhutto Zardari, son of Pakistan President Asif Ali Zardari and former prime minister Benazir Bhutto, stepped onto the national stage for the first time this week, to give a speech marking the fifth anniversary of Benazir's murder. Still too young to run for office, the 24-year-old Bhutto's coming out adds more drama to what will be a pivotal year for Pakistan. </w:t>
      </w:r>
      <w:r w:rsidRPr="006709FA">
        <w:rPr>
          <w:rStyle w:val="StyleBoldUnderline"/>
          <w:highlight w:val="yellow"/>
        </w:rPr>
        <w:t>National elections, turnover at the top military position, and</w:t>
      </w:r>
      <w:r w:rsidRPr="003A3EC9">
        <w:rPr>
          <w:rStyle w:val="StyleBoldUnderline"/>
        </w:rPr>
        <w:t xml:space="preserve"> the denouement in the war in </w:t>
      </w:r>
      <w:r w:rsidRPr="006709FA">
        <w:rPr>
          <w:rStyle w:val="StyleBoldUnderline"/>
          <w:highlight w:val="yellow"/>
        </w:rPr>
        <w:t>Afghanistan</w:t>
      </w:r>
      <w:r>
        <w:t xml:space="preserve"> all promise </w:t>
      </w:r>
      <w:r w:rsidRPr="0052524C">
        <w:t xml:space="preserve">to </w:t>
      </w:r>
      <w:r w:rsidRPr="0052524C">
        <w:rPr>
          <w:rStyle w:val="StyleBoldUnderline"/>
        </w:rPr>
        <w:t>make 2013 a critical</w:t>
      </w:r>
      <w:r w:rsidRPr="003A3EC9">
        <w:rPr>
          <w:rStyle w:val="StyleBoldUnderline"/>
        </w:rPr>
        <w:t xml:space="preserve"> year </w:t>
      </w:r>
      <w:r w:rsidRPr="0052524C">
        <w:rPr>
          <w:rStyle w:val="StyleBoldUnderline"/>
          <w:highlight w:val="yellow"/>
        </w:rPr>
        <w:t>for a country</w:t>
      </w:r>
      <w:r w:rsidRPr="003A3EC9">
        <w:rPr>
          <w:rStyle w:val="StyleBoldUnderline"/>
        </w:rPr>
        <w:t xml:space="preserve"> that is</w:t>
      </w:r>
      <w:r>
        <w:t xml:space="preserve"> both </w:t>
      </w:r>
      <w:r w:rsidRPr="0052524C">
        <w:rPr>
          <w:highlight w:val="yellow"/>
        </w:rPr>
        <w:t>under siege by</w:t>
      </w:r>
      <w:r>
        <w:t xml:space="preserve"> terrorism and </w:t>
      </w:r>
      <w:r w:rsidRPr="0052524C">
        <w:rPr>
          <w:rStyle w:val="StyleBoldUnderline"/>
          <w:highlight w:val="yellow"/>
        </w:rPr>
        <w:t>the center of the global jihadist movement</w:t>
      </w:r>
      <w:r>
        <w:t>.</w:t>
      </w:r>
      <w:r w:rsidRPr="00A437A3">
        <w:rPr>
          <w:sz w:val="12"/>
        </w:rPr>
        <w:t xml:space="preserve">¶ </w:t>
      </w:r>
      <w:r>
        <w:t xml:space="preserve">Bilawal's grandfather, uncles, and mother all were murdered in political violence. Zulfikar Bhutto was hung in 1979 by Gen. Mohammad Zia ul-Haq, his two uncles died in mysterious plots, and his mother was assassinated by al Qaeda and the Taliban. His family story resembles Pakistan's reality. Pakistan is a country in the midst of a long and painful crisis. Since 2001, according to the government, 45,000 Pakistanis have died in terrorist-related violence, including 7,000 security personnel. Suicide bombings were unheard of before the 9/11 attacks; there have been 300 since then. The country's biggest city, Karachi, is a battlefield. One measure of Pakistan's instability is that the country now has between 300 and 500 private-security firms, employing 300,000 armed guards, most run by ex-generals. The </w:t>
      </w:r>
      <w:r w:rsidRPr="006709FA">
        <w:rPr>
          <w:rStyle w:val="StyleBoldUnderline"/>
          <w:highlight w:val="yellow"/>
        </w:rPr>
        <w:t>American intelligence community's</w:t>
      </w:r>
      <w:r>
        <w:t xml:space="preserve"> new global estimate </w:t>
      </w:r>
      <w:r w:rsidRPr="006709FA">
        <w:rPr>
          <w:rStyle w:val="StyleBoldUnderline"/>
          <w:highlight w:val="yellow"/>
        </w:rPr>
        <w:t>rates Pakistan among the most likely states in the world to fail by 2030.</w:t>
      </w:r>
    </w:p>
    <w:p w:rsidR="008B4D49" w:rsidRPr="004542C9" w:rsidRDefault="008B4D49" w:rsidP="008B4D49">
      <w:pPr>
        <w:rPr>
          <w:rFonts w:asciiTheme="minorHAnsi" w:hAnsiTheme="minorHAnsi"/>
          <w:sz w:val="16"/>
        </w:rPr>
      </w:pPr>
      <w:r w:rsidRPr="004542C9">
        <w:rPr>
          <w:rFonts w:asciiTheme="minorHAnsi" w:hAnsiTheme="minorHAnsi"/>
          <w:sz w:val="16"/>
        </w:rPr>
        <w:t>to do something. Our new Africa Command, for example, hasn't led us to anything beyond advising and training local forces.</w:t>
      </w:r>
    </w:p>
    <w:p w:rsidR="008B4D49" w:rsidRPr="0028099E" w:rsidRDefault="008B4D49" w:rsidP="008B4D49"/>
    <w:p w:rsidR="008B4D49" w:rsidRDefault="008B4D49" w:rsidP="008B4D49">
      <w:pPr>
        <w:pStyle w:val="Heading4"/>
      </w:pPr>
      <w:r>
        <w:lastRenderedPageBreak/>
        <w:t>Pakistan instability inevitable – Afghan wars</w:t>
      </w:r>
    </w:p>
    <w:p w:rsidR="008B4D49" w:rsidRDefault="008B4D49" w:rsidP="008B4D49">
      <w:r>
        <w:t xml:space="preserve">Bruce </w:t>
      </w:r>
      <w:r w:rsidRPr="002B7113">
        <w:rPr>
          <w:rStyle w:val="StyleStyleBold12pt"/>
        </w:rPr>
        <w:t>Riedel</w:t>
      </w:r>
      <w:r>
        <w:t>, Senior Fellow, Foreign Policy, Saban Center for Middle East Policy, Center for 21st Century Security and Intelligence, Panel “THE BROOKINGS INSTITUTION</w:t>
      </w:r>
      <w:r w:rsidRPr="00043384">
        <w:rPr>
          <w:sz w:val="12"/>
        </w:rPr>
        <w:t xml:space="preserve">¶ </w:t>
      </w:r>
      <w:r>
        <w:t>THE UNITED STATES, INDIA, AND PAKISTAN:</w:t>
      </w:r>
      <w:r w:rsidRPr="00043384">
        <w:rPr>
          <w:sz w:val="12"/>
        </w:rPr>
        <w:t xml:space="preserve">¶ </w:t>
      </w:r>
      <w:r>
        <w:t xml:space="preserve">TO THE BRINK AND BACK,” Brookings, February 26, </w:t>
      </w:r>
      <w:r w:rsidRPr="00043384">
        <w:rPr>
          <w:rStyle w:val="StyleStyleBold12pt"/>
        </w:rPr>
        <w:t>2013</w:t>
      </w:r>
      <w:r>
        <w:t>.</w:t>
      </w:r>
    </w:p>
    <w:p w:rsidR="008B4D49" w:rsidRDefault="008B4D49" w:rsidP="008B4D49">
      <w:r>
        <w:t xml:space="preserve">MS. BROWN: How much has the war in Afghanistan been a bad thing </w:t>
      </w:r>
      <w:r w:rsidRPr="00030EE1">
        <w:rPr>
          <w:sz w:val="12"/>
        </w:rPr>
        <w:t xml:space="preserve">¶ </w:t>
      </w:r>
      <w:r w:rsidRPr="006709FA">
        <w:rPr>
          <w:rStyle w:val="StyleBoldUnderline"/>
          <w:highlight w:val="yellow"/>
        </w:rPr>
        <w:t>for Pakistan</w:t>
      </w:r>
      <w:r>
        <w:t xml:space="preserve">? If you talk to certain people who are friendly towards Pakistan they say, </w:t>
      </w:r>
      <w:r w:rsidRPr="00030EE1">
        <w:rPr>
          <w:sz w:val="12"/>
        </w:rPr>
        <w:t xml:space="preserve">¶ </w:t>
      </w:r>
      <w:r>
        <w:t xml:space="preserve">well, so much of their turbulence and </w:t>
      </w:r>
      <w:r w:rsidRPr="006709FA">
        <w:rPr>
          <w:rStyle w:val="StyleBoldUnderline"/>
          <w:highlight w:val="yellow"/>
        </w:rPr>
        <w:t xml:space="preserve">instability and terrorism has been caused by </w:t>
      </w:r>
      <w:r w:rsidRPr="006709FA">
        <w:rPr>
          <w:rStyle w:val="StyleBoldUnderline"/>
          <w:sz w:val="12"/>
          <w:highlight w:val="yellow"/>
        </w:rPr>
        <w:t xml:space="preserve">¶ </w:t>
      </w:r>
      <w:r w:rsidRPr="006709FA">
        <w:rPr>
          <w:rStyle w:val="StyleBoldUnderline"/>
          <w:highlight w:val="yellow"/>
        </w:rPr>
        <w:t>refugees</w:t>
      </w:r>
      <w:r w:rsidRPr="00030EE1">
        <w:rPr>
          <w:rStyle w:val="StyleBoldUnderline"/>
        </w:rPr>
        <w:t xml:space="preserve"> coming </w:t>
      </w:r>
      <w:r w:rsidRPr="006709FA">
        <w:rPr>
          <w:rStyle w:val="StyleBoldUnderline"/>
          <w:highlight w:val="yellow"/>
        </w:rPr>
        <w:t>from Afghanistan</w:t>
      </w:r>
      <w:r w:rsidRPr="00030EE1">
        <w:rPr>
          <w:rStyle w:val="StyleBoldUnderline"/>
        </w:rPr>
        <w:t>, radical elements coming from Afghanistan</w:t>
      </w:r>
      <w:r>
        <w:t xml:space="preserve">. Is there </w:t>
      </w:r>
      <w:r w:rsidRPr="00030EE1">
        <w:rPr>
          <w:sz w:val="12"/>
        </w:rPr>
        <w:t xml:space="preserve">¶ </w:t>
      </w:r>
      <w:r>
        <w:t>any truth in that?</w:t>
      </w:r>
      <w:r w:rsidRPr="00030EE1">
        <w:rPr>
          <w:sz w:val="12"/>
        </w:rPr>
        <w:t xml:space="preserve">¶ </w:t>
      </w:r>
      <w:r>
        <w:t>MR. RIEDEL: There is, there's a lot of truth.</w:t>
      </w:r>
      <w:r w:rsidRPr="00030EE1">
        <w:rPr>
          <w:sz w:val="12"/>
        </w:rPr>
        <w:t xml:space="preserve">¶ </w:t>
      </w:r>
      <w:r>
        <w:t xml:space="preserve">We see this as a war that's now 10 years old. </w:t>
      </w:r>
      <w:r w:rsidRPr="00030EE1">
        <w:rPr>
          <w:rStyle w:val="StyleBoldUnderline"/>
        </w:rPr>
        <w:t xml:space="preserve">Afghans and Pakistanis </w:t>
      </w:r>
      <w:r w:rsidRPr="00030EE1">
        <w:rPr>
          <w:rStyle w:val="StyleBoldUnderline"/>
          <w:sz w:val="12"/>
        </w:rPr>
        <w:t xml:space="preserve">¶ </w:t>
      </w:r>
      <w:r w:rsidRPr="00030EE1">
        <w:rPr>
          <w:rStyle w:val="StyleBoldUnderline"/>
        </w:rPr>
        <w:t>see this as a war that's 30 years old</w:t>
      </w:r>
      <w:r>
        <w:t xml:space="preserve">. If you look at it in those terms, </w:t>
      </w:r>
      <w:r w:rsidRPr="00030EE1">
        <w:rPr>
          <w:rStyle w:val="StyleBoldUnderline"/>
        </w:rPr>
        <w:t xml:space="preserve">Pakistan has </w:t>
      </w:r>
      <w:r w:rsidRPr="00030EE1">
        <w:rPr>
          <w:rStyle w:val="StyleBoldUnderline"/>
          <w:sz w:val="12"/>
        </w:rPr>
        <w:t xml:space="preserve">¶ </w:t>
      </w:r>
      <w:r w:rsidRPr="00030EE1">
        <w:rPr>
          <w:rStyle w:val="StyleBoldUnderline"/>
        </w:rPr>
        <w:t>suffered tremendously</w:t>
      </w:r>
      <w:r>
        <w:t xml:space="preserve">. </w:t>
      </w:r>
      <w:r w:rsidRPr="00030EE1">
        <w:rPr>
          <w:rStyle w:val="StyleBoldUnderline"/>
        </w:rPr>
        <w:t>The</w:t>
      </w:r>
      <w:r>
        <w:t xml:space="preserve"> coalition across </w:t>
      </w:r>
      <w:r w:rsidRPr="006709FA">
        <w:rPr>
          <w:rStyle w:val="StyleBoldUnderline"/>
          <w:highlight w:val="yellow"/>
        </w:rPr>
        <w:t>culture that dominates Pakistani cities</w:t>
      </w:r>
      <w:r>
        <w:t xml:space="preserve"> today </w:t>
      </w:r>
      <w:r w:rsidRPr="00030EE1">
        <w:rPr>
          <w:sz w:val="12"/>
        </w:rPr>
        <w:t xml:space="preserve">¶ </w:t>
      </w:r>
      <w:r>
        <w:t xml:space="preserve">that makes places like Quetta or Karachi murder capitals of the world </w:t>
      </w:r>
      <w:r w:rsidRPr="006709FA">
        <w:rPr>
          <w:rStyle w:val="StyleBoldUnderline"/>
          <w:highlight w:val="yellow"/>
        </w:rPr>
        <w:t>is a product of the ¶ spillover from</w:t>
      </w:r>
      <w:r w:rsidRPr="006709FA">
        <w:rPr>
          <w:highlight w:val="yellow"/>
        </w:rPr>
        <w:t xml:space="preserve"> </w:t>
      </w:r>
      <w:r w:rsidRPr="006709FA">
        <w:t>all</w:t>
      </w:r>
      <w:r>
        <w:t xml:space="preserve"> of these </w:t>
      </w:r>
      <w:r w:rsidRPr="006709FA">
        <w:rPr>
          <w:rStyle w:val="StyleBoldUnderline"/>
          <w:highlight w:val="yellow"/>
        </w:rPr>
        <w:t>Afghan wars</w:t>
      </w:r>
      <w:r>
        <w:t xml:space="preserve">. Not just the current one, but all of these Afghan </w:t>
      </w:r>
      <w:r w:rsidRPr="00030EE1">
        <w:rPr>
          <w:sz w:val="12"/>
        </w:rPr>
        <w:t xml:space="preserve">¶ </w:t>
      </w:r>
      <w:r>
        <w:t>wars.</w:t>
      </w:r>
    </w:p>
    <w:p w:rsidR="008B4D49" w:rsidRPr="003F13A3" w:rsidRDefault="008B4D49" w:rsidP="008B4D49">
      <w:pPr>
        <w:rPr>
          <w:sz w:val="16"/>
        </w:rPr>
      </w:pPr>
    </w:p>
    <w:p w:rsidR="008B4D49" w:rsidRPr="004542C9" w:rsidRDefault="008B4D49" w:rsidP="008B4D49">
      <w:pPr>
        <w:rPr>
          <w:rFonts w:asciiTheme="minorHAnsi" w:eastAsia="Times New Roman" w:hAnsiTheme="minorHAnsi" w:cs="Times New Roman"/>
          <w:sz w:val="16"/>
          <w:szCs w:val="24"/>
        </w:rPr>
      </w:pPr>
      <w:r w:rsidRPr="004542C9">
        <w:rPr>
          <w:rFonts w:asciiTheme="minorHAnsi" w:eastAsia="Times New Roman" w:hAnsiTheme="minorHAnsi" w:cs="Times New Roman"/>
          <w:bCs/>
          <w:szCs w:val="24"/>
          <w:u w:val="single"/>
        </w:rPr>
        <w:t xml:space="preserve">far </w:t>
      </w:r>
      <w:r w:rsidRPr="004542C9">
        <w:rPr>
          <w:rFonts w:asciiTheme="minorHAnsi" w:eastAsia="Times New Roman" w:hAnsiTheme="minorHAnsi" w:cs="Times New Roman"/>
          <w:bCs/>
          <w:szCs w:val="24"/>
          <w:highlight w:val="yellow"/>
          <w:u w:val="single"/>
        </w:rPr>
        <w:t>to produce the wave of</w:t>
      </w:r>
      <w:r w:rsidRPr="004542C9">
        <w:rPr>
          <w:rFonts w:asciiTheme="minorHAnsi" w:eastAsia="Times New Roman" w:hAnsiTheme="minorHAnsi" w:cs="Times New Roman"/>
          <w:bCs/>
          <w:szCs w:val="24"/>
          <w:u w:val="single"/>
        </w:rPr>
        <w:t xml:space="preserve"> coups and </w:t>
      </w:r>
      <w:r w:rsidRPr="004542C9">
        <w:rPr>
          <w:rFonts w:asciiTheme="minorHAnsi" w:eastAsia="Times New Roman" w:hAnsiTheme="minorHAnsi" w:cs="Times New Roman"/>
          <w:bCs/>
          <w:szCs w:val="24"/>
          <w:highlight w:val="yellow"/>
          <w:u w:val="single"/>
        </w:rPr>
        <w:t>regime failures</w:t>
      </w:r>
      <w:r w:rsidRPr="004542C9">
        <w:rPr>
          <w:rFonts w:asciiTheme="minorHAnsi" w:eastAsia="Times New Roman" w:hAnsiTheme="minorHAnsi" w:cs="Times New Roman"/>
          <w:bCs/>
          <w:szCs w:val="24"/>
          <w:u w:val="single"/>
        </w:rPr>
        <w:t xml:space="preserve"> that </w:t>
      </w:r>
      <w:r w:rsidRPr="004542C9">
        <w:rPr>
          <w:rFonts w:asciiTheme="minorHAnsi" w:eastAsia="Times New Roman" w:hAnsiTheme="minorHAnsi" w:cs="Times New Roman"/>
          <w:bCs/>
          <w:szCs w:val="24"/>
          <w:highlight w:val="yellow"/>
          <w:u w:val="single"/>
        </w:rPr>
        <w:t>some</w:t>
      </w:r>
      <w:r w:rsidRPr="004542C9">
        <w:rPr>
          <w:rFonts w:asciiTheme="minorHAnsi" w:eastAsia="Times New Roman" w:hAnsiTheme="minorHAnsi" w:cs="Times New Roman"/>
          <w:bCs/>
          <w:szCs w:val="24"/>
          <w:u w:val="single"/>
        </w:rPr>
        <w:t xml:space="preserve"> observers had </w:t>
      </w:r>
      <w:r w:rsidRPr="004542C9">
        <w:rPr>
          <w:rFonts w:asciiTheme="minorHAnsi" w:eastAsia="Times New Roman" w:hAnsiTheme="minorHAnsi" w:cs="Times New Roman"/>
          <w:bCs/>
          <w:szCs w:val="24"/>
          <w:highlight w:val="yellow"/>
          <w:u w:val="single"/>
        </w:rPr>
        <w:t>anticipated</w:t>
      </w:r>
      <w:r w:rsidRPr="004542C9">
        <w:rPr>
          <w:rFonts w:asciiTheme="minorHAnsi" w:eastAsia="Times New Roman" w:hAnsiTheme="minorHAnsi" w:cs="Times New Roman"/>
          <w:bCs/>
          <w:szCs w:val="24"/>
          <w:u w:val="single"/>
        </w:rPr>
        <w:t>, in spite of the expected and apparent uptick in social unrest associated with the crisis</w:t>
      </w:r>
      <w:r w:rsidRPr="004542C9">
        <w:rPr>
          <w:rFonts w:asciiTheme="minorHAnsi" w:eastAsia="Times New Roman" w:hAnsiTheme="minorHAnsi" w:cs="Times New Roman"/>
          <w:sz w:val="16"/>
          <w:szCs w:val="24"/>
        </w:rPr>
        <w:t>.</w:t>
      </w:r>
    </w:p>
    <w:p w:rsidR="008B4D49" w:rsidRPr="00D17C4E" w:rsidRDefault="008B4D49" w:rsidP="008B4D49"/>
    <w:p w:rsidR="008B4D49" w:rsidRPr="004542C9" w:rsidRDefault="008B4D49" w:rsidP="008B4D49">
      <w:pPr>
        <w:pStyle w:val="Heading4"/>
        <w:rPr>
          <w:rFonts w:asciiTheme="minorHAnsi" w:hAnsiTheme="minorHAnsi"/>
        </w:rPr>
      </w:pPr>
      <w:bookmarkStart w:id="0" w:name="_Toc290473557"/>
      <w:r w:rsidRPr="004542C9">
        <w:rPr>
          <w:rFonts w:asciiTheme="minorHAnsi" w:hAnsiTheme="minorHAnsi"/>
        </w:rPr>
        <w:t>No Escalation—No Vital Interests for Great Power War In Central Asia.</w:t>
      </w:r>
      <w:bookmarkEnd w:id="0"/>
      <w:r w:rsidRPr="004542C9">
        <w:rPr>
          <w:rFonts w:asciiTheme="minorHAnsi" w:hAnsiTheme="minorHAnsi"/>
        </w:rPr>
        <w:t xml:space="preserve"> </w:t>
      </w:r>
    </w:p>
    <w:p w:rsidR="008B4D49" w:rsidRPr="004542C9" w:rsidRDefault="008B4D49" w:rsidP="008B4D49">
      <w:pPr>
        <w:rPr>
          <w:rFonts w:asciiTheme="minorHAnsi" w:hAnsiTheme="minorHAnsi"/>
        </w:rPr>
      </w:pPr>
    </w:p>
    <w:p w:rsidR="008B4D49" w:rsidRPr="004542C9" w:rsidRDefault="008B4D49" w:rsidP="008B4D49">
      <w:pPr>
        <w:rPr>
          <w:rStyle w:val="StyleStyleBold12pt"/>
          <w:rFonts w:asciiTheme="minorHAnsi" w:hAnsiTheme="minorHAnsi"/>
        </w:rPr>
      </w:pPr>
      <w:r w:rsidRPr="004542C9">
        <w:rPr>
          <w:rStyle w:val="StyleStyleBold12pt"/>
          <w:rFonts w:asciiTheme="minorHAnsi" w:hAnsiTheme="minorHAnsi"/>
        </w:rPr>
        <w:t xml:space="preserve">Weitz 06 </w:t>
      </w:r>
    </w:p>
    <w:p w:rsidR="008B4D49" w:rsidRPr="004542C9" w:rsidRDefault="008B4D49" w:rsidP="008B4D49">
      <w:pPr>
        <w:keepNext/>
        <w:widowControl w:val="0"/>
        <w:numPr>
          <w:ilvl w:val="1"/>
          <w:numId w:val="0"/>
        </w:numPr>
        <w:suppressAutoHyphens/>
        <w:rPr>
          <w:rFonts w:asciiTheme="minorHAnsi" w:eastAsia="Times New Roman" w:hAnsiTheme="minorHAnsi" w:cs="Times New Roman"/>
          <w:color w:val="000000" w:themeColor="text1"/>
          <w:kern w:val="32"/>
          <w:sz w:val="16"/>
          <w:szCs w:val="16"/>
        </w:rPr>
      </w:pPr>
      <w:r w:rsidRPr="004542C9">
        <w:rPr>
          <w:rFonts w:asciiTheme="minorHAnsi" w:eastAsia="Times New Roman" w:hAnsiTheme="minorHAnsi" w:cs="Times New Roman"/>
          <w:color w:val="000000" w:themeColor="text1"/>
          <w:kern w:val="32"/>
          <w:sz w:val="16"/>
          <w:szCs w:val="16"/>
        </w:rPr>
        <w:t>[Richard Weitz, senior fellow and associate director of the Center for Future Security Strategies at the Hudson Institute, Summer 2006. The Washington Quarterly, lexis.]</w:t>
      </w:r>
    </w:p>
    <w:p w:rsidR="008B4D49" w:rsidRDefault="008B4D49" w:rsidP="008B4D49">
      <w:r w:rsidRPr="00F31B43">
        <w:rPr>
          <w:rStyle w:val="StyleBoldUnderline"/>
          <w:rFonts w:asciiTheme="minorHAnsi" w:hAnsiTheme="minorHAnsi"/>
          <w:highlight w:val="yellow"/>
        </w:rPr>
        <w:t>Central Asian security affairs have become</w:t>
      </w:r>
      <w:r w:rsidRPr="004542C9">
        <w:rPr>
          <w:rStyle w:val="StyleBoldUnderline"/>
          <w:rFonts w:asciiTheme="minorHAnsi" w:hAnsiTheme="minorHAnsi"/>
        </w:rPr>
        <w:t xml:space="preserve"> much </w:t>
      </w:r>
      <w:r w:rsidRPr="00F31B43">
        <w:rPr>
          <w:rStyle w:val="StyleBoldUnderline"/>
          <w:rFonts w:asciiTheme="minorHAnsi" w:hAnsiTheme="minorHAnsi"/>
          <w:highlight w:val="yellow"/>
        </w:rPr>
        <w:t>more complex than during the</w:t>
      </w:r>
      <w:r w:rsidRPr="004542C9">
        <w:rPr>
          <w:rStyle w:val="StyleBoldUnderline"/>
          <w:rFonts w:asciiTheme="minorHAnsi" w:hAnsiTheme="minorHAnsi"/>
        </w:rPr>
        <w:t xml:space="preserve"> original </w:t>
      </w:r>
      <w:r w:rsidRPr="00F31B43">
        <w:rPr>
          <w:rStyle w:val="StyleBoldUnderline"/>
          <w:rFonts w:asciiTheme="minorHAnsi" w:hAnsiTheme="minorHAnsi"/>
          <w:highlight w:val="yellow"/>
        </w:rPr>
        <w:t>nineteenth-century great game</w:t>
      </w:r>
      <w:r w:rsidRPr="004542C9">
        <w:rPr>
          <w:rFonts w:asciiTheme="minorHAnsi" w:eastAsia="Calibri" w:hAnsiTheme="minorHAnsi" w:cs="Times New Roman"/>
          <w:color w:val="000000"/>
          <w:sz w:val="20"/>
        </w:rPr>
        <w:t xml:space="preserve"> </w:t>
      </w:r>
      <w:r w:rsidRPr="004542C9">
        <w:rPr>
          <w:rFonts w:asciiTheme="minorHAnsi" w:eastAsia="Calibri" w:hAnsiTheme="minorHAnsi" w:cs="Times New Roman"/>
          <w:color w:val="000000"/>
          <w:sz w:val="16"/>
          <w:szCs w:val="16"/>
        </w:rPr>
        <w:t>between czarist Russia and the United Kingdom. At that time, these two governments could largely dominate local affairs, but</w:t>
      </w:r>
      <w:r w:rsidRPr="004542C9">
        <w:rPr>
          <w:rFonts w:asciiTheme="minorHAnsi" w:eastAsia="Calibri" w:hAnsiTheme="minorHAnsi" w:cs="Times New Roman"/>
          <w:color w:val="000000"/>
          <w:sz w:val="20"/>
        </w:rPr>
        <w:t xml:space="preserve"> </w:t>
      </w:r>
      <w:r w:rsidRPr="00F31B43">
        <w:rPr>
          <w:rStyle w:val="StyleBoldUnderline"/>
          <w:rFonts w:asciiTheme="minorHAnsi" w:hAnsiTheme="minorHAnsi"/>
          <w:highlight w:val="yellow"/>
        </w:rPr>
        <w:t>today a variety of influential actors are involved in the region</w:t>
      </w:r>
      <w:r w:rsidRPr="004542C9">
        <w:rPr>
          <w:rFonts w:asciiTheme="minorHAnsi" w:eastAsia="Calibri" w:hAnsiTheme="minorHAnsi" w:cs="Times New Roman"/>
          <w:color w:val="000000"/>
          <w:sz w:val="20"/>
          <w:u w:val="single"/>
        </w:rPr>
        <w:t xml:space="preserve">. </w:t>
      </w:r>
      <w:r w:rsidRPr="004542C9">
        <w:rPr>
          <w:rFonts w:asciiTheme="minorHAnsi" w:eastAsia="Calibri" w:hAnsiTheme="minorHAnsi" w:cs="Times New Roman"/>
          <w:color w:val="000000"/>
          <w:sz w:val="16"/>
          <w:szCs w:val="16"/>
        </w:rPr>
        <w:t>The early 1990s witnessed a vigorous competition between Turkey and Iran for influence in Central Asia. More recently, India and Pakistan have pursued a mixture of cooperative and competitive policies in the region that have influenced and been affected by their broader relationship. The now independent Central Asian countries also invariably affect the region's international relations as they seek to maneuver among the major powers without compromising their newfound autonomy. Although Russia, China, and the United States substantially affect regional security issues, they cannot dictate outcomes the way imperial governments frequently did a century ago.</w:t>
      </w:r>
      <w:r w:rsidRPr="004542C9">
        <w:rPr>
          <w:rFonts w:asciiTheme="minorHAnsi" w:eastAsia="Calibri" w:hAnsiTheme="minorHAnsi" w:cs="Times New Roman"/>
          <w:color w:val="000000"/>
          <w:sz w:val="20"/>
        </w:rPr>
        <w:t xml:space="preserve"> </w:t>
      </w:r>
      <w:r w:rsidRPr="00E460B0">
        <w:rPr>
          <w:rStyle w:val="StyleBoldUnderline"/>
          <w:rFonts w:asciiTheme="minorHAnsi" w:hAnsiTheme="minorHAnsi"/>
          <w:highlight w:val="yellow"/>
        </w:rPr>
        <w:t>Concerns about a</w:t>
      </w:r>
      <w:r w:rsidRPr="004542C9">
        <w:rPr>
          <w:rStyle w:val="StyleBoldUnderline"/>
          <w:rFonts w:asciiTheme="minorHAnsi" w:hAnsiTheme="minorHAnsi"/>
        </w:rPr>
        <w:t xml:space="preserve"> </w:t>
      </w:r>
      <w:r w:rsidRPr="00E460B0">
        <w:rPr>
          <w:rStyle w:val="StyleBoldUnderline"/>
          <w:rFonts w:asciiTheme="minorHAnsi" w:hAnsiTheme="minorHAnsi"/>
          <w:highlight w:val="yellow"/>
        </w:rPr>
        <w:t>renewed</w:t>
      </w:r>
      <w:r w:rsidRPr="004542C9">
        <w:rPr>
          <w:rStyle w:val="StyleBoldUnderline"/>
          <w:rFonts w:asciiTheme="minorHAnsi" w:hAnsiTheme="minorHAnsi"/>
        </w:rPr>
        <w:t xml:space="preserve"> </w:t>
      </w:r>
      <w:r w:rsidRPr="00E460B0">
        <w:rPr>
          <w:rStyle w:val="StyleBoldUnderline"/>
          <w:rFonts w:asciiTheme="minorHAnsi" w:hAnsiTheme="minorHAnsi"/>
          <w:highlight w:val="yellow"/>
        </w:rPr>
        <w:t>great game are</w:t>
      </w:r>
      <w:r w:rsidRPr="004542C9">
        <w:rPr>
          <w:rStyle w:val="StyleBoldUnderline"/>
          <w:rFonts w:asciiTheme="minorHAnsi" w:hAnsiTheme="minorHAnsi"/>
        </w:rPr>
        <w:t xml:space="preserve"> thus </w:t>
      </w:r>
      <w:r w:rsidRPr="00E460B0">
        <w:rPr>
          <w:rStyle w:val="StyleBoldUnderline"/>
          <w:rFonts w:asciiTheme="minorHAnsi" w:hAnsiTheme="minorHAnsi"/>
          <w:highlight w:val="yellow"/>
        </w:rPr>
        <w:t>exaggerated</w:t>
      </w:r>
      <w:r w:rsidRPr="004542C9">
        <w:rPr>
          <w:rStyle w:val="StyleBoldUnderline"/>
          <w:rFonts w:asciiTheme="minorHAnsi" w:hAnsiTheme="minorHAnsi"/>
        </w:rPr>
        <w:t xml:space="preserve">. The </w:t>
      </w:r>
      <w:r w:rsidRPr="00E460B0">
        <w:rPr>
          <w:rStyle w:val="StyleBoldUnderline"/>
          <w:rFonts w:asciiTheme="minorHAnsi" w:hAnsiTheme="minorHAnsi"/>
          <w:highlight w:val="yellow"/>
        </w:rPr>
        <w:t>contest for influence</w:t>
      </w:r>
      <w:r w:rsidRPr="004542C9">
        <w:rPr>
          <w:rStyle w:val="StyleBoldUnderline"/>
          <w:rFonts w:asciiTheme="minorHAnsi" w:hAnsiTheme="minorHAnsi"/>
        </w:rPr>
        <w:t xml:space="preserve"> in the region </w:t>
      </w:r>
      <w:r w:rsidRPr="00E460B0">
        <w:rPr>
          <w:rStyle w:val="StyleBoldUnderline"/>
          <w:rFonts w:asciiTheme="minorHAnsi" w:hAnsiTheme="minorHAnsi"/>
          <w:highlight w:val="yellow"/>
        </w:rPr>
        <w:t>does not</w:t>
      </w:r>
      <w:r w:rsidRPr="004542C9">
        <w:rPr>
          <w:rStyle w:val="StyleBoldUnderline"/>
          <w:rFonts w:asciiTheme="minorHAnsi" w:hAnsiTheme="minorHAnsi"/>
        </w:rPr>
        <w:t xml:space="preserve"> directly </w:t>
      </w:r>
      <w:r w:rsidRPr="00E460B0">
        <w:rPr>
          <w:rStyle w:val="StyleBoldUnderline"/>
          <w:rFonts w:asciiTheme="minorHAnsi" w:hAnsiTheme="minorHAnsi"/>
          <w:highlight w:val="yellow"/>
        </w:rPr>
        <w:t>challenge the vital national interests of China, Russia, or the United States</w:t>
      </w:r>
      <w:r w:rsidRPr="004542C9">
        <w:rPr>
          <w:rStyle w:val="StyleBoldUnderline"/>
          <w:rFonts w:asciiTheme="minorHAnsi" w:hAnsiTheme="minorHAnsi"/>
        </w:rPr>
        <w:t>, the most important extraregional countries in Central Asian security affairs.</w:t>
      </w:r>
      <w:r w:rsidRPr="004542C9">
        <w:rPr>
          <w:rFonts w:asciiTheme="minorHAnsi" w:eastAsia="Calibri" w:hAnsiTheme="minorHAnsi" w:cs="Times New Roman"/>
          <w:color w:val="000000"/>
          <w:sz w:val="20"/>
        </w:rPr>
        <w:t xml:space="preserve"> </w:t>
      </w:r>
      <w:r w:rsidRPr="004542C9">
        <w:rPr>
          <w:rFonts w:asciiTheme="minorHAnsi" w:eastAsia="Calibri" w:hAnsiTheme="minorHAnsi" w:cs="Times New Roman"/>
          <w:color w:val="000000"/>
          <w:sz w:val="16"/>
          <w:szCs w:val="16"/>
        </w:rPr>
        <w:t>Unless restrained, however, competitive pressures risk impeding opportunities for beneficial cooperation among these countries.</w:t>
      </w:r>
      <w:r w:rsidRPr="004542C9">
        <w:rPr>
          <w:rFonts w:asciiTheme="minorHAnsi" w:eastAsia="Calibri" w:hAnsiTheme="minorHAnsi" w:cs="Times New Roman"/>
          <w:color w:val="000000"/>
          <w:sz w:val="20"/>
        </w:rPr>
        <w:t xml:space="preserve"> </w:t>
      </w:r>
      <w:r w:rsidRPr="00E460B0">
        <w:rPr>
          <w:rStyle w:val="StyleBoldUnderline"/>
          <w:rFonts w:asciiTheme="minorHAnsi" w:hAnsiTheme="minorHAnsi"/>
          <w:highlight w:val="yellow"/>
        </w:rPr>
        <w:t>The three external great powers</w:t>
      </w:r>
      <w:r w:rsidRPr="004542C9">
        <w:rPr>
          <w:rStyle w:val="StyleBoldUnderline"/>
          <w:rFonts w:asciiTheme="minorHAnsi" w:hAnsiTheme="minorHAnsi"/>
        </w:rPr>
        <w:t xml:space="preserve"> have incentives to compete for local allies, energy resources, and military advantage, but they also </w:t>
      </w:r>
      <w:r w:rsidRPr="00E460B0">
        <w:rPr>
          <w:rStyle w:val="StyleBoldUnderline"/>
          <w:rFonts w:asciiTheme="minorHAnsi" w:hAnsiTheme="minorHAnsi"/>
          <w:highlight w:val="yellow"/>
        </w:rPr>
        <w:t>share substantial interests, especially in reducing terrorism and drug trafficking</w:t>
      </w:r>
      <w:r w:rsidRPr="004542C9">
        <w:rPr>
          <w:rFonts w:asciiTheme="minorHAnsi" w:eastAsia="Calibri" w:hAnsiTheme="minorHAnsi" w:cs="Times New Roman"/>
          <w:color w:val="000000"/>
          <w:sz w:val="20"/>
        </w:rPr>
        <w:t xml:space="preserve">. </w:t>
      </w:r>
      <w:r w:rsidRPr="004542C9">
        <w:rPr>
          <w:rFonts w:asciiTheme="minorHAnsi" w:eastAsia="Calibri" w:hAnsiTheme="minorHAnsi" w:cs="Times New Roman"/>
          <w:color w:val="000000"/>
          <w:sz w:val="16"/>
          <w:szCs w:val="16"/>
        </w:rPr>
        <w:t>If properly aligned,</w:t>
      </w:r>
      <w:r w:rsidRPr="004542C9">
        <w:rPr>
          <w:rFonts w:asciiTheme="minorHAnsi" w:eastAsia="Calibri" w:hAnsiTheme="minorHAnsi" w:cs="Times New Roman"/>
          <w:color w:val="000000"/>
          <w:sz w:val="20"/>
        </w:rPr>
        <w:t xml:space="preserve"> </w:t>
      </w:r>
      <w:r w:rsidRPr="00D10DCD">
        <w:rPr>
          <w:rStyle w:val="StyleBoldUnderline"/>
          <w:rFonts w:asciiTheme="minorHAnsi" w:hAnsiTheme="minorHAnsi"/>
          <w:highlight w:val="yellow"/>
          <w:lang w:eastAsia="ar-SA"/>
        </w:rPr>
        <w:t>the major multilateral security organizations active in Central Asia</w:t>
      </w:r>
      <w:r w:rsidRPr="004542C9">
        <w:rPr>
          <w:rStyle w:val="StyleBoldUnderline"/>
          <w:rFonts w:asciiTheme="minorHAnsi" w:hAnsiTheme="minorHAnsi"/>
          <w:lang w:eastAsia="ar-SA"/>
        </w:rPr>
        <w:t xml:space="preserve"> could </w:t>
      </w:r>
      <w:r w:rsidRPr="00D10DCD">
        <w:rPr>
          <w:rStyle w:val="StyleBoldUnderline"/>
          <w:rFonts w:asciiTheme="minorHAnsi" w:hAnsiTheme="minorHAnsi"/>
          <w:highlight w:val="yellow"/>
          <w:lang w:eastAsia="ar-SA"/>
        </w:rPr>
        <w:t xml:space="preserve">provide opportunities for cooperative diplomacy </w:t>
      </w:r>
      <w:r w:rsidRPr="00D10DCD">
        <w:rPr>
          <w:rStyle w:val="StyleBoldUnderline"/>
          <w:rFonts w:asciiTheme="minorHAnsi" w:hAnsiTheme="minorHAnsi"/>
          <w:lang w:eastAsia="ar-SA"/>
        </w:rPr>
        <w:t>in a region</w:t>
      </w:r>
      <w:r w:rsidRPr="004542C9">
        <w:rPr>
          <w:rStyle w:val="StyleBoldUnderline"/>
          <w:rFonts w:asciiTheme="minorHAnsi" w:hAnsiTheme="minorHAnsi"/>
          <w:lang w:eastAsia="ar-SA"/>
        </w:rPr>
        <w:t xml:space="preserve"> where bilateral ties traditionally have predominated.</w:t>
      </w:r>
    </w:p>
    <w:p w:rsidR="001E67D1" w:rsidRPr="00913431" w:rsidRDefault="001E67D1" w:rsidP="001E67D1">
      <w:pPr>
        <w:pStyle w:val="Heading4"/>
      </w:pPr>
      <w:r>
        <w:t>No US precedent---not causal</w:t>
      </w:r>
    </w:p>
    <w:p w:rsidR="001E67D1" w:rsidRDefault="001E67D1" w:rsidP="001E67D1">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23" w:anchor="more-51516" w:history="1">
        <w:r w:rsidRPr="00824F87">
          <w:rPr>
            <w:rStyle w:val="Hyperlink"/>
          </w:rPr>
          <w:t>http://www.volokh.com/2011/10/09/what-kind-of-drones-arms-race-is-coming/#more-51516</w:t>
        </w:r>
      </w:hyperlink>
    </w:p>
    <w:p w:rsidR="001E67D1" w:rsidRPr="00DB435A" w:rsidRDefault="001E67D1" w:rsidP="001E67D1">
      <w:pPr>
        <w:rPr>
          <w:sz w:val="16"/>
        </w:rPr>
      </w:pPr>
      <w:r w:rsidRPr="00DB435A">
        <w:rPr>
          <w:sz w:val="16"/>
        </w:rPr>
        <w:t xml:space="preserve">New York Times national security correspondent Scott Shane has an opinion piece in today’s Sunday Times predicting an “arms race” in military drones. </w:t>
      </w:r>
      <w:r w:rsidRPr="00EF4DFF">
        <w:rPr>
          <w:rStyle w:val="TitleChar"/>
          <w:highlight w:val="yellow"/>
        </w:rPr>
        <w:t>The method</w:t>
      </w:r>
      <w:r w:rsidRPr="00DB435A">
        <w:rPr>
          <w:rStyle w:val="TitleChar"/>
        </w:rPr>
        <w:t>ology</w:t>
      </w:r>
      <w:r w:rsidRPr="00DB435A">
        <w:rPr>
          <w:sz w:val="16"/>
        </w:rPr>
        <w:t xml:space="preserve"> essentially </w:t>
      </w:r>
      <w:r w:rsidRPr="00EF4DFF">
        <w:rPr>
          <w:rStyle w:val="TitleChar"/>
          <w:highlight w:val="yellow"/>
        </w:rPr>
        <w:t>looks at the US as the leader</w:t>
      </w:r>
      <w:r w:rsidRPr="00DB435A">
        <w:rPr>
          <w:sz w:val="16"/>
        </w:rPr>
        <w:t xml:space="preserve">, followed by Israel – countries that have built, deployed and used drones in both surveillance and as weapons platforms. It </w:t>
      </w:r>
      <w:r w:rsidRPr="00EF4DFF">
        <w:rPr>
          <w:rStyle w:val="TitleChar"/>
          <w:highlight w:val="yellow"/>
        </w:rPr>
        <w:t>then</w:t>
      </w:r>
      <w:r w:rsidRPr="00DB435A">
        <w:rPr>
          <w:sz w:val="16"/>
        </w:rPr>
        <w:t xml:space="preserve"> looks </w:t>
      </w:r>
      <w:r w:rsidRPr="00EF4DFF">
        <w:rPr>
          <w:rStyle w:val="TitleChar"/>
          <w:highlight w:val="yellow"/>
        </w:rPr>
        <w:t>at</w:t>
      </w:r>
      <w:r w:rsidRPr="00DB435A">
        <w:rPr>
          <w:rStyle w:val="TitleChar"/>
        </w:rPr>
        <w:t xml:space="preserve"> the list of </w:t>
      </w:r>
      <w:r w:rsidRPr="00EF4DFF">
        <w:rPr>
          <w:rStyle w:val="TitleChar"/>
          <w:highlight w:val="yellow"/>
        </w:rPr>
        <w:t>other countries that are followin</w:t>
      </w:r>
      <w:r w:rsidRPr="00696288">
        <w:rPr>
          <w:rStyle w:val="TitleChar"/>
          <w:highlight w:val="yellow"/>
        </w:rPr>
        <w:t>g</w:t>
      </w:r>
      <w:r w:rsidRPr="00DB435A">
        <w:rPr>
          <w:sz w:val="16"/>
        </w:rPr>
        <w:t xml:space="preserve"> fast in US footsteps </w:t>
      </w:r>
      <w:r w:rsidRPr="00DB435A">
        <w:rPr>
          <w:rStyle w:val="TitleChar"/>
        </w:rPr>
        <w:t>to</w:t>
      </w:r>
      <w:r w:rsidRPr="00DB435A">
        <w:rPr>
          <w:sz w:val="16"/>
        </w:rPr>
        <w:t xml:space="preserve"> both </w:t>
      </w:r>
      <w:r w:rsidRPr="00DB435A">
        <w:rPr>
          <w:rStyle w:val="TitleChar"/>
        </w:rPr>
        <w:t>build and deploy, as well as purchase or sell the technology</w:t>
      </w:r>
      <w:r w:rsidRPr="00DB435A">
        <w:rPr>
          <w:sz w:val="16"/>
        </w:rPr>
        <w:t xml:space="preserve"> – noting, correctly, that the list is a long one, starting with China. The predicament is put this way: </w:t>
      </w:r>
    </w:p>
    <w:p w:rsidR="001E67D1" w:rsidRPr="00DB435A" w:rsidRDefault="001E67D1" w:rsidP="001E67D1">
      <w:pPr>
        <w:rPr>
          <w:sz w:val="16"/>
        </w:rPr>
      </w:pPr>
      <w:r w:rsidRPr="00DB435A">
        <w:rPr>
          <w:sz w:val="16"/>
        </w:rPr>
        <w:lastRenderedPageBreak/>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1E67D1" w:rsidRPr="00DB435A" w:rsidRDefault="001E67D1" w:rsidP="001E67D1">
      <w:pPr>
        <w:rPr>
          <w:sz w:val="16"/>
        </w:rPr>
      </w:pPr>
      <w:r w:rsidRPr="00DB435A">
        <w:rPr>
          <w:sz w:val="16"/>
        </w:rPr>
        <w:t>“</w:t>
      </w:r>
      <w:r w:rsidRPr="00DB435A">
        <w:rPr>
          <w:rStyle w:val="TitleChar"/>
        </w:rPr>
        <w:t>Is this the world we want to live in?” asks</w:t>
      </w:r>
      <w:r w:rsidRPr="00DB435A">
        <w:rPr>
          <w:sz w:val="16"/>
        </w:rPr>
        <w:t xml:space="preserve"> Micah </w:t>
      </w:r>
      <w:r w:rsidRPr="00DB435A">
        <w:rPr>
          <w:rStyle w:val="TitleChar"/>
        </w:rPr>
        <w:t>Zenko</w:t>
      </w:r>
      <w:r w:rsidRPr="00DB435A">
        <w:rPr>
          <w:sz w:val="16"/>
        </w:rPr>
        <w:t>, a fellow at the Council on Foreign Relations. “</w:t>
      </w:r>
      <w:r w:rsidRPr="00DB435A">
        <w:rPr>
          <w:rStyle w:val="TitleChar"/>
        </w:rPr>
        <w:t>Because we’re creating it</w:t>
      </w:r>
      <w:r w:rsidRPr="00DB435A">
        <w:rPr>
          <w:sz w:val="16"/>
        </w:rPr>
        <w:t xml:space="preserve">.” </w:t>
      </w:r>
    </w:p>
    <w:p w:rsidR="001E67D1" w:rsidRPr="00DB435A" w:rsidRDefault="001E67D1" w:rsidP="001E67D1">
      <w:pPr>
        <w:rPr>
          <w:sz w:val="16"/>
        </w:rPr>
      </w:pPr>
      <w:r w:rsidRPr="00DB435A">
        <w:rPr>
          <w:rStyle w:val="TitleChar"/>
        </w:rPr>
        <w:t>By</w:t>
      </w:r>
      <w:r w:rsidRPr="00DB435A">
        <w:rPr>
          <w:sz w:val="16"/>
        </w:rPr>
        <w:t xml:space="preserve"> </w:t>
      </w:r>
      <w:r w:rsidRPr="00EF4DFF">
        <w:rPr>
          <w:rStyle w:val="TitleChar"/>
          <w:highlight w:val="yellow"/>
          <w:bdr w:val="single" w:sz="4" w:space="0" w:color="auto"/>
        </w:rPr>
        <w:t>asserting that “we’re” creating it</w:t>
      </w:r>
      <w:r w:rsidRPr="00EF4DFF">
        <w:rPr>
          <w:rStyle w:val="TitleChar"/>
          <w:highlight w:val="yellow"/>
        </w:rPr>
        <w:t>,</w:t>
      </w:r>
      <w:r w:rsidRPr="00EF4DFF">
        <w:rPr>
          <w:sz w:val="16"/>
          <w:highlight w:val="yellow"/>
        </w:rPr>
        <w:t xml:space="preserve"> </w:t>
      </w:r>
      <w:r w:rsidRPr="00EF4DFF">
        <w:rPr>
          <w:rStyle w:val="TitleChar"/>
          <w:highlight w:val="yellow"/>
        </w:rPr>
        <w:t>this is a claim that there is an arms race</w:t>
      </w:r>
      <w:r w:rsidRPr="00DB435A">
        <w:rPr>
          <w:rStyle w:val="TitleChar"/>
        </w:rPr>
        <w:t xml:space="preserve"> </w:t>
      </w:r>
      <w:r w:rsidRPr="00696288">
        <w:rPr>
          <w:rStyle w:val="TitleChar"/>
        </w:rPr>
        <w:t>among</w:t>
      </w:r>
      <w:r w:rsidRPr="00DB435A">
        <w:rPr>
          <w:rStyle w:val="TitleChar"/>
        </w:rPr>
        <w:t xml:space="preserve"> states </w:t>
      </w:r>
      <w:r w:rsidRPr="00696288">
        <w:rPr>
          <w:rStyle w:val="TitleChar"/>
          <w:highlight w:val="yellow"/>
        </w:rPr>
        <w:t>over</w:t>
      </w:r>
      <w:r w:rsidRPr="00DB435A">
        <w:rPr>
          <w:rStyle w:val="TitleChar"/>
        </w:rPr>
        <w:t xml:space="preserve"> military </w:t>
      </w:r>
      <w:r w:rsidRPr="00696288">
        <w:rPr>
          <w:rStyle w:val="TitleChar"/>
          <w:highlight w:val="yellow"/>
        </w:rPr>
        <w:t>drones</w:t>
      </w:r>
      <w:r w:rsidRPr="00DB435A">
        <w:rPr>
          <w:sz w:val="16"/>
        </w:rPr>
        <w:t xml:space="preserve">, </w:t>
      </w:r>
      <w:r w:rsidRPr="00EF4DFF">
        <w:rPr>
          <w:rStyle w:val="TitleChar"/>
          <w:highlight w:val="yellow"/>
        </w:rPr>
        <w:t>and</w:t>
      </w:r>
      <w:r w:rsidRPr="00DB435A">
        <w:rPr>
          <w:rStyle w:val="TitleChar"/>
        </w:rPr>
        <w:t xml:space="preserve"> that </w:t>
      </w:r>
      <w:r w:rsidRPr="00EF4DFF">
        <w:rPr>
          <w:rStyle w:val="TitleChar"/>
          <w:highlight w:val="yellow"/>
        </w:rPr>
        <w:t>it is a</w:t>
      </w:r>
      <w:r w:rsidRPr="00EF4DFF">
        <w:rPr>
          <w:sz w:val="16"/>
          <w:highlight w:val="yellow"/>
        </w:rPr>
        <w:t xml:space="preserve"> </w:t>
      </w:r>
      <w:r w:rsidRPr="00EF4DFF">
        <w:rPr>
          <w:rStyle w:val="TitleChar"/>
          <w:highlight w:val="yellow"/>
          <w:bdr w:val="single" w:sz="4" w:space="0" w:color="auto"/>
        </w:rPr>
        <w:t>consequence of the US</w:t>
      </w:r>
      <w:r w:rsidRPr="00DB435A">
        <w:rPr>
          <w:rStyle w:val="TitleChar"/>
          <w:bdr w:val="single" w:sz="4" w:space="0" w:color="auto"/>
        </w:rPr>
        <w:t xml:space="preserve"> creating the technology and deploying it</w:t>
      </w:r>
      <w:r w:rsidRPr="00DB435A">
        <w:rPr>
          <w:sz w:val="16"/>
        </w:rPr>
        <w:t xml:space="preserve"> – </w:t>
      </w:r>
      <w:r w:rsidRPr="00DB435A">
        <w:rPr>
          <w:rStyle w:val="TitleChar"/>
        </w:rPr>
        <w:t>and then</w:t>
      </w:r>
      <w:r w:rsidRPr="00DB435A">
        <w:rPr>
          <w:sz w:val="16"/>
        </w:rPr>
        <w:t xml:space="preserve">, beyond the technology, </w:t>
      </w:r>
      <w:r w:rsidRPr="00EF4DFF">
        <w:rPr>
          <w:rStyle w:val="TitleChar"/>
          <w:highlight w:val="yellow"/>
        </w:rPr>
        <w:t xml:space="preserve">changing </w:t>
      </w:r>
      <w:r w:rsidRPr="00696288">
        <w:rPr>
          <w:rStyle w:val="TitleChar"/>
        </w:rPr>
        <w:t>the normative</w:t>
      </w:r>
      <w:r w:rsidRPr="00DB435A">
        <w:rPr>
          <w:rStyle w:val="TitleChar"/>
        </w:rPr>
        <w:t xml:space="preserve"> legal and moral </w:t>
      </w:r>
      <w:r w:rsidRPr="00EF4DFF">
        <w:rPr>
          <w:rStyle w:val="TitleChar"/>
          <w:highlight w:val="yellow"/>
        </w:rPr>
        <w:t>rules</w:t>
      </w:r>
      <w:r w:rsidRPr="00DB435A">
        <w:rPr>
          <w:rStyle w:val="TitleChar"/>
        </w:rPr>
        <w:t xml:space="preserve"> in the international community </w:t>
      </w:r>
      <w:r w:rsidRPr="00EF4DFF">
        <w:rPr>
          <w:rStyle w:val="TitleChar"/>
          <w:highlight w:val="yellow"/>
        </w:rPr>
        <w:t>about using it</w:t>
      </w:r>
      <w:r w:rsidRPr="00DB435A">
        <w:rPr>
          <w:rStyle w:val="TitleChar"/>
        </w:rPr>
        <w:t xml:space="preserve"> across borders</w:t>
      </w:r>
      <w:r w:rsidRPr="00DB435A">
        <w:rPr>
          <w:sz w:val="16"/>
        </w:rPr>
        <w:t xml:space="preserve">. In effect, </w:t>
      </w:r>
      <w:r w:rsidRPr="00DB435A">
        <w:rPr>
          <w:rStyle w:val="TitleChar"/>
        </w:rPr>
        <w:t>the combination of those two, technological and normative, forces other countries in strategic competition with the US to follow suit</w:t>
      </w:r>
      <w:r w:rsidRPr="00DB435A">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rsidR="001E67D1" w:rsidRPr="00DB435A" w:rsidRDefault="001E67D1" w:rsidP="001E67D1">
      <w:pPr>
        <w:rPr>
          <w:sz w:val="16"/>
        </w:rPr>
      </w:pPr>
      <w:r w:rsidRPr="00DB435A">
        <w:rPr>
          <w:rStyle w:val="TitleChar"/>
        </w:rPr>
        <w:t>It sounds like it must be true. But is it?</w:t>
      </w:r>
      <w:r w:rsidRPr="00DB435A">
        <w:rPr>
          <w:sz w:val="16"/>
        </w:rPr>
        <w:t xml:space="preserve"> </w:t>
      </w:r>
      <w:r w:rsidRPr="00EF4DFF">
        <w:rPr>
          <w:rStyle w:val="TitleChar"/>
          <w:highlight w:val="yellow"/>
        </w:rPr>
        <w:t>There are a</w:t>
      </w:r>
      <w:r w:rsidRPr="00EF4DFF">
        <w:rPr>
          <w:sz w:val="16"/>
          <w:highlight w:val="yellow"/>
        </w:rPr>
        <w:t xml:space="preserve"> </w:t>
      </w:r>
      <w:r w:rsidRPr="00EF4DFF">
        <w:rPr>
          <w:rStyle w:val="TitleChar"/>
          <w:highlight w:val="yellow"/>
          <w:bdr w:val="single" w:sz="4" w:space="0" w:color="auto"/>
        </w:rPr>
        <w:t>number of reasons to doubt</w:t>
      </w:r>
      <w:r w:rsidRPr="00DB435A">
        <w:rPr>
          <w:sz w:val="16"/>
        </w:rPr>
        <w:t xml:space="preserve"> </w:t>
      </w:r>
      <w:r w:rsidRPr="00DB435A">
        <w:rPr>
          <w:rStyle w:val="TitleChar"/>
        </w:rPr>
        <w:t xml:space="preserve">that moves by other countries are an arms race in the sense that </w:t>
      </w:r>
      <w:r w:rsidRPr="00EF4DFF">
        <w:rPr>
          <w:rStyle w:val="TitleChar"/>
          <w:highlight w:val="yellow"/>
        </w:rPr>
        <w:t>the US “created” it or</w:t>
      </w:r>
      <w:r w:rsidRPr="00EF4DFF">
        <w:rPr>
          <w:sz w:val="16"/>
          <w:highlight w:val="yellow"/>
        </w:rPr>
        <w:t xml:space="preserve"> </w:t>
      </w:r>
      <w:r w:rsidRPr="00EF4DFF">
        <w:rPr>
          <w:rStyle w:val="TitleChar"/>
          <w:highlight w:val="yellow"/>
          <w:bdr w:val="single" w:sz="4" w:space="0" w:color="auto"/>
        </w:rPr>
        <w:t>could have stopped it</w:t>
      </w:r>
      <w:r w:rsidRPr="00DB435A">
        <w:rPr>
          <w:sz w:val="16"/>
        </w:rPr>
        <w:t xml:space="preserve">, </w:t>
      </w:r>
      <w:r w:rsidRPr="00DB435A">
        <w:rPr>
          <w:rStyle w:val="TitleChar"/>
        </w:rPr>
        <w:t>or that something different would have happened had the US</w:t>
      </w:r>
      <w:r w:rsidRPr="00DB435A">
        <w:rPr>
          <w:sz w:val="16"/>
        </w:rPr>
        <w:t xml:space="preserve"> </w:t>
      </w:r>
      <w:r w:rsidRPr="00DB435A">
        <w:rPr>
          <w:rStyle w:val="TitleChar"/>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p>
    <w:p w:rsidR="001E67D1" w:rsidRPr="00DB435A" w:rsidRDefault="001E67D1" w:rsidP="001E67D1">
      <w:pPr>
        <w:rPr>
          <w:sz w:val="16"/>
        </w:rPr>
      </w:pP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EF4DFF">
        <w:rPr>
          <w:rStyle w:val="TitleChar"/>
          <w:highlight w:val="yellow"/>
        </w:rPr>
        <w:t>UAVs will</w:t>
      </w:r>
      <w:r w:rsidRPr="00DB435A">
        <w:rPr>
          <w:rStyle w:val="TitleChar"/>
        </w:rPr>
        <w:t xml:space="preserve"> eventually </w:t>
      </w:r>
      <w:r w:rsidRPr="00EF4DFF">
        <w:rPr>
          <w:rStyle w:val="TitleChar"/>
          <w:highlight w:val="yellow"/>
        </w:rPr>
        <w:t>move into many roles</w:t>
      </w:r>
      <w:r w:rsidRPr="00DB435A">
        <w:rPr>
          <w:rStyle w:val="TitleChar"/>
        </w:rPr>
        <w:t xml:space="preserve"> in ordinary aviation, </w:t>
      </w:r>
      <w:r w:rsidRPr="00EF4DFF">
        <w:rPr>
          <w:rStyle w:val="TitleChar"/>
          <w:highlight w:val="yellow"/>
        </w:rPr>
        <w:t>because it is cheaper,</w:t>
      </w:r>
      <w:r w:rsidRPr="00DB435A">
        <w:rPr>
          <w:rStyle w:val="TitleChar"/>
        </w:rPr>
        <w:t xml:space="preserve"> relatively </w:t>
      </w:r>
      <w:r w:rsidRPr="00EF4DFF">
        <w:rPr>
          <w:rStyle w:val="TitleChar"/>
          <w:highlight w:val="yellow"/>
        </w:rPr>
        <w:t>safer, more reliable</w:t>
      </w:r>
      <w:r w:rsidRPr="00DB435A">
        <w:rPr>
          <w:sz w:val="16"/>
        </w:rPr>
        <w:t xml:space="preserve"> – and it will eventually include cargo planes, crop dusting, border patrol, forest fire patrols, and many other tasks. There is a reason for this – </w:t>
      </w:r>
      <w:r w:rsidRPr="00DB435A">
        <w:rPr>
          <w:rStyle w:val="TitleChar"/>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EF4DFF">
        <w:rPr>
          <w:rStyle w:val="TitleChar"/>
          <w:highlight w:val="yellow"/>
        </w:rPr>
        <w:t>any</w:t>
      </w:r>
      <w:r w:rsidRPr="00DB435A">
        <w:rPr>
          <w:rStyle w:val="TitleChar"/>
        </w:rPr>
        <w:t xml:space="preserve"> substantial </w:t>
      </w:r>
      <w:r w:rsidRPr="00EF4DFF">
        <w:rPr>
          <w:rStyle w:val="TitleChar"/>
          <w:highlight w:val="yellow"/>
        </w:rPr>
        <w:t>state that feels like developing them will</w:t>
      </w:r>
      <w:r w:rsidRPr="00DB435A">
        <w:rPr>
          <w:rStyle w:val="TitleChar"/>
        </w:rPr>
        <w:t xml:space="preserve"> be able to do so</w:t>
      </w:r>
      <w:r w:rsidRPr="00DB435A">
        <w:rPr>
          <w:sz w:val="16"/>
        </w:rPr>
        <w:t xml:space="preserve">. </w:t>
      </w:r>
    </w:p>
    <w:p w:rsidR="001E67D1" w:rsidRPr="00DB435A" w:rsidRDefault="001E67D1" w:rsidP="001E67D1">
      <w:pPr>
        <w:rPr>
          <w:sz w:val="16"/>
        </w:rPr>
      </w:pPr>
      <w:r w:rsidRPr="00DB435A">
        <w:rPr>
          <w:sz w:val="16"/>
        </w:rPr>
        <w:t xml:space="preserve">But the point is that </w:t>
      </w:r>
      <w:r w:rsidRPr="00EF4DFF">
        <w:rPr>
          <w:rStyle w:val="TitleChar"/>
          <w:highlight w:val="yellow"/>
          <w:bdr w:val="single" w:sz="4" w:space="0" w:color="auto"/>
        </w:rPr>
        <w:t>this was happening anyway</w:t>
      </w:r>
      <w:r w:rsidRPr="00EF4DFF">
        <w:rPr>
          <w:sz w:val="16"/>
          <w:highlight w:val="yellow"/>
        </w:rPr>
        <w:t xml:space="preserve">, </w:t>
      </w:r>
      <w:r w:rsidRPr="00EF4DFF">
        <w:rPr>
          <w:rStyle w:val="TitleChar"/>
          <w:highlight w:val="yellow"/>
        </w:rPr>
        <w:t>and the tech</w:t>
      </w:r>
      <w:r w:rsidRPr="00DB435A">
        <w:rPr>
          <w:rStyle w:val="TitleChar"/>
        </w:rPr>
        <w:t xml:space="preserve">nology </w:t>
      </w:r>
      <w:r w:rsidRPr="00EF4DFF">
        <w:rPr>
          <w:rStyle w:val="TitleChar"/>
          <w:highlight w:val="yellow"/>
        </w:rPr>
        <w:t>was</w:t>
      </w:r>
      <w:r w:rsidRPr="00DB435A">
        <w:rPr>
          <w:rStyle w:val="TitleChar"/>
        </w:rPr>
        <w:t xml:space="preserve"> already </w:t>
      </w:r>
      <w:r w:rsidRPr="00EF4DFF">
        <w:rPr>
          <w:rStyle w:val="TitleChar"/>
          <w:highlight w:val="yellow"/>
        </w:rPr>
        <w:t>available</w:t>
      </w:r>
      <w:r w:rsidRPr="00EF4DFF">
        <w:rPr>
          <w:sz w:val="16"/>
          <w:highlight w:val="yellow"/>
        </w:rPr>
        <w:t xml:space="preserve">. </w:t>
      </w:r>
      <w:r w:rsidRPr="00EF4DFF">
        <w:rPr>
          <w:rStyle w:val="TitleChar"/>
          <w:highlight w:val="yellow"/>
        </w:rPr>
        <w:t>The US</w:t>
      </w:r>
      <w:r w:rsidRPr="00DB435A">
        <w:rPr>
          <w:sz w:val="16"/>
        </w:rPr>
        <w:t xml:space="preserve"> might have been first, but it </w:t>
      </w:r>
      <w:r w:rsidRPr="00EF4DFF">
        <w:rPr>
          <w:rStyle w:val="TitleChar"/>
          <w:highlight w:val="yellow"/>
          <w:bdr w:val="single" w:sz="4" w:space="0" w:color="auto"/>
        </w:rPr>
        <w:t>hasn’t sparked an arms</w:t>
      </w:r>
      <w:r w:rsidRPr="00DB435A">
        <w:rPr>
          <w:rStyle w:val="TitleChar"/>
          <w:bdr w:val="single" w:sz="4" w:space="0" w:color="auto"/>
        </w:rPr>
        <w:t xml:space="preserve"> race</w:t>
      </w:r>
      <w:r w:rsidRPr="00DB435A">
        <w:rPr>
          <w:sz w:val="16"/>
        </w:rPr>
        <w:t xml:space="preserve"> </w:t>
      </w:r>
      <w:r w:rsidRPr="00DB435A">
        <w:rPr>
          <w:rStyle w:val="TitleChar"/>
        </w:rPr>
        <w:t>in any sense that absent the US push, no one would have done this</w:t>
      </w:r>
      <w:r w:rsidRPr="00DB435A">
        <w:rPr>
          <w:sz w:val="16"/>
        </w:rPr>
        <w:t xml:space="preserve">. </w:t>
      </w:r>
      <w:r w:rsidRPr="00696288">
        <w:rPr>
          <w:rStyle w:val="TitleChar"/>
          <w:highlight w:val="yellow"/>
          <w:bdr w:val="single" w:sz="4" w:space="0" w:color="auto"/>
        </w:rPr>
        <w:t>That’s just a fantasy reading</w:t>
      </w:r>
      <w:r w:rsidRPr="00DB435A">
        <w:rPr>
          <w:sz w:val="16"/>
        </w:rPr>
        <w:t xml:space="preserve"> of where the technology in general aviation was already going; </w:t>
      </w:r>
      <w:r w:rsidRPr="00DB435A">
        <w:rPr>
          <w:rStyle w:val="TitleChar"/>
        </w:rPr>
        <w:t xml:space="preserve">Zenko’s ‘original sin’ attribution of this to </w:t>
      </w:r>
      <w:r w:rsidRPr="00EF4DFF">
        <w:rPr>
          <w:rStyle w:val="TitleChar"/>
          <w:highlight w:val="yellow"/>
        </w:rPr>
        <w:t>the US opening Pandora’s box is</w:t>
      </w:r>
      <w:r w:rsidRPr="00EF4DFF">
        <w:rPr>
          <w:sz w:val="16"/>
          <w:highlight w:val="yellow"/>
        </w:rPr>
        <w:t xml:space="preserve"> </w:t>
      </w:r>
      <w:r w:rsidRPr="00EF4DFF">
        <w:rPr>
          <w:rStyle w:val="TitleChar"/>
          <w:highlight w:val="yellow"/>
          <w:bdr w:val="single" w:sz="4" w:space="0" w:color="auto"/>
        </w:rPr>
        <w:t>not a credible understanding of the</w:t>
      </w:r>
      <w:r w:rsidRPr="00DB435A">
        <w:rPr>
          <w:rStyle w:val="TitleChar"/>
          <w:bdr w:val="single" w:sz="4" w:space="0" w:color="auto"/>
        </w:rPr>
        <w:t xml:space="preserve"> development and applications of the </w:t>
      </w:r>
      <w:r w:rsidRPr="00EF4DFF">
        <w:rPr>
          <w:rStyle w:val="TitleChar"/>
          <w:highlight w:val="yellow"/>
          <w:bdr w:val="single" w:sz="4" w:space="0" w:color="auto"/>
        </w:rPr>
        <w:t>tech</w:t>
      </w:r>
      <w:r w:rsidRPr="00DB435A">
        <w:rPr>
          <w:rStyle w:val="TitleChar"/>
          <w:bdr w:val="single" w:sz="4" w:space="0" w:color="auto"/>
        </w:rPr>
        <w:t>nology</w:t>
      </w:r>
      <w:r w:rsidRPr="00DB435A">
        <w:rPr>
          <w:sz w:val="16"/>
        </w:rPr>
        <w:t xml:space="preserve">. </w:t>
      </w:r>
      <w:r w:rsidRPr="00DB435A">
        <w:rPr>
          <w:rStyle w:val="TitleChar"/>
        </w:rPr>
        <w:t>Had the US not moved on this</w:t>
      </w:r>
      <w:r w:rsidRPr="00DB435A">
        <w:rPr>
          <w:sz w:val="16"/>
        </w:rPr>
        <w:t xml:space="preserve">, </w:t>
      </w:r>
      <w:r w:rsidRPr="00DB435A">
        <w:rPr>
          <w:rStyle w:val="TitleChar"/>
        </w:rPr>
        <w:t>the result would have 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p>
    <w:p w:rsidR="001E67D1" w:rsidRDefault="001E67D1" w:rsidP="001E67D1">
      <w:r w:rsidRPr="00DB435A">
        <w:rPr>
          <w:sz w:val="16"/>
        </w:rPr>
        <w:t xml:space="preserve">Moving on from the avionics, </w:t>
      </w:r>
      <w:r w:rsidRPr="00EF4DFF">
        <w:rPr>
          <w:rStyle w:val="TitleChar"/>
          <w:highlight w:val="yellow"/>
        </w:rPr>
        <w:t>weaponizing</w:t>
      </w:r>
      <w:r w:rsidRPr="00DB435A">
        <w:rPr>
          <w:rStyle w:val="TitleChar"/>
        </w:rPr>
        <w:t xml:space="preserve"> the craft </w:t>
      </w:r>
      <w:r w:rsidRPr="00EF4DFF">
        <w:rPr>
          <w:rStyle w:val="TitleChar"/>
          <w:highlight w:val="yellow"/>
        </w:rPr>
        <w:t>is</w:t>
      </w:r>
      <w:r w:rsidRPr="00DB435A">
        <w:rPr>
          <w:rStyle w:val="TitleChar"/>
        </w:rPr>
        <w:t xml:space="preserve"> also </w:t>
      </w:r>
      <w:r w:rsidRPr="00EF4DFF">
        <w:rPr>
          <w:rStyle w:val="TitleChar"/>
          <w:highlight w:val="yellow"/>
        </w:rPr>
        <w:t>not difficult</w:t>
      </w:r>
      <w:r w:rsidRPr="00DB435A">
        <w:rPr>
          <w:sz w:val="16"/>
        </w:rPr>
        <w:t xml:space="preserve">. The US stuck an anti-tank missile on a Predator; this is also not rocket science. Many states can build drones, many states can operate them, and crudely weaponizing them is also not rocket science. </w:t>
      </w:r>
      <w:r w:rsidRPr="00EF4DFF">
        <w:rPr>
          <w:rStyle w:val="TitleChar"/>
          <w:highlight w:val="yellow"/>
        </w:rPr>
        <w:t>The US didn’t spark an arms race; this would occur</w:t>
      </w:r>
      <w:r w:rsidRPr="00EF4DFF">
        <w:rPr>
          <w:sz w:val="16"/>
          <w:highlight w:val="yellow"/>
        </w:rPr>
        <w:t xml:space="preserve"> </w:t>
      </w:r>
      <w:r w:rsidRPr="00EF4DFF">
        <w:rPr>
          <w:rStyle w:val="TitleChar"/>
          <w:highlight w:val="yellow"/>
          <w:bdr w:val="single" w:sz="4" w:space="0" w:color="auto"/>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TitleChar"/>
        </w:rPr>
        <w:t>The question is whether it would be a bad thing to have states competing to come up with weapons technologies that are … more discriminating</w:t>
      </w:r>
      <w:r>
        <w:t>.</w:t>
      </w:r>
    </w:p>
    <w:p w:rsidR="001E67D1" w:rsidRDefault="001E67D1" w:rsidP="001E67D1"/>
    <w:p w:rsidR="00287457" w:rsidRPr="00BF1E2B" w:rsidRDefault="00287457" w:rsidP="00287457">
      <w:pPr>
        <w:pStyle w:val="Heading4"/>
      </w:pPr>
      <w:bookmarkStart w:id="1" w:name="_Toc203992635"/>
      <w:r w:rsidRPr="00BF1E2B">
        <w:t>No Armenia-Azerbaijan war- lack of money and capability</w:t>
      </w:r>
      <w:bookmarkEnd w:id="1"/>
    </w:p>
    <w:p w:rsidR="00287457" w:rsidRPr="00BF1E2B" w:rsidRDefault="00287457" w:rsidP="00287457"/>
    <w:p w:rsidR="00287457" w:rsidRPr="00BF1E2B" w:rsidRDefault="00287457" w:rsidP="00287457">
      <w:pPr>
        <w:rPr>
          <w:rStyle w:val="StyleStyleBold12pt"/>
        </w:rPr>
      </w:pPr>
      <w:r w:rsidRPr="00BF1E2B">
        <w:rPr>
          <w:rStyle w:val="StyleStyleBold12pt"/>
        </w:rPr>
        <w:t>Stratfor ‘11</w:t>
      </w:r>
    </w:p>
    <w:p w:rsidR="00287457" w:rsidRPr="00C70CCB" w:rsidRDefault="00287457" w:rsidP="00287457">
      <w:pPr>
        <w:rPr>
          <w:sz w:val="16"/>
        </w:rPr>
      </w:pPr>
      <w:r w:rsidRPr="00C70CCB">
        <w:rPr>
          <w:sz w:val="16"/>
        </w:rPr>
        <w:lastRenderedPageBreak/>
        <w:t>[Why Russia, Turkey Look Toward Armenia and Azerbaijan” http://www.stratfor.com/geopolitical_diary/20110331-why-russia-and-turkey-are-looking-towards-armenia-and-azerbaijan]</w:t>
      </w:r>
    </w:p>
    <w:p w:rsidR="00287457" w:rsidRPr="00C70CCB" w:rsidRDefault="00287457" w:rsidP="00287457">
      <w:pPr>
        <w:rPr>
          <w:sz w:val="16"/>
        </w:rPr>
      </w:pPr>
    </w:p>
    <w:p w:rsidR="00287457" w:rsidRPr="007F558D" w:rsidRDefault="00287457" w:rsidP="00287457">
      <w:pPr>
        <w:rPr>
          <w:rStyle w:val="StyleBoldUnderline"/>
          <w:highlight w:val="yellow"/>
        </w:rPr>
      </w:pPr>
      <w:r w:rsidRPr="00C70CCB">
        <w:rPr>
          <w:sz w:val="16"/>
        </w:rPr>
        <w:t xml:space="preserve">Though simmering hostilities have continued, </w:t>
      </w:r>
      <w:r w:rsidRPr="007F558D">
        <w:rPr>
          <w:rStyle w:val="StyleBoldUnderline"/>
          <w:highlight w:val="yellow"/>
        </w:rPr>
        <w:t>there are two reasons the conflict has remained frozen. First</w:t>
      </w:r>
      <w:r w:rsidRPr="000B7F51">
        <w:rPr>
          <w:rStyle w:val="StyleBoldUnderline"/>
        </w:rPr>
        <w:t>,</w:t>
      </w:r>
      <w:r w:rsidRPr="00C70CCB">
        <w:rPr>
          <w:sz w:val="16"/>
        </w:rPr>
        <w:t xml:space="preserve"> beginning in the mid-1990s</w:t>
      </w:r>
      <w:r w:rsidRPr="000B7F51">
        <w:rPr>
          <w:rStyle w:val="StyleBoldUnderline"/>
        </w:rPr>
        <w:t xml:space="preserve">, </w:t>
      </w:r>
      <w:r w:rsidRPr="007F558D">
        <w:rPr>
          <w:rStyle w:val="StyleBoldUnderline"/>
          <w:highlight w:val="yellow"/>
        </w:rPr>
        <w:t>neither</w:t>
      </w:r>
      <w:r w:rsidRPr="00DB169C">
        <w:rPr>
          <w:rStyle w:val="StyleBoldUnderline"/>
          <w:highlight w:val="yellow"/>
        </w:rPr>
        <w:t xml:space="preserve"> </w:t>
      </w:r>
      <w:r w:rsidRPr="000B7F51">
        <w:rPr>
          <w:rStyle w:val="StyleBoldUnderline"/>
        </w:rPr>
        <w:t xml:space="preserve">Armenia nor Azerbaijan </w:t>
      </w:r>
      <w:r w:rsidRPr="007F558D">
        <w:rPr>
          <w:rStyle w:val="StyleBoldUnderline"/>
          <w:highlight w:val="yellow"/>
        </w:rPr>
        <w:t>had the resources</w:t>
      </w:r>
      <w:r w:rsidRPr="00DB169C">
        <w:rPr>
          <w:rStyle w:val="StyleBoldUnderline"/>
          <w:highlight w:val="yellow"/>
        </w:rPr>
        <w:t xml:space="preserve"> </w:t>
      </w:r>
      <w:r w:rsidRPr="007F558D">
        <w:rPr>
          <w:rStyle w:val="StyleBoldUnderline"/>
          <w:highlight w:val="yellow"/>
        </w:rPr>
        <w:t>to continue fighting</w:t>
      </w:r>
      <w:r w:rsidRPr="000B7F51">
        <w:rPr>
          <w:rStyle w:val="StyleBoldUnderline"/>
        </w:rPr>
        <w:t>. Armenia’s</w:t>
      </w:r>
      <w:r w:rsidRPr="00C70CCB">
        <w:rPr>
          <w:sz w:val="16"/>
        </w:rPr>
        <w:t xml:space="preserve"> </w:t>
      </w:r>
      <w:r w:rsidRPr="000B7F51">
        <w:rPr>
          <w:rStyle w:val="StyleBoldUnderline"/>
        </w:rPr>
        <w:t>economy</w:t>
      </w:r>
      <w:r w:rsidRPr="00C70CCB">
        <w:rPr>
          <w:sz w:val="16"/>
        </w:rPr>
        <w:t xml:space="preserve"> was, and </w:t>
      </w:r>
      <w:r w:rsidRPr="000B7F51">
        <w:rPr>
          <w:rStyle w:val="StyleBoldUnderline"/>
        </w:rPr>
        <w:t>is, non-existent</w:t>
      </w:r>
      <w:r w:rsidRPr="00C70CCB">
        <w:rPr>
          <w:sz w:val="16"/>
        </w:rPr>
        <w:t xml:space="preserve"> for the most part. Without the financial means, </w:t>
      </w:r>
      <w:r w:rsidRPr="007F558D">
        <w:rPr>
          <w:rStyle w:val="StyleBoldUnderline"/>
          <w:highlight w:val="yellow"/>
        </w:rPr>
        <w:t>it would be impossible for Armenia to launch a full-scale</w:t>
      </w:r>
      <w:r w:rsidRPr="00DB169C">
        <w:rPr>
          <w:rStyle w:val="StyleBoldUnderline"/>
          <w:highlight w:val="yellow"/>
        </w:rPr>
        <w:t xml:space="preserve"> </w:t>
      </w:r>
      <w:r w:rsidRPr="007F558D">
        <w:rPr>
          <w:rStyle w:val="StyleBoldUnderline"/>
          <w:highlight w:val="yellow"/>
        </w:rPr>
        <w:t>war</w:t>
      </w:r>
      <w:r w:rsidRPr="000B7F51">
        <w:rPr>
          <w:rStyle w:val="StyleBoldUnderline"/>
        </w:rPr>
        <w:t>.</w:t>
      </w:r>
      <w:r w:rsidRPr="00C70CCB">
        <w:rPr>
          <w:sz w:val="16"/>
        </w:rPr>
        <w:t xml:space="preserve"> At the same time, </w:t>
      </w:r>
      <w:r w:rsidRPr="007F558D">
        <w:rPr>
          <w:rStyle w:val="StyleBoldUnderline"/>
          <w:highlight w:val="yellow"/>
        </w:rPr>
        <w:t>Azerbaijan’s military has been too weak</w:t>
      </w:r>
      <w:r w:rsidRPr="000B7F51">
        <w:rPr>
          <w:rStyle w:val="StyleBoldUnderline"/>
        </w:rPr>
        <w:t>,</w:t>
      </w:r>
      <w:r w:rsidRPr="00C70CCB">
        <w:rPr>
          <w:sz w:val="16"/>
        </w:rPr>
        <w:t xml:space="preserve"> thus far</w:t>
      </w:r>
      <w:r w:rsidRPr="000B7F51">
        <w:rPr>
          <w:rStyle w:val="StyleBoldUnderline"/>
        </w:rPr>
        <w:t xml:space="preserve">, </w:t>
      </w:r>
      <w:r w:rsidRPr="007F558D">
        <w:rPr>
          <w:rStyle w:val="StyleBoldUnderline"/>
          <w:highlight w:val="yellow"/>
        </w:rPr>
        <w:t>to assert control over the occupied lands.</w:t>
      </w:r>
    </w:p>
    <w:p w:rsidR="00287457" w:rsidRDefault="00287457" w:rsidP="00D17C4E"/>
    <w:p w:rsidR="00287457" w:rsidRPr="00BF1E2B" w:rsidRDefault="00287457" w:rsidP="00287457">
      <w:pPr>
        <w:pStyle w:val="Heading4"/>
      </w:pPr>
      <w:bookmarkStart w:id="2" w:name="_Toc203992636"/>
      <w:r w:rsidRPr="00BF1E2B">
        <w:t>Russia and Turkey check escalation</w:t>
      </w:r>
      <w:bookmarkEnd w:id="2"/>
    </w:p>
    <w:p w:rsidR="00287457" w:rsidRPr="00BF1E2B" w:rsidRDefault="00287457" w:rsidP="00287457"/>
    <w:p w:rsidR="00287457" w:rsidRPr="00BF1E2B" w:rsidRDefault="00287457" w:rsidP="00287457">
      <w:pPr>
        <w:rPr>
          <w:rStyle w:val="StyleStyleBold12pt"/>
        </w:rPr>
      </w:pPr>
      <w:r w:rsidRPr="00BF1E2B">
        <w:rPr>
          <w:rStyle w:val="StyleStyleBold12pt"/>
        </w:rPr>
        <w:t>Stratfor ‘11</w:t>
      </w:r>
    </w:p>
    <w:p w:rsidR="00287457" w:rsidRPr="00C70CCB" w:rsidRDefault="00287457" w:rsidP="00287457">
      <w:pPr>
        <w:rPr>
          <w:sz w:val="16"/>
        </w:rPr>
      </w:pPr>
      <w:r w:rsidRPr="00C70CCB">
        <w:rPr>
          <w:sz w:val="16"/>
        </w:rPr>
        <w:t xml:space="preserve">[Why Russia, Turkey Look Toward Armenia and Azerbaijan” </w:t>
      </w:r>
      <w:hyperlink r:id="rId24" w:history="1">
        <w:r w:rsidRPr="00CF1949">
          <w:rPr>
            <w:rStyle w:val="Hyperlink"/>
            <w:sz w:val="16"/>
          </w:rPr>
          <w:t>http://www.stratfor.com/geopolitical_diary/20110331-why-russia-and-turkey-are-looking-towards-armenia-and-azerbaijan</w:t>
        </w:r>
      </w:hyperlink>
      <w:r>
        <w:rPr>
          <w:sz w:val="16"/>
        </w:rPr>
        <w:t xml:space="preserve"> ETB]</w:t>
      </w:r>
    </w:p>
    <w:p w:rsidR="00287457" w:rsidRPr="00C70CCB" w:rsidRDefault="00287457" w:rsidP="00287457">
      <w:pPr>
        <w:rPr>
          <w:sz w:val="16"/>
        </w:rPr>
      </w:pPr>
    </w:p>
    <w:p w:rsidR="00287457" w:rsidRPr="00DB169C" w:rsidRDefault="00287457" w:rsidP="00287457">
      <w:pPr>
        <w:rPr>
          <w:sz w:val="12"/>
        </w:rPr>
      </w:pPr>
      <w:r w:rsidRPr="0017393E">
        <w:rPr>
          <w:rStyle w:val="StyleBoldUnderline"/>
          <w:highlight w:val="yellow"/>
        </w:rPr>
        <w:t xml:space="preserve">The involvement of Turkey and Russia is </w:t>
      </w:r>
      <w:r w:rsidRPr="00DB169C">
        <w:rPr>
          <w:sz w:val="12"/>
        </w:rPr>
        <w:t xml:space="preserve">the main cause of deterrence that is </w:t>
      </w:r>
      <w:r w:rsidRPr="0017393E">
        <w:rPr>
          <w:rStyle w:val="StyleBoldUnderline"/>
          <w:highlight w:val="yellow"/>
        </w:rPr>
        <w:t>holding the two sides back</w:t>
      </w:r>
      <w:r w:rsidRPr="000B7F51">
        <w:rPr>
          <w:rStyle w:val="StyleBoldUnderline"/>
        </w:rPr>
        <w:t xml:space="preserve">. </w:t>
      </w:r>
      <w:r w:rsidRPr="0017393E">
        <w:rPr>
          <w:rStyle w:val="StyleBoldUnderline"/>
          <w:highlight w:val="yellow"/>
        </w:rPr>
        <w:t xml:space="preserve">Both </w:t>
      </w:r>
      <w:r w:rsidRPr="00DB169C">
        <w:rPr>
          <w:sz w:val="12"/>
        </w:rPr>
        <w:t xml:space="preserve">Ankara and Moscow </w:t>
      </w:r>
      <w:r w:rsidRPr="0017393E">
        <w:rPr>
          <w:rStyle w:val="StyleBoldUnderline"/>
          <w:highlight w:val="yellow"/>
        </w:rPr>
        <w:t xml:space="preserve">know that </w:t>
      </w:r>
      <w:r w:rsidRPr="00DB169C">
        <w:rPr>
          <w:sz w:val="12"/>
        </w:rPr>
        <w:t>any Azerbaijani-Armenian conflict would not remain contained within the region.</w:t>
      </w:r>
      <w:r w:rsidRPr="000B7F51">
        <w:rPr>
          <w:rStyle w:val="StyleBoldUnderline"/>
        </w:rPr>
        <w:t xml:space="preserve"> </w:t>
      </w:r>
      <w:r w:rsidRPr="0017393E">
        <w:rPr>
          <w:rStyle w:val="StyleBoldUnderline"/>
          <w:highlight w:val="yellow"/>
        </w:rPr>
        <w:t xml:space="preserve">Each power would be expected </w:t>
      </w:r>
      <w:r w:rsidRPr="00DB169C">
        <w:rPr>
          <w:sz w:val="12"/>
        </w:rPr>
        <w:t>by Baku and Yerevan</w:t>
      </w:r>
      <w:r w:rsidRPr="000B7F51">
        <w:rPr>
          <w:rStyle w:val="StyleBoldUnderline"/>
        </w:rPr>
        <w:t xml:space="preserve"> </w:t>
      </w:r>
      <w:r w:rsidRPr="0017393E">
        <w:rPr>
          <w:rStyle w:val="StyleBoldUnderline"/>
          <w:highlight w:val="yellow"/>
        </w:rPr>
        <w:t xml:space="preserve">to defend their respective ally </w:t>
      </w:r>
      <w:r w:rsidRPr="00DB169C">
        <w:rPr>
          <w:sz w:val="12"/>
        </w:rPr>
        <w:t>— whether they actually would is unclear. Therefore,</w:t>
      </w:r>
      <w:r w:rsidRPr="000B7F51">
        <w:rPr>
          <w:rStyle w:val="StyleBoldUnderline"/>
        </w:rPr>
        <w:t xml:space="preserve"> </w:t>
      </w:r>
      <w:r w:rsidRPr="0017393E">
        <w:rPr>
          <w:rStyle w:val="StyleBoldUnderline"/>
          <w:highlight w:val="yellow"/>
        </w:rPr>
        <w:t xml:space="preserve">the standoff has become </w:t>
      </w:r>
      <w:r w:rsidRPr="00DB169C">
        <w:rPr>
          <w:sz w:val="12"/>
        </w:rPr>
        <w:t>more</w:t>
      </w:r>
      <w:r w:rsidRPr="000B7F51">
        <w:rPr>
          <w:rStyle w:val="StyleBoldUnderline"/>
        </w:rPr>
        <w:t xml:space="preserve"> </w:t>
      </w:r>
      <w:r w:rsidRPr="0017393E">
        <w:rPr>
          <w:rStyle w:val="StyleBoldUnderline"/>
          <w:highlight w:val="yellow"/>
        </w:rPr>
        <w:t xml:space="preserve">about Moscow and Ankara holding back each side and not allowing the instability to become </w:t>
      </w:r>
      <w:r w:rsidRPr="00DB169C">
        <w:rPr>
          <w:sz w:val="12"/>
        </w:rPr>
        <w:t>exacerbated to</w:t>
      </w:r>
      <w:r w:rsidRPr="000B7F51">
        <w:rPr>
          <w:rStyle w:val="StyleBoldUnderline"/>
        </w:rPr>
        <w:t xml:space="preserve"> </w:t>
      </w:r>
      <w:r w:rsidRPr="00DB169C">
        <w:rPr>
          <w:sz w:val="12"/>
        </w:rPr>
        <w:t>the extent of an</w:t>
      </w:r>
      <w:r w:rsidRPr="000B7F51">
        <w:rPr>
          <w:rStyle w:val="StyleBoldUnderline"/>
        </w:rPr>
        <w:t xml:space="preserve"> </w:t>
      </w:r>
      <w:r w:rsidRPr="0017393E">
        <w:rPr>
          <w:rStyle w:val="StyleBoldUnderline"/>
          <w:highlight w:val="yellow"/>
        </w:rPr>
        <w:t xml:space="preserve">open conflict </w:t>
      </w:r>
      <w:r w:rsidRPr="00DB169C">
        <w:rPr>
          <w:sz w:val="12"/>
        </w:rPr>
        <w:t>or war.</w:t>
      </w:r>
    </w:p>
    <w:p w:rsidR="00287457" w:rsidRDefault="00287457" w:rsidP="00D17C4E"/>
    <w:p w:rsidR="00287457" w:rsidRDefault="00287457" w:rsidP="00287457">
      <w:pPr>
        <w:pStyle w:val="Heading4"/>
      </w:pPr>
      <w:bookmarkStart w:id="3" w:name="_GoBack"/>
      <w:bookmarkEnd w:id="3"/>
      <w:r>
        <w:t>Armenian Azerbaijan war empirically denied – they both have drones and have used them against each other already – this is their evidence from a year ago</w:t>
      </w:r>
    </w:p>
    <w:p w:rsidR="00287457" w:rsidRPr="006F06C6" w:rsidRDefault="00287457" w:rsidP="00287457">
      <w:pPr>
        <w:rPr>
          <w:rStyle w:val="StyleBoldUnderline"/>
          <w:b w:val="0"/>
        </w:rPr>
      </w:pPr>
      <w:r w:rsidRPr="006F06C6">
        <w:rPr>
          <w:b/>
          <w:highlight w:val="green"/>
        </w:rPr>
        <w:t>Global Post 12</w:t>
      </w:r>
      <w:r w:rsidRPr="00664210">
        <w:rPr>
          <w:b/>
        </w:rPr>
        <w:t>,</w:t>
      </w:r>
      <w:r w:rsidRPr="00664210">
        <w:t xml:space="preserve"> “Drone violence along Armenian-Azerbaijani border could lead to war,” Global Post, Oct 23rd, 2012, http://www.globalpost.com/dispatch/news/regions/europe/121022/drone-violence-along-armenian-azerbaijani-border-could-lead-war?page=0,1</w:t>
      </w:r>
    </w:p>
    <w:p w:rsidR="00287457" w:rsidRPr="006F06C6" w:rsidRDefault="00287457" w:rsidP="00287457">
      <w:pPr>
        <w:rPr>
          <w:rStyle w:val="StyleBoldUnderline"/>
          <w:highlight w:val="green"/>
        </w:rPr>
      </w:pPr>
      <w:r w:rsidRPr="00664210">
        <w:rPr>
          <w:rStyle w:val="StyleBoldUnderline"/>
          <w:sz w:val="16"/>
        </w:rPr>
        <w:t>To some extent</w:t>
      </w:r>
      <w:r w:rsidRPr="00664210">
        <w:rPr>
          <w:rStyle w:val="StyleBoldUnderline"/>
        </w:rPr>
        <w:t xml:space="preserve">, </w:t>
      </w:r>
      <w:r w:rsidRPr="006F06C6">
        <w:rPr>
          <w:rStyle w:val="StyleBoldUnderline"/>
          <w:highlight w:val="green"/>
        </w:rPr>
        <w:t>these countries are already being pulled towards conflict</w:t>
      </w:r>
      <w:r w:rsidRPr="00664210">
        <w:rPr>
          <w:rStyle w:val="StyleBoldUnderline"/>
        </w:rPr>
        <w:t xml:space="preserve">. Last September, </w:t>
      </w:r>
      <w:r w:rsidRPr="006F06C6">
        <w:rPr>
          <w:rStyle w:val="StyleBoldUnderline"/>
          <w:highlight w:val="green"/>
        </w:rPr>
        <w:t>Armenia shot down an Israeli-made Azerbaijani drone over Nagorno-</w:t>
      </w:r>
    </w:p>
    <w:p w:rsidR="00287457" w:rsidRDefault="00287457" w:rsidP="00287457">
      <w:pPr>
        <w:rPr>
          <w:rStyle w:val="StyleBoldUnderline"/>
        </w:rPr>
      </w:pPr>
      <w:r w:rsidRPr="006F06C6">
        <w:rPr>
          <w:rStyle w:val="StyleBoldUnderline"/>
          <w:highlight w:val="green"/>
        </w:rPr>
        <w:t>Karabakh</w:t>
      </w:r>
      <w:r w:rsidRPr="00664210">
        <w:rPr>
          <w:rStyle w:val="StyleBoldUnderline"/>
          <w:sz w:val="16"/>
        </w:rPr>
        <w:t xml:space="preserve"> and the government claims that drones have been spotted ahead of recent incursions by Azerbaijani troops into Armenian-held territory. Richard Giragosian, director of the Regional Studies Center in Yerevan, said in a briefing that attacks this summer showed that </w:t>
      </w:r>
      <w:r w:rsidRPr="006F06C6">
        <w:rPr>
          <w:rStyle w:val="StyleBoldUnderline"/>
          <w:highlight w:val="green"/>
        </w:rPr>
        <w:t>Azerbaijan is eager to “play with its new toys” and its forces showed “impressive tactical and operational improvement.”</w:t>
      </w:r>
      <w:r>
        <w:rPr>
          <w:rStyle w:val="StyleBoldUnderline"/>
        </w:rPr>
        <w:t xml:space="preserve"> </w:t>
      </w:r>
      <w:r w:rsidRPr="00664210">
        <w:rPr>
          <w:rStyle w:val="StyleBoldUnderline"/>
          <w:sz w:val="16"/>
        </w:rPr>
        <w:t xml:space="preserve">The International Crisis Group warned that as the tit-for-tat incidents become more deadly, “there is a growing risk that the increasing frontline tensions could lead to an accidental war.” </w:t>
      </w:r>
      <w:r w:rsidRPr="00664210">
        <w:rPr>
          <w:rStyle w:val="StyleBoldUnderline"/>
        </w:rPr>
        <w:t xml:space="preserve">With this in mind, the UN and the Organization for Security and Co-operation in Europe (OSCE) have long imposed a non-binding arms embargo on both countries, and both are under a de facto arms ban from the United States. But, </w:t>
      </w:r>
      <w:r w:rsidRPr="006F06C6">
        <w:rPr>
          <w:rStyle w:val="StyleBoldUnderline"/>
          <w:highlight w:val="green"/>
        </w:rPr>
        <w:t xml:space="preserve">according to the Stockholm International Peace Research Institute </w:t>
      </w:r>
      <w:r w:rsidRPr="00664210">
        <w:rPr>
          <w:rStyle w:val="StyleBoldUnderline"/>
        </w:rPr>
        <w:t xml:space="preserve">(SIPRI), </w:t>
      </w:r>
      <w:r w:rsidRPr="006F06C6">
        <w:rPr>
          <w:rStyle w:val="StyleBoldUnderline"/>
          <w:highlight w:val="green"/>
        </w:rPr>
        <w:t xml:space="preserve">this has not stopped Israel and Russia from selling to them. </w:t>
      </w:r>
      <w:r w:rsidRPr="003A0BB4">
        <w:rPr>
          <w:rStyle w:val="StyleBoldUnderline"/>
        </w:rPr>
        <w:t xml:space="preserve">After fighting a bloody war in the early 1990s over the disputed territory of Nagorno-Karabakh, </w:t>
      </w:r>
      <w:r w:rsidRPr="006F06C6">
        <w:rPr>
          <w:rStyle w:val="StyleBoldUnderline"/>
          <w:highlight w:val="green"/>
        </w:rPr>
        <w:t>Armenia and Azerbaijan have been locked in a stalemate with an oft-violated ceasefire holding a tenuous peace between them.</w:t>
      </w:r>
      <w:r w:rsidRPr="00664210">
        <w:rPr>
          <w:rStyle w:val="StyleBoldUnderline"/>
          <w:sz w:val="16"/>
        </w:rPr>
        <w:t xml:space="preserve"> And drones are the latest addition to the battlefield. In March, </w:t>
      </w:r>
      <w:r w:rsidRPr="006F06C6">
        <w:rPr>
          <w:rStyle w:val="StyleBoldUnderline"/>
          <w:highlight w:val="green"/>
        </w:rPr>
        <w:t>Azerbaijan signed a $1.6 billion arms deal with Israel,</w:t>
      </w:r>
      <w:r w:rsidRPr="00664210">
        <w:rPr>
          <w:rStyle w:val="StyleBoldUnderline"/>
        </w:rPr>
        <w:t xml:space="preserve"> which consisted largely of advanced drones and an air defense system.</w:t>
      </w:r>
      <w:r w:rsidRPr="00664210">
        <w:rPr>
          <w:rStyle w:val="StyleBoldUnderline"/>
          <w:sz w:val="16"/>
        </w:rPr>
        <w:t xml:space="preserve"> Through this and other deals, Azerbaijan is currently amassing a squadron of over 100 drones from all three of Israel’s top defense manufacturers. Armenia, meanwhile, employs only a small number of domestically produced models. Intelligence gathering is just one use for drones, which are also used to spot targets for artillery, and, if armed, strike targets themselves. </w:t>
      </w:r>
      <w:r w:rsidRPr="00664210">
        <w:rPr>
          <w:rStyle w:val="StyleBoldUnderline"/>
        </w:rPr>
        <w:t xml:space="preserve">Armenian and Azerbaijani </w:t>
      </w:r>
      <w:r w:rsidRPr="006F06C6">
        <w:rPr>
          <w:rStyle w:val="StyleBoldUnderline"/>
          <w:highlight w:val="green"/>
        </w:rPr>
        <w:t>forces routinely snipe and engage one another along the front, each typically blaming the other for violating the ceasefire</w:t>
      </w:r>
      <w:r w:rsidRPr="00664210">
        <w:rPr>
          <w:rStyle w:val="StyleBoldUnderline"/>
        </w:rPr>
        <w:t>. At least 60 people have been killed in ceasefire violations in the last two years, and the Brussels-based International Crisis Group claimed in a report published in February 2011 that the sporadic violence has claimed hundreds of lives.</w:t>
      </w:r>
    </w:p>
    <w:p w:rsidR="00287457" w:rsidRDefault="00287457" w:rsidP="00D17C4E"/>
    <w:p w:rsidR="006858FC" w:rsidRDefault="006858FC" w:rsidP="006858FC">
      <w:pPr>
        <w:pStyle w:val="Heading1"/>
      </w:pPr>
      <w:r>
        <w:lastRenderedPageBreak/>
        <w:t>1NR</w:t>
      </w:r>
    </w:p>
    <w:p w:rsidR="006858FC" w:rsidRDefault="006858FC" w:rsidP="006858FC"/>
    <w:p w:rsidR="006858FC" w:rsidRDefault="006858FC" w:rsidP="006858FC">
      <w:pPr>
        <w:pStyle w:val="Heading2"/>
      </w:pPr>
      <w:r>
        <w:lastRenderedPageBreak/>
        <w:t>Politics</w:t>
      </w:r>
    </w:p>
    <w:p w:rsidR="006858FC" w:rsidRPr="00093FDF" w:rsidRDefault="006858FC" w:rsidP="006858FC"/>
    <w:p w:rsidR="006858FC" w:rsidRPr="00093FDF" w:rsidRDefault="006858FC" w:rsidP="006858FC">
      <w:pPr>
        <w:pStyle w:val="Heading4"/>
      </w:pPr>
      <w:r w:rsidRPr="00093FDF">
        <w:t>Bio-weapons outweigh the impact of nuclear attack – risk extinction</w:t>
      </w:r>
    </w:p>
    <w:p w:rsidR="006858FC" w:rsidRPr="00093FDF" w:rsidRDefault="006858FC" w:rsidP="006858FC">
      <w:r w:rsidRPr="00093FDF">
        <w:rPr>
          <w:b/>
          <w:i/>
        </w:rPr>
        <w:t>Ochs 2002</w:t>
      </w:r>
      <w:r w:rsidRPr="00093FDF">
        <w:t xml:space="preserve"> (Richard; Naturalist – Grand Teton National Park with a Masters in Natural Resource Management from Rutgers) “Biological Weapons must be abolished immediately” 6/9 www.freefromterror.net/other_articles/abolish.html</w:t>
      </w:r>
    </w:p>
    <w:p w:rsidR="006858FC" w:rsidRPr="00093FDF" w:rsidRDefault="006858FC" w:rsidP="006858FC"/>
    <w:p w:rsidR="006858FC" w:rsidRPr="00787C5B" w:rsidRDefault="006858FC" w:rsidP="006858FC">
      <w:pPr>
        <w:jc w:val="both"/>
        <w:rPr>
          <w:sz w:val="16"/>
        </w:rPr>
      </w:pPr>
      <w:r w:rsidRPr="00787C5B">
        <w:rPr>
          <w:sz w:val="16"/>
        </w:rPr>
        <w:t xml:space="preserve"> </w:t>
      </w:r>
      <w:r w:rsidRPr="00787C5B">
        <w:rPr>
          <w:b/>
          <w:highlight w:val="yellow"/>
          <w:u w:val="single"/>
        </w:rPr>
        <w:t>Of all</w:t>
      </w:r>
      <w:r w:rsidRPr="00787C5B">
        <w:rPr>
          <w:sz w:val="16"/>
        </w:rPr>
        <w:t xml:space="preserve"> the </w:t>
      </w:r>
      <w:r w:rsidRPr="00787C5B">
        <w:rPr>
          <w:b/>
          <w:highlight w:val="yellow"/>
          <w:u w:val="single"/>
        </w:rPr>
        <w:t>w</w:t>
      </w:r>
      <w:r w:rsidRPr="00787C5B">
        <w:rPr>
          <w:sz w:val="16"/>
        </w:rPr>
        <w:t xml:space="preserve">eapons of </w:t>
      </w:r>
      <w:r w:rsidRPr="00787C5B">
        <w:rPr>
          <w:b/>
          <w:highlight w:val="yellow"/>
          <w:u w:val="single"/>
        </w:rPr>
        <w:t>m</w:t>
      </w:r>
      <w:r w:rsidRPr="00787C5B">
        <w:rPr>
          <w:sz w:val="16"/>
        </w:rPr>
        <w:t xml:space="preserve">ass </w:t>
      </w:r>
      <w:r w:rsidRPr="00787C5B">
        <w:rPr>
          <w:b/>
          <w:highlight w:val="yellow"/>
          <w:u w:val="single"/>
        </w:rPr>
        <w:t>d</w:t>
      </w:r>
      <w:r w:rsidRPr="00787C5B">
        <w:rPr>
          <w:sz w:val="16"/>
        </w:rPr>
        <w:t xml:space="preserve">estruction, </w:t>
      </w:r>
      <w:r w:rsidRPr="00787C5B">
        <w:rPr>
          <w:b/>
          <w:highlight w:val="yellow"/>
          <w:u w:val="single"/>
        </w:rPr>
        <w:t>the</w:t>
      </w:r>
      <w:r w:rsidRPr="00787C5B">
        <w:rPr>
          <w:sz w:val="16"/>
        </w:rPr>
        <w:t xml:space="preserve"> genetically engineered </w:t>
      </w:r>
      <w:r w:rsidRPr="00787C5B">
        <w:rPr>
          <w:b/>
          <w:highlight w:val="yellow"/>
          <w:u w:val="single"/>
        </w:rPr>
        <w:t>biological weapons</w:t>
      </w:r>
      <w:r w:rsidRPr="00787C5B">
        <w:rPr>
          <w:sz w:val="16"/>
        </w:rPr>
        <w:t xml:space="preserve">, many without a known cure or vaccine, </w:t>
      </w:r>
      <w:r w:rsidRPr="00787C5B">
        <w:rPr>
          <w:b/>
          <w:highlight w:val="yellow"/>
          <w:u w:val="single"/>
        </w:rPr>
        <w:t>are an extreme danger to the continued survival of life on earth</w:t>
      </w:r>
      <w:r w:rsidRPr="00787C5B">
        <w:rPr>
          <w:sz w:val="16"/>
        </w:rPr>
        <w:t xml:space="preserve">. Any perceived military value or deterrence pales in comparison to the great risk these weapons pose just sitting in vials in laboratories.  </w:t>
      </w:r>
      <w:r w:rsidRPr="00093FDF">
        <w:rPr>
          <w:b/>
          <w:u w:val="single"/>
        </w:rPr>
        <w:t xml:space="preserve">While </w:t>
      </w:r>
      <w:r w:rsidRPr="00787C5B">
        <w:rPr>
          <w:b/>
          <w:highlight w:val="yellow"/>
          <w:u w:val="single"/>
        </w:rPr>
        <w:t>a</w:t>
      </w:r>
      <w:r w:rsidRPr="00787C5B">
        <w:rPr>
          <w:sz w:val="16"/>
          <w:highlight w:val="yellow"/>
        </w:rPr>
        <w:t xml:space="preserve"> "</w:t>
      </w:r>
      <w:r w:rsidRPr="00787C5B">
        <w:rPr>
          <w:b/>
          <w:highlight w:val="yellow"/>
          <w:u w:val="single"/>
        </w:rPr>
        <w:t>nuclear winter</w:t>
      </w:r>
      <w:r w:rsidRPr="00787C5B">
        <w:rPr>
          <w:sz w:val="16"/>
        </w:rPr>
        <w:t xml:space="preserve">," </w:t>
      </w:r>
      <w:r w:rsidRPr="00093FDF">
        <w:rPr>
          <w:b/>
          <w:u w:val="single"/>
        </w:rPr>
        <w:t xml:space="preserve">resulting from a massive exchange of nuclear weapons, </w:t>
      </w:r>
      <w:r w:rsidRPr="00787C5B">
        <w:rPr>
          <w:b/>
          <w:highlight w:val="yellow"/>
          <w:u w:val="single"/>
        </w:rPr>
        <w:t>could</w:t>
      </w:r>
      <w:r w:rsidRPr="00093FDF">
        <w:rPr>
          <w:b/>
          <w:u w:val="single"/>
        </w:rPr>
        <w:t xml:space="preserve"> also </w:t>
      </w:r>
      <w:r w:rsidRPr="00787C5B">
        <w:rPr>
          <w:b/>
          <w:highlight w:val="yellow"/>
          <w:u w:val="single"/>
        </w:rPr>
        <w:t>kill</w:t>
      </w:r>
      <w:r w:rsidRPr="00093FDF">
        <w:rPr>
          <w:b/>
          <w:u w:val="single"/>
        </w:rPr>
        <w:t xml:space="preserve"> off most of </w:t>
      </w:r>
      <w:r w:rsidRPr="00787C5B">
        <w:rPr>
          <w:b/>
          <w:highlight w:val="yellow"/>
          <w:u w:val="single"/>
        </w:rPr>
        <w:t>life on earth</w:t>
      </w:r>
      <w:r w:rsidRPr="00093FDF">
        <w:rPr>
          <w:b/>
          <w:u w:val="single"/>
        </w:rPr>
        <w:t xml:space="preserve"> and severely compromise the health of future generations, </w:t>
      </w:r>
      <w:r w:rsidRPr="00787C5B">
        <w:rPr>
          <w:b/>
          <w:highlight w:val="yellow"/>
          <w:u w:val="single"/>
        </w:rPr>
        <w:t>they are easier to control</w:t>
      </w:r>
      <w:r w:rsidRPr="00787C5B">
        <w:rPr>
          <w:sz w:val="16"/>
          <w:highlight w:val="yellow"/>
        </w:rPr>
        <w:t xml:space="preserve">. </w:t>
      </w:r>
      <w:r w:rsidRPr="00787C5B">
        <w:rPr>
          <w:b/>
          <w:highlight w:val="yellow"/>
          <w:u w:val="single"/>
        </w:rPr>
        <w:t>Biological weapons, on the other hand, can get out of control very easily</w:t>
      </w:r>
      <w:r w:rsidRPr="00787C5B">
        <w:rPr>
          <w:sz w:val="16"/>
        </w:rPr>
        <w:t xml:space="preserve">, as the recent anthrax attacks has demonstrated. There is no way to guarantee the security of these doomsday weapons because very tiny amounts can be stolen or accidentally released and then grow or be grown to horrendous proportions. </w:t>
      </w:r>
      <w:r w:rsidRPr="00093FDF">
        <w:rPr>
          <w:b/>
          <w:u w:val="single"/>
        </w:rPr>
        <w:t>The Black Death of the Middle Ages would be small in comparison to the potential damage bioweapons could cause</w:t>
      </w:r>
      <w:r w:rsidRPr="00787C5B">
        <w:rPr>
          <w:sz w:val="16"/>
        </w:rPr>
        <w:t xml:space="preserve">.  </w:t>
      </w:r>
      <w:r w:rsidRPr="00093FDF">
        <w:rPr>
          <w:b/>
          <w:u w:val="single"/>
        </w:rPr>
        <w:t>Abolition of chemical weapons is less of a priority because, while they can also kill millions of people outright, their persistence in the environment would be less tha</w:t>
      </w:r>
      <w:r w:rsidRPr="00787C5B">
        <w:rPr>
          <w:sz w:val="16"/>
        </w:rPr>
        <w:t xml:space="preserve">n nuclear or </w:t>
      </w:r>
      <w:r w:rsidRPr="00787C5B">
        <w:rPr>
          <w:b/>
          <w:highlight w:val="yellow"/>
          <w:u w:val="single"/>
        </w:rPr>
        <w:t>biological agents</w:t>
      </w:r>
      <w:r w:rsidRPr="00093FDF">
        <w:rPr>
          <w:b/>
          <w:u w:val="single"/>
        </w:rPr>
        <w:t xml:space="preserve"> or </w:t>
      </w:r>
      <w:r w:rsidRPr="00787C5B">
        <w:rPr>
          <w:b/>
          <w:highlight w:val="yellow"/>
          <w:u w:val="single"/>
        </w:rPr>
        <w:t>more localized</w:t>
      </w:r>
      <w:r w:rsidRPr="00787C5B">
        <w:rPr>
          <w:sz w:val="16"/>
        </w:rPr>
        <w:t xml:space="preserve">. </w:t>
      </w:r>
      <w:r w:rsidRPr="00093FDF">
        <w:rPr>
          <w:b/>
          <w:u w:val="single"/>
        </w:rPr>
        <w:t>Hence, chemical weapons would have a lesser effect on future generations of innocent people and the natural environment</w:t>
      </w:r>
      <w:r w:rsidRPr="00787C5B">
        <w:rPr>
          <w:sz w:val="16"/>
        </w:rPr>
        <w:t xml:space="preserve">. Like the Holocaust, once a localized chemical extermination is over, it is over. </w:t>
      </w:r>
      <w:r w:rsidRPr="00093FDF">
        <w:rPr>
          <w:b/>
          <w:u w:val="single"/>
        </w:rPr>
        <w:t>With</w:t>
      </w:r>
      <w:r w:rsidRPr="00787C5B">
        <w:rPr>
          <w:sz w:val="16"/>
        </w:rPr>
        <w:t xml:space="preserve"> nuclear and </w:t>
      </w:r>
      <w:r w:rsidRPr="00093FDF">
        <w:rPr>
          <w:b/>
          <w:u w:val="single"/>
        </w:rPr>
        <w:t>biological weapons, the killing will probably never end</w:t>
      </w:r>
      <w:r w:rsidRPr="00787C5B">
        <w:rPr>
          <w:sz w:val="16"/>
        </w:rPr>
        <w:t xml:space="preserve">. Radioactive elements last tens of thousands of years and will keep causing cancers virtually forever.  Potentially worse than that, </w:t>
      </w:r>
      <w:r w:rsidRPr="00787C5B">
        <w:rPr>
          <w:b/>
          <w:highlight w:val="yellow"/>
          <w:u w:val="single"/>
        </w:rPr>
        <w:t>bio-engineered agents by the hundreds with no known cure could wreck even greater calamity on the human race than could persistent radiation</w:t>
      </w:r>
      <w:r w:rsidRPr="00787C5B">
        <w:rPr>
          <w:sz w:val="16"/>
        </w:rPr>
        <w:t>. AIDS and ebola viruses are just a small example of recently emerging plagues with no known cure or vaccine. Can we imagine hundreds of such plagues?</w:t>
      </w:r>
    </w:p>
    <w:p w:rsidR="006858FC" w:rsidRPr="00787C5B" w:rsidRDefault="006858FC" w:rsidP="006858FC"/>
    <w:p w:rsidR="006858FC" w:rsidRPr="00787C5B" w:rsidRDefault="006858FC" w:rsidP="006858FC"/>
    <w:p w:rsidR="006858FC" w:rsidRPr="00EA32C2" w:rsidRDefault="006858FC" w:rsidP="006858FC">
      <w:pPr>
        <w:pStyle w:val="Heading4"/>
      </w:pPr>
      <w:r>
        <w:t>Biotech innovation k2 maintain ag crops during crises- no tech collapses ag and results in extinction</w:t>
      </w:r>
    </w:p>
    <w:p w:rsidR="006858FC" w:rsidRDefault="006858FC" w:rsidP="006858FC">
      <w:r w:rsidRPr="00EA32C2">
        <w:rPr>
          <w:b/>
          <w:bCs/>
          <w:iCs/>
        </w:rPr>
        <w:t>Trewavas 00</w:t>
      </w:r>
      <w:r w:rsidRPr="00EA32C2">
        <w:t xml:space="preserve"> </w:t>
      </w:r>
    </w:p>
    <w:p w:rsidR="006858FC" w:rsidRPr="00EA32C2" w:rsidRDefault="006858FC" w:rsidP="006858FC">
      <w:r w:rsidRPr="00EA32C2">
        <w:t xml:space="preserve">[Anthony, Institute of Cell and Molecular Biology – University of Edinburgh, “GM Is the Best Option We Have”, AgBioWorld, 6-5, </w:t>
      </w:r>
      <w:hyperlink r:id="rId25" w:history="1">
        <w:r w:rsidRPr="00932899">
          <w:rPr>
            <w:rStyle w:val="Hyperlink"/>
          </w:rPr>
          <w:t>http://www.agbioworld.org/biotech-info/articles/biotech-art/best_option.html</w:t>
        </w:r>
      </w:hyperlink>
      <w:r w:rsidRPr="00EA32C2">
        <w:t>]</w:t>
      </w:r>
    </w:p>
    <w:p w:rsidR="006858FC" w:rsidRDefault="006858FC" w:rsidP="006858FC">
      <w:r w:rsidRPr="00EA32C2">
        <w:rPr>
          <w:sz w:val="16"/>
        </w:rPr>
        <w:t xml:space="preserve">But these are foreign examples; global warming is the problem that requires the UK to develop GM technology. 1998 was the warmest year in the last one thousand years. Many think global warming will simply lead to a wetter climate and be benign. I do not. Excess rainfall in northern seas has been predicted to halt the Gulf Stream. In this situation, average UK temperatures would fall by 5 degrees centigrade and give us Moscow-like winters. There are already worrying signs of salinity changes in the deep oceans. Agriculture would be seriously damaged and necessitate the rapid development of new crop varieties to secure our food supply. We would not have much warning. Recent detailed analyses of arctic ice cores has shown that the climate can switch between stable states in fractions of a decade. Even if the climate is only wetter and warmer new crop pests and rampant disease will be the consequence. </w:t>
      </w:r>
      <w:r w:rsidRPr="00EA32C2">
        <w:rPr>
          <w:bCs/>
          <w:highlight w:val="green"/>
          <w:u w:val="single"/>
        </w:rPr>
        <w:t>GM tech</w:t>
      </w:r>
      <w:r w:rsidRPr="00EA32C2">
        <w:rPr>
          <w:bCs/>
          <w:u w:val="single"/>
        </w:rPr>
        <w:t xml:space="preserve">nology </w:t>
      </w:r>
      <w:r w:rsidRPr="00EA32C2">
        <w:rPr>
          <w:bCs/>
          <w:highlight w:val="green"/>
          <w:u w:val="single"/>
        </w:rPr>
        <w:t>can enable new crops to be constructed</w:t>
      </w:r>
      <w:r w:rsidRPr="00EA32C2">
        <w:rPr>
          <w:bCs/>
          <w:u w:val="single"/>
        </w:rPr>
        <w:t xml:space="preserve"> in months</w:t>
      </w:r>
      <w:r w:rsidRPr="00EA32C2">
        <w:rPr>
          <w:sz w:val="16"/>
        </w:rPr>
        <w:t xml:space="preserve"> and to be in the fields within a few years. This is the unique benefit GM offers. The UK populace needs to much more positive about GM or we may pay a very heavy price. </w:t>
      </w:r>
      <w:r w:rsidRPr="00EA32C2">
        <w:rPr>
          <w:bCs/>
          <w:u w:val="single"/>
        </w:rPr>
        <w:t>In 535</w:t>
      </w:r>
      <w:r w:rsidRPr="00EA32C2">
        <w:rPr>
          <w:sz w:val="16"/>
        </w:rPr>
        <w:t xml:space="preserve">A.D. </w:t>
      </w:r>
      <w:r w:rsidRPr="00EA32C2">
        <w:rPr>
          <w:bCs/>
          <w:u w:val="single"/>
        </w:rPr>
        <w:t>a volcano</w:t>
      </w:r>
      <w:r w:rsidRPr="00EA32C2">
        <w:rPr>
          <w:sz w:val="16"/>
        </w:rPr>
        <w:t xml:space="preserve"> near the present Krakatoa </w:t>
      </w:r>
      <w:r w:rsidRPr="00EA32C2">
        <w:rPr>
          <w:bCs/>
          <w:u w:val="single"/>
        </w:rPr>
        <w:t>exploded with the force of 200 million Hiroshima</w:t>
      </w:r>
      <w:r w:rsidRPr="00EA32C2">
        <w:rPr>
          <w:sz w:val="16"/>
        </w:rPr>
        <w:t xml:space="preserve"> A </w:t>
      </w:r>
      <w:r w:rsidRPr="00EA32C2">
        <w:rPr>
          <w:bCs/>
          <w:u w:val="single"/>
        </w:rPr>
        <w:t>bombs</w:t>
      </w:r>
      <w:r w:rsidRPr="00EA32C2">
        <w:rPr>
          <w:sz w:val="16"/>
        </w:rPr>
        <w:t xml:space="preserve">. </w:t>
      </w:r>
      <w:r w:rsidRPr="00EA32C2">
        <w:rPr>
          <w:bCs/>
          <w:u w:val="single"/>
        </w:rPr>
        <w:t>The</w:t>
      </w:r>
      <w:r w:rsidRPr="00EA32C2">
        <w:rPr>
          <w:sz w:val="16"/>
        </w:rPr>
        <w:t xml:space="preserve"> dense </w:t>
      </w:r>
      <w:r w:rsidRPr="00EA32C2">
        <w:rPr>
          <w:bCs/>
          <w:u w:val="single"/>
        </w:rPr>
        <w:t>cloud of dust so reduced the</w:t>
      </w:r>
      <w:r w:rsidRPr="00EA32C2">
        <w:rPr>
          <w:sz w:val="16"/>
        </w:rPr>
        <w:t xml:space="preserve"> </w:t>
      </w:r>
      <w:r w:rsidRPr="00EA32C2">
        <w:rPr>
          <w:bCs/>
          <w:u w:val="single"/>
        </w:rPr>
        <w:t>intensity of the sun that for</w:t>
      </w:r>
      <w:r w:rsidRPr="00EA32C2">
        <w:rPr>
          <w:sz w:val="16"/>
        </w:rPr>
        <w:t xml:space="preserve"> at least </w:t>
      </w:r>
      <w:r w:rsidRPr="00EA32C2">
        <w:rPr>
          <w:bCs/>
          <w:u w:val="single"/>
        </w:rPr>
        <w:t>two years</w:t>
      </w:r>
      <w:r w:rsidRPr="00EA32C2">
        <w:rPr>
          <w:sz w:val="16"/>
        </w:rPr>
        <w:t xml:space="preserve"> thereafter, </w:t>
      </w:r>
      <w:r w:rsidRPr="00EA32C2">
        <w:rPr>
          <w:bCs/>
          <w:u w:val="single"/>
        </w:rPr>
        <w:t>summer turned to winter</w:t>
      </w:r>
      <w:r w:rsidRPr="00EA32C2">
        <w:rPr>
          <w:sz w:val="16"/>
        </w:rPr>
        <w:t xml:space="preserve"> and crops here and elsewhere in the Northern hemisphere failed completely. The population survived by hunting a rapidly vanishing population of edible animals. The after-effects continued for a decade and human history was changed irreversibly. But the planet recovered. Such examples of benign nature's wisdom, in full flood as it were, dwarf and make miniscule the tiny modifications we make upon our environment. There are apparently </w:t>
      </w:r>
      <w:r w:rsidRPr="00EA32C2">
        <w:rPr>
          <w:bCs/>
          <w:highlight w:val="green"/>
          <w:u w:val="single"/>
        </w:rPr>
        <w:t>100</w:t>
      </w:r>
      <w:r w:rsidRPr="00EA32C2">
        <w:rPr>
          <w:bCs/>
          <w:u w:val="single"/>
        </w:rPr>
        <w:t xml:space="preserve"> such </w:t>
      </w:r>
      <w:r w:rsidRPr="00EA32C2">
        <w:rPr>
          <w:bCs/>
          <w:highlight w:val="green"/>
          <w:u w:val="single"/>
        </w:rPr>
        <w:t>volcanoes</w:t>
      </w:r>
      <w:r w:rsidRPr="00EA32C2">
        <w:rPr>
          <w:sz w:val="16"/>
        </w:rPr>
        <w:t xml:space="preserve"> round the world that </w:t>
      </w:r>
      <w:r w:rsidRPr="00EA32C2">
        <w:rPr>
          <w:bCs/>
          <w:highlight w:val="green"/>
          <w:u w:val="single"/>
        </w:rPr>
        <w:t>could</w:t>
      </w:r>
      <w:r w:rsidRPr="00EA32C2">
        <w:rPr>
          <w:bCs/>
          <w:u w:val="single"/>
        </w:rPr>
        <w:t xml:space="preserve"> at any time </w:t>
      </w:r>
      <w:r w:rsidRPr="00EA32C2">
        <w:rPr>
          <w:bCs/>
          <w:highlight w:val="green"/>
          <w:u w:val="single"/>
        </w:rPr>
        <w:t>unleash forces as great</w:t>
      </w:r>
      <w:r w:rsidRPr="00EA32C2">
        <w:rPr>
          <w:sz w:val="16"/>
          <w:highlight w:val="green"/>
        </w:rPr>
        <w:t>.</w:t>
      </w:r>
      <w:r w:rsidRPr="00EA32C2">
        <w:rPr>
          <w:sz w:val="16"/>
        </w:rPr>
        <w:t xml:space="preserve"> And </w:t>
      </w:r>
      <w:r w:rsidRPr="00EA32C2">
        <w:rPr>
          <w:bCs/>
          <w:u w:val="single"/>
        </w:rPr>
        <w:t xml:space="preserve">even </w:t>
      </w:r>
      <w:r w:rsidRPr="00EA32C2">
        <w:rPr>
          <w:bCs/>
          <w:highlight w:val="green"/>
          <w:u w:val="single"/>
        </w:rPr>
        <w:t>smaller</w:t>
      </w:r>
      <w:r w:rsidRPr="00EA32C2">
        <w:rPr>
          <w:bCs/>
          <w:u w:val="single"/>
        </w:rPr>
        <w:t xml:space="preserve"> volcanic </w:t>
      </w:r>
      <w:r w:rsidRPr="00EA32C2">
        <w:rPr>
          <w:bCs/>
          <w:highlight w:val="green"/>
          <w:u w:val="single"/>
        </w:rPr>
        <w:t>explosions</w:t>
      </w:r>
      <w:r w:rsidRPr="00EA32C2">
        <w:rPr>
          <w:sz w:val="16"/>
        </w:rPr>
        <w:t xml:space="preserve"> change our climate and </w:t>
      </w:r>
      <w:r w:rsidRPr="00EA32C2">
        <w:rPr>
          <w:bCs/>
          <w:highlight w:val="green"/>
          <w:u w:val="single"/>
        </w:rPr>
        <w:t>can</w:t>
      </w:r>
      <w:r w:rsidRPr="00EA32C2">
        <w:rPr>
          <w:bCs/>
          <w:u w:val="single"/>
        </w:rPr>
        <w:t xml:space="preserve"> easily </w:t>
      </w:r>
      <w:r w:rsidRPr="00EA32C2">
        <w:rPr>
          <w:bCs/>
          <w:highlight w:val="green"/>
          <w:u w:val="single"/>
        </w:rPr>
        <w:t>threaten</w:t>
      </w:r>
      <w:r w:rsidRPr="00EA32C2">
        <w:rPr>
          <w:sz w:val="16"/>
        </w:rPr>
        <w:t xml:space="preserve"> the security of </w:t>
      </w:r>
      <w:r w:rsidRPr="00EA32C2">
        <w:rPr>
          <w:bCs/>
          <w:highlight w:val="green"/>
          <w:u w:val="single"/>
        </w:rPr>
        <w:t>our food supply</w:t>
      </w:r>
      <w:r w:rsidRPr="00EA32C2">
        <w:rPr>
          <w:sz w:val="16"/>
        </w:rPr>
        <w:t xml:space="preserve">. Our hold on this planet is tenuous. In the present day </w:t>
      </w:r>
      <w:r w:rsidRPr="00EA32C2">
        <w:rPr>
          <w:bCs/>
          <w:highlight w:val="green"/>
          <w:u w:val="single"/>
        </w:rPr>
        <w:t>an equivalent</w:t>
      </w:r>
      <w:r w:rsidRPr="00EA32C2">
        <w:rPr>
          <w:sz w:val="16"/>
        </w:rPr>
        <w:t xml:space="preserve"> 535A.D. </w:t>
      </w:r>
      <w:r w:rsidRPr="00EA32C2">
        <w:rPr>
          <w:bCs/>
          <w:highlight w:val="green"/>
          <w:u w:val="single"/>
        </w:rPr>
        <w:lastRenderedPageBreak/>
        <w:t>explosion would</w:t>
      </w:r>
      <w:r w:rsidRPr="00EA32C2">
        <w:rPr>
          <w:sz w:val="16"/>
          <w:highlight w:val="green"/>
        </w:rPr>
        <w:t xml:space="preserve"> </w:t>
      </w:r>
      <w:r w:rsidRPr="00EA32C2">
        <w:rPr>
          <w:b/>
          <w:bCs/>
          <w:highlight w:val="green"/>
          <w:u w:val="single"/>
        </w:rPr>
        <w:t>destroy</w:t>
      </w:r>
      <w:r w:rsidRPr="00EA32C2">
        <w:rPr>
          <w:sz w:val="16"/>
        </w:rPr>
        <w:t xml:space="preserve"> much of our </w:t>
      </w:r>
      <w:r w:rsidRPr="00EA32C2">
        <w:rPr>
          <w:b/>
          <w:bCs/>
          <w:highlight w:val="green"/>
          <w:u w:val="single"/>
        </w:rPr>
        <w:t>civilisation</w:t>
      </w:r>
      <w:r w:rsidRPr="00EA32C2">
        <w:rPr>
          <w:sz w:val="16"/>
          <w:highlight w:val="green"/>
        </w:rPr>
        <w:t xml:space="preserve">. </w:t>
      </w:r>
      <w:r w:rsidRPr="00EA32C2">
        <w:rPr>
          <w:bCs/>
          <w:highlight w:val="green"/>
          <w:u w:val="single"/>
        </w:rPr>
        <w:t>Only</w:t>
      </w:r>
      <w:r w:rsidRPr="00EA32C2">
        <w:rPr>
          <w:sz w:val="16"/>
          <w:highlight w:val="green"/>
        </w:rPr>
        <w:t xml:space="preserve"> </w:t>
      </w:r>
      <w:r w:rsidRPr="00EA32C2">
        <w:rPr>
          <w:bCs/>
          <w:highlight w:val="green"/>
          <w:u w:val="single"/>
        </w:rPr>
        <w:t>those</w:t>
      </w:r>
      <w:r w:rsidRPr="00EA32C2">
        <w:rPr>
          <w:sz w:val="16"/>
          <w:highlight w:val="green"/>
        </w:rPr>
        <w:t xml:space="preserve"> </w:t>
      </w:r>
      <w:r w:rsidRPr="00EA32C2">
        <w:rPr>
          <w:bCs/>
          <w:highlight w:val="green"/>
          <w:u w:val="single"/>
        </w:rPr>
        <w:t>with ag</w:t>
      </w:r>
      <w:r w:rsidRPr="00EA32C2">
        <w:rPr>
          <w:bCs/>
          <w:u w:val="single"/>
        </w:rPr>
        <w:t xml:space="preserve">ricultural </w:t>
      </w:r>
      <w:r w:rsidRPr="00EA32C2">
        <w:rPr>
          <w:bCs/>
          <w:highlight w:val="green"/>
          <w:u w:val="single"/>
        </w:rPr>
        <w:t>tech</w:t>
      </w:r>
      <w:r w:rsidRPr="00EA32C2">
        <w:rPr>
          <w:bCs/>
          <w:u w:val="single"/>
        </w:rPr>
        <w:t>nology</w:t>
      </w:r>
      <w:r w:rsidRPr="00EA32C2">
        <w:rPr>
          <w:sz w:val="16"/>
        </w:rPr>
        <w:t xml:space="preserve"> </w:t>
      </w:r>
      <w:r w:rsidRPr="00EA32C2">
        <w:rPr>
          <w:bCs/>
          <w:u w:val="single"/>
        </w:rPr>
        <w:t xml:space="preserve">sufficiently </w:t>
      </w:r>
      <w:r w:rsidRPr="00EA32C2">
        <w:rPr>
          <w:bCs/>
          <w:highlight w:val="green"/>
          <w:u w:val="single"/>
        </w:rPr>
        <w:t>advanced</w:t>
      </w:r>
      <w:r w:rsidRPr="00EA32C2">
        <w:rPr>
          <w:sz w:val="16"/>
        </w:rPr>
        <w:t xml:space="preserve"> would </w:t>
      </w:r>
      <w:r w:rsidRPr="00EA32C2">
        <w:rPr>
          <w:bCs/>
          <w:highlight w:val="green"/>
          <w:u w:val="single"/>
        </w:rPr>
        <w:t xml:space="preserve">have a chance at </w:t>
      </w:r>
      <w:r w:rsidRPr="00EA32C2">
        <w:rPr>
          <w:b/>
          <w:bCs/>
          <w:highlight w:val="green"/>
          <w:u w:val="single"/>
        </w:rPr>
        <w:t>survival</w:t>
      </w:r>
      <w:r w:rsidRPr="00EA32C2">
        <w:rPr>
          <w:sz w:val="16"/>
        </w:rPr>
        <w:t xml:space="preserve">. </w:t>
      </w:r>
      <w:r w:rsidRPr="00EA32C2">
        <w:rPr>
          <w:bCs/>
          <w:u w:val="single"/>
        </w:rPr>
        <w:t>Colliding asteroids are another problem</w:t>
      </w:r>
      <w:r w:rsidRPr="00EA32C2">
        <w:rPr>
          <w:sz w:val="16"/>
        </w:rPr>
        <w:t xml:space="preserve"> that requires us to be forward-looking accepting that </w:t>
      </w:r>
      <w:r w:rsidRPr="00EA32C2">
        <w:rPr>
          <w:b/>
          <w:bCs/>
          <w:u w:val="single"/>
        </w:rPr>
        <w:t xml:space="preserve">technological </w:t>
      </w:r>
      <w:r w:rsidRPr="00EA32C2">
        <w:rPr>
          <w:b/>
          <w:bCs/>
          <w:highlight w:val="green"/>
          <w:u w:val="single"/>
        </w:rPr>
        <w:t>advance may be the only buffer between us and annihilation</w:t>
      </w:r>
      <w:r w:rsidRPr="00EA32C2">
        <w:rPr>
          <w:sz w:val="16"/>
        </w:rPr>
        <w:t>.</w:t>
      </w:r>
    </w:p>
    <w:p w:rsidR="006858FC" w:rsidRPr="00F70DF7" w:rsidRDefault="006858FC" w:rsidP="006858FC"/>
    <w:p w:rsidR="006858FC" w:rsidRDefault="006858FC" w:rsidP="006858FC">
      <w:pPr>
        <w:pStyle w:val="Heading4"/>
      </w:pPr>
      <w:r>
        <w:t xml:space="preserve"> [__] Immigration reform will pass now – 60 percent support, civil disobedience campaign, political capital, this year key</w:t>
      </w:r>
    </w:p>
    <w:p w:rsidR="006858FC" w:rsidRDefault="006858FC" w:rsidP="006858FC">
      <w:r>
        <w:t xml:space="preserve">Laura </w:t>
      </w:r>
      <w:r w:rsidRPr="00082DBB">
        <w:rPr>
          <w:rStyle w:val="StyleStyleBold12pt"/>
        </w:rPr>
        <w:t>Matthews</w:t>
      </w:r>
      <w:r>
        <w:t xml:space="preserve">, “2013 Immigration Reform: Another Casualty Of Government Shutdown?,” </w:t>
      </w:r>
      <w:r w:rsidRPr="00082DBB">
        <w:rPr>
          <w:rStyle w:val="StyleStyleBold12pt"/>
        </w:rPr>
        <w:t>10/10</w:t>
      </w:r>
      <w:r>
        <w:t>/</w:t>
      </w:r>
      <w:r w:rsidRPr="00082DBB">
        <w:t>13</w:t>
      </w:r>
      <w:r>
        <w:t>. http://www.ibtimes.com/2013-immigration-reform-another-casualty-government-shutdown-1421442</w:t>
      </w:r>
    </w:p>
    <w:p w:rsidR="006858FC" w:rsidRPr="00F70DF7" w:rsidRDefault="006858FC" w:rsidP="006858FC">
      <w:pPr>
        <w:rPr>
          <w:sz w:val="16"/>
        </w:rPr>
      </w:pPr>
      <w:r w:rsidRPr="00F70DF7">
        <w:rPr>
          <w:sz w:val="16"/>
        </w:rPr>
        <w:t xml:space="preserve">Before House Democrats released their comprehensive immigration reform bill last week, they, along with pro-immigration reform advocates, promised to increase pressure on House Republicans to act. But Congress is focused on other matters, with a possible U.S. sovereign default coming in a matter of days, and reforming immigration laws has lost the urgency it had some weeks ago. </w:t>
      </w:r>
      <w:r w:rsidRPr="00F70DF7">
        <w:rPr>
          <w:sz w:val="12"/>
        </w:rPr>
        <w:t>¶</w:t>
      </w:r>
      <w:r w:rsidRPr="00F70DF7">
        <w:rPr>
          <w:sz w:val="16"/>
        </w:rPr>
        <w:t xml:space="preserve"> At the moment, it appears that a 2013 immigration reform bill has become another casualty of the government shutdown, now in its 10th day, and a debt limit that must be raised by Oct. 17. However, in order </w:t>
      </w:r>
      <w:r w:rsidRPr="00082DBB">
        <w:rPr>
          <w:rStyle w:val="StyleBoldUnderline"/>
          <w:highlight w:val="yellow"/>
        </w:rPr>
        <w:t>to keep the issue alive, advocates</w:t>
      </w:r>
      <w:r w:rsidRPr="00F70DF7">
        <w:rPr>
          <w:sz w:val="16"/>
        </w:rPr>
        <w:t xml:space="preserve"> of reform </w:t>
      </w:r>
      <w:r w:rsidRPr="00082DBB">
        <w:rPr>
          <w:rStyle w:val="StyleBoldUnderline"/>
          <w:highlight w:val="yellow"/>
        </w:rPr>
        <w:t>are engaging in</w:t>
      </w:r>
      <w:r w:rsidRPr="00F70DF7">
        <w:rPr>
          <w:sz w:val="16"/>
        </w:rPr>
        <w:t xml:space="preserve"> what they call </w:t>
      </w:r>
      <w:r w:rsidRPr="00082DBB">
        <w:rPr>
          <w:rStyle w:val="StyleBoldUnderline"/>
        </w:rPr>
        <w:t xml:space="preserve">campaigns of </w:t>
      </w:r>
      <w:r w:rsidRPr="00082DBB">
        <w:rPr>
          <w:rStyle w:val="StyleBoldUnderline"/>
          <w:highlight w:val="yellow"/>
        </w:rPr>
        <w:t>civil disobedience</w:t>
      </w:r>
      <w:r w:rsidRPr="00F70DF7">
        <w:rPr>
          <w:sz w:val="16"/>
        </w:rPr>
        <w:t xml:space="preserve"> across the country.</w:t>
      </w:r>
      <w:r w:rsidRPr="00F70DF7">
        <w:rPr>
          <w:sz w:val="12"/>
        </w:rPr>
        <w:t>¶</w:t>
      </w:r>
      <w:r w:rsidRPr="00F70DF7">
        <w:rPr>
          <w:sz w:val="16"/>
        </w:rPr>
        <w:t xml:space="preserve"> </w:t>
      </w:r>
      <w:r w:rsidRPr="00F70DF7">
        <w:rPr>
          <w:sz w:val="12"/>
        </w:rPr>
        <w:t>¶</w:t>
      </w:r>
      <w:r w:rsidRPr="00F70DF7">
        <w:rPr>
          <w:sz w:val="16"/>
        </w:rPr>
        <w:t xml:space="preserve"> </w:t>
      </w:r>
      <w:r w:rsidRPr="00CF503E">
        <w:rPr>
          <w:rStyle w:val="StyleBoldUnderline"/>
        </w:rPr>
        <w:t>The latest was a march on Capitol Hill</w:t>
      </w:r>
      <w:r w:rsidRPr="00F70DF7">
        <w:rPr>
          <w:sz w:val="16"/>
        </w:rPr>
        <w:t xml:space="preserve"> on Tuesday, </w:t>
      </w:r>
      <w:r w:rsidRPr="00CF503E">
        <w:rPr>
          <w:rStyle w:val="StyleBoldUnderline"/>
        </w:rPr>
        <w:t>when eight lawmakers and more than 200 activists were arrested</w:t>
      </w:r>
      <w:r w:rsidRPr="00F70DF7">
        <w:rPr>
          <w:sz w:val="16"/>
        </w:rPr>
        <w:t xml:space="preserve"> while protesting Congress' inability to pass immigration reform. Supporters of the overhaul, like America’s Voice Executive Director Frank Sharry, have called on pro-reform House Republicans who were present at the rally to turn rhetoric into action.</w:t>
      </w:r>
      <w:r w:rsidRPr="00F70DF7">
        <w:rPr>
          <w:sz w:val="12"/>
        </w:rPr>
        <w:t>¶</w:t>
      </w:r>
      <w:r w:rsidRPr="00F70DF7">
        <w:rPr>
          <w:sz w:val="16"/>
        </w:rPr>
        <w:t xml:space="preserve"> </w:t>
      </w:r>
      <w:r w:rsidRPr="00F70DF7">
        <w:rPr>
          <w:sz w:val="12"/>
        </w:rPr>
        <w:t>¶</w:t>
      </w:r>
      <w:r w:rsidRPr="00F70DF7">
        <w:rPr>
          <w:sz w:val="16"/>
        </w:rPr>
        <w:t xml:space="preserve"> </w:t>
      </w:r>
      <w:r w:rsidRPr="00816A28">
        <w:rPr>
          <w:rStyle w:val="StyleBoldUnderline"/>
        </w:rPr>
        <w:t>“</w:t>
      </w:r>
      <w:r w:rsidRPr="00082DBB">
        <w:rPr>
          <w:rStyle w:val="StyleBoldUnderline"/>
          <w:highlight w:val="yellow"/>
        </w:rPr>
        <w:t>Lending support</w:t>
      </w:r>
      <w:r w:rsidRPr="00816A28">
        <w:rPr>
          <w:rStyle w:val="StyleBoldUnderline"/>
        </w:rPr>
        <w:t xml:space="preserve"> at rallies</w:t>
      </w:r>
      <w:r w:rsidRPr="00F70DF7">
        <w:rPr>
          <w:sz w:val="16"/>
        </w:rPr>
        <w:t xml:space="preserve"> and delivering speeches </w:t>
      </w:r>
      <w:r w:rsidRPr="00082DBB">
        <w:rPr>
          <w:rStyle w:val="StyleBoldUnderline"/>
          <w:highlight w:val="yellow"/>
        </w:rPr>
        <w:t>are</w:t>
      </w:r>
      <w:r w:rsidRPr="00F70DF7">
        <w:rPr>
          <w:sz w:val="16"/>
        </w:rPr>
        <w:t xml:space="preserve"> important </w:t>
      </w:r>
      <w:r w:rsidRPr="00816A28">
        <w:rPr>
          <w:rStyle w:val="StyleBoldUnderline"/>
        </w:rPr>
        <w:t>measures of support</w:t>
      </w:r>
      <w:r w:rsidRPr="00F70DF7">
        <w:rPr>
          <w:sz w:val="16"/>
        </w:rPr>
        <w:t>,” Sharry said in a statement, “</w:t>
      </w:r>
      <w:r w:rsidRPr="00816A28">
        <w:rPr>
          <w:rStyle w:val="StyleBoldUnderline"/>
        </w:rPr>
        <w:t xml:space="preserve">but </w:t>
      </w:r>
      <w:r w:rsidRPr="00082DBB">
        <w:rPr>
          <w:rStyle w:val="StyleBoldUnderline"/>
          <w:highlight w:val="yellow"/>
        </w:rPr>
        <w:t>only if followed</w:t>
      </w:r>
      <w:r w:rsidRPr="00816A28">
        <w:rPr>
          <w:rStyle w:val="StyleBoldUnderline"/>
        </w:rPr>
        <w:t xml:space="preserve"> and complemented </w:t>
      </w:r>
      <w:r w:rsidRPr="00082DBB">
        <w:rPr>
          <w:rStyle w:val="StyleBoldUnderline"/>
          <w:highlight w:val="yellow"/>
        </w:rPr>
        <w:t>by</w:t>
      </w:r>
      <w:r w:rsidRPr="00F70DF7">
        <w:rPr>
          <w:sz w:val="16"/>
        </w:rPr>
        <w:t xml:space="preserve"> taking real action and </w:t>
      </w:r>
      <w:r w:rsidRPr="00B3605A">
        <w:rPr>
          <w:rStyle w:val="Emphasis"/>
          <w:highlight w:val="yellow"/>
        </w:rPr>
        <w:t>expending real political capital.”</w:t>
      </w:r>
      <w:r w:rsidRPr="00816A28">
        <w:rPr>
          <w:rStyle w:val="StyleBoldUnderline"/>
        </w:rPr>
        <w:t xml:space="preserve"> </w:t>
      </w:r>
      <w:r w:rsidRPr="00F70DF7">
        <w:rPr>
          <w:rStyle w:val="StyleBoldUnderline"/>
          <w:sz w:val="12"/>
        </w:rPr>
        <w:t>¶</w:t>
      </w:r>
      <w:r w:rsidRPr="00F70DF7">
        <w:rPr>
          <w:sz w:val="16"/>
        </w:rPr>
        <w:t xml:space="preserve"> The organization's deputy director, Lynn Tramonte, said on Thursday it would be shameful if Congress spent the rest of the session trying to figure out how to pay the nation's bills.</w:t>
      </w:r>
      <w:r w:rsidRPr="00F70DF7">
        <w:rPr>
          <w:sz w:val="12"/>
        </w:rPr>
        <w:t>¶</w:t>
      </w:r>
      <w:r w:rsidRPr="00F70DF7">
        <w:rPr>
          <w:sz w:val="16"/>
        </w:rPr>
        <w:t xml:space="preserve"> </w:t>
      </w:r>
      <w:r w:rsidRPr="00F70DF7">
        <w:rPr>
          <w:sz w:val="12"/>
        </w:rPr>
        <w:t>¶</w:t>
      </w:r>
      <w:r w:rsidRPr="00F70DF7">
        <w:rPr>
          <w:sz w:val="16"/>
        </w:rPr>
        <w:t xml:space="preserve"> “I think </w:t>
      </w:r>
      <w:r w:rsidRPr="00B3605A">
        <w:rPr>
          <w:rStyle w:val="StyleBoldUnderline"/>
          <w:highlight w:val="yellow"/>
        </w:rPr>
        <w:t>we’re encouraged</w:t>
      </w:r>
      <w:r w:rsidRPr="00816A28">
        <w:rPr>
          <w:rStyle w:val="StyleBoldUnderline"/>
        </w:rPr>
        <w:t xml:space="preserve"> that the </w:t>
      </w:r>
      <w:r w:rsidRPr="00082DBB">
        <w:rPr>
          <w:rStyle w:val="StyleBoldUnderline"/>
          <w:highlight w:val="yellow"/>
        </w:rPr>
        <w:t>House leadership continue to say they want to do something</w:t>
      </w:r>
      <w:r w:rsidRPr="00F70DF7">
        <w:rPr>
          <w:sz w:val="16"/>
        </w:rPr>
        <w:t xml:space="preserve"> this year </w:t>
      </w:r>
      <w:r w:rsidRPr="00082DBB">
        <w:rPr>
          <w:rStyle w:val="StyleBoldUnderline"/>
          <w:highlight w:val="yellow"/>
        </w:rPr>
        <w:t>on immigration</w:t>
      </w:r>
      <w:r w:rsidRPr="00F70DF7">
        <w:rPr>
          <w:sz w:val="16"/>
        </w:rPr>
        <w:t>,” she said. “We’re still waiting to see proposals. ... I want to see what the policy details are as far as the outlines they’ve been talking about.”</w:t>
      </w:r>
      <w:r w:rsidRPr="00F70DF7">
        <w:rPr>
          <w:sz w:val="12"/>
        </w:rPr>
        <w:t>¶</w:t>
      </w:r>
      <w:r w:rsidRPr="00F70DF7">
        <w:rPr>
          <w:sz w:val="16"/>
        </w:rPr>
        <w:t xml:space="preserve"> </w:t>
      </w:r>
      <w:r w:rsidRPr="00F70DF7">
        <w:rPr>
          <w:sz w:val="12"/>
        </w:rPr>
        <w:t>¶</w:t>
      </w:r>
      <w:r w:rsidRPr="00F70DF7">
        <w:rPr>
          <w:sz w:val="16"/>
        </w:rPr>
        <w:t xml:space="preserve"> But </w:t>
      </w:r>
      <w:r w:rsidRPr="00816A28">
        <w:rPr>
          <w:rStyle w:val="StyleBoldUnderline"/>
        </w:rPr>
        <w:t>opponents of reform</w:t>
      </w:r>
      <w:r w:rsidRPr="00F70DF7">
        <w:rPr>
          <w:sz w:val="16"/>
        </w:rPr>
        <w:t xml:space="preserve"> -- at least the kind </w:t>
      </w:r>
      <w:r w:rsidRPr="00816A28">
        <w:rPr>
          <w:rStyle w:val="StyleBoldUnderline"/>
        </w:rPr>
        <w:t>envisioned by Democrats</w:t>
      </w:r>
      <w:r w:rsidRPr="00F70DF7">
        <w:rPr>
          <w:sz w:val="16"/>
        </w:rPr>
        <w:t xml:space="preserve">, that is, one </w:t>
      </w:r>
      <w:r w:rsidRPr="00816A28">
        <w:rPr>
          <w:rStyle w:val="StyleBoldUnderline"/>
        </w:rPr>
        <w:t>that includes</w:t>
      </w:r>
      <w:r w:rsidRPr="00F70DF7">
        <w:rPr>
          <w:sz w:val="16"/>
        </w:rPr>
        <w:t xml:space="preserve"> a path to </w:t>
      </w:r>
      <w:r w:rsidRPr="00816A28">
        <w:rPr>
          <w:rStyle w:val="StyleBoldUnderline"/>
        </w:rPr>
        <w:t>citizenship</w:t>
      </w:r>
      <w:r w:rsidRPr="00F70DF7">
        <w:rPr>
          <w:sz w:val="16"/>
        </w:rPr>
        <w:t xml:space="preserve"> for the undocumented 11 million -- </w:t>
      </w:r>
      <w:r w:rsidRPr="00816A28">
        <w:rPr>
          <w:rStyle w:val="StyleBoldUnderline"/>
        </w:rPr>
        <w:t>said</w:t>
      </w:r>
      <w:r w:rsidRPr="00F70DF7">
        <w:rPr>
          <w:sz w:val="16"/>
        </w:rPr>
        <w:t xml:space="preserve"> </w:t>
      </w:r>
      <w:r w:rsidRPr="00816A28">
        <w:rPr>
          <w:rStyle w:val="StyleBoldUnderline"/>
        </w:rPr>
        <w:t xml:space="preserve">the prospects of a bill leaving the House have been dead for some time now. </w:t>
      </w:r>
      <w:r w:rsidRPr="00082DBB">
        <w:rPr>
          <w:rStyle w:val="StyleBoldUnderline"/>
        </w:rPr>
        <w:t>Not because Americans and even opponents don’t want reform, but because there was too much optimism that a bill including</w:t>
      </w:r>
      <w:r w:rsidRPr="00F70DF7">
        <w:rPr>
          <w:sz w:val="16"/>
        </w:rPr>
        <w:t xml:space="preserve"> what they call “</w:t>
      </w:r>
      <w:r w:rsidRPr="00082DBB">
        <w:rPr>
          <w:rStyle w:val="StyleBoldUnderline"/>
        </w:rPr>
        <w:t>amnesty</w:t>
      </w:r>
      <w:r w:rsidRPr="00F70DF7">
        <w:rPr>
          <w:sz w:val="16"/>
        </w:rPr>
        <w:t xml:space="preserve">” for the undocumented </w:t>
      </w:r>
      <w:r w:rsidRPr="00082DBB">
        <w:rPr>
          <w:rStyle w:val="StyleBoldUnderline"/>
        </w:rPr>
        <w:t>could pass.</w:t>
      </w:r>
      <w:r w:rsidRPr="00F70DF7">
        <w:rPr>
          <w:rStyle w:val="StyleBoldUnderline"/>
          <w:sz w:val="12"/>
        </w:rPr>
        <w:t>¶</w:t>
      </w:r>
      <w:r>
        <w:rPr>
          <w:rStyle w:val="StyleBoldUnderline"/>
          <w:sz w:val="12"/>
        </w:rPr>
        <w:t xml:space="preserve"> </w:t>
      </w:r>
      <w:r w:rsidRPr="00F70DF7">
        <w:rPr>
          <w:sz w:val="12"/>
        </w:rPr>
        <w:t>¶</w:t>
      </w:r>
      <w:r w:rsidRPr="00F70DF7">
        <w:rPr>
          <w:sz w:val="16"/>
        </w:rPr>
        <w:t xml:space="preserve"> “Passing immigration reform (...) is something we absolutely need to do, but tying it to amnesty makes it almost impossible to get through the House,” said Dan Holler, communication director at Heritage Action, the political arm of conservative think tank Heritage Foundation.</w:t>
      </w:r>
      <w:r w:rsidRPr="00F70DF7">
        <w:rPr>
          <w:sz w:val="12"/>
        </w:rPr>
        <w:t>¶</w:t>
      </w:r>
      <w:r w:rsidRPr="00F70DF7">
        <w:rPr>
          <w:sz w:val="16"/>
        </w:rPr>
        <w:t xml:space="preserve"> </w:t>
      </w:r>
      <w:r w:rsidRPr="00F70DF7">
        <w:rPr>
          <w:sz w:val="12"/>
        </w:rPr>
        <w:t>¶</w:t>
      </w:r>
      <w:r w:rsidRPr="00F70DF7">
        <w:rPr>
          <w:sz w:val="16"/>
        </w:rPr>
        <w:t xml:space="preserve"> “The problem with the debate in Washington has been folks are insistent -- from the president to the Democrats in the Senate and including some Republicans -- that amnesty must be part of any immigration reform efforts. That’s the wrong way to go.”</w:t>
      </w:r>
      <w:r w:rsidRPr="00F70DF7">
        <w:rPr>
          <w:sz w:val="12"/>
        </w:rPr>
        <w:t>¶</w:t>
      </w:r>
      <w:r w:rsidRPr="00F70DF7">
        <w:rPr>
          <w:sz w:val="16"/>
        </w:rPr>
        <w:t xml:space="preserve"> </w:t>
      </w:r>
      <w:r w:rsidRPr="00F70DF7">
        <w:rPr>
          <w:sz w:val="12"/>
        </w:rPr>
        <w:t>¶</w:t>
      </w:r>
      <w:r w:rsidRPr="00F70DF7">
        <w:rPr>
          <w:sz w:val="16"/>
        </w:rPr>
        <w:t xml:space="preserve"> Holler said he is confident that </w:t>
      </w:r>
      <w:r w:rsidRPr="00082DBB">
        <w:rPr>
          <w:rStyle w:val="StyleBoldUnderline"/>
        </w:rPr>
        <w:t>if a path to citizenship is taken out of the equation</w:t>
      </w:r>
      <w:r w:rsidRPr="00F70DF7">
        <w:rPr>
          <w:sz w:val="16"/>
        </w:rPr>
        <w:t xml:space="preserve">, an </w:t>
      </w:r>
      <w:r w:rsidRPr="00082DBB">
        <w:rPr>
          <w:rStyle w:val="StyleBoldUnderline"/>
        </w:rPr>
        <w:t>overhaul</w:t>
      </w:r>
      <w:r w:rsidRPr="00F70DF7">
        <w:rPr>
          <w:sz w:val="16"/>
        </w:rPr>
        <w:t xml:space="preserve"> of the legal immigration system </w:t>
      </w:r>
      <w:r w:rsidRPr="00082DBB">
        <w:rPr>
          <w:rStyle w:val="StyleBoldUnderline"/>
        </w:rPr>
        <w:t xml:space="preserve">could be passed into law. </w:t>
      </w:r>
      <w:r w:rsidRPr="00F70DF7">
        <w:rPr>
          <w:rStyle w:val="StyleBoldUnderline"/>
          <w:sz w:val="12"/>
        </w:rPr>
        <w:t>¶</w:t>
      </w:r>
      <w:r>
        <w:rPr>
          <w:rStyle w:val="StyleBoldUnderline"/>
          <w:sz w:val="12"/>
        </w:rPr>
        <w:t xml:space="preserve"> </w:t>
      </w:r>
      <w:r w:rsidRPr="00F70DF7">
        <w:rPr>
          <w:sz w:val="12"/>
        </w:rPr>
        <w:t>¶</w:t>
      </w:r>
      <w:r w:rsidRPr="00F70DF7">
        <w:rPr>
          <w:sz w:val="16"/>
        </w:rPr>
        <w:t xml:space="preserve"> “So until the president is willing to take that off the table, we are going to be in this situation where there won’t be movement,” Holler said, adding that details matter in order to attract more conservatives to the cause of reform. “</w:t>
      </w:r>
      <w:r w:rsidRPr="00082DBB">
        <w:rPr>
          <w:rStyle w:val="StyleBoldUnderline"/>
        </w:rPr>
        <w:t>The whole push for immigration reform is dead because</w:t>
      </w:r>
      <w:r w:rsidRPr="00F70DF7">
        <w:rPr>
          <w:sz w:val="16"/>
        </w:rPr>
        <w:t xml:space="preserve"> President Obama’s insistence on passing </w:t>
      </w:r>
      <w:r w:rsidRPr="00082DBB">
        <w:rPr>
          <w:rStyle w:val="StyleBoldUnderline"/>
        </w:rPr>
        <w:t>amnesty</w:t>
      </w:r>
      <w:r w:rsidRPr="00F70DF7">
        <w:rPr>
          <w:sz w:val="16"/>
        </w:rPr>
        <w:t>. That’s what killed immigration reform,” he said.</w:t>
      </w:r>
      <w:r w:rsidRPr="00F70DF7">
        <w:rPr>
          <w:sz w:val="12"/>
        </w:rPr>
        <w:t>¶</w:t>
      </w:r>
      <w:r w:rsidRPr="00F70DF7">
        <w:rPr>
          <w:sz w:val="16"/>
        </w:rPr>
        <w:t xml:space="preserve"> </w:t>
      </w:r>
      <w:r w:rsidRPr="00F70DF7">
        <w:rPr>
          <w:sz w:val="12"/>
        </w:rPr>
        <w:t>¶</w:t>
      </w:r>
      <w:r w:rsidRPr="00F70DF7">
        <w:rPr>
          <w:sz w:val="16"/>
        </w:rPr>
        <w:t xml:space="preserve"> </w:t>
      </w:r>
      <w:r w:rsidRPr="00082DBB">
        <w:rPr>
          <w:rStyle w:val="StyleBoldUnderline"/>
        </w:rPr>
        <w:t>Polls show</w:t>
      </w:r>
      <w:r w:rsidRPr="00F70DF7">
        <w:rPr>
          <w:sz w:val="16"/>
        </w:rPr>
        <w:t xml:space="preserve"> that more than </w:t>
      </w:r>
      <w:r w:rsidRPr="00082DBB">
        <w:rPr>
          <w:rStyle w:val="StyleBoldUnderline"/>
          <w:highlight w:val="yellow"/>
        </w:rPr>
        <w:t>60 percent of Americans</w:t>
      </w:r>
      <w:r w:rsidRPr="00F70DF7">
        <w:rPr>
          <w:sz w:val="16"/>
        </w:rPr>
        <w:t xml:space="preserve"> would </w:t>
      </w:r>
      <w:r w:rsidRPr="00082DBB">
        <w:rPr>
          <w:rStyle w:val="StyleBoldUnderline"/>
          <w:highlight w:val="yellow"/>
        </w:rPr>
        <w:t>support legislation that provides a</w:t>
      </w:r>
      <w:r w:rsidRPr="00F70DF7">
        <w:rPr>
          <w:sz w:val="16"/>
        </w:rPr>
        <w:t xml:space="preserve"> legal </w:t>
      </w:r>
      <w:r w:rsidRPr="00082DBB">
        <w:rPr>
          <w:rStyle w:val="StyleBoldUnderline"/>
          <w:highlight w:val="yellow"/>
        </w:rPr>
        <w:t>pathway to citizenship</w:t>
      </w:r>
      <w:r w:rsidRPr="00F70DF7">
        <w:rPr>
          <w:sz w:val="16"/>
        </w:rPr>
        <w:t xml:space="preserve"> for those without papers who are already in America. </w:t>
      </w:r>
      <w:r w:rsidRPr="00082DBB">
        <w:rPr>
          <w:rStyle w:val="StyleBoldUnderline"/>
        </w:rPr>
        <w:t>Numbers like these are</w:t>
      </w:r>
      <w:r w:rsidRPr="00F70DF7">
        <w:rPr>
          <w:sz w:val="16"/>
        </w:rPr>
        <w:t xml:space="preserve"> probably </w:t>
      </w:r>
      <w:r w:rsidRPr="00082DBB">
        <w:rPr>
          <w:rStyle w:val="StyleBoldUnderline"/>
        </w:rPr>
        <w:t>why</w:t>
      </w:r>
      <w:r w:rsidRPr="00F70DF7">
        <w:rPr>
          <w:sz w:val="16"/>
        </w:rPr>
        <w:t xml:space="preserve"> some </w:t>
      </w:r>
      <w:r w:rsidRPr="00082DBB">
        <w:rPr>
          <w:rStyle w:val="StyleBoldUnderline"/>
        </w:rPr>
        <w:t>advocates aren’t ready to call it quits</w:t>
      </w:r>
      <w:r w:rsidRPr="00F70DF7">
        <w:rPr>
          <w:sz w:val="16"/>
        </w:rPr>
        <w:t xml:space="preserve"> just yet. For them, </w:t>
      </w:r>
      <w:r w:rsidRPr="00082DBB">
        <w:rPr>
          <w:rStyle w:val="StyleBoldUnderline"/>
          <w:highlight w:val="yellow"/>
        </w:rPr>
        <w:t>there is power in numbers -- both in the polls and in the rallies.</w:t>
      </w:r>
      <w:r w:rsidRPr="00F70DF7">
        <w:rPr>
          <w:rStyle w:val="StyleBoldUnderline"/>
          <w:sz w:val="12"/>
        </w:rPr>
        <w:t>¶</w:t>
      </w:r>
      <w:r>
        <w:rPr>
          <w:rStyle w:val="StyleBoldUnderline"/>
          <w:sz w:val="12"/>
        </w:rPr>
        <w:t xml:space="preserve"> </w:t>
      </w:r>
      <w:r w:rsidRPr="00F70DF7">
        <w:rPr>
          <w:sz w:val="12"/>
        </w:rPr>
        <w:t>¶</w:t>
      </w:r>
      <w:r w:rsidRPr="00F70DF7">
        <w:rPr>
          <w:sz w:val="16"/>
        </w:rPr>
        <w:t xml:space="preserve"> Take for instance Rep. Charles Rangel, D-N.Y., who was among the lawmakers arrested at the D.C. rally. Rangel told International Business Times on Tuesday that immigration reform not only brings people out of the shadows, which Rangel said “is a moral thing to do,” but that “it raises revenue” as well, as the Congressional Budget Office stated, by expanding the taxpayer base. </w:t>
      </w:r>
      <w:r w:rsidRPr="00F70DF7">
        <w:rPr>
          <w:sz w:val="12"/>
        </w:rPr>
        <w:t>¶</w:t>
      </w:r>
      <w:r w:rsidRPr="00F70DF7">
        <w:rPr>
          <w:sz w:val="16"/>
        </w:rPr>
        <w:t xml:space="preserve"> </w:t>
      </w:r>
      <w:r w:rsidRPr="00F70DF7">
        <w:rPr>
          <w:sz w:val="12"/>
        </w:rPr>
        <w:t>¶</w:t>
      </w:r>
      <w:r w:rsidRPr="00F70DF7">
        <w:rPr>
          <w:sz w:val="16"/>
        </w:rPr>
        <w:t xml:space="preserve"> Rangel represents New York’s 13th district, which includes neighborhoods with a sizable Latino population such as Harlem, Spanish Harlem and Washington Heights.</w:t>
      </w:r>
      <w:r w:rsidRPr="00F70DF7">
        <w:rPr>
          <w:sz w:val="12"/>
        </w:rPr>
        <w:t>¶</w:t>
      </w:r>
      <w:r w:rsidRPr="00F70DF7">
        <w:rPr>
          <w:sz w:val="16"/>
        </w:rPr>
        <w:t xml:space="preserve"> </w:t>
      </w:r>
      <w:r w:rsidRPr="00F70DF7">
        <w:rPr>
          <w:sz w:val="12"/>
        </w:rPr>
        <w:t>¶</w:t>
      </w:r>
      <w:r w:rsidRPr="00F70DF7">
        <w:rPr>
          <w:sz w:val="16"/>
        </w:rPr>
        <w:t xml:space="preserve"> “Quite frankly, I felt good that I was there” at the rally, Rangel said. “It’s hard to explain to my wife that I never intended to go to jail. (...) I knew what was going on but I didn’t come to the Capitol that day to get arrested. I came to support.”</w:t>
      </w:r>
      <w:r w:rsidRPr="00F70DF7">
        <w:rPr>
          <w:sz w:val="12"/>
        </w:rPr>
        <w:t>¶</w:t>
      </w:r>
      <w:r w:rsidRPr="00F70DF7">
        <w:rPr>
          <w:sz w:val="16"/>
        </w:rPr>
        <w:t xml:space="preserve"> </w:t>
      </w:r>
      <w:r w:rsidRPr="00F70DF7">
        <w:rPr>
          <w:sz w:val="12"/>
        </w:rPr>
        <w:t>¶</w:t>
      </w:r>
      <w:r w:rsidRPr="00F70DF7">
        <w:rPr>
          <w:sz w:val="16"/>
        </w:rPr>
        <w:t xml:space="preserve"> </w:t>
      </w:r>
      <w:r w:rsidRPr="00082DBB">
        <w:rPr>
          <w:rStyle w:val="StyleBoldUnderline"/>
        </w:rPr>
        <w:t>Rangel is optimistic</w:t>
      </w:r>
      <w:r w:rsidRPr="00F70DF7">
        <w:rPr>
          <w:sz w:val="16"/>
        </w:rPr>
        <w:t xml:space="preserve"> the government will reopen soon and </w:t>
      </w:r>
      <w:r w:rsidRPr="00082DBB">
        <w:rPr>
          <w:rStyle w:val="StyleBoldUnderline"/>
          <w:highlight w:val="yellow"/>
        </w:rPr>
        <w:t>cooler heads will prevail on the budget</w:t>
      </w:r>
      <w:r w:rsidRPr="00082DBB">
        <w:rPr>
          <w:rStyle w:val="StyleBoldUnderline"/>
        </w:rPr>
        <w:t xml:space="preserve"> matters, </w:t>
      </w:r>
      <w:r w:rsidRPr="00082DBB">
        <w:rPr>
          <w:rStyle w:val="StyleBoldUnderline"/>
          <w:highlight w:val="yellow"/>
        </w:rPr>
        <w:t>at which point Congress could focus</w:t>
      </w:r>
      <w:r w:rsidRPr="00082DBB">
        <w:rPr>
          <w:rStyle w:val="StyleBoldUnderline"/>
        </w:rPr>
        <w:t xml:space="preserve"> its </w:t>
      </w:r>
      <w:r w:rsidRPr="00082DBB">
        <w:rPr>
          <w:rStyle w:val="StyleBoldUnderline"/>
          <w:highlight w:val="yellow"/>
        </w:rPr>
        <w:t>attention</w:t>
      </w:r>
      <w:r w:rsidRPr="00F70DF7">
        <w:rPr>
          <w:sz w:val="16"/>
        </w:rPr>
        <w:t xml:space="preserve"> elsewhere. “I hope after taking a deep breath we can go back </w:t>
      </w:r>
      <w:r w:rsidRPr="00082DBB">
        <w:rPr>
          <w:rStyle w:val="StyleBoldUnderline"/>
          <w:highlight w:val="yellow"/>
        </w:rPr>
        <w:t>to immigration</w:t>
      </w:r>
      <w:r w:rsidRPr="00082DBB">
        <w:rPr>
          <w:rStyle w:val="StyleBoldUnderline"/>
        </w:rPr>
        <w:t xml:space="preserve"> reform</w:t>
      </w:r>
      <w:r w:rsidRPr="00F70DF7">
        <w:rPr>
          <w:sz w:val="16"/>
        </w:rPr>
        <w:t xml:space="preserve">,” he said. At that point, Rangel hopes, </w:t>
      </w:r>
      <w:r w:rsidRPr="00082DBB">
        <w:rPr>
          <w:rStyle w:val="StyleBoldUnderline"/>
          <w:highlight w:val="yellow"/>
        </w:rPr>
        <w:t>business organizations and others will</w:t>
      </w:r>
      <w:r w:rsidRPr="00082DBB">
        <w:rPr>
          <w:rStyle w:val="StyleBoldUnderline"/>
        </w:rPr>
        <w:t xml:space="preserve"> further </w:t>
      </w:r>
      <w:r w:rsidRPr="00082DBB">
        <w:rPr>
          <w:rStyle w:val="StyleBoldUnderline"/>
          <w:highlight w:val="yellow"/>
        </w:rPr>
        <w:t>increase the pressure to demand more from Congress on immigration</w:t>
      </w:r>
      <w:r w:rsidRPr="00082DBB">
        <w:rPr>
          <w:rStyle w:val="StyleBoldUnderline"/>
        </w:rPr>
        <w:t>.</w:t>
      </w:r>
      <w:r w:rsidRPr="00F70DF7">
        <w:rPr>
          <w:rStyle w:val="StyleBoldUnderline"/>
          <w:sz w:val="12"/>
        </w:rPr>
        <w:t>¶</w:t>
      </w:r>
      <w:r w:rsidRPr="00082DBB">
        <w:rPr>
          <w:rStyle w:val="StyleBoldUnderline"/>
        </w:rPr>
        <w:t xml:space="preserve"> </w:t>
      </w:r>
      <w:r w:rsidRPr="00F70DF7">
        <w:rPr>
          <w:rStyle w:val="StyleBoldUnderline"/>
          <w:sz w:val="12"/>
        </w:rPr>
        <w:t>¶</w:t>
      </w:r>
      <w:r w:rsidRPr="00082DBB">
        <w:rPr>
          <w:rStyle w:val="StyleBoldUnderline"/>
        </w:rPr>
        <w:t xml:space="preserve"> Jon Feere, a legal policy analyst at Center For Immigration Studies, thinks </w:t>
      </w:r>
      <w:r w:rsidRPr="00082DBB">
        <w:rPr>
          <w:rStyle w:val="StyleBoldUnderline"/>
          <w:highlight w:val="yellow"/>
        </w:rPr>
        <w:t>it is the intention of lawmakers</w:t>
      </w:r>
      <w:r w:rsidRPr="00082DBB">
        <w:rPr>
          <w:rStyle w:val="StyleBoldUnderline"/>
        </w:rPr>
        <w:t xml:space="preserve"> in Congress to get to reform as </w:t>
      </w:r>
      <w:r w:rsidRPr="00082DBB">
        <w:rPr>
          <w:rStyle w:val="StyleBoldUnderline"/>
          <w:highlight w:val="yellow"/>
        </w:rPr>
        <w:t>quickly</w:t>
      </w:r>
      <w:r w:rsidRPr="00082DBB">
        <w:rPr>
          <w:rStyle w:val="StyleBoldUnderline"/>
        </w:rPr>
        <w:t xml:space="preserve"> as possible</w:t>
      </w:r>
      <w:r w:rsidRPr="00F70DF7">
        <w:rPr>
          <w:sz w:val="16"/>
        </w:rPr>
        <w:t xml:space="preserve">, especially </w:t>
      </w:r>
      <w:r w:rsidRPr="00082DBB">
        <w:rPr>
          <w:rStyle w:val="StyleBoldUnderline"/>
          <w:highlight w:val="yellow"/>
        </w:rPr>
        <w:t>because they dont want to deal with the issue during an election year next year</w:t>
      </w:r>
      <w:r w:rsidRPr="00082DBB">
        <w:rPr>
          <w:rStyle w:val="StyleBoldUnderline"/>
        </w:rPr>
        <w:t>.</w:t>
      </w:r>
      <w:r w:rsidRPr="00F70DF7">
        <w:rPr>
          <w:rStyle w:val="StyleBoldUnderline"/>
          <w:sz w:val="12"/>
        </w:rPr>
        <w:t>¶</w:t>
      </w:r>
      <w:r>
        <w:rPr>
          <w:rStyle w:val="StyleBoldUnderline"/>
          <w:sz w:val="12"/>
        </w:rPr>
        <w:t xml:space="preserve"> </w:t>
      </w:r>
      <w:r w:rsidRPr="00F70DF7">
        <w:rPr>
          <w:sz w:val="12"/>
        </w:rPr>
        <w:t>¶</w:t>
      </w:r>
      <w:r w:rsidRPr="00F70DF7">
        <w:rPr>
          <w:sz w:val="16"/>
        </w:rPr>
        <w:t xml:space="preserve"> “The longer this debate over budgets and the </w:t>
      </w:r>
      <w:r w:rsidRPr="00F70DF7">
        <w:rPr>
          <w:sz w:val="16"/>
        </w:rPr>
        <w:lastRenderedPageBreak/>
        <w:t xml:space="preserve">government shutdown goes on the less time there is for a debate on an immigration bill,” Feere said. “They know </w:t>
      </w:r>
      <w:r w:rsidRPr="00082DBB">
        <w:rPr>
          <w:rStyle w:val="StyleBoldUnderline"/>
        </w:rPr>
        <w:t>the issue is way too hot to have</w:t>
      </w:r>
      <w:r w:rsidRPr="00F70DF7">
        <w:rPr>
          <w:sz w:val="16"/>
        </w:rPr>
        <w:t xml:space="preserve"> a debate about it </w:t>
      </w:r>
      <w:r w:rsidRPr="00082DBB">
        <w:rPr>
          <w:rStyle w:val="StyleBoldUnderline"/>
        </w:rPr>
        <w:t>in 2014, and many members of Congres</w:t>
      </w:r>
      <w:r w:rsidRPr="00F70DF7">
        <w:rPr>
          <w:sz w:val="16"/>
        </w:rPr>
        <w:t xml:space="preserve">s, who are </w:t>
      </w:r>
      <w:r w:rsidRPr="00082DBB">
        <w:rPr>
          <w:rStyle w:val="StyleBoldUnderline"/>
        </w:rPr>
        <w:t>up for re-election</w:t>
      </w:r>
      <w:r w:rsidRPr="00F70DF7">
        <w:rPr>
          <w:sz w:val="16"/>
        </w:rPr>
        <w:t xml:space="preserve">, fully </w:t>
      </w:r>
      <w:r w:rsidRPr="00082DBB">
        <w:rPr>
          <w:rStyle w:val="StyleBoldUnderline"/>
        </w:rPr>
        <w:t>understand</w:t>
      </w:r>
      <w:r w:rsidRPr="00F70DF7">
        <w:rPr>
          <w:sz w:val="16"/>
        </w:rPr>
        <w:t xml:space="preserve"> that </w:t>
      </w:r>
      <w:r w:rsidRPr="00082DBB">
        <w:rPr>
          <w:rStyle w:val="StyleBoldUnderline"/>
        </w:rPr>
        <w:t>doubling legal immigration</w:t>
      </w:r>
      <w:r w:rsidRPr="00F70DF7">
        <w:rPr>
          <w:sz w:val="16"/>
        </w:rPr>
        <w:t xml:space="preserve"> at time </w:t>
      </w:r>
      <w:r w:rsidRPr="00082DBB">
        <w:rPr>
          <w:rStyle w:val="StyleBoldUnderline"/>
        </w:rPr>
        <w:t>when</w:t>
      </w:r>
      <w:r w:rsidRPr="00F70DF7">
        <w:rPr>
          <w:sz w:val="16"/>
        </w:rPr>
        <w:t xml:space="preserve"> tens of millions of </w:t>
      </w:r>
      <w:r w:rsidRPr="00082DBB">
        <w:rPr>
          <w:rStyle w:val="StyleBoldUnderline"/>
        </w:rPr>
        <w:t>Americans are out of work is not</w:t>
      </w:r>
      <w:r w:rsidRPr="00F70DF7">
        <w:rPr>
          <w:sz w:val="16"/>
        </w:rPr>
        <w:t xml:space="preserve"> so </w:t>
      </w:r>
      <w:r w:rsidRPr="00082DBB">
        <w:rPr>
          <w:rStyle w:val="StyleBoldUnderline"/>
        </w:rPr>
        <w:t>popular</w:t>
      </w:r>
      <w:r w:rsidRPr="00F70DF7">
        <w:rPr>
          <w:sz w:val="16"/>
        </w:rPr>
        <w:t xml:space="preserve"> with the voters.” </w:t>
      </w:r>
    </w:p>
    <w:p w:rsidR="006858FC" w:rsidRDefault="006858FC" w:rsidP="006858FC">
      <w:r>
        <w:t xml:space="preserve"> </w:t>
      </w:r>
    </w:p>
    <w:p w:rsidR="006858FC" w:rsidRDefault="006858FC" w:rsidP="006858FC">
      <w:pPr>
        <w:pStyle w:val="Heading4"/>
      </w:pPr>
      <w:r>
        <w:t>Plan spoils working relationship and momentum that is key to passing immigration – now is key window of opportunity</w:t>
      </w:r>
    </w:p>
    <w:p w:rsidR="006858FC" w:rsidRDefault="006858FC" w:rsidP="006858FC">
      <w:r>
        <w:t xml:space="preserve">Ben </w:t>
      </w:r>
      <w:r w:rsidRPr="005414FA">
        <w:rPr>
          <w:rStyle w:val="StyleStyleBold12pt"/>
        </w:rPr>
        <w:t>Wolfgang</w:t>
      </w:r>
      <w:r>
        <w:t xml:space="preserve">, “Obama’s second-term agenda could hinge on shutdown resolution,” Washington Times, </w:t>
      </w:r>
      <w:r w:rsidRPr="005414FA">
        <w:rPr>
          <w:rStyle w:val="StyleStyleBold12pt"/>
        </w:rPr>
        <w:t>10/10</w:t>
      </w:r>
      <w:r>
        <w:t>/13. http://www.washingtontimes.com/news/2013/oct/10/obamas-second-term-agenda-could-hinge-on-shutdown-/#ixzz2i1n7uFZT</w:t>
      </w:r>
    </w:p>
    <w:p w:rsidR="006858FC" w:rsidRDefault="006858FC" w:rsidP="006858FC">
      <w:pPr>
        <w:rPr>
          <w:rStyle w:val="StyleBoldUnderline"/>
        </w:rPr>
      </w:pPr>
      <w:r w:rsidRPr="00111617">
        <w:rPr>
          <w:sz w:val="16"/>
        </w:rPr>
        <w:t xml:space="preserve">Some of </w:t>
      </w:r>
      <w:r w:rsidRPr="00816A28">
        <w:rPr>
          <w:rStyle w:val="StyleBoldUnderline"/>
        </w:rPr>
        <w:t>president's key goals hang in balance</w:t>
      </w:r>
      <w:r w:rsidRPr="00111617">
        <w:rPr>
          <w:sz w:val="12"/>
        </w:rPr>
        <w:t>¶</w:t>
      </w:r>
      <w:r w:rsidRPr="00111617">
        <w:rPr>
          <w:sz w:val="16"/>
        </w:rPr>
        <w:t xml:space="preserve"> </w:t>
      </w:r>
      <w:r w:rsidRPr="00111617">
        <w:rPr>
          <w:sz w:val="12"/>
        </w:rPr>
        <w:t>¶</w:t>
      </w:r>
      <w:r w:rsidRPr="00111617">
        <w:rPr>
          <w:sz w:val="16"/>
        </w:rPr>
        <w:t xml:space="preserve"> The eventual resolution to the government shutdown and debt-ceiling standoff carries serious consequences for the U.S. economy, but it also could make or break President Obama's second-term agenda.</w:t>
      </w:r>
      <w:r w:rsidRPr="00111617">
        <w:rPr>
          <w:sz w:val="12"/>
        </w:rPr>
        <w:t>¶</w:t>
      </w:r>
      <w:r w:rsidRPr="00111617">
        <w:rPr>
          <w:sz w:val="16"/>
        </w:rPr>
        <w:t xml:space="preserve"> </w:t>
      </w:r>
      <w:r w:rsidRPr="00111617">
        <w:rPr>
          <w:sz w:val="12"/>
        </w:rPr>
        <w:t>¶</w:t>
      </w:r>
      <w:r w:rsidRPr="00111617">
        <w:rPr>
          <w:sz w:val="16"/>
        </w:rPr>
        <w:t xml:space="preserve"> Expanded background checks on gun purchases, immigration reform and other key goals for the president over the next three years hang in the balance, analysts say, and threaten to be crowded out and ultimately relegated to the political graveyard if Mr. Obama is unable to make a deal with Republicans.</w:t>
      </w:r>
      <w:r w:rsidRPr="00111617">
        <w:rPr>
          <w:sz w:val="12"/>
        </w:rPr>
        <w:t>¶</w:t>
      </w:r>
      <w:r w:rsidRPr="00111617">
        <w:rPr>
          <w:sz w:val="16"/>
        </w:rPr>
        <w:t xml:space="preserve"> </w:t>
      </w:r>
      <w:r w:rsidRPr="00111617">
        <w:rPr>
          <w:sz w:val="12"/>
        </w:rPr>
        <w:t>¶</w:t>
      </w:r>
      <w:r w:rsidRPr="00111617">
        <w:rPr>
          <w:sz w:val="16"/>
        </w:rPr>
        <w:t xml:space="preserve"> On the flip side, </w:t>
      </w:r>
      <w:r w:rsidRPr="00816A28">
        <w:rPr>
          <w:rStyle w:val="StyleBoldUnderline"/>
          <w:highlight w:val="yellow"/>
        </w:rPr>
        <w:t>the president could emerge</w:t>
      </w:r>
      <w:r w:rsidRPr="005414FA">
        <w:rPr>
          <w:rStyle w:val="StyleBoldUnderline"/>
        </w:rPr>
        <w:t xml:space="preserve"> from the current impasse </w:t>
      </w:r>
      <w:r w:rsidRPr="00816A28">
        <w:rPr>
          <w:rStyle w:val="StyleBoldUnderline"/>
          <w:highlight w:val="yellow"/>
        </w:rPr>
        <w:t>with renewed political capital and a stronger hand to</w:t>
      </w:r>
      <w:r w:rsidRPr="005414FA">
        <w:rPr>
          <w:rStyle w:val="StyleBoldUnderline"/>
        </w:rPr>
        <w:t xml:space="preserve"> help </w:t>
      </w:r>
      <w:r w:rsidRPr="00816A28">
        <w:rPr>
          <w:rStyle w:val="StyleBoldUnderline"/>
          <w:highlight w:val="yellow"/>
        </w:rPr>
        <w:t>shepherd his aims through Congress</w:t>
      </w:r>
      <w:r w:rsidRPr="00111617">
        <w:rPr>
          <w:sz w:val="16"/>
        </w:rPr>
        <w:t>.</w:t>
      </w:r>
      <w:r w:rsidRPr="00111617">
        <w:rPr>
          <w:sz w:val="12"/>
        </w:rPr>
        <w:t>¶</w:t>
      </w:r>
      <w:r w:rsidRPr="00111617">
        <w:rPr>
          <w:sz w:val="16"/>
        </w:rPr>
        <w:t xml:space="preserve"> </w:t>
      </w:r>
      <w:r w:rsidRPr="00111617">
        <w:rPr>
          <w:sz w:val="12"/>
        </w:rPr>
        <w:t>¶</w:t>
      </w:r>
      <w:r w:rsidRPr="00111617">
        <w:rPr>
          <w:sz w:val="16"/>
        </w:rPr>
        <w:t xml:space="preserve"> "It depends on how this plays out He's got three years left. One spinout of the likely resolution is the possibility of creating that big deal — the grand bargain — which itself would be quite an achievement," said Bruce Buchanan, a political-science professor at the University of Texas at Austin and a specialist in the presidency and public policy.</w:t>
      </w:r>
      <w:r w:rsidRPr="00111617">
        <w:rPr>
          <w:sz w:val="12"/>
        </w:rPr>
        <w:t>¶</w:t>
      </w:r>
      <w:r w:rsidRPr="00111617">
        <w:rPr>
          <w:sz w:val="16"/>
        </w:rPr>
        <w:t xml:space="preserve"> </w:t>
      </w:r>
      <w:r w:rsidRPr="00111617">
        <w:rPr>
          <w:sz w:val="12"/>
        </w:rPr>
        <w:t>¶</w:t>
      </w:r>
      <w:r w:rsidRPr="00111617">
        <w:rPr>
          <w:sz w:val="16"/>
        </w:rPr>
        <w:t xml:space="preserve"> "And after that, you'll still have two years of his agenda left, but you're running out the clock and getting into lame-duck status," he added. "</w:t>
      </w:r>
      <w:r w:rsidRPr="005414FA">
        <w:rPr>
          <w:rStyle w:val="StyleBoldUnderline"/>
        </w:rPr>
        <w:t>It's an open question whether controversial stuff like immigration reform is going to have a new shelf life, or especially gun control But if</w:t>
      </w:r>
      <w:r w:rsidRPr="00111617">
        <w:rPr>
          <w:sz w:val="16"/>
        </w:rPr>
        <w:t xml:space="preserve"> this explodes and </w:t>
      </w:r>
      <w:r w:rsidRPr="005414FA">
        <w:rPr>
          <w:rStyle w:val="StyleBoldUnderline"/>
        </w:rPr>
        <w:t>there's ill will, then all bets are off."</w:t>
      </w:r>
      <w:r w:rsidRPr="00111617">
        <w:rPr>
          <w:rStyle w:val="StyleBoldUnderline"/>
          <w:sz w:val="12"/>
        </w:rPr>
        <w:t>¶</w:t>
      </w:r>
      <w:r>
        <w:rPr>
          <w:rStyle w:val="StyleBoldUnderline"/>
          <w:sz w:val="12"/>
        </w:rPr>
        <w:t xml:space="preserve"> </w:t>
      </w:r>
      <w:r w:rsidRPr="00111617">
        <w:rPr>
          <w:sz w:val="12"/>
        </w:rPr>
        <w:t>¶</w:t>
      </w:r>
      <w:r w:rsidRPr="00111617">
        <w:rPr>
          <w:sz w:val="16"/>
        </w:rPr>
        <w:t xml:space="preserve"> In recent days, Mr. Obama has reiterated that he is asking for nothing from Republicans in exchange for reopening the federal government — which has had its nonessential functions closed for 10 days — and raising the nation's debt ceiling, a limit the U.S. is expected to hit as soon as next week.</w:t>
      </w:r>
      <w:r w:rsidRPr="00111617">
        <w:rPr>
          <w:sz w:val="12"/>
        </w:rPr>
        <w:t>¶</w:t>
      </w:r>
      <w:r w:rsidRPr="00111617">
        <w:rPr>
          <w:sz w:val="16"/>
        </w:rPr>
        <w:t xml:space="preserve"> </w:t>
      </w:r>
      <w:r w:rsidRPr="00111617">
        <w:rPr>
          <w:sz w:val="12"/>
        </w:rPr>
        <w:t>¶</w:t>
      </w:r>
      <w:r w:rsidRPr="00111617">
        <w:rPr>
          <w:sz w:val="16"/>
        </w:rPr>
        <w:t xml:space="preserve"> Mr. Obama specifically has cited background checks for gun purchases and immigration reform as two issues he feels passionately about but has refused to include in current negotiations with House Republicans.</w:t>
      </w:r>
      <w:r w:rsidRPr="00111617">
        <w:rPr>
          <w:sz w:val="12"/>
        </w:rPr>
        <w:t>¶</w:t>
      </w:r>
      <w:r w:rsidRPr="00111617">
        <w:rPr>
          <w:sz w:val="16"/>
        </w:rPr>
        <w:t xml:space="preserve"> </w:t>
      </w:r>
      <w:r w:rsidRPr="00111617">
        <w:rPr>
          <w:sz w:val="12"/>
        </w:rPr>
        <w:t>¶</w:t>
      </w:r>
      <w:r w:rsidRPr="00111617">
        <w:rPr>
          <w:sz w:val="16"/>
        </w:rPr>
        <w:t xml:space="preserve"> </w:t>
      </w:r>
      <w:r w:rsidRPr="00816A28">
        <w:rPr>
          <w:rStyle w:val="StyleBoldUnderline"/>
        </w:rPr>
        <w:t>The viability</w:t>
      </w:r>
      <w:r w:rsidRPr="00111617">
        <w:rPr>
          <w:sz w:val="16"/>
        </w:rPr>
        <w:t xml:space="preserve"> of those goals, along with reforms to the nation's student loan system, spending on infrastructure and research, and other matters, </w:t>
      </w:r>
      <w:r w:rsidRPr="00816A28">
        <w:rPr>
          <w:rStyle w:val="StyleBoldUnderline"/>
        </w:rPr>
        <w:t>rests with how the next few weeks play out in Washington.</w:t>
      </w:r>
      <w:r w:rsidRPr="00111617">
        <w:rPr>
          <w:rStyle w:val="StyleBoldUnderline"/>
          <w:sz w:val="12"/>
        </w:rPr>
        <w:t>¶</w:t>
      </w:r>
      <w:r>
        <w:rPr>
          <w:rStyle w:val="StyleBoldUnderline"/>
          <w:sz w:val="12"/>
        </w:rPr>
        <w:t xml:space="preserve"> </w:t>
      </w:r>
      <w:r w:rsidRPr="00111617">
        <w:rPr>
          <w:sz w:val="12"/>
        </w:rPr>
        <w:t>¶</w:t>
      </w:r>
      <w:r w:rsidRPr="00111617">
        <w:rPr>
          <w:sz w:val="16"/>
        </w:rPr>
        <w:t xml:space="preserve"> On Thursday, the administration expressed openness to a Republican proposal that would offer a short-term increase in the nation's debt limit but would keep the government partially shut down.</w:t>
      </w:r>
      <w:r w:rsidRPr="00111617">
        <w:rPr>
          <w:sz w:val="12"/>
        </w:rPr>
        <w:t>¶</w:t>
      </w:r>
      <w:r w:rsidRPr="00111617">
        <w:rPr>
          <w:sz w:val="16"/>
        </w:rPr>
        <w:t xml:space="preserve"> </w:t>
      </w:r>
      <w:r w:rsidRPr="00111617">
        <w:rPr>
          <w:sz w:val="12"/>
        </w:rPr>
        <w:t>¶</w:t>
      </w:r>
      <w:r w:rsidRPr="00111617">
        <w:rPr>
          <w:sz w:val="16"/>
        </w:rPr>
        <w:t xml:space="preserve"> Such a deal presumably would offer both sides time to work together on a larger agreement.</w:t>
      </w:r>
      <w:r w:rsidRPr="00111617">
        <w:rPr>
          <w:sz w:val="12"/>
        </w:rPr>
        <w:t>¶</w:t>
      </w:r>
      <w:r w:rsidRPr="00111617">
        <w:rPr>
          <w:sz w:val="16"/>
        </w:rPr>
        <w:t xml:space="preserve"> </w:t>
      </w:r>
      <w:r w:rsidRPr="00111617">
        <w:rPr>
          <w:sz w:val="12"/>
        </w:rPr>
        <w:t>¶</w:t>
      </w:r>
      <w:r w:rsidRPr="00111617">
        <w:rPr>
          <w:sz w:val="16"/>
        </w:rPr>
        <w:t xml:space="preserve"> The White House repeatedly has said it's willing to engage in such big-picture budget talks with the GOP, but only after the current crises have passed. If and when those </w:t>
      </w:r>
      <w:r w:rsidRPr="005414FA">
        <w:rPr>
          <w:rStyle w:val="StyleBoldUnderline"/>
        </w:rPr>
        <w:t>talks begin</w:t>
      </w:r>
      <w:r w:rsidRPr="00111617">
        <w:rPr>
          <w:sz w:val="16"/>
        </w:rPr>
        <w:t xml:space="preserve">, Mr. </w:t>
      </w:r>
      <w:r w:rsidRPr="005414FA">
        <w:rPr>
          <w:rStyle w:val="StyleBoldUnderline"/>
        </w:rPr>
        <w:t>Obama</w:t>
      </w:r>
      <w:r w:rsidRPr="00111617">
        <w:rPr>
          <w:sz w:val="16"/>
        </w:rPr>
        <w:t xml:space="preserve"> has </w:t>
      </w:r>
      <w:r w:rsidRPr="005414FA">
        <w:rPr>
          <w:rStyle w:val="StyleBoldUnderline"/>
        </w:rPr>
        <w:t>indicated</w:t>
      </w:r>
      <w:r w:rsidRPr="00111617">
        <w:rPr>
          <w:sz w:val="16"/>
        </w:rPr>
        <w:t xml:space="preserve"> that parts of </w:t>
      </w:r>
      <w:r w:rsidRPr="005414FA">
        <w:rPr>
          <w:rStyle w:val="StyleBoldUnderline"/>
        </w:rPr>
        <w:t>his second-term wish list will be on the table.</w:t>
      </w:r>
      <w:r w:rsidRPr="00111617">
        <w:rPr>
          <w:rStyle w:val="StyleBoldUnderline"/>
          <w:sz w:val="12"/>
        </w:rPr>
        <w:t>¶</w:t>
      </w:r>
      <w:r>
        <w:rPr>
          <w:rStyle w:val="StyleBoldUnderline"/>
          <w:sz w:val="12"/>
        </w:rPr>
        <w:t xml:space="preserve"> </w:t>
      </w:r>
      <w:r w:rsidRPr="00111617">
        <w:rPr>
          <w:sz w:val="12"/>
        </w:rPr>
        <w:t>¶</w:t>
      </w:r>
      <w:r w:rsidRPr="00111617">
        <w:rPr>
          <w:sz w:val="16"/>
        </w:rPr>
        <w:t xml:space="preserve"> </w:t>
      </w:r>
      <w:r w:rsidRPr="005414FA">
        <w:rPr>
          <w:rStyle w:val="StyleBoldUnderline"/>
        </w:rPr>
        <w:t>"I'll talk about ways to improve the health care system</w:t>
      </w:r>
      <w:r w:rsidRPr="00111617">
        <w:rPr>
          <w:sz w:val="16"/>
        </w:rPr>
        <w:t xml:space="preserve">. I'll talk about ways we can </w:t>
      </w:r>
      <w:r w:rsidRPr="005414FA">
        <w:rPr>
          <w:rStyle w:val="StyleBoldUnderline"/>
        </w:rPr>
        <w:t>shrink</w:t>
      </w:r>
      <w:r w:rsidRPr="00111617">
        <w:rPr>
          <w:sz w:val="16"/>
        </w:rPr>
        <w:t xml:space="preserve"> our long-term </w:t>
      </w:r>
      <w:r w:rsidRPr="005414FA">
        <w:rPr>
          <w:rStyle w:val="StyleBoldUnderline"/>
        </w:rPr>
        <w:t>deficits</w:t>
      </w:r>
      <w:r w:rsidRPr="00111617">
        <w:rPr>
          <w:sz w:val="16"/>
        </w:rPr>
        <w:t>. I'll also want to talk about how we're going to help</w:t>
      </w:r>
      <w:r w:rsidRPr="005414FA">
        <w:rPr>
          <w:rStyle w:val="StyleBoldUnderline"/>
        </w:rPr>
        <w:t xml:space="preserve"> the middle class and strengthen early childhood education and improve </w:t>
      </w:r>
      <w:r w:rsidRPr="00111617">
        <w:rPr>
          <w:sz w:val="16"/>
        </w:rPr>
        <w:t xml:space="preserve">our </w:t>
      </w:r>
      <w:r w:rsidRPr="005414FA">
        <w:rPr>
          <w:rStyle w:val="StyleBoldUnderline"/>
        </w:rPr>
        <w:t>infrastructure and research and development</w:t>
      </w:r>
      <w:r w:rsidRPr="00111617">
        <w:rPr>
          <w:sz w:val="16"/>
        </w:rPr>
        <w:t>. There are a whole bunch of things I want to talk about," Mr. Obama said earlier this week when he addressed reporters in the White House briefing room.</w:t>
      </w:r>
      <w:r w:rsidRPr="00111617">
        <w:rPr>
          <w:sz w:val="12"/>
        </w:rPr>
        <w:t>¶</w:t>
      </w:r>
      <w:r w:rsidRPr="00111617">
        <w:rPr>
          <w:sz w:val="16"/>
        </w:rPr>
        <w:t xml:space="preserve"> </w:t>
      </w:r>
      <w:r w:rsidRPr="00111617">
        <w:rPr>
          <w:sz w:val="12"/>
        </w:rPr>
        <w:t>¶</w:t>
      </w:r>
      <w:r w:rsidRPr="00111617">
        <w:rPr>
          <w:sz w:val="16"/>
        </w:rPr>
        <w:t xml:space="preserve"> For now, however, all of those issues continue to be overshadowed by partisan bickering and fiscal gridlock.</w:t>
      </w:r>
      <w:r w:rsidRPr="00111617">
        <w:rPr>
          <w:sz w:val="12"/>
        </w:rPr>
        <w:t>¶</w:t>
      </w:r>
      <w:r w:rsidRPr="00111617">
        <w:rPr>
          <w:sz w:val="16"/>
        </w:rPr>
        <w:t xml:space="preserve"> </w:t>
      </w:r>
      <w:r w:rsidRPr="00111617">
        <w:rPr>
          <w:sz w:val="12"/>
        </w:rPr>
        <w:t>¶</w:t>
      </w:r>
      <w:r w:rsidRPr="00111617">
        <w:rPr>
          <w:sz w:val="16"/>
        </w:rPr>
        <w:t xml:space="preserve"> </w:t>
      </w:r>
      <w:r w:rsidRPr="005414FA">
        <w:rPr>
          <w:rStyle w:val="StyleBoldUnderline"/>
        </w:rPr>
        <w:t>Even before the current fiscal crisis began, it</w:t>
      </w:r>
      <w:r w:rsidRPr="00111617">
        <w:rPr>
          <w:sz w:val="16"/>
        </w:rPr>
        <w:t xml:space="preserve"> already </w:t>
      </w:r>
      <w:r w:rsidRPr="005414FA">
        <w:rPr>
          <w:rStyle w:val="StyleBoldUnderline"/>
        </w:rPr>
        <w:t xml:space="preserve">was an uphill battle for the White House to push through measures such as gun control and immigration reform; the fact that they've been pushed to the back burner makes it even more </w:t>
      </w:r>
      <w:r w:rsidRPr="00816A28">
        <w:rPr>
          <w:rStyle w:val="StyleBoldUnderline"/>
        </w:rPr>
        <w:t>difficult, though not impossible, for</w:t>
      </w:r>
      <w:r w:rsidRPr="005414FA">
        <w:rPr>
          <w:rStyle w:val="StyleBoldUnderline"/>
        </w:rPr>
        <w:t xml:space="preserve"> them to come to fruition</w:t>
      </w:r>
      <w:r w:rsidRPr="00816A28">
        <w:rPr>
          <w:rStyle w:val="StyleBoldUnderline"/>
        </w:rPr>
        <w:t>.</w:t>
      </w:r>
      <w:r w:rsidRPr="00111617">
        <w:rPr>
          <w:rStyle w:val="StyleBoldUnderline"/>
          <w:sz w:val="12"/>
        </w:rPr>
        <w:t>¶</w:t>
      </w:r>
      <w:r w:rsidRPr="00816A28">
        <w:rPr>
          <w:rStyle w:val="StyleBoldUnderline"/>
        </w:rPr>
        <w:t xml:space="preserve"> </w:t>
      </w:r>
      <w:r w:rsidRPr="00111617">
        <w:rPr>
          <w:rStyle w:val="StyleBoldUnderline"/>
          <w:sz w:val="12"/>
        </w:rPr>
        <w:t>¶</w:t>
      </w:r>
      <w:r w:rsidRPr="00816A28">
        <w:rPr>
          <w:rStyle w:val="StyleBoldUnderline"/>
        </w:rPr>
        <w:t xml:space="preserve"> "It's very hard, especially in a second term. But </w:t>
      </w:r>
      <w:r w:rsidRPr="00816A28">
        <w:rPr>
          <w:rStyle w:val="StyleBoldUnderline"/>
          <w:highlight w:val="yellow"/>
        </w:rPr>
        <w:t>this situation is unusual</w:t>
      </w:r>
      <w:r w:rsidRPr="00816A28">
        <w:rPr>
          <w:rStyle w:val="StyleBoldUnderline"/>
        </w:rPr>
        <w:t>. While [</w:t>
      </w:r>
      <w:r w:rsidRPr="00816A28">
        <w:rPr>
          <w:rStyle w:val="StyleBoldUnderline"/>
          <w:highlight w:val="yellow"/>
        </w:rPr>
        <w:t>the</w:t>
      </w:r>
      <w:r w:rsidRPr="00816A28">
        <w:rPr>
          <w:rStyle w:val="StyleBoldUnderline"/>
        </w:rPr>
        <w:t xml:space="preserve"> current </w:t>
      </w:r>
      <w:r w:rsidRPr="00816A28">
        <w:rPr>
          <w:rStyle w:val="StyleBoldUnderline"/>
          <w:highlight w:val="yellow"/>
        </w:rPr>
        <w:t>standoff</w:t>
      </w:r>
      <w:r w:rsidRPr="00816A28">
        <w:rPr>
          <w:rStyle w:val="StyleBoldUnderline"/>
        </w:rPr>
        <w:t xml:space="preserve">] could have a horrible ending, if it </w:t>
      </w:r>
      <w:r w:rsidRPr="00816A28">
        <w:rPr>
          <w:rStyle w:val="StyleBoldUnderline"/>
          <w:highlight w:val="yellow"/>
        </w:rPr>
        <w:t>has</w:t>
      </w:r>
      <w:r w:rsidRPr="00816A28">
        <w:rPr>
          <w:rStyle w:val="StyleBoldUnderline"/>
        </w:rPr>
        <w:t xml:space="preserve"> anything like </w:t>
      </w:r>
      <w:r w:rsidRPr="00816A28">
        <w:rPr>
          <w:rStyle w:val="StyleBoldUnderline"/>
          <w:highlight w:val="yellow"/>
        </w:rPr>
        <w:t>a workable ending</w:t>
      </w:r>
      <w:r w:rsidRPr="00111617">
        <w:rPr>
          <w:sz w:val="16"/>
        </w:rPr>
        <w:t xml:space="preserve">, it </w:t>
      </w:r>
      <w:r w:rsidRPr="00816A28">
        <w:rPr>
          <w:rStyle w:val="StyleBoldUnderline"/>
          <w:highlight w:val="yellow"/>
        </w:rPr>
        <w:t>could create</w:t>
      </w:r>
      <w:r w:rsidRPr="00111617">
        <w:rPr>
          <w:sz w:val="16"/>
        </w:rPr>
        <w:t xml:space="preserve"> a bit of </w:t>
      </w:r>
      <w:r w:rsidRPr="00816A28">
        <w:rPr>
          <w:rStyle w:val="StyleBoldUnderline"/>
          <w:highlight w:val="yellow"/>
        </w:rPr>
        <w:t>momentum</w:t>
      </w:r>
      <w:r w:rsidRPr="00111617">
        <w:rPr>
          <w:sz w:val="16"/>
        </w:rPr>
        <w:t>," Mr. Buchanan said. "</w:t>
      </w:r>
      <w:r w:rsidRPr="00816A28">
        <w:rPr>
          <w:rStyle w:val="StyleBoldUnderline"/>
        </w:rPr>
        <w:t xml:space="preserve">If there is an agreement to get past the debt ceiling and shutdown </w:t>
      </w:r>
      <w:r w:rsidRPr="00816A28">
        <w:rPr>
          <w:rStyle w:val="StyleBoldUnderline"/>
          <w:highlight w:val="yellow"/>
        </w:rPr>
        <w:t>they may</w:t>
      </w:r>
      <w:r w:rsidRPr="00816A28">
        <w:rPr>
          <w:rStyle w:val="StyleBoldUnderline"/>
        </w:rPr>
        <w:t xml:space="preserve"> have </w:t>
      </w:r>
      <w:r w:rsidRPr="00816A28">
        <w:rPr>
          <w:rStyle w:val="StyleBoldUnderline"/>
          <w:highlight w:val="yellow"/>
        </w:rPr>
        <w:t>developed a working relationship that could be continued</w:t>
      </w:r>
      <w:r w:rsidRPr="00816A28">
        <w:rPr>
          <w:rStyle w:val="StyleBoldUnderline"/>
        </w:rPr>
        <w:t>."</w:t>
      </w:r>
      <w:r w:rsidRPr="00111617">
        <w:rPr>
          <w:rStyle w:val="StyleBoldUnderline"/>
          <w:sz w:val="12"/>
        </w:rPr>
        <w:t>¶</w:t>
      </w:r>
      <w:r w:rsidRPr="00816A28">
        <w:rPr>
          <w:rStyle w:val="StyleBoldUnderline"/>
        </w:rPr>
        <w:t xml:space="preserve"> </w:t>
      </w:r>
      <w:r w:rsidRPr="00111617">
        <w:rPr>
          <w:rStyle w:val="StyleBoldUnderline"/>
          <w:sz w:val="12"/>
        </w:rPr>
        <w:t>¶</w:t>
      </w:r>
      <w:r w:rsidRPr="00816A28">
        <w:rPr>
          <w:rStyle w:val="StyleBoldUnderline"/>
        </w:rPr>
        <w:t xml:space="preserve"> The</w:t>
      </w:r>
      <w:r w:rsidRPr="00111617">
        <w:rPr>
          <w:sz w:val="16"/>
        </w:rPr>
        <w:t xml:space="preserve"> </w:t>
      </w:r>
      <w:r w:rsidRPr="005414FA">
        <w:rPr>
          <w:rStyle w:val="StyleBoldUnderline"/>
        </w:rPr>
        <w:t>gun control</w:t>
      </w:r>
      <w:r w:rsidRPr="00111617">
        <w:rPr>
          <w:sz w:val="16"/>
        </w:rPr>
        <w:t xml:space="preserve"> issue </w:t>
      </w:r>
      <w:r w:rsidRPr="005414FA">
        <w:rPr>
          <w:rStyle w:val="StyleBoldUnderline"/>
        </w:rPr>
        <w:t>is especially daunting</w:t>
      </w:r>
      <w:r w:rsidRPr="00111617">
        <w:rPr>
          <w:sz w:val="16"/>
        </w:rPr>
        <w:t xml:space="preserve">, according to analysts. </w:t>
      </w:r>
      <w:r w:rsidRPr="005414FA">
        <w:rPr>
          <w:rStyle w:val="StyleBoldUnderline"/>
        </w:rPr>
        <w:t>Previous attempts</w:t>
      </w:r>
      <w:r w:rsidRPr="00111617">
        <w:rPr>
          <w:sz w:val="16"/>
        </w:rPr>
        <w:t xml:space="preserve"> to pass expanded background checks </w:t>
      </w:r>
      <w:r w:rsidRPr="005414FA">
        <w:rPr>
          <w:rStyle w:val="StyleBoldUnderline"/>
        </w:rPr>
        <w:t>failed</w:t>
      </w:r>
      <w:r w:rsidRPr="00111617">
        <w:rPr>
          <w:sz w:val="16"/>
        </w:rPr>
        <w:t xml:space="preserve"> in </w:t>
      </w:r>
      <w:r w:rsidRPr="005414FA">
        <w:rPr>
          <w:rStyle w:val="StyleBoldUnderline"/>
        </w:rPr>
        <w:t>the Senate, despite</w:t>
      </w:r>
      <w:r w:rsidRPr="00111617">
        <w:rPr>
          <w:sz w:val="16"/>
        </w:rPr>
        <w:t xml:space="preserve"> some bipartisan support and Mr. </w:t>
      </w:r>
      <w:r w:rsidRPr="005414FA">
        <w:rPr>
          <w:rStyle w:val="StyleBoldUnderline"/>
        </w:rPr>
        <w:t>Obama's repeated use of the bully pulpit</w:t>
      </w:r>
      <w:r w:rsidRPr="00111617">
        <w:rPr>
          <w:sz w:val="16"/>
        </w:rPr>
        <w:t>. It has been made even harder since gun-rights supporters recently showed their power at the ballot box by recalling two Colorado state senators who helped pass gun restrictions.</w:t>
      </w:r>
      <w:r w:rsidRPr="00111617">
        <w:rPr>
          <w:sz w:val="12"/>
        </w:rPr>
        <w:t>¶</w:t>
      </w:r>
      <w:r w:rsidRPr="00111617">
        <w:rPr>
          <w:sz w:val="16"/>
        </w:rPr>
        <w:t xml:space="preserve"> </w:t>
      </w:r>
      <w:r w:rsidRPr="00111617">
        <w:rPr>
          <w:sz w:val="12"/>
        </w:rPr>
        <w:t>¶</w:t>
      </w:r>
      <w:r w:rsidRPr="00111617">
        <w:rPr>
          <w:sz w:val="16"/>
        </w:rPr>
        <w:t xml:space="preserve"> </w:t>
      </w:r>
      <w:r w:rsidRPr="005414FA">
        <w:rPr>
          <w:rStyle w:val="StyleBoldUnderline"/>
        </w:rPr>
        <w:t>But</w:t>
      </w:r>
      <w:r w:rsidRPr="00111617">
        <w:rPr>
          <w:sz w:val="16"/>
        </w:rPr>
        <w:t xml:space="preserve"> on </w:t>
      </w:r>
      <w:r w:rsidRPr="00816A28">
        <w:rPr>
          <w:rStyle w:val="StyleBoldUnderline"/>
          <w:highlight w:val="yellow"/>
        </w:rPr>
        <w:t>immigration</w:t>
      </w:r>
      <w:r w:rsidRPr="00111617">
        <w:rPr>
          <w:sz w:val="16"/>
        </w:rPr>
        <w:t xml:space="preserve"> reform, </w:t>
      </w:r>
      <w:r w:rsidRPr="00816A28">
        <w:rPr>
          <w:rStyle w:val="StyleBoldUnderline"/>
          <w:highlight w:val="yellow"/>
        </w:rPr>
        <w:t>supporters</w:t>
      </w:r>
      <w:r w:rsidRPr="00111617">
        <w:rPr>
          <w:sz w:val="16"/>
        </w:rPr>
        <w:t xml:space="preserve"> still </w:t>
      </w:r>
      <w:r w:rsidRPr="00816A28">
        <w:rPr>
          <w:rStyle w:val="StyleBoldUnderline"/>
          <w:highlight w:val="yellow"/>
        </w:rPr>
        <w:t>see a window of opportunity</w:t>
      </w:r>
      <w:r w:rsidRPr="00111617">
        <w:rPr>
          <w:sz w:val="16"/>
        </w:rPr>
        <w:t xml:space="preserve"> coming later this year </w:t>
      </w:r>
      <w:r w:rsidRPr="00816A28">
        <w:rPr>
          <w:rStyle w:val="StyleBoldUnderline"/>
          <w:highlight w:val="yellow"/>
        </w:rPr>
        <w:t>and don't believe</w:t>
      </w:r>
      <w:r w:rsidRPr="005414FA">
        <w:rPr>
          <w:rStyle w:val="StyleBoldUnderline"/>
        </w:rPr>
        <w:t xml:space="preserve"> the current </w:t>
      </w:r>
      <w:r w:rsidRPr="00816A28">
        <w:rPr>
          <w:rStyle w:val="StyleBoldUnderline"/>
          <w:highlight w:val="yellow"/>
        </w:rPr>
        <w:t>animosity</w:t>
      </w:r>
      <w:r w:rsidRPr="00111617">
        <w:rPr>
          <w:sz w:val="16"/>
        </w:rPr>
        <w:t xml:space="preserve"> between the administration and House Republicans necessarily </w:t>
      </w:r>
      <w:r w:rsidRPr="00816A28">
        <w:rPr>
          <w:rStyle w:val="StyleBoldUnderline"/>
          <w:highlight w:val="yellow"/>
        </w:rPr>
        <w:t>means the issue is dead.</w:t>
      </w:r>
    </w:p>
    <w:p w:rsidR="006858FC" w:rsidRDefault="006858FC" w:rsidP="006858FC">
      <w:pPr>
        <w:pStyle w:val="Heading4"/>
      </w:pPr>
      <w:r>
        <w:lastRenderedPageBreak/>
        <w:t>Obama’s political capital key to passage of immigration reform</w:t>
      </w:r>
    </w:p>
    <w:p w:rsidR="006858FC" w:rsidRDefault="006858FC" w:rsidP="006858FC">
      <w:r>
        <w:t xml:space="preserve">Laura </w:t>
      </w:r>
      <w:r w:rsidRPr="001F3948">
        <w:rPr>
          <w:rStyle w:val="StyleStyleBold12pt"/>
        </w:rPr>
        <w:t>Matthews, 10/16/2013</w:t>
      </w:r>
      <w:r>
        <w:t xml:space="preserve"> (staff writer, “2013 Immigration Reform Bill: 'I'm Going To Push To Call A Vote,' Says Obama,” </w:t>
      </w:r>
      <w:hyperlink r:id="rId26" w:history="1">
        <w:r w:rsidRPr="007942FB">
          <w:rPr>
            <w:rStyle w:val="Hyperlink"/>
          </w:rPr>
          <w:t>http://www.ibtimes.com/2013-immigration-reform-bill-im-going-push-call-vote-says-obama-1429220</w:t>
        </w:r>
      </w:hyperlink>
      <w:r>
        <w:t>, Accessed 10/17/2013, rwg)</w:t>
      </w:r>
    </w:p>
    <w:p w:rsidR="006858FC" w:rsidRDefault="006858FC" w:rsidP="006858FC">
      <w:pPr>
        <w:rPr>
          <w:rStyle w:val="StyleBoldUnderline"/>
        </w:rPr>
      </w:pPr>
      <w:r w:rsidRPr="00240EB6">
        <w:rPr>
          <w:sz w:val="16"/>
        </w:rPr>
        <w:t xml:space="preserve">Still, </w:t>
      </w:r>
      <w:r w:rsidRPr="00240EB6">
        <w:rPr>
          <w:rStyle w:val="StyleBoldUnderline"/>
          <w:highlight w:val="yellow"/>
        </w:rPr>
        <w:t xml:space="preserve">pro-immigration advocates are hopeful they can attain their goal soon. “With </w:t>
      </w:r>
      <w:r w:rsidRPr="00240EB6">
        <w:rPr>
          <w:rStyle w:val="Emphasis"/>
          <w:highlight w:val="yellow"/>
        </w:rPr>
        <w:t>more prodding from the president</w:t>
      </w:r>
      <w:r w:rsidRPr="00240EB6">
        <w:rPr>
          <w:rStyle w:val="StyleBoldUnderline"/>
          <w:highlight w:val="yellow"/>
        </w:rPr>
        <w:t xml:space="preserve"> and the American people</w:t>
      </w:r>
      <w:r w:rsidRPr="00240EB6">
        <w:rPr>
          <w:sz w:val="16"/>
        </w:rPr>
        <w:t>,” Gutierrez said, “</w:t>
      </w:r>
      <w:r w:rsidRPr="00240EB6">
        <w:rPr>
          <w:rStyle w:val="Emphasis"/>
          <w:highlight w:val="yellow"/>
        </w:rPr>
        <w:t>we can get immigration reform legislation passed</w:t>
      </w:r>
      <w:r w:rsidRPr="00240EB6">
        <w:rPr>
          <w:rStyle w:val="StyleBoldUnderline"/>
          <w:highlight w:val="yellow"/>
        </w:rPr>
        <w:t xml:space="preserve"> in the House and signed into law.”</w:t>
      </w:r>
    </w:p>
    <w:p w:rsidR="006858FC" w:rsidRPr="000F47E6" w:rsidRDefault="006858FC" w:rsidP="006858FC">
      <w:pPr>
        <w:pStyle w:val="Heading4"/>
      </w:pPr>
      <w:r>
        <w:t>Framing issue—</w:t>
      </w:r>
      <w:r w:rsidRPr="00362E50">
        <w:rPr>
          <w:u w:val="single"/>
        </w:rPr>
        <w:t>capital gets it through</w:t>
      </w:r>
      <w:r>
        <w:t xml:space="preserve">—the plan drains his capital and destroys his agenda </w:t>
      </w:r>
      <w:r w:rsidRPr="00362E50">
        <w:rPr>
          <w:u w:val="single"/>
        </w:rPr>
        <w:t>prioritization</w:t>
      </w:r>
    </w:p>
    <w:p w:rsidR="006858FC" w:rsidRDefault="006858FC" w:rsidP="006858FC">
      <w:r w:rsidRPr="00E22131">
        <w:t xml:space="preserve">Chris </w:t>
      </w:r>
      <w:r w:rsidRPr="00E22131">
        <w:rPr>
          <w:rStyle w:val="StyleStyleBold12pt"/>
        </w:rPr>
        <w:t>Cillizza</w:t>
      </w:r>
      <w:r w:rsidRPr="00E22131">
        <w:t xml:space="preserve">, WaPo, </w:t>
      </w:r>
      <w:r w:rsidRPr="00E22131">
        <w:rPr>
          <w:rStyle w:val="StyleStyleBold12pt"/>
        </w:rPr>
        <w:t>1/21</w:t>
      </w:r>
      <w:r w:rsidRPr="00E22131">
        <w:t>/13, President Obama’s second term starts today. It ends sooner than you think., www.washingtonpost.com/blogs/the-fix/wp/2013/01/21/president-obama-second-term-starts-today-it-ends-in-sooner-than-you-think/</w:t>
      </w:r>
    </w:p>
    <w:p w:rsidR="006858FC" w:rsidRDefault="006858FC" w:rsidP="006858FC">
      <w:pPr>
        <w:rPr>
          <w:sz w:val="16"/>
        </w:rPr>
      </w:pPr>
      <w:r w:rsidRPr="00986061">
        <w:rPr>
          <w:sz w:val="16"/>
        </w:rPr>
        <w:t xml:space="preserve">At the moment, President </w:t>
      </w:r>
      <w:r w:rsidRPr="00A45ECE">
        <w:rPr>
          <w:rStyle w:val="Emphasis"/>
          <w:highlight w:val="yellow"/>
        </w:rPr>
        <w:t>Obama is at the height of his political influence</w:t>
      </w:r>
      <w:r w:rsidRPr="00986061">
        <w:rPr>
          <w:sz w:val="16"/>
        </w:rPr>
        <w:t xml:space="preserve">. He is less than three months removed from a convincing reelection victory and freed from concerns about ever having to run for office again. </w:t>
      </w:r>
      <w:r w:rsidRPr="00A45ECE">
        <w:rPr>
          <w:rStyle w:val="StyleBoldUnderline"/>
          <w:highlight w:val="yellow"/>
        </w:rPr>
        <w:t>He is coming off of two</w:t>
      </w:r>
      <w:r w:rsidRPr="00644A34">
        <w:rPr>
          <w:rStyle w:val="StyleBoldUnderline"/>
        </w:rPr>
        <w:t xml:space="preserve"> straight </w:t>
      </w:r>
      <w:r w:rsidRPr="00A45ECE">
        <w:rPr>
          <w:rStyle w:val="StyleBoldUnderline"/>
          <w:highlight w:val="yellow"/>
        </w:rPr>
        <w:t>legislative wins</w:t>
      </w:r>
      <w:r w:rsidRPr="00986061">
        <w:rPr>
          <w:sz w:val="16"/>
        </w:rPr>
        <w:t xml:space="preserve"> — fiscal cliff and debt ceiling — </w:t>
      </w:r>
      <w:r w:rsidRPr="00A45ECE">
        <w:rPr>
          <w:rStyle w:val="StyleBoldUnderline"/>
          <w:highlight w:val="yellow"/>
        </w:rPr>
        <w:t>and has a</w:t>
      </w:r>
      <w:r w:rsidRPr="00644A34">
        <w:rPr>
          <w:rStyle w:val="StyleBoldUnderline"/>
        </w:rPr>
        <w:t xml:space="preserve"> </w:t>
      </w:r>
      <w:r w:rsidRPr="00A45ECE">
        <w:rPr>
          <w:rStyle w:val="StyleBoldUnderline"/>
          <w:highlight w:val="yellow"/>
        </w:rPr>
        <w:t>huge polling edge</w:t>
      </w:r>
      <w:r w:rsidRPr="00644A34">
        <w:rPr>
          <w:rStyle w:val="StyleBoldUnderline"/>
        </w:rPr>
        <w:t xml:space="preserve"> over his congressional Republican adversaries</w:t>
      </w:r>
      <w:r w:rsidRPr="00986061">
        <w:rPr>
          <w:sz w:val="16"/>
        </w:rPr>
        <w:t xml:space="preserve">. That means that </w:t>
      </w:r>
      <w:r w:rsidRPr="00644A34">
        <w:rPr>
          <w:rStyle w:val="StyleBoldUnderline"/>
        </w:rPr>
        <w:t>now is the time for Obama to move on his major legislative priorities</w:t>
      </w:r>
      <w:r w:rsidRPr="00986061">
        <w:rPr>
          <w:sz w:val="16"/>
        </w:rPr>
        <w:t xml:space="preserve"> — the first of which appears to be winning some sort of tightening of existing gun laws in the wake of the Newtown, Conn., tragedy. </w:t>
      </w:r>
      <w:r w:rsidRPr="00A45ECE">
        <w:rPr>
          <w:rStyle w:val="Emphasis"/>
          <w:highlight w:val="yellow"/>
        </w:rPr>
        <w:t>Obama</w:t>
      </w:r>
      <w:r w:rsidRPr="00986061">
        <w:rPr>
          <w:sz w:val="16"/>
        </w:rPr>
        <w:t xml:space="preserve"> also </w:t>
      </w:r>
      <w:r w:rsidRPr="00A45ECE">
        <w:rPr>
          <w:rStyle w:val="Emphasis"/>
          <w:highlight w:val="yellow"/>
        </w:rPr>
        <w:t>seems</w:t>
      </w:r>
      <w:r w:rsidRPr="00644A34">
        <w:rPr>
          <w:rStyle w:val="Emphasis"/>
        </w:rPr>
        <w:t xml:space="preserve"> </w:t>
      </w:r>
      <w:r w:rsidRPr="00A45ECE">
        <w:rPr>
          <w:rStyle w:val="Emphasis"/>
          <w:highlight w:val="yellow"/>
        </w:rPr>
        <w:t>likely to push on immigration</w:t>
      </w:r>
      <w:r w:rsidRPr="00986061">
        <w:rPr>
          <w:sz w:val="16"/>
        </w:rPr>
        <w:t xml:space="preserve">. And then there is the triple-headed economic monster: sequestration, a potential government shutdown and the debt ceiling. </w:t>
      </w:r>
      <w:r w:rsidRPr="00A45ECE">
        <w:rPr>
          <w:rStyle w:val="StyleBoldUnderline"/>
          <w:highlight w:val="yellow"/>
        </w:rPr>
        <w:t>The president must choose</w:t>
      </w:r>
      <w:r w:rsidRPr="00644A34">
        <w:rPr>
          <w:rStyle w:val="StyleBoldUnderline"/>
        </w:rPr>
        <w:t xml:space="preserve"> carefully </w:t>
      </w:r>
      <w:r w:rsidRPr="00A45ECE">
        <w:rPr>
          <w:rStyle w:val="StyleBoldUnderline"/>
          <w:highlight w:val="yellow"/>
        </w:rPr>
        <w:t>how hard he</w:t>
      </w:r>
      <w:r w:rsidRPr="00913457">
        <w:rPr>
          <w:rStyle w:val="StyleBoldUnderline"/>
        </w:rPr>
        <w:t xml:space="preserve"> </w:t>
      </w:r>
      <w:r w:rsidRPr="00A45ECE">
        <w:rPr>
          <w:rStyle w:val="StyleBoldUnderline"/>
          <w:highlight w:val="yellow"/>
        </w:rPr>
        <w:t>pushes</w:t>
      </w:r>
      <w:r w:rsidRPr="00913457">
        <w:rPr>
          <w:rStyle w:val="StyleBoldUnderline"/>
        </w:rPr>
        <w:t xml:space="preserve"> on each of his priorities</w:t>
      </w:r>
      <w:r w:rsidRPr="00986061">
        <w:rPr>
          <w:sz w:val="16"/>
        </w:rPr>
        <w:t xml:space="preserve"> — and </w:t>
      </w:r>
      <w:r w:rsidRPr="00AF2CBE">
        <w:rPr>
          <w:sz w:val="16"/>
        </w:rPr>
        <w:t xml:space="preserve">for how long. Much of </w:t>
      </w:r>
      <w:r w:rsidRPr="00AF2CBE">
        <w:rPr>
          <w:rStyle w:val="StyleBoldUnderline"/>
        </w:rPr>
        <w:t xml:space="preserve">his first term </w:t>
      </w:r>
      <w:r w:rsidRPr="00AF2CBE">
        <w:rPr>
          <w:sz w:val="16"/>
        </w:rPr>
        <w:t xml:space="preserve">— </w:t>
      </w:r>
      <w:r w:rsidRPr="00AF2CBE">
        <w:rPr>
          <w:rStyle w:val="StyleBoldUnderline"/>
        </w:rPr>
        <w:t xml:space="preserve">and the </w:t>
      </w:r>
      <w:r w:rsidRPr="00AF2CBE">
        <w:rPr>
          <w:rStyle w:val="Emphasis"/>
        </w:rPr>
        <w:t>political capital</w:t>
      </w:r>
      <w:r w:rsidRPr="00AF2CBE">
        <w:rPr>
          <w:rStyle w:val="StyleBoldUnderline"/>
        </w:rPr>
        <w:t xml:space="preserve"> he brought into it </w:t>
      </w:r>
      <w:r w:rsidRPr="00AF2CBE">
        <w:rPr>
          <w:sz w:val="16"/>
        </w:rPr>
        <w:t xml:space="preserve">— </w:t>
      </w:r>
      <w:r w:rsidRPr="00AF2CBE">
        <w:rPr>
          <w:rStyle w:val="StyleBoldUnderline"/>
        </w:rPr>
        <w:t>was spent on fights</w:t>
      </w:r>
      <w:r w:rsidRPr="00986061">
        <w:rPr>
          <w:sz w:val="16"/>
        </w:rPr>
        <w:t xml:space="preserve"> over the economic stimulus package and his health-care plan. </w:t>
      </w:r>
      <w:r w:rsidRPr="00A45ECE">
        <w:rPr>
          <w:rStyle w:val="StyleBoldUnderline"/>
          <w:highlight w:val="yellow"/>
        </w:rPr>
        <w:t>While</w:t>
      </w:r>
      <w:r w:rsidRPr="00986061">
        <w:rPr>
          <w:sz w:val="16"/>
        </w:rPr>
        <w:t xml:space="preserve"> both of those legislative </w:t>
      </w:r>
      <w:r w:rsidRPr="00A45ECE">
        <w:rPr>
          <w:rStyle w:val="StyleBoldUnderline"/>
          <w:highlight w:val="yellow"/>
        </w:rPr>
        <w:t xml:space="preserve">initiatives became law, it was at </w:t>
      </w:r>
      <w:r w:rsidRPr="00A45ECE">
        <w:rPr>
          <w:rStyle w:val="Emphasis"/>
          <w:highlight w:val="yellow"/>
        </w:rPr>
        <w:t>considerable political</w:t>
      </w:r>
      <w:r w:rsidRPr="00644A34">
        <w:rPr>
          <w:rStyle w:val="Emphasis"/>
        </w:rPr>
        <w:t xml:space="preserve"> </w:t>
      </w:r>
      <w:r w:rsidRPr="00A45ECE">
        <w:rPr>
          <w:rStyle w:val="Emphasis"/>
          <w:highlight w:val="yellow"/>
        </w:rPr>
        <w:t>cost</w:t>
      </w:r>
      <w:r w:rsidRPr="00A45ECE">
        <w:rPr>
          <w:rStyle w:val="StyleBoldUnderline"/>
          <w:highlight w:val="yellow"/>
        </w:rPr>
        <w:t xml:space="preserve"> to Obama</w:t>
      </w:r>
      <w:r w:rsidRPr="00986061">
        <w:rPr>
          <w:sz w:val="16"/>
        </w:rPr>
        <w:t xml:space="preserve"> and his party — </w:t>
      </w:r>
      <w:r w:rsidRPr="00A45ECE">
        <w:rPr>
          <w:rStyle w:val="StyleBoldUnderline"/>
          <w:highlight w:val="yellow"/>
        </w:rPr>
        <w:t>and</w:t>
      </w:r>
      <w:r w:rsidRPr="00644A34">
        <w:rPr>
          <w:rStyle w:val="StyleBoldUnderline"/>
        </w:rPr>
        <w:t xml:space="preserve"> </w:t>
      </w:r>
      <w:r w:rsidRPr="00A45ECE">
        <w:rPr>
          <w:rStyle w:val="StyleBoldUnderline"/>
          <w:highlight w:val="yellow"/>
        </w:rPr>
        <w:t xml:space="preserve">at the </w:t>
      </w:r>
      <w:r w:rsidRPr="00A45ECE">
        <w:rPr>
          <w:rStyle w:val="Emphasis"/>
          <w:highlight w:val="yellow"/>
        </w:rPr>
        <w:t>expense of other priorities</w:t>
      </w:r>
      <w:r w:rsidRPr="00644A34">
        <w:rPr>
          <w:rStyle w:val="StyleBoldUnderline"/>
        </w:rPr>
        <w:t xml:space="preserve"> </w:t>
      </w:r>
      <w:r w:rsidRPr="00986061">
        <w:rPr>
          <w:sz w:val="16"/>
        </w:rPr>
        <w:t xml:space="preserve">like energy, for example. No matter what pieces of the Obama agenda mentioned above make it through Congress </w:t>
      </w:r>
      <w:r w:rsidRPr="00644A34">
        <w:rPr>
          <w:rStyle w:val="StyleBoldUnderline"/>
        </w:rPr>
        <w:t>as spring turns to summer in 2014</w:t>
      </w:r>
      <w:r w:rsidRPr="00986061">
        <w:rPr>
          <w:sz w:val="16"/>
        </w:rPr>
        <w:t xml:space="preserve">, the attention of the political world will turn away from legislative fights and to the coming midterm campaign. (Prepare to hear a lot about the so-called “six-year itch” election.) In expectation of that election, </w:t>
      </w:r>
      <w:r w:rsidRPr="00644A34">
        <w:rPr>
          <w:rStyle w:val="StyleBoldUnderline"/>
        </w:rPr>
        <w:t>Congress will avoid any sort of major legislative action</w:t>
      </w:r>
      <w:r w:rsidRPr="00986061">
        <w:rPr>
          <w:sz w:val="16"/>
        </w:rPr>
        <w:t xml:space="preserve"> from the summer on as both parties seek to avoid exposure </w:t>
      </w:r>
      <w:r w:rsidRPr="00644A34">
        <w:rPr>
          <w:rStyle w:val="StyleBoldUnderline"/>
        </w:rPr>
        <w:t>as they make their case to voters in the fall.</w:t>
      </w:r>
      <w:r>
        <w:rPr>
          <w:rStyle w:val="StyleBoldUnderline"/>
        </w:rPr>
        <w:t xml:space="preserve"> </w:t>
      </w:r>
      <w:r w:rsidRPr="00986061">
        <w:rPr>
          <w:sz w:val="16"/>
        </w:rPr>
        <w:t xml:space="preserve">Once the midterms end, the 2016 presidential race, which is already showing signs of getting started, will burst out into the open with a few candidates likely declaring their intent to run by the close of 2014. With the race expected to be open on both sides — assuming Vice President Biden decides not to run — the level of interest in the contest to come will be substantial. (Human nature dictates that we love the next big thing more than the current big thing.) </w:t>
      </w:r>
      <w:r w:rsidRPr="00644A34">
        <w:rPr>
          <w:rStyle w:val="StyleBoldUnderline"/>
        </w:rPr>
        <w:t xml:space="preserve">Add it all up and what you get is this: </w:t>
      </w:r>
      <w:r w:rsidRPr="00344366">
        <w:rPr>
          <w:rStyle w:val="StyleBoldUnderline"/>
          <w:highlight w:val="yellow"/>
        </w:rPr>
        <w:t>By</w:t>
      </w:r>
      <w:r w:rsidRPr="00644A34">
        <w:rPr>
          <w:rStyle w:val="StyleBoldUnderline"/>
        </w:rPr>
        <w:t xml:space="preserve"> the start of </w:t>
      </w:r>
      <w:r w:rsidRPr="00344366">
        <w:rPr>
          <w:rStyle w:val="StyleBoldUnderline"/>
          <w:highlight w:val="yellow"/>
        </w:rPr>
        <w:t>2015</w:t>
      </w:r>
      <w:r w:rsidRPr="00644A34">
        <w:rPr>
          <w:rStyle w:val="StyleBoldUnderline"/>
        </w:rPr>
        <w:t xml:space="preserve">, </w:t>
      </w:r>
      <w:r w:rsidRPr="00344366">
        <w:rPr>
          <w:rStyle w:val="StyleBoldUnderline"/>
          <w:highlight w:val="yellow"/>
        </w:rPr>
        <w:t>Obama’s power to drive his legislative agenda will be significantly less</w:t>
      </w:r>
      <w:r w:rsidRPr="00986061">
        <w:rPr>
          <w:sz w:val="16"/>
        </w:rPr>
        <w:t xml:space="preserve"> than it is today. </w:t>
      </w:r>
      <w:r w:rsidRPr="00644A34">
        <w:rPr>
          <w:rStyle w:val="StyleBoldUnderline"/>
        </w:rPr>
        <w:t>What his second term meant</w:t>
      </w:r>
      <w:r w:rsidRPr="00986061">
        <w:rPr>
          <w:sz w:val="16"/>
        </w:rPr>
        <w:t xml:space="preserve"> (or didn’t) </w:t>
      </w:r>
      <w:r w:rsidRPr="00644A34">
        <w:rPr>
          <w:rStyle w:val="StyleBoldUnderline"/>
        </w:rPr>
        <w:t>will have already be largely determined by then</w:t>
      </w:r>
      <w:r w:rsidRPr="00344366">
        <w:rPr>
          <w:rStyle w:val="StyleBoldUnderline"/>
        </w:rPr>
        <w:t>. The president has 18 months</w:t>
      </w:r>
      <w:r w:rsidRPr="00344366">
        <w:rPr>
          <w:sz w:val="16"/>
        </w:rPr>
        <w:t>,</w:t>
      </w:r>
      <w:r w:rsidRPr="00986061">
        <w:rPr>
          <w:sz w:val="16"/>
        </w:rPr>
        <w:t xml:space="preserve"> then — give or take a few </w:t>
      </w:r>
      <w:r w:rsidRPr="00344366">
        <w:rPr>
          <w:sz w:val="16"/>
        </w:rPr>
        <w:t xml:space="preserve">months — </w:t>
      </w:r>
      <w:r w:rsidRPr="00344366">
        <w:rPr>
          <w:rStyle w:val="StyleBoldUnderline"/>
        </w:rPr>
        <w:t xml:space="preserve">to build out his political legacy. Which means </w:t>
      </w:r>
      <w:r w:rsidRPr="00A45ECE">
        <w:rPr>
          <w:rStyle w:val="Emphasis"/>
          <w:highlight w:val="yellow"/>
        </w:rPr>
        <w:t>he needs to get moving</w:t>
      </w:r>
      <w:r w:rsidRPr="00644A34">
        <w:rPr>
          <w:rStyle w:val="Emphasis"/>
        </w:rPr>
        <w:t xml:space="preserve"> as </w:t>
      </w:r>
      <w:r w:rsidRPr="00A45ECE">
        <w:rPr>
          <w:rStyle w:val="Emphasis"/>
          <w:highlight w:val="yellow"/>
        </w:rPr>
        <w:t>quickly</w:t>
      </w:r>
      <w:r w:rsidRPr="00644A34">
        <w:rPr>
          <w:rStyle w:val="Emphasis"/>
        </w:rPr>
        <w:t xml:space="preserve"> as possible</w:t>
      </w:r>
      <w:r w:rsidRPr="00986061">
        <w:rPr>
          <w:sz w:val="16"/>
        </w:rPr>
        <w:t xml:space="preserve"> </w:t>
      </w:r>
      <w:r w:rsidRPr="00644A34">
        <w:rPr>
          <w:rStyle w:val="StyleBoldUnderline"/>
        </w:rPr>
        <w:t>o</w:t>
      </w:r>
      <w:r w:rsidRPr="00A45ECE">
        <w:rPr>
          <w:rStyle w:val="StyleBoldUnderline"/>
          <w:highlight w:val="yellow"/>
        </w:rPr>
        <w:t xml:space="preserve">r run the risk of running out of political power </w:t>
      </w:r>
      <w:r w:rsidRPr="00B9658B">
        <w:rPr>
          <w:rStyle w:val="StyleBoldUnderline"/>
        </w:rPr>
        <w:t>before he can get done</w:t>
      </w:r>
      <w:r w:rsidRPr="00986061">
        <w:rPr>
          <w:sz w:val="16"/>
        </w:rPr>
        <w:t xml:space="preserve"> even most of </w:t>
      </w:r>
      <w:r w:rsidRPr="00644A34">
        <w:rPr>
          <w:rStyle w:val="StyleBoldUnderline"/>
        </w:rPr>
        <w:t>what he hopes</w:t>
      </w:r>
      <w:r w:rsidRPr="00986061">
        <w:rPr>
          <w:sz w:val="16"/>
        </w:rPr>
        <w:t xml:space="preserve"> will round out his presidency in this second term.</w:t>
      </w:r>
    </w:p>
    <w:p w:rsidR="006858FC" w:rsidRPr="002E55DC" w:rsidRDefault="006858FC" w:rsidP="006858FC">
      <w:pPr>
        <w:pStyle w:val="Heading4"/>
      </w:pPr>
      <w:r>
        <w:t>Obama’s capital is key</w:t>
      </w:r>
    </w:p>
    <w:p w:rsidR="006858FC" w:rsidRPr="004931B6" w:rsidRDefault="006858FC" w:rsidP="006858FC">
      <w:r w:rsidRPr="008D4388">
        <w:rPr>
          <w:rStyle w:val="StyleStyleBold12pt"/>
        </w:rPr>
        <w:t>Shifter, 12/27</w:t>
      </w:r>
      <w:r>
        <w:rPr>
          <w:rStyle w:val="StyleStyleBold12pt"/>
        </w:rPr>
        <w:t>/2012</w:t>
      </w:r>
      <w:r w:rsidRPr="004931B6">
        <w:t xml:space="preserve"> --- adjunct professor of Latin American politics at Georgetown University’s School of Foreign Service  (12/27/2012, Michael, Revista Ideel, “Will Obama Kick the Can Down the Road?” </w:t>
      </w:r>
      <w:hyperlink r:id="rId27" w:history="1">
        <w:r w:rsidRPr="004931B6">
          <w:rPr>
            <w:rStyle w:val="Hyperlink"/>
            <w:sz w:val="14"/>
          </w:rPr>
          <w:t>http://www.thedialogue.org/page.cfm?pageID=32&amp;pubID=3186</w:t>
        </w:r>
      </w:hyperlink>
      <w:r w:rsidRPr="004931B6">
        <w:t>)</w:t>
      </w:r>
      <w:r>
        <w:t xml:space="preserve"> CMR</w:t>
      </w:r>
    </w:p>
    <w:p w:rsidR="006858FC" w:rsidRDefault="006858FC" w:rsidP="006858FC">
      <w:pPr>
        <w:rPr>
          <w:sz w:val="14"/>
        </w:rPr>
      </w:pPr>
      <w:r w:rsidRPr="00183F45">
        <w:rPr>
          <w:rStyle w:val="StyleBoldUnderline"/>
          <w:highlight w:val="yellow"/>
        </w:rPr>
        <w:t>There is</w:t>
      </w:r>
      <w:r w:rsidRPr="00183F45">
        <w:rPr>
          <w:sz w:val="14"/>
          <w:highlight w:val="yellow"/>
        </w:rPr>
        <w:t>,</w:t>
      </w:r>
      <w:r w:rsidRPr="004931B6">
        <w:rPr>
          <w:sz w:val="14"/>
        </w:rPr>
        <w:t xml:space="preserve"> however, </w:t>
      </w:r>
      <w:r w:rsidRPr="00183F45">
        <w:rPr>
          <w:rStyle w:val="StyleBoldUnderline"/>
          <w:highlight w:val="yellow"/>
        </w:rPr>
        <w:t>a notable change in Obama’s style compared to the first term. He is far more confident</w:t>
      </w:r>
      <w:r w:rsidRPr="004931B6">
        <w:rPr>
          <w:sz w:val="14"/>
        </w:rPr>
        <w:t xml:space="preserve"> and is proclaiming clear positions on key issues, such as raising tax rates on the most wealthy.</w:t>
      </w:r>
      <w:r>
        <w:rPr>
          <w:sz w:val="14"/>
        </w:rPr>
        <w:t xml:space="preserve"> </w:t>
      </w:r>
      <w:r w:rsidRPr="004931B6">
        <w:rPr>
          <w:sz w:val="14"/>
        </w:rPr>
        <w:t>Previously, Obama had been quite passive and would ask the Congress to present him with a proposal.</w:t>
      </w:r>
      <w:r>
        <w:rPr>
          <w:sz w:val="14"/>
        </w:rPr>
        <w:t xml:space="preserve"> </w:t>
      </w:r>
      <w:r w:rsidRPr="004931B6">
        <w:rPr>
          <w:sz w:val="14"/>
        </w:rPr>
        <w:t xml:space="preserve">Today, </w:t>
      </w:r>
      <w:r w:rsidRPr="00183F45">
        <w:rPr>
          <w:rStyle w:val="StyleBoldUnderline"/>
          <w:highlight w:val="yellow"/>
        </w:rPr>
        <w:t xml:space="preserve">buoyed by a decisive win in November and more enthusiastic and </w:t>
      </w:r>
      <w:r w:rsidRPr="00183F45">
        <w:rPr>
          <w:rStyle w:val="StyleBoldUnderline"/>
          <w:highlight w:val="yellow"/>
        </w:rPr>
        <w:lastRenderedPageBreak/>
        <w:t xml:space="preserve">expectant Democratic supporters, Obama is </w:t>
      </w:r>
      <w:r w:rsidRPr="00183F45">
        <w:rPr>
          <w:rStyle w:val="Emphasis"/>
          <w:highlight w:val="yellow"/>
        </w:rPr>
        <w:t>more inclined to take the initiative</w:t>
      </w:r>
      <w:r w:rsidRPr="00183F45">
        <w:rPr>
          <w:rStyle w:val="StyleBoldUnderline"/>
          <w:highlight w:val="yellow"/>
        </w:rPr>
        <w:t xml:space="preserve"> and draw some clear lines</w:t>
      </w:r>
      <w:r w:rsidRPr="003D6301">
        <w:rPr>
          <w:rStyle w:val="StyleBoldUnderline"/>
        </w:rPr>
        <w:t>.</w:t>
      </w:r>
      <w:r w:rsidRPr="00183F45">
        <w:rPr>
          <w:sz w:val="12"/>
        </w:rPr>
        <w:t xml:space="preserve">¶ </w:t>
      </w:r>
      <w:r w:rsidRPr="004931B6">
        <w:rPr>
          <w:sz w:val="14"/>
        </w:rPr>
        <w:t>How the “fiscal cliff” question is managed and ultimately resolved will likely shape the tenor and climate for Obama’s second-term agenda.</w:t>
      </w:r>
      <w:r>
        <w:rPr>
          <w:sz w:val="14"/>
        </w:rPr>
        <w:t xml:space="preserve"> </w:t>
      </w:r>
      <w:r w:rsidRPr="004931B6">
        <w:rPr>
          <w:sz w:val="14"/>
        </w:rPr>
        <w:t>If it leaves a bitter taste, then the rest of Obama’s domestic priorities will be more difficult to achieve.</w:t>
      </w:r>
      <w:r>
        <w:rPr>
          <w:sz w:val="14"/>
        </w:rPr>
        <w:t xml:space="preserve"> </w:t>
      </w:r>
      <w:r w:rsidRPr="004931B6">
        <w:rPr>
          <w:sz w:val="14"/>
        </w:rPr>
        <w:t>If both parties think they gained something in the bargain, prospects for results in other areas will improve.</w:t>
      </w:r>
      <w:r w:rsidRPr="00183F45">
        <w:rPr>
          <w:sz w:val="12"/>
        </w:rPr>
        <w:t xml:space="preserve">¶ </w:t>
      </w:r>
      <w:r w:rsidRPr="004931B6">
        <w:rPr>
          <w:sz w:val="14"/>
        </w:rPr>
        <w:t xml:space="preserve">Not surprisingly, </w:t>
      </w:r>
      <w:r w:rsidRPr="00183F45">
        <w:rPr>
          <w:rStyle w:val="StyleBoldUnderline"/>
          <w:highlight w:val="yellow"/>
        </w:rPr>
        <w:t xml:space="preserve">Obama has been explicit that reforming the US’s shameful and broken immigration system will be a </w:t>
      </w:r>
      <w:r w:rsidRPr="00183F45">
        <w:rPr>
          <w:rStyle w:val="Emphasis"/>
          <w:highlight w:val="yellow"/>
        </w:rPr>
        <w:t>top priority</w:t>
      </w:r>
      <w:r w:rsidRPr="00183F45">
        <w:rPr>
          <w:rStyle w:val="StyleBoldUnderline"/>
          <w:highlight w:val="yellow"/>
        </w:rPr>
        <w:t xml:space="preserve"> in his second term</w:t>
      </w:r>
      <w:r w:rsidRPr="00183F45">
        <w:rPr>
          <w:sz w:val="14"/>
          <w:highlight w:val="yellow"/>
        </w:rPr>
        <w:t xml:space="preserve">. </w:t>
      </w:r>
      <w:r w:rsidRPr="00183F45">
        <w:rPr>
          <w:rStyle w:val="StyleBoldUnderline"/>
          <w:highlight w:val="yellow"/>
        </w:rPr>
        <w:t xml:space="preserve">There is every indication that he intends to use some of his </w:t>
      </w:r>
      <w:r w:rsidRPr="00183F45">
        <w:rPr>
          <w:rStyle w:val="Emphasis"/>
          <w:highlight w:val="yellow"/>
        </w:rPr>
        <w:t>precious political capital</w:t>
      </w:r>
      <w:r w:rsidRPr="004931B6">
        <w:rPr>
          <w:sz w:val="14"/>
        </w:rPr>
        <w:t xml:space="preserve"> – especially in the first year – </w:t>
      </w:r>
      <w:r w:rsidRPr="00183F45">
        <w:rPr>
          <w:rStyle w:val="StyleBoldUnderline"/>
          <w:highlight w:val="yellow"/>
        </w:rPr>
        <w:t>to push for serious change</w:t>
      </w:r>
      <w:r w:rsidRPr="004931B6">
        <w:rPr>
          <w:sz w:val="14"/>
        </w:rPr>
        <w:t>.</w:t>
      </w:r>
      <w:r>
        <w:rPr>
          <w:sz w:val="14"/>
        </w:rPr>
        <w:t xml:space="preserve"> </w:t>
      </w:r>
      <w:r w:rsidRPr="004931B6">
        <w:rPr>
          <w:sz w:val="14"/>
        </w:rPr>
        <w:t>The biggest lesson of the last election was that the “Latino vote” was decisive.</w:t>
      </w:r>
      <w:r>
        <w:rPr>
          <w:sz w:val="14"/>
        </w:rPr>
        <w:t xml:space="preserve"> </w:t>
      </w:r>
      <w:r w:rsidRPr="004931B6">
        <w:rPr>
          <w:sz w:val="14"/>
        </w:rPr>
        <w:t>No one doubts that it will be even more so in future elections.</w:t>
      </w:r>
      <w:r>
        <w:rPr>
          <w:sz w:val="14"/>
        </w:rPr>
        <w:t xml:space="preserve"> </w:t>
      </w:r>
      <w:r w:rsidRPr="004931B6">
        <w:rPr>
          <w:sz w:val="14"/>
        </w:rPr>
        <w:t>During the campaign, many Republicans -- inexplicably -- frightened immigrants with offensive rhetoric.</w:t>
      </w:r>
      <w:r>
        <w:rPr>
          <w:sz w:val="14"/>
        </w:rPr>
        <w:t xml:space="preserve"> </w:t>
      </w:r>
      <w:r w:rsidRPr="004931B6">
        <w:rPr>
          <w:sz w:val="14"/>
        </w:rPr>
        <w:t>But the day after the election, there was talk, in both parties, of comprehensive immigration reform.</w:t>
      </w:r>
      <w:r w:rsidRPr="00183F45">
        <w:rPr>
          <w:sz w:val="12"/>
        </w:rPr>
        <w:t xml:space="preserve">¶ </w:t>
      </w:r>
      <w:r w:rsidRPr="00DF3BAF">
        <w:rPr>
          <w:rStyle w:val="StyleBoldUnderline"/>
        </w:rPr>
        <w:t>Despite the sudden optimism about immigration reform, there is, of course, no guarantee that it will happen.</w:t>
      </w:r>
      <w:r>
        <w:rPr>
          <w:rStyle w:val="StyleBoldUnderline"/>
        </w:rPr>
        <w:t xml:space="preserve"> </w:t>
      </w:r>
      <w:r w:rsidRPr="00183F45">
        <w:rPr>
          <w:rStyle w:val="StyleBoldUnderline"/>
          <w:highlight w:val="yellow"/>
        </w:rPr>
        <w:t xml:space="preserve">It will </w:t>
      </w:r>
      <w:r w:rsidRPr="00183F45">
        <w:rPr>
          <w:rStyle w:val="Emphasis"/>
          <w:highlight w:val="yellow"/>
        </w:rPr>
        <w:t>require a lot of negotiation and deal-making</w:t>
      </w:r>
      <w:r w:rsidRPr="00183F45">
        <w:rPr>
          <w:rStyle w:val="StyleBoldUnderline"/>
          <w:highlight w:val="yellow"/>
        </w:rPr>
        <w:t xml:space="preserve">. Obama will </w:t>
      </w:r>
      <w:r w:rsidRPr="00183F45">
        <w:rPr>
          <w:rStyle w:val="Emphasis"/>
          <w:highlight w:val="yellow"/>
        </w:rPr>
        <w:t>have to invest a lot of his time and political capital</w:t>
      </w:r>
      <w:r w:rsidRPr="00183F45">
        <w:rPr>
          <w:rStyle w:val="StyleBoldUnderline"/>
          <w:highlight w:val="yellow"/>
        </w:rPr>
        <w:t xml:space="preserve"> -- twisting some arms, </w:t>
      </w:r>
      <w:r w:rsidRPr="00183F45">
        <w:rPr>
          <w:rStyle w:val="Emphasis"/>
          <w:highlight w:val="yellow"/>
        </w:rPr>
        <w:t>even in his own party.</w:t>
      </w:r>
      <w:r w:rsidRPr="00183F45">
        <w:rPr>
          <w:rStyle w:val="StyleBoldUnderline"/>
          <w:highlight w:val="yellow"/>
        </w:rPr>
        <w:t xml:space="preserve"> Resistance will not disappear. </w:t>
      </w:r>
      <w:r w:rsidRPr="00183F45">
        <w:rPr>
          <w:b/>
          <w:bCs/>
          <w:sz w:val="12"/>
          <w:highlight w:val="yellow"/>
          <w:u w:val="single"/>
        </w:rPr>
        <w:t>¶</w:t>
      </w:r>
      <w:r w:rsidRPr="00183F45">
        <w:rPr>
          <w:b/>
          <w:bCs/>
          <w:sz w:val="12"/>
          <w:u w:val="single"/>
        </w:rPr>
        <w:t xml:space="preserve"> </w:t>
      </w:r>
      <w:r w:rsidRPr="00DF3BAF">
        <w:rPr>
          <w:rStyle w:val="StyleBoldUnderline"/>
        </w:rPr>
        <w:t>There is also a chance that something unexpected could happen that would put off consideration of immigration reform</w:t>
      </w:r>
      <w:r w:rsidRPr="004931B6">
        <w:rPr>
          <w:sz w:val="14"/>
        </w:rPr>
        <w:t>.</w:t>
      </w:r>
      <w:r>
        <w:rPr>
          <w:sz w:val="14"/>
        </w:rPr>
        <w:t xml:space="preserve"> </w:t>
      </w:r>
      <w:r w:rsidRPr="004931B6">
        <w:rPr>
          <w:sz w:val="14"/>
        </w:rPr>
        <w:t>Following the horrific massacre at a Connecticut elementary school on December 14, for example, public pressure understandably mounted for gun control, at least the ban of assault weapons.</w:t>
      </w:r>
      <w:r>
        <w:rPr>
          <w:sz w:val="14"/>
        </w:rPr>
        <w:t xml:space="preserve"> </w:t>
      </w:r>
      <w:r w:rsidRPr="004931B6">
        <w:rPr>
          <w:sz w:val="14"/>
        </w:rPr>
        <w:t>But a decision to pursue that measure -- though desperately needed -- would take away energy and time from other priorities like immigration.</w:t>
      </w:r>
    </w:p>
    <w:p w:rsidR="006858FC" w:rsidRDefault="006858FC" w:rsidP="006858FC">
      <w:pPr>
        <w:pStyle w:val="Heading4"/>
      </w:pPr>
      <w:r>
        <w:t>Plan is a perceived loss for Obama that saps his capital</w:t>
      </w:r>
    </w:p>
    <w:p w:rsidR="006858FC" w:rsidRDefault="006858FC" w:rsidP="006858FC">
      <w:r w:rsidRPr="00892E99">
        <w:rPr>
          <w:rStyle w:val="StyleStyleBold12pt"/>
        </w:rPr>
        <w:t>Loomis, 7</w:t>
      </w:r>
      <w:r>
        <w:t xml:space="preserve"> --- Department of Government at Georgetown </w:t>
      </w:r>
    </w:p>
    <w:p w:rsidR="006858FC" w:rsidRDefault="006858FC" w:rsidP="006858FC">
      <w:r>
        <w:t xml:space="preserve">(3/2/2007, Dr. Andrew J. </w:t>
      </w:r>
      <w:r w:rsidRPr="00892E99">
        <w:t xml:space="preserve">Loomis is a Visiting Fellow at the Center for a New American Security, “Leveraging legitimacy in the crafting of U.S. foreign </w:t>
      </w:r>
      <w:r>
        <w:t>policy,” pg 35-36</w:t>
      </w:r>
      <w:r w:rsidRPr="00892E99">
        <w:t xml:space="preserve">, </w:t>
      </w:r>
      <w:hyperlink r:id="rId28" w:history="1">
        <w:r w:rsidRPr="00892E99">
          <w:rPr>
            <w:rStyle w:val="Hyperlink"/>
          </w:rPr>
          <w:t>http://citation.allacademic.com//meta/p_mla_apa_research_citation/1/7/9/4/8/pages179487/p179487-36.php</w:t>
        </w:r>
      </w:hyperlink>
      <w:r>
        <w:t>)</w:t>
      </w:r>
    </w:p>
    <w:p w:rsidR="006858FC" w:rsidRDefault="006858FC" w:rsidP="006858FC">
      <w:pPr>
        <w:rPr>
          <w:sz w:val="14"/>
        </w:rPr>
      </w:pPr>
      <w:r w:rsidRPr="00387FD6">
        <w:rPr>
          <w:sz w:val="14"/>
        </w:rPr>
        <w:t xml:space="preserve">Declining political authority encourages defection. American political analyst Norman </w:t>
      </w:r>
      <w:r w:rsidRPr="008C0B3F">
        <w:rPr>
          <w:rStyle w:val="StyleBoldUnderline"/>
        </w:rPr>
        <w:t>Ornstein writes</w:t>
      </w:r>
      <w:r w:rsidRPr="00387FD6">
        <w:rPr>
          <w:sz w:val="14"/>
        </w:rPr>
        <w:t xml:space="preserve"> of the domestic context, </w:t>
      </w:r>
      <w:r w:rsidRPr="00387FD6">
        <w:rPr>
          <w:sz w:val="12"/>
        </w:rPr>
        <w:t>¶</w:t>
      </w:r>
      <w:r w:rsidRPr="00387FD6">
        <w:rPr>
          <w:sz w:val="14"/>
        </w:rPr>
        <w:t xml:space="preserve"> </w:t>
      </w:r>
      <w:r w:rsidRPr="00434E77">
        <w:rPr>
          <w:rStyle w:val="StyleBoldUnderline"/>
          <w:highlight w:val="cyan"/>
        </w:rPr>
        <w:t xml:space="preserve">In a system where a President has limited formal power, </w:t>
      </w:r>
      <w:r w:rsidRPr="00434E77">
        <w:rPr>
          <w:rStyle w:val="Emphasis"/>
          <w:highlight w:val="cyan"/>
        </w:rPr>
        <w:t>perception matters</w:t>
      </w:r>
      <w:r w:rsidRPr="00434E77">
        <w:rPr>
          <w:rStyle w:val="StyleBoldUnderline"/>
          <w:highlight w:val="cyan"/>
        </w:rPr>
        <w:t>.</w:t>
      </w:r>
      <w:r w:rsidRPr="008C0B3F">
        <w:rPr>
          <w:rStyle w:val="StyleBoldUnderline"/>
        </w:rPr>
        <w:t xml:space="preserve"> </w:t>
      </w:r>
      <w:r w:rsidRPr="00434E77">
        <w:rPr>
          <w:rStyle w:val="StyleBoldUnderline"/>
          <w:highlight w:val="cyan"/>
        </w:rPr>
        <w:t>The reputation for success</w:t>
      </w:r>
      <w:r w:rsidRPr="00387FD6">
        <w:rPr>
          <w:sz w:val="14"/>
        </w:rPr>
        <w:t>—the belief by other political actors that even when he looks down, a president will find a way to pull out a victory—</w:t>
      </w:r>
      <w:r w:rsidRPr="00434E77">
        <w:rPr>
          <w:rStyle w:val="StyleBoldUnderline"/>
          <w:highlight w:val="cyan"/>
        </w:rPr>
        <w:t xml:space="preserve">is the </w:t>
      </w:r>
      <w:r w:rsidRPr="00434E77">
        <w:rPr>
          <w:rStyle w:val="Emphasis"/>
          <w:highlight w:val="cyan"/>
        </w:rPr>
        <w:t>most valuable resource a chief executive can have</w:t>
      </w:r>
      <w:r w:rsidRPr="00387FD6">
        <w:rPr>
          <w:sz w:val="14"/>
        </w:rPr>
        <w:t xml:space="preserve">. </w:t>
      </w:r>
      <w:r w:rsidRPr="008C0B3F">
        <w:rPr>
          <w:rStyle w:val="StyleBoldUnderline"/>
        </w:rPr>
        <w:t xml:space="preserve">Conversely, the widespread </w:t>
      </w:r>
      <w:r w:rsidRPr="00434E77">
        <w:rPr>
          <w:rStyle w:val="StyleBoldUnderline"/>
          <w:highlight w:val="cyan"/>
        </w:rPr>
        <w:t xml:space="preserve">belief that the Oval Office occupant is </w:t>
      </w:r>
      <w:r w:rsidRPr="00434E77">
        <w:rPr>
          <w:rStyle w:val="Emphasis"/>
          <w:highlight w:val="cyan"/>
        </w:rPr>
        <w:t>on the defensive, on the wane or without the ability to win under adversity can lead to disaster</w:t>
      </w:r>
      <w:r w:rsidRPr="00434E77">
        <w:rPr>
          <w:rStyle w:val="StyleBoldUnderline"/>
          <w:highlight w:val="cyan"/>
        </w:rPr>
        <w:t>, as individual lawmakers calculate who will be on the winning side and negotiate accordingly</w:t>
      </w:r>
      <w:r w:rsidRPr="008C0B3F">
        <w:rPr>
          <w:rStyle w:val="StyleBoldUnderline"/>
        </w:rPr>
        <w:t>.</w:t>
      </w:r>
      <w:r w:rsidRPr="00387FD6">
        <w:rPr>
          <w:sz w:val="14"/>
        </w:rPr>
        <w:t xml:space="preserve"> In simple terms, winners win and </w:t>
      </w:r>
      <w:r w:rsidRPr="00434E77">
        <w:rPr>
          <w:rStyle w:val="StyleBoldUnderline"/>
          <w:highlight w:val="cyan"/>
        </w:rPr>
        <w:t>losers lose</w:t>
      </w:r>
      <w:r w:rsidRPr="00797E16">
        <w:rPr>
          <w:rStyle w:val="StyleBoldUnderline"/>
        </w:rPr>
        <w:t xml:space="preserve"> more often than not. </w:t>
      </w:r>
      <w:r w:rsidRPr="00387FD6">
        <w:rPr>
          <w:rStyle w:val="StyleBoldUnderline"/>
          <w:sz w:val="12"/>
        </w:rPr>
        <w:t>¶</w:t>
      </w:r>
      <w:r w:rsidRPr="00434E77">
        <w:rPr>
          <w:rStyle w:val="StyleBoldUnderline"/>
          <w:sz w:val="12"/>
        </w:rPr>
        <w:t xml:space="preserve"> </w:t>
      </w:r>
      <w:r w:rsidRPr="00434E77">
        <w:rPr>
          <w:rStyle w:val="StyleBoldUnderline"/>
          <w:highlight w:val="cyan"/>
        </w:rPr>
        <w:t>Failure begets failure</w:t>
      </w:r>
      <w:r w:rsidRPr="00797E16">
        <w:rPr>
          <w:rStyle w:val="StyleBoldUnderline"/>
        </w:rPr>
        <w:t xml:space="preserve">. In short, </w:t>
      </w:r>
      <w:r w:rsidRPr="00434E77">
        <w:rPr>
          <w:rStyle w:val="StyleBoldUnderline"/>
          <w:highlight w:val="cyan"/>
        </w:rPr>
        <w:t xml:space="preserve">a president experiencing declining </w:t>
      </w:r>
      <w:r w:rsidRPr="00434E77">
        <w:rPr>
          <w:rStyle w:val="StyleBoldUnderline"/>
        </w:rPr>
        <w:t xml:space="preserve">amounts of </w:t>
      </w:r>
      <w:r w:rsidRPr="00434E77">
        <w:rPr>
          <w:rStyle w:val="StyleBoldUnderline"/>
          <w:highlight w:val="cyan"/>
        </w:rPr>
        <w:t>political capital has diminished capacity to advance his goals.</w:t>
      </w:r>
      <w:r w:rsidRPr="00387FD6">
        <w:rPr>
          <w:sz w:val="14"/>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FA69D8">
        <w:rPr>
          <w:rStyle w:val="StyleBoldUnderline"/>
        </w:rPr>
        <w:t>I</w:t>
      </w:r>
      <w:r w:rsidRPr="00434E77">
        <w:rPr>
          <w:rStyle w:val="StyleBoldUnderline"/>
          <w:highlight w:val="cyan"/>
        </w:rPr>
        <w:t>ncapacity leads to political failure, which reinforces perceptions of incapacity. This feedback loop accelerates decay</w:t>
      </w:r>
      <w:r w:rsidRPr="00FA69D8">
        <w:rPr>
          <w:rStyle w:val="StyleBoldUnderline"/>
        </w:rPr>
        <w:t xml:space="preserve"> both </w:t>
      </w:r>
      <w:r w:rsidRPr="00434E77">
        <w:rPr>
          <w:rStyle w:val="StyleBoldUnderline"/>
          <w:highlight w:val="cyan"/>
        </w:rPr>
        <w:t>in leadership capacity and defection by key allies</w:t>
      </w:r>
      <w:r w:rsidRPr="00FA69D8">
        <w:rPr>
          <w:rStyle w:val="StyleBoldUnderline"/>
        </w:rPr>
        <w:t>.</w:t>
      </w:r>
      <w:r w:rsidRPr="00387FD6">
        <w:rPr>
          <w:sz w:val="14"/>
        </w:rPr>
        <w:t xml:space="preserve"> </w:t>
      </w:r>
      <w:r w:rsidRPr="00387FD6">
        <w:rPr>
          <w:sz w:val="12"/>
        </w:rPr>
        <w:t>¶</w:t>
      </w:r>
      <w:r w:rsidRPr="00387FD6">
        <w:rPr>
          <w:sz w:val="14"/>
        </w:rPr>
        <w:t xml:space="preserve"> The central point of this review of the presidential literature is that </w:t>
      </w:r>
      <w:r w:rsidRPr="00FA69D8">
        <w:rPr>
          <w:rStyle w:val="StyleBoldUnderline"/>
        </w:rPr>
        <w:t>the sources of presidential influence—and thus their prospects for enjoying success in pursuing preferred foreign policies—go beyond the structural factors imbued by the Constitution</w:t>
      </w:r>
      <w:r w:rsidRPr="00387FD6">
        <w:rPr>
          <w:sz w:val="14"/>
        </w:rP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r w:rsidRPr="00387FD6">
        <w:rPr>
          <w:sz w:val="12"/>
        </w:rPr>
        <w:t>¶</w:t>
      </w:r>
      <w:r w:rsidRPr="00387FD6">
        <w:rPr>
          <w:sz w:val="14"/>
        </w:rPr>
        <w:t xml:space="preserve"> This brief review of the literature suggests how </w:t>
      </w:r>
      <w:r w:rsidRPr="00532879">
        <w:rPr>
          <w:rStyle w:val="StyleBoldUnderline"/>
        </w:rPr>
        <w:t>legitimacy norms enhance presidential influence in ways that structural powers cannot explain</w:t>
      </w:r>
      <w:r w:rsidRPr="00387FD6">
        <w:rPr>
          <w:sz w:val="14"/>
        </w:rPr>
        <w:t xml:space="preserve">. Correspondingly, </w:t>
      </w:r>
      <w:r w:rsidRPr="003D301B">
        <w:rPr>
          <w:rStyle w:val="StyleBoldUnderline"/>
        </w:rPr>
        <w:t>increased executive power improves the prospects for policy success</w:t>
      </w:r>
      <w:r w:rsidRPr="00387FD6">
        <w:rPr>
          <w:sz w:val="14"/>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r w:rsidRPr="00387FD6">
        <w:rPr>
          <w:sz w:val="12"/>
        </w:rPr>
        <w:t>¶</w:t>
      </w:r>
      <w:r w:rsidRPr="00387FD6">
        <w:rPr>
          <w:sz w:val="14"/>
        </w:rPr>
        <w:t xml:space="preserve"> </w:t>
      </w:r>
      <w:r w:rsidRPr="00387FD6">
        <w:rPr>
          <w:rFonts w:eastAsiaTheme="majorEastAsia" w:cstheme="majorBidi"/>
          <w:b/>
          <w:bCs/>
          <w:iCs/>
          <w:sz w:val="14"/>
        </w:rPr>
        <w:t xml:space="preserve">Political capital is finite --- the plan would tradeoff with domestic economic priorities </w:t>
      </w:r>
      <w:r w:rsidRPr="00387FD6">
        <w:rPr>
          <w:rFonts w:eastAsiaTheme="majorEastAsia" w:cstheme="majorBidi"/>
          <w:bCs/>
          <w:iCs/>
          <w:sz w:val="12"/>
        </w:rPr>
        <w:t>¶</w:t>
      </w:r>
      <w:r w:rsidRPr="00387FD6">
        <w:rPr>
          <w:rFonts w:eastAsiaTheme="majorEastAsia" w:cstheme="majorBidi"/>
          <w:b/>
          <w:bCs/>
          <w:iCs/>
          <w:sz w:val="14"/>
        </w:rPr>
        <w:t xml:space="preserve"> </w:t>
      </w:r>
      <w:r w:rsidRPr="00387FD6">
        <w:rPr>
          <w:b/>
          <w:bCs/>
          <w:sz w:val="14"/>
        </w:rPr>
        <w:t>Moore, 9/10</w:t>
      </w:r>
      <w:r w:rsidRPr="00387FD6">
        <w:rPr>
          <w:sz w:val="14"/>
        </w:rPr>
        <w:t xml:space="preserve"> --- Guardian's US finance and economics editor</w:t>
      </w:r>
      <w:r w:rsidRPr="00387FD6">
        <w:rPr>
          <w:sz w:val="12"/>
        </w:rPr>
        <w:t>¶</w:t>
      </w:r>
      <w:r w:rsidRPr="00387FD6">
        <w:rPr>
          <w:sz w:val="14"/>
        </w:rPr>
        <w:t xml:space="preserve"> (Heidi, 9/10/2013, “Syria: the great distraction; Obama is focused on a conflict abroad, but the fight he should be gearing up for is with Congress on America's economic security,” </w:t>
      </w:r>
      <w:hyperlink r:id="rId29" w:history="1">
        <w:r w:rsidRPr="00387FD6">
          <w:rPr>
            <w:sz w:val="14"/>
          </w:rPr>
          <w:t>http://www.theguardian.com/commentisfree/2013/sep/10/obama-syria-what-about-sequester)</w:t>
        </w:r>
      </w:hyperlink>
      <w:r w:rsidRPr="00387FD6">
        <w:rPr>
          <w:sz w:val="14"/>
        </w:rPr>
        <w:t>)</w:t>
      </w:r>
      <w:r w:rsidRPr="00387FD6">
        <w:rPr>
          <w:sz w:val="12"/>
        </w:rPr>
        <w:t>¶</w:t>
      </w:r>
      <w:r w:rsidRPr="00387FD6">
        <w:rPr>
          <w:sz w:val="14"/>
        </w:rPr>
        <w:t xml:space="preserve"> Before President Obama speaks to the nation about Syria </w:t>
      </w:r>
      <w:r w:rsidRPr="00E40C64">
        <w:rPr>
          <w:sz w:val="14"/>
        </w:rPr>
        <w:t>tonight, take a look at what this fall will look like inside America.</w:t>
      </w:r>
      <w:r w:rsidRPr="00E40C64">
        <w:rPr>
          <w:sz w:val="12"/>
        </w:rPr>
        <w:t>¶</w:t>
      </w:r>
      <w:r w:rsidRPr="00E40C64">
        <w:rPr>
          <w:sz w:val="14"/>
        </w:rPr>
        <w:t xml:space="preserve"> 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w:t>
      </w:r>
      <w:r w:rsidRPr="00E40C64">
        <w:rPr>
          <w:sz w:val="12"/>
        </w:rPr>
        <w:t>¶</w:t>
      </w:r>
      <w:r w:rsidRPr="00E40C64">
        <w:rPr>
          <w:sz w:val="14"/>
        </w:rPr>
        <w:t xml:space="preserve"> </w:t>
      </w:r>
      <w:r w:rsidRPr="00E40C64">
        <w:rPr>
          <w:b/>
          <w:bCs/>
          <w:u w:val="single"/>
        </w:rPr>
        <w:t xml:space="preserve">The country will crash into the debt ceiling in mid-October, which would be an </w:t>
      </w:r>
      <w:r w:rsidRPr="00E40C64">
        <w:rPr>
          <w:b/>
          <w:iCs/>
          <w:u w:val="single"/>
        </w:rPr>
        <w:t>economic disaster</w:t>
      </w:r>
      <w:r w:rsidRPr="00E40C64">
        <w:rPr>
          <w:b/>
          <w:bCs/>
          <w:u w:val="single"/>
        </w:rPr>
        <w:t xml:space="preserve">, especially with a government shutdown looming at </w:t>
      </w:r>
      <w:r w:rsidRPr="00E40C64">
        <w:rPr>
          <w:b/>
          <w:bCs/>
          <w:u w:val="single"/>
        </w:rPr>
        <w:lastRenderedPageBreak/>
        <w:t>the same time. These</w:t>
      </w:r>
      <w:r w:rsidRPr="008E1AB9">
        <w:rPr>
          <w:b/>
          <w:bCs/>
          <w:u w:val="single"/>
        </w:rPr>
        <w:t xml:space="preserve"> are deadlines that Congress already learned two years ago </w:t>
      </w:r>
      <w:r w:rsidRPr="008E1AB9">
        <w:rPr>
          <w:b/>
          <w:iCs/>
          <w:u w:val="single"/>
        </w:rPr>
        <w:t>not to toy with</w:t>
      </w:r>
      <w:r w:rsidRPr="008E1AB9">
        <w:rPr>
          <w:b/>
          <w:bCs/>
          <w:u w:val="single"/>
        </w:rPr>
        <w:t>, but memories appear to be preciously short.</w:t>
      </w:r>
      <w:r w:rsidRPr="00387FD6">
        <w:rPr>
          <w:sz w:val="12"/>
        </w:rPr>
        <w:t>¶</w:t>
      </w:r>
      <w:r w:rsidRPr="00387FD6">
        <w:rPr>
          <w:sz w:val="14"/>
        </w:rPr>
        <w:t xml:space="preserve">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r w:rsidRPr="00387FD6">
        <w:rPr>
          <w:sz w:val="12"/>
        </w:rPr>
        <w:t>¶</w:t>
      </w:r>
      <w:r w:rsidRPr="00387FD6">
        <w:rPr>
          <w:sz w:val="14"/>
        </w:rPr>
        <w:t xml:space="preserve">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r w:rsidRPr="00387FD6">
        <w:rPr>
          <w:sz w:val="12"/>
        </w:rPr>
        <w:t>¶</w:t>
      </w:r>
      <w:r w:rsidRPr="00387FD6">
        <w:rPr>
          <w:sz w:val="14"/>
        </w:rPr>
        <w:t xml:space="preserve"> The two main housing agencies, Fannie Mae and Freddie Mac, have been in limbo for four years and are desperately in need of reform that should start this fall, but there is scant attention to the problem.</w:t>
      </w:r>
      <w:r w:rsidRPr="00387FD6">
        <w:rPr>
          <w:sz w:val="12"/>
        </w:rPr>
        <w:t>¶</w:t>
      </w:r>
      <w:r w:rsidRPr="00387FD6">
        <w:rPr>
          <w:sz w:val="14"/>
        </w:rPr>
        <w:t xml:space="preserve">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r w:rsidRPr="00387FD6">
        <w:rPr>
          <w:sz w:val="12"/>
        </w:rPr>
        <w:t>¶</w:t>
      </w:r>
      <w:r w:rsidRPr="00387FD6">
        <w:rPr>
          <w:sz w:val="14"/>
        </w:rPr>
        <w:t xml:space="preserve">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r w:rsidRPr="00387FD6">
        <w:rPr>
          <w:sz w:val="12"/>
        </w:rPr>
        <w:t>¶</w:t>
      </w:r>
      <w:r w:rsidRPr="00387FD6">
        <w:rPr>
          <w:sz w:val="14"/>
        </w:rPr>
        <w:t xml:space="preserve"> The upshot for the president may be that it's easier to wage war with a foreign power than go head-to-head with the US Congress, even as America suffers from neglect.</w:t>
      </w:r>
      <w:r w:rsidRPr="00387FD6">
        <w:rPr>
          <w:sz w:val="12"/>
        </w:rPr>
        <w:t>¶</w:t>
      </w:r>
      <w:r w:rsidRPr="00387FD6">
        <w:rPr>
          <w:sz w:val="14"/>
        </w:rPr>
        <w:t xml:space="preserve"> This is the paradox that President Obama is facing this fall, as he appears to turn his back on a number of crucial and urgent domestic initiatives in order to spend all of his meager political capital on striking Syria.</w:t>
      </w:r>
      <w:r w:rsidRPr="00387FD6">
        <w:rPr>
          <w:sz w:val="12"/>
        </w:rPr>
        <w:t>¶</w:t>
      </w:r>
      <w:r w:rsidRPr="00387FD6">
        <w:rPr>
          <w:sz w:val="14"/>
        </w:rPr>
        <w:t xml:space="preserve"> Syria does present a significant humanitarian crisis, which has been true for the past two years that the Obama administration has completely ignored the atrocities of Bashar al-Assad.</w:t>
      </w:r>
      <w:r w:rsidRPr="00387FD6">
        <w:rPr>
          <w:sz w:val="12"/>
        </w:rPr>
        <w:t>¶</w:t>
      </w:r>
      <w:r w:rsidRPr="00387FD6">
        <w:rPr>
          <w:sz w:val="14"/>
        </w:rPr>
        <w:t xml:space="preserve">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r w:rsidRPr="00387FD6">
        <w:rPr>
          <w:sz w:val="12"/>
        </w:rPr>
        <w:t>¶</w:t>
      </w:r>
      <w:r w:rsidRPr="00387FD6">
        <w:rPr>
          <w:sz w:val="14"/>
        </w:rPr>
        <w:t xml:space="preserve"> Leon, you don't understand. The Congress is resigned to failure.</w:t>
      </w:r>
      <w:r w:rsidRPr="00387FD6">
        <w:rPr>
          <w:sz w:val="12"/>
        </w:rPr>
        <w:t>¶</w:t>
      </w:r>
      <w:r w:rsidRPr="00387FD6">
        <w:rPr>
          <w:sz w:val="14"/>
        </w:rPr>
        <w:t xml:space="preserve"> Similarly, those on Wall Street, the Federal Reserve, those working at government agencies, and voters themselves have become all too practiced at ignoring the determined incompetence of those in Washington.</w:t>
      </w:r>
      <w:r w:rsidRPr="00387FD6">
        <w:rPr>
          <w:sz w:val="12"/>
        </w:rPr>
        <w:t>¶</w:t>
      </w:r>
      <w:r w:rsidRPr="00387FD6">
        <w:rPr>
          <w:sz w:val="14"/>
        </w:rPr>
        <w:t xml:space="preserve"> </w:t>
      </w:r>
      <w:r w:rsidRPr="00FE1B37">
        <w:rPr>
          <w:b/>
          <w:bCs/>
          <w:highlight w:val="cyan"/>
          <w:u w:val="single"/>
        </w:rPr>
        <w:t>Political capital</w:t>
      </w:r>
      <w:r w:rsidRPr="008E1AB9">
        <w:rPr>
          <w:b/>
          <w:bCs/>
          <w:u w:val="single"/>
        </w:rPr>
        <w:t xml:space="preserve"> – the </w:t>
      </w:r>
      <w:r w:rsidRPr="00FE1B37">
        <w:rPr>
          <w:b/>
          <w:bCs/>
          <w:highlight w:val="cyan"/>
          <w:u w:val="single"/>
        </w:rPr>
        <w:t>ability to horse-trade and win</w:t>
      </w:r>
      <w:r w:rsidRPr="008E1AB9">
        <w:rPr>
          <w:b/>
          <w:bCs/>
          <w:u w:val="single"/>
        </w:rPr>
        <w:t xml:space="preserve"> political </w:t>
      </w:r>
      <w:r w:rsidRPr="00FE1B37">
        <w:rPr>
          <w:b/>
          <w:bCs/>
          <w:highlight w:val="cyan"/>
          <w:u w:val="single"/>
        </w:rPr>
        <w:t>favors</w:t>
      </w:r>
      <w:r w:rsidRPr="008E1AB9">
        <w:rPr>
          <w:b/>
          <w:bCs/>
          <w:u w:val="single"/>
        </w:rPr>
        <w:t xml:space="preserve"> from a receptive audience – </w:t>
      </w:r>
      <w:r w:rsidRPr="00FE1B37">
        <w:rPr>
          <w:b/>
          <w:bCs/>
          <w:highlight w:val="cyan"/>
          <w:u w:val="single"/>
        </w:rPr>
        <w:t xml:space="preserve">is a </w:t>
      </w:r>
      <w:r w:rsidRPr="00FE1B37">
        <w:rPr>
          <w:b/>
          <w:iCs/>
          <w:highlight w:val="cyan"/>
          <w:u w:val="single"/>
        </w:rPr>
        <w:t>finite resource</w:t>
      </w:r>
      <w:r w:rsidRPr="008E1AB9">
        <w:rPr>
          <w:b/>
          <w:bCs/>
          <w:u w:val="single"/>
        </w:rPr>
        <w:t xml:space="preserve"> in Washington. </w:t>
      </w:r>
      <w:r w:rsidRPr="00FE1B37">
        <w:rPr>
          <w:b/>
          <w:bCs/>
          <w:highlight w:val="cyan"/>
          <w:u w:val="single"/>
        </w:rPr>
        <w:t xml:space="preserve">Pursuing </w:t>
      </w:r>
      <w:r w:rsidRPr="00FE1B37">
        <w:rPr>
          <w:b/>
          <w:iCs/>
          <w:highlight w:val="cyan"/>
          <w:u w:val="single"/>
        </w:rPr>
        <w:t>misguided policies takes up time</w:t>
      </w:r>
      <w:r w:rsidRPr="00FE1B37">
        <w:rPr>
          <w:b/>
          <w:bCs/>
          <w:highlight w:val="cyan"/>
          <w:u w:val="single"/>
        </w:rPr>
        <w:t>,</w:t>
      </w:r>
      <w:r w:rsidRPr="008E1AB9">
        <w:rPr>
          <w:b/>
          <w:bCs/>
          <w:u w:val="single"/>
        </w:rPr>
        <w:t xml:space="preserve"> but </w:t>
      </w:r>
      <w:r w:rsidRPr="00FE1B37">
        <w:rPr>
          <w:b/>
          <w:bCs/>
          <w:highlight w:val="cyan"/>
          <w:u w:val="single"/>
        </w:rPr>
        <w:t>it</w:t>
      </w:r>
      <w:r w:rsidRPr="008E1AB9">
        <w:rPr>
          <w:b/>
          <w:bCs/>
          <w:u w:val="single"/>
        </w:rPr>
        <w:t xml:space="preserve"> also </w:t>
      </w:r>
      <w:r w:rsidRPr="00FE1B37">
        <w:rPr>
          <w:b/>
          <w:iCs/>
          <w:highlight w:val="cyan"/>
          <w:u w:val="single"/>
        </w:rPr>
        <w:t>eats up credibility</w:t>
      </w:r>
      <w:r w:rsidRPr="008E1AB9">
        <w:rPr>
          <w:b/>
          <w:iCs/>
          <w:u w:val="single"/>
        </w:rPr>
        <w:t xml:space="preserve"> in </w:t>
      </w:r>
      <w:r w:rsidRPr="00FE1B37">
        <w:rPr>
          <w:b/>
          <w:iCs/>
          <w:highlight w:val="cyan"/>
          <w:u w:val="single"/>
        </w:rPr>
        <w:t>asking for the next favor</w:t>
      </w:r>
      <w:r w:rsidRPr="00FE1B37">
        <w:rPr>
          <w:b/>
          <w:bCs/>
          <w:highlight w:val="cyan"/>
          <w:u w:val="single"/>
        </w:rPr>
        <w:t>.</w:t>
      </w:r>
      <w:r w:rsidRPr="00387FD6">
        <w:rPr>
          <w:sz w:val="14"/>
        </w:rPr>
        <w:t xml:space="preserve"> It's fair to say that </w:t>
      </w:r>
      <w:r w:rsidRPr="008E1AB9">
        <w:rPr>
          <w:b/>
          <w:bCs/>
          <w:u w:val="single"/>
        </w:rPr>
        <w:t xml:space="preserve">congressional </w:t>
      </w:r>
      <w:r w:rsidRPr="00FE1B37">
        <w:rPr>
          <w:b/>
          <w:bCs/>
          <w:highlight w:val="cyan"/>
          <w:u w:val="single"/>
        </w:rPr>
        <w:t>Republicans</w:t>
      </w:r>
      <w:r w:rsidRPr="00387FD6">
        <w:rPr>
          <w:sz w:val="14"/>
        </w:rPr>
        <w:t xml:space="preserve">, particularly in the House, </w:t>
      </w:r>
      <w:r w:rsidRPr="00FE1B37">
        <w:rPr>
          <w:b/>
          <w:bCs/>
          <w:highlight w:val="cyan"/>
          <w:u w:val="single"/>
        </w:rPr>
        <w:t>have no love for Obama and are likely to oppose anything he supports. That's</w:t>
      </w:r>
      <w:r w:rsidRPr="008E1AB9">
        <w:rPr>
          <w:b/>
          <w:bCs/>
          <w:u w:val="single"/>
        </w:rPr>
        <w:t xml:space="preserve"> exactly </w:t>
      </w:r>
      <w:r w:rsidRPr="00FE1B37">
        <w:rPr>
          <w:b/>
          <w:bCs/>
          <w:highlight w:val="cyan"/>
          <w:u w:val="single"/>
        </w:rPr>
        <w:t xml:space="preserve">the reason the White House should stop proposing policies as if it is scattering buckshot and </w:t>
      </w:r>
      <w:r w:rsidRPr="00FE1B37">
        <w:rPr>
          <w:b/>
          <w:iCs/>
          <w:highlight w:val="cyan"/>
          <w:u w:val="single"/>
        </w:rPr>
        <w:t>focus</w:t>
      </w:r>
      <w:r w:rsidRPr="008E1AB9">
        <w:rPr>
          <w:b/>
          <w:iCs/>
          <w:u w:val="single"/>
        </w:rPr>
        <w:t xml:space="preserve"> with intensity </w:t>
      </w:r>
      <w:r w:rsidRPr="00FE1B37">
        <w:rPr>
          <w:b/>
          <w:iCs/>
          <w:highlight w:val="cyan"/>
          <w:u w:val="single"/>
        </w:rPr>
        <w:t>on</w:t>
      </w:r>
      <w:r w:rsidRPr="008E1AB9">
        <w:rPr>
          <w:b/>
          <w:iCs/>
          <w:u w:val="single"/>
        </w:rPr>
        <w:t xml:space="preserve"> the domestic </w:t>
      </w:r>
      <w:r w:rsidRPr="00FE1B37">
        <w:rPr>
          <w:b/>
          <w:iCs/>
          <w:highlight w:val="cyan"/>
          <w:u w:val="single"/>
        </w:rPr>
        <w:t>tasks</w:t>
      </w:r>
      <w:r w:rsidRPr="00FE1B37">
        <w:rPr>
          <w:b/>
          <w:bCs/>
          <w:highlight w:val="cyan"/>
          <w:u w:val="single"/>
        </w:rPr>
        <w:t xml:space="preserve"> it wants to accomplish, </w:t>
      </w:r>
      <w:r w:rsidRPr="00FE1B37">
        <w:rPr>
          <w:b/>
          <w:iCs/>
          <w:highlight w:val="cyan"/>
          <w:u w:val="single"/>
        </w:rPr>
        <w:t>one at a time</w:t>
      </w:r>
      <w:r w:rsidRPr="008E1AB9">
        <w:rPr>
          <w:b/>
          <w:bCs/>
          <w:u w:val="single"/>
        </w:rPr>
        <w:t>.</w:t>
      </w:r>
      <w:r w:rsidRPr="00387FD6">
        <w:rPr>
          <w:bCs/>
          <w:sz w:val="12"/>
        </w:rPr>
        <w:t>¶</w:t>
      </w:r>
      <w:r w:rsidRPr="00387FD6">
        <w:rPr>
          <w:b/>
          <w:bCs/>
          <w:sz w:val="12"/>
          <w:u w:val="single"/>
        </w:rPr>
        <w:t xml:space="preserve"> </w:t>
      </w:r>
      <w:r w:rsidRPr="00387FD6">
        <w:rPr>
          <w:sz w:val="14"/>
        </w:rPr>
        <w:t>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r w:rsidRPr="00387FD6">
        <w:rPr>
          <w:sz w:val="12"/>
        </w:rPr>
        <w:t>¶</w:t>
      </w:r>
      <w:r w:rsidRPr="00387FD6">
        <w:rPr>
          <w:sz w:val="14"/>
        </w:rPr>
        <w:t xml:space="preserve"> It would be a treat to see White House aides lobbying as aggressively – and on as many talk shows – for a better food stamp bill, an end to the debt-ceiling drama, or a solution to the senseless sequestration cuts, as it is on what is clearly a useless boondoggle in Syria.</w:t>
      </w:r>
      <w:r w:rsidRPr="00387FD6">
        <w:rPr>
          <w:sz w:val="12"/>
        </w:rPr>
        <w:t>¶</w:t>
      </w:r>
      <w:r w:rsidRPr="00387FD6">
        <w:rPr>
          <w:sz w:val="14"/>
        </w:rPr>
        <w:t xml:space="preserve"> </w:t>
      </w:r>
      <w:r w:rsidRPr="00FE1B37">
        <w:rPr>
          <w:b/>
          <w:bCs/>
          <w:highlight w:val="cyan"/>
          <w:u w:val="single"/>
        </w:rPr>
        <w:t>There's no reason to believe</w:t>
      </w:r>
      <w:r w:rsidRPr="008E1AB9">
        <w:rPr>
          <w:b/>
          <w:bCs/>
          <w:u w:val="single"/>
        </w:rPr>
        <w:t xml:space="preserve"> that </w:t>
      </w:r>
      <w:r w:rsidRPr="00FE1B37">
        <w:rPr>
          <w:b/>
          <w:bCs/>
          <w:highlight w:val="cyan"/>
          <w:u w:val="single"/>
        </w:rPr>
        <w:t xml:space="preserve">Congress can have </w:t>
      </w:r>
      <w:r w:rsidRPr="00FE1B37">
        <w:rPr>
          <w:b/>
          <w:iCs/>
          <w:highlight w:val="cyan"/>
          <w:u w:val="single"/>
        </w:rPr>
        <w:t>an all-consuming debate</w:t>
      </w:r>
      <w:r w:rsidRPr="00FE1B37">
        <w:rPr>
          <w:b/>
          <w:bCs/>
          <w:highlight w:val="cyan"/>
          <w:u w:val="single"/>
        </w:rPr>
        <w:t xml:space="preserve"> </w:t>
      </w:r>
      <w:r w:rsidRPr="00E40C64">
        <w:rPr>
          <w:b/>
          <w:bCs/>
          <w:u w:val="single"/>
        </w:rPr>
        <w:t xml:space="preserve">about Syria </w:t>
      </w:r>
      <w:r w:rsidRPr="00FE1B37">
        <w:rPr>
          <w:b/>
          <w:bCs/>
          <w:highlight w:val="cyan"/>
          <w:u w:val="single"/>
        </w:rPr>
        <w:t>and then</w:t>
      </w:r>
      <w:r w:rsidRPr="008E1AB9">
        <w:rPr>
          <w:b/>
          <w:bCs/>
          <w:u w:val="single"/>
        </w:rPr>
        <w:t xml:space="preserve">, somehow refreshed, </w:t>
      </w:r>
      <w:r w:rsidRPr="00FE1B37">
        <w:rPr>
          <w:b/>
          <w:bCs/>
          <w:highlight w:val="cyan"/>
          <w:u w:val="single"/>
        </w:rPr>
        <w:t>return to a domestic agenda</w:t>
      </w:r>
      <w:r w:rsidRPr="00387FD6">
        <w:rPr>
          <w:sz w:val="14"/>
        </w:rPr>
        <w:t xml:space="preserve"> that has been as chaotic and urgent as any in recent memory. The President should have judged his options better. As it is, he should now judge his actions better.</w:t>
      </w:r>
    </w:p>
    <w:p w:rsidR="006858FC" w:rsidRPr="008C1475" w:rsidRDefault="006858FC" w:rsidP="006858FC">
      <w:pPr>
        <w:pStyle w:val="Heading4"/>
      </w:pPr>
      <w:r>
        <w:t xml:space="preserve">Reducing war powers will </w:t>
      </w:r>
      <w:r>
        <w:rPr>
          <w:u w:val="single"/>
        </w:rPr>
        <w:t>end</w:t>
      </w:r>
      <w:r>
        <w:t xml:space="preserve"> Obama’s credibility with Congress – it causes stronger GOP pushback </w:t>
      </w:r>
    </w:p>
    <w:p w:rsidR="006858FC" w:rsidRDefault="006858FC" w:rsidP="006858FC">
      <w:r w:rsidRPr="0069216C">
        <w:rPr>
          <w:rStyle w:val="StyleStyleBold12pt"/>
        </w:rPr>
        <w:t>Seeking Alpha</w:t>
      </w:r>
      <w:r w:rsidRPr="0069216C">
        <w:t>, 9/10/</w:t>
      </w:r>
      <w:r w:rsidRPr="0069216C">
        <w:rPr>
          <w:rStyle w:val="StyleStyleBold12pt"/>
        </w:rPr>
        <w:t>13</w:t>
      </w:r>
      <w:r>
        <w:rPr>
          <w:b/>
        </w:rPr>
        <w:t xml:space="preserve"> </w:t>
      </w:r>
      <w:r>
        <w:t xml:space="preserve">(“Syria Could Upend Debt Ceiling Fight”, </w:t>
      </w:r>
      <w:hyperlink r:id="rId30" w:history="1">
        <w:r w:rsidRPr="002F5B5B">
          <w:rPr>
            <w:rStyle w:val="Hyperlink"/>
          </w:rPr>
          <w:t>http://seekingalpha.com/article/1684082-syria-could-upend-debt-ceiling-fight</w:t>
        </w:r>
      </w:hyperlink>
      <w:r>
        <w:t>)</w:t>
      </w:r>
    </w:p>
    <w:p w:rsidR="006858FC" w:rsidRPr="00111617" w:rsidRDefault="006858FC" w:rsidP="006858FC">
      <w:pPr>
        <w:rPr>
          <w:sz w:val="16"/>
        </w:rPr>
      </w:pPr>
      <w:r w:rsidRPr="00111617">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8C1475">
        <w:rPr>
          <w:rStyle w:val="StyleBoldUnderline"/>
          <w:highlight w:val="yellow"/>
        </w:rPr>
        <w:t xml:space="preserve">To forbid the Commander-in-Chief of </w:t>
      </w:r>
      <w:r w:rsidRPr="00111617">
        <w:rPr>
          <w:sz w:val="16"/>
        </w:rPr>
        <w:t>his primary</w:t>
      </w:r>
      <w:r w:rsidRPr="008C1475">
        <w:rPr>
          <w:rStyle w:val="StyleBoldUnderline"/>
          <w:highlight w:val="yellow"/>
        </w:rPr>
        <w:t xml:space="preserve"> power renders him </w:t>
      </w:r>
      <w:r w:rsidRPr="002E7B69">
        <w:rPr>
          <w:rStyle w:val="StyleBoldUnderline"/>
        </w:rPr>
        <w:t xml:space="preserve">all but </w:t>
      </w:r>
      <w:r w:rsidRPr="008C1475">
        <w:rPr>
          <w:rStyle w:val="StyleBoldUnderline"/>
          <w:highlight w:val="yellow"/>
        </w:rPr>
        <w:t>impotent</w:t>
      </w:r>
      <w:r w:rsidRPr="00111617">
        <w:rPr>
          <w:sz w:val="16"/>
        </w:rPr>
        <w:t>. At this point, a rebuff from the House is a 67%-75% probability.</w:t>
      </w:r>
      <w:r w:rsidRPr="00111617">
        <w:rPr>
          <w:sz w:val="12"/>
        </w:rPr>
        <w:t>¶</w:t>
      </w:r>
      <w:r w:rsidRPr="00111617">
        <w:rPr>
          <w:sz w:val="16"/>
        </w:rPr>
        <w:t xml:space="preserve">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r w:rsidRPr="00111617">
        <w:rPr>
          <w:sz w:val="12"/>
        </w:rPr>
        <w:t>¶</w:t>
      </w:r>
      <w:r w:rsidRPr="00111617">
        <w:rPr>
          <w:sz w:val="16"/>
        </w:rPr>
        <w:t xml:space="preserve"> 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w:t>
      </w:r>
      <w:r w:rsidRPr="00111617">
        <w:rPr>
          <w:sz w:val="12"/>
        </w:rPr>
        <w:t>¶</w:t>
      </w:r>
      <w:r w:rsidRPr="00111617">
        <w:rPr>
          <w:sz w:val="16"/>
        </w:rPr>
        <w:t xml:space="preserve"> 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8C1475">
        <w:rPr>
          <w:rStyle w:val="StyleBoldUnderline"/>
          <w:highlight w:val="yellow"/>
        </w:rPr>
        <w:t xml:space="preserve">For the Republicans to beat Obama on a President's </w:t>
      </w:r>
      <w:r w:rsidRPr="00CB0E58">
        <w:rPr>
          <w:rStyle w:val="StyleBoldUnderline"/>
        </w:rPr>
        <w:t>strength (foreign military action),</w:t>
      </w:r>
      <w:r w:rsidRPr="008C1475">
        <w:rPr>
          <w:rStyle w:val="StyleBoldUnderline"/>
          <w:highlight w:val="yellow"/>
        </w:rPr>
        <w:t xml:space="preserve"> they will </w:t>
      </w:r>
      <w:r w:rsidRPr="00CB0E58">
        <w:rPr>
          <w:rStyle w:val="StyleBoldUnderline"/>
        </w:rPr>
        <w:t xml:space="preserve">likely </w:t>
      </w:r>
      <w:r w:rsidRPr="008C1475">
        <w:rPr>
          <w:rStyle w:val="StyleBoldUnderline"/>
          <w:highlight w:val="yellow"/>
        </w:rPr>
        <w:t xml:space="preserve">be emboldened that they can beat him on domestic </w:t>
      </w:r>
      <w:r w:rsidRPr="0069216C">
        <w:rPr>
          <w:rStyle w:val="StyleBoldUnderline"/>
        </w:rPr>
        <w:t xml:space="preserve">spending </w:t>
      </w:r>
      <w:r w:rsidRPr="008C1475">
        <w:rPr>
          <w:rStyle w:val="StyleBoldUnderline"/>
          <w:highlight w:val="yellow"/>
        </w:rPr>
        <w:t>issues</w:t>
      </w:r>
      <w:r w:rsidRPr="00111617">
        <w:rPr>
          <w:sz w:val="16"/>
        </w:rPr>
        <w:t>.</w:t>
      </w:r>
      <w:r w:rsidRPr="00111617">
        <w:rPr>
          <w:sz w:val="12"/>
        </w:rPr>
        <w:t>¶</w:t>
      </w:r>
      <w:r w:rsidRPr="00111617">
        <w:rPr>
          <w:sz w:val="16"/>
        </w:rPr>
        <w:t xml:space="preserve"> 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8C1475">
        <w:rPr>
          <w:rStyle w:val="StyleBoldUnderline"/>
          <w:highlight w:val="yellow"/>
        </w:rPr>
        <w:t>With the President rendered hapless</w:t>
      </w:r>
      <w:r w:rsidRPr="00111617">
        <w:rPr>
          <w:sz w:val="16"/>
        </w:rPr>
        <w:t xml:space="preserve"> on Syria, </w:t>
      </w:r>
      <w:r w:rsidRPr="008C1475">
        <w:rPr>
          <w:rStyle w:val="StyleBoldUnderline"/>
          <w:highlight w:val="yellow"/>
        </w:rPr>
        <w:t xml:space="preserve">they will become </w:t>
      </w:r>
      <w:r w:rsidRPr="00CB0E58">
        <w:rPr>
          <w:rStyle w:val="StyleBoldUnderline"/>
        </w:rPr>
        <w:t xml:space="preserve">even </w:t>
      </w:r>
      <w:r w:rsidRPr="008C1475">
        <w:rPr>
          <w:rStyle w:val="StyleBoldUnderline"/>
          <w:highlight w:val="yellow"/>
        </w:rPr>
        <w:t>more vocal about their hardline resolution</w:t>
      </w:r>
      <w:r w:rsidRPr="00111617">
        <w:rPr>
          <w:sz w:val="16"/>
        </w:rPr>
        <w:t>, setting us up for a showdown that will rival 2011's debt ceiling fight.</w:t>
      </w:r>
      <w:r w:rsidRPr="00111617">
        <w:rPr>
          <w:sz w:val="12"/>
        </w:rPr>
        <w:t>¶</w:t>
      </w:r>
      <w:r w:rsidRPr="00111617">
        <w:rPr>
          <w:sz w:val="16"/>
        </w:rPr>
        <w:t xml:space="preserve"> I currently believe the two </w:t>
      </w:r>
      <w:r w:rsidRPr="00111617">
        <w:rPr>
          <w:sz w:val="16"/>
        </w:rPr>
        <w:lastRenderedPageBreak/>
        <w:t xml:space="preserve">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sidRPr="0069216C">
        <w:rPr>
          <w:rStyle w:val="StyleBoldUnderline"/>
        </w:rPr>
        <w:t>we can expect massive volatility in the final days of the showdown with the Dow falling 500 points</w:t>
      </w:r>
      <w:r w:rsidRPr="00111617">
        <w:rPr>
          <w:sz w:val="16"/>
        </w:rPr>
        <w:t xml:space="preserve"> in one session in 2011.</w:t>
      </w:r>
      <w:r w:rsidRPr="00111617">
        <w:rPr>
          <w:sz w:val="12"/>
        </w:rPr>
        <w:t>¶</w:t>
      </w:r>
      <w:r w:rsidRPr="00111617">
        <w:rPr>
          <w:sz w:val="16"/>
        </w:rPr>
        <w:t xml:space="preserve"> As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w:t>
      </w:r>
      <w:r w:rsidRPr="0069216C">
        <w:rPr>
          <w:rStyle w:val="StyleBoldUnderline"/>
        </w:rPr>
        <w:t>If the Syrian resolution fails, the debt ceiling fight will be even worse, which will send</w:t>
      </w:r>
      <w:r w:rsidRPr="00CB0E58">
        <w:rPr>
          <w:rStyle w:val="StyleBoldUnderline"/>
        </w:rPr>
        <w:t xml:space="preserve"> equities lower by upwards of 10%.</w:t>
      </w:r>
      <w:r w:rsidRPr="00111617">
        <w:rPr>
          <w:sz w:val="16"/>
        </w:rPr>
        <w:t xml:space="preserve"> Investors must be prepared for this "black swan" event.</w:t>
      </w:r>
      <w:r w:rsidRPr="00111617">
        <w:rPr>
          <w:sz w:val="12"/>
        </w:rPr>
        <w:t>¶</w:t>
      </w:r>
      <w:r w:rsidRPr="00111617">
        <w:rPr>
          <w:sz w:val="16"/>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r w:rsidRPr="00111617">
        <w:rPr>
          <w:sz w:val="12"/>
        </w:rPr>
        <w:t>¶</w:t>
      </w:r>
      <w:r w:rsidRPr="00111617">
        <w:rPr>
          <w:sz w:val="16"/>
        </w:rPr>
        <w:t xml:space="preserv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r w:rsidRPr="00111617">
        <w:rPr>
          <w:sz w:val="12"/>
        </w:rPr>
        <w:t>¶</w:t>
      </w:r>
      <w:r w:rsidRPr="00111617">
        <w:rPr>
          <w:sz w:val="16"/>
        </w:rPr>
        <w:t xml:space="preserve"> 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r w:rsidRPr="00111617">
        <w:rPr>
          <w:sz w:val="12"/>
        </w:rPr>
        <w:t>¶</w:t>
      </w:r>
      <w:r w:rsidRPr="00111617">
        <w:rPr>
          <w:sz w:val="16"/>
        </w:rPr>
        <w:t xml:space="preserve"> The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r w:rsidRPr="00111617">
        <w:rPr>
          <w:sz w:val="12"/>
        </w:rPr>
        <w:t>¶</w:t>
      </w:r>
      <w:r w:rsidRPr="00111617">
        <w:rPr>
          <w:sz w:val="16"/>
        </w:rPr>
        <w:t xml:space="preserve"> Remember, </w:t>
      </w:r>
      <w:r w:rsidRPr="008C1475">
        <w:rPr>
          <w:rStyle w:val="StyleBoldUnderline"/>
          <w:highlight w:val="yellow"/>
        </w:rPr>
        <w:t>in politics everything is connected</w:t>
      </w:r>
      <w:r w:rsidRPr="0069216C">
        <w:rPr>
          <w:rStyle w:val="StyleBoldUnderline"/>
        </w:rPr>
        <w:t xml:space="preserve">. Syria is not a stand-alone issue. Its resolution </w:t>
      </w:r>
      <w:r w:rsidRPr="008C1475">
        <w:rPr>
          <w:rStyle w:val="StyleBoldUnderline"/>
          <w:highlight w:val="yellow"/>
        </w:rPr>
        <w:t xml:space="preserve">will impact the power structure in Washington. A failed vote in Congress is likely to make the </w:t>
      </w:r>
      <w:r w:rsidRPr="0069216C">
        <w:rPr>
          <w:rStyle w:val="StyleBoldUnderline"/>
        </w:rPr>
        <w:t xml:space="preserve">debt ceiling </w:t>
      </w:r>
      <w:r w:rsidRPr="008C1475">
        <w:rPr>
          <w:rStyle w:val="StyleBoldUnderline"/>
          <w:highlight w:val="yellow"/>
        </w:rPr>
        <w:t xml:space="preserve">fight </w:t>
      </w:r>
      <w:r w:rsidRPr="0069216C">
        <w:rPr>
          <w:rStyle w:val="StyleBoldUnderline"/>
        </w:rPr>
        <w:t xml:space="preserve">even </w:t>
      </w:r>
      <w:r w:rsidRPr="008C1475">
        <w:rPr>
          <w:rStyle w:val="StyleBoldUnderline"/>
          <w:highlight w:val="yellow"/>
        </w:rPr>
        <w:t>worse</w:t>
      </w:r>
      <w:r w:rsidRPr="0069216C">
        <w:rPr>
          <w:rStyle w:val="StyleBoldUnderline"/>
        </w:rPr>
        <w:t>, spooking markets, and threatening default</w:t>
      </w:r>
      <w:r w:rsidRPr="00111617">
        <w:rPr>
          <w:sz w:val="16"/>
        </w:rPr>
        <w:t xml:space="preserve"> on U.S. obligations unless another last minute deal can be struck.</w:t>
      </w:r>
    </w:p>
    <w:p w:rsidR="006858FC" w:rsidRPr="008C44D9" w:rsidRDefault="006858FC" w:rsidP="006858FC"/>
    <w:p w:rsidR="006858FC" w:rsidRPr="008C44D9" w:rsidRDefault="006858FC" w:rsidP="006858FC"/>
    <w:p w:rsidR="006858FC" w:rsidRPr="008C44D9" w:rsidRDefault="006858FC" w:rsidP="006858FC"/>
    <w:p w:rsidR="006858FC" w:rsidRPr="006858FC" w:rsidRDefault="006858FC" w:rsidP="006858FC"/>
    <w:sectPr w:rsidR="006858FC" w:rsidRPr="00685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346" w:rsidRDefault="009F3346" w:rsidP="005F5576">
      <w:r>
        <w:separator/>
      </w:r>
    </w:p>
  </w:endnote>
  <w:endnote w:type="continuationSeparator" w:id="0">
    <w:p w:rsidR="009F3346" w:rsidRDefault="009F334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346" w:rsidRDefault="009F3346" w:rsidP="005F5576">
      <w:r>
        <w:separator/>
      </w:r>
    </w:p>
  </w:footnote>
  <w:footnote w:type="continuationSeparator" w:id="0">
    <w:p w:rsidR="009F3346" w:rsidRDefault="009F334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21F3F"/>
    <w:multiLevelType w:val="hybridMultilevel"/>
    <w:tmpl w:val="18BE9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7D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414B"/>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7D1"/>
    <w:rsid w:val="001F7572"/>
    <w:rsid w:val="0020006E"/>
    <w:rsid w:val="002009AE"/>
    <w:rsid w:val="002101DA"/>
    <w:rsid w:val="00217499"/>
    <w:rsid w:val="0024023F"/>
    <w:rsid w:val="00240C4E"/>
    <w:rsid w:val="00243DC0"/>
    <w:rsid w:val="00250E16"/>
    <w:rsid w:val="00257696"/>
    <w:rsid w:val="0026382E"/>
    <w:rsid w:val="00272786"/>
    <w:rsid w:val="00287457"/>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DBC"/>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58FC"/>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D49"/>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3346"/>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7552"/>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13D3"/>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3C71"/>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D2A4B7F-B246-4CC4-B5F1-3C6F889D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E67D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Char,Char Char Char Char Char Char Char, Char Char Char Char Char Char Char, Char,Tag Char Char,Bold Cite,Cite 1,Read Char,Heading 3 Char1 Char Char,Heading 3 Char Char1 Char Char,Read Char Ch,Text 7,no,Char Char,No Underlin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4,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 Char,Char Char Char Char Char Char Char Char, Char Char Char Char Char Char Char Char, Char Char1,Tag Char Char Char,Bold Cite Char1,Cite 1 Char,Read Char Char,Heading 3 Char1 Char Char Char,Read Char Ch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Cites and Cards Char,UNDERLINE Char"/>
    <w:link w:val="Title"/>
    <w:uiPriority w:val="6"/>
    <w:qFormat/>
    <w:rsid w:val="001E67D1"/>
    <w:rPr>
      <w:b/>
      <w:bCs/>
      <w:u w:val="single"/>
    </w:rPr>
  </w:style>
  <w:style w:type="paragraph" w:styleId="Title">
    <w:name w:val="Title"/>
    <w:aliases w:val="Bold Underlined,Cites and Cards,UNDERLINE"/>
    <w:basedOn w:val="Normal"/>
    <w:link w:val="TitleChar"/>
    <w:uiPriority w:val="6"/>
    <w:qFormat/>
    <w:rsid w:val="001E67D1"/>
    <w:pPr>
      <w:jc w:val="center"/>
    </w:pPr>
    <w:rPr>
      <w:rFonts w:asciiTheme="minorHAnsi" w:hAnsiTheme="minorHAnsi" w:cstheme="minorBidi"/>
      <w:b/>
      <w:bCs/>
      <w:u w:val="single"/>
    </w:rPr>
  </w:style>
  <w:style w:type="character" w:customStyle="1" w:styleId="TitleChar1">
    <w:name w:val="Title Char1"/>
    <w:basedOn w:val="DefaultParagraphFont"/>
    <w:uiPriority w:val="10"/>
    <w:rsid w:val="001E67D1"/>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1E67D1"/>
    <w:pPr>
      <w:ind w:left="288" w:right="288"/>
    </w:pPr>
  </w:style>
  <w:style w:type="character" w:customStyle="1" w:styleId="cardtextChar">
    <w:name w:val="card text Char"/>
    <w:link w:val="cardtext"/>
    <w:rsid w:val="001E67D1"/>
    <w:rPr>
      <w:rFonts w:ascii="Calibri" w:hAnsi="Calibri" w:cs="Calibri"/>
    </w:rPr>
  </w:style>
  <w:style w:type="paragraph" w:customStyle="1" w:styleId="TagText">
    <w:name w:val="TagText"/>
    <w:basedOn w:val="Normal"/>
    <w:qFormat/>
    <w:rsid w:val="001E67D1"/>
    <w:rPr>
      <w:rFonts w:ascii="Arial" w:eastAsia="Calibri" w:hAnsi="Arial" w:cs="Arial"/>
      <w:b/>
      <w:sz w:val="24"/>
    </w:rPr>
  </w:style>
  <w:style w:type="character" w:customStyle="1" w:styleId="Citation">
    <w:name w:val="Citation"/>
    <w:basedOn w:val="DefaultParagraphFont"/>
    <w:uiPriority w:val="1"/>
    <w:qFormat/>
    <w:rsid w:val="001E67D1"/>
    <w:rPr>
      <w:rFonts w:ascii="Arial" w:hAnsi="Arial"/>
      <w:b/>
      <w:sz w:val="24"/>
      <w:u w:val="single"/>
    </w:rPr>
  </w:style>
  <w:style w:type="paragraph" w:styleId="NoSpacing">
    <w:name w:val="No Spacing"/>
    <w:uiPriority w:val="1"/>
    <w:rsid w:val="006858FC"/>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6858FC"/>
    <w:rPr>
      <w:rFonts w:ascii="Lucida Grande" w:hAnsi="Lucida Grande" w:cs="Lucida Grande"/>
    </w:rPr>
  </w:style>
  <w:style w:type="character" w:customStyle="1" w:styleId="DocumentMapChar">
    <w:name w:val="Document Map Char"/>
    <w:basedOn w:val="DefaultParagraphFont"/>
    <w:link w:val="DocumentMap"/>
    <w:uiPriority w:val="99"/>
    <w:semiHidden/>
    <w:rsid w:val="006858FC"/>
    <w:rPr>
      <w:rFonts w:ascii="Lucida Grande" w:hAnsi="Lucida Grande" w:cs="Lucida Grande"/>
    </w:rPr>
  </w:style>
  <w:style w:type="paragraph" w:styleId="ListParagraph">
    <w:name w:val="List Paragraph"/>
    <w:basedOn w:val="Normal"/>
    <w:uiPriority w:val="34"/>
    <w:rsid w:val="006858FC"/>
    <w:pPr>
      <w:ind w:left="720"/>
      <w:contextualSpacing/>
    </w:pPr>
  </w:style>
  <w:style w:type="character" w:styleId="PageNumber">
    <w:name w:val="page number"/>
    <w:basedOn w:val="DefaultParagraphFont"/>
    <w:uiPriority w:val="99"/>
    <w:semiHidden/>
    <w:unhideWhenUsed/>
    <w:rsid w:val="006858FC"/>
  </w:style>
  <w:style w:type="paragraph" w:customStyle="1" w:styleId="evidencetext">
    <w:name w:val="evidence text"/>
    <w:basedOn w:val="Normal"/>
    <w:link w:val="evidencetextChar1"/>
    <w:rsid w:val="006858FC"/>
    <w:pPr>
      <w:ind w:left="1728" w:right="1008"/>
    </w:pPr>
    <w:rPr>
      <w:rFonts w:ascii="Arial" w:eastAsia="Times New Roman" w:hAnsi="Arial" w:cs="Times New Roman"/>
      <w:color w:val="000000"/>
      <w:sz w:val="18"/>
      <w:szCs w:val="24"/>
    </w:rPr>
  </w:style>
  <w:style w:type="character" w:customStyle="1" w:styleId="evidencetextChar1">
    <w:name w:val="evidence text Char1"/>
    <w:link w:val="evidencetext"/>
    <w:rsid w:val="006858FC"/>
    <w:rPr>
      <w:rFonts w:ascii="Arial" w:eastAsia="Times New Roman" w:hAnsi="Arial" w:cs="Times New Roman"/>
      <w:color w:val="000000"/>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inkprogress.org/immigration/2013/10/16/2779601/wage-immigrants-silicon-valley/" TargetMode="External"/><Relationship Id="rId18" Type="http://schemas.openxmlformats.org/officeDocument/2006/relationships/hyperlink" Target="http://www.eurasianet.org/node/66667//wyo" TargetMode="External"/><Relationship Id="rId26" Type="http://schemas.openxmlformats.org/officeDocument/2006/relationships/hyperlink" Target="http://www.ibtimes.com/2013-immigration-reform-bill-im-going-push-call-vote-says-obama-1429220" TargetMode="External"/><Relationship Id="rId3" Type="http://schemas.openxmlformats.org/officeDocument/2006/relationships/customXml" Target="../customXml/item3.xml"/><Relationship Id="rId21" Type="http://schemas.openxmlformats.org/officeDocument/2006/relationships/hyperlink" Target="http://www.nationaljournal.com/magazine/when-the-whole-world-has-drones-20130321" TargetMode="External"/><Relationship Id="rId7" Type="http://schemas.openxmlformats.org/officeDocument/2006/relationships/webSettings" Target="webSettings.xml"/><Relationship Id="rId12" Type="http://schemas.openxmlformats.org/officeDocument/2006/relationships/hyperlink" Target="http://www.stmaryslawjournal.org/pdfs/Hederreadytogo.pdf" TargetMode="External"/><Relationship Id="rId17" Type="http://schemas.openxmlformats.org/officeDocument/2006/relationships/hyperlink" Target="http://motherboard.vice.com/blog/china-can-also-kill-people-with-drones" TargetMode="External"/><Relationship Id="rId25" Type="http://schemas.openxmlformats.org/officeDocument/2006/relationships/hyperlink" Target="http://www.agbioworld.org/biotech-info/articles/biotech-art/best_option.html" TargetMode="External"/><Relationship Id="rId2" Type="http://schemas.openxmlformats.org/officeDocument/2006/relationships/customXml" Target="../customXml/item2.xml"/><Relationship Id="rId16" Type="http://schemas.openxmlformats.org/officeDocument/2006/relationships/hyperlink" Target="http://www.commentarymagazine.com/2011/10/09/drone-arms-race/" TargetMode="External"/><Relationship Id="rId20" Type="http://schemas.openxmlformats.org/officeDocument/2006/relationships/hyperlink" Target="http://www.hlswatch.com/2012/03/27/fixated-by-" TargetMode="External"/><Relationship Id="rId29" Type="http://schemas.openxmlformats.org/officeDocument/2006/relationships/hyperlink" Target="http://www.theguardian.com/commentisfree/2013/sep/10/obama-syria-what-about-sequest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repository.law.shu.edu/cgi/viewcontent.cgi?article=1466&amp;context=shlr" TargetMode="External"/><Relationship Id="rId24" Type="http://schemas.openxmlformats.org/officeDocument/2006/relationships/hyperlink" Target="http://www.stratfor.com/geopolitical_diary/20110331-why-russia-and-turkey-are-looking-towards-armenia-and-azerbaijan"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reason.com/archives/2001/11/07/the-best-biodefense" TargetMode="External"/><Relationship Id="rId23" Type="http://schemas.openxmlformats.org/officeDocument/2006/relationships/hyperlink" Target="http://www.volokh.com/2011/10/09/what-kind-of-drones-arms-race-is-coming/" TargetMode="External"/><Relationship Id="rId28" Type="http://schemas.openxmlformats.org/officeDocument/2006/relationships/hyperlink" Target="http://citation.allacademic.com//meta/p_mla_apa_research_citation/1/7/9/4/8/pages179487/p179487-36.php" TargetMode="External"/><Relationship Id="rId10" Type="http://schemas.openxmlformats.org/officeDocument/2006/relationships/hyperlink" Target="http://www.advancingafreesociety.org/the-briefing/denial-of-territory-to-terrorist-groups-in-us-counterterrorism-strategy/" TargetMode="External"/><Relationship Id="rId19" Type="http://schemas.openxmlformats.org/officeDocument/2006/relationships/hyperlink" Target="http://www.opensocietyfoundations.org/sites/default/files/OPS-No-2-20101015_0.pdf//wyo"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cbi.nlm.nih.gov/bookshelf/picrender.fcgi?book=nap10727&amp;blobtype=pdf" TargetMode="External"/><Relationship Id="rId22" Type="http://schemas.openxmlformats.org/officeDocument/2006/relationships/hyperlink" Target="http://chronicle.com/blogs/onhiring/author/rjenkins/page/5" TargetMode="External"/><Relationship Id="rId27" Type="http://schemas.openxmlformats.org/officeDocument/2006/relationships/hyperlink" Target="http://www.thedialogue.org/page.cfm?pageID=32&amp;pubID=3186" TargetMode="External"/><Relationship Id="rId30" Type="http://schemas.openxmlformats.org/officeDocument/2006/relationships/hyperlink" Target="http://seekingalpha.com/article/1684082-syria-could-upend-debt-ceiling-figh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55</Pages>
  <Words>34395</Words>
  <Characters>196052</Characters>
  <Application>Microsoft Office Word</Application>
  <DocSecurity>0</DocSecurity>
  <Lines>1633</Lines>
  <Paragraphs>459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CullenDilldine</dc:creator>
  <cp:keywords/>
  <dc:description/>
  <cp:lastModifiedBy>CullenDilldine</cp:lastModifiedBy>
  <cp:revision>2</cp:revision>
  <dcterms:created xsi:type="dcterms:W3CDTF">2013-10-20T17:59:00Z</dcterms:created>
  <dcterms:modified xsi:type="dcterms:W3CDTF">2013-10-20T17:59:00Z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