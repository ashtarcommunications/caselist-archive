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CAFA8" w14:textId="381031E7" w:rsidR="009B6808" w:rsidRDefault="009B6808" w:rsidP="009B6808">
      <w:pPr>
        <w:pStyle w:val="Heading1"/>
      </w:pPr>
      <w:r>
        <w:t xml:space="preserve">Rd 3 </w:t>
      </w:r>
    </w:p>
    <w:p w14:paraId="649B621F" w14:textId="1649057F" w:rsidR="009B6808" w:rsidRPr="009B6808" w:rsidRDefault="009B6808" w:rsidP="009B6808">
      <w:pPr>
        <w:pStyle w:val="Heading2"/>
      </w:pPr>
      <w:r>
        <w:lastRenderedPageBreak/>
        <w:t>1AC</w:t>
      </w:r>
    </w:p>
    <w:p w14:paraId="25ED993C" w14:textId="77777777" w:rsidR="00E35742" w:rsidRDefault="00E35742" w:rsidP="00E35742">
      <w:pPr>
        <w:pStyle w:val="Heading3"/>
      </w:pPr>
      <w:r>
        <w:t>Plan</w:t>
      </w:r>
    </w:p>
    <w:p w14:paraId="465AD6C2" w14:textId="7DAC68F3" w:rsidR="00E35742" w:rsidRDefault="00E35742" w:rsidP="00E35742">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t xml:space="preserve"> </w:t>
      </w:r>
    </w:p>
    <w:p w14:paraId="665D748D" w14:textId="5CD0E090" w:rsidR="00E34F02" w:rsidRDefault="00E34F02" w:rsidP="00E34F02">
      <w:pPr>
        <w:pStyle w:val="Heading3"/>
      </w:pPr>
      <w:r>
        <w:t xml:space="preserve">Advantage 1: Blowback </w:t>
      </w:r>
    </w:p>
    <w:p w14:paraId="2A4D3FBC" w14:textId="77777777" w:rsidR="00E34F02" w:rsidRPr="00CA427B" w:rsidRDefault="00E34F02" w:rsidP="00E34F02">
      <w:pPr>
        <w:pStyle w:val="Heading4"/>
      </w:pPr>
      <w:r>
        <w:t>Squo expansion of drone warfare undermines U.S. moral standing, breeds Anti-Americanism, and undermines our credibility</w:t>
      </w:r>
    </w:p>
    <w:p w14:paraId="7092D919" w14:textId="77777777" w:rsidR="00E34F02" w:rsidRPr="00B31499" w:rsidRDefault="00E34F02" w:rsidP="00E34F02">
      <w:pPr>
        <w:rPr>
          <w:rStyle w:val="StyleStyleBold12pt"/>
        </w:rPr>
      </w:pPr>
      <w:r w:rsidRPr="00B31499">
        <w:rPr>
          <w:rStyle w:val="StyleStyleBold12pt"/>
        </w:rPr>
        <w:t>Brooks 13</w:t>
      </w:r>
    </w:p>
    <w:p w14:paraId="4C9F9110" w14:textId="77777777" w:rsidR="00E34F02" w:rsidRPr="00B31499" w:rsidRDefault="00E34F02" w:rsidP="00E34F02">
      <w:r w:rsidRPr="00B31499">
        <w:t xml:space="preserve">Rosa Brooks, Prof of Law @ Georgetown University Law Center and Bernard Schwartz Senior Fellow at the New America Foundation, Statement for the Record Submitted the Senate Committee on Armed Services, May 16, 2013. </w:t>
      </w:r>
    </w:p>
    <w:p w14:paraId="208CEBC1" w14:textId="77777777" w:rsidR="00E34F02" w:rsidRPr="00EA2BFC" w:rsidRDefault="00E34F02" w:rsidP="00E34F02">
      <w:pPr>
        <w:rPr>
          <w:sz w:val="16"/>
        </w:rPr>
      </w:pPr>
      <w:r w:rsidRPr="00EA2BFC">
        <w:rPr>
          <w:sz w:val="16"/>
        </w:rPr>
        <w:t xml:space="preserve">Former vice-chair of the </w:t>
      </w:r>
      <w:r w:rsidRPr="00F637AF">
        <w:rPr>
          <w:rStyle w:val="StyleBoldUnderline"/>
        </w:rPr>
        <w:t>Joint Chiefs of Staff General James Cartwright</w:t>
      </w:r>
      <w:r w:rsidRPr="00EA2BFC">
        <w:rPr>
          <w:sz w:val="16"/>
        </w:rPr>
        <w:t xml:space="preserve"> recently </w:t>
      </w:r>
      <w:r w:rsidRPr="00EA2BFC">
        <w:rPr>
          <w:sz w:val="12"/>
        </w:rPr>
        <w:t>¶</w:t>
      </w:r>
      <w:r w:rsidRPr="00EA2BFC">
        <w:rPr>
          <w:sz w:val="16"/>
        </w:rPr>
        <w:t xml:space="preserve"> </w:t>
      </w:r>
      <w:r w:rsidRPr="00F637AF">
        <w:rPr>
          <w:rStyle w:val="StyleBoldUnderline"/>
        </w:rPr>
        <w:t xml:space="preserve">expressed concern that </w:t>
      </w:r>
      <w:r w:rsidRPr="007C592C">
        <w:rPr>
          <w:rStyle w:val="StyleBoldUnderline"/>
          <w:highlight w:val="cyan"/>
        </w:rPr>
        <w:t xml:space="preserve">as a result of U.S. </w:t>
      </w:r>
      <w:r w:rsidRPr="00037E66">
        <w:rPr>
          <w:rStyle w:val="StyleBoldUnderline"/>
          <w:highlight w:val="green"/>
        </w:rPr>
        <w:t>drone strikes</w:t>
      </w:r>
      <w:r w:rsidRPr="007C592C">
        <w:rPr>
          <w:rStyle w:val="StyleBoldUnderline"/>
          <w:highlight w:val="cyan"/>
        </w:rPr>
        <w:t>, the U.S. may</w:t>
      </w:r>
      <w:r w:rsidRPr="00F637AF">
        <w:rPr>
          <w:rStyle w:val="StyleBoldUnderline"/>
        </w:rPr>
        <w:t xml:space="preserve"> have “</w:t>
      </w:r>
      <w:r w:rsidRPr="00037E66">
        <w:rPr>
          <w:rStyle w:val="StyleBoldUnderline"/>
          <w:highlight w:val="green"/>
        </w:rPr>
        <w:t>ceded</w:t>
      </w:r>
      <w:r w:rsidRPr="00EA2BFC">
        <w:rPr>
          <w:sz w:val="16"/>
        </w:rPr>
        <w:t xml:space="preserve"> some of our </w:t>
      </w:r>
      <w:r w:rsidRPr="00EA2BFC">
        <w:rPr>
          <w:sz w:val="12"/>
        </w:rPr>
        <w:t>¶</w:t>
      </w:r>
      <w:r w:rsidRPr="00EA2BFC">
        <w:rPr>
          <w:sz w:val="16"/>
        </w:rPr>
        <w:t xml:space="preserve"> </w:t>
      </w:r>
      <w:r w:rsidRPr="00037E66">
        <w:rPr>
          <w:rStyle w:val="StyleBoldUnderline"/>
          <w:highlight w:val="green"/>
        </w:rPr>
        <w:t>moral high ground</w:t>
      </w:r>
      <w:r w:rsidRPr="00EA2BFC">
        <w:rPr>
          <w:sz w:val="16"/>
        </w:rPr>
        <w:t xml:space="preserve">.”35 </w:t>
      </w:r>
      <w:r w:rsidRPr="00F637AF">
        <w:rPr>
          <w:rStyle w:val="StyleBoldUnderline"/>
        </w:rPr>
        <w:t>Retired General Stanley McChrystal</w:t>
      </w:r>
      <w:r w:rsidRPr="00EA2BFC">
        <w:rPr>
          <w:sz w:val="16"/>
        </w:rPr>
        <w:t xml:space="preserve"> has </w:t>
      </w:r>
      <w:r w:rsidRPr="00F637AF">
        <w:rPr>
          <w:rStyle w:val="StyleBoldUnderline"/>
        </w:rPr>
        <w:t>expressed similar concerns</w:t>
      </w:r>
      <w:proofErr w:type="gramStart"/>
      <w:r w:rsidRPr="00F637AF">
        <w:rPr>
          <w:rStyle w:val="StyleBoldUnderline"/>
        </w:rPr>
        <w:t>:</w:t>
      </w:r>
      <w:r w:rsidRPr="00EA2BFC">
        <w:rPr>
          <w:sz w:val="12"/>
        </w:rPr>
        <w:t>¶</w:t>
      </w:r>
      <w:proofErr w:type="gramEnd"/>
      <w:r w:rsidRPr="00EA2BFC">
        <w:rPr>
          <w:sz w:val="16"/>
        </w:rPr>
        <w:t xml:space="preserve"> </w:t>
      </w:r>
      <w:r w:rsidRPr="00F637AF">
        <w:rPr>
          <w:rStyle w:val="StyleBoldUnderline"/>
        </w:rPr>
        <w:t xml:space="preserve">“The </w:t>
      </w:r>
      <w:r w:rsidRPr="00037E66">
        <w:rPr>
          <w:rStyle w:val="StyleBoldUnderline"/>
          <w:highlight w:val="green"/>
        </w:rPr>
        <w:t xml:space="preserve">resentment </w:t>
      </w:r>
      <w:r w:rsidRPr="002301D9">
        <w:rPr>
          <w:rStyle w:val="StyleBoldUnderline"/>
          <w:highlight w:val="cyan"/>
        </w:rPr>
        <w:t>created by</w:t>
      </w:r>
      <w:r w:rsidRPr="00EA2BFC">
        <w:rPr>
          <w:sz w:val="16"/>
        </w:rP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2301D9">
        <w:rPr>
          <w:rStyle w:val="StyleBoldUnderline"/>
          <w:highlight w:val="cyan"/>
        </w:rPr>
        <w:t>are hated on a visceral level</w:t>
      </w:r>
      <w:r w:rsidRPr="00F637AF">
        <w:rPr>
          <w:rStyle w:val="StyleBoldUnderline"/>
        </w:rPr>
        <w:t xml:space="preserve">, even by people who’ve never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w:t>
      </w:r>
      <w:r w:rsidRPr="00037E66">
        <w:rPr>
          <w:rStyle w:val="StyleBoldUnderline"/>
          <w:highlight w:val="green"/>
        </w:rPr>
        <w:t>fuel “a perception of American arrogance</w:t>
      </w:r>
      <w:r w:rsidRPr="00EA2BFC">
        <w:rPr>
          <w:sz w:val="16"/>
        </w:rPr>
        <w:t xml:space="preserve">.” 36 Former </w:t>
      </w:r>
      <w:r w:rsidRPr="00EA2BFC">
        <w:rPr>
          <w:sz w:val="12"/>
        </w:rPr>
        <w:t>¶</w:t>
      </w:r>
      <w:r w:rsidRPr="00EA2BFC">
        <w:rPr>
          <w:sz w:val="16"/>
        </w:rPr>
        <w:t xml:space="preserve"> </w:t>
      </w:r>
      <w:r w:rsidRPr="00F637AF">
        <w:rPr>
          <w:rStyle w:val="StyleBoldUnderline"/>
        </w:rPr>
        <w:t xml:space="preserve">Director of National Intelligence Dennis Blair agrees: the U.S. needs to “pull back on unilateral </w:t>
      </w:r>
      <w:r w:rsidRPr="00EA2BFC">
        <w:rPr>
          <w:rStyle w:val="StyleBoldUnderline"/>
          <w:b w:val="0"/>
          <w:sz w:val="12"/>
          <w:u w:val="none"/>
        </w:rPr>
        <w:t>¶</w:t>
      </w:r>
      <w:r w:rsidRPr="006B76A6">
        <w:rPr>
          <w:rStyle w:val="StyleBoldUnderline"/>
          <w:sz w:val="12"/>
        </w:rPr>
        <w:t xml:space="preserve"> </w:t>
      </w:r>
      <w:r w:rsidRPr="00F637AF">
        <w:rPr>
          <w:rStyle w:val="StyleBoldUnderline"/>
        </w:rPr>
        <w:t>actions… except in extraordinary circumstances</w:t>
      </w:r>
      <w:r w:rsidRPr="00EA2BFC">
        <w:rPr>
          <w:sz w:val="16"/>
        </w:rPr>
        <w:t xml:space="preserve">,” Blair told CBS news in January. </w:t>
      </w:r>
      <w:r w:rsidRPr="00C10498">
        <w:rPr>
          <w:rStyle w:val="StyleBoldUnderline"/>
          <w:highlight w:val="cyan"/>
        </w:rPr>
        <w:t xml:space="preserve">U.S. </w:t>
      </w:r>
      <w:r w:rsidRPr="00037E66">
        <w:rPr>
          <w:rStyle w:val="StyleBoldUnderline"/>
          <w:highlight w:val="green"/>
        </w:rPr>
        <w:t xml:space="preserve">drone </w:t>
      </w:r>
      <w:r w:rsidRPr="00EA2BFC">
        <w:rPr>
          <w:rStyle w:val="StyleBoldUnderline"/>
          <w:b w:val="0"/>
          <w:sz w:val="12"/>
          <w:highlight w:val="cyan"/>
          <w:u w:val="none"/>
        </w:rPr>
        <w:t>¶</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EA2BFC">
        <w:rPr>
          <w:rStyle w:val="StyleBoldUnderline"/>
          <w:b w:val="0"/>
          <w:sz w:val="12"/>
          <w:u w:val="none"/>
        </w:rPr>
        <w:t>¶</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EA2BFC">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EA2BFC">
        <w:rPr>
          <w:rStyle w:val="StyleBoldUnderline"/>
          <w:b w:val="0"/>
          <w:sz w:val="12"/>
          <w:u w:val="none"/>
        </w:rPr>
        <w:t>¶</w:t>
      </w:r>
      <w:r w:rsidRPr="006B76A6">
        <w:rPr>
          <w:rStyle w:val="StyleBoldUnderline"/>
          <w:sz w:val="12"/>
        </w:rPr>
        <w:t xml:space="preserve"> </w:t>
      </w:r>
      <w:r w:rsidRPr="00F637AF">
        <w:rPr>
          <w:rStyle w:val="StyleBoldUnderline"/>
        </w:rPr>
        <w:t>threat to the U.S. any lower than we have it now</w:t>
      </w:r>
      <w:r w:rsidRPr="00EA2BFC">
        <w:rPr>
          <w:sz w:val="16"/>
        </w:rPr>
        <w:t>.”37</w:t>
      </w:r>
      <w:r w:rsidRPr="00EA2BFC">
        <w:rPr>
          <w:sz w:val="12"/>
        </w:rPr>
        <w:t>¶</w:t>
      </w:r>
      <w:r w:rsidRPr="00EA2BFC">
        <w:rPr>
          <w:sz w:val="16"/>
        </w:rPr>
        <w:t xml:space="preserve"> Mr. Chairman, Senator Inhofe, I believe </w:t>
      </w:r>
      <w:r w:rsidRPr="00F637AF">
        <w:rPr>
          <w:rStyle w:val="StyleBoldUnderline"/>
        </w:rPr>
        <w:t xml:space="preserve">it is past time </w:t>
      </w:r>
      <w:r w:rsidRPr="00037E66">
        <w:rPr>
          <w:rStyle w:val="StyleBoldUnderline"/>
          <w:highlight w:val="green"/>
        </w:rPr>
        <w:t xml:space="preserve">for a serious overhaul of </w:t>
      </w:r>
      <w:r w:rsidRPr="00C10498">
        <w:rPr>
          <w:rStyle w:val="StyleBoldUnderline"/>
          <w:highlight w:val="cyan"/>
        </w:rPr>
        <w:t>U.S.</w:t>
      </w:r>
      <w:r w:rsidRPr="00EA2BFC">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 xml:space="preserve">counterterrorism </w:t>
      </w:r>
      <w:r w:rsidRPr="00037E66">
        <w:rPr>
          <w:rStyle w:val="StyleBoldUnderline"/>
          <w:highlight w:val="green"/>
        </w:rPr>
        <w:t>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A2BFC">
        <w:rPr>
          <w:sz w:val="16"/>
        </w:rPr>
        <w:t xml:space="preserve"> a rigorous </w:t>
      </w:r>
      <w:r w:rsidRPr="00F637AF">
        <w:rPr>
          <w:rStyle w:val="StyleBoldUnderline"/>
        </w:rPr>
        <w:t xml:space="preserve">cost-benefit analysis of U.S. drone </w:t>
      </w:r>
      <w:r w:rsidRPr="00EA2BFC">
        <w:rPr>
          <w:rStyle w:val="StyleBoldUnderline"/>
          <w:b w:val="0"/>
          <w:sz w:val="12"/>
          <w:u w:val="none"/>
        </w:rPr>
        <w:t>¶</w:t>
      </w:r>
      <w:r w:rsidRPr="006B76A6">
        <w:rPr>
          <w:rStyle w:val="StyleBoldUnderline"/>
          <w:sz w:val="12"/>
        </w:rPr>
        <w:t xml:space="preserve"> </w:t>
      </w:r>
      <w:r w:rsidRPr="00F637AF">
        <w:rPr>
          <w:rStyle w:val="StyleBoldUnderline"/>
        </w:rPr>
        <w:t>strikes</w:t>
      </w:r>
      <w:r w:rsidRPr="00EA2BFC">
        <w:rPr>
          <w:sz w:val="16"/>
        </w:rPr>
        <w:t xml:space="preserve">, one </w:t>
      </w:r>
      <w:r w:rsidRPr="00F637AF">
        <w:rPr>
          <w:rStyle w:val="StyleBoldUnderline"/>
        </w:rPr>
        <w:t xml:space="preserve">that </w:t>
      </w:r>
      <w:r w:rsidRPr="00037E66">
        <w:rPr>
          <w:rStyle w:val="StyleBoldUnderline"/>
          <w:highlight w:val="green"/>
        </w:rPr>
        <w:t>takes into</w:t>
      </w:r>
      <w:r w:rsidRPr="00F637AF">
        <w:rPr>
          <w:rStyle w:val="StyleBoldUnderline"/>
        </w:rPr>
        <w:t xml:space="preserve"> </w:t>
      </w:r>
      <w:r w:rsidRPr="00037E66">
        <w:rPr>
          <w:rStyle w:val="StyleBoldUnderline"/>
          <w:highlight w:val="green"/>
        </w:rPr>
        <w:t>account</w:t>
      </w:r>
      <w:r w:rsidRPr="00EA2BFC">
        <w:rPr>
          <w:sz w:val="16"/>
        </w:rPr>
        <w:t xml:space="preserve"> issues </w:t>
      </w:r>
      <w:r w:rsidRPr="00F637AF">
        <w:rPr>
          <w:rStyle w:val="StyleBoldUnderline"/>
        </w:rPr>
        <w:t>both</w:t>
      </w:r>
      <w:r w:rsidRPr="00EA2BFC">
        <w:rPr>
          <w:sz w:val="16"/>
        </w:rP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EA2BFC">
        <w:rPr>
          <w:rStyle w:val="StyleBoldUnderline"/>
          <w:b w:val="0"/>
          <w:sz w:val="12"/>
          <w:u w:val="none"/>
        </w:rPr>
        <w:t>¶</w:t>
      </w:r>
      <w:r w:rsidRPr="006B76A6">
        <w:rPr>
          <w:rStyle w:val="StyleBoldUnderline"/>
          <w:sz w:val="12"/>
        </w:rPr>
        <w:t xml:space="preserve"> </w:t>
      </w:r>
      <w:r w:rsidRPr="00037E66">
        <w:rPr>
          <w:rStyle w:val="StyleBoldUnderline"/>
          <w:highlight w:val="green"/>
        </w:rPr>
        <w:t xml:space="preserve">and </w:t>
      </w:r>
      <w:r w:rsidRPr="00C10498">
        <w:rPr>
          <w:rStyle w:val="StyleBoldUnderline"/>
          <w:highlight w:val="cyan"/>
        </w:rPr>
        <w:t xml:space="preserve">evaluates </w:t>
      </w:r>
      <w:r w:rsidRPr="00037E66">
        <w:rPr>
          <w:rStyle w:val="StyleBoldUnderline"/>
          <w:highlight w:val="green"/>
        </w:rPr>
        <w:t xml:space="preserve">the impact of targeted killings on </w:t>
      </w:r>
      <w:r w:rsidRPr="00C10498">
        <w:rPr>
          <w:rStyle w:val="StyleBoldUnderline"/>
          <w:highlight w:val="cyan"/>
        </w:rPr>
        <w:t xml:space="preserve">regional </w:t>
      </w:r>
      <w:r w:rsidRPr="00037E66">
        <w:rPr>
          <w:rStyle w:val="StyleBoldUnderline"/>
          <w:highlight w:val="green"/>
        </w:rPr>
        <w:t>stability</w:t>
      </w:r>
      <w:r w:rsidRPr="00C10498">
        <w:rPr>
          <w:rStyle w:val="StyleBoldUnderline"/>
          <w:highlight w:val="cyan"/>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EA2BFC">
        <w:rPr>
          <w:rStyle w:val="StyleBoldUnderline"/>
          <w:b w:val="0"/>
          <w:sz w:val="12"/>
          <w:highlight w:val="cyan"/>
          <w:u w:val="none"/>
        </w:rPr>
        <w:t>¶</w:t>
      </w:r>
      <w:r w:rsidRPr="006B76A6">
        <w:rPr>
          <w:rStyle w:val="StyleBoldUnderline"/>
          <w:sz w:val="12"/>
          <w:highlight w:val="cyan"/>
        </w:rPr>
        <w:t xml:space="preserve"> </w:t>
      </w:r>
      <w:r w:rsidRPr="00037E66">
        <w:rPr>
          <w:rStyle w:val="StyleBoldUnderline"/>
          <w:highlight w:val="green"/>
        </w:rPr>
        <w:t>sentiment</w:t>
      </w:r>
      <w:r w:rsidRPr="00C10498">
        <w:rPr>
          <w:rStyle w:val="StyleBoldUnderline"/>
          <w:highlight w:val="cyan"/>
        </w:rPr>
        <w: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rsidRPr="00EA2BFC">
        <w:rPr>
          <w:sz w:val="16"/>
        </w:rPr>
        <w:t xml:space="preserve">. If we undertake </w:t>
      </w:r>
      <w:r w:rsidRPr="00EA2BFC">
        <w:rPr>
          <w:sz w:val="12"/>
        </w:rPr>
        <w:t>¶</w:t>
      </w:r>
      <w:r w:rsidRPr="00EA2BFC">
        <w:rPr>
          <w:sz w:val="16"/>
        </w:rPr>
        <w:t xml:space="preserve"> such a rigorous cost-benefit analysis, I suspect </w:t>
      </w:r>
      <w:r w:rsidRPr="00F637AF">
        <w:rPr>
          <w:rStyle w:val="StyleBoldUnderline"/>
        </w:rPr>
        <w:t>we</w:t>
      </w:r>
      <w:r w:rsidRPr="00EA2BFC">
        <w:rPr>
          <w:sz w:val="16"/>
        </w:rPr>
        <w:t xml:space="preserve"> may </w:t>
      </w:r>
      <w:r w:rsidRPr="00F637AF">
        <w:rPr>
          <w:rStyle w:val="StyleBoldUnderline"/>
        </w:rPr>
        <w:t xml:space="preserve">come to see scaling back on kinetic </w:t>
      </w:r>
      <w:r w:rsidRPr="00EA2BFC">
        <w:rPr>
          <w:rStyle w:val="StyleBoldUnderline"/>
          <w:b w:val="0"/>
          <w:sz w:val="12"/>
          <w:u w:val="none"/>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A2BFC">
        <w:rPr>
          <w:rStyle w:val="StyleBoldUnderline"/>
          <w:b w:val="0"/>
          <w:sz w:val="12"/>
          <w:u w:val="none"/>
        </w:rPr>
        <w:t>¶</w:t>
      </w:r>
      <w:r w:rsidRPr="006B76A6">
        <w:rPr>
          <w:rStyle w:val="StyleBoldUnderline"/>
          <w:sz w:val="12"/>
        </w:rPr>
        <w:t xml:space="preserve"> </w:t>
      </w:r>
      <w:r w:rsidRPr="00F637AF">
        <w:rPr>
          <w:rStyle w:val="StyleBoldUnderline"/>
        </w:rPr>
        <w:t>from the sky</w:t>
      </w:r>
      <w:proofErr w:type="gramStart"/>
      <w:r w:rsidRPr="00F637AF">
        <w:rPr>
          <w:rStyle w:val="StyleBoldUnderline"/>
        </w:rPr>
        <w:t>.</w:t>
      </w:r>
      <w:r w:rsidRPr="00EA2BFC">
        <w:rPr>
          <w:rStyle w:val="StyleBoldUnderline"/>
          <w:b w:val="0"/>
          <w:sz w:val="12"/>
          <w:u w:val="none"/>
        </w:rPr>
        <w:t>¶</w:t>
      </w:r>
      <w:proofErr w:type="gramEnd"/>
      <w:r w:rsidRPr="006B76A6">
        <w:rPr>
          <w:rStyle w:val="StyleBoldUnderline"/>
          <w:sz w:val="12"/>
        </w:rPr>
        <w:t xml:space="preserve"> </w:t>
      </w:r>
      <w:r w:rsidRPr="00F637AF">
        <w:rPr>
          <w:rStyle w:val="StyleBoldUnderline"/>
        </w:rPr>
        <w:t xml:space="preserve">This doesn’t mean we should never use military force against terrorists. In some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A2BFC">
        <w:rPr>
          <w:rStyle w:val="StyleBoldUnderline"/>
          <w:b w:val="0"/>
          <w:sz w:val="12"/>
          <w:u w:val="none"/>
        </w:rPr>
        <w:t>¶</w:t>
      </w:r>
      <w:r w:rsidRPr="006B76A6">
        <w:rPr>
          <w:rStyle w:val="StyleBoldUnderline"/>
          <w:sz w:val="12"/>
        </w:rPr>
        <w:t xml:space="preserve"> </w:t>
      </w:r>
      <w:r w:rsidRPr="00F637AF">
        <w:rPr>
          <w:rStyle w:val="StyleBoldUnderline"/>
        </w:rPr>
        <w:t>for rare and exceptional circumstances</w:t>
      </w:r>
      <w:r w:rsidRPr="00EA2BFC">
        <w:rPr>
          <w:sz w:val="16"/>
        </w:rPr>
        <w:t xml:space="preserve">. </w:t>
      </w:r>
      <w:r w:rsidRPr="00EA2BFC">
        <w:rPr>
          <w:sz w:val="12"/>
        </w:rPr>
        <w:t>¶</w:t>
      </w:r>
      <w:r w:rsidRPr="00EA2BFC">
        <w:rPr>
          <w:sz w:val="16"/>
        </w:rPr>
        <w:t xml:space="preserve"> Thank you for the opportunity to testify today.</w:t>
      </w:r>
    </w:p>
    <w:p w14:paraId="593D15E4" w14:textId="77777777" w:rsidR="00E34F02" w:rsidRPr="006623AD" w:rsidRDefault="00E34F02" w:rsidP="00E34F02">
      <w:pPr>
        <w:pStyle w:val="Heading4"/>
      </w:pPr>
      <w:r w:rsidRPr="006623AD">
        <w:t>Expansive use of targeted killin</w:t>
      </w:r>
      <w:r>
        <w:t>g causes blowback, collate</w:t>
      </w:r>
      <w:r w:rsidRPr="006623AD">
        <w:t>ral damage, and operational errors—</w:t>
      </w:r>
      <w:r>
        <w:t xml:space="preserve"> new guidelines key</w:t>
      </w:r>
    </w:p>
    <w:p w14:paraId="177DB04F" w14:textId="77777777" w:rsidR="00E34F02" w:rsidRPr="00DE1BE3" w:rsidRDefault="00E34F02" w:rsidP="00E34F02">
      <w:pPr>
        <w:rPr>
          <w:rStyle w:val="StyleStyleBold12pt"/>
        </w:rPr>
      </w:pPr>
      <w:r w:rsidRPr="00DE1BE3">
        <w:rPr>
          <w:rStyle w:val="StyleStyleBold12pt"/>
        </w:rPr>
        <w:t>Guiora, 2012</w:t>
      </w:r>
    </w:p>
    <w:p w14:paraId="4BE1906E" w14:textId="77777777" w:rsidR="00E34F02" w:rsidRDefault="00E34F02" w:rsidP="00E34F02">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onefile] /Wyo-MB</w:t>
      </w:r>
    </w:p>
    <w:p w14:paraId="276E9B9D" w14:textId="77777777" w:rsidR="00E34F02" w:rsidRDefault="00E34F02" w:rsidP="00E34F02">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7A67AE">
        <w:rPr>
          <w:sz w:val="16"/>
        </w:rP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7A67AE">
        <w:rPr>
          <w:sz w:val="16"/>
        </w:rPr>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7A67AE">
        <w:rPr>
          <w:sz w:val="16"/>
        </w:rPr>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7A67AE">
        <w:rPr>
          <w:sz w:val="16"/>
        </w:rPr>
        <w:t xml:space="preserve">. (53) However, its importance and </w:t>
      </w:r>
      <w:r w:rsidRPr="00DC50CA">
        <w:rPr>
          <w:rStyle w:val="StyleBoldUnderline"/>
        </w:rPr>
        <w:t>effectiveness must not hinder critical conversation</w:t>
      </w:r>
      <w:r w:rsidRPr="007A67AE">
        <w:rPr>
          <w:sz w:val="16"/>
        </w:rPr>
        <w:t xml:space="preserve">, </w:t>
      </w:r>
      <w:r w:rsidRPr="00DC50CA">
        <w:rPr>
          <w:rStyle w:val="StyleBoldUnderline"/>
        </w:rPr>
        <w:t>particularly with respect to defining imminence and legitimate target. The overly broad definition, "flexible"</w:t>
      </w:r>
      <w:r w:rsidRPr="007A67AE">
        <w:rPr>
          <w:sz w:val="16"/>
        </w:rPr>
        <w:t xml:space="preserve"> in the Obama Administration's words, (54) </w:t>
      </w:r>
      <w:proofErr w:type="gramStart"/>
      <w:r w:rsidRPr="00DC50CA">
        <w:rPr>
          <w:rStyle w:val="StyleBoldUnderline"/>
          <w:highlight w:val="green"/>
        </w:rPr>
        <w:t>raises profound concerns</w:t>
      </w:r>
      <w:proofErr w:type="gramEnd"/>
      <w:r w:rsidRPr="007F2F06">
        <w:rPr>
          <w:rStyle w:val="StyleBoldUnderline"/>
        </w:rPr>
        <w:t xml:space="preserve"> regarding how imminence is applied. </w:t>
      </w:r>
      <w:r w:rsidRPr="007A67AE">
        <w:rPr>
          <w:sz w:val="16"/>
        </w:rPr>
        <w:t xml:space="preserve">That concern is concrete for </w:t>
      </w:r>
      <w:r w:rsidRPr="00DC50CA">
        <w:rPr>
          <w:rStyle w:val="StyleBoldUnderline"/>
        </w:rPr>
        <w:t>the practical import</w:t>
      </w:r>
      <w:r w:rsidRPr="007A67AE">
        <w:rPr>
          <w:sz w:val="16"/>
        </w:rPr>
        <w:t xml:space="preserve"> of Brennan's phrasing </w:t>
      </w:r>
      <w:r w:rsidRPr="00DC50CA">
        <w:rPr>
          <w:rStyle w:val="StyleBoldUnderline"/>
        </w:rPr>
        <w:t>is a dramatic broadening of the definition of legitimate target.</w:t>
      </w:r>
      <w:r w:rsidRPr="007A67AE">
        <w:rPr>
          <w:sz w:val="16"/>
        </w:rPr>
        <w:t xml:space="preserve"> It is also important to recall that </w:t>
      </w:r>
      <w:r w:rsidRPr="00DC50CA">
        <w:rPr>
          <w:rStyle w:val="StyleBoldUnderline"/>
          <w:highlight w:val="green"/>
        </w:rPr>
        <w:t>operators</w:t>
      </w:r>
      <w:r w:rsidRPr="007A67AE">
        <w:rPr>
          <w:sz w:val="16"/>
        </w:rP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rsidRPr="007A67AE">
        <w:rPr>
          <w:sz w:val="16"/>
        </w:rPr>
        <w:t xml:space="preserve"> (55) For that very reason, </w:t>
      </w:r>
      <w:r w:rsidRPr="00DC50CA">
        <w:rPr>
          <w:rStyle w:val="StyleBoldUnderline"/>
          <w:highlight w:val="green"/>
        </w:rPr>
        <w:t>the approach</w:t>
      </w:r>
      <w:r w:rsidRPr="007A67AE">
        <w:rPr>
          <w:sz w:val="16"/>
        </w:rPr>
        <w:t xml:space="preserve"> articulated by Brennan on behalf of the administration </w:t>
      </w:r>
      <w:r w:rsidRPr="007F2F06">
        <w:rPr>
          <w:rStyle w:val="StyleBoldUnderline"/>
        </w:rPr>
        <w:t>is troubling</w:t>
      </w:r>
      <w:r w:rsidRPr="007A67AE">
        <w:rPr>
          <w:sz w:val="16"/>
        </w:rP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7A67AE">
        <w:rPr>
          <w:sz w:val="16"/>
        </w:rPr>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rsidRPr="007A67AE">
        <w:rPr>
          <w:sz w:val="16"/>
        </w:rP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rsidRPr="007A67AE">
        <w:rPr>
          <w:sz w:val="16"/>
        </w:rPr>
        <w:t xml:space="preserve"> (56) </w:t>
      </w:r>
      <w:r w:rsidRPr="00DC50CA">
        <w:rPr>
          <w:rStyle w:val="StyleBoldUnderline"/>
          <w:highlight w:val="green"/>
        </w:rPr>
        <w:t xml:space="preserve">The results </w:t>
      </w:r>
      <w:r w:rsidRPr="00DC50CA">
        <w:rPr>
          <w:rStyle w:val="StyleBoldUnderline"/>
        </w:rPr>
        <w:t>can be disastrous</w:t>
      </w:r>
      <w:r w:rsidRPr="007A67AE">
        <w:rPr>
          <w:sz w:val="16"/>
        </w:rPr>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7A67AE">
        <w:rPr>
          <w:sz w:val="16"/>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rsidRPr="007A67AE">
        <w:rPr>
          <w:sz w:val="16"/>
        </w:rPr>
        <w:t>.(</w:t>
      </w:r>
      <w:proofErr w:type="gramEnd"/>
      <w:r w:rsidRPr="007A67AE">
        <w:rPr>
          <w:sz w:val="16"/>
        </w:rP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59548CBB" w14:textId="77777777" w:rsidR="00E34F02" w:rsidRDefault="00E34F02" w:rsidP="00E34F02">
      <w:pPr>
        <w:pStyle w:val="Heading4"/>
      </w:pPr>
      <w:r>
        <w:t>Exclusive executive decision making in drone strikes makes groupthink and errors inevitable</w:t>
      </w:r>
    </w:p>
    <w:p w14:paraId="1BA7D2B4" w14:textId="77777777" w:rsidR="00E34F02" w:rsidRPr="00570075" w:rsidRDefault="00E34F02" w:rsidP="00E34F02">
      <w:pPr>
        <w:rPr>
          <w:rStyle w:val="StyleStyleBold12pt"/>
        </w:rPr>
      </w:pPr>
      <w:r w:rsidRPr="00570075">
        <w:rPr>
          <w:rStyle w:val="StyleStyleBold12pt"/>
        </w:rPr>
        <w:t>Chebab, 2012</w:t>
      </w:r>
    </w:p>
    <w:p w14:paraId="104B0508" w14:textId="77777777" w:rsidR="00E34F02" w:rsidRDefault="00E34F02" w:rsidP="00E34F0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290CBBE1" w14:textId="77777777" w:rsidR="00E34F02" w:rsidRPr="00A476B4" w:rsidRDefault="00E34F02" w:rsidP="00E34F02">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664803">
        <w:rPr>
          <w:rStyle w:val="StyleBoldUnderline"/>
          <w:b w:val="0"/>
          <w:sz w:val="12"/>
          <w:u w:val="none"/>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rsidRPr="00664803">
        <w:rPr>
          <w:sz w:val="16"/>
        </w:rPr>
        <w:t xml:space="preserve">. As an initial point, psychologists have long pointed out 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664803">
        <w:rPr>
          <w:sz w:val="16"/>
        </w:rPr>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664803">
        <w:rPr>
          <w:sz w:val="16"/>
        </w:rPr>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664803">
        <w:rPr>
          <w:sz w:val="16"/>
        </w:rPr>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664803">
        <w:rPr>
          <w:sz w:val="16"/>
        </w:rPr>
        <w:t xml:space="preserve">.140 This theory suggests that some </w:t>
      </w:r>
      <w:r w:rsidRPr="00A476B4">
        <w:rPr>
          <w:rStyle w:val="StyleBoldUnderline"/>
        </w:rPr>
        <w:t>groups</w:t>
      </w:r>
      <w:r w:rsidRPr="00664803">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664803">
        <w:rPr>
          <w:sz w:val="16"/>
        </w:rPr>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rsidRPr="00664803">
        <w:rPr>
          <w:sz w:val="16"/>
        </w:rP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rsidRPr="00664803">
        <w:rPr>
          <w:sz w:val="16"/>
        </w:rPr>
        <w:t>.147</w:t>
      </w:r>
      <w:r w:rsidRPr="00664803">
        <w:rPr>
          <w:sz w:val="12"/>
        </w:rPr>
        <w:t>¶</w:t>
      </w:r>
      <w:r w:rsidRPr="00664803">
        <w:rPr>
          <w:sz w:val="16"/>
        </w:rPr>
        <w:t xml:space="preserve"> 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rsidRPr="00664803">
        <w:rPr>
          <w:sz w:val="16"/>
        </w:rP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664803">
        <w:rPr>
          <w:sz w:val="12"/>
        </w:rPr>
        <w:t>¶</w:t>
      </w:r>
      <w:r w:rsidRPr="00664803">
        <w:rPr>
          <w:sz w:val="16"/>
        </w:rPr>
        <w:t xml:space="preserve"> Professor </w:t>
      </w:r>
      <w:r w:rsidRPr="00A476B4">
        <w:rPr>
          <w:rStyle w:val="StyleBoldUnderline"/>
        </w:rPr>
        <w:t>Sunstein also has described the related phenomenon of “group polarization,” which includes the tendency to push group members toward a “more extreme position</w:t>
      </w:r>
      <w:r w:rsidRPr="00664803">
        <w:rPr>
          <w:sz w:val="16"/>
        </w:rP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rsidRPr="00664803">
        <w:rPr>
          <w:sz w:val="16"/>
        </w:rP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68907483" w14:textId="77777777" w:rsidR="00E34F02" w:rsidRDefault="00E34F02" w:rsidP="00E34F02">
      <w:pPr>
        <w:pStyle w:val="Heading4"/>
      </w:pPr>
      <w:r>
        <w:t>Judicial review solves groupthink</w:t>
      </w:r>
    </w:p>
    <w:p w14:paraId="08D2B443" w14:textId="77777777" w:rsidR="00E34F02" w:rsidRPr="00570075" w:rsidRDefault="00E34F02" w:rsidP="00E34F02">
      <w:pPr>
        <w:rPr>
          <w:rStyle w:val="StyleStyleBold12pt"/>
        </w:rPr>
      </w:pPr>
      <w:r w:rsidRPr="00570075">
        <w:rPr>
          <w:rStyle w:val="StyleStyleBold12pt"/>
        </w:rPr>
        <w:t>Chebab, 2012</w:t>
      </w:r>
    </w:p>
    <w:p w14:paraId="165A2CAF" w14:textId="77777777" w:rsidR="00E34F02" w:rsidRDefault="00E34F02" w:rsidP="00E34F0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1C70EDD9" w14:textId="77777777" w:rsidR="00E34F02" w:rsidRDefault="00E34F02" w:rsidP="00E34F02">
      <w:pPr>
        <w:rPr>
          <w:rStyle w:val="StyleBoldUnderlin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3361611E" w14:textId="77777777" w:rsidR="00E34F02" w:rsidRPr="0067192F" w:rsidRDefault="00E34F02" w:rsidP="00E34F02">
      <w:pPr>
        <w:rPr>
          <w:b/>
          <w:u w:val="single"/>
        </w:rPr>
      </w:pPr>
    </w:p>
    <w:p w14:paraId="39D79A16" w14:textId="77777777" w:rsidR="00E34F02" w:rsidRPr="009A02E1" w:rsidRDefault="00E34F02" w:rsidP="00E34F02">
      <w:pPr>
        <w:pStyle w:val="Heading4"/>
      </w:pPr>
      <w:r>
        <w:t>Plan is key to effective drone use—solves blowback</w:t>
      </w:r>
    </w:p>
    <w:p w14:paraId="1F3EFDD5" w14:textId="77777777" w:rsidR="00E34F02" w:rsidRPr="00945EEE" w:rsidRDefault="00E34F02" w:rsidP="00E34F02">
      <w:pPr>
        <w:rPr>
          <w:rStyle w:val="StyleStyleBold12pt"/>
        </w:rPr>
      </w:pPr>
      <w:r w:rsidRPr="00945EEE">
        <w:rPr>
          <w:rStyle w:val="StyleStyleBold12pt"/>
        </w:rPr>
        <w:t>Masood 13</w:t>
      </w:r>
    </w:p>
    <w:p w14:paraId="4E9CA4ED" w14:textId="77777777" w:rsidR="00E34F02" w:rsidRDefault="00E34F02" w:rsidP="00E34F02">
      <w:r>
        <w:t xml:space="preserve">(Hassan, Monmouth College, “Death from the Heavens: The Politics of the United States’ Drone Campaign in Pakistan’s Tribal Areas,” 2013) /wyo-mm </w:t>
      </w:r>
    </w:p>
    <w:p w14:paraId="6A6FFC0D" w14:textId="77777777" w:rsidR="00E34F02" w:rsidRDefault="00E34F02" w:rsidP="00E34F02">
      <w:pPr>
        <w:rPr>
          <w:sz w:val="16"/>
        </w:rPr>
      </w:pPr>
      <w:r w:rsidRPr="0085272B">
        <w:rPr>
          <w:sz w:val="16"/>
        </w:rP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rsidRPr="0085272B">
        <w:rPr>
          <w:sz w:val="16"/>
        </w:rP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rsidRPr="0085272B">
        <w:rPr>
          <w:sz w:val="16"/>
        </w:rP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rsidRPr="0085272B">
        <w:rPr>
          <w:sz w:val="16"/>
        </w:rPr>
        <w:t xml:space="preserve"> in both the Taliban and al-Qaeda </w:t>
      </w:r>
      <w:r w:rsidRPr="00103FCE">
        <w:rPr>
          <w:rStyle w:val="StyleBoldUnderline"/>
          <w:highlight w:val="green"/>
        </w:rPr>
        <w:t>cannot be easily replaced</w:t>
      </w:r>
      <w:r w:rsidRPr="0085272B">
        <w:rPr>
          <w:sz w:val="16"/>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rsidRPr="0085272B">
        <w:rPr>
          <w:sz w:val="16"/>
        </w:rP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rsidRPr="0085272B">
        <w:rPr>
          <w:sz w:val="16"/>
        </w:rP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rsidRPr="0085272B">
        <w:rPr>
          <w:sz w:val="16"/>
        </w:rP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rsidRPr="0085272B">
        <w:rPr>
          <w:sz w:val="16"/>
        </w:rP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rsidRPr="0085272B">
        <w:rPr>
          <w:sz w:val="16"/>
        </w:rPr>
        <w:t xml:space="preserve">. As Hassan Abbas points out “the truth is </w:t>
      </w:r>
      <w:r w:rsidRPr="009A02E1">
        <w:rPr>
          <w:rStyle w:val="StyleBoldUnderline"/>
        </w:rPr>
        <w:t>we don’t know whether U.S. drone strikes have killed more terrorists or produced more terrorists</w:t>
      </w:r>
      <w:r w:rsidRPr="0085272B">
        <w:rPr>
          <w:sz w:val="16"/>
        </w:rPr>
        <w:t>.”</w:t>
      </w:r>
    </w:p>
    <w:p w14:paraId="65256466" w14:textId="77777777" w:rsidR="00E34F02" w:rsidRPr="004163C4" w:rsidRDefault="00E34F02" w:rsidP="00E34F02">
      <w:pPr>
        <w:rPr>
          <w:rStyle w:val="StyleBoldUnderline"/>
          <w:b w:val="0"/>
          <w:bCs/>
        </w:rPr>
      </w:pPr>
    </w:p>
    <w:p w14:paraId="6689898C" w14:textId="77777777" w:rsidR="00E34F02" w:rsidRPr="000B20C1" w:rsidRDefault="00E34F02" w:rsidP="00E34F02">
      <w:pPr>
        <w:pStyle w:val="Heading4"/>
      </w:pPr>
      <w:r>
        <w:t>Global terror threat is high and attacks are immanent</w:t>
      </w:r>
    </w:p>
    <w:p w14:paraId="456EC0A9" w14:textId="77777777" w:rsidR="00E34F02" w:rsidRPr="000B20C1" w:rsidRDefault="00E34F02" w:rsidP="00E34F02">
      <w:pPr>
        <w:rPr>
          <w:rStyle w:val="StyleStyleBold12pt"/>
        </w:rPr>
      </w:pPr>
      <w:r w:rsidRPr="000B20C1">
        <w:rPr>
          <w:rStyle w:val="StyleStyleBold12pt"/>
        </w:rPr>
        <w:t>ETN, 9-26-13</w:t>
      </w:r>
    </w:p>
    <w:p w14:paraId="44E1F673" w14:textId="77777777" w:rsidR="00E34F02" w:rsidRDefault="00E34F02" w:rsidP="00E34F02">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14:paraId="2BB87890" w14:textId="77777777" w:rsidR="00E34F02" w:rsidRDefault="00E34F02" w:rsidP="00E34F02">
      <w:pPr>
        <w:rPr>
          <w:rStyle w:val="StyleBoldUnderline"/>
        </w:rPr>
      </w:pPr>
      <w:r w:rsidRPr="00181CA9">
        <w:rPr>
          <w:rStyle w:val="StyleBoldUnderline"/>
        </w:rPr>
        <w:t>The US State Department recently</w:t>
      </w:r>
      <w:r w:rsidRPr="00A81E48">
        <w:rPr>
          <w:sz w:val="16"/>
        </w:rPr>
        <w:t xml:space="preserve"> </w:t>
      </w:r>
      <w:r w:rsidRPr="00181CA9">
        <w:rPr>
          <w:rStyle w:val="StyleBoldUnderline"/>
        </w:rPr>
        <w:t>released</w:t>
      </w:r>
      <w:r w:rsidRPr="00A81E48">
        <w:rPr>
          <w:sz w:val="16"/>
        </w:rPr>
        <w:t xml:space="preserve"> </w:t>
      </w:r>
      <w:r w:rsidRPr="00181CA9">
        <w:rPr>
          <w:rStyle w:val="StyleBoldUnderline"/>
        </w:rPr>
        <w:t>a statement cautioning</w:t>
      </w:r>
      <w:r w:rsidRPr="00A81E48">
        <w:rPr>
          <w:sz w:val="16"/>
        </w:rPr>
        <w:t xml:space="preserve"> Americans traveling abroad of </w:t>
      </w:r>
      <w:r w:rsidRPr="00181CA9">
        <w:rPr>
          <w:rStyle w:val="StyleBoldUnderline"/>
        </w:rPr>
        <w:t>potential terror attacks in Europe, Asia, Africa and the Middle East by al-Qaeda and its affiliated groups</w:t>
      </w:r>
      <w:proofErr w:type="gramStart"/>
      <w:r w:rsidRPr="00A81E48">
        <w:rPr>
          <w:sz w:val="16"/>
        </w:rPr>
        <w:t>.</w:t>
      </w:r>
      <w:r w:rsidRPr="00A81E48">
        <w:rPr>
          <w:sz w:val="12"/>
        </w:rPr>
        <w:t>¶</w:t>
      </w:r>
      <w:proofErr w:type="gramEnd"/>
      <w:r w:rsidRPr="00A81E48">
        <w:rPr>
          <w:sz w:val="16"/>
        </w:rPr>
        <w:t xml:space="preserve"> 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rsidRPr="00A81E48">
        <w:rPr>
          <w:sz w:val="16"/>
        </w:rPr>
        <w:t>.</w:t>
      </w:r>
      <w:r w:rsidRPr="00A81E48">
        <w:rPr>
          <w:sz w:val="12"/>
        </w:rPr>
        <w:t>¶</w:t>
      </w:r>
      <w:r w:rsidRPr="00A81E48">
        <w:rPr>
          <w:sz w:val="16"/>
        </w:rPr>
        <w:t xml:space="preserve"> U.S. citizens are reminded to </w:t>
      </w:r>
      <w:r w:rsidRPr="00181CA9">
        <w:rPr>
          <w:rStyle w:val="StyleBoldUnderline"/>
          <w:highlight w:val="yellow"/>
        </w:rPr>
        <w:t>maintain a high level</w:t>
      </w:r>
      <w:r w:rsidRPr="00A81E48">
        <w:rPr>
          <w:sz w:val="16"/>
        </w:rPr>
        <w:t xml:space="preserve"> of vigilance and to take appropriate steps to increase their security awareness. This replaces the Worldwide Caution dated February 19, 2013, to provide updated information on security threats and terrorist activities worldwide</w:t>
      </w:r>
      <w:proofErr w:type="gramStart"/>
      <w:r w:rsidRPr="00A81E48">
        <w:rPr>
          <w:sz w:val="16"/>
        </w:rPr>
        <w:t>.</w:t>
      </w:r>
      <w:r w:rsidRPr="00A81E48">
        <w:rPr>
          <w:sz w:val="12"/>
        </w:rPr>
        <w:t>¶</w:t>
      </w:r>
      <w:proofErr w:type="gramEnd"/>
      <w:r w:rsidRPr="00A81E48">
        <w:rPr>
          <w:sz w:val="16"/>
        </w:rPr>
        <w:t xml:space="preserve"> The Department of State remains concerned about </w:t>
      </w:r>
      <w:r w:rsidRPr="00181CA9">
        <w:rPr>
          <w:rStyle w:val="StyleBoldUnderline"/>
        </w:rPr>
        <w:t>the continued threat of terrorist attacks, demonstrations, and other violent actions against U.S. citizens and interests overseas.</w:t>
      </w:r>
      <w:r w:rsidRPr="00A81E48">
        <w:rPr>
          <w:sz w:val="16"/>
        </w:rP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rsidRPr="00A81E48">
        <w:rPr>
          <w:sz w:val="16"/>
        </w:rP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proofErr w:type="gramStart"/>
      <w:r w:rsidRPr="00A81E48">
        <w:rPr>
          <w:sz w:val="16"/>
        </w:rPr>
        <w:t>.</w:t>
      </w:r>
      <w:r w:rsidRPr="00A81E48">
        <w:rPr>
          <w:sz w:val="12"/>
        </w:rPr>
        <w:t>¶</w:t>
      </w:r>
      <w:proofErr w:type="gramEnd"/>
      <w:r w:rsidRPr="00A81E48">
        <w:rPr>
          <w:sz w:val="16"/>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rsidRPr="00A81E48">
        <w:rPr>
          <w:sz w:val="16"/>
        </w:rP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proofErr w:type="gramStart"/>
      <w:r w:rsidRPr="00A81E48">
        <w:rPr>
          <w:sz w:val="16"/>
        </w:rPr>
        <w:t>.</w:t>
      </w:r>
      <w:r w:rsidRPr="00A81E48">
        <w:rPr>
          <w:sz w:val="12"/>
        </w:rPr>
        <w:t>¶</w:t>
      </w:r>
      <w:proofErr w:type="gramEnd"/>
      <w:r w:rsidRPr="00A81E48">
        <w:rPr>
          <w:sz w:val="16"/>
        </w:rPr>
        <w:t xml:space="preserve"> 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proofErr w:type="gramStart"/>
      <w:r w:rsidRPr="00A81E48">
        <w:rPr>
          <w:sz w:val="16"/>
        </w:rPr>
        <w:t>.</w:t>
      </w:r>
      <w:r w:rsidRPr="00A81E48">
        <w:rPr>
          <w:sz w:val="12"/>
        </w:rPr>
        <w:t>¶</w:t>
      </w:r>
      <w:proofErr w:type="gramEnd"/>
      <w:r w:rsidRPr="00A81E48">
        <w:rPr>
          <w:sz w:val="16"/>
        </w:rPr>
        <w:t xml:space="preserve"> US citizens are reminded of the potential for terrorists to attack public transportation systems and other tourist infrastructure.</w:t>
      </w:r>
      <w:r w:rsidRPr="00A81E48">
        <w:rPr>
          <w:sz w:val="12"/>
        </w:rPr>
        <w:t>¶</w:t>
      </w:r>
      <w:r w:rsidRPr="00A81E48">
        <w:rPr>
          <w:sz w:val="16"/>
        </w:rPr>
        <w:t xml:space="preserve"> </w:t>
      </w:r>
      <w:r w:rsidRPr="00181CA9">
        <w:rPr>
          <w:rStyle w:val="StyleBoldUnderline"/>
        </w:rPr>
        <w:t>Extremists have targeted and attempted attacks on subway and rail systems, aviation, and maritime services</w:t>
      </w:r>
      <w:r w:rsidRPr="00A81E48">
        <w:rPr>
          <w:sz w:val="16"/>
        </w:rP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proofErr w:type="gramStart"/>
      <w:r w:rsidRPr="00A81E48">
        <w:rPr>
          <w:sz w:val="16"/>
        </w:rPr>
        <w:t>.</w:t>
      </w:r>
      <w:r w:rsidRPr="00A81E48">
        <w:rPr>
          <w:sz w:val="12"/>
        </w:rPr>
        <w:t>¶</w:t>
      </w:r>
      <w:proofErr w:type="gramEnd"/>
      <w:r w:rsidRPr="00A81E48">
        <w:rPr>
          <w:sz w:val="16"/>
        </w:rPr>
        <w:t xml:space="preserve"> “Extremists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proofErr w:type="gramStart"/>
      <w:r w:rsidRPr="00A81E48">
        <w:rPr>
          <w:sz w:val="16"/>
        </w:rPr>
        <w:t>.</w:t>
      </w:r>
      <w:r w:rsidRPr="00A81E48">
        <w:rPr>
          <w:sz w:val="12"/>
        </w:rPr>
        <w:t>¶</w:t>
      </w:r>
      <w:proofErr w:type="gramEnd"/>
      <w:r w:rsidRPr="00A81E48">
        <w:rPr>
          <w:sz w:val="16"/>
        </w:rPr>
        <w:t xml:space="preserve"> Two US officials familiar with the warning said that while it’s a routine </w:t>
      </w:r>
      <w:r w:rsidRPr="00181CA9">
        <w:rPr>
          <w:rStyle w:val="StyleBoldUnderline"/>
        </w:rPr>
        <w:t>renewal</w:t>
      </w:r>
      <w:r w:rsidRPr="00A81E48">
        <w:rPr>
          <w:sz w:val="16"/>
        </w:rPr>
        <w:t xml:space="preserve"> </w:t>
      </w:r>
      <w:r w:rsidRPr="00181CA9">
        <w:rPr>
          <w:rStyle w:val="StyleBoldUnderline"/>
        </w:rPr>
        <w:t>of</w:t>
      </w:r>
      <w:r w:rsidRPr="00A81E48">
        <w:rPr>
          <w:sz w:val="16"/>
        </w:rPr>
        <w:t xml:space="preserve"> the department’s </w:t>
      </w:r>
      <w:r w:rsidRPr="00181CA9">
        <w:rPr>
          <w:rStyle w:val="StyleBoldUnderline"/>
        </w:rPr>
        <w:t>worldwide caution</w:t>
      </w:r>
      <w:r w:rsidRPr="00A81E48">
        <w:rPr>
          <w:sz w:val="16"/>
        </w:rP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rsidRPr="00A81E48">
        <w:rPr>
          <w:sz w:val="16"/>
        </w:rPr>
        <w:t xml:space="preserve"> in Pakistan </w:t>
      </w:r>
      <w:r w:rsidRPr="00EB5021">
        <w:rPr>
          <w:rStyle w:val="StyleBoldUnderline"/>
          <w:highlight w:val="yellow"/>
        </w:rPr>
        <w:t>may be planning a new series of attacks against Western targets.</w:t>
      </w:r>
    </w:p>
    <w:p w14:paraId="5EF5FD89" w14:textId="77777777" w:rsidR="00E34F02" w:rsidRPr="00181CA9" w:rsidRDefault="00E34F02" w:rsidP="00E34F02">
      <w:pPr>
        <w:rPr>
          <w:rStyle w:val="StyleBoldUnderline"/>
        </w:rPr>
      </w:pPr>
    </w:p>
    <w:p w14:paraId="1E0C46B7" w14:textId="77777777" w:rsidR="00E34F02" w:rsidRPr="00FA7C9C" w:rsidRDefault="00E34F02" w:rsidP="00E34F02">
      <w:pPr>
        <w:pStyle w:val="Heading4"/>
        <w:rPr>
          <w:sz w:val="12"/>
        </w:rPr>
      </w:pPr>
      <w:r w:rsidRPr="00FA7C9C">
        <w:t>Nuclear terrorism is feasible---high risk of theft</w:t>
      </w:r>
      <w:r>
        <w:t xml:space="preserve"> and attacks escalate</w:t>
      </w:r>
    </w:p>
    <w:p w14:paraId="58019B11" w14:textId="77777777" w:rsidR="00E34F02" w:rsidRPr="00FA7C9C" w:rsidRDefault="00E34F02" w:rsidP="00E34F02">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50A6CB0B" w14:textId="77777777" w:rsidR="00E34F02" w:rsidRPr="00ED219A" w:rsidRDefault="00E34F02" w:rsidP="00E34F02">
      <w:pPr>
        <w:rPr>
          <w:sz w:val="16"/>
        </w:rPr>
      </w:pPr>
      <w:r w:rsidRPr="00ED219A">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ED219A">
        <w:rPr>
          <w:sz w:val="16"/>
        </w:rPr>
        <w:t>.</w:t>
      </w:r>
      <w:r w:rsidRPr="00ED219A">
        <w:rPr>
          <w:sz w:val="12"/>
        </w:rPr>
        <w:t>¶</w:t>
      </w:r>
      <w:proofErr w:type="gramEnd"/>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proofErr w:type="gramStart"/>
      <w:r w:rsidRPr="00ED219A">
        <w:rPr>
          <w:sz w:val="16"/>
        </w:rPr>
        <w:t>.</w:t>
      </w:r>
      <w:r w:rsidRPr="00ED219A">
        <w:rPr>
          <w:sz w:val="12"/>
        </w:rPr>
        <w:t>¶</w:t>
      </w:r>
      <w:proofErr w:type="gramEnd"/>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proofErr w:type="gramStart"/>
      <w:r w:rsidRPr="00ED219A">
        <w:rPr>
          <w:sz w:val="16"/>
        </w:rPr>
        <w:t>.</w:t>
      </w:r>
      <w:r w:rsidRPr="00ED219A">
        <w:rPr>
          <w:sz w:val="12"/>
        </w:rPr>
        <w:t>¶</w:t>
      </w:r>
      <w:proofErr w:type="gramEnd"/>
      <w:r w:rsidRPr="00FA7C9C">
        <w:rPr>
          <w:sz w:val="12"/>
          <w:u w:val="single"/>
        </w:rPr>
        <w:t xml:space="preserve"> </w:t>
      </w:r>
      <w:r w:rsidRPr="00ED219A">
        <w:rPr>
          <w:sz w:val="16"/>
        </w:rPr>
        <w:t>Some estimates show that sabotage of a research reactor in a metropolis may expose hundreds of thousands to high doses of radiation. A formidable part of the city would become uninhabitable for a long time</w:t>
      </w:r>
      <w:proofErr w:type="gramStart"/>
      <w:r w:rsidRPr="00ED219A">
        <w:rPr>
          <w:sz w:val="16"/>
        </w:rPr>
        <w:t>.</w:t>
      </w:r>
      <w:r w:rsidRPr="00ED219A">
        <w:rPr>
          <w:sz w:val="12"/>
        </w:rPr>
        <w:t>¶</w:t>
      </w:r>
      <w:proofErr w:type="gramEnd"/>
      <w:r w:rsidRPr="00ED219A">
        <w:rPr>
          <w:sz w:val="16"/>
        </w:rPr>
        <w:t xml:space="preserve"> Of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ED219A">
        <w:rPr>
          <w:sz w:val="16"/>
        </w:rPr>
        <w:t>.</w:t>
      </w:r>
      <w:r w:rsidRPr="00ED219A">
        <w:rPr>
          <w:sz w:val="12"/>
        </w:rPr>
        <w:t>¶</w:t>
      </w:r>
      <w:proofErr w:type="gramEnd"/>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The explosion of such a bomb in a modern metropolis can kill and wound hundreds of thousands and cause serious economic damage. There will also be long-term sociopsychological and political consequences</w:t>
      </w:r>
      <w:proofErr w:type="gramStart"/>
      <w:r w:rsidRPr="00ED219A">
        <w:rPr>
          <w:sz w:val="16"/>
        </w:rPr>
        <w:t>.</w:t>
      </w:r>
      <w:r w:rsidRPr="00ED219A">
        <w:rPr>
          <w:sz w:val="12"/>
        </w:rPr>
        <w:t>¶</w:t>
      </w:r>
      <w:proofErr w:type="gramEnd"/>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ED219A">
        <w:rPr>
          <w:sz w:val="16"/>
        </w:rPr>
        <w:t>.</w:t>
      </w:r>
      <w:r w:rsidRPr="00ED219A">
        <w:rPr>
          <w:sz w:val="12"/>
        </w:rPr>
        <w:t>¶</w:t>
      </w:r>
      <w:proofErr w:type="gramEnd"/>
      <w:r w:rsidRPr="00ED219A">
        <w:rPr>
          <w:sz w:val="16"/>
        </w:rPr>
        <w:t xml:space="preserve"> If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ED219A">
        <w:rPr>
          <w:sz w:val="16"/>
        </w:rPr>
        <w:t>. The prediction that Samuel Huntington has made in his book “</w:t>
      </w:r>
      <w:r w:rsidRPr="00333E27">
        <w:rPr>
          <w:rStyle w:val="Emphasis"/>
          <w:highlight w:val="yellow"/>
        </w:rPr>
        <w:t>The Clash of Civilizations</w:t>
      </w:r>
      <w:r w:rsidRPr="00ED219A">
        <w:rPr>
          <w:sz w:val="16"/>
          <w:highlight w:val="yellow"/>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29C8461B" w14:textId="77777777" w:rsidR="00E34F02" w:rsidRDefault="00E34F02" w:rsidP="00E34F02">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03363CE0" w14:textId="77777777" w:rsidR="00E34F02" w:rsidRPr="001F598D" w:rsidRDefault="00E34F02" w:rsidP="00E34F02">
      <w:pPr>
        <w:rPr>
          <w:sz w:val="16"/>
        </w:rPr>
      </w:pPr>
    </w:p>
    <w:p w14:paraId="52CA004A" w14:textId="77777777" w:rsidR="00E34F02" w:rsidRPr="00D22430" w:rsidRDefault="00E34F02" w:rsidP="00E34F02">
      <w:pPr>
        <w:pStyle w:val="Heading4"/>
      </w:pPr>
      <w:r w:rsidRPr="00D22430">
        <w:t>Nuclear terrorism causes extinction</w:t>
      </w:r>
    </w:p>
    <w:p w14:paraId="2A7A0974" w14:textId="77777777" w:rsidR="00E34F02" w:rsidRDefault="00E34F02" w:rsidP="00E34F02">
      <w:pPr>
        <w:rPr>
          <w:rStyle w:val="StyleStyleBold12pt"/>
        </w:rPr>
      </w:pPr>
      <w:r w:rsidRPr="00D22430">
        <w:rPr>
          <w:rStyle w:val="StyleStyleBold12pt"/>
        </w:rPr>
        <w:t>Morgan 9 </w:t>
      </w:r>
    </w:p>
    <w:p w14:paraId="26C96735" w14:textId="77777777" w:rsidR="00E34F02" w:rsidRPr="00283268" w:rsidRDefault="00E34F02" w:rsidP="00E34F02">
      <w:r w:rsidRPr="00283268">
        <w:t>[Hankuk University of Foreign Studies, Yongin Campus – South Korea (Dennis, Futures, November, “World on fire: two scenarios of the destruction of human civilization and possible extinction of the human race,” Science Direct), accessed 9-16-2011,WYO/JF]</w:t>
      </w:r>
    </w:p>
    <w:p w14:paraId="01F31AF2" w14:textId="4925D5E2" w:rsidR="00E34F02" w:rsidRPr="006D5996" w:rsidRDefault="00E34F02" w:rsidP="00E34F02">
      <w:pPr>
        <w:rPr>
          <w:sz w:val="16"/>
          <w:szCs w:val="22"/>
        </w:rPr>
      </w:pPr>
      <w:r w:rsidRPr="006D5996">
        <w:rPr>
          <w:sz w:val="16"/>
          <w:szCs w:val="22"/>
        </w:rPr>
        <w:t xml:space="preserve">In a remarkable website on nuclear war, Carol Moore asks the question “Is Nuclear War Inevitable??” In </w:t>
      </w:r>
      <w:proofErr w:type="gramStart"/>
      <w:r w:rsidRPr="006D5996">
        <w:rPr>
          <w:sz w:val="16"/>
          <w:szCs w:val="22"/>
        </w:rPr>
        <w:t>Section ,</w:t>
      </w:r>
      <w:proofErr w:type="gramEnd"/>
      <w:r w:rsidRPr="006D5996">
        <w:rPr>
          <w:sz w:val="16"/>
          <w:szCs w:val="22"/>
        </w:rPr>
        <w:t> </w:t>
      </w:r>
      <w:r w:rsidRPr="006D5996">
        <w:rPr>
          <w:b/>
          <w:bCs/>
          <w:color w:val="222222"/>
          <w:szCs w:val="22"/>
          <w:u w:val="single"/>
        </w:rPr>
        <w:t>Moore points out what most</w:t>
      </w:r>
      <w:r w:rsidRPr="006D5996">
        <w:rPr>
          <w:rStyle w:val="apple-converted-space"/>
          <w:color w:val="222222"/>
          <w:szCs w:val="22"/>
          <w:u w:val="single"/>
        </w:rPr>
        <w:t> </w:t>
      </w:r>
      <w:r w:rsidRPr="006D5996">
        <w:rPr>
          <w:b/>
          <w:bCs/>
          <w:color w:val="222222"/>
          <w:szCs w:val="22"/>
          <w:highlight w:val="green"/>
          <w:u w:val="single"/>
          <w:shd w:val="clear" w:color="auto" w:fill="FFFF00"/>
        </w:rPr>
        <w:t>terrorists</w:t>
      </w:r>
      <w:r w:rsidRPr="006D5996">
        <w:rPr>
          <w:b/>
          <w:bCs/>
          <w:color w:val="222222"/>
          <w:szCs w:val="22"/>
          <w:u w:val="single"/>
          <w:shd w:val="clear" w:color="auto" w:fill="FFFF00"/>
        </w:rPr>
        <w:t xml:space="preserve"> </w:t>
      </w:r>
      <w:r w:rsidRPr="006D5996">
        <w:rPr>
          <w:rStyle w:val="StyleBoldUnderline"/>
          <w:szCs w:val="22"/>
        </w:rPr>
        <w:t>obviously</w:t>
      </w:r>
      <w:r w:rsidRPr="006D5996">
        <w:rPr>
          <w:b/>
          <w:bCs/>
          <w:color w:val="222222"/>
          <w:szCs w:val="22"/>
          <w:u w:val="single"/>
          <w:shd w:val="clear" w:color="auto" w:fill="FFFF00"/>
        </w:rPr>
        <w:t xml:space="preserve"> already </w:t>
      </w:r>
      <w:r w:rsidRPr="006D5996">
        <w:rPr>
          <w:b/>
          <w:bCs/>
          <w:color w:val="222222"/>
          <w:szCs w:val="22"/>
          <w:highlight w:val="green"/>
          <w:u w:val="single"/>
          <w:shd w:val="clear" w:color="auto" w:fill="FFFF00"/>
        </w:rPr>
        <w:t>know about the nuclear tensions between powerful countries</w:t>
      </w:r>
      <w:r w:rsidRPr="006D5996">
        <w:rPr>
          <w:color w:val="222222"/>
          <w:sz w:val="16"/>
          <w:szCs w:val="22"/>
        </w:rPr>
        <w:t>. </w:t>
      </w:r>
      <w:r w:rsidRPr="006D5996">
        <w:rPr>
          <w:color w:val="222222"/>
          <w:sz w:val="16"/>
          <w:szCs w:val="22"/>
          <w:vertAlign w:val="subscript"/>
        </w:rPr>
        <w:t>No doubt,</w:t>
      </w:r>
      <w:r w:rsidRPr="006D5996">
        <w:rPr>
          <w:color w:val="222222"/>
          <w:sz w:val="16"/>
          <w:szCs w:val="22"/>
        </w:rPr>
        <w:t> </w:t>
      </w:r>
      <w:r w:rsidRPr="006D5996">
        <w:rPr>
          <w:b/>
          <w:bCs/>
          <w:color w:val="222222"/>
          <w:szCs w:val="22"/>
          <w:highlight w:val="green"/>
          <w:u w:val="single"/>
          <w:shd w:val="clear" w:color="auto" w:fill="FFFF00"/>
        </w:rPr>
        <w:t>they’ve figured</w:t>
      </w:r>
      <w:r w:rsidRPr="006D5996">
        <w:rPr>
          <w:b/>
          <w:bCs/>
          <w:color w:val="222222"/>
          <w:szCs w:val="22"/>
          <w:u w:val="single"/>
          <w:shd w:val="clear" w:color="auto" w:fill="FFFF00"/>
        </w:rPr>
        <w:t xml:space="preserve"> out that the best way </w:t>
      </w:r>
      <w:r w:rsidRPr="006D5996">
        <w:rPr>
          <w:b/>
          <w:bCs/>
          <w:color w:val="222222"/>
          <w:szCs w:val="22"/>
          <w:highlight w:val="green"/>
          <w:u w:val="single"/>
          <w:shd w:val="clear" w:color="auto" w:fill="FFFF00"/>
        </w:rPr>
        <w:t>to escalate</w:t>
      </w:r>
      <w:r w:rsidRPr="006D5996">
        <w:rPr>
          <w:b/>
          <w:bCs/>
          <w:color w:val="222222"/>
          <w:szCs w:val="22"/>
          <w:u w:val="single"/>
          <w:shd w:val="clear" w:color="auto" w:fill="FFFF00"/>
        </w:rPr>
        <w:t xml:space="preserve"> these </w:t>
      </w:r>
      <w:r w:rsidRPr="006D5996">
        <w:rPr>
          <w:b/>
          <w:bCs/>
          <w:color w:val="222222"/>
          <w:szCs w:val="22"/>
          <w:highlight w:val="green"/>
          <w:u w:val="single"/>
          <w:shd w:val="clear" w:color="auto" w:fill="FFFF00"/>
        </w:rPr>
        <w:t>tensions into nuclear war is to set off a nuclear exchange</w:t>
      </w:r>
      <w:r w:rsidRPr="006D5996">
        <w:rPr>
          <w:color w:val="222222"/>
          <w:sz w:val="16"/>
          <w:szCs w:val="22"/>
        </w:rPr>
        <w:t>. As Moore points out,</w:t>
      </w:r>
      <w:r w:rsidRPr="006D5996">
        <w:rPr>
          <w:rStyle w:val="apple-converted-space"/>
          <w:color w:val="222222"/>
          <w:sz w:val="16"/>
          <w:szCs w:val="22"/>
        </w:rPr>
        <w:t> </w:t>
      </w:r>
      <w:r w:rsidRPr="006D5996">
        <w:rPr>
          <w:b/>
          <w:bCs/>
          <w:color w:val="222222"/>
          <w:szCs w:val="22"/>
          <w:highlight w:val="green"/>
          <w:u w:val="single"/>
          <w:shd w:val="clear" w:color="auto" w:fill="FFFF00"/>
        </w:rPr>
        <w:t>all</w:t>
      </w:r>
      <w:r w:rsidRPr="006D5996">
        <w:rPr>
          <w:b/>
          <w:bCs/>
          <w:color w:val="222222"/>
          <w:szCs w:val="22"/>
          <w:u w:val="single"/>
          <w:shd w:val="clear" w:color="auto" w:fill="FFFF00"/>
        </w:rPr>
        <w:t xml:space="preserve"> that militant </w:t>
      </w:r>
      <w:r w:rsidRPr="006D5996">
        <w:rPr>
          <w:b/>
          <w:bCs/>
          <w:color w:val="222222"/>
          <w:szCs w:val="22"/>
          <w:highlight w:val="green"/>
          <w:u w:val="single"/>
          <w:shd w:val="clear" w:color="auto" w:fill="FFFF00"/>
        </w:rPr>
        <w:t>terrorists would have to do is get their hands on one small nuclear bomb</w:t>
      </w:r>
      <w:r w:rsidRPr="006D5996">
        <w:rPr>
          <w:b/>
          <w:bCs/>
          <w:color w:val="222222"/>
          <w:szCs w:val="22"/>
          <w:u w:val="single"/>
          <w:shd w:val="clear" w:color="auto" w:fill="FFFF00"/>
        </w:rPr>
        <w:t xml:space="preserve"> and explode it on either Moscow or Israel</w:t>
      </w:r>
      <w:r w:rsidRPr="006D5996">
        <w:rPr>
          <w:color w:val="222222"/>
          <w:sz w:val="16"/>
          <w:szCs w:val="22"/>
        </w:rPr>
        <w:t>.</w:t>
      </w:r>
      <w:r w:rsidRPr="006D5996">
        <w:rPr>
          <w:rStyle w:val="apple-converted-space"/>
          <w:color w:val="222222"/>
          <w:sz w:val="16"/>
          <w:szCs w:val="22"/>
        </w:rPr>
        <w:t> </w:t>
      </w:r>
      <w:r w:rsidRPr="006D5996">
        <w:rPr>
          <w:b/>
          <w:bCs/>
          <w:color w:val="222222"/>
          <w:szCs w:val="22"/>
          <w:highlight w:val="green"/>
          <w:u w:val="single"/>
          <w:shd w:val="clear" w:color="auto" w:fill="FFFF00"/>
        </w:rPr>
        <w:t>Because of the Russian “dead hand” system</w:t>
      </w:r>
      <w:r w:rsidRPr="006D5996">
        <w:rPr>
          <w:b/>
          <w:bCs/>
          <w:color w:val="222222"/>
          <w:szCs w:val="22"/>
          <w:u w:val="single"/>
        </w:rPr>
        <w:t>, “where regional nuclear commanders would be given full powers should Moscow be destroyed,”</w:t>
      </w:r>
      <w:r w:rsidRPr="006D5996">
        <w:rPr>
          <w:rStyle w:val="apple-converted-space"/>
          <w:color w:val="222222"/>
          <w:szCs w:val="22"/>
          <w:u w:val="single"/>
        </w:rPr>
        <w:t> </w:t>
      </w:r>
      <w:r w:rsidRPr="006D5996">
        <w:rPr>
          <w:b/>
          <w:bCs/>
          <w:color w:val="222222"/>
          <w:szCs w:val="22"/>
          <w:u w:val="single"/>
          <w:shd w:val="clear" w:color="auto" w:fill="FFFF00"/>
        </w:rPr>
        <w:t xml:space="preserve">it is likely that </w:t>
      </w:r>
      <w:r w:rsidRPr="006D5996">
        <w:rPr>
          <w:b/>
          <w:bCs/>
          <w:color w:val="222222"/>
          <w:szCs w:val="22"/>
          <w:highlight w:val="green"/>
          <w:u w:val="single"/>
          <w:shd w:val="clear" w:color="auto" w:fill="FFFF00"/>
        </w:rPr>
        <w:t>any attack would be blamed on the U</w:t>
      </w:r>
      <w:r w:rsidRPr="006D5996">
        <w:rPr>
          <w:b/>
          <w:bCs/>
          <w:color w:val="222222"/>
          <w:szCs w:val="22"/>
          <w:u w:val="single"/>
          <w:shd w:val="clear" w:color="auto" w:fill="FFFF00"/>
        </w:rPr>
        <w:t xml:space="preserve">nited </w:t>
      </w:r>
      <w:r w:rsidRPr="006D5996">
        <w:rPr>
          <w:b/>
          <w:bCs/>
          <w:color w:val="222222"/>
          <w:szCs w:val="22"/>
          <w:highlight w:val="green"/>
          <w:u w:val="single"/>
          <w:shd w:val="clear" w:color="auto" w:fill="FFFF00"/>
        </w:rPr>
        <w:t>S</w:t>
      </w:r>
      <w:r w:rsidRPr="006D5996">
        <w:rPr>
          <w:b/>
          <w:bCs/>
          <w:color w:val="222222"/>
          <w:szCs w:val="22"/>
          <w:u w:val="single"/>
          <w:shd w:val="clear" w:color="auto" w:fill="FFFF00"/>
        </w:rPr>
        <w:t>tates</w:t>
      </w:r>
      <w:proofErr w:type="gramStart"/>
      <w:r w:rsidRPr="006D5996">
        <w:rPr>
          <w:b/>
          <w:bCs/>
          <w:color w:val="222222"/>
          <w:szCs w:val="22"/>
          <w:u w:val="single"/>
          <w:vertAlign w:val="subscript"/>
        </w:rPr>
        <w:t>”</w:t>
      </w:r>
      <w:r w:rsidRPr="006D5996">
        <w:rPr>
          <w:color w:val="222222"/>
          <w:sz w:val="16"/>
          <w:szCs w:val="22"/>
          <w:vertAlign w:val="subscript"/>
        </w:rPr>
        <w:t>  Israeli</w:t>
      </w:r>
      <w:proofErr w:type="gramEnd"/>
      <w:r w:rsidRPr="006D5996">
        <w:rPr>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w:t>
      </w:r>
      <w:r w:rsidRPr="006D5996">
        <w:rPr>
          <w:color w:val="222222"/>
          <w:sz w:val="16"/>
          <w:szCs w:val="28"/>
          <w:vertAlign w:val="subscript"/>
        </w:rPr>
        <w:t>Samson option would</w:t>
      </w:r>
      <w:r w:rsidRPr="006D5996">
        <w:rPr>
          <w:color w:val="222222"/>
          <w:sz w:val="16"/>
          <w:szCs w:val="22"/>
          <w:vertAlign w:val="subscript"/>
        </w:rPr>
        <w:t xml:space="preserve"> also include attacks on Russia and even “anti-Semitic” European cities   </w:t>
      </w:r>
      <w:r w:rsidRPr="006D5996">
        <w:rPr>
          <w:b/>
          <w:bCs/>
          <w:color w:val="222222"/>
          <w:szCs w:val="22"/>
          <w:u w:val="single"/>
          <w:vertAlign w:val="subscript"/>
        </w:rPr>
        <w:t>In that case, of course, Russia would retaliate, and the U.S. would then retaliate against Russia</w:t>
      </w:r>
      <w:r w:rsidRPr="006D5996">
        <w:rPr>
          <w:b/>
          <w:bCs/>
          <w:color w:val="222222"/>
          <w:szCs w:val="22"/>
          <w:highlight w:val="green"/>
          <w:u w:val="single"/>
        </w:rPr>
        <w:t>.</w:t>
      </w:r>
      <w:r w:rsidRPr="006D5996">
        <w:rPr>
          <w:b/>
          <w:bCs/>
          <w:color w:val="222222"/>
          <w:szCs w:val="22"/>
          <w:highlight w:val="green"/>
          <w:u w:val="single"/>
          <w:shd w:val="clear" w:color="auto" w:fill="FFFF00"/>
        </w:rPr>
        <w:t>China would</w:t>
      </w:r>
      <w:r w:rsidRPr="006D5996">
        <w:rPr>
          <w:b/>
          <w:bCs/>
          <w:color w:val="222222"/>
          <w:szCs w:val="22"/>
          <w:u w:val="single"/>
          <w:shd w:val="clear" w:color="auto" w:fill="FFFF00"/>
        </w:rPr>
        <w:t xml:space="preserve"> probably </w:t>
      </w:r>
      <w:r w:rsidRPr="006D5996">
        <w:rPr>
          <w:b/>
          <w:bCs/>
          <w:color w:val="222222"/>
          <w:szCs w:val="22"/>
          <w:highlight w:val="green"/>
          <w:u w:val="single"/>
          <w:shd w:val="clear" w:color="auto" w:fill="FFFF00"/>
        </w:rPr>
        <w:t>be involved</w:t>
      </w:r>
      <w:r w:rsidRPr="006D5996">
        <w:rPr>
          <w:b/>
          <w:bCs/>
          <w:color w:val="222222"/>
          <w:szCs w:val="22"/>
          <w:u w:val="single"/>
          <w:shd w:val="clear" w:color="auto" w:fill="FFFF00"/>
        </w:rPr>
        <w:t xml:space="preserve"> as well</w:t>
      </w:r>
      <w:r w:rsidRPr="006D5996">
        <w:rPr>
          <w:b/>
          <w:bCs/>
          <w:color w:val="222222"/>
          <w:szCs w:val="22"/>
          <w:u w:val="single"/>
        </w:rPr>
        <w:t>,</w:t>
      </w:r>
      <w:r w:rsidRPr="006D5996">
        <w:rPr>
          <w:rStyle w:val="apple-converted-space"/>
          <w:color w:val="222222"/>
          <w:szCs w:val="22"/>
          <w:u w:val="single"/>
        </w:rPr>
        <w:t> </w:t>
      </w:r>
      <w:r w:rsidRPr="006D5996">
        <w:rPr>
          <w:b/>
          <w:bCs/>
          <w:color w:val="2222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6D5996">
        <w:rPr>
          <w:color w:val="222222"/>
          <w:sz w:val="16"/>
          <w:szCs w:val="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6D5996">
        <w:rPr>
          <w:color w:val="222222"/>
          <w:sz w:val="16"/>
          <w:szCs w:val="22"/>
        </w:rPr>
        <w:t>. </w:t>
      </w:r>
      <w:r w:rsidRPr="006D5996">
        <w:rPr>
          <w:rStyle w:val="StyleBoldUnderline"/>
          <w:szCs w:val="22"/>
          <w:highlight w:val="green"/>
        </w:rPr>
        <w:t xml:space="preserve">Any accident, mistaken communication, </w:t>
      </w:r>
      <w:r w:rsidRPr="006D5996">
        <w:rPr>
          <w:rStyle w:val="StyleBoldUnderline"/>
          <w:szCs w:val="22"/>
          <w:highlight w:val="yellow"/>
        </w:rPr>
        <w:t>false signal or “lone wolf’ act of sabotage</w:t>
      </w:r>
      <w:r w:rsidRPr="006D5996">
        <w:rPr>
          <w:rStyle w:val="StyleBoldUnderline"/>
          <w:szCs w:val="22"/>
        </w:rPr>
        <w:t xml:space="preserve"> or treason could, </w:t>
      </w:r>
      <w:r w:rsidRPr="006D5996">
        <w:rPr>
          <w:rStyle w:val="StyleBoldUnderline"/>
          <w:szCs w:val="22"/>
          <w:highlight w:val="green"/>
        </w:rPr>
        <w:t>in a matter of</w:t>
      </w:r>
      <w:r w:rsidRPr="006D5996">
        <w:rPr>
          <w:rStyle w:val="StyleBoldUnderline"/>
          <w:szCs w:val="22"/>
        </w:rPr>
        <w:t xml:space="preserve"> a few </w:t>
      </w:r>
      <w:r w:rsidRPr="006D5996">
        <w:rPr>
          <w:rStyle w:val="StyleBoldUnderline"/>
          <w:szCs w:val="22"/>
          <w:highlight w:val="green"/>
        </w:rPr>
        <w:t>minutes, unleash the use of nuclear weapons</w:t>
      </w:r>
      <w:r w:rsidRPr="006D5996">
        <w:rPr>
          <w:rStyle w:val="StyleBoldUnderline"/>
          <w:szCs w:val="22"/>
        </w:rPr>
        <w:t xml:space="preserve">, and once a weapon is used, then </w:t>
      </w:r>
      <w:r w:rsidRPr="006D5996">
        <w:rPr>
          <w:rStyle w:val="StyleBoldUnderline"/>
          <w:szCs w:val="22"/>
          <w:highlight w:val="green"/>
        </w:rPr>
        <w:t>the likelihood of a rapid escalation</w:t>
      </w:r>
      <w:r w:rsidRPr="006D5996">
        <w:rPr>
          <w:rStyle w:val="StyleBoldUnderline"/>
          <w:szCs w:val="22"/>
        </w:rPr>
        <w:t xml:space="preserve"> of nuclear attacks </w:t>
      </w:r>
      <w:r w:rsidRPr="006D5996">
        <w:rPr>
          <w:rStyle w:val="StyleBoldUnderline"/>
          <w:szCs w:val="22"/>
          <w:highlight w:val="green"/>
        </w:rPr>
        <w:t>is</w:t>
      </w:r>
      <w:r w:rsidRPr="006D5996">
        <w:rPr>
          <w:rStyle w:val="StyleBoldUnderline"/>
          <w:szCs w:val="22"/>
        </w:rPr>
        <w:t xml:space="preserve"> quite </w:t>
      </w:r>
      <w:r w:rsidRPr="006D5996">
        <w:rPr>
          <w:rStyle w:val="StyleBoldUnderline"/>
          <w:szCs w:val="22"/>
          <w:highlight w:val="green"/>
        </w:rPr>
        <w:t>high</w:t>
      </w:r>
      <w:r w:rsidRPr="006D5996">
        <w:rPr>
          <w:rStyle w:val="StyleBoldUnderline"/>
          <w:szCs w:val="22"/>
        </w:rPr>
        <w:t> </w:t>
      </w:r>
      <w:r w:rsidRPr="006D5996">
        <w:rPr>
          <w:color w:val="222222"/>
          <w:sz w:val="16"/>
          <w:szCs w:val="22"/>
          <w:vertAlign w:val="subscript"/>
        </w:rPr>
        <w:t xml:space="preserve">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w:t>
      </w:r>
      <w:proofErr w:type="gramStart"/>
      <w:r w:rsidRPr="006D5996">
        <w:rPr>
          <w:color w:val="222222"/>
          <w:sz w:val="16"/>
          <w:szCs w:val="22"/>
          <w:vertAlign w:val="subscript"/>
        </w:rPr>
        <w:t>Box</w:t>
      </w:r>
      <w:proofErr w:type="gramEnd"/>
      <w:r w:rsidRPr="006D5996">
        <w:rPr>
          <w:color w:val="222222"/>
          <w:sz w:val="16"/>
          <w:szCs w:val="22"/>
          <w:vertAlign w:val="subscript"/>
        </w:rPr>
        <w:t xml:space="preserve"> is opened, it will spread quickly, as it will be the signal for permission for anyone to use them. Moore compares swift nuclear escalation to a room full of people embarrassed to cough. Once one does, however, “everyone else feels free to do so.</w:t>
      </w:r>
      <w:r w:rsidRPr="006D5996">
        <w:rPr>
          <w:rStyle w:val="apple-converted-space"/>
          <w:color w:val="222222"/>
          <w:sz w:val="16"/>
          <w:szCs w:val="22"/>
          <w:vertAlign w:val="subscript"/>
        </w:rPr>
        <w:t> </w:t>
      </w:r>
      <w:r w:rsidRPr="006D5996">
        <w:rPr>
          <w:b/>
          <w:bCs/>
          <w:color w:val="2222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6D5996">
        <w:rPr>
          <w:color w:val="222222"/>
          <w:sz w:val="16"/>
          <w:szCs w:val="22"/>
          <w:vertAlign w:val="subscript"/>
        </w:rPr>
        <w:t>. And as long as large nations oppress groups who seek self-determination, some of those groups will look for any means to fight their oppressors</w:t>
      </w:r>
      <w:proofErr w:type="gramStart"/>
      <w:r w:rsidRPr="006D5996">
        <w:rPr>
          <w:color w:val="222222"/>
          <w:sz w:val="16"/>
          <w:szCs w:val="22"/>
          <w:vertAlign w:val="subscript"/>
        </w:rPr>
        <w:t>”</w:t>
      </w:r>
      <w:r w:rsidRPr="006D5996">
        <w:rPr>
          <w:color w:val="222222"/>
          <w:sz w:val="16"/>
          <w:szCs w:val="22"/>
        </w:rPr>
        <w:t>  </w:t>
      </w:r>
      <w:r w:rsidRPr="006D5996">
        <w:rPr>
          <w:b/>
          <w:bCs/>
          <w:color w:val="222222"/>
          <w:szCs w:val="22"/>
          <w:u w:val="single"/>
          <w:shd w:val="clear" w:color="auto" w:fill="FFFF00"/>
        </w:rPr>
        <w:t>In</w:t>
      </w:r>
      <w:proofErr w:type="gramEnd"/>
      <w:r w:rsidRPr="006D5996">
        <w:rPr>
          <w:b/>
          <w:bCs/>
          <w:color w:val="222222"/>
          <w:szCs w:val="22"/>
          <w:u w:val="single"/>
          <w:shd w:val="clear" w:color="auto" w:fill="FFFF00"/>
        </w:rPr>
        <w:t xml:space="preserve"> other words, as long as war and aggression are backed up by the implicit threat of nuclear arms, </w:t>
      </w:r>
      <w:r w:rsidRPr="006D5996">
        <w:rPr>
          <w:b/>
          <w:bCs/>
          <w:color w:val="222222"/>
          <w:szCs w:val="22"/>
          <w:highlight w:val="green"/>
          <w:u w:val="single"/>
          <w:shd w:val="clear" w:color="auto" w:fill="FFFF00"/>
        </w:rPr>
        <w:t>it is only a matter of time before the escalation of violent conflict leads to the</w:t>
      </w:r>
      <w:r w:rsidRPr="006D5996">
        <w:rPr>
          <w:b/>
          <w:bCs/>
          <w:color w:val="222222"/>
          <w:szCs w:val="22"/>
          <w:u w:val="single"/>
          <w:shd w:val="clear" w:color="auto" w:fill="FFFF00"/>
        </w:rPr>
        <w:t xml:space="preserve"> actual </w:t>
      </w:r>
      <w:r w:rsidRPr="006D5996">
        <w:rPr>
          <w:b/>
          <w:bCs/>
          <w:color w:val="222222"/>
          <w:szCs w:val="22"/>
          <w:highlight w:val="green"/>
          <w:u w:val="single"/>
          <w:shd w:val="clear" w:color="auto" w:fill="FFFF00"/>
        </w:rPr>
        <w:t>use of nuclear weapons</w:t>
      </w:r>
      <w:r w:rsidRPr="006D5996">
        <w:rPr>
          <w:color w:val="222222"/>
          <w:sz w:val="16"/>
          <w:szCs w:val="22"/>
        </w:rPr>
        <w:t>,</w:t>
      </w:r>
      <w:r w:rsidRPr="006D5996">
        <w:rPr>
          <w:rStyle w:val="apple-converted-space"/>
          <w:color w:val="222222"/>
          <w:sz w:val="16"/>
          <w:szCs w:val="22"/>
        </w:rPr>
        <w:t> </w:t>
      </w:r>
      <w:r w:rsidRPr="006D5996">
        <w:rPr>
          <w:color w:val="222222"/>
          <w:sz w:val="16"/>
          <w:szCs w:val="22"/>
          <w:vertAlign w:val="subscript"/>
        </w:rPr>
        <w:t>and once even just one is used, it is very likely that many, if not all,</w:t>
      </w:r>
      <w:r w:rsidRPr="006D5996">
        <w:rPr>
          <w:rStyle w:val="apple-converted-space"/>
          <w:color w:val="222222"/>
          <w:sz w:val="16"/>
          <w:szCs w:val="22"/>
          <w:vertAlign w:val="subscript"/>
        </w:rPr>
        <w:t> </w:t>
      </w:r>
      <w:r w:rsidRPr="006D5996">
        <w:rPr>
          <w:color w:val="222222"/>
          <w:sz w:val="16"/>
          <w:szCs w:val="22"/>
          <w:shd w:val="clear" w:color="auto" w:fill="FFFF00"/>
          <w:vertAlign w:val="subscript"/>
        </w:rPr>
        <w:t>will be used,</w:t>
      </w:r>
      <w:r w:rsidRPr="006D5996">
        <w:rPr>
          <w:rStyle w:val="apple-converted-space"/>
          <w:color w:val="222222"/>
          <w:sz w:val="16"/>
          <w:szCs w:val="22"/>
          <w:shd w:val="clear" w:color="auto" w:fill="FFFF00"/>
        </w:rPr>
        <w:t> </w:t>
      </w:r>
      <w:r w:rsidRPr="006D5996">
        <w:rPr>
          <w:b/>
          <w:bCs/>
          <w:color w:val="222222"/>
          <w:szCs w:val="22"/>
          <w:highlight w:val="green"/>
          <w:u w:val="single"/>
          <w:shd w:val="clear" w:color="auto" w:fill="FFFF00"/>
        </w:rPr>
        <w:t>leading to horrific scenarios of global death and the destruction of</w:t>
      </w:r>
      <w:r w:rsidRPr="006D5996">
        <w:rPr>
          <w:b/>
          <w:bCs/>
          <w:color w:val="222222"/>
          <w:szCs w:val="22"/>
          <w:u w:val="single"/>
          <w:shd w:val="clear" w:color="auto" w:fill="FFFF00"/>
        </w:rPr>
        <w:t xml:space="preserve"> much of </w:t>
      </w:r>
      <w:r w:rsidRPr="006D5996">
        <w:rPr>
          <w:b/>
          <w:bCs/>
          <w:color w:val="222222"/>
          <w:szCs w:val="22"/>
          <w:highlight w:val="green"/>
          <w:u w:val="single"/>
          <w:shd w:val="clear" w:color="auto" w:fill="FFFF00"/>
        </w:rPr>
        <w:t>human civilization</w:t>
      </w:r>
      <w:r w:rsidRPr="006D5996">
        <w:rPr>
          <w:b/>
          <w:bCs/>
          <w:color w:val="222222"/>
          <w:szCs w:val="22"/>
          <w:u w:val="single"/>
        </w:rPr>
        <w:t> </w:t>
      </w:r>
      <w:r w:rsidRPr="006D5996">
        <w:rPr>
          <w:b/>
          <w:bCs/>
          <w:color w:val="222222"/>
          <w:szCs w:val="22"/>
          <w:u w:val="single"/>
          <w:vertAlign w:val="subscript"/>
        </w:rPr>
        <w:t>while condemning a mutant human remnant, if there is such a remnant, to a life of unimaginable misery and suffering in a nuclear winter.    </w:t>
      </w:r>
      <w:r w:rsidRPr="006D5996">
        <w:rPr>
          <w:sz w:val="16"/>
          <w:szCs w:val="22"/>
        </w:rPr>
        <w:t xml:space="preserve"> </w:t>
      </w:r>
    </w:p>
    <w:p w14:paraId="14BD2DE3" w14:textId="56AE90BA" w:rsidR="0085272B" w:rsidRPr="00307F09" w:rsidRDefault="00E34F02" w:rsidP="0085272B">
      <w:pPr>
        <w:pStyle w:val="Heading3"/>
      </w:pPr>
      <w:r>
        <w:t>Advantage 2</w:t>
      </w:r>
      <w:r w:rsidR="00283268">
        <w:t xml:space="preserve">: </w:t>
      </w:r>
      <w:r w:rsidR="0085272B" w:rsidRPr="00307F09">
        <w:t>Drone Prolif</w:t>
      </w:r>
    </w:p>
    <w:p w14:paraId="38BDBA4C" w14:textId="15792314" w:rsidR="00283268" w:rsidRPr="00283268" w:rsidRDefault="00283268" w:rsidP="00283268">
      <w:pPr>
        <w:pStyle w:val="Heading4"/>
      </w:pPr>
      <w:r w:rsidRPr="00283268">
        <w:t xml:space="preserve">Global drone acquisition is </w:t>
      </w:r>
      <w:r w:rsidR="00C10329">
        <w:t>underway</w:t>
      </w:r>
    </w:p>
    <w:p w14:paraId="26079A81" w14:textId="61A0B658" w:rsidR="00283268" w:rsidRPr="00283268" w:rsidRDefault="00283268" w:rsidP="00283268">
      <w:pPr>
        <w:rPr>
          <w:rStyle w:val="StyleStyleBold12pt"/>
        </w:rPr>
      </w:pPr>
      <w:r w:rsidRPr="00283268">
        <w:rPr>
          <w:rStyle w:val="StyleStyleBold12pt"/>
        </w:rPr>
        <w:t xml:space="preserve">Alston ’11 </w:t>
      </w:r>
    </w:p>
    <w:p w14:paraId="3E02A5E6" w14:textId="77777777" w:rsidR="00283268" w:rsidRPr="00283268" w:rsidRDefault="00283268" w:rsidP="00283268">
      <w:r w:rsidRPr="00283268">
        <w:t>Philip Alston 11, John Norton Pomeroy Professor of Law at the NYU School of Law, former UN Special Rapporteur on extrajudicial, summary or arbitrary executions, “The CIA and Targeted Killings Beyond Borders,” 2011, 2 Harv. Nat'l Sec. J. 283, lexis</w:t>
      </w:r>
    </w:p>
    <w:p w14:paraId="06A34086" w14:textId="5182E7E8" w:rsidR="00283268" w:rsidRDefault="00283268" w:rsidP="00283268">
      <w:pPr>
        <w:rPr>
          <w:sz w:val="14"/>
        </w:rPr>
      </w:pPr>
      <w:r w:rsidRPr="00283268">
        <w:rPr>
          <w:rStyle w:val="StyleBoldUnderline"/>
        </w:rPr>
        <w:t xml:space="preserve">Because </w:t>
      </w:r>
      <w:r w:rsidRPr="00283268">
        <w:rPr>
          <w:rStyle w:val="StyleBoldUnderline"/>
          <w:highlight w:val="yellow"/>
        </w:rPr>
        <w:t>the U</w:t>
      </w:r>
      <w:r w:rsidRPr="00283268">
        <w:rPr>
          <w:rStyle w:val="StyleBoldUnderline"/>
        </w:rPr>
        <w:t xml:space="preserve">nited </w:t>
      </w:r>
      <w:r w:rsidRPr="00283268">
        <w:rPr>
          <w:rStyle w:val="StyleBoldUnderline"/>
          <w:highlight w:val="yellow"/>
        </w:rPr>
        <w:t>S</w:t>
      </w:r>
      <w:r w:rsidRPr="00283268">
        <w:rPr>
          <w:rStyle w:val="StyleBoldUnderline"/>
        </w:rPr>
        <w:t>tates</w:t>
      </w:r>
      <w:r w:rsidRPr="00283268">
        <w:rPr>
          <w:sz w:val="14"/>
        </w:rPr>
        <w:t xml:space="preserve"> inevitably </w:t>
      </w:r>
      <w:r w:rsidRPr="00283268">
        <w:rPr>
          <w:rStyle w:val="StyleBoldUnderline"/>
        </w:rPr>
        <w:t>contributes disproportionately to the shaping of global regime rules, and</w:t>
      </w:r>
      <w:r w:rsidRPr="00283268">
        <w:rPr>
          <w:sz w:val="14"/>
        </w:rPr>
        <w:t xml:space="preserve"> </w:t>
      </w:r>
      <w:r w:rsidRPr="00283268">
        <w:rPr>
          <w:rStyle w:val="Emphasis"/>
        </w:rPr>
        <w:t xml:space="preserve">because it </w:t>
      </w:r>
      <w:r w:rsidRPr="00283268">
        <w:rPr>
          <w:rStyle w:val="Emphasis"/>
          <w:highlight w:val="yellow"/>
        </w:rPr>
        <w:t>is making more extensive</w:t>
      </w:r>
      <w:r w:rsidRPr="00283268">
        <w:rPr>
          <w:rStyle w:val="StyleBoldUnderline"/>
        </w:rPr>
        <w:t xml:space="preserve"> overt </w:t>
      </w:r>
      <w:r w:rsidRPr="00283268">
        <w:rPr>
          <w:rStyle w:val="Emphasis"/>
        </w:rPr>
        <w:t xml:space="preserve">use of </w:t>
      </w:r>
      <w:r w:rsidRPr="00283268">
        <w:rPr>
          <w:rStyle w:val="Emphasis"/>
          <w:highlight w:val="yellow"/>
        </w:rPr>
        <w:t>targeted killing</w:t>
      </w:r>
      <w:r w:rsidRPr="00283268">
        <w:rPr>
          <w:rStyle w:val="Emphasis"/>
        </w:rPr>
        <w:t>s</w:t>
      </w:r>
      <w:r w:rsidRPr="00283268">
        <w:rPr>
          <w:rStyle w:val="StyleBoldUnderline"/>
        </w:rPr>
        <w:t xml:space="preserve"> than other states, </w:t>
      </w:r>
      <w:r w:rsidRPr="00283268">
        <w:rPr>
          <w:rStyle w:val="StyleBoldUnderline"/>
          <w:highlight w:val="yellow"/>
        </w:rPr>
        <w:t xml:space="preserve">its approach will </w:t>
      </w:r>
      <w:r w:rsidRPr="00283268">
        <w:rPr>
          <w:rStyle w:val="Emphasis"/>
          <w:highlight w:val="yellow"/>
        </w:rPr>
        <w:t>heavily influence</w:t>
      </w:r>
      <w:r w:rsidRPr="00283268">
        <w:rPr>
          <w:rStyle w:val="StyleBoldUnderline"/>
          <w:highlight w:val="yellow"/>
        </w:rPr>
        <w:t xml:space="preserve"> emerging global norms</w:t>
      </w:r>
      <w:r w:rsidRPr="00283268">
        <w:rPr>
          <w:rStyle w:val="StyleBoldUnderline"/>
        </w:rPr>
        <w:t xml:space="preserve">. This is of particular relevance in relation to the use of drones. There are strong reasons to believe that </w:t>
      </w:r>
      <w:r w:rsidRPr="00283268">
        <w:rPr>
          <w:rStyle w:val="Emphasis"/>
        </w:rPr>
        <w:t>a permissive policy on drone-fired targeted killings will come back to haunt the</w:t>
      </w:r>
      <w:r w:rsidRPr="00283268">
        <w:rPr>
          <w:rStyle w:val="StyleBoldUnderline"/>
        </w:rPr>
        <w:t xml:space="preserve"> </w:t>
      </w:r>
      <w:r w:rsidRPr="00283268">
        <w:rPr>
          <w:rStyle w:val="Emphasis"/>
        </w:rPr>
        <w:t>U</w:t>
      </w:r>
      <w:r w:rsidRPr="00283268">
        <w:rPr>
          <w:rStyle w:val="StyleBoldUnderline"/>
        </w:rPr>
        <w:t xml:space="preserve">nited </w:t>
      </w:r>
      <w:r w:rsidRPr="00283268">
        <w:rPr>
          <w:rStyle w:val="Emphasis"/>
        </w:rPr>
        <w:t>S</w:t>
      </w:r>
      <w:r w:rsidRPr="00283268">
        <w:rPr>
          <w:rStyle w:val="StyleBoldUnderline"/>
        </w:rPr>
        <w:t>tates in a wide range of potential situations</w:t>
      </w:r>
      <w:r w:rsidRPr="00283268">
        <w:rPr>
          <w:sz w:val="14"/>
        </w:rPr>
        <w:t xml:space="preserve"> in the not too distant future</w:t>
      </w:r>
      <w:proofErr w:type="gramStart"/>
      <w:r w:rsidRPr="00283268">
        <w:rPr>
          <w:sz w:val="14"/>
        </w:rPr>
        <w:t>.</w:t>
      </w:r>
      <w:r w:rsidRPr="00283268">
        <w:rPr>
          <w:sz w:val="12"/>
        </w:rPr>
        <w:t>¶</w:t>
      </w:r>
      <w:proofErr w:type="gramEnd"/>
      <w:r w:rsidRPr="00283268">
        <w:rPr>
          <w:sz w:val="14"/>
        </w:rPr>
        <w:t xml:space="preserve"> In 2011, a senior official noted that </w:t>
      </w:r>
      <w:r w:rsidRPr="00283268">
        <w:rPr>
          <w:rStyle w:val="StyleBoldUnderline"/>
        </w:rPr>
        <w:t>while for</w:t>
      </w:r>
      <w:r w:rsidRPr="00283268">
        <w:rPr>
          <w:sz w:val="14"/>
        </w:rPr>
        <w:t xml:space="preserve"> the past </w:t>
      </w:r>
      <w:r w:rsidRPr="00283268">
        <w:rPr>
          <w:rStyle w:val="StyleBoldUnderline"/>
        </w:rPr>
        <w:t>two decades the United States and its allies had enjoyed</w:t>
      </w:r>
      <w:r w:rsidRPr="00283268">
        <w:rPr>
          <w:sz w:val="14"/>
        </w:rPr>
        <w:t xml:space="preserve"> "relatively </w:t>
      </w:r>
      <w:r w:rsidRPr="00283268">
        <w:rPr>
          <w:rStyle w:val="StyleBoldUnderline"/>
        </w:rPr>
        <w:t>exclusive access to</w:t>
      </w:r>
      <w:r w:rsidRPr="00283268">
        <w:rPr>
          <w:sz w:val="14"/>
        </w:rPr>
        <w:t xml:space="preserve"> sophisticated </w:t>
      </w:r>
      <w:r w:rsidRPr="00283268">
        <w:rPr>
          <w:rStyle w:val="StyleBoldUnderline"/>
        </w:rPr>
        <w:t xml:space="preserve">precision-strike technologies," </w:t>
      </w:r>
      <w:r w:rsidRPr="00283268">
        <w:rPr>
          <w:rStyle w:val="Emphasis"/>
        </w:rPr>
        <w:t>that monopoly will soon come to an end</w:t>
      </w:r>
      <w:r w:rsidRPr="00283268">
        <w:rPr>
          <w:sz w:val="14"/>
        </w:rPr>
        <w:t xml:space="preserve">. </w:t>
      </w:r>
      <w:proofErr w:type="gramStart"/>
      <w:r w:rsidRPr="00283268">
        <w:rPr>
          <w:sz w:val="14"/>
        </w:rPr>
        <w:t>n605</w:t>
      </w:r>
      <w:proofErr w:type="gramEnd"/>
      <w:r w:rsidRPr="00283268">
        <w:rPr>
          <w:sz w:val="14"/>
        </w:rPr>
        <w:t xml:space="preserve"> In fact, </w:t>
      </w:r>
      <w:r w:rsidRPr="00283268">
        <w:rPr>
          <w:rStyle w:val="StyleBoldUnderline"/>
        </w:rPr>
        <w:t xml:space="preserve">in the case of drones, some </w:t>
      </w:r>
      <w:r w:rsidRPr="00283268">
        <w:rPr>
          <w:rStyle w:val="Emphasis"/>
          <w:highlight w:val="yellow"/>
        </w:rPr>
        <w:t>40 countries</w:t>
      </w:r>
      <w:r w:rsidRPr="00283268">
        <w:rPr>
          <w:rStyle w:val="StyleBoldUnderline"/>
          <w:highlight w:val="yellow"/>
        </w:rPr>
        <w:t xml:space="preserve"> </w:t>
      </w:r>
      <w:r w:rsidRPr="007D27E1">
        <w:rPr>
          <w:rStyle w:val="StyleBoldUnderline"/>
        </w:rPr>
        <w:t>already possess the basic technology.</w:t>
      </w:r>
      <w:r w:rsidRPr="007D27E1">
        <w:rPr>
          <w:sz w:val="14"/>
        </w:rPr>
        <w:t xml:space="preserve"> Many of them, including </w:t>
      </w:r>
      <w:r w:rsidRPr="007D27E1">
        <w:rPr>
          <w:rStyle w:val="StyleBoldUnderline"/>
        </w:rPr>
        <w:t>Israel, Russia, Turkey, China, India, Iran, the United Kingdom, and France</w:t>
      </w:r>
      <w:r w:rsidRPr="00283268">
        <w:rPr>
          <w:sz w:val="14"/>
        </w:rPr>
        <w:t xml:space="preserve"> either </w:t>
      </w:r>
      <w:r w:rsidRPr="00283268">
        <w:rPr>
          <w:rStyle w:val="StyleBoldUnderline"/>
          <w:highlight w:val="yellow"/>
        </w:rPr>
        <w:t>have or are seeking drones that</w:t>
      </w:r>
      <w:r w:rsidRPr="00283268">
        <w:rPr>
          <w:sz w:val="14"/>
        </w:rPr>
        <w:t xml:space="preserve"> also have the capability to </w:t>
      </w:r>
      <w:r w:rsidRPr="00283268">
        <w:rPr>
          <w:rStyle w:val="StyleBoldUnderline"/>
          <w:highlight w:val="yellow"/>
        </w:rPr>
        <w:t xml:space="preserve">shoot </w:t>
      </w:r>
      <w:r w:rsidRPr="00283268">
        <w:rPr>
          <w:rStyle w:val="Emphasis"/>
          <w:highlight w:val="yellow"/>
        </w:rPr>
        <w:t>laser-guided missiles</w:t>
      </w:r>
      <w:r w:rsidRPr="00283268">
        <w:rPr>
          <w:sz w:val="14"/>
        </w:rPr>
        <w:t xml:space="preserve">. Overall, </w:t>
      </w:r>
      <w:r w:rsidRPr="00283268">
        <w:rPr>
          <w:rStyle w:val="StyleBoldUnderline"/>
        </w:rPr>
        <w:t>the United States accounts for less than one-third of worldwide investment in UAVs</w:t>
      </w:r>
      <w:r w:rsidRPr="00283268">
        <w:rPr>
          <w:sz w:val="14"/>
        </w:rPr>
        <w:t xml:space="preserve">. </w:t>
      </w:r>
      <w:proofErr w:type="gramStart"/>
      <w:r w:rsidRPr="00283268">
        <w:rPr>
          <w:sz w:val="14"/>
        </w:rPr>
        <w:t>n606</w:t>
      </w:r>
      <w:proofErr w:type="gramEnd"/>
      <w:r w:rsidRPr="00283268">
        <w:rPr>
          <w:sz w:val="14"/>
        </w:rPr>
        <w:t xml:space="preserve"> On "Defense Industry Day," August 22, 2010, </w:t>
      </w:r>
      <w:r w:rsidRPr="00283268">
        <w:rPr>
          <w:rStyle w:val="StyleBoldUnderline"/>
        </w:rPr>
        <w:t xml:space="preserve">the </w:t>
      </w:r>
      <w:r w:rsidRPr="007D27E1">
        <w:rPr>
          <w:rStyle w:val="StyleBoldUnderline"/>
        </w:rPr>
        <w:t>Iranian President unveiled a new drone with a range of 1,000 kilometers</w:t>
      </w:r>
      <w:r w:rsidRPr="007D27E1">
        <w:rPr>
          <w:sz w:val="14"/>
        </w:rPr>
        <w:t xml:space="preserve"> (620 miles) and </w:t>
      </w:r>
      <w:r w:rsidRPr="007D27E1">
        <w:rPr>
          <w:rStyle w:val="StyleBoldUnderline"/>
        </w:rPr>
        <w:t>capable of carrying four cruise missiles</w:t>
      </w:r>
      <w:r w:rsidRPr="007D27E1">
        <w:rPr>
          <w:sz w:val="14"/>
        </w:rPr>
        <w:t xml:space="preserve">. </w:t>
      </w:r>
      <w:proofErr w:type="gramStart"/>
      <w:r w:rsidRPr="007D27E1">
        <w:rPr>
          <w:sz w:val="14"/>
        </w:rPr>
        <w:t>n607</w:t>
      </w:r>
      <w:proofErr w:type="gramEnd"/>
      <w:r w:rsidRPr="007D27E1">
        <w:rPr>
          <w:sz w:val="14"/>
        </w:rPr>
        <w:t xml:space="preserve"> He referred</w:t>
      </w:r>
      <w:r w:rsidRPr="00283268">
        <w:rPr>
          <w:sz w:val="14"/>
        </w:rPr>
        <w:t xml:space="preserve"> to the drones as a "messenger of honor and human generosity and a saviour of mankind," but warned ominously that it can also be "a messenger of death for enemies of mankind." n608</w:t>
      </w:r>
      <w:r w:rsidRPr="00283268">
        <w:rPr>
          <w:sz w:val="12"/>
        </w:rPr>
        <w:t>¶</w:t>
      </w:r>
      <w:r w:rsidRPr="00283268">
        <w:rPr>
          <w:sz w:val="14"/>
        </w:rPr>
        <w:t xml:space="preserve"> </w:t>
      </w:r>
    </w:p>
    <w:p w14:paraId="582F497D" w14:textId="77777777" w:rsidR="006E0255" w:rsidRPr="00EA2BFC" w:rsidRDefault="006E0255" w:rsidP="00773933">
      <w:pPr>
        <w:rPr>
          <w:sz w:val="16"/>
        </w:rPr>
      </w:pPr>
    </w:p>
    <w:p w14:paraId="75E95BCF" w14:textId="77777777" w:rsidR="00042190" w:rsidRDefault="00042190" w:rsidP="00042190">
      <w:pPr>
        <w:pStyle w:val="Heading4"/>
      </w:pPr>
      <w:r>
        <w:t>Drone prolif in Asian causes rapid escalation and war—lack of norms ensures drones will trigger great power war in the region</w:t>
      </w:r>
    </w:p>
    <w:p w14:paraId="14740831" w14:textId="77777777" w:rsidR="00042190" w:rsidRPr="00A45225" w:rsidRDefault="00042190" w:rsidP="00042190">
      <w:pPr>
        <w:rPr>
          <w:rStyle w:val="StyleStyleBold12pt"/>
        </w:rPr>
      </w:pPr>
      <w:r w:rsidRPr="00A45225">
        <w:rPr>
          <w:rStyle w:val="StyleStyleBold12pt"/>
        </w:rPr>
        <w:t>Brimley et al, 2013</w:t>
      </w:r>
    </w:p>
    <w:p w14:paraId="426AFA2C" w14:textId="77777777" w:rsidR="00042190" w:rsidRDefault="00042190" w:rsidP="00042190">
      <w:r>
        <w:t>[Foreign Policy, SHAWN BRIMLEY, BEN FITZGERALD, ELY RATNER SEPTEMBER 24, 2013 The Drone War Comes to Asia How China sparked a dangerous unmanned arms race. http://www.foreignpolicy.com/articles/2013/09/17/the_drone_war_comes_to_asia#sthash.EnOImSFu.dpuf] /Wyo-MB</w:t>
      </w:r>
    </w:p>
    <w:p w14:paraId="2AF480A5" w14:textId="30EF16ED" w:rsidR="000E07F0" w:rsidRDefault="000E07F0" w:rsidP="000E07F0">
      <w:pPr>
        <w:rPr>
          <w:rStyle w:val="StyleBoldUnderline"/>
        </w:rPr>
      </w:pPr>
      <w:r w:rsidRPr="003E3395">
        <w:rPr>
          <w:rStyle w:val="StyleBoldUnderline"/>
        </w:rPr>
        <w:t>It's now been a year since Japan's</w:t>
      </w:r>
      <w:r w:rsidRPr="000E07F0">
        <w:rPr>
          <w:sz w:val="16"/>
        </w:rPr>
        <w:t xml:space="preserve"> previously ruling liberal </w:t>
      </w:r>
      <w:r w:rsidRPr="003E3395">
        <w:rPr>
          <w:rStyle w:val="StyleBoldUnderline"/>
        </w:rPr>
        <w:t>government purchased</w:t>
      </w:r>
      <w:r w:rsidRPr="000E07F0">
        <w:rPr>
          <w:sz w:val="16"/>
        </w:rPr>
        <w:t xml:space="preserve"> three of </w:t>
      </w:r>
      <w:r w:rsidRPr="003E3395">
        <w:rPr>
          <w:rStyle w:val="StyleBoldUnderline"/>
        </w:rPr>
        <w:t>the</w:t>
      </w:r>
      <w:r w:rsidRPr="000E07F0">
        <w:rPr>
          <w:sz w:val="16"/>
        </w:rPr>
        <w:t xml:space="preserve"> </w:t>
      </w:r>
      <w:r w:rsidRPr="003E3395">
        <w:rPr>
          <w:rStyle w:val="StyleBoldUnderline"/>
        </w:rPr>
        <w:t>Senkaku Islands</w:t>
      </w:r>
      <w:r w:rsidRPr="000E07F0">
        <w:rPr>
          <w:sz w:val="16"/>
        </w:rPr>
        <w:t xml:space="preserve"> to prevent a nationalist and provocative Tokyo mayor from doing so himself. The move was designed </w:t>
      </w:r>
      <w:r w:rsidRPr="003E3395">
        <w:rPr>
          <w:rStyle w:val="StyleBoldUnderline"/>
        </w:rPr>
        <w:t>to dodge a potential crisis with China, which claims "indisputable sovereignty" over the islands it calls the Diaoyus</w:t>
      </w:r>
      <w:proofErr w:type="gramStart"/>
      <w:r w:rsidRPr="003E3395">
        <w:rPr>
          <w:rStyle w:val="StyleBoldUnderline"/>
        </w:rPr>
        <w:t>.</w:t>
      </w:r>
      <w:r w:rsidRPr="000E07F0">
        <w:rPr>
          <w:sz w:val="12"/>
        </w:rPr>
        <w:t>¶</w:t>
      </w:r>
      <w:proofErr w:type="gramEnd"/>
      <w:r w:rsidRPr="000E07F0">
        <w:rPr>
          <w:sz w:val="16"/>
        </w:rPr>
        <w:t xml:space="preserve"> Disregarding the Japanese government's intent, </w:t>
      </w:r>
      <w:r w:rsidRPr="00A45225">
        <w:rPr>
          <w:rStyle w:val="StyleBoldUnderline"/>
        </w:rPr>
        <w:t>Beijing has reacted to the "nationalization" of the islands by flooding the surrounding waters and airspace with Chinese vessels in an effort to undermine Japan's de facto administration,</w:t>
      </w:r>
      <w:r w:rsidRPr="000E07F0">
        <w:rPr>
          <w:sz w:val="16"/>
        </w:rPr>
        <w:t xml:space="preserve"> which has persisted since the reversion of Okinawa from American control in 1971. </w:t>
      </w:r>
      <w:r w:rsidRPr="00A45225">
        <w:rPr>
          <w:rStyle w:val="StyleBoldUnderline"/>
        </w:rPr>
        <w:t>Chinese incursions have become so frequent that</w:t>
      </w:r>
      <w:r w:rsidRPr="000E07F0">
        <w:rPr>
          <w:sz w:val="16"/>
        </w:rPr>
        <w:t xml:space="preserve"> the </w:t>
      </w:r>
      <w:r w:rsidRPr="00A45225">
        <w:rPr>
          <w:rStyle w:val="StyleBoldUnderline"/>
        </w:rPr>
        <w:t>Japanese</w:t>
      </w:r>
      <w:r w:rsidRPr="000E07F0">
        <w:rPr>
          <w:sz w:val="16"/>
        </w:rPr>
        <w:t xml:space="preserve"> Air Self-Defense </w:t>
      </w:r>
      <w:r w:rsidRPr="00A45225">
        <w:rPr>
          <w:rStyle w:val="StyleBoldUnderline"/>
        </w:rPr>
        <w:t>Forces</w:t>
      </w:r>
      <w:r w:rsidRPr="000E07F0">
        <w:rPr>
          <w:sz w:val="16"/>
        </w:rPr>
        <w:t xml:space="preserve"> (JASDF) </w:t>
      </w:r>
      <w:r w:rsidRPr="00A45225">
        <w:rPr>
          <w:rStyle w:val="StyleBoldUnderline"/>
        </w:rPr>
        <w:t>are now scrambling jet fighters on a near-daily basis</w:t>
      </w:r>
      <w:r w:rsidRPr="000E07F0">
        <w:rPr>
          <w:sz w:val="16"/>
        </w:rPr>
        <w:t xml:space="preserve"> in response</w:t>
      </w:r>
      <w:proofErr w:type="gramStart"/>
      <w:r w:rsidRPr="000E07F0">
        <w:rPr>
          <w:sz w:val="16"/>
        </w:rPr>
        <w:t>.</w:t>
      </w:r>
      <w:r w:rsidRPr="000E07F0">
        <w:rPr>
          <w:sz w:val="12"/>
        </w:rPr>
        <w:t>¶</w:t>
      </w:r>
      <w:proofErr w:type="gramEnd"/>
      <w:r w:rsidRPr="000E07F0">
        <w:rPr>
          <w:sz w:val="16"/>
        </w:rPr>
        <w:t xml:space="preserve"> </w:t>
      </w:r>
      <w:r w:rsidRPr="00A45225">
        <w:rPr>
          <w:rStyle w:val="StyleBoldUnderline"/>
        </w:rPr>
        <w:t>In the midst of this heightened tension</w:t>
      </w:r>
      <w:r w:rsidRPr="000E07F0">
        <w:rPr>
          <w:sz w:val="16"/>
        </w:rPr>
        <w:t xml:space="preserve">,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w:t>
      </w:r>
      <w:r w:rsidRPr="00A45225">
        <w:rPr>
          <w:rStyle w:val="StyleBoldUnderline"/>
        </w:rPr>
        <w:t>in the contested East China</w:t>
      </w:r>
      <w:r w:rsidRPr="000E07F0">
        <w:rPr>
          <w:sz w:val="16"/>
        </w:rPr>
        <w:t xml:space="preserve"> Sea: </w:t>
      </w:r>
      <w:r w:rsidRPr="00A45225">
        <w:rPr>
          <w:rStyle w:val="StyleBoldUnderline"/>
        </w:rPr>
        <w:t xml:space="preserve">this was the first known case of </w:t>
      </w:r>
      <w:r w:rsidRPr="00EC7B44">
        <w:rPr>
          <w:rStyle w:val="StyleBoldUnderline"/>
          <w:highlight w:val="green"/>
        </w:rPr>
        <w:t>a Chinese drone approaching the Senkakus</w:t>
      </w:r>
      <w:proofErr w:type="gramStart"/>
      <w:r w:rsidRPr="000E07F0">
        <w:rPr>
          <w:sz w:val="16"/>
        </w:rPr>
        <w:t>.</w:t>
      </w:r>
      <w:r w:rsidRPr="000E07F0">
        <w:rPr>
          <w:sz w:val="12"/>
        </w:rPr>
        <w:t>¶</w:t>
      </w:r>
      <w:proofErr w:type="gramEnd"/>
      <w:r w:rsidRPr="000E07F0">
        <w:rPr>
          <w:sz w:val="16"/>
        </w:rPr>
        <w:t xml:space="preserve"> Without a doubt, </w:t>
      </w:r>
      <w:r w:rsidRPr="00A45225">
        <w:rPr>
          <w:rStyle w:val="StyleBoldUnderline"/>
        </w:rPr>
        <w:t xml:space="preserve">China's drone adventure 100-miles north of the Senkakus </w:t>
      </w:r>
      <w:r w:rsidRPr="00A45225">
        <w:rPr>
          <w:rStyle w:val="StyleBoldUnderline"/>
          <w:highlight w:val="cyan"/>
        </w:rPr>
        <w:t xml:space="preserve">was significant because it </w:t>
      </w:r>
      <w:r w:rsidRPr="00EC7B44">
        <w:rPr>
          <w:rStyle w:val="StyleBoldUnderline"/>
          <w:highlight w:val="green"/>
        </w:rPr>
        <w:t>aggravated</w:t>
      </w:r>
      <w:r w:rsidRPr="00A45225">
        <w:rPr>
          <w:rStyle w:val="StyleBoldUnderline"/>
        </w:rPr>
        <w:t xml:space="preserve"> already abysmal </w:t>
      </w:r>
      <w:r w:rsidRPr="00A45225">
        <w:rPr>
          <w:rStyle w:val="StyleBoldUnderline"/>
          <w:highlight w:val="cyan"/>
        </w:rPr>
        <w:t>relations between Tokyo and Beijing</w:t>
      </w:r>
      <w:r w:rsidRPr="00A45225">
        <w:rPr>
          <w:rStyle w:val="StyleBoldUnderline"/>
        </w:rPr>
        <w:t>. Japanese officials responded to the incident by suggesting that Japan might have to place government personnel on the islands, a red line for Beijing that would have been unthinkable prior to the past few years of Chinese assertiveness</w:t>
      </w:r>
      <w:proofErr w:type="gramStart"/>
      <w:r w:rsidRPr="000E07F0">
        <w:rPr>
          <w:sz w:val="16"/>
        </w:rPr>
        <w:t>.</w:t>
      </w:r>
      <w:r w:rsidRPr="000E07F0">
        <w:rPr>
          <w:sz w:val="12"/>
        </w:rPr>
        <w:t>¶</w:t>
      </w:r>
      <w:proofErr w:type="gramEnd"/>
      <w:r w:rsidRPr="000E07F0">
        <w:rPr>
          <w:sz w:val="16"/>
        </w:rPr>
        <w:t xml:space="preserve"> But there's a much bigger and more pernicious cycle in motion</w:t>
      </w:r>
      <w:r w:rsidRPr="00A45225">
        <w:rPr>
          <w:rStyle w:val="StyleBoldUnderline"/>
        </w:rPr>
        <w:t xml:space="preserve">. </w:t>
      </w:r>
      <w:r w:rsidRPr="00A45225">
        <w:rPr>
          <w:rStyle w:val="StyleBoldUnderline"/>
          <w:highlight w:val="cyan"/>
        </w:rPr>
        <w:t>The introduction</w:t>
      </w:r>
      <w:r w:rsidRPr="00A45225">
        <w:rPr>
          <w:rStyle w:val="StyleBoldUnderline"/>
        </w:rPr>
        <w:t xml:space="preserve"> of indigenous </w:t>
      </w:r>
      <w:r w:rsidRPr="00EC7B44">
        <w:rPr>
          <w:rStyle w:val="StyleBoldUnderline"/>
          <w:highlight w:val="green"/>
        </w:rPr>
        <w:t>drones</w:t>
      </w:r>
      <w:r w:rsidRPr="00A45225">
        <w:rPr>
          <w:rStyle w:val="StyleBoldUnderline"/>
          <w:highlight w:val="cyan"/>
        </w:rPr>
        <w:t xml:space="preserve"> into Asia's strategic environment</w:t>
      </w:r>
      <w:r w:rsidRPr="00A45225">
        <w:rPr>
          <w:rStyle w:val="StyleBoldUnderline"/>
        </w:rPr>
        <w:t xml:space="preserve"> -- now made official by China's maiden unmanned provocation -- </w:t>
      </w:r>
      <w:r w:rsidRPr="00EC7B44">
        <w:rPr>
          <w:rStyle w:val="StyleBoldUnderline"/>
          <w:highlight w:val="green"/>
        </w:rPr>
        <w:t>will bring</w:t>
      </w:r>
      <w:r w:rsidRPr="00A45225">
        <w:rPr>
          <w:rStyle w:val="StyleBoldUnderline"/>
        </w:rPr>
        <w:t xml:space="preserve"> with it additional sources of </w:t>
      </w:r>
      <w:r w:rsidRPr="00A45225">
        <w:rPr>
          <w:rStyle w:val="StyleBoldUnderline"/>
          <w:highlight w:val="cyan"/>
        </w:rPr>
        <w:t>i</w:t>
      </w:r>
      <w:r w:rsidRPr="00EC7B44">
        <w:rPr>
          <w:rStyle w:val="StyleBoldUnderline"/>
          <w:highlight w:val="green"/>
        </w:rPr>
        <w:t xml:space="preserve">nstability and escalation to </w:t>
      </w:r>
      <w:r w:rsidRPr="00A45225">
        <w:rPr>
          <w:rStyle w:val="StyleBoldUnderline"/>
          <w:highlight w:val="cyan"/>
        </w:rPr>
        <w:t xml:space="preserve">the fiercely contested </w:t>
      </w:r>
      <w:r w:rsidRPr="00EC7B44">
        <w:rPr>
          <w:rStyle w:val="StyleBoldUnderline"/>
          <w:highlight w:val="green"/>
        </w:rPr>
        <w:t>South and East China Seas</w:t>
      </w:r>
      <w:r w:rsidRPr="00A45225">
        <w:rPr>
          <w:rStyle w:val="StyleBoldUnderline"/>
          <w:highlight w:val="cyan"/>
        </w:rPr>
        <w:t>.</w:t>
      </w:r>
      <w:r w:rsidRPr="00A45225">
        <w:rPr>
          <w:rStyle w:val="StyleBoldUnderline"/>
        </w:rPr>
        <w:t xml:space="preserve"> Even though no government in the region wants to participate in major power war, there is widespread and growing concern that </w:t>
      </w:r>
      <w:r w:rsidRPr="00EC7B44">
        <w:rPr>
          <w:rStyle w:val="StyleBoldUnderline"/>
          <w:highlight w:val="green"/>
        </w:rPr>
        <w:t xml:space="preserve">military conflict could result from </w:t>
      </w:r>
      <w:r w:rsidRPr="00A45225">
        <w:rPr>
          <w:rStyle w:val="StyleBoldUnderline"/>
          <w:highlight w:val="cyan"/>
        </w:rPr>
        <w:t xml:space="preserve">a </w:t>
      </w:r>
      <w:r w:rsidRPr="00EC7B44">
        <w:rPr>
          <w:rStyle w:val="StyleBoldUnderline"/>
          <w:highlight w:val="green"/>
        </w:rPr>
        <w:t>minor incident that spirals out of control</w:t>
      </w:r>
      <w:proofErr w:type="gramStart"/>
      <w:r w:rsidRPr="000E07F0">
        <w:rPr>
          <w:sz w:val="16"/>
        </w:rPr>
        <w:t>.</w:t>
      </w:r>
      <w:r w:rsidRPr="000E07F0">
        <w:rPr>
          <w:sz w:val="12"/>
        </w:rPr>
        <w:t>¶</w:t>
      </w:r>
      <w:proofErr w:type="gramEnd"/>
      <w:r w:rsidRPr="000E07F0">
        <w:rPr>
          <w:sz w:val="16"/>
        </w:rPr>
        <w:t xml:space="preserve"> </w:t>
      </w:r>
      <w:r w:rsidRPr="00EC7B44">
        <w:rPr>
          <w:rStyle w:val="StyleBoldUnderline"/>
          <w:highlight w:val="green"/>
        </w:rPr>
        <w:t>Unmanned systems could be</w:t>
      </w:r>
      <w:r w:rsidRPr="00A6433C">
        <w:rPr>
          <w:rStyle w:val="StyleBoldUnderline"/>
          <w:highlight w:val="cyan"/>
        </w:rPr>
        <w:t xml:space="preserve"> just </w:t>
      </w:r>
      <w:r w:rsidRPr="00EC7B44">
        <w:rPr>
          <w:rStyle w:val="StyleBoldUnderline"/>
          <w:highlight w:val="green"/>
        </w:rPr>
        <w:t>this trigger</w:t>
      </w:r>
      <w:r w:rsidRPr="00A45225">
        <w:rPr>
          <w:rStyle w:val="StyleBoldUnderline"/>
        </w:rPr>
        <w:t xml:space="preserve">. </w:t>
      </w:r>
      <w:r w:rsidRPr="00EC7B44">
        <w:rPr>
          <w:rStyle w:val="StyleBoldUnderline"/>
          <w:highlight w:val="green"/>
        </w:rPr>
        <w:t>They are less costly to produce</w:t>
      </w:r>
      <w:r w:rsidRPr="00A45225">
        <w:rPr>
          <w:rStyle w:val="StyleBoldUnderline"/>
        </w:rPr>
        <w:t xml:space="preserve"> and operate than their manned counterparts, meaning that </w:t>
      </w:r>
      <w:r w:rsidRPr="00A6433C">
        <w:rPr>
          <w:rStyle w:val="StyleBoldUnderline"/>
          <w:highlight w:val="cyan"/>
        </w:rPr>
        <w:t>we're likely to see</w:t>
      </w:r>
      <w:r w:rsidRPr="00A45225">
        <w:rPr>
          <w:rStyle w:val="StyleBoldUnderline"/>
        </w:rPr>
        <w:t xml:space="preserve"> more </w:t>
      </w:r>
      <w:r w:rsidRPr="00A6433C">
        <w:rPr>
          <w:rStyle w:val="StyleBoldUnderline"/>
          <w:highlight w:val="cyan"/>
        </w:rPr>
        <w:t>crowded skies</w:t>
      </w:r>
      <w:r w:rsidRPr="00A45225">
        <w:rPr>
          <w:rStyle w:val="StyleBoldUnderline"/>
        </w:rPr>
        <w:t xml:space="preserve"> and seas in the years ahead. UAVs also tend to </w:t>
      </w:r>
      <w:r w:rsidRPr="00A6433C">
        <w:rPr>
          <w:rStyle w:val="StyleBoldUnderline"/>
          <w:highlight w:val="cyan"/>
        </w:rPr>
        <w:t>encourage greater risk-taking</w:t>
      </w:r>
      <w:r w:rsidRPr="000E07F0">
        <w:rPr>
          <w:sz w:val="16"/>
        </w:rPr>
        <w:t xml:space="preserve">, given that a pilot's life is not at risk. But being unmanned has its dangers: </w:t>
      </w:r>
      <w:r w:rsidRPr="00A45225">
        <w:rPr>
          <w:rStyle w:val="StyleBoldUnderline"/>
        </w:rPr>
        <w:t xml:space="preserve">any number of </w:t>
      </w:r>
      <w:r w:rsidRPr="00A6433C">
        <w:rPr>
          <w:rStyle w:val="StyleBoldUnderline"/>
          <w:highlight w:val="cyan"/>
        </w:rPr>
        <w:t xml:space="preserve">software </w:t>
      </w:r>
      <w:r w:rsidRPr="00EC7B44">
        <w:rPr>
          <w:rStyle w:val="StyleBoldUnderline"/>
          <w:highlight w:val="green"/>
        </w:rPr>
        <w:t>or communications failures could lead a mission awry</w:t>
      </w:r>
      <w:r w:rsidRPr="000E07F0">
        <w:rPr>
          <w:sz w:val="16"/>
        </w:rPr>
        <w:t xml:space="preserve">. </w:t>
      </w:r>
      <w:r w:rsidRPr="00A45225">
        <w:rPr>
          <w:rStyle w:val="StyleBoldUnderline"/>
        </w:rPr>
        <w:t xml:space="preserve">Combine all that with inexperienced operators and </w:t>
      </w:r>
      <w:r w:rsidRPr="00A6433C">
        <w:rPr>
          <w:rStyle w:val="StyleBoldUnderline"/>
          <w:highlight w:val="cyan"/>
        </w:rPr>
        <w:t>you have a perfect recipe for</w:t>
      </w:r>
      <w:r w:rsidRPr="00A45225">
        <w:rPr>
          <w:rStyle w:val="StyleBoldUnderline"/>
        </w:rPr>
        <w:t xml:space="preserve"> a mistake or </w:t>
      </w:r>
      <w:r w:rsidRPr="00EC7B44">
        <w:rPr>
          <w:rStyle w:val="StyleBoldUnderline"/>
          <w:highlight w:val="green"/>
        </w:rPr>
        <w:t>miscalculation i</w:t>
      </w:r>
      <w:r w:rsidRPr="00A45225">
        <w:rPr>
          <w:rStyle w:val="StyleBoldUnderline"/>
        </w:rPr>
        <w:t>n an already tense strategic environment.</w:t>
      </w:r>
      <w:r w:rsidRPr="000E07F0">
        <w:rPr>
          <w:sz w:val="16"/>
        </w:rPr>
        <w:t xml:space="preserve"> </w:t>
      </w:r>
      <w:r w:rsidRPr="000E07F0">
        <w:rPr>
          <w:sz w:val="12"/>
        </w:rPr>
        <w:t>¶</w:t>
      </w:r>
      <w:r w:rsidRPr="000E07F0">
        <w:rPr>
          <w:sz w:val="16"/>
        </w:rPr>
        <w:t xml:space="preserve"> </w:t>
      </w:r>
      <w:proofErr w:type="gramStart"/>
      <w:r w:rsidRPr="00A45225">
        <w:rPr>
          <w:rStyle w:val="StyleBoldUnderline"/>
        </w:rPr>
        <w:t>The</w:t>
      </w:r>
      <w:proofErr w:type="gramEnd"/>
      <w:r w:rsidRPr="00A45225">
        <w:rPr>
          <w:rStyle w:val="StyleBoldUnderline"/>
        </w:rPr>
        <w:t xml:space="preserve"> underlying problem is not just the drones themselves. </w:t>
      </w:r>
      <w:r w:rsidRPr="00EC7B44">
        <w:rPr>
          <w:rStyle w:val="StyleBoldUnderline"/>
          <w:highlight w:val="green"/>
        </w:rPr>
        <w:t>Asia is</w:t>
      </w:r>
      <w:r w:rsidRPr="00A45225">
        <w:rPr>
          <w:rStyle w:val="StyleBoldUnderline"/>
        </w:rPr>
        <w:t xml:space="preserve"> in the midst of </w:t>
      </w:r>
      <w:r w:rsidRPr="00EC7B44">
        <w:rPr>
          <w:rStyle w:val="StyleBoldUnderline"/>
          <w:highlight w:val="green"/>
        </w:rPr>
        <w:t>transitioning to a new warfighting</w:t>
      </w:r>
      <w:r w:rsidRPr="00267795">
        <w:rPr>
          <w:rStyle w:val="StyleBoldUnderline"/>
          <w:highlight w:val="cyan"/>
        </w:rPr>
        <w:t xml:space="preserve"> regime </w:t>
      </w:r>
      <w:r w:rsidRPr="00EC7B44">
        <w:rPr>
          <w:rStyle w:val="StyleBoldUnderline"/>
          <w:highlight w:val="green"/>
        </w:rPr>
        <w:t>with serious escalatory potential</w:t>
      </w:r>
      <w:r w:rsidRPr="00A45225">
        <w:rPr>
          <w:rStyle w:val="StyleBoldUnderline"/>
        </w:rPr>
        <w:t xml:space="preserve">. </w:t>
      </w:r>
      <w:r w:rsidRPr="00EC7B44">
        <w:rPr>
          <w:rStyle w:val="StyleBoldUnderline"/>
          <w:highlight w:val="green"/>
        </w:rPr>
        <w:t>China's military modernization is</w:t>
      </w:r>
      <w:r w:rsidRPr="00A45225">
        <w:rPr>
          <w:rStyle w:val="StyleBoldUnderline"/>
        </w:rPr>
        <w:t xml:space="preserve"> designed to deny adversaries freedom of maneuver over, on, and under the East and South China Seas. Although China argues that its strategy is primarily defensive, the capabilities it is choosing to acquire</w:t>
      </w:r>
      <w:r w:rsidRPr="000E07F0">
        <w:rPr>
          <w:sz w:val="16"/>
        </w:rPr>
        <w:t xml:space="preserve"> to create a "defensive" perimeter -- long-range ballistic and cruise missiles, aircraft carriers, submarines -- </w:t>
      </w:r>
      <w:r w:rsidRPr="00A45225">
        <w:rPr>
          <w:rStyle w:val="StyleBoldUnderline"/>
        </w:rPr>
        <w:t xml:space="preserve">are acutely </w:t>
      </w:r>
      <w:r w:rsidRPr="00EC7B44">
        <w:rPr>
          <w:rStyle w:val="StyleBoldUnderline"/>
          <w:highlight w:val="green"/>
        </w:rPr>
        <w:t>offensive</w:t>
      </w:r>
      <w:r w:rsidRPr="00A45225">
        <w:rPr>
          <w:rStyle w:val="StyleBoldUnderline"/>
        </w:rPr>
        <w:t xml:space="preserve"> </w:t>
      </w:r>
      <w:r w:rsidRPr="00D92C07">
        <w:rPr>
          <w:rStyle w:val="StyleBoldUnderline"/>
          <w:highlight w:val="cyan"/>
        </w:rPr>
        <w:t>in</w:t>
      </w:r>
      <w:r w:rsidRPr="00A45225">
        <w:rPr>
          <w:rStyle w:val="StyleBoldUnderline"/>
        </w:rPr>
        <w:t xml:space="preserve"> </w:t>
      </w:r>
      <w:r w:rsidRPr="00D92C07">
        <w:rPr>
          <w:rStyle w:val="StyleBoldUnderline"/>
          <w:highlight w:val="cyan"/>
        </w:rPr>
        <w:t>nature</w:t>
      </w:r>
      <w:r w:rsidRPr="00A45225">
        <w:rPr>
          <w:rStyle w:val="StyleBoldUnderline"/>
        </w:rPr>
        <w:t xml:space="preserve">. </w:t>
      </w:r>
      <w:r w:rsidRPr="00D92C07">
        <w:rPr>
          <w:rStyle w:val="StyleBoldUnderline"/>
          <w:highlight w:val="cyan"/>
        </w:rPr>
        <w:t>During</w:t>
      </w:r>
      <w:r w:rsidRPr="00A45225">
        <w:rPr>
          <w:rStyle w:val="StyleBoldUnderline"/>
        </w:rPr>
        <w:t xml:space="preserve"> </w:t>
      </w:r>
      <w:r w:rsidRPr="00D92C07">
        <w:rPr>
          <w:rStyle w:val="StyleBoldUnderline"/>
          <w:highlight w:val="cyan"/>
        </w:rPr>
        <w:t>a</w:t>
      </w:r>
      <w:r w:rsidRPr="00A45225">
        <w:rPr>
          <w:rStyle w:val="StyleBoldUnderline"/>
        </w:rPr>
        <w:t xml:space="preserve"> serious </w:t>
      </w:r>
      <w:r w:rsidRPr="00D92C07">
        <w:rPr>
          <w:rStyle w:val="StyleBoldUnderline"/>
          <w:highlight w:val="cyan"/>
        </w:rPr>
        <w:t xml:space="preserve">crisis </w:t>
      </w:r>
      <w:r w:rsidRPr="00EC7B44">
        <w:rPr>
          <w:rStyle w:val="StyleBoldUnderline"/>
          <w:highlight w:val="green"/>
        </w:rPr>
        <w:t>when tensions are high, China would</w:t>
      </w:r>
      <w:r w:rsidRPr="00A45225">
        <w:rPr>
          <w:rStyle w:val="StyleBoldUnderline"/>
        </w:rPr>
        <w:t xml:space="preserve"> have powerful incentives to </w:t>
      </w:r>
      <w:r w:rsidRPr="00EC7B44">
        <w:rPr>
          <w:rStyle w:val="StyleBoldUnderline"/>
          <w:highlight w:val="green"/>
        </w:rPr>
        <w:t xml:space="preserve">use these </w:t>
      </w:r>
      <w:r w:rsidRPr="00D92C07">
        <w:rPr>
          <w:rStyle w:val="StyleBoldUnderline"/>
          <w:highlight w:val="cyan"/>
        </w:rPr>
        <w:t>capabilities</w:t>
      </w:r>
      <w:r w:rsidRPr="000E07F0">
        <w:rPr>
          <w:sz w:val="16"/>
        </w:rPr>
        <w:t xml:space="preserve">, particularly missiles, </w:t>
      </w:r>
      <w:r w:rsidRPr="00A45225">
        <w:rPr>
          <w:rStyle w:val="StyleBoldUnderline"/>
        </w:rPr>
        <w:t xml:space="preserve">before </w:t>
      </w:r>
      <w:proofErr w:type="gramStart"/>
      <w:r w:rsidRPr="00A45225">
        <w:rPr>
          <w:rStyle w:val="StyleBoldUnderline"/>
        </w:rPr>
        <w:t>they were targeted by the United States or another adversary</w:t>
      </w:r>
      <w:proofErr w:type="gramEnd"/>
      <w:r w:rsidRPr="00A45225">
        <w:rPr>
          <w:rStyle w:val="StyleBoldUnderline"/>
        </w:rPr>
        <w:t xml:space="preserve">. </w:t>
      </w:r>
      <w:r w:rsidRPr="00EC7B44">
        <w:rPr>
          <w:rStyle w:val="StyleBoldUnderline"/>
          <w:highlight w:val="green"/>
        </w:rPr>
        <w:t>The</w:t>
      </w:r>
      <w:r w:rsidRPr="00A45225">
        <w:rPr>
          <w:rStyle w:val="StyleBoldUnderline"/>
        </w:rPr>
        <w:t xml:space="preserve"> problem is that </w:t>
      </w:r>
      <w:r w:rsidRPr="00EC7B44">
        <w:rPr>
          <w:rStyle w:val="StyleBoldUnderline"/>
          <w:highlight w:val="green"/>
        </w:rPr>
        <w:t>U.S. military</w:t>
      </w:r>
      <w:r w:rsidRPr="00A45225">
        <w:rPr>
          <w:rStyle w:val="StyleBoldUnderline"/>
        </w:rPr>
        <w:t xml:space="preserve"> plans and posture </w:t>
      </w:r>
      <w:r w:rsidRPr="00EC7B44">
        <w:rPr>
          <w:rStyle w:val="StyleBoldUnderline"/>
          <w:highlight w:val="green"/>
        </w:rPr>
        <w:t>have the potential to be equally escalatory</w:t>
      </w:r>
      <w:r w:rsidRPr="00A45225">
        <w:rPr>
          <w:rStyle w:val="StyleBoldUnderline"/>
        </w:rPr>
        <w:t>, as they would reportedly aim to "blind" an adversary -- disrupting or destroying command and control nodes at the beginning of a conflict</w:t>
      </w:r>
      <w:proofErr w:type="gramStart"/>
      <w:r w:rsidRPr="00A45225">
        <w:rPr>
          <w:rStyle w:val="StyleBoldUnderline"/>
        </w:rPr>
        <w:t>.</w:t>
      </w:r>
      <w:r w:rsidRPr="000E07F0">
        <w:rPr>
          <w:rStyle w:val="StyleBoldUnderline"/>
          <w:b w:val="0"/>
          <w:sz w:val="12"/>
          <w:u w:val="none"/>
        </w:rPr>
        <w:t>¶</w:t>
      </w:r>
      <w:proofErr w:type="gramEnd"/>
      <w:r w:rsidRPr="00A45225">
        <w:rPr>
          <w:rStyle w:val="StyleBoldUnderline"/>
          <w:sz w:val="12"/>
        </w:rPr>
        <w:t xml:space="preserve"> </w:t>
      </w:r>
      <w:r w:rsidRPr="000E07F0">
        <w:rPr>
          <w:sz w:val="16"/>
        </w:rPr>
        <w:t xml:space="preserve">At the same time, </w:t>
      </w:r>
      <w:r w:rsidRPr="00EC7B44">
        <w:rPr>
          <w:rStyle w:val="StyleBoldUnderline"/>
          <w:highlight w:val="green"/>
        </w:rPr>
        <w:t>the</w:t>
      </w:r>
      <w:r w:rsidRPr="00A45225">
        <w:rPr>
          <w:rStyle w:val="StyleBoldUnderline"/>
        </w:rPr>
        <w:t xml:space="preserve"> increasingly </w:t>
      </w:r>
      <w:r w:rsidRPr="00EC7B44">
        <w:rPr>
          <w:rStyle w:val="StyleBoldUnderline"/>
          <w:highlight w:val="green"/>
        </w:rPr>
        <w:t>unstable balance of military power in the Pacific is exacerbated by</w:t>
      </w:r>
      <w:r w:rsidRPr="00A45225">
        <w:rPr>
          <w:rStyle w:val="StyleBoldUnderline"/>
        </w:rPr>
        <w:t xml:space="preserve"> the (re)emergence of </w:t>
      </w:r>
      <w:r w:rsidRPr="00D92C07">
        <w:rPr>
          <w:rStyle w:val="StyleBoldUnderline"/>
          <w:highlight w:val="cyan"/>
        </w:rPr>
        <w:t>other</w:t>
      </w:r>
      <w:r w:rsidRPr="00A45225">
        <w:rPr>
          <w:rStyle w:val="StyleBoldUnderline"/>
        </w:rPr>
        <w:t xml:space="preserve"> regional </w:t>
      </w:r>
      <w:r w:rsidRPr="00EC7B44">
        <w:rPr>
          <w:rStyle w:val="StyleBoldUnderline"/>
          <w:highlight w:val="green"/>
        </w:rPr>
        <w:t>actors with</w:t>
      </w:r>
      <w:r w:rsidRPr="00A45225">
        <w:rPr>
          <w:rStyle w:val="StyleBoldUnderline"/>
        </w:rPr>
        <w:t xml:space="preserve"> their own </w:t>
      </w:r>
      <w:r w:rsidRPr="00EC7B44">
        <w:rPr>
          <w:rStyle w:val="StyleBoldUnderline"/>
          <w:highlight w:val="green"/>
        </w:rPr>
        <w:t>advanced military capabilities</w:t>
      </w:r>
      <w:r w:rsidRPr="000E07F0">
        <w:rPr>
          <w:sz w:val="16"/>
        </w:rPr>
        <w:t xml:space="preserve">. </w:t>
      </w:r>
      <w:r w:rsidRPr="00A45225">
        <w:rPr>
          <w:rStyle w:val="StyleBoldUnderline"/>
        </w:rPr>
        <w:t>Countries that have the ability and resources to embark on rapid modernization campaigns (e.g., Japan, South Korea, Indonesia) are well on the way</w:t>
      </w:r>
      <w:r w:rsidRPr="000E07F0">
        <w:rPr>
          <w:sz w:val="16"/>
        </w:rPr>
        <w:t xml:space="preserve">. This means that in addition to two great powers vying for military advantage, </w:t>
      </w:r>
      <w:r w:rsidRPr="00A45225">
        <w:rPr>
          <w:rStyle w:val="StyleBoldUnderline"/>
        </w:rPr>
        <w:t xml:space="preserve">the region features an increasingly complex set of overlapping </w:t>
      </w:r>
      <w:r w:rsidRPr="00EC7B44">
        <w:rPr>
          <w:rStyle w:val="StyleBoldUnderline"/>
          <w:highlight w:val="green"/>
        </w:rPr>
        <w:t xml:space="preserve">military-technical competitions </w:t>
      </w:r>
      <w:r w:rsidRPr="00D92C07">
        <w:rPr>
          <w:rStyle w:val="StyleBoldUnderline"/>
        </w:rPr>
        <w:t xml:space="preserve">that </w:t>
      </w:r>
      <w:r w:rsidRPr="00EC7B44">
        <w:rPr>
          <w:rStyle w:val="StyleBoldUnderline"/>
          <w:highlight w:val="green"/>
        </w:rPr>
        <w:t>are accelerating tensions,</w:t>
      </w:r>
      <w:r w:rsidRPr="00D92C07">
        <w:rPr>
          <w:rStyle w:val="StyleBoldUnderline"/>
          <w:highlight w:val="cyan"/>
        </w:rPr>
        <w:t xml:space="preserve"> adding </w:t>
      </w:r>
      <w:r w:rsidRPr="00D92C07">
        <w:rPr>
          <w:rStyle w:val="StyleBoldUnderline"/>
        </w:rPr>
        <w:t xml:space="preserve">to </w:t>
      </w:r>
      <w:r w:rsidRPr="00D92C07">
        <w:rPr>
          <w:rStyle w:val="StyleBoldUnderline"/>
          <w:highlight w:val="cyan"/>
        </w:rPr>
        <w:t>uncertainty</w:t>
      </w:r>
      <w:r w:rsidRPr="00A45225">
        <w:rPr>
          <w:rStyle w:val="StyleBoldUnderline"/>
        </w:rPr>
        <w:t xml:space="preserve"> </w:t>
      </w:r>
      <w:r w:rsidRPr="00D92C07">
        <w:rPr>
          <w:rStyle w:val="StyleBoldUnderline"/>
          <w:highlight w:val="cyan"/>
        </w:rPr>
        <w:t>and undermining</w:t>
      </w:r>
      <w:r w:rsidRPr="00A45225">
        <w:rPr>
          <w:rStyle w:val="StyleBoldUnderline"/>
        </w:rPr>
        <w:t xml:space="preserve"> </w:t>
      </w:r>
      <w:r w:rsidRPr="00D92C07">
        <w:rPr>
          <w:rStyle w:val="StyleBoldUnderline"/>
          <w:highlight w:val="cyan"/>
        </w:rPr>
        <w:t>stability</w:t>
      </w:r>
      <w:proofErr w:type="gramStart"/>
      <w:r w:rsidRPr="00A45225">
        <w:rPr>
          <w:rStyle w:val="StyleBoldUnderline"/>
        </w:rPr>
        <w:t>.</w:t>
      </w:r>
      <w:r w:rsidRPr="000E07F0">
        <w:rPr>
          <w:rStyle w:val="StyleBoldUnderline"/>
          <w:b w:val="0"/>
          <w:sz w:val="12"/>
          <w:u w:val="none"/>
        </w:rPr>
        <w:t>¶</w:t>
      </w:r>
      <w:proofErr w:type="gramEnd"/>
      <w:r w:rsidRPr="00A45225">
        <w:rPr>
          <w:rStyle w:val="StyleBoldUnderline"/>
          <w:sz w:val="12"/>
        </w:rPr>
        <w:t xml:space="preserve"> </w:t>
      </w:r>
      <w:r w:rsidRPr="00A45225">
        <w:rPr>
          <w:rStyle w:val="StyleBoldUnderline"/>
        </w:rPr>
        <w:t xml:space="preserve">This dangerous military </w:t>
      </w:r>
      <w:r w:rsidRPr="00D92C07">
        <w:rPr>
          <w:rStyle w:val="StyleBoldUnderline"/>
          <w:highlight w:val="cyan"/>
        </w:rPr>
        <w:t>dynamic</w:t>
      </w:r>
      <w:r w:rsidRPr="00A45225">
        <w:rPr>
          <w:rStyle w:val="StyleBoldUnderline"/>
        </w:rPr>
        <w:t xml:space="preserve"> </w:t>
      </w:r>
      <w:r w:rsidRPr="00D92C07">
        <w:rPr>
          <w:rStyle w:val="StyleBoldUnderline"/>
          <w:highlight w:val="cyan"/>
        </w:rPr>
        <w:t>will</w:t>
      </w:r>
      <w:r w:rsidRPr="00A45225">
        <w:rPr>
          <w:rStyle w:val="StyleBoldUnderline"/>
        </w:rPr>
        <w:t xml:space="preserve"> only </w:t>
      </w:r>
      <w:r w:rsidRPr="00D92C07">
        <w:rPr>
          <w:rStyle w:val="StyleBoldUnderline"/>
          <w:highlight w:val="cyan"/>
        </w:rPr>
        <w:t>get worse as</w:t>
      </w:r>
      <w:r w:rsidRPr="00A45225">
        <w:rPr>
          <w:rStyle w:val="StyleBoldUnderline"/>
        </w:rPr>
        <w:t xml:space="preserve"> </w:t>
      </w:r>
      <w:r w:rsidRPr="00D92C07">
        <w:rPr>
          <w:rStyle w:val="StyleBoldUnderline"/>
          <w:highlight w:val="cyan"/>
        </w:rPr>
        <w:t>more</w:t>
      </w:r>
      <w:r w:rsidRPr="00A45225">
        <w:rPr>
          <w:rStyle w:val="StyleBoldUnderline"/>
        </w:rPr>
        <w:t xml:space="preserve"> disruptive military </w:t>
      </w:r>
      <w:r w:rsidRPr="00D92C07">
        <w:rPr>
          <w:rStyle w:val="StyleBoldUnderline"/>
          <w:highlight w:val="cyan"/>
        </w:rPr>
        <w:t>technologies appear</w:t>
      </w:r>
      <w:r w:rsidRPr="00A45225">
        <w:rPr>
          <w:rStyle w:val="StyleBoldUnderline"/>
        </w:rPr>
        <w:t>,</w:t>
      </w:r>
      <w:r w:rsidRPr="000E07F0">
        <w:rPr>
          <w:sz w:val="16"/>
        </w:rPr>
        <w:t xml:space="preserve"> </w:t>
      </w:r>
      <w:r w:rsidRPr="00D92C07">
        <w:rPr>
          <w:rStyle w:val="StyleBoldUnderline"/>
          <w:highlight w:val="cyan"/>
        </w:rPr>
        <w:t>including</w:t>
      </w:r>
      <w:r w:rsidRPr="000E07F0">
        <w:rPr>
          <w:sz w:val="16"/>
        </w:rPr>
        <w:t xml:space="preserve"> the rapid diffusion of unmanned and increasingly </w:t>
      </w:r>
      <w:r w:rsidRPr="00A45225">
        <w:rPr>
          <w:rStyle w:val="StyleBoldUnderline"/>
        </w:rPr>
        <w:t xml:space="preserve">autonomous </w:t>
      </w:r>
      <w:r w:rsidRPr="00D92C07">
        <w:rPr>
          <w:rStyle w:val="StyleBoldUnderline"/>
          <w:highlight w:val="cyan"/>
        </w:rPr>
        <w:t>aeria</w:t>
      </w:r>
      <w:r w:rsidRPr="000E07F0">
        <w:rPr>
          <w:sz w:val="16"/>
          <w:highlight w:val="cyan"/>
        </w:rPr>
        <w:t>l</w:t>
      </w:r>
      <w:r w:rsidRPr="000E07F0">
        <w:rPr>
          <w:sz w:val="16"/>
        </w:rPr>
        <w:t xml:space="preserve"> and submersible </w:t>
      </w:r>
      <w:r w:rsidRPr="00D92C07">
        <w:rPr>
          <w:rStyle w:val="StyleBoldUnderline"/>
          <w:highlight w:val="cyan"/>
        </w:rPr>
        <w:t>vehicles</w:t>
      </w:r>
      <w:r w:rsidRPr="000E07F0">
        <w:rPr>
          <w:sz w:val="16"/>
        </w:rPr>
        <w:t xml:space="preserve"> coupled </w:t>
      </w:r>
      <w:r w:rsidRPr="00A45225">
        <w:rPr>
          <w:rStyle w:val="StyleBoldUnderline"/>
        </w:rPr>
        <w:t>with</w:t>
      </w:r>
      <w:r w:rsidRPr="000E07F0">
        <w:rPr>
          <w:sz w:val="16"/>
        </w:rPr>
        <w:t xml:space="preserve"> increasingly effective </w:t>
      </w:r>
      <w:r w:rsidRPr="00A45225">
        <w:rPr>
          <w:rStyle w:val="StyleBoldUnderline"/>
        </w:rPr>
        <w:t>offensive</w:t>
      </w:r>
      <w:r w:rsidRPr="000E07F0">
        <w:rPr>
          <w:sz w:val="16"/>
        </w:rPr>
        <w:t xml:space="preserve"> cyberspace </w:t>
      </w:r>
      <w:r w:rsidRPr="00A45225">
        <w:rPr>
          <w:rStyle w:val="StyleBoldUnderline"/>
        </w:rPr>
        <w:t>capabilities</w:t>
      </w:r>
      <w:r w:rsidRPr="000E07F0">
        <w:rPr>
          <w:sz w:val="16"/>
        </w:rPr>
        <w:t>.</w:t>
      </w:r>
      <w:r w:rsidRPr="000E07F0">
        <w:rPr>
          <w:sz w:val="12"/>
        </w:rPr>
        <w:t>¶</w:t>
      </w:r>
      <w:r w:rsidRPr="000E07F0">
        <w:rPr>
          <w:sz w:val="16"/>
        </w:rPr>
        <w:t xml:space="preserve"> </w:t>
      </w:r>
      <w:r w:rsidRPr="00D92C07">
        <w:rPr>
          <w:rStyle w:val="StyleBoldUnderline"/>
          <w:highlight w:val="cyan"/>
        </w:rPr>
        <w:t xml:space="preserve">Of </w:t>
      </w:r>
      <w:r w:rsidRPr="00EC7B44">
        <w:rPr>
          <w:rStyle w:val="StyleBoldUnderline"/>
          <w:highlight w:val="green"/>
        </w:rPr>
        <w:t>particular concern is</w:t>
      </w:r>
      <w:r w:rsidRPr="000E07F0">
        <w:rPr>
          <w:sz w:val="16"/>
        </w:rPr>
        <w:t xml:space="preserve"> not only the novelty of these new technologies, but the </w:t>
      </w:r>
      <w:r w:rsidRPr="00EC7B44">
        <w:rPr>
          <w:rStyle w:val="StyleBoldUnderline"/>
          <w:highlight w:val="green"/>
        </w:rPr>
        <w:t xml:space="preserve">lack of </w:t>
      </w:r>
      <w:r w:rsidRPr="00D92C07">
        <w:rPr>
          <w:rStyle w:val="StyleBoldUnderline"/>
          <w:highlight w:val="cyan"/>
        </w:rPr>
        <w:t xml:space="preserve">well-established </w:t>
      </w:r>
      <w:r w:rsidRPr="00EC7B44">
        <w:rPr>
          <w:rStyle w:val="StyleBoldUnderline"/>
          <w:highlight w:val="green"/>
        </w:rPr>
        <w:t>norms for their use in conflict</w:t>
      </w:r>
      <w:r w:rsidRPr="00A45225">
        <w:rPr>
          <w:rStyle w:val="StyleBoldUnderline"/>
        </w:rPr>
        <w:t>.</w:t>
      </w:r>
      <w:r w:rsidRPr="000E07F0">
        <w:rPr>
          <w:rStyle w:val="StyleBoldUnderline"/>
          <w:b w:val="0"/>
          <w:sz w:val="12"/>
          <w:u w:val="none"/>
        </w:rPr>
        <w:t>¶</w:t>
      </w:r>
      <w:r w:rsidRPr="00A45225">
        <w:rPr>
          <w:rStyle w:val="StyleBoldUnderline"/>
          <w:sz w:val="12"/>
        </w:rPr>
        <w:t xml:space="preserve"> </w:t>
      </w:r>
      <w:r w:rsidRPr="000E07F0">
        <w:rPr>
          <w:sz w:val="16"/>
        </w:rPr>
        <w:t xml:space="preserve">Thankfully, </w:t>
      </w:r>
      <w:r w:rsidRPr="00A45225">
        <w:rPr>
          <w:rStyle w:val="StyleBoldUnderline"/>
        </w:rPr>
        <w:t>the first interaction between a Chinese UAV and manned Japanese fighters passed without major incident. But it did raise serious questions that neither nation has likely considered in detail.</w:t>
      </w:r>
      <w:r w:rsidRPr="000E07F0">
        <w:rPr>
          <w:sz w:val="16"/>
        </w:rPr>
        <w:t xml:space="preserve"> </w:t>
      </w:r>
      <w:r w:rsidRPr="00A45225">
        <w:rPr>
          <w:rStyle w:val="StyleBoldUnderline"/>
        </w:rPr>
        <w:t>What will constrain China's UAV incursions from becoming increasingly assertive and provocative? How will either nation respond in a scenario where an adversary downs a UAV?</w:t>
      </w:r>
      <w:r w:rsidRPr="000E07F0">
        <w:rPr>
          <w:sz w:val="16"/>
        </w:rPr>
        <w:t xml:space="preserve"> And what happens politically when a drone invariably falls out of the sky or "drifts off course" with both sides pointing fingers at one another? </w:t>
      </w:r>
      <w:r w:rsidRPr="00A45225">
        <w:rPr>
          <w:rStyle w:val="StyleBoldUnderline"/>
        </w:rPr>
        <w:t xml:space="preserve">Of most concern, how would these matters be addressed </w:t>
      </w:r>
      <w:r w:rsidRPr="00EC7B44">
        <w:rPr>
          <w:rStyle w:val="StyleBoldUnderline"/>
          <w:highlight w:val="green"/>
        </w:rPr>
        <w:t>during a crisis, with no precedents</w:t>
      </w:r>
      <w:r w:rsidRPr="00A45225">
        <w:rPr>
          <w:rStyle w:val="StyleBoldUnderline"/>
        </w:rPr>
        <w:t>, in the context of a regional military regime in which actors have powerful incentives to strike first</w:t>
      </w:r>
      <w:proofErr w:type="gramStart"/>
      <w:r w:rsidRPr="000E07F0">
        <w:rPr>
          <w:sz w:val="16"/>
        </w:rPr>
        <w:t>?</w:t>
      </w:r>
      <w:r w:rsidRPr="000E07F0">
        <w:rPr>
          <w:sz w:val="12"/>
        </w:rPr>
        <w:t>¶</w:t>
      </w:r>
      <w:proofErr w:type="gramEnd"/>
      <w:r w:rsidRPr="000E07F0">
        <w:rPr>
          <w:sz w:val="16"/>
        </w:rPr>
        <w:t xml:space="preserve"> These are not just theoretical questions: Japan's Defense Ministry is reportedly looking into options for shooting down any unmanned drones that enter its territorial airspace.</w:t>
      </w:r>
      <w:r w:rsidRPr="000E07F0">
        <w:rPr>
          <w:sz w:val="12"/>
        </w:rPr>
        <w:t>¶</w:t>
      </w:r>
      <w:r w:rsidRPr="000E07F0">
        <w:rPr>
          <w:sz w:val="16"/>
        </w:rPr>
        <w:t xml:space="preserve"> </w:t>
      </w:r>
      <w:r w:rsidRPr="00EC7B44">
        <w:rPr>
          <w:rStyle w:val="StyleBoldUnderline"/>
          <w:highlight w:val="green"/>
        </w:rPr>
        <w:t xml:space="preserve">Resolving these issues </w:t>
      </w:r>
      <w:r w:rsidRPr="00D92C07">
        <w:rPr>
          <w:rStyle w:val="StyleBoldUnderline"/>
          <w:highlight w:val="cyan"/>
        </w:rPr>
        <w:t>in a fraught strategic environment</w:t>
      </w:r>
      <w:r w:rsidRPr="00A45225">
        <w:rPr>
          <w:rStyle w:val="StyleBoldUnderline"/>
        </w:rPr>
        <w:t xml:space="preserve"> between two potential adversaries </w:t>
      </w:r>
      <w:r w:rsidRPr="00EC7B44">
        <w:rPr>
          <w:rStyle w:val="StyleBoldUnderline"/>
          <w:highlight w:val="green"/>
        </w:rPr>
        <w:t>is difficult</w:t>
      </w:r>
      <w:r w:rsidRPr="00A45225">
        <w:rPr>
          <w:rStyle w:val="StyleBoldUnderline"/>
        </w:rPr>
        <w:t xml:space="preserve"> enough; the United States and China remain at loggerheads</w:t>
      </w:r>
      <w:r w:rsidRPr="000E07F0">
        <w:rPr>
          <w:sz w:val="16"/>
        </w:rPr>
        <w:t xml:space="preserve"> about U.S. Sensitive Reconnaissance Operations along China's periphery. But </w:t>
      </w:r>
      <w:r w:rsidRPr="00D92C07">
        <w:rPr>
          <w:rStyle w:val="StyleBoldUnderline"/>
          <w:highlight w:val="cyan"/>
        </w:rPr>
        <w:t>the problem is multiplying rapidly.</w:t>
      </w:r>
      <w:r w:rsidRPr="00A45225">
        <w:rPr>
          <w:rStyle w:val="StyleBoldUnderline"/>
        </w:rPr>
        <w:t xml:space="preserve"> The Chinese are running one of the most significant UAV programs in the world</w:t>
      </w:r>
      <w:r w:rsidRPr="000E07F0">
        <w:rPr>
          <w:sz w:val="16"/>
        </w:rPr>
        <w:t>, a program that includes Reaper- style UAVs and Unmanned Combat Aerial Vehicles (UCAVs);</w:t>
      </w:r>
      <w:r w:rsidRPr="00A45225">
        <w:rPr>
          <w:rStyle w:val="StyleBoldUnderline"/>
        </w:rPr>
        <w:t xml:space="preserve"> Japan is seeking to acquire Global Hawks; </w:t>
      </w:r>
      <w:r w:rsidRPr="000E07F0">
        <w:rPr>
          <w:sz w:val="16"/>
        </w:rPr>
        <w:t xml:space="preserve">the Republic of </w:t>
      </w:r>
      <w:r w:rsidRPr="00A45225">
        <w:rPr>
          <w:rStyle w:val="StyleBoldUnderline"/>
        </w:rPr>
        <w:t>Korea is acquiring Global Hawks while also building their own indigenous UAV capabilities; Taiwan is choosing to develop indigenous UAVs i</w:t>
      </w:r>
      <w:r w:rsidRPr="000E07F0">
        <w:rPr>
          <w:sz w:val="16"/>
        </w:rPr>
        <w:t xml:space="preserve">nstead of importing from abroad; </w:t>
      </w:r>
      <w:r w:rsidRPr="00A45225">
        <w:rPr>
          <w:rStyle w:val="StyleBoldUnderline"/>
        </w:rPr>
        <w:t>Indonesia is seeking to build a UAV squadron; and Vietnam is planning to build an entire UAV factory</w:t>
      </w:r>
      <w:proofErr w:type="gramStart"/>
      <w:r w:rsidRPr="000E07F0">
        <w:rPr>
          <w:sz w:val="16"/>
        </w:rPr>
        <w:t>.</w:t>
      </w:r>
      <w:r w:rsidRPr="000E07F0">
        <w:rPr>
          <w:sz w:val="12"/>
        </w:rPr>
        <w:t>¶</w:t>
      </w:r>
      <w:proofErr w:type="gramEnd"/>
      <w:r w:rsidRPr="000E07F0">
        <w:rPr>
          <w:sz w:val="16"/>
        </w:rPr>
        <w:t xml:space="preserve"> </w:t>
      </w:r>
      <w:r w:rsidRPr="00EC7B44">
        <w:rPr>
          <w:rStyle w:val="StyleBoldUnderline"/>
          <w:highlight w:val="green"/>
        </w:rPr>
        <w:t>One could take solace in Asia's ability to manage</w:t>
      </w:r>
      <w:r w:rsidRPr="00A45225">
        <w:rPr>
          <w:rStyle w:val="StyleBoldUnderline"/>
        </w:rPr>
        <w:t xml:space="preserve"> these gnarly sources </w:t>
      </w:r>
      <w:r w:rsidRPr="00EC7B44">
        <w:rPr>
          <w:rStyle w:val="StyleBoldUnderline"/>
          <w:highlight w:val="green"/>
        </w:rPr>
        <w:t>of insecurity if the region had demonstrated similar competencies elsewhere</w:t>
      </w:r>
      <w:r w:rsidRPr="00D92C07">
        <w:rPr>
          <w:rStyle w:val="StyleBoldUnderline"/>
          <w:highlight w:val="cyan"/>
        </w:rPr>
        <w:t xml:space="preserve">. But </w:t>
      </w:r>
      <w:r w:rsidRPr="00EC7B44">
        <w:rPr>
          <w:rStyle w:val="StyleBoldUnderline"/>
          <w:highlight w:val="green"/>
        </w:rPr>
        <w:t>nothing could be further from the case</w:t>
      </w:r>
      <w:r w:rsidRPr="000E07F0">
        <w:rPr>
          <w:sz w:val="16"/>
        </w:rP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A45225">
        <w:rPr>
          <w:rStyle w:val="StyleBoldUnderline"/>
        </w:rPr>
        <w:t>the parties are as far apart as ever, and that's on well-trodden issues of maritime security with decades of legal and operational precedent to build upon</w:t>
      </w:r>
      <w:proofErr w:type="gramStart"/>
      <w:r w:rsidRPr="00A45225">
        <w:rPr>
          <w:rStyle w:val="StyleBoldUnderline"/>
        </w:rPr>
        <w:t>.</w:t>
      </w:r>
      <w:r w:rsidRPr="000E07F0">
        <w:rPr>
          <w:sz w:val="12"/>
        </w:rPr>
        <w:t>¶</w:t>
      </w:r>
      <w:proofErr w:type="gramEnd"/>
      <w:r w:rsidRPr="000E07F0">
        <w:rPr>
          <w:sz w:val="16"/>
        </w:rPr>
        <w:t xml:space="preserve"> </w:t>
      </w:r>
      <w:r w:rsidRPr="00EC7B44">
        <w:rPr>
          <w:rStyle w:val="StyleBoldUnderline"/>
          <w:highlight w:val="green"/>
        </w:rPr>
        <w:t xml:space="preserve">It's hard to be optimistic that the region will do better in an unmanned domain </w:t>
      </w:r>
      <w:r w:rsidRPr="00D92C07">
        <w:rPr>
          <w:rStyle w:val="StyleBoldUnderline"/>
          <w:highlight w:val="cyan"/>
        </w:rPr>
        <w:t xml:space="preserve">in which </w:t>
      </w:r>
      <w:r w:rsidRPr="00EC7B44">
        <w:rPr>
          <w:rStyle w:val="StyleBoldUnderline"/>
          <w:highlight w:val="green"/>
        </w:rPr>
        <w:t>governments</w:t>
      </w:r>
      <w:r w:rsidRPr="00D92C07">
        <w:rPr>
          <w:rStyle w:val="StyleBoldUnderline"/>
          <w:highlight w:val="cyan"/>
        </w:rPr>
        <w:t xml:space="preserve"> and militaries </w:t>
      </w:r>
      <w:r w:rsidRPr="00EC7B44">
        <w:rPr>
          <w:rStyle w:val="StyleBoldUnderline"/>
          <w:highlight w:val="green"/>
        </w:rPr>
        <w:t xml:space="preserve">have little experience </w:t>
      </w:r>
      <w:r w:rsidRPr="00D92C07">
        <w:rPr>
          <w:rStyle w:val="StyleBoldUnderline"/>
          <w:highlight w:val="cyan"/>
        </w:rPr>
        <w:t xml:space="preserve">and </w:t>
      </w:r>
      <w:r w:rsidRPr="00EC7B44">
        <w:rPr>
          <w:rStyle w:val="StyleBoldUnderline"/>
          <w:highlight w:val="green"/>
        </w:rPr>
        <w:t>where there remains a dearth of international norms, rules, and institutions from which to draw</w:t>
      </w:r>
      <w:r w:rsidRPr="000E07F0">
        <w:rPr>
          <w:sz w:val="16"/>
        </w:rPr>
        <w:t>.</w:t>
      </w:r>
      <w:r w:rsidRPr="000E07F0">
        <w:rPr>
          <w:sz w:val="12"/>
        </w:rPr>
        <w:t>¶</w:t>
      </w:r>
      <w:r w:rsidRPr="000E07F0">
        <w:rPr>
          <w:sz w:val="16"/>
        </w:rPr>
        <w:t xml:space="preserve"> </w:t>
      </w:r>
      <w:r w:rsidRPr="00A45225">
        <w:rPr>
          <w:rStyle w:val="StyleBoldUnderline"/>
        </w:rPr>
        <w:t xml:space="preserve">The rapid </w:t>
      </w:r>
      <w:r w:rsidRPr="00EC7B44">
        <w:rPr>
          <w:rStyle w:val="StyleBoldUnderline"/>
          <w:highlight w:val="green"/>
        </w:rPr>
        <w:t>diffusion of advanced military technology is</w:t>
      </w:r>
      <w:r w:rsidRPr="00A45225">
        <w:rPr>
          <w:rStyle w:val="StyleBoldUnderline"/>
        </w:rPr>
        <w:t xml:space="preserve"> not a future trend. These capabilities are </w:t>
      </w:r>
      <w:r w:rsidRPr="00D92C07">
        <w:rPr>
          <w:rStyle w:val="StyleBoldUnderline"/>
          <w:highlight w:val="cyan"/>
        </w:rPr>
        <w:t>being fielded</w:t>
      </w:r>
      <w:r w:rsidRPr="00A45225">
        <w:rPr>
          <w:rStyle w:val="StyleBoldUnderline"/>
        </w:rPr>
        <w:t xml:space="preserve"> -- </w:t>
      </w:r>
      <w:r w:rsidRPr="00D92C07">
        <w:rPr>
          <w:rStyle w:val="StyleBoldUnderline"/>
          <w:highlight w:val="cyan"/>
        </w:rPr>
        <w:t>right</w:t>
      </w:r>
      <w:r w:rsidRPr="00A45225">
        <w:rPr>
          <w:rStyle w:val="StyleBoldUnderline"/>
        </w:rPr>
        <w:t xml:space="preserve"> </w:t>
      </w:r>
      <w:r w:rsidRPr="00D92C07">
        <w:rPr>
          <w:rStyle w:val="StyleBoldUnderline"/>
          <w:highlight w:val="cyan"/>
        </w:rPr>
        <w:t>now</w:t>
      </w:r>
      <w:r w:rsidRPr="00A45225">
        <w:rPr>
          <w:rStyle w:val="StyleBoldUnderline"/>
        </w:rPr>
        <w:t xml:space="preserve"> -- </w:t>
      </w:r>
      <w:r w:rsidRPr="00D92C07">
        <w:rPr>
          <w:rStyle w:val="StyleBoldUnderline"/>
          <w:highlight w:val="cyan"/>
        </w:rPr>
        <w:t>in</w:t>
      </w:r>
      <w:r w:rsidRPr="00A45225">
        <w:rPr>
          <w:rStyle w:val="StyleBoldUnderline"/>
        </w:rPr>
        <w:t xml:space="preserve"> perhaps </w:t>
      </w:r>
      <w:r w:rsidRPr="00EC7B44">
        <w:rPr>
          <w:rStyle w:val="StyleBoldUnderline"/>
          <w:highlight w:val="green"/>
        </w:rPr>
        <w:t>the most geopolitically dangerous area in the world, over</w:t>
      </w:r>
      <w:r w:rsidRPr="00A45225">
        <w:rPr>
          <w:rStyle w:val="StyleBoldUnderline"/>
        </w:rPr>
        <w:t xml:space="preserve"> (and soon under) </w:t>
      </w:r>
      <w:r w:rsidRPr="00D92C07">
        <w:rPr>
          <w:rStyle w:val="StyleBoldUnderline"/>
          <w:highlight w:val="cyan"/>
        </w:rPr>
        <w:t>the</w:t>
      </w:r>
      <w:r w:rsidRPr="00A45225">
        <w:rPr>
          <w:rStyle w:val="StyleBoldUnderline"/>
        </w:rPr>
        <w:t xml:space="preserve"> contested seas of </w:t>
      </w:r>
      <w:r w:rsidRPr="00EC7B44">
        <w:rPr>
          <w:rStyle w:val="StyleBoldUnderline"/>
          <w:highlight w:val="green"/>
        </w:rPr>
        <w:t>East and Southeast Asia</w:t>
      </w:r>
      <w:r w:rsidRPr="000E07F0">
        <w:rPr>
          <w:sz w:val="16"/>
        </w:rPr>
        <w:t xml:space="preserve">. </w:t>
      </w:r>
      <w:r w:rsidRPr="00D92C07">
        <w:rPr>
          <w:rStyle w:val="StyleBoldUnderline"/>
          <w:highlight w:val="cyan"/>
        </w:rPr>
        <w:t>These risks will only increase with time</w:t>
      </w:r>
      <w:r w:rsidRPr="00A45225">
        <w:rPr>
          <w:rStyle w:val="StyleBoldUnderline"/>
        </w:rPr>
        <w:t xml:space="preserve"> as more disruptive capabilities emerge. </w:t>
      </w:r>
      <w:r w:rsidRPr="00D92C07">
        <w:rPr>
          <w:rStyle w:val="StyleBoldUnderline"/>
          <w:highlight w:val="cyan"/>
        </w:rPr>
        <w:t>In the absence of political leadership</w:t>
      </w:r>
      <w:r w:rsidRPr="00A45225">
        <w:rPr>
          <w:rStyle w:val="StyleBoldUnderline"/>
        </w:rPr>
        <w:t xml:space="preserve">, </w:t>
      </w:r>
      <w:r w:rsidRPr="00EC7B44">
        <w:rPr>
          <w:rStyle w:val="StyleBoldUnderline"/>
          <w:highlight w:val="green"/>
        </w:rPr>
        <w:t>these technologies could</w:t>
      </w:r>
      <w:r w:rsidRPr="00A45225">
        <w:rPr>
          <w:rStyle w:val="StyleBoldUnderline"/>
        </w:rPr>
        <w:t xml:space="preserve"> very well </w:t>
      </w:r>
      <w:r w:rsidRPr="00EC7B44">
        <w:rPr>
          <w:rStyle w:val="StyleBoldUnderline"/>
          <w:highlight w:val="green"/>
        </w:rPr>
        <w:t>lead the region into war.</w:t>
      </w:r>
    </w:p>
    <w:p w14:paraId="5F4F5770" w14:textId="77777777" w:rsidR="000E07F0" w:rsidRPr="00A45225" w:rsidRDefault="000E07F0" w:rsidP="000E07F0">
      <w:pPr>
        <w:rPr>
          <w:rStyle w:val="StyleBoldUnderline"/>
        </w:rPr>
      </w:pPr>
    </w:p>
    <w:p w14:paraId="77B0088F" w14:textId="77777777" w:rsidR="00042190" w:rsidRPr="001B0C1B" w:rsidRDefault="00042190" w:rsidP="00042190">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r>
        <w:t>to create a normative framework with China</w:t>
      </w:r>
    </w:p>
    <w:p w14:paraId="374546A4" w14:textId="77777777" w:rsidR="00042190" w:rsidRPr="001B0C1B" w:rsidRDefault="00042190" w:rsidP="00042190">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77B3E29B" w14:textId="77777777" w:rsidR="00042190" w:rsidRDefault="00042190" w:rsidP="00042190">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830DF8">
        <w:rPr>
          <w:rStyle w:val="StyleBoldUnderline"/>
        </w:rPr>
        <w:t xml:space="preserve">as Russia and </w:t>
      </w:r>
      <w:r w:rsidRPr="00A1386B">
        <w:rPr>
          <w:rStyle w:val="StyleBoldUnderline"/>
          <w:highlight w:val="green"/>
        </w:rPr>
        <w:t>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w:t>
      </w:r>
      <w:proofErr w:type="gramStart"/>
      <w:r w:rsidRPr="001B0C1B">
        <w:rPr>
          <w:sz w:val="16"/>
        </w:rPr>
        <w:t>that state</w:t>
      </w:r>
      <w:proofErr w:type="gramEnd"/>
      <w:r w:rsidRPr="001B0C1B">
        <w:rPr>
          <w:sz w:val="16"/>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1DA5F9F" w14:textId="77777777" w:rsidR="000E07F0" w:rsidRPr="001B0C1B" w:rsidRDefault="000E07F0" w:rsidP="00042190">
      <w:pPr>
        <w:rPr>
          <w:rStyle w:val="StyleBoldUnderline"/>
        </w:rPr>
      </w:pPr>
    </w:p>
    <w:p w14:paraId="3EAC627D" w14:textId="5A310F72" w:rsidR="00042190" w:rsidRDefault="00042190" w:rsidP="00042190">
      <w:pPr>
        <w:pStyle w:val="Heading4"/>
      </w:pPr>
      <w:r>
        <w:t>The plan solves international norms for drone use</w:t>
      </w:r>
      <w:r w:rsidR="00447E22">
        <w:t xml:space="preserve"> through the use of</w:t>
      </w:r>
      <w:r>
        <w:t xml:space="preserve"> diplomatic pressure</w:t>
      </w:r>
    </w:p>
    <w:p w14:paraId="764B2342" w14:textId="77777777" w:rsidR="00042190" w:rsidRPr="00253A09" w:rsidRDefault="00042190" w:rsidP="00042190">
      <w:pPr>
        <w:rPr>
          <w:rStyle w:val="StyleStyleBold12pt"/>
        </w:rPr>
      </w:pPr>
      <w:r w:rsidRPr="00253A09">
        <w:rPr>
          <w:rStyle w:val="StyleStyleBold12pt"/>
        </w:rPr>
        <w:t>Zenko, 2013</w:t>
      </w:r>
    </w:p>
    <w:p w14:paraId="3B94909D" w14:textId="77777777" w:rsidR="00042190" w:rsidRDefault="00042190" w:rsidP="00042190">
      <w:r>
        <w:t xml:space="preserve">[Micah, Council of Foreign Relations, </w:t>
      </w:r>
      <w:r w:rsidRPr="00253A09">
        <w:t>Reforming U.S. Drone Strike Policies</w:t>
      </w:r>
      <w:r>
        <w:t xml:space="preserve">, January 2013, </w:t>
      </w:r>
      <w:r w:rsidRPr="00253A09">
        <w:t>Council Special Report No. 65</w:t>
      </w:r>
      <w:r>
        <w:t>, Online] /Wyo-MB</w:t>
      </w:r>
    </w:p>
    <w:p w14:paraId="38F7D291" w14:textId="1655CC63" w:rsidR="00BA01AD" w:rsidRPr="006D5996" w:rsidRDefault="00042190" w:rsidP="00042190">
      <w:pPr>
        <w:rPr>
          <w:sz w:val="16"/>
        </w:rPr>
      </w:pPr>
      <w:r w:rsidRPr="006D5996">
        <w:rPr>
          <w:sz w:val="16"/>
        </w:rPr>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capabili- </w:t>
      </w:r>
      <w:proofErr w:type="gramStart"/>
      <w:r w:rsidRPr="00A1386B">
        <w:rPr>
          <w:rStyle w:val="StyleBoldUnderline"/>
          <w:highlight w:val="green"/>
        </w:rPr>
        <w:t>ties is</w:t>
      </w:r>
      <w:proofErr w:type="gramEnd"/>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6D5996">
        <w:rPr>
          <w:sz w:val="16"/>
        </w:rPr>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6D5996">
        <w:rPr>
          <w:sz w:val="16"/>
        </w:rPr>
        <w:t xml:space="preserve">s.72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6D5996">
        <w:rPr>
          <w:sz w:val="16"/>
        </w:rPr>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framework, bolstered by a strong U.S. example, can shape armed drone prolifera- tion</w:t>
      </w:r>
      <w:r w:rsidRPr="001B24A4">
        <w:rPr>
          <w:rStyle w:val="StyleBoldUnderline"/>
        </w:rPr>
        <w:t xml:space="preserve"> and employment in the coming decades</w:t>
      </w:r>
      <w:r w:rsidRPr="006D5996">
        <w:rPr>
          <w:sz w:val="16"/>
        </w:rPr>
        <w:t xml:space="preserve">. </w:t>
      </w:r>
      <w:r w:rsidRPr="001B24A4">
        <w:rPr>
          <w:rStyle w:val="StyleBoldUnderline"/>
          <w:highlight w:val="yellow"/>
        </w:rPr>
        <w:t>Such norms would</w:t>
      </w:r>
      <w:r w:rsidRPr="006D5996">
        <w:rPr>
          <w:sz w:val="16"/>
        </w:rPr>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6D5996">
        <w:rPr>
          <w:sz w:val="16"/>
        </w:rPr>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an international norma- tive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6D5996">
        <w:rPr>
          <w:sz w:val="16"/>
        </w:rPr>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6D5996">
        <w:rPr>
          <w:sz w:val="16"/>
        </w:rPr>
        <w:t>—and should be informed by comparable efforts in the realms of cyber and space.</w:t>
      </w:r>
    </w:p>
    <w:p w14:paraId="44A2C726" w14:textId="77777777" w:rsidR="00042190" w:rsidRPr="008D62CE" w:rsidRDefault="00042190" w:rsidP="00042190">
      <w:pPr>
        <w:pStyle w:val="Heading4"/>
      </w:pPr>
      <w:r w:rsidRPr="008D62CE">
        <w:t>The best scholarship validates our theory of arms races – unless norms precede formal agreements, they’ll be ineffective</w:t>
      </w:r>
    </w:p>
    <w:p w14:paraId="33BEDAB1" w14:textId="77777777" w:rsidR="00042190" w:rsidRDefault="00042190" w:rsidP="00042190">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14:paraId="3BD882A1" w14:textId="17907FC8" w:rsidR="00042190" w:rsidRDefault="00042190" w:rsidP="00042190">
      <w:pPr>
        <w:rPr>
          <w:sz w:val="16"/>
        </w:rPr>
      </w:pPr>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rsidRPr="000E07F0">
        <w:rPr>
          <w:sz w:val="16"/>
        </w:rP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rsidRPr="000E07F0">
        <w:rPr>
          <w:sz w:val="16"/>
        </w:rP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rsidRPr="000E07F0">
        <w:rPr>
          <w:sz w:val="16"/>
        </w:rP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rsidRPr="000E07F0">
        <w:rPr>
          <w:sz w:val="16"/>
        </w:rP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rsidRPr="000E07F0">
        <w:rPr>
          <w:sz w:val="16"/>
        </w:rPr>
        <w:t xml:space="preserve">. Kenneth Anderson agrees that </w:t>
      </w:r>
      <w:r w:rsidRPr="00702BE6">
        <w:rPr>
          <w:rStyle w:val="StyleBoldUnderline"/>
        </w:rPr>
        <w:t>the drone race is on</w:t>
      </w:r>
      <w:r w:rsidRPr="000E07F0">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000E07F0" w:rsidRPr="000E07F0">
        <w:rPr>
          <w:sz w:val="12"/>
        </w:rPr>
        <w:t>¶</w:t>
      </w:r>
      <w:r w:rsidRPr="000E07F0">
        <w:rPr>
          <w:sz w:val="16"/>
        </w:rPr>
        <w:t xml:space="preserve"> </w:t>
      </w:r>
      <w:proofErr w:type="gramStart"/>
      <w:r w:rsidRPr="000E07F0">
        <w:rPr>
          <w:sz w:val="16"/>
        </w:rPr>
        <w:t>So</w:t>
      </w:r>
      <w:proofErr w:type="gramEnd"/>
      <w:r w:rsidRPr="000E07F0">
        <w:rPr>
          <w:sz w:val="16"/>
        </w:rPr>
        <w:t xml:space="preserve">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1F29A4">
        <w:rPr>
          <w:rStyle w:val="StyleBoldUnderline"/>
          <w:highlight w:val="cyan"/>
        </w:rPr>
        <w:t>don't just "happen</w:t>
      </w:r>
      <w:r w:rsidRPr="00702BE6">
        <w:rPr>
          <w:rStyle w:val="StyleBoldUnderline"/>
        </w:rPr>
        <w:t>" because of outside technological developments</w:t>
      </w:r>
      <w:r w:rsidRPr="000E07F0">
        <w:rPr>
          <w:sz w:val="16"/>
        </w:rPr>
        <w:t xml:space="preserve">. Rather, </w:t>
      </w:r>
      <w:r w:rsidRPr="001F29A4">
        <w:rPr>
          <w:rStyle w:val="StyleBoldUnderline"/>
          <w:highlight w:val="cyan"/>
        </w:rPr>
        <w:t xml:space="preserve">they </w:t>
      </w:r>
      <w:r w:rsidRPr="00D562FB">
        <w:rPr>
          <w:rStyle w:val="StyleBoldUnderline"/>
          <w:highlight w:val="green"/>
        </w:rPr>
        <w:t xml:space="preserve">are embedded in political dynamics associated with </w:t>
      </w:r>
      <w:r w:rsidRPr="001F29A4">
        <w:rPr>
          <w:rStyle w:val="StyleBoldUnderline"/>
          <w:highlight w:val="cyan"/>
        </w:rPr>
        <w:t xml:space="preserve">public </w:t>
      </w:r>
      <w:r w:rsidRPr="00D562FB">
        <w:rPr>
          <w:rStyle w:val="StyleBoldUnderline"/>
          <w:highlight w:val="green"/>
        </w:rPr>
        <w:t>perception</w:t>
      </w:r>
      <w:r w:rsidRPr="001F29A4">
        <w:rPr>
          <w:rStyle w:val="StyleBoldUnderline"/>
          <w:highlight w:val="cyan"/>
        </w:rPr>
        <w:t xml:space="preserve">, international </w:t>
      </w:r>
      <w:r w:rsidRPr="00D562FB">
        <w:rPr>
          <w:rStyle w:val="StyleBoldUnderline"/>
          <w:highlight w:val="green"/>
        </w:rPr>
        <w:t xml:space="preserve">prestige and </w:t>
      </w:r>
      <w:r w:rsidRPr="001F29A4">
        <w:rPr>
          <w:rStyle w:val="StyleBoldUnderline"/>
          <w:highlight w:val="cyan"/>
        </w:rPr>
        <w:t xml:space="preserve">bureaucratic </w:t>
      </w:r>
      <w:r w:rsidRPr="00D562FB">
        <w:rPr>
          <w:rStyle w:val="StyleBoldUnderline"/>
          <w:highlight w:val="green"/>
        </w:rPr>
        <w:t>conflict</w:t>
      </w:r>
      <w:r w:rsidRPr="000E07F0">
        <w:rPr>
          <w:sz w:val="16"/>
          <w:highlight w:val="cyan"/>
        </w:rPr>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0E07F0">
        <w:rPr>
          <w:sz w:val="16"/>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proofErr w:type="gramStart"/>
      <w:r w:rsidRPr="000E07F0">
        <w:rPr>
          <w:sz w:val="16"/>
        </w:rPr>
        <w:t>.</w:t>
      </w:r>
      <w:r w:rsidR="000E07F0" w:rsidRPr="000E07F0">
        <w:rPr>
          <w:sz w:val="12"/>
        </w:rPr>
        <w:t>¶</w:t>
      </w:r>
      <w:proofErr w:type="gramEnd"/>
      <w:r w:rsidRPr="000E07F0">
        <w:rPr>
          <w:sz w:val="16"/>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rsidRPr="000E07F0">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rsidRPr="000E07F0">
        <w:rPr>
          <w:sz w:val="16"/>
        </w:rPr>
        <w:t xml:space="preserve">: They are both social and strategic, and </w:t>
      </w:r>
      <w:r w:rsidRPr="00702BE6">
        <w:rPr>
          <w:rStyle w:val="StyleBoldUnderline"/>
        </w:rPr>
        <w:t xml:space="preserve">they </w:t>
      </w:r>
      <w:r w:rsidRPr="00D562FB">
        <w:rPr>
          <w:rStyle w:val="StyleBoldUnderline"/>
          <w:highlight w:val="green"/>
        </w:rPr>
        <w:t>depend on the behavior of other countries</w:t>
      </w:r>
      <w:r w:rsidRPr="000E07F0">
        <w:rPr>
          <w:sz w:val="16"/>
        </w:rPr>
        <w:t xml:space="preserve">. </w:t>
      </w:r>
      <w:r w:rsidR="000E07F0" w:rsidRPr="000E07F0">
        <w:rPr>
          <w:sz w:val="12"/>
        </w:rPr>
        <w:t>¶</w:t>
      </w:r>
      <w:r w:rsidRPr="000E07F0">
        <w:rPr>
          <w:sz w:val="16"/>
        </w:rPr>
        <w:t xml:space="preserve"> </w:t>
      </w:r>
      <w:r w:rsidRPr="00702BE6">
        <w:rPr>
          <w:rStyle w:val="StyleBoldUnderline"/>
        </w:rPr>
        <w:t>Improvements in technology do not make the procurement of any given weapon necessary; rather, geostrategic interest creates the need for a system</w:t>
      </w:r>
      <w:r w:rsidRPr="000E07F0">
        <w:rPr>
          <w:sz w:val="16"/>
        </w:rP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0E07F0">
        <w:rPr>
          <w:sz w:val="16"/>
          <w:highlight w:val="green"/>
        </w:rPr>
        <w:t>.</w:t>
      </w:r>
      <w:r w:rsidRPr="000E07F0">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0E07F0">
        <w:rPr>
          <w:sz w:val="16"/>
          <w:highlight w:val="cyan"/>
        </w:rPr>
        <w:t xml:space="preserve">. </w:t>
      </w:r>
      <w:r w:rsidRPr="001F29A4">
        <w:rPr>
          <w:rStyle w:val="StyleBoldUnderline"/>
          <w:highlight w:val="cyan"/>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D562FB">
        <w:rPr>
          <w:rStyle w:val="StyleBoldUnderline"/>
          <w:highlight w:val="green"/>
        </w:rPr>
        <w:t xml:space="preserve">counterparts </w:t>
      </w:r>
      <w:r w:rsidRPr="001F29A4">
        <w:rPr>
          <w:rStyle w:val="StyleBoldUnderline"/>
          <w:highlight w:val="cyan"/>
        </w:rPr>
        <w:t>with an enthusiasm</w:t>
      </w:r>
      <w:r w:rsidRPr="00702BE6">
        <w:rPr>
          <w:rStyle w:val="StyleBoldUnderline"/>
        </w:rPr>
        <w:t xml:space="preserve"> that </w:t>
      </w:r>
      <w:r w:rsidRPr="001F29A4">
        <w:rPr>
          <w:rStyle w:val="StyleBoldUnderline"/>
          <w:highlight w:val="cyan"/>
        </w:rPr>
        <w:t xml:space="preserve">they </w:t>
      </w:r>
      <w:r w:rsidRPr="00D562FB">
        <w:rPr>
          <w:rStyle w:val="StyleBoldUnderline"/>
          <w:highlight w:val="green"/>
        </w:rPr>
        <w:t>would not have had in absence of the U.S. exampl</w:t>
      </w:r>
      <w:r w:rsidRPr="001F29A4">
        <w:rPr>
          <w:rStyle w:val="StyleBoldUnderline"/>
          <w:highlight w:val="cyan"/>
        </w:rPr>
        <w:t>e</w:t>
      </w:r>
      <w:proofErr w:type="gramStart"/>
      <w:r w:rsidRPr="000E07F0">
        <w:rPr>
          <w:sz w:val="16"/>
        </w:rPr>
        <w:t>.</w:t>
      </w:r>
      <w:r w:rsidR="000E07F0" w:rsidRPr="000E07F0">
        <w:rPr>
          <w:sz w:val="12"/>
        </w:rPr>
        <w:t>¶</w:t>
      </w:r>
      <w:proofErr w:type="gramEnd"/>
      <w:r w:rsidRPr="000E07F0">
        <w:rPr>
          <w:sz w:val="16"/>
        </w:rPr>
        <w:t xml:space="preserve"> </w:t>
      </w:r>
      <w:r w:rsidRPr="001F29A4">
        <w:rPr>
          <w:rStyle w:val="StyleBoldUnderline"/>
          <w:highlight w:val="cyan"/>
        </w:rPr>
        <w:t>What is undeniable</w:t>
      </w:r>
      <w:r w:rsidRPr="000E07F0">
        <w:rPr>
          <w:sz w:val="16"/>
        </w:rPr>
        <w:t xml:space="preserve">, however, </w:t>
      </w:r>
      <w:r w:rsidRPr="001F29A4">
        <w:rPr>
          <w:rStyle w:val="StyleBoldUnderline"/>
          <w:highlight w:val="cyan"/>
        </w:rPr>
        <w:t>is that we face a drone race</w:t>
      </w:r>
      <w:r w:rsidRPr="000E07F0">
        <w:rPr>
          <w:sz w:val="16"/>
        </w:rP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rsidRPr="000E07F0">
        <w:rPr>
          <w:sz w:val="16"/>
        </w:rPr>
        <w:t xml:space="preserve"> of the variety that places strict limits on number of vehicles constructed, fielded and so forth. Rather, to the extent that any regulation of drone warfare is likely, it will come through treaties limiting how drones are used. </w:t>
      </w:r>
      <w:r w:rsidR="000E07F0" w:rsidRPr="000E07F0">
        <w:rPr>
          <w:sz w:val="12"/>
        </w:rPr>
        <w:t>¶</w:t>
      </w:r>
      <w:r w:rsidRPr="000E07F0">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rsidRPr="000E07F0">
        <w:rPr>
          <w:sz w:val="16"/>
        </w:rPr>
        <w:t xml:space="preserve"> also </w:t>
      </w:r>
      <w:r w:rsidRPr="001F29A4">
        <w:rPr>
          <w:rStyle w:val="StyleBoldUnderline"/>
          <w:highlight w:val="cyan"/>
        </w:rPr>
        <w:t>prove difficult</w:t>
      </w:r>
      <w:r w:rsidRPr="000E07F0">
        <w:rPr>
          <w:sz w:val="16"/>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roofErr w:type="gramStart"/>
      <w:r w:rsidRPr="000E07F0">
        <w:rPr>
          <w:sz w:val="16"/>
        </w:rPr>
        <w:t>.</w:t>
      </w:r>
      <w:r w:rsidR="000E07F0" w:rsidRPr="000E07F0">
        <w:rPr>
          <w:sz w:val="12"/>
        </w:rPr>
        <w:t>¶</w:t>
      </w:r>
      <w:proofErr w:type="gramEnd"/>
      <w:r w:rsidRPr="000E07F0">
        <w:rPr>
          <w:sz w:val="16"/>
        </w:rPr>
        <w:t xml:space="preserve"> 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 xml:space="preserve">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0E07F0">
        <w:rPr>
          <w:sz w:val="16"/>
        </w:rP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rsidRPr="000E07F0">
        <w:rPr>
          <w:sz w:val="16"/>
        </w:rP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rsidRPr="000E07F0">
        <w:rPr>
          <w:sz w:val="16"/>
        </w:rPr>
        <w:t xml:space="preserve">. Given this, </w:t>
      </w:r>
      <w:r w:rsidRPr="001F29A4">
        <w:rPr>
          <w:rStyle w:val="StyleBoldUnderline"/>
          <w:highlight w:val="cyan"/>
        </w:rPr>
        <w:t>U</w:t>
      </w:r>
      <w:r w:rsidRPr="00D562FB">
        <w:rPr>
          <w:rStyle w:val="StyleBoldUnderline"/>
          <w:highlight w:val="green"/>
        </w:rPr>
        <w:t>.</w:t>
      </w:r>
      <w:r w:rsidRPr="001F29A4">
        <w:rPr>
          <w:rStyle w:val="StyleBoldUnderline"/>
          <w:highlight w:val="cyan"/>
        </w:rPr>
        <w:t xml:space="preserve">S. </w:t>
      </w:r>
      <w:r w:rsidRPr="00D562FB">
        <w:rPr>
          <w:rStyle w:val="StyleBoldUnderline"/>
          <w:highlight w:val="green"/>
        </w:rPr>
        <w:t>policymakers should</w:t>
      </w:r>
      <w:r w:rsidRPr="000E07F0">
        <w:rPr>
          <w:sz w:val="16"/>
        </w:rP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rsidRPr="000E07F0">
        <w:rPr>
          <w:sz w:val="16"/>
        </w:rPr>
        <w:t>.</w:t>
      </w:r>
    </w:p>
    <w:p w14:paraId="1D82E05E" w14:textId="77777777" w:rsidR="000E07F0" w:rsidRPr="000E07F0" w:rsidRDefault="000E07F0" w:rsidP="00042190">
      <w:pPr>
        <w:rPr>
          <w:sz w:val="16"/>
        </w:rPr>
      </w:pPr>
    </w:p>
    <w:p w14:paraId="7C183B84" w14:textId="77777777" w:rsidR="00042190" w:rsidRDefault="00042190" w:rsidP="00042190">
      <w:pPr>
        <w:pStyle w:val="Heading4"/>
      </w:pPr>
      <w:r>
        <w:t>China’s drone proliferation will cause war in the region—multiple flashpoints</w:t>
      </w:r>
    </w:p>
    <w:p w14:paraId="48B03FC6" w14:textId="77777777" w:rsidR="00042190" w:rsidRPr="0078274A" w:rsidRDefault="00042190" w:rsidP="00042190">
      <w:pPr>
        <w:rPr>
          <w:rStyle w:val="StyleStyleBold12pt"/>
        </w:rPr>
      </w:pPr>
      <w:r w:rsidRPr="0078274A">
        <w:rPr>
          <w:rStyle w:val="StyleStyleBold12pt"/>
        </w:rPr>
        <w:t>Standaert, 2012</w:t>
      </w:r>
    </w:p>
    <w:p w14:paraId="2C8B5C7B" w14:textId="77777777" w:rsidR="00042190" w:rsidRDefault="00042190" w:rsidP="00042190">
      <w:r>
        <w:t xml:space="preserve">[Michael, Global Post, </w:t>
      </w:r>
      <w:r w:rsidRPr="0078274A">
        <w:t>Stage set for drone chess match in Asia-Pacific</w:t>
      </w:r>
      <w:r>
        <w:t xml:space="preserve">, </w:t>
      </w:r>
      <w:r w:rsidRPr="0078274A">
        <w:t>http://www.globalpost.com/dispatch/news/regions/asia-pacific/121102/china-drone-UAV-proliferation</w:t>
      </w:r>
      <w:proofErr w:type="gramStart"/>
      <w:r w:rsidRPr="0078274A">
        <w:t>?page</w:t>
      </w:r>
      <w:proofErr w:type="gramEnd"/>
      <w:r w:rsidRPr="0078274A">
        <w:t>=0,1</w:t>
      </w:r>
      <w:r>
        <w:t>] /Wyo-MB</w:t>
      </w:r>
    </w:p>
    <w:p w14:paraId="7967B472" w14:textId="4F37751F" w:rsidR="00042190" w:rsidRDefault="00042190" w:rsidP="00042190">
      <w:pPr>
        <w:rPr>
          <w:sz w:val="16"/>
        </w:rPr>
      </w:pPr>
      <w:r w:rsidRPr="000E07F0">
        <w:rPr>
          <w:sz w:val="16"/>
        </w:rPr>
        <w:t xml:space="preserve">SHENZHEN, China — </w:t>
      </w:r>
      <w:r w:rsidRPr="00A1386B">
        <w:rPr>
          <w:rStyle w:val="StyleBoldUnderline"/>
          <w:highlight w:val="green"/>
        </w:rPr>
        <w:t>China’s</w:t>
      </w:r>
      <w:r w:rsidRPr="0078274A">
        <w:rPr>
          <w:rStyle w:val="StyleBoldUnderline"/>
        </w:rPr>
        <w:t xml:space="preserve"> plans to deploy</w:t>
      </w:r>
      <w:r w:rsidRPr="000E07F0">
        <w:rPr>
          <w:sz w:val="16"/>
        </w:rP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rsidRPr="000E07F0">
        <w:rPr>
          <w:sz w:val="16"/>
        </w:rPr>
        <w:t>, but are also a reminder of how far ahead leading drone manufacturing nations like the United States and Israel remain on aviation technology</w:t>
      </w:r>
      <w:proofErr w:type="gramStart"/>
      <w:r w:rsidRPr="000E07F0">
        <w:rPr>
          <w:sz w:val="16"/>
        </w:rPr>
        <w:t>.</w:t>
      </w:r>
      <w:r w:rsidR="000E07F0" w:rsidRPr="000E07F0">
        <w:rPr>
          <w:sz w:val="12"/>
        </w:rPr>
        <w:t>¶</w:t>
      </w:r>
      <w:proofErr w:type="gramEnd"/>
      <w:r w:rsidRPr="000E07F0">
        <w:rPr>
          <w:sz w:val="16"/>
        </w:rPr>
        <w:t xml:space="preserve"> Experts say </w:t>
      </w:r>
      <w:r w:rsidRPr="0078274A">
        <w:rPr>
          <w:rStyle w:val="StyleBoldUnderline"/>
        </w:rPr>
        <w:t>interest in</w:t>
      </w:r>
      <w:r w:rsidRPr="000E07F0">
        <w:rPr>
          <w:sz w:val="16"/>
        </w:rP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rsidRPr="000E07F0">
        <w:rPr>
          <w:sz w:val="16"/>
        </w:rPr>
        <w:t>.</w:t>
      </w:r>
      <w:r w:rsidR="000E07F0" w:rsidRPr="000E07F0">
        <w:rPr>
          <w:sz w:val="12"/>
        </w:rPr>
        <w:t>¶</w:t>
      </w:r>
      <w:r w:rsidRPr="000E07F0">
        <w:rPr>
          <w:sz w:val="16"/>
        </w:rPr>
        <w:t xml:space="preserve"> </w:t>
      </w:r>
      <w:r w:rsidRPr="0078274A">
        <w:rPr>
          <w:rStyle w:val="StyleBoldUnderline"/>
        </w:rPr>
        <w:t>Add the Obama administration’s policy refocusing American attention on the region</w:t>
      </w:r>
      <w:r w:rsidRPr="000E07F0">
        <w:rPr>
          <w:sz w:val="16"/>
        </w:rP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rsidRPr="000E07F0">
        <w:rPr>
          <w:sz w:val="16"/>
        </w:rPr>
        <w:t>.</w:t>
      </w:r>
      <w:r w:rsidR="000E07F0" w:rsidRPr="000E07F0">
        <w:rPr>
          <w:sz w:val="12"/>
        </w:rPr>
        <w:t>¶</w:t>
      </w:r>
      <w:r w:rsidRPr="000E07F0">
        <w:rPr>
          <w:sz w:val="16"/>
        </w:rPr>
        <w:t xml:space="preserve"> In September, </w:t>
      </w:r>
      <w:r w:rsidRPr="00DD57F8">
        <w:rPr>
          <w:rStyle w:val="StyleBoldUnderline"/>
          <w:highlight w:val="yellow"/>
        </w:rPr>
        <w:t>China</w:t>
      </w:r>
      <w:r w:rsidRPr="000E07F0">
        <w:rPr>
          <w:sz w:val="16"/>
        </w:rP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including the Senkaku Islands</w:t>
      </w:r>
      <w:r w:rsidRPr="0078274A">
        <w:rPr>
          <w:rStyle w:val="StyleBoldUnderline"/>
        </w:rPr>
        <w:t xml:space="preserve"> that have caused recent friction with Japan.</w:t>
      </w:r>
      <w:r w:rsidRPr="000E07F0">
        <w:rPr>
          <w:sz w:val="16"/>
        </w:rP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proofErr w:type="gramStart"/>
      <w:r w:rsidRPr="0078274A">
        <w:rPr>
          <w:rStyle w:val="StyleBoldUnderline"/>
        </w:rPr>
        <w:t>.</w:t>
      </w:r>
      <w:r w:rsidR="000E07F0" w:rsidRPr="000E07F0">
        <w:rPr>
          <w:rStyle w:val="StyleBoldUnderline"/>
          <w:b w:val="0"/>
          <w:sz w:val="12"/>
          <w:u w:val="none"/>
        </w:rPr>
        <w:t>¶</w:t>
      </w:r>
      <w:proofErr w:type="gramEnd"/>
      <w:r w:rsidRPr="000E07F0">
        <w:rPr>
          <w:sz w:val="16"/>
        </w:rPr>
        <w:t xml:space="preserve"> </w:t>
      </w:r>
      <w:r w:rsidRPr="0078274A">
        <w:rPr>
          <w:rStyle w:val="StyleBoldUnderline"/>
        </w:rPr>
        <w:t>China has been playing catch-up with drone technology leaders</w:t>
      </w:r>
      <w:r w:rsidRPr="000E07F0">
        <w:rPr>
          <w:sz w:val="16"/>
        </w:rPr>
        <w:t>, having purchased some technology from Israel already and showing strong interest in increasing its own share of the global UAV market, currently estimated at $6.6 billion per year and climbing.</w:t>
      </w:r>
      <w:r w:rsidR="000E07F0" w:rsidRPr="000E07F0">
        <w:rPr>
          <w:sz w:val="12"/>
        </w:rPr>
        <w:t>¶</w:t>
      </w:r>
      <w:r w:rsidRPr="000E07F0">
        <w:rPr>
          <w:sz w:val="16"/>
        </w:rPr>
        <w:t xml:space="preserve"> 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proofErr w:type="gramStart"/>
      <w:r w:rsidRPr="000E07F0">
        <w:rPr>
          <w:sz w:val="16"/>
        </w:rPr>
        <w:t>.</w:t>
      </w:r>
      <w:r w:rsidR="000E07F0" w:rsidRPr="000E07F0">
        <w:rPr>
          <w:sz w:val="12"/>
        </w:rPr>
        <w:t>¶</w:t>
      </w:r>
      <w:proofErr w:type="gramEnd"/>
      <w:r w:rsidRPr="000E07F0">
        <w:rPr>
          <w:sz w:val="16"/>
        </w:rPr>
        <w:t xml:space="preserve"> Dennis Gormley,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000E07F0" w:rsidRPr="000E07F0">
        <w:rPr>
          <w:sz w:val="12"/>
        </w:rPr>
        <w:t>¶</w:t>
      </w:r>
      <w:r w:rsidRPr="000E07F0">
        <w:rPr>
          <w:sz w:val="16"/>
        </w:rPr>
        <w:t xml:space="preserve"> “</w:t>
      </w:r>
      <w:r w:rsidRPr="0078274A">
        <w:rPr>
          <w:rStyle w:val="StyleBoldUnderline"/>
        </w:rPr>
        <w:t>Of greatest concern are the intentions of China,”</w:t>
      </w:r>
      <w:r w:rsidRPr="000E07F0">
        <w:rPr>
          <w:sz w:val="16"/>
        </w:rPr>
        <w:t xml:space="preserve"> said Gormley, author of the book “Missile Contagion,” published in 2010</w:t>
      </w:r>
      <w:proofErr w:type="gramStart"/>
      <w:r w:rsidRPr="000E07F0">
        <w:rPr>
          <w:sz w:val="16"/>
        </w:rPr>
        <w:t>.</w:t>
      </w:r>
      <w:r w:rsidR="000E07F0" w:rsidRPr="000E07F0">
        <w:rPr>
          <w:sz w:val="12"/>
        </w:rPr>
        <w:t>¶</w:t>
      </w:r>
      <w:proofErr w:type="gramEnd"/>
      <w:r w:rsidRPr="000E07F0">
        <w:rPr>
          <w:sz w:val="16"/>
        </w:rPr>
        <w:t xml:space="preserve">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000E07F0" w:rsidRPr="000E07F0">
        <w:rPr>
          <w:sz w:val="12"/>
        </w:rPr>
        <w:t>¶</w:t>
      </w:r>
      <w:r w:rsidRPr="000E07F0">
        <w:rPr>
          <w:sz w:val="16"/>
        </w:rPr>
        <w:t xml:space="preserve"> In June, </w:t>
      </w:r>
      <w:r w:rsidRPr="002F0F18">
        <w:rPr>
          <w:rStyle w:val="StyleBoldUnderline"/>
        </w:rPr>
        <w:t>a Chinese frigate was also photographed testing a helicopter UAV</w:t>
      </w:r>
      <w:r w:rsidRPr="000E07F0">
        <w:rPr>
          <w:sz w:val="16"/>
        </w:rPr>
        <w:t>, said Wilson VornDick, a lieutenant commander in the US Navy Reserves and an analyst on China’s military for the Jamestown Foundation.</w:t>
      </w:r>
      <w:r w:rsidR="000E07F0" w:rsidRPr="000E07F0">
        <w:rPr>
          <w:sz w:val="12"/>
        </w:rPr>
        <w:t>¶</w:t>
      </w:r>
      <w:r w:rsidRPr="000E07F0">
        <w:rPr>
          <w:sz w:val="16"/>
        </w:rPr>
        <w:t xml:space="preserve"> At the end of August</w:t>
      </w:r>
      <w:r w:rsidRPr="002F0F18">
        <w:rPr>
          <w:rStyle w:val="StyleBoldUnderline"/>
        </w:rPr>
        <w:t>, China’s State Oceanic Administration (SOA) announced plans to set up UAV patrols out of 11 airbases in coastal provinces for maritime surveillance</w:t>
      </w:r>
      <w:r w:rsidRPr="000E07F0">
        <w:rPr>
          <w:sz w:val="16"/>
        </w:rPr>
        <w:t>. According to state media reports a pilot program last year ran UAVs out of Liaoning province to monitor an ocean area of around 380 square miles</w:t>
      </w:r>
      <w:proofErr w:type="gramStart"/>
      <w:r w:rsidRPr="000E07F0">
        <w:rPr>
          <w:sz w:val="16"/>
        </w:rPr>
        <w:t>.</w:t>
      </w:r>
      <w:r w:rsidR="000E07F0" w:rsidRPr="000E07F0">
        <w:rPr>
          <w:sz w:val="12"/>
        </w:rPr>
        <w:t>¶</w:t>
      </w:r>
      <w:proofErr w:type="gramEnd"/>
      <w:r w:rsidRPr="000E07F0">
        <w:rPr>
          <w:sz w:val="16"/>
        </w:rPr>
        <w:t xml:space="preserve"> 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over the Senkakus</w:t>
      </w:r>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rsidRPr="000E07F0">
        <w:rPr>
          <w:sz w:val="16"/>
        </w:rPr>
        <w:t>.</w:t>
      </w:r>
      <w:r w:rsidR="000E07F0" w:rsidRPr="000E07F0">
        <w:rPr>
          <w:sz w:val="12"/>
        </w:rPr>
        <w:t>¶</w:t>
      </w:r>
      <w:r w:rsidRPr="000E07F0">
        <w:rPr>
          <w:sz w:val="16"/>
        </w:rPr>
        <w:t xml:space="preserve"> Reports also indicate that </w:t>
      </w:r>
      <w:r w:rsidRPr="002F0F18">
        <w:rPr>
          <w:rStyle w:val="StyleBoldUnderline"/>
        </w:rPr>
        <w:t>Japan is using drones to monitor the Senkakus, and the Philippines is reportedly looking to purchase more UAVs from the US for monitoring its own claims in the South China Sea</w:t>
      </w:r>
      <w:r w:rsidRPr="000E07F0">
        <w:rPr>
          <w:sz w:val="16"/>
        </w:rPr>
        <w:t>.</w:t>
      </w:r>
    </w:p>
    <w:p w14:paraId="748E9EEB" w14:textId="77777777" w:rsidR="00BA01AD" w:rsidRPr="000E07F0" w:rsidRDefault="00BA01AD" w:rsidP="00042190">
      <w:pPr>
        <w:rPr>
          <w:sz w:val="16"/>
        </w:rPr>
      </w:pPr>
    </w:p>
    <w:p w14:paraId="1A826A7C" w14:textId="77777777" w:rsidR="00042190" w:rsidRDefault="00042190" w:rsidP="00042190">
      <w:pPr>
        <w:pStyle w:val="Heading4"/>
      </w:pPr>
      <w:r>
        <w:t>SCS conflict causes nuke war</w:t>
      </w:r>
    </w:p>
    <w:p w14:paraId="183BCE46" w14:textId="77777777" w:rsidR="00042190" w:rsidRPr="00FA370F" w:rsidRDefault="00042190" w:rsidP="00042190">
      <w:r w:rsidRPr="007D27E1">
        <w:rPr>
          <w:rStyle w:val="StyleStyleBold12pt"/>
          <w:highlight w:val="green"/>
        </w:rPr>
        <w:t>Glaser 12</w:t>
      </w:r>
      <w:r w:rsidRPr="00FA370F">
        <w:t xml:space="preserve"> Bonnie S., Senior Fellow – Center for Strategic and International Studies, “Armed Clash in the South China Sea,” CFR, April, http://www.cfr.org/east-asia/armed-clash-south-china-sea/p27883</w:t>
      </w:r>
    </w:p>
    <w:p w14:paraId="496501E3" w14:textId="77777777" w:rsidR="00042190" w:rsidRPr="00A000A0" w:rsidRDefault="00042190" w:rsidP="00042190">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w:t>
      </w:r>
      <w:proofErr w:type="gramStart"/>
      <w:r w:rsidRPr="00FA370F">
        <w:rPr>
          <w:rFonts w:ascii="Georgia" w:hAnsi="Georgia"/>
          <w:sz w:val="16"/>
        </w:rPr>
        <w:t>Since neither U.S. reconnaissance aircraft nor ocean surveillance</w:t>
      </w:r>
      <w:proofErr w:type="gramEnd"/>
      <w:r w:rsidRPr="00FA370F">
        <w:rPr>
          <w:rFonts w:ascii="Georgia" w:hAnsi="Georgia"/>
          <w:sz w:val="16"/>
        </w:rPr>
        <w:t xml:space="preserv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43062C9E" w14:textId="77777777" w:rsidR="00042190" w:rsidRDefault="00042190" w:rsidP="00042190">
      <w:pPr>
        <w:pStyle w:val="Heading4"/>
      </w:pPr>
      <w:r>
        <w:t>Senkaku Conflict goes nuclear</w:t>
      </w:r>
    </w:p>
    <w:p w14:paraId="5EEA8A5B" w14:textId="77777777" w:rsidR="00042190" w:rsidRDefault="00042190" w:rsidP="00042190">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66CAA08B" w14:textId="77777777" w:rsidR="00042190" w:rsidRDefault="00042190" w:rsidP="00042190">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the Senkaku</w:t>
      </w:r>
      <w:r w:rsidRPr="00777AD3">
        <w:rPr>
          <w:sz w:val="16"/>
        </w:rPr>
        <w:t xml:space="preserve">/Diaoyu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D562FB">
        <w:rPr>
          <w:rStyle w:val="Emphasis"/>
          <w:highlight w:val="green"/>
        </w:rPr>
        <w:t>near-term escalation cannot be ruled out</w:t>
      </w:r>
      <w:r w:rsidRPr="00777AD3">
        <w:rPr>
          <w:sz w:val="16"/>
        </w:rPr>
        <w:t xml:space="preserve">. After all, Japan recognises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BA01AD">
        <w:rPr>
          <w:sz w:val="16"/>
        </w:rPr>
        <w:t>nited</w:t>
      </w:r>
      <w:r w:rsidRPr="00D562FB">
        <w:rPr>
          <w:sz w:val="16"/>
          <w:highlight w:val="green"/>
        </w:rPr>
        <w:t xml:space="preserve"> </w:t>
      </w:r>
      <w:r w:rsidRPr="00D562FB">
        <w:rPr>
          <w:rStyle w:val="Emphasis"/>
          <w:highlight w:val="green"/>
        </w:rPr>
        <w:t>S</w:t>
      </w:r>
      <w:r w:rsidRPr="00BA01AD">
        <w:rPr>
          <w:sz w:val="16"/>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14:paraId="0B69CB97" w14:textId="77777777" w:rsidR="00E34F02" w:rsidRDefault="00E34F02" w:rsidP="00042190">
      <w:pPr>
        <w:rPr>
          <w:sz w:val="16"/>
        </w:rPr>
      </w:pPr>
    </w:p>
    <w:p w14:paraId="3C0E6D46" w14:textId="77777777" w:rsidR="00E34F02" w:rsidRPr="001B0C1B" w:rsidRDefault="00E34F02" w:rsidP="00E34F02">
      <w:pPr>
        <w:pStyle w:val="Heading4"/>
      </w:pPr>
      <w:r>
        <w:t>Risk is high</w:t>
      </w:r>
      <w:r w:rsidRPr="00EE2E07">
        <w:t xml:space="preserve"> </w:t>
      </w:r>
      <w:proofErr w:type="gramStart"/>
      <w:r>
        <w:t>Unfettered</w:t>
      </w:r>
      <w:proofErr w:type="gramEnd"/>
      <w:r>
        <w:t xml:space="preserve"> drone prolif causes </w:t>
      </w:r>
      <w:r w:rsidRPr="00FF6D03">
        <w:rPr>
          <w:u w:val="single"/>
        </w:rPr>
        <w:t>deterrence crises</w:t>
      </w:r>
      <w:r w:rsidRPr="001B0C1B">
        <w:t xml:space="preserve"> that </w:t>
      </w:r>
      <w:r>
        <w:t>lead to nuclear conflict – norms are key</w:t>
      </w:r>
    </w:p>
    <w:p w14:paraId="1082F4C5" w14:textId="77777777" w:rsidR="00E34F02" w:rsidRPr="001B0C1B" w:rsidRDefault="00E34F02" w:rsidP="00E34F02">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0AF4D0FB" w14:textId="77777777" w:rsidR="00E34F02" w:rsidRDefault="00E34F02" w:rsidP="00E34F02">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proofErr w:type="gramStart"/>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in the international system</w:t>
      </w:r>
      <w:proofErr w:type="gramEnd"/>
      <w:r w:rsidRPr="001B0C1B">
        <w:rPr>
          <w:rStyle w:val="StyleBoldUnderline"/>
        </w:rPr>
        <w:t xml:space="preserve">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nuclear programme</w:t>
      </w:r>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w:t>
      </w:r>
      <w:proofErr w:type="gramStart"/>
      <w:r w:rsidRPr="001B0C1B">
        <w:rPr>
          <w:rStyle w:val="StyleBoldUnderline"/>
        </w:rPr>
        <w:t>happen</w:t>
      </w:r>
      <w:r w:rsidRPr="001B0C1B">
        <w:rPr>
          <w:sz w:val="16"/>
        </w:rPr>
        <w:t>,</w:t>
      </w:r>
      <w:proofErr w:type="gramEnd"/>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w:t>
      </w:r>
      <w:proofErr w:type="gramStart"/>
      <w:r w:rsidRPr="001B0C1B">
        <w:rPr>
          <w:sz w:val="16"/>
        </w:rPr>
        <w:t>.145</w:t>
      </w:r>
      <w:proofErr w:type="gramEnd"/>
      <w:r w:rsidRPr="001B0C1B">
        <w:rPr>
          <w:sz w:val="16"/>
        </w:rPr>
        <w:t xml:space="preserve">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w:t>
      </w:r>
      <w:proofErr w:type="gramStart"/>
      <w:r w:rsidRPr="001B0C1B">
        <w:rPr>
          <w:sz w:val="16"/>
        </w:rPr>
        <w:t>.149</w:t>
      </w:r>
      <w:proofErr w:type="gramEnd"/>
      <w:r w:rsidRPr="001B0C1B">
        <w:rPr>
          <w:sz w:val="16"/>
        </w:rPr>
        <w:t xml:space="preserve">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w:t>
      </w:r>
      <w:proofErr w:type="gramStart"/>
      <w:r w:rsidRPr="001B0C1B">
        <w:rPr>
          <w:sz w:val="16"/>
        </w:rPr>
        <w:t>policy which</w:t>
      </w:r>
      <w:proofErr w:type="gramEnd"/>
      <w:r w:rsidRPr="001B0C1B">
        <w:rPr>
          <w:sz w:val="16"/>
        </w:rPr>
        <w:t xml:space="preserve">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proofErr w:type="gramStart"/>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w:t>
      </w:r>
      <w:proofErr w:type="gramEnd"/>
      <w:r w:rsidRPr="001B0C1B">
        <w:rPr>
          <w:sz w:val="16"/>
        </w:rPr>
        <w:t xml:space="preserve">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4B41820" w14:textId="77777777" w:rsidR="00E34F02" w:rsidRDefault="00E34F02" w:rsidP="00042190">
      <w:pPr>
        <w:rPr>
          <w:sz w:val="16"/>
        </w:rPr>
      </w:pPr>
    </w:p>
    <w:p w14:paraId="05E422EB" w14:textId="77777777" w:rsidR="00D32D57" w:rsidRDefault="00D32D57" w:rsidP="00D32D57">
      <w:pPr>
        <w:pStyle w:val="Heading3"/>
      </w:pPr>
      <w:r w:rsidRPr="00C2781D">
        <w:t xml:space="preserve">Solvency </w:t>
      </w:r>
    </w:p>
    <w:p w14:paraId="1C1C4AFE" w14:textId="77777777" w:rsidR="00D32D57" w:rsidRPr="00C2781D" w:rsidRDefault="00D32D57" w:rsidP="00D32D57">
      <w:pPr>
        <w:pStyle w:val="Heading4"/>
      </w:pPr>
      <w:r w:rsidRPr="00C2781D">
        <w:t>The creation of a federal counterterror oversight court solves all problems with the targeted killing program and all disads to judicial review</w:t>
      </w:r>
    </w:p>
    <w:p w14:paraId="0475BFE7" w14:textId="77777777" w:rsidR="00D32D57" w:rsidRPr="00350573" w:rsidRDefault="00D32D57" w:rsidP="00D32D57">
      <w:pPr>
        <w:rPr>
          <w:rStyle w:val="StyleStyleBold12pt"/>
        </w:rPr>
      </w:pPr>
      <w:r w:rsidRPr="00350573">
        <w:rPr>
          <w:rStyle w:val="StyleStyleBold12pt"/>
        </w:rPr>
        <w:t>Plaw, 2007</w:t>
      </w:r>
    </w:p>
    <w:p w14:paraId="344FBB4A" w14:textId="77777777" w:rsidR="00D32D57" w:rsidRDefault="00D32D57" w:rsidP="00D32D57">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14:paraId="71D0CC76" w14:textId="77777777" w:rsidR="00D32D57" w:rsidRDefault="00D32D57" w:rsidP="00D32D57">
      <w:pPr>
        <w:rPr>
          <w:rStyle w:val="StyleBoldUnderline"/>
        </w:rPr>
      </w:pPr>
      <w:r w:rsidRPr="00773933">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773933">
        <w:rPr>
          <w:sz w:val="16"/>
        </w:rPr>
        <w:t>The argument is by example--a short illustration of one promising possibility. It will not satisfy everyone, but I suggest that it has the potential to resolve the most compelling concerns on both sides</w:t>
      </w:r>
      <w:proofErr w:type="gramStart"/>
      <w:r w:rsidRPr="00773933">
        <w:rPr>
          <w:sz w:val="16"/>
        </w:rPr>
        <w:t>.</w:t>
      </w:r>
      <w:r w:rsidRPr="00773933">
        <w:rPr>
          <w:sz w:val="12"/>
        </w:rPr>
        <w:t>¶</w:t>
      </w:r>
      <w:proofErr w:type="gramEnd"/>
      <w:r w:rsidRPr="00773933">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773933">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773933">
        <w:rPr>
          <w:sz w:val="16"/>
        </w:rPr>
        <w:t xml:space="preserve">; (2) the need in attacking combatants </w:t>
      </w:r>
      <w:r w:rsidRPr="00D562FB">
        <w:rPr>
          <w:rStyle w:val="StyleBoldUnderline"/>
          <w:highlight w:val="green"/>
        </w:rPr>
        <w:t>to respect</w:t>
      </w:r>
      <w:r w:rsidRPr="00773933">
        <w:rPr>
          <w:sz w:val="16"/>
        </w:rPr>
        <w:t xml:space="preserve"> the established </w:t>
      </w:r>
      <w:r w:rsidRPr="00D562FB">
        <w:rPr>
          <w:rStyle w:val="StyleBoldUnderline"/>
          <w:highlight w:val="green"/>
        </w:rPr>
        <w:t>laws of war</w:t>
      </w:r>
      <w:r w:rsidRPr="00910D3B">
        <w:rPr>
          <w:rStyle w:val="StyleBoldUnderline"/>
          <w:highlight w:val="yellow"/>
        </w:rPr>
        <w:t>; and</w:t>
      </w:r>
      <w:r w:rsidRPr="00773933">
        <w:rPr>
          <w:sz w:val="16"/>
        </w:rPr>
        <w:t xml:space="preserve"> (3) the overwhelming imperative </w:t>
      </w:r>
      <w:r w:rsidRPr="008B4EC7">
        <w:rPr>
          <w:rStyle w:val="StyleBoldUnderline"/>
        </w:rPr>
        <w:t xml:space="preserve">to </w:t>
      </w:r>
      <w:r w:rsidRPr="00D562FB">
        <w:rPr>
          <w:rStyle w:val="StyleBoldUnderline"/>
          <w:highlight w:val="green"/>
        </w:rPr>
        <w:t>avoid civilian casualties</w:t>
      </w:r>
      <w:r w:rsidRPr="00773933">
        <w:rPr>
          <w:sz w:val="16"/>
        </w:rPr>
        <w:t xml:space="preserve">. </w:t>
      </w:r>
      <w:r w:rsidRPr="008B4EC7">
        <w:rPr>
          <w:rStyle w:val="StyleBoldUnderline"/>
        </w:rPr>
        <w:t xml:space="preserve">The </w:t>
      </w:r>
      <w:r w:rsidRPr="00773933">
        <w:rPr>
          <w:sz w:val="16"/>
        </w:rPr>
        <w:t>first</w:t>
      </w:r>
      <w:r w:rsidRPr="008B4EC7">
        <w:rPr>
          <w:rStyle w:val="StyleBoldUnderline"/>
        </w:rPr>
        <w:t xml:space="preserve"> issue</w:t>
      </w:r>
      <w:r w:rsidRPr="00773933">
        <w:rPr>
          <w:sz w:val="16"/>
        </w:rPr>
        <w:t xml:space="preserve"> seems to </w:t>
      </w:r>
      <w:r w:rsidRPr="00D562FB">
        <w:rPr>
          <w:rStyle w:val="StyleBoldUnderline"/>
          <w:highlight w:val="green"/>
        </w:rPr>
        <w:t>demand</w:t>
      </w:r>
      <w:r w:rsidRPr="00773933">
        <w:rPr>
          <w:sz w:val="16"/>
        </w:rPr>
        <w:t xml:space="preserve"> an authoritative </w:t>
      </w:r>
      <w:r w:rsidRPr="00910D3B">
        <w:rPr>
          <w:rStyle w:val="StyleBoldUnderline"/>
          <w:highlight w:val="yellow"/>
        </w:rPr>
        <w:t>judicial determination</w:t>
      </w:r>
      <w:r w:rsidRPr="00773933">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773933">
        <w:rPr>
          <w:sz w:val="16"/>
        </w:rPr>
        <w:t xml:space="preserve">. The second issue requires the </w:t>
      </w:r>
      <w:r w:rsidRPr="008B4EC7">
        <w:rPr>
          <w:rStyle w:val="StyleBoldUnderline"/>
        </w:rPr>
        <w:t>openly avowed and consistent implementation of targeting according to standards accepted in international law</w:t>
      </w:r>
      <w:r w:rsidRPr="00773933">
        <w:rPr>
          <w:sz w:val="16"/>
        </w:rP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rsidRPr="00773933">
        <w:rPr>
          <w:sz w:val="16"/>
        </w:rP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rsidRPr="00773933">
        <w:rPr>
          <w:sz w:val="16"/>
        </w:rPr>
        <w:t xml:space="preserve"> a role that could be effectively </w:t>
      </w:r>
      <w:r w:rsidRPr="008B4EC7">
        <w:rPr>
          <w:rStyle w:val="StyleBoldUnderline"/>
        </w:rPr>
        <w:t>performed by a court</w:t>
      </w:r>
      <w:proofErr w:type="gramStart"/>
      <w:r w:rsidRPr="00773933">
        <w:rPr>
          <w:sz w:val="16"/>
        </w:rPr>
        <w:t>.</w:t>
      </w:r>
      <w:r w:rsidRPr="00773933">
        <w:rPr>
          <w:sz w:val="12"/>
        </w:rPr>
        <w:t>¶</w:t>
      </w:r>
      <w:proofErr w:type="gramEnd"/>
      <w:r w:rsidRPr="00773933">
        <w:rPr>
          <w:sz w:val="16"/>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rsidRPr="00773933">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773933">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proofErr w:type="gramStart"/>
      <w:r w:rsidRPr="00773933">
        <w:rPr>
          <w:sz w:val="16"/>
        </w:rPr>
        <w:t>.</w:t>
      </w:r>
      <w:r w:rsidRPr="00773933">
        <w:rPr>
          <w:sz w:val="12"/>
        </w:rPr>
        <w:t>¶</w:t>
      </w:r>
      <w:proofErr w:type="gramEnd"/>
      <w:r w:rsidRPr="00773933">
        <w:rPr>
          <w:sz w:val="16"/>
        </w:rPr>
        <w:t xml:space="preserve"> 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773933">
        <w:rPr>
          <w:sz w:val="16"/>
        </w:rP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rsidRPr="00773933">
        <w:rPr>
          <w:sz w:val="16"/>
        </w:rP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773933">
        <w:rPr>
          <w:sz w:val="16"/>
          <w:highlight w:val="green"/>
        </w:rPr>
        <w:t xml:space="preserve"> </w:t>
      </w:r>
      <w:r w:rsidRPr="00D562FB">
        <w:rPr>
          <w:rStyle w:val="StyleBoldUnderline"/>
          <w:highlight w:val="green"/>
        </w:rPr>
        <w:t>selected by the Chief Justice of the Supreme Court and serving staggered seven years terms</w:t>
      </w:r>
      <w:r w:rsidRPr="00773933">
        <w:rPr>
          <w:sz w:val="16"/>
        </w:rP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rsidRPr="00773933">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rsidRPr="00773933">
        <w:rPr>
          <w:sz w:val="16"/>
        </w:rP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w:t>
      </w:r>
      <w:r w:rsidRPr="00910D3B">
        <w:rPr>
          <w:rStyle w:val="StyleBoldUnderline"/>
          <w:highlight w:val="yellow"/>
        </w:rPr>
        <w:t>In</w:t>
      </w:r>
      <w:r w:rsidRPr="00773933">
        <w:rPr>
          <w:sz w:val="16"/>
        </w:rPr>
        <w:t xml:space="preserve"> at least three </w:t>
      </w:r>
      <w:r w:rsidRPr="00910D3B">
        <w:rPr>
          <w:rStyle w:val="StyleBoldUnderline"/>
          <w:highlight w:val="yellow"/>
        </w:rPr>
        <w:t>key respects</w:t>
      </w:r>
      <w:r w:rsidRPr="008B4EC7">
        <w:rPr>
          <w:rStyle w:val="StyleBoldUnderline"/>
        </w:rPr>
        <w:t>, however</w:t>
      </w:r>
      <w:r w:rsidRPr="00773933">
        <w:rPr>
          <w:sz w:val="16"/>
        </w:rP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rsidRPr="00773933">
        <w:rPr>
          <w:sz w:val="16"/>
        </w:rP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rsidRPr="00773933">
        <w:rPr>
          <w:sz w:val="16"/>
        </w:rP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In the second place, </w:t>
      </w:r>
      <w:r w:rsidRPr="00D562FB">
        <w:rPr>
          <w:rStyle w:val="StyleBoldUnderline"/>
          <w:highlight w:val="green"/>
        </w:rPr>
        <w:t>the FISC foregoes adversarial legal proceedings</w:t>
      </w:r>
      <w:r w:rsidRPr="00773933">
        <w:rPr>
          <w:sz w:val="16"/>
        </w:rP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w:t>
      </w:r>
      <w:proofErr w:type="gramStart"/>
      <w:r w:rsidRPr="008B4EC7">
        <w:rPr>
          <w:rStyle w:val="StyleBoldUnderline"/>
        </w:rPr>
        <w:t>precedent which</w:t>
      </w:r>
      <w:proofErr w:type="gramEnd"/>
      <w:r w:rsidRPr="008B4EC7">
        <w:rPr>
          <w:rStyle w:val="StyleBoldUnderline"/>
        </w:rPr>
        <w:t>, in the views of many jurists and scholars, fli</w:t>
      </w:r>
      <w:r w:rsidRPr="00910D3B">
        <w:rPr>
          <w:rStyle w:val="StyleBoldUnderline"/>
          <w:highlight w:val="yellow"/>
        </w:rPr>
        <w:t>es in the face of the core of the Western legal tradition.</w:t>
      </w:r>
      <w:r w:rsidRPr="00773933">
        <w:rPr>
          <w:sz w:val="16"/>
        </w:rP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rsidRPr="00773933">
        <w:rPr>
          <w:sz w:val="16"/>
        </w:rP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rsidRPr="00773933">
        <w:rPr>
          <w:sz w:val="16"/>
        </w:rP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rsidRPr="00773933">
        <w:rPr>
          <w:sz w:val="16"/>
        </w:rPr>
        <w:t xml:space="preserve"> Obviously </w:t>
      </w:r>
      <w:r w:rsidRPr="00D562FB">
        <w:rPr>
          <w:rStyle w:val="StyleBoldUnderline"/>
          <w:highlight w:val="green"/>
        </w:rPr>
        <w:t>this</w:t>
      </w:r>
      <w:r w:rsidRPr="00773933">
        <w:rPr>
          <w:sz w:val="16"/>
        </w:rP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proofErr w:type="gramStart"/>
      <w:r w:rsidRPr="00773933">
        <w:rPr>
          <w:sz w:val="16"/>
        </w:rPr>
        <w:t>.</w:t>
      </w:r>
      <w:r w:rsidRPr="00773933">
        <w:rPr>
          <w:sz w:val="12"/>
        </w:rPr>
        <w:t>¶</w:t>
      </w:r>
      <w:proofErr w:type="gramEnd"/>
      <w:r w:rsidRPr="00773933">
        <w:rPr>
          <w:sz w:val="16"/>
        </w:rPr>
        <w:t xml:space="preserve"> Finally, the </w:t>
      </w:r>
      <w:r w:rsidRPr="008B4EC7">
        <w:rPr>
          <w:rStyle w:val="StyleBoldUnderline"/>
        </w:rPr>
        <w:t>FCOC must be distinguished from the FISC in a third crucial sense</w:t>
      </w:r>
      <w:r w:rsidRPr="00773933">
        <w:rPr>
          <w:sz w:val="16"/>
        </w:rP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rsidRPr="00773933">
        <w:rPr>
          <w:sz w:val="16"/>
        </w:rPr>
        <w:t xml:space="preserve"> In the case of the FISC, President Bush issued an Executive </w:t>
      </w:r>
      <w:proofErr w:type="gramStart"/>
      <w:r w:rsidRPr="00773933">
        <w:rPr>
          <w:sz w:val="16"/>
        </w:rPr>
        <w:t>Order which</w:t>
      </w:r>
      <w:proofErr w:type="gramEnd"/>
      <w:r w:rsidRPr="00773933">
        <w:rPr>
          <w:sz w:val="16"/>
        </w:rPr>
        <w:t xml:space="preserve">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proofErr w:type="gramStart"/>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proofErr w:type="gramEnd"/>
      <w:r w:rsidRPr="00D562FB">
        <w:rPr>
          <w:rStyle w:val="StyleBoldUnderline"/>
          <w:highlight w:val="green"/>
        </w:rPr>
        <w: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proofErr w:type="gramStart"/>
      <w:r w:rsidRPr="00773933">
        <w:rPr>
          <w:sz w:val="16"/>
        </w:rPr>
        <w:t>.</w:t>
      </w:r>
      <w:r w:rsidRPr="00773933">
        <w:rPr>
          <w:sz w:val="12"/>
        </w:rPr>
        <w:t>¶</w:t>
      </w:r>
      <w:proofErr w:type="gramEnd"/>
      <w:r w:rsidRPr="00773933">
        <w:rPr>
          <w:sz w:val="16"/>
        </w:rPr>
        <w:t xml:space="preserve"> 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rsidRPr="00773933">
        <w:rPr>
          <w:sz w:val="16"/>
        </w:rPr>
        <w:t xml:space="preserve"> (while robbing them of their best rhetorical point--that targetings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rsidRPr="00773933">
        <w:rPr>
          <w:sz w:val="16"/>
        </w:rPr>
        <w:t xml:space="preserve"> (e.g., 03-333/4 on the U.S. legal status of detainees, and 3799/02 on the IDF use of human shields)</w:t>
      </w:r>
      <w:proofErr w:type="gramStart"/>
      <w:r w:rsidRPr="00773933">
        <w:rPr>
          <w:sz w:val="16"/>
        </w:rPr>
        <w:t>.</w:t>
      </w:r>
      <w:r w:rsidRPr="00773933">
        <w:rPr>
          <w:sz w:val="12"/>
        </w:rPr>
        <w:t>¶</w:t>
      </w:r>
      <w:proofErr w:type="gramEnd"/>
      <w:r w:rsidRPr="00773933">
        <w:rPr>
          <w:sz w:val="16"/>
        </w:rPr>
        <w:t xml:space="preserve"> 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rsidRPr="00773933">
        <w:rPr>
          <w:sz w:val="16"/>
        </w:rPr>
        <w:t xml:space="preserve"> </w:t>
      </w:r>
      <w:r w:rsidRPr="008B4EC7">
        <w:rPr>
          <w:rStyle w:val="StyleBoldUnderline"/>
        </w:rPr>
        <w:t>that</w:t>
      </w:r>
      <w:r w:rsidRPr="00773933">
        <w:rPr>
          <w:sz w:val="16"/>
        </w:rPr>
        <w:t xml:space="preserve"> a requirement of </w:t>
      </w:r>
      <w:r w:rsidRPr="00C2781D">
        <w:rPr>
          <w:rStyle w:val="StyleBoldUnderline"/>
          <w:highlight w:val="yellow"/>
        </w:rPr>
        <w:t>FCOC approval</w:t>
      </w:r>
      <w:r w:rsidRPr="00773933">
        <w:rPr>
          <w:sz w:val="16"/>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rsidRPr="00773933">
        <w:rPr>
          <w:sz w:val="16"/>
        </w:rP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rsidRPr="00773933">
        <w:rPr>
          <w:sz w:val="16"/>
        </w:rPr>
        <w:t xml:space="preserve">such as those of the FISC, </w:t>
      </w:r>
      <w:r w:rsidRPr="00D562FB">
        <w:rPr>
          <w:rStyle w:val="StyleBoldUnderline"/>
          <w:highlight w:val="green"/>
        </w:rPr>
        <w:t>need render related policy ineffective</w:t>
      </w:r>
      <w:r w:rsidRPr="00773933">
        <w:rPr>
          <w:sz w:val="16"/>
          <w:highlight w:val="yellow"/>
        </w:rPr>
        <w:t>.</w:t>
      </w:r>
      <w:r w:rsidRPr="00773933">
        <w:rPr>
          <w:sz w:val="16"/>
        </w:rPr>
        <w:t xml:space="preserve"> </w:t>
      </w:r>
      <w:r w:rsidRPr="008B4EC7">
        <w:rPr>
          <w:rStyle w:val="StyleBoldUnderline"/>
        </w:rPr>
        <w:t>After all, as the 9/11 commission observed, the intelligence community succeeded in gathering the data necessary to anticipate the September 11 attack</w:t>
      </w:r>
      <w:r w:rsidRPr="00773933">
        <w:rPr>
          <w:sz w:val="16"/>
        </w:rPr>
        <w:t xml:space="preserve"> (National Commission on Terrorist Attacks upon the United States 2004: 254-77). The failure was in the domains of analysis and response. </w:t>
      </w:r>
      <w:r w:rsidRPr="008B4EC7">
        <w:rPr>
          <w:rStyle w:val="StyleBoldUnderline"/>
        </w:rPr>
        <w:t>What is evident</w:t>
      </w:r>
      <w:r w:rsidRPr="00773933">
        <w:rPr>
          <w:sz w:val="16"/>
        </w:rP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rsidRPr="00773933">
        <w:rPr>
          <w:sz w:val="16"/>
        </w:rP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rsidRPr="00773933">
        <w:rPr>
          <w:sz w:val="16"/>
        </w:rPr>
        <w:t>--as exemplified by the American torture/rendition program</w:t>
      </w:r>
      <w:proofErr w:type="gramStart"/>
      <w:r w:rsidRPr="00773933">
        <w:rPr>
          <w:sz w:val="16"/>
        </w:rPr>
        <w:t>.</w:t>
      </w:r>
      <w:r w:rsidRPr="00773933">
        <w:rPr>
          <w:sz w:val="12"/>
        </w:rPr>
        <w:t>¶</w:t>
      </w:r>
      <w:proofErr w:type="gramEnd"/>
      <w:r w:rsidRPr="00773933">
        <w:rPr>
          <w:sz w:val="16"/>
        </w:rPr>
        <w:t xml:space="preserve"> 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rsidRPr="00773933">
        <w:rPr>
          <w:sz w:val="16"/>
        </w:rP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rsidRPr="00773933">
        <w:rPr>
          <w:sz w:val="16"/>
        </w:rP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proofErr w:type="gramStart"/>
      <w:r w:rsidRPr="00773933">
        <w:rPr>
          <w:sz w:val="16"/>
        </w:rPr>
        <w:t>.</w:t>
      </w:r>
      <w:r w:rsidRPr="00773933">
        <w:rPr>
          <w:sz w:val="12"/>
        </w:rPr>
        <w:t>¶</w:t>
      </w:r>
      <w:proofErr w:type="gramEnd"/>
      <w:r w:rsidRPr="00773933">
        <w:rPr>
          <w:sz w:val="16"/>
        </w:rPr>
        <w:t xml:space="preserve"> 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rsidRPr="00773933">
        <w:rPr>
          <w:sz w:val="16"/>
        </w:rPr>
        <w:t xml:space="preserve">In this light, </w:t>
      </w:r>
      <w:r w:rsidRPr="00037E66">
        <w:rPr>
          <w:rStyle w:val="StyleBoldUnderline"/>
          <w:highlight w:val="green"/>
        </w:rPr>
        <w:t>the pertinent question becomes</w:t>
      </w:r>
      <w:r w:rsidRPr="00773933">
        <w:rPr>
          <w:sz w:val="16"/>
        </w:rP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r w:rsidRPr="00037E66">
        <w:rPr>
          <w:rStyle w:val="StyleBoldUnderline"/>
          <w:highlight w:val="green"/>
        </w:rPr>
        <w:t xml:space="preserve">targetings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14:paraId="7240CF1D" w14:textId="77777777" w:rsidR="00D32D57" w:rsidRPr="00C92953" w:rsidRDefault="00D32D57" w:rsidP="00D32D57"/>
    <w:p w14:paraId="3B567C4E" w14:textId="77777777" w:rsidR="00D32D57" w:rsidRDefault="00D32D57" w:rsidP="00D32D57">
      <w:pPr>
        <w:pStyle w:val="Heading4"/>
      </w:pPr>
      <w:r>
        <w:t>Independent courts are key—only checks on unilateral executive power can provide legitimacy and credibility</w:t>
      </w:r>
    </w:p>
    <w:p w14:paraId="7FEB7E0B" w14:textId="77777777" w:rsidR="00D32D57" w:rsidRPr="00570075" w:rsidRDefault="00D32D57" w:rsidP="00D32D57">
      <w:pPr>
        <w:rPr>
          <w:rStyle w:val="StyleStyleBold12pt"/>
        </w:rPr>
      </w:pPr>
      <w:r w:rsidRPr="00570075">
        <w:rPr>
          <w:rStyle w:val="StyleStyleBold12pt"/>
        </w:rPr>
        <w:t>Chebab, 2012</w:t>
      </w:r>
    </w:p>
    <w:p w14:paraId="084F77AB" w14:textId="77777777" w:rsidR="00D32D57" w:rsidRDefault="00D32D57" w:rsidP="00D32D5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6BAE7E69" w14:textId="77777777" w:rsidR="00D32D57" w:rsidRPr="00041F1A" w:rsidRDefault="00D32D57" w:rsidP="00D32D57">
      <w:pPr>
        <w:rPr>
          <w:sz w:val="16"/>
        </w:rPr>
      </w:pPr>
      <w:r w:rsidRPr="00EA2BFC">
        <w:rPr>
          <w:sz w:val="16"/>
        </w:rP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EA2BFC">
        <w:rPr>
          <w:rStyle w:val="StyleBoldUnderline"/>
          <w:b w:val="0"/>
          <w:sz w:val="12"/>
          <w:u w:val="none"/>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rsidRPr="00EA2BFC">
        <w:rPr>
          <w:sz w:val="16"/>
        </w:rP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EA2BFC">
        <w:rPr>
          <w:rStyle w:val="StyleBoldUnderline"/>
          <w:b w:val="0"/>
          <w:sz w:val="12"/>
          <w:u w:val="none"/>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rsidRPr="00EA2BFC">
        <w:rPr>
          <w:sz w:val="16"/>
        </w:rPr>
        <w:t>111</w:t>
      </w:r>
      <w:r w:rsidRPr="00EA2BFC">
        <w:rPr>
          <w:sz w:val="12"/>
        </w:rPr>
        <w:t>¶</w:t>
      </w:r>
      <w:r w:rsidRPr="00EA2BFC">
        <w:rPr>
          <w:sz w:val="16"/>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rsidRPr="00EA2BFC">
        <w:rPr>
          <w:sz w:val="16"/>
        </w:rPr>
        <w:t xml:space="preserve">.112 </w:t>
      </w:r>
      <w:proofErr w:type="gramStart"/>
      <w:r w:rsidRPr="009A2529">
        <w:rPr>
          <w:rStyle w:val="StyleBoldUnderline"/>
          <w:highlight w:val="yellow"/>
        </w:rPr>
        <w:t>These</w:t>
      </w:r>
      <w:proofErr w:type="gramEnd"/>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rsidRPr="00EA2BFC">
        <w:rPr>
          <w:sz w:val="16"/>
        </w:rP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EA2BFC">
        <w:rPr>
          <w:sz w:val="16"/>
        </w:rPr>
        <w:t xml:space="preserve">Aside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rsidRPr="00EA2BFC">
        <w:rPr>
          <w:sz w:val="16"/>
        </w:rPr>
        <w:t xml:space="preserve">For those fearful of </w:t>
      </w:r>
      <w:r w:rsidRPr="00A1386B">
        <w:rPr>
          <w:rStyle w:val="StyleBoldUnderline"/>
          <w:highlight w:val="green"/>
        </w:rPr>
        <w:t>judicial encroachment</w:t>
      </w:r>
      <w:r w:rsidRPr="00EA2BFC">
        <w:rPr>
          <w:sz w:val="16"/>
        </w:rP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rsidRPr="00EA2BFC">
        <w:rPr>
          <w:sz w:val="16"/>
        </w:rP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EA2BFC">
        <w:rPr>
          <w:sz w:val="16"/>
        </w:rPr>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EA2BFC">
        <w:rPr>
          <w:sz w:val="16"/>
        </w:rPr>
        <w:t>.114</w:t>
      </w:r>
    </w:p>
    <w:p w14:paraId="706D6ED2" w14:textId="77777777" w:rsidR="00B45FE9" w:rsidRDefault="00B45FE9" w:rsidP="00773933">
      <w:pPr>
        <w:pStyle w:val="Heading4"/>
      </w:pPr>
    </w:p>
    <w:p w14:paraId="0A64A917" w14:textId="653F0B98" w:rsidR="009B6808" w:rsidRDefault="009B6808" w:rsidP="009B6808">
      <w:pPr>
        <w:pStyle w:val="Heading2"/>
      </w:pPr>
      <w:r>
        <w:t>2AC</w:t>
      </w:r>
    </w:p>
    <w:p w14:paraId="4305659D" w14:textId="77777777" w:rsidR="009B6808" w:rsidRDefault="009B6808" w:rsidP="009B6808">
      <w:pPr>
        <w:pStyle w:val="Heading4"/>
      </w:pPr>
      <w:r>
        <w:t>And, Executive reform fails, their planks aren’t going to be able to resolve this</w:t>
      </w:r>
    </w:p>
    <w:p w14:paraId="41181BFD" w14:textId="77777777" w:rsidR="009B6808" w:rsidRDefault="009B6808" w:rsidP="009B6808">
      <w:pPr>
        <w:rPr>
          <w:rStyle w:val="StyleStyleBold12pt"/>
        </w:rPr>
      </w:pPr>
      <w:r>
        <w:rPr>
          <w:rStyle w:val="StyleStyleBold12pt"/>
        </w:rPr>
        <w:t>Chebab, 2012</w:t>
      </w:r>
    </w:p>
    <w:p w14:paraId="54F69E96" w14:textId="77777777" w:rsidR="009B6808" w:rsidRDefault="009B6808" w:rsidP="009B6808">
      <w:r>
        <w:t>[Ahmad, Georgetown University Law Center, Retrieving the Role of Accountability in the Targeted Killings Context: A Proposal for Judicial Review, 3-30-12, http://papers.ssrn.com/sol3/papers.cfm?abstract_id=2031572] /Wyo-MB</w:t>
      </w:r>
    </w:p>
    <w:p w14:paraId="142ECCFE" w14:textId="77777777" w:rsidR="009B6808" w:rsidRDefault="009B6808" w:rsidP="009B6808">
      <w:r>
        <w:rPr>
          <w:rStyle w:val="StyleBoldUnderline"/>
        </w:rPr>
        <w:t xml:space="preserve">U.S. citizens, </w:t>
      </w:r>
      <w:r>
        <w:rPr>
          <w:rStyle w:val="StyleBoldUnderline"/>
          <w:highlight w:val="yellow"/>
        </w:rPr>
        <w:t>there mus</w:t>
      </w:r>
      <w:r>
        <w:rPr>
          <w:rStyle w:val="StyleBoldUnderline"/>
        </w:rPr>
        <w:t xml:space="preserve">t be </w:t>
      </w:r>
      <w:r>
        <w:rPr>
          <w:rStyle w:val="StyleBoldUnderline"/>
          <w:highlight w:val="yellow"/>
        </w:rPr>
        <w:t>a</w:t>
      </w:r>
      <w:r>
        <w:rPr>
          <w:rStyle w:val="StyleBoldUnderline"/>
        </w:rPr>
        <w:t xml:space="preserve"> degree of </w:t>
      </w:r>
      <w:r>
        <w:rPr>
          <w:rStyle w:val="StyleBoldUnderline"/>
          <w:highlight w:val="yellow"/>
        </w:rPr>
        <w:t>inter-branch process when</w:t>
      </w:r>
      <w:r>
        <w:rPr>
          <w:rStyle w:val="StyleBoldUnderline"/>
        </w:rPr>
        <w:t xml:space="preserve"> such </w:t>
      </w:r>
      <w:r>
        <w:rPr>
          <w:rStyle w:val="StyleBoldUnderline"/>
          <w:highlight w:val="yellow"/>
        </w:rPr>
        <w:t>individuals are targeted by the government to ensure</w:t>
      </w:r>
      <w:r>
        <w:rPr>
          <w:rStyle w:val="StyleBoldUnderline"/>
        </w:rPr>
        <w:t xml:space="preserve"> that (1) </w:t>
      </w:r>
      <w:r>
        <w:rPr>
          <w:rStyle w:val="StyleBoldUnderline"/>
          <w:highlight w:val="yellow"/>
        </w:rPr>
        <w:t>these individuals</w:t>
      </w:r>
      <w:r>
        <w:rPr>
          <w:rStyle w:val="StyleBoldUnderline"/>
        </w:rPr>
        <w:t xml:space="preserve"> truly </w:t>
      </w:r>
      <w:r>
        <w:rPr>
          <w:rStyle w:val="StyleBoldUnderline"/>
          <w:highlight w:val="yellow"/>
        </w:rPr>
        <w:t>pose a</w:t>
      </w:r>
      <w:r>
        <w:rPr>
          <w:rStyle w:val="StyleBoldUnderline"/>
        </w:rPr>
        <w:t xml:space="preserve"> direct and </w:t>
      </w:r>
      <w:r>
        <w:rPr>
          <w:rStyle w:val="StyleBoldUnderline"/>
          <w:highlight w:val="yellow"/>
        </w:rPr>
        <w:t>imminent threat</w:t>
      </w:r>
      <w:r>
        <w:rPr>
          <w:rStyle w:val="StyleBoldUnderline"/>
        </w:rPr>
        <w:t xml:space="preserve"> to the United States </w:t>
      </w:r>
      <w:r>
        <w:rPr>
          <w:rStyle w:val="StyleBoldUnderline"/>
          <w:highlight w:val="yellow"/>
        </w:rPr>
        <w:t>and</w:t>
      </w:r>
      <w:r>
        <w:rPr>
          <w:rStyle w:val="StyleBoldUnderline"/>
        </w:rPr>
        <w:t xml:space="preserve"> (2) </w:t>
      </w:r>
      <w:r>
        <w:rPr>
          <w:rStyle w:val="StyleBoldUnderline"/>
          <w:highlight w:val="yellow"/>
        </w:rPr>
        <w:t>targeting is</w:t>
      </w:r>
      <w:r>
        <w:rPr>
          <w:rStyle w:val="StyleBoldUnderline"/>
        </w:rPr>
        <w:t xml:space="preserve"> truly </w:t>
      </w:r>
      <w:r>
        <w:rPr>
          <w:rStyle w:val="StyleBoldUnderline"/>
          <w:highlight w:val="yellow"/>
        </w:rPr>
        <w:t>the last resort</w:t>
      </w:r>
      <w:proofErr w:type="gramStart"/>
      <w:r>
        <w:t>.</w:t>
      </w:r>
      <w:r>
        <w:rPr>
          <w:sz w:val="12"/>
        </w:rPr>
        <w:t>¶</w:t>
      </w:r>
      <w:proofErr w:type="gramEnd"/>
      <w:r>
        <w:rPr>
          <w:sz w:val="12"/>
        </w:rPr>
        <w:t xml:space="preserve"> </w:t>
      </w:r>
      <w:r>
        <w:t xml:space="preserve">The preceding case law suggests that </w:t>
      </w:r>
      <w:r>
        <w:rPr>
          <w:rStyle w:val="StyleBoldUnderline"/>
          <w:highlight w:val="yellow"/>
        </w:rPr>
        <w:t xml:space="preserve">domestic </w:t>
      </w:r>
      <w:r>
        <w:rPr>
          <w:rStyle w:val="StyleBoldUnderline"/>
          <w:highlight w:val="green"/>
        </w:rPr>
        <w:t xml:space="preserve">legal protections for U.S. citizens necessitate </w:t>
      </w:r>
      <w:r>
        <w:rPr>
          <w:rStyle w:val="StyleBoldUnderline"/>
          <w:highlight w:val="yellow"/>
        </w:rPr>
        <w:t xml:space="preserve">a </w:t>
      </w:r>
      <w:r>
        <w:rPr>
          <w:rStyle w:val="StyleBoldUnderline"/>
          <w:highlight w:val="green"/>
        </w:rPr>
        <w:t>higher procedural threshold</w:t>
      </w:r>
      <w:r>
        <w:rPr>
          <w:rStyle w:val="StyleBoldUnderline"/>
        </w:rPr>
        <w:t>.</w:t>
      </w:r>
      <w:r>
        <w:t xml:space="preserve">102 Justice O’Connor acknowledged the danger inherent in exclusively intra-branch process in Hamdi when she asserted that </w:t>
      </w:r>
      <w:r>
        <w:rPr>
          <w:rStyle w:val="StyleBoldUnderline"/>
          <w:highlight w:val="green"/>
        </w:rPr>
        <w:t xml:space="preserve">the Executive is not </w:t>
      </w:r>
      <w:r>
        <w:rPr>
          <w:rStyle w:val="StyleBoldUnderline"/>
          <w:highlight w:val="yellow"/>
        </w:rPr>
        <w:t xml:space="preserve">a </w:t>
      </w:r>
      <w:r>
        <w:rPr>
          <w:rStyle w:val="StyleBoldUnderline"/>
          <w:highlight w:val="green"/>
        </w:rPr>
        <w:t xml:space="preserve">neutral </w:t>
      </w:r>
      <w:r>
        <w:rPr>
          <w:rStyle w:val="StyleBoldUnderline"/>
          <w:highlight w:val="yellow"/>
        </w:rPr>
        <w:t>decision-maker</w:t>
      </w:r>
      <w:r>
        <w:rPr>
          <w:rStyle w:val="StyleBoldUnderline"/>
        </w:rPr>
        <w:t xml:space="preserve"> </w:t>
      </w:r>
      <w:r>
        <w:rPr>
          <w:rStyle w:val="StyleBoldUnderline"/>
          <w:highlight w:val="yellow"/>
        </w:rPr>
        <w:t>as</w:t>
      </w:r>
      <w:r>
        <w:rPr>
          <w:rStyle w:val="StyleBoldUnderline"/>
        </w:rPr>
        <w:t xml:space="preserve"> the “</w:t>
      </w:r>
      <w:r>
        <w:rPr>
          <w:rStyle w:val="StyleBoldUnderline"/>
          <w:highlight w:val="green"/>
        </w:rPr>
        <w:t>even</w:t>
      </w:r>
      <w:r>
        <w:rPr>
          <w:rStyle w:val="StyleBoldUnderline"/>
        </w:rPr>
        <w:t xml:space="preserve"> purportedly </w:t>
      </w:r>
      <w:r>
        <w:rPr>
          <w:rStyle w:val="StyleBoldUnderline"/>
          <w:highlight w:val="green"/>
        </w:rPr>
        <w:t xml:space="preserve">fair adjudicators are disqualified by their interest in </w:t>
      </w:r>
      <w:r>
        <w:rPr>
          <w:rStyle w:val="StyleBoldUnderline"/>
          <w:highlight w:val="yellow"/>
        </w:rPr>
        <w:t xml:space="preserve">the </w:t>
      </w:r>
      <w:r>
        <w:rPr>
          <w:rStyle w:val="StyleBoldUnderline"/>
          <w:highlight w:val="green"/>
        </w:rPr>
        <w:t>controversy</w:t>
      </w:r>
      <w:r>
        <w:rPr>
          <w:rStyle w:val="StyleBoldUnderline"/>
          <w:highlight w:val="yellow"/>
        </w:rPr>
        <w:t>.”</w:t>
      </w:r>
      <w:r>
        <w:t xml:space="preserve">103 In </w:t>
      </w:r>
      <w:r>
        <w:rPr>
          <w:rStyle w:val="StyleBoldUnderline"/>
          <w:highlight w:val="yellow"/>
        </w:rPr>
        <w:t>rejecting</w:t>
      </w:r>
      <w:r>
        <w:rPr>
          <w:rStyle w:val="StyleBoldUnderline"/>
        </w:rPr>
        <w:t xml:space="preserve"> the government’s argument </w:t>
      </w:r>
      <w:r>
        <w:rPr>
          <w:rStyle w:val="StyleBoldUnderline"/>
          <w:highlight w:val="yellow"/>
        </w:rPr>
        <w:t>that</w:t>
      </w:r>
      <w:r>
        <w:rPr>
          <w:rStyle w:val="StyleBoldUnderline"/>
        </w:rPr>
        <w:t xml:space="preserve"> </w:t>
      </w:r>
      <w:r>
        <w:rPr>
          <w:rStyle w:val="StyleBoldUnderline"/>
          <w:highlight w:val="yellow"/>
        </w:rPr>
        <w:t>a “separation of powers</w:t>
      </w:r>
      <w:r>
        <w:rPr>
          <w:rStyle w:val="StyleBoldUnderline"/>
        </w:rPr>
        <w:t xml:space="preserve">” analysis </w:t>
      </w:r>
      <w:r>
        <w:rPr>
          <w:rStyle w:val="StyleBoldUnderline"/>
          <w:highlight w:val="yellow"/>
        </w:rPr>
        <w:t>mandates a heavily circumscribed role for the courts</w:t>
      </w:r>
      <w:r>
        <w:rPr>
          <w:rStyle w:val="StyleBoldUnderline"/>
        </w:rPr>
        <w:t xml:space="preserve"> in these circumstances</w:t>
      </w:r>
      <w:r>
        <w:t xml:space="preserve">, Justice O’Connor concluded that </w:t>
      </w:r>
      <w:r>
        <w:rPr>
          <w:rStyle w:val="StyleBoldUnderline"/>
          <w:highlight w:val="green"/>
        </w:rPr>
        <w:t xml:space="preserve">in times of conflict, the Constitution </w:t>
      </w:r>
      <w:r>
        <w:rPr>
          <w:rStyle w:val="StyleBoldUnderline"/>
          <w:highlight w:val="yellow"/>
        </w:rPr>
        <w:t xml:space="preserve">“most </w:t>
      </w:r>
      <w:r>
        <w:rPr>
          <w:rStyle w:val="StyleBoldUnderline"/>
        </w:rPr>
        <w:t xml:space="preserve">assuredly </w:t>
      </w:r>
      <w:r>
        <w:rPr>
          <w:rStyle w:val="StyleBoldUnderline"/>
          <w:highlight w:val="green"/>
        </w:rPr>
        <w:t>envisions a role</w:t>
      </w:r>
      <w:r>
        <w:rPr>
          <w:rStyle w:val="StyleBoldUnderline"/>
          <w:sz w:val="12"/>
          <w:highlight w:val="green"/>
        </w:rPr>
        <w:t>¶</w:t>
      </w:r>
      <w:r>
        <w:rPr>
          <w:rStyle w:val="StyleBoldUnderline"/>
          <w:highlight w:val="green"/>
        </w:rPr>
        <w:t xml:space="preserve"> for all three branches </w:t>
      </w:r>
      <w:r>
        <w:rPr>
          <w:rStyle w:val="StyleBoldUnderline"/>
          <w:highlight w:val="yellow"/>
        </w:rPr>
        <w:t>when individual liberties are at stake</w:t>
      </w:r>
      <w:r>
        <w:t xml:space="preserve">.”104 </w:t>
      </w:r>
      <w:r>
        <w:rPr>
          <w:rStyle w:val="StyleBoldUnderline"/>
        </w:rPr>
        <w:t xml:space="preserve">Applying this reasoning to the entirely intra-executive process currently </w:t>
      </w:r>
      <w:r>
        <w:t xml:space="preserve">being afforded to American citizens like al-Awlaki would </w:t>
      </w:r>
      <w:r>
        <w:rPr>
          <w:rStyle w:val="StyleBoldUnderline"/>
        </w:rPr>
        <w:t xml:space="preserve">suggest that </w:t>
      </w:r>
      <w:r>
        <w:rPr>
          <w:rStyle w:val="StyleBoldUnderline"/>
          <w:highlight w:val="green"/>
        </w:rPr>
        <w:t xml:space="preserve">in </w:t>
      </w:r>
      <w:r>
        <w:rPr>
          <w:rStyle w:val="StyleBoldUnderline"/>
          <w:highlight w:val="yellow"/>
        </w:rPr>
        <w:t xml:space="preserve">the realm of </w:t>
      </w:r>
      <w:r>
        <w:rPr>
          <w:rStyle w:val="StyleBoldUnderline"/>
          <w:highlight w:val="green"/>
        </w:rPr>
        <w:t>targeted killing</w:t>
      </w:r>
      <w:r>
        <w:rPr>
          <w:rStyle w:val="StyleBoldUnderline"/>
        </w:rPr>
        <w:t xml:space="preserve">, where the deprivation is one’s life, </w:t>
      </w:r>
      <w:r>
        <w:rPr>
          <w:rStyle w:val="StyleBoldUnderline"/>
          <w:highlight w:val="green"/>
        </w:rPr>
        <w:t xml:space="preserve">the absence of any “neutral decision-maker” outside the executive </w:t>
      </w:r>
      <w:r>
        <w:rPr>
          <w:rStyle w:val="StyleBoldUnderline"/>
          <w:highlight w:val="yellow"/>
        </w:rPr>
        <w:t xml:space="preserve">branch </w:t>
      </w:r>
      <w:r>
        <w:rPr>
          <w:rStyle w:val="StyleBoldUnderline"/>
          <w:highlight w:val="green"/>
        </w:rPr>
        <w:t xml:space="preserve">is a clear violation of due process </w:t>
      </w:r>
      <w:r>
        <w:rPr>
          <w:rStyle w:val="StyleBoldUnderline"/>
          <w:highlight w:val="yellow"/>
        </w:rPr>
        <w:t>guaranteed by the Constitution</w:t>
      </w:r>
      <w:r>
        <w:t xml:space="preserve">. </w:t>
      </w:r>
      <w:r>
        <w:rPr>
          <w:rStyle w:val="StyleBoldUnderline"/>
        </w:rPr>
        <w:t xml:space="preserve">On a policy level, </w:t>
      </w:r>
      <w:r>
        <w:rPr>
          <w:rStyle w:val="StyleBoldUnderline"/>
          <w:highlight w:val="yellow"/>
        </w:rPr>
        <w:t>the danger</w:t>
      </w:r>
      <w:r>
        <w:rPr>
          <w:rStyle w:val="StyleBoldUnderline"/>
        </w:rPr>
        <w:t xml:space="preserve"> of intra-executive </w:t>
      </w:r>
      <w:proofErr w:type="gramStart"/>
      <w:r>
        <w:rPr>
          <w:rStyle w:val="StyleBoldUnderline"/>
        </w:rPr>
        <w:t>process</w:t>
      </w:r>
      <w:proofErr w:type="gramEnd"/>
      <w:r>
        <w:rPr>
          <w:rStyle w:val="StyleBoldUnderline"/>
        </w:rPr>
        <w:t xml:space="preserve"> </w:t>
      </w:r>
      <w:r>
        <w:rPr>
          <w:rStyle w:val="StyleBoldUnderline"/>
          <w:highlight w:val="yellow"/>
        </w:rPr>
        <w:t>is</w:t>
      </w:r>
      <w:r>
        <w:rPr>
          <w:rStyle w:val="StyleBoldUnderline"/>
        </w:rPr>
        <w:t xml:space="preserve"> similarly alarming. </w:t>
      </w:r>
      <w:r>
        <w:t>As Judge James Baker, in describing the nature of covert actions put it</w:t>
      </w:r>
      <w:proofErr w:type="gramStart"/>
      <w:r>
        <w:t>:</w:t>
      </w:r>
      <w:r>
        <w:rPr>
          <w:sz w:val="12"/>
        </w:rPr>
        <w:t>¶</w:t>
      </w:r>
      <w:proofErr w:type="gramEnd"/>
      <w:r>
        <w:rPr>
          <w:sz w:val="12"/>
        </w:rPr>
        <w:t xml:space="preserve"> </w:t>
      </w:r>
      <w:r>
        <w:rPr>
          <w:rStyle w:val="StyleBoldUnderline"/>
          <w:highlight w:val="yellow"/>
        </w:rPr>
        <w:t>Because this process is internal to the executive branch</w:t>
      </w:r>
      <w:r>
        <w:rPr>
          <w:rStyle w:val="StyleBoldUnderline"/>
        </w:rPr>
        <w:t xml:space="preserve">, it is subject to executive-branch exception or amendment, with general or case-specific approval by the president. </w:t>
      </w:r>
      <w:r>
        <w:rPr>
          <w:rStyle w:val="StyleBoldUnderline"/>
          <w:highlight w:val="green"/>
        </w:rPr>
        <w:t>This is risky</w:t>
      </w:r>
      <w:r>
        <w:rPr>
          <w:rStyle w:val="StyleBoldUnderline"/>
        </w:rPr>
        <w:t xml:space="preserve"> because in this area,</w:t>
      </w:r>
      <w:r>
        <w:t xml:space="preserve"> as in other areas of national security practice, the twin necessities of </w:t>
      </w:r>
      <w:r>
        <w:rPr>
          <w:rStyle w:val="StyleBoldUnderline"/>
          <w:highlight w:val="green"/>
        </w:rPr>
        <w:t xml:space="preserve">secrecy and speed </w:t>
      </w:r>
      <w:r>
        <w:rPr>
          <w:rStyle w:val="StyleBoldUnderline"/>
          <w:highlight w:val="yellow"/>
        </w:rPr>
        <w:t>may</w:t>
      </w:r>
      <w:r>
        <w:rPr>
          <w:rStyle w:val="StyleBoldUnderline"/>
        </w:rPr>
        <w:t xml:space="preserve"> </w:t>
      </w:r>
      <w:r>
        <w:rPr>
          <w:rStyle w:val="StyleBoldUnderline"/>
          <w:highlight w:val="green"/>
        </w:rPr>
        <w:t>pull</w:t>
      </w:r>
      <w:r>
        <w:rPr>
          <w:rStyle w:val="StyleBoldUnderline"/>
        </w:rPr>
        <w:t xml:space="preserve"> as they do </w:t>
      </w:r>
      <w:r>
        <w:rPr>
          <w:rStyle w:val="StyleBoldUnderline"/>
          <w:highlight w:val="green"/>
        </w:rPr>
        <w:t>against</w:t>
      </w:r>
      <w:r>
        <w:rPr>
          <w:rStyle w:val="StyleBoldUnderline"/>
        </w:rPr>
        <w:t xml:space="preserve"> the competing interests of deliberate </w:t>
      </w:r>
      <w:r>
        <w:rPr>
          <w:rStyle w:val="StyleBoldUnderline"/>
          <w:highlight w:val="green"/>
        </w:rPr>
        <w:t>review</w:t>
      </w:r>
      <w:r>
        <w:rPr>
          <w:rStyle w:val="StyleBoldUnderline"/>
        </w:rPr>
        <w:t xml:space="preserve">, dissent, </w:t>
      </w:r>
      <w:r>
        <w:rPr>
          <w:rStyle w:val="StyleBoldUnderline"/>
          <w:highlight w:val="green"/>
        </w:rPr>
        <w:t xml:space="preserve">and </w:t>
      </w:r>
      <w:proofErr w:type="gramStart"/>
      <w:r>
        <w:rPr>
          <w:rStyle w:val="StyleBoldUnderline"/>
          <w:highlight w:val="green"/>
        </w:rPr>
        <w:t>accountable</w:t>
      </w:r>
      <w:proofErr w:type="gramEnd"/>
      <w:r>
        <w:rPr>
          <w:rStyle w:val="StyleBoldUnderline"/>
          <w:highlight w:val="green"/>
        </w:rPr>
        <w:t xml:space="preserve"> decision-making</w:t>
      </w:r>
      <w:r>
        <w:t>.105</w:t>
      </w:r>
    </w:p>
    <w:p w14:paraId="627AE059" w14:textId="77777777" w:rsidR="009B6808" w:rsidRDefault="009B6808" w:rsidP="009B6808">
      <w:pPr>
        <w:pStyle w:val="Heading4"/>
      </w:pPr>
      <w:r>
        <w:t>2nd, Perm do both- Shields the Link to politics—Congress purposefully doesn’t act on legislation or waits for executive action so that they can blame the president</w:t>
      </w:r>
    </w:p>
    <w:p w14:paraId="1EFD9964" w14:textId="77777777" w:rsidR="009B6808" w:rsidRPr="00FE618A" w:rsidRDefault="009B6808" w:rsidP="009B6808">
      <w:r w:rsidRPr="00FE618A">
        <w:t>[Neil Buchanan, Law Professor, February 21, 2013, Spending Priorities, the Separation of Powers, and the Rule of Law, http://www.dorfonlaw.org/2013/02/spending-priorities-separation-of.html, uwyo//amp]</w:t>
      </w:r>
    </w:p>
    <w:p w14:paraId="01F249C1" w14:textId="77777777" w:rsidR="009B6808" w:rsidRDefault="009B6808" w:rsidP="009B6808">
      <w:pPr>
        <w:rPr>
          <w:sz w:val="16"/>
        </w:rPr>
      </w:pPr>
      <w:r w:rsidRPr="000A1394">
        <w:rPr>
          <w:rStyle w:val="StyleBoldUnderline"/>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StyleBoldUnderline"/>
        </w:rPr>
        <w:t>the more fundamental question is how to preserve the separation of powers.</w:t>
      </w:r>
      <w:r w:rsidRPr="000A1394">
        <w:rPr>
          <w:sz w:val="16"/>
        </w:rPr>
        <w:t xml:space="preserve"> As we point out, </w:t>
      </w:r>
      <w:r w:rsidRPr="00DC4F5F">
        <w:rPr>
          <w:rStyle w:val="StyleBoldUnderline"/>
          <w:highlight w:val="green"/>
        </w:rPr>
        <w:t>Congress might</w:t>
      </w:r>
      <w:r w:rsidRPr="000A1394">
        <w:rPr>
          <w:rStyle w:val="StyleBoldUnderline"/>
        </w:rPr>
        <w:t xml:space="preserve"> actually </w:t>
      </w:r>
      <w:r w:rsidRPr="00DC4F5F">
        <w:rPr>
          <w:rStyle w:val="StyleBoldUnderline"/>
          <w:highlight w:val="green"/>
        </w:rPr>
        <w:t>want to give away its legislative powers</w:t>
      </w:r>
      <w:r w:rsidRPr="000A1394">
        <w:rPr>
          <w:rStyle w:val="StyleBoldUnderline"/>
        </w:rPr>
        <w:t xml:space="preserve">, thus </w:t>
      </w:r>
      <w:r w:rsidRPr="00DC4F5F">
        <w:rPr>
          <w:rStyle w:val="StyleBoldUnderline"/>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StyleBoldUnderline"/>
        </w:rPr>
        <w:t xml:space="preserve">but </w:t>
      </w:r>
      <w:r w:rsidRPr="00DC4F5F">
        <w:rPr>
          <w:rStyle w:val="StyleBoldUnderline"/>
          <w:highlight w:val="green"/>
        </w:rPr>
        <w:t>their desire to pass the buck is</w:t>
      </w:r>
      <w:r w:rsidRPr="000A1394">
        <w:rPr>
          <w:rStyle w:val="StyleBoldUnderline"/>
        </w:rPr>
        <w:t xml:space="preserve"> actually </w:t>
      </w:r>
      <w:r w:rsidRPr="00DC4F5F">
        <w:rPr>
          <w:rStyle w:val="StyleBoldUnderline"/>
          <w:highlight w:val="green"/>
        </w:rPr>
        <w:t>all the more reason not to let them</w:t>
      </w:r>
      <w:r w:rsidRPr="000A1394">
        <w:rPr>
          <w:rStyle w:val="StyleBoldUnderline"/>
        </w:rPr>
        <w:t xml:space="preserve"> do so.</w:t>
      </w:r>
      <w:r w:rsidRPr="000A1394">
        <w:rPr>
          <w:sz w:val="16"/>
        </w:rPr>
        <w:t xml:space="preserve"> With great power comes great responsibility.</w:t>
      </w:r>
    </w:p>
    <w:p w14:paraId="47041BF9" w14:textId="77777777" w:rsidR="009B6808" w:rsidRDefault="009B6808" w:rsidP="009B6808">
      <w:pPr>
        <w:pStyle w:val="Heading4"/>
      </w:pPr>
      <w:r>
        <w:t>3rd, counterplan links to politics</w:t>
      </w:r>
    </w:p>
    <w:p w14:paraId="03B1F568" w14:textId="77777777" w:rsidR="009B6808" w:rsidRPr="00141FF8" w:rsidRDefault="009B6808" w:rsidP="009B6808">
      <w:pPr>
        <w:rPr>
          <w:rStyle w:val="StyleStyleBold12pt"/>
        </w:rPr>
      </w:pPr>
      <w:r w:rsidRPr="00141FF8">
        <w:rPr>
          <w:rStyle w:val="StyleStyleBold12pt"/>
        </w:rPr>
        <w:t xml:space="preserve">Schier 9 </w:t>
      </w:r>
    </w:p>
    <w:p w14:paraId="5D204802" w14:textId="77777777" w:rsidR="009B6808" w:rsidRDefault="009B6808" w:rsidP="009B6808">
      <w:r>
        <w:t>[Steven, Professor of Poliitcal Science at Carleton,"Understanding the Obama Presidency," The Forum: Vol. 7: Iss. 1, Berkely Electronic Press, http://</w:t>
      </w:r>
      <w:r w:rsidRPr="005A0932">
        <w:rPr>
          <w:highlight w:val="yellow"/>
        </w:rPr>
        <w:t>www</w:t>
      </w:r>
      <w:r>
        <w:t>.bepress.com/forum/vol7/iss1/art10]</w:t>
      </w:r>
    </w:p>
    <w:p w14:paraId="3A775B87" w14:textId="77777777" w:rsidR="009B6808" w:rsidRPr="00A724F5" w:rsidRDefault="009B6808" w:rsidP="009B6808">
      <w:pPr>
        <w:rPr>
          <w:sz w:val="16"/>
        </w:rPr>
      </w:pPr>
      <w:r w:rsidRPr="00A724F5">
        <w:rPr>
          <w:sz w:val="16"/>
        </w:rPr>
        <w:t xml:space="preserve"> In additional to formal powers, </w:t>
      </w:r>
      <w:r w:rsidRPr="005A0932">
        <w:rPr>
          <w:rStyle w:val="StyleBoldUnderline"/>
          <w:highlight w:val="yellow"/>
        </w:rPr>
        <w:t>a president’s</w:t>
      </w:r>
      <w:r w:rsidRPr="00A724F5">
        <w:rPr>
          <w:rStyle w:val="StyleBoldUnderline"/>
        </w:rPr>
        <w:t xml:space="preserve"> informal </w:t>
      </w:r>
      <w:r w:rsidRPr="005A0932">
        <w:rPr>
          <w:rStyle w:val="StyleBoldUnderline"/>
          <w:highlight w:val="yellow"/>
        </w:rPr>
        <w:t>power</w:t>
      </w:r>
      <w:r w:rsidRPr="00A724F5">
        <w:rPr>
          <w:rStyle w:val="StyleBoldUnderline"/>
        </w:rPr>
        <w:t xml:space="preserve"> is situationally derived and highly variable. Informal power is </w:t>
      </w:r>
      <w:r w:rsidRPr="005A0932">
        <w:rPr>
          <w:rStyle w:val="StyleBoldUnderline"/>
          <w:highlight w:val="yellow"/>
        </w:rPr>
        <w:t>a function of</w:t>
      </w:r>
      <w:r w:rsidRPr="00A724F5">
        <w:rPr>
          <w:rStyle w:val="StyleBoldUnderline"/>
        </w:rPr>
        <w:t xml:space="preserve"> </w:t>
      </w:r>
      <w:r w:rsidRPr="00A724F5">
        <w:rPr>
          <w:sz w:val="16"/>
        </w:rPr>
        <w:t>the “</w:t>
      </w:r>
      <w:r w:rsidRPr="005A0932">
        <w:rPr>
          <w:rStyle w:val="StyleBoldUnderline"/>
          <w:highlight w:val="yellow"/>
        </w:rPr>
        <w:t>political capital</w:t>
      </w:r>
      <w:r w:rsidRPr="00A724F5">
        <w:rPr>
          <w:rStyle w:val="StyleBoldUnderline"/>
        </w:rPr>
        <w:t xml:space="preserve">” presidents amass </w:t>
      </w:r>
      <w:r w:rsidRPr="005A0932">
        <w:rPr>
          <w:rStyle w:val="StyleBoldUnderline"/>
          <w:highlight w:val="yellow"/>
        </w:rPr>
        <w:t>and deplete as they operate</w:t>
      </w:r>
      <w:r w:rsidRPr="00A724F5">
        <w:rPr>
          <w:rStyle w:val="StyleBoldUnderline"/>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StyleBoldUnderline"/>
        </w:rPr>
        <w:t>a president’s “professional reputation”</w:t>
      </w:r>
      <w:r w:rsidRPr="00A724F5">
        <w:rPr>
          <w:sz w:val="16"/>
        </w:rPr>
        <w:t xml:space="preserve"> likewise </w:t>
      </w:r>
      <w:r w:rsidRPr="00A724F5">
        <w:rPr>
          <w:rStyle w:val="StyleBoldUnderline"/>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StyleBoldUnderline"/>
        </w:rPr>
        <w:t>Bush’s political capital surged,</w:t>
      </w:r>
      <w:r w:rsidRPr="00A724F5">
        <w:rPr>
          <w:sz w:val="16"/>
        </w:rPr>
        <w:t xml:space="preserve"> and both the public and Washington elites granted him a broad ability to prosecute the war on terror. </w:t>
      </w:r>
      <w:r w:rsidRPr="00A724F5">
        <w:rPr>
          <w:rStyle w:val="StyleBoldUnderline"/>
        </w:rPr>
        <w:t>By the later stages of Bush’s troubled second term</w:t>
      </w:r>
      <w:r w:rsidRPr="00A724F5">
        <w:rPr>
          <w:sz w:val="16"/>
        </w:rPr>
        <w:t xml:space="preserve">, beset by a lengthy and unpopular occupation of Iraq and an aggressive Democratic Congress, </w:t>
      </w:r>
      <w:r w:rsidRPr="00A724F5">
        <w:rPr>
          <w:rStyle w:val="StyleBoldUnderline"/>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StyleBoldUnderline"/>
          <w:highlight w:val="yellow"/>
        </w:rPr>
        <w:t>Presidents</w:t>
      </w:r>
      <w:r w:rsidRPr="00A724F5">
        <w:rPr>
          <w:rStyle w:val="StyleBoldUnderline"/>
        </w:rPr>
        <w:t xml:space="preserve"> usually </w:t>
      </w:r>
      <w:r w:rsidRPr="005A0932">
        <w:rPr>
          <w:rStyle w:val="StyleBoldUnderline"/>
          <w:highlight w:val="yellow"/>
        </w:rPr>
        <w:t>employ</w:t>
      </w:r>
      <w:r w:rsidRPr="00A724F5">
        <w:rPr>
          <w:rStyle w:val="StyleBoldUnderline"/>
        </w:rPr>
        <w:t xml:space="preserve"> </w:t>
      </w:r>
      <w:r w:rsidRPr="005A0932">
        <w:rPr>
          <w:rStyle w:val="StyleBoldUnderline"/>
          <w:highlight w:val="yellow"/>
        </w:rPr>
        <w:t>power</w:t>
      </w:r>
      <w:r w:rsidRPr="00A724F5">
        <w:rPr>
          <w:rStyle w:val="StyleBoldUnderline"/>
        </w:rPr>
        <w:t xml:space="preserve"> </w:t>
      </w:r>
      <w:r w:rsidRPr="005A0932">
        <w:rPr>
          <w:rStyle w:val="StyleBoldUnderline"/>
        </w:rPr>
        <w:t>to</w:t>
      </w:r>
      <w:r w:rsidRPr="00A724F5">
        <w:rPr>
          <w:rStyle w:val="StyleBoldUnderline"/>
        </w:rPr>
        <w:t xml:space="preserve"> disrupt the political order they inherit in order to reshape it</w:t>
      </w:r>
      <w:r w:rsidRPr="00A724F5">
        <w:rPr>
          <w:sz w:val="16"/>
        </w:rPr>
        <w:t xml:space="preserve"> according to their own agendas. Stephen Skowronek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(Skowronek 1997, 6). </w:t>
      </w:r>
      <w:r w:rsidRPr="005A0932">
        <w:rPr>
          <w:rStyle w:val="StyleBoldUnderline"/>
          <w:highlight w:val="yellow"/>
        </w:rPr>
        <w:t>Given</w:t>
      </w:r>
      <w:r w:rsidRPr="00A724F5">
        <w:rPr>
          <w:rStyle w:val="StyleBoldUnderline"/>
        </w:rPr>
        <w:t xml:space="preserve"> their limited time in office and the </w:t>
      </w:r>
      <w:r w:rsidRPr="005A0932">
        <w:rPr>
          <w:rStyle w:val="StyleBoldUnderline"/>
          <w:highlight w:val="yellow"/>
        </w:rPr>
        <w:t>hostile political alignments</w:t>
      </w:r>
      <w:r w:rsidRPr="00A724F5">
        <w:rPr>
          <w:rStyle w:val="StyleBoldUnderline"/>
        </w:rPr>
        <w:t xml:space="preserve"> often present in Washington policymaking networks and among the electorate, </w:t>
      </w:r>
      <w:r w:rsidRPr="005A0932">
        <w:rPr>
          <w:rStyle w:val="StyleBoldUnderline"/>
          <w:highlight w:val="yellow"/>
        </w:rPr>
        <w:t>presidents must force political change</w:t>
      </w:r>
      <w:r w:rsidRPr="00A724F5">
        <w:rPr>
          <w:rStyle w:val="StyleBoldUnderline"/>
        </w:rPr>
        <w:t xml:space="preserve"> if they are </w:t>
      </w:r>
      <w:r w:rsidRPr="005A0932">
        <w:rPr>
          <w:rStyle w:val="StyleBoldUnderline"/>
          <w:highlight w:val="yellow"/>
        </w:rPr>
        <w:t>to enact their agendas</w:t>
      </w:r>
      <w:r w:rsidRPr="00A724F5">
        <w:rPr>
          <w:rStyle w:val="StyleBoldUnderline"/>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0FFF2BFA" w14:textId="77777777" w:rsidR="009B6808" w:rsidRDefault="009B6808" w:rsidP="009B6808">
      <w:pPr>
        <w:pStyle w:val="Heading4"/>
      </w:pPr>
      <w:r>
        <w:t xml:space="preserve">5th, get’s rolled back- </w:t>
      </w:r>
    </w:p>
    <w:p w14:paraId="4B46D8CE" w14:textId="77777777" w:rsidR="009B6808" w:rsidRPr="00FD5E15" w:rsidRDefault="009B6808" w:rsidP="009B6808">
      <w:pPr>
        <w:pStyle w:val="Heading4"/>
      </w:pPr>
      <w:r w:rsidRPr="00FD5E15">
        <w:t>Congressional involvement is key – internal executive review sets a precedent for future administrations to destroy due process</w:t>
      </w:r>
      <w:r>
        <w:t xml:space="preserve"> that’s key to rule of law</w:t>
      </w:r>
    </w:p>
    <w:p w14:paraId="77F83F82" w14:textId="77777777" w:rsidR="009B6808" w:rsidRPr="00755716" w:rsidRDefault="009B6808" w:rsidP="009B6808">
      <w:r w:rsidRPr="00755716">
        <w:rPr>
          <w:rStyle w:val="StyleStyleBold12pt"/>
        </w:rPr>
        <w:t>Feldman 13</w:t>
      </w:r>
      <w:r w:rsidRPr="00755716">
        <w:t xml:space="preserve"> (Noah, Professor of Constitutional and International Law – Harvard University, “Obama’s Drone Attack on Your Due Process,” Bloomberg, 2-8, </w:t>
      </w:r>
      <w:hyperlink r:id="rId12" w:history="1">
        <w:r w:rsidRPr="00755716">
          <w:rPr>
            <w:rStyle w:val="Hyperlink"/>
          </w:rPr>
          <w:t>http://www.bloomberg.com/news/2013-02-08/obama-s-drone-attack-on-your-due-process.html</w:t>
        </w:r>
      </w:hyperlink>
      <w:r w:rsidRPr="00755716">
        <w:t>)</w:t>
      </w:r>
    </w:p>
    <w:p w14:paraId="09A954EB" w14:textId="77777777" w:rsidR="009B6808" w:rsidRPr="00D30752" w:rsidRDefault="009B6808" w:rsidP="009B6808">
      <w:pPr>
        <w:rPr>
          <w:sz w:val="16"/>
        </w:rPr>
      </w:pPr>
      <w:r w:rsidRPr="0008325C">
        <w:rPr>
          <w:rStyle w:val="StyleBoldUnderline"/>
          <w:highlight w:val="yellow"/>
        </w:rPr>
        <w:t>The cases</w:t>
      </w:r>
      <w:r w:rsidRPr="00D30752">
        <w:rPr>
          <w:sz w:val="16"/>
        </w:rPr>
        <w:t xml:space="preserve"> cited by the white paper </w:t>
      </w:r>
      <w:r w:rsidRPr="0008325C">
        <w:rPr>
          <w:rStyle w:val="StyleBoldUnderline"/>
          <w:highlight w:val="yellow"/>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some</w:t>
      </w:r>
      <w:r w:rsidRPr="00755716">
        <w:rPr>
          <w:rStyle w:val="StyleBoldUnderline"/>
        </w:rPr>
        <w:t xml:space="preserve"> secret,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r w:rsidRPr="00755716">
        <w:rPr>
          <w:rStyle w:val="StyleBoldUnderline"/>
        </w:rPr>
        <w:t>Awlaki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Hamdi oral argument that Hamdi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08325C">
        <w:rPr>
          <w:rStyle w:val="StyleBoldUnderline"/>
          <w:highlight w:val="yellow"/>
        </w:rPr>
        <w:t>It is a travesty of the</w:t>
      </w:r>
      <w:r w:rsidRPr="00755716">
        <w:rPr>
          <w:rStyle w:val="StyleBoldUnderline"/>
        </w:rPr>
        <w:t xml:space="preserve"> very </w:t>
      </w:r>
      <w:r w:rsidRPr="0008325C">
        <w:rPr>
          <w:rStyle w:val="StyleBoldUnderline"/>
          <w:highlight w:val="yellow"/>
        </w:rPr>
        <w:t>notion of due process</w:t>
      </w:r>
      <w:r w:rsidRPr="00D30752">
        <w:rPr>
          <w:sz w:val="16"/>
        </w:rPr>
        <w:t xml:space="preserve">. </w:t>
      </w:r>
      <w:r>
        <w:rPr>
          <w:color w:val="FF0000"/>
          <w:sz w:val="36"/>
        </w:rPr>
        <w:t xml:space="preserve">ß Marked 14:36 ß </w:t>
      </w:r>
      <w:r w:rsidRPr="00D30752">
        <w:rPr>
          <w:sz w:val="16"/>
        </w:rPr>
        <w:t xml:space="preserve">And to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14:paraId="402B640F" w14:textId="77777777" w:rsidR="009B6808" w:rsidRPr="00C362D7" w:rsidRDefault="009B6808" w:rsidP="009B6808"/>
    <w:p w14:paraId="5BAA5F20" w14:textId="77777777" w:rsidR="009B6808" w:rsidRPr="009C6C6A" w:rsidRDefault="009B6808" w:rsidP="009B6808">
      <w:pPr>
        <w:pStyle w:val="Heading4"/>
      </w:pPr>
      <w:r w:rsidRPr="009C6C6A">
        <w:t>Strong rule of law key to solve extinction</w:t>
      </w:r>
    </w:p>
    <w:p w14:paraId="32103A00" w14:textId="77777777" w:rsidR="009B6808" w:rsidRPr="0034534B" w:rsidRDefault="009B6808" w:rsidP="009B6808">
      <w:pPr>
        <w:rPr>
          <w:rStyle w:val="StyleStyleBold12pt"/>
        </w:rPr>
      </w:pPr>
      <w:r w:rsidRPr="0034534B">
        <w:rPr>
          <w:rStyle w:val="StyleStyleBold12pt"/>
        </w:rPr>
        <w:t>Tehranian and Clements 05</w:t>
      </w:r>
    </w:p>
    <w:p w14:paraId="338DD0A4" w14:textId="77777777" w:rsidR="009B6808" w:rsidRDefault="009B6808" w:rsidP="009B6808">
      <w:r>
        <w:t xml:space="preserve">(Majid and Kevin P., </w:t>
      </w:r>
      <w:r w:rsidRPr="0034534B">
        <w:rPr>
          <w:u w:val="single"/>
        </w:rPr>
        <w:t>America &amp; The World: The Double Bind</w:t>
      </w:r>
      <w:r>
        <w:t>, Pgs. 18-19) /wyo-mm</w:t>
      </w:r>
    </w:p>
    <w:p w14:paraId="6289F7B9" w14:textId="77777777" w:rsidR="009B6808" w:rsidRPr="004763EC" w:rsidRDefault="009B6808" w:rsidP="009B6808">
      <w:pPr>
        <w:rPr>
          <w:sz w:val="16"/>
        </w:rPr>
      </w:pPr>
      <w:r w:rsidRPr="00204194">
        <w:rPr>
          <w:sz w:val="16"/>
        </w:rPr>
        <w:t xml:space="preserve">In this globalized world closed societies are in rapid decline. </w:t>
      </w:r>
      <w:r w:rsidRPr="00140736">
        <w:rPr>
          <w:rStyle w:val="StyleBoldUnderline"/>
        </w:rPr>
        <w:t>No country can act in isolation</w:t>
      </w:r>
      <w:r w:rsidRPr="00140736">
        <w:rPr>
          <w:rStyle w:val="Emphasis"/>
        </w:rPr>
        <w:t>. The actions of the world’s most powerful country will have lasting consequences on people all over the world</w:t>
      </w:r>
      <w:r w:rsidRPr="00140736">
        <w:rPr>
          <w:rStyle w:val="StyleBoldUnderline"/>
        </w:rPr>
        <w:t>. At one time the foremost proponent of the rule of law and the leading creator of multilateral institutions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has now decided to assert US exceptionalism to the very institutions it helped create</w:t>
      </w:r>
      <w:r w:rsidRPr="00204194">
        <w:rPr>
          <w:sz w:val="16"/>
        </w:rPr>
        <w:t xml:space="preserve">. By these actions </w:t>
      </w:r>
      <w:r w:rsidRPr="00140736">
        <w:rPr>
          <w:rStyle w:val="Emphasis"/>
        </w:rPr>
        <w:t xml:space="preserve">it is </w:t>
      </w:r>
      <w:r w:rsidRPr="00140736">
        <w:rPr>
          <w:rStyle w:val="Emphasis"/>
          <w:highlight w:val="yellow"/>
        </w:rPr>
        <w:t>working to undermine</w:t>
      </w:r>
      <w:r w:rsidRPr="00204194">
        <w:rPr>
          <w:sz w:val="16"/>
        </w:rPr>
        <w:t xml:space="preserve"> the international </w:t>
      </w:r>
      <w:r w:rsidRPr="00140736">
        <w:rPr>
          <w:rStyle w:val="Emphasis"/>
          <w:highlight w:val="yellow"/>
        </w:rPr>
        <w:t>rule of law</w:t>
      </w:r>
      <w:r w:rsidRPr="00140736">
        <w:rPr>
          <w:rStyle w:val="StyleBoldUnderline"/>
        </w:rPr>
        <w:t>.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highlight w:val="yellow"/>
        </w:rPr>
        <w:t>is setting a dangerous precedent</w:t>
      </w:r>
      <w:r w:rsidRPr="00140736">
        <w:rPr>
          <w:rStyle w:val="StyleBoldUnderline"/>
        </w:rPr>
        <w:t xml:space="preserve"> for other states </w:t>
      </w:r>
      <w:r w:rsidRPr="00204194">
        <w:rPr>
          <w:sz w:val="16"/>
        </w:rPr>
        <w:t xml:space="preserve">by retreating from commitments under treaties. These treaties and the regimes that implement them provide the legal and institutional basis for ensuring minimal compliance with international norms and standards. Furthermore, refusal to enter into treaties that are designed to build global security will ultimately work to the detriment of the United States. </w:t>
      </w:r>
      <w:r w:rsidRPr="00140736">
        <w:rPr>
          <w:rStyle w:val="StyleBoldUnderline"/>
        </w:rPr>
        <w:t xml:space="preserve">Current global </w:t>
      </w:r>
      <w:r w:rsidRPr="00140736">
        <w:rPr>
          <w:rStyle w:val="StyleBoldUnderline"/>
          <w:highlight w:val="yellow"/>
        </w:rPr>
        <w:t>challenges</w:t>
      </w:r>
      <w:r w:rsidRPr="00204194">
        <w:rPr>
          <w:sz w:val="16"/>
        </w:rPr>
        <w:t xml:space="preserve"> will </w:t>
      </w:r>
      <w:r w:rsidRPr="00140736">
        <w:rPr>
          <w:rStyle w:val="StyleBoldUnderline"/>
          <w:highlight w:val="yellow"/>
        </w:rPr>
        <w:t>require</w:t>
      </w:r>
      <w:r w:rsidRPr="00140736">
        <w:rPr>
          <w:rStyle w:val="StyleBoldUnderline"/>
        </w:rPr>
        <w:t xml:space="preserve"> stronger</w:t>
      </w:r>
      <w:r w:rsidRPr="00204194">
        <w:rPr>
          <w:sz w:val="16"/>
        </w:rPr>
        <w:t xml:space="preserve">, not weaker, </w:t>
      </w:r>
      <w:r w:rsidRPr="00140736">
        <w:rPr>
          <w:rStyle w:val="StyleBoldUnderline"/>
          <w:highlight w:val="yellow"/>
        </w:rPr>
        <w:t>frameworks for cooperation</w:t>
      </w:r>
      <w:r w:rsidRPr="00140736">
        <w:rPr>
          <w:rStyle w:val="StyleBoldUnderline"/>
        </w:rPr>
        <w:t xml:space="preserve">. If states assert a right to act pre-emptively and </w:t>
      </w:r>
      <w:r w:rsidRPr="00140736">
        <w:rPr>
          <w:rStyle w:val="StyleBoldUnderline"/>
          <w:highlight w:val="yellow"/>
        </w:rPr>
        <w:t>without</w:t>
      </w:r>
      <w:r w:rsidRPr="00140736">
        <w:rPr>
          <w:rStyle w:val="StyleBoldUnderline"/>
        </w:rPr>
        <w:t xml:space="preserve"> legitimation</w:t>
      </w:r>
      <w:r w:rsidRPr="00204194">
        <w:rPr>
          <w:sz w:val="16"/>
        </w:rPr>
        <w:t xml:space="preserve"> from the United Nations </w:t>
      </w:r>
      <w:r w:rsidRPr="00140736">
        <w:rPr>
          <w:rStyle w:val="StyleBoldUnderline"/>
        </w:rPr>
        <w:t xml:space="preserve">the challenges to international institutions and the </w:t>
      </w:r>
      <w:r w:rsidRPr="00140736">
        <w:rPr>
          <w:rStyle w:val="StyleBoldUnderline"/>
          <w:highlight w:val="yellow"/>
        </w:rPr>
        <w:t>rule of law</w:t>
      </w:r>
      <w:r w:rsidRPr="00140736">
        <w:rPr>
          <w:rStyle w:val="StyleBoldUnderline"/>
        </w:rPr>
        <w:t xml:space="preserve"> will be</w:t>
      </w:r>
      <w:r w:rsidRPr="00204194">
        <w:rPr>
          <w:sz w:val="16"/>
        </w:rPr>
        <w:t xml:space="preserve"> very </w:t>
      </w:r>
      <w:r w:rsidRPr="00140736">
        <w:rPr>
          <w:rStyle w:val="StyleBoldUnderline"/>
        </w:rPr>
        <w:t>great</w:t>
      </w:r>
      <w:r w:rsidRPr="00204194">
        <w:rPr>
          <w:sz w:val="16"/>
        </w:rPr>
        <w:t xml:space="preserve"> indeed. Instead of prudence governing decisions, </w:t>
      </w:r>
      <w:r w:rsidRPr="00140736">
        <w:rPr>
          <w:rStyle w:val="StyleBoldUnderline"/>
          <w:highlight w:val="yellow"/>
        </w:rPr>
        <w:t>strike thresholds will be lowered and the margins of error increased</w:t>
      </w:r>
      <w:r w:rsidRPr="00204194">
        <w:rPr>
          <w:sz w:val="16"/>
        </w:rPr>
        <w:t xml:space="preserve">. For example, the perceived threat from Iraq’s production and use of weapons of mass destruction turned out to be erroneous. . </w:t>
      </w:r>
      <w:r w:rsidRPr="00140736">
        <w:rPr>
          <w:rStyle w:val="StyleBoldUnderline"/>
        </w:rPr>
        <w:t xml:space="preserve">Since </w:t>
      </w:r>
      <w:r w:rsidRPr="00140736">
        <w:rPr>
          <w:rStyle w:val="StyleBoldUnderline"/>
          <w:highlight w:val="yellow"/>
        </w:rPr>
        <w:t>nuclear weapons</w:t>
      </w:r>
      <w:r w:rsidRPr="00140736">
        <w:rPr>
          <w:rStyle w:val="StyleBoldUnderline"/>
        </w:rPr>
        <w:t xml:space="preserve"> </w:t>
      </w:r>
      <w:r w:rsidRPr="00140736">
        <w:rPr>
          <w:rStyle w:val="StyleBoldUnderline"/>
          <w:highlight w:val="yellow"/>
        </w:rPr>
        <w:t>are now part of the</w:t>
      </w:r>
      <w:r w:rsidRPr="00140736">
        <w:rPr>
          <w:rStyle w:val="StyleBoldUnderline"/>
        </w:rPr>
        <w:t xml:space="preserve"> national security </w:t>
      </w:r>
      <w:r w:rsidRPr="00140736">
        <w:rPr>
          <w:rStyle w:val="StyleBoldUnderline"/>
          <w:highlight w:val="yellow"/>
        </w:rPr>
        <w:t>strategy</w:t>
      </w:r>
      <w:r w:rsidRPr="00140736">
        <w:rPr>
          <w:rStyle w:val="StyleBoldUnderline"/>
        </w:rPr>
        <w:t xml:space="preserve"> of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there would have been even more damage had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used nuclear weapons</w:t>
      </w:r>
      <w:r w:rsidRPr="00204194">
        <w:rPr>
          <w:sz w:val="16"/>
        </w:rPr>
        <w:t xml:space="preserve">. The use of force of any kind, let alone the use of weapons of mass destruction that do not make any distinctions between combatant and civilian, cannot be decided unilaterally. The United States’ unique role as the world’s only country with unsurpassed military might makes it a particularly fearsome and feared country. </w:t>
      </w:r>
      <w:r w:rsidRPr="00140736">
        <w:rPr>
          <w:rStyle w:val="StyleBoldUnderline"/>
        </w:rPr>
        <w:t>When it begins to adopt policies that allow it to be the sole arbiter of how it will behave for the benefit of 280 million people in a world of over 6 billon people, its</w:t>
      </w:r>
      <w:r w:rsidRPr="00204194">
        <w:rPr>
          <w:sz w:val="16"/>
        </w:rPr>
        <w:t xml:space="preserve"> minority </w:t>
      </w:r>
      <w:r w:rsidRPr="00140736">
        <w:rPr>
          <w:rStyle w:val="StyleBoldUnderline"/>
        </w:rPr>
        <w:t>status will</w:t>
      </w:r>
      <w:r w:rsidRPr="00204194">
        <w:rPr>
          <w:sz w:val="16"/>
        </w:rPr>
        <w:t xml:space="preserve"> quickly </w:t>
      </w:r>
      <w:r w:rsidRPr="00140736">
        <w:rPr>
          <w:rStyle w:val="StyleBoldUnderline"/>
        </w:rPr>
        <w:t>make it</w:t>
      </w:r>
      <w:r w:rsidRPr="00204194">
        <w:rPr>
          <w:sz w:val="16"/>
        </w:rPr>
        <w:t xml:space="preserve"> not only a feared, but also </w:t>
      </w:r>
      <w:r w:rsidRPr="00140736">
        <w:rPr>
          <w:rStyle w:val="StyleBoldUnderline"/>
        </w:rPr>
        <w:t>a despised country.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is dependent upon other countries to detect and prevent acts of terrorism. It must move within a framework of agreed upon norms and standards.</w:t>
      </w:r>
      <w:r w:rsidRPr="00204194">
        <w:rPr>
          <w:sz w:val="16"/>
        </w:rPr>
        <w:t xml:space="preserve"> </w:t>
      </w:r>
      <w:r w:rsidRPr="00140736">
        <w:rPr>
          <w:rStyle w:val="Emphasis"/>
        </w:rPr>
        <w:t xml:space="preserve">This ensures that </w:t>
      </w:r>
      <w:r w:rsidRPr="00140736">
        <w:rPr>
          <w:rStyle w:val="Emphasis"/>
          <w:highlight w:val="yellow"/>
        </w:rPr>
        <w:t>the safeguards</w:t>
      </w:r>
      <w:r w:rsidRPr="00140736">
        <w:rPr>
          <w:rStyle w:val="Emphasis"/>
        </w:rPr>
        <w:t xml:space="preserve"> which </w:t>
      </w:r>
      <w:r w:rsidRPr="00140736">
        <w:rPr>
          <w:rStyle w:val="Emphasis"/>
          <w:highlight w:val="yellow"/>
        </w:rPr>
        <w:t>the rule of law brings</w:t>
      </w:r>
      <w:r w:rsidRPr="00140736">
        <w:rPr>
          <w:rStyle w:val="Emphasis"/>
        </w:rPr>
        <w:t xml:space="preserve"> to </w:t>
      </w:r>
      <w:r w:rsidRPr="00140736">
        <w:rPr>
          <w:rStyle w:val="Emphasis"/>
          <w:highlight w:val="yellow"/>
        </w:rPr>
        <w:t>protect</w:t>
      </w:r>
      <w:r w:rsidRPr="00140736">
        <w:rPr>
          <w:rStyle w:val="Emphasis"/>
        </w:rPr>
        <w:t xml:space="preserve"> </w:t>
      </w:r>
      <w:r w:rsidRPr="00140736">
        <w:rPr>
          <w:rStyle w:val="Emphasis"/>
          <w:highlight w:val="yellow"/>
        </w:rPr>
        <w:t>human</w:t>
      </w:r>
      <w:r w:rsidRPr="00140736">
        <w:rPr>
          <w:rStyle w:val="Emphasis"/>
        </w:rPr>
        <w:t xml:space="preserve"> </w:t>
      </w:r>
      <w:r w:rsidRPr="00140736">
        <w:rPr>
          <w:rStyle w:val="Emphasis"/>
          <w:highlight w:val="yellow"/>
        </w:rPr>
        <w:t>rights</w:t>
      </w:r>
      <w:r w:rsidRPr="00140736">
        <w:rPr>
          <w:rStyle w:val="Emphasis"/>
        </w:rPr>
        <w:t xml:space="preserve">, secure justice, </w:t>
      </w:r>
      <w:r w:rsidRPr="00140736">
        <w:rPr>
          <w:rStyle w:val="Emphasis"/>
          <w:highlight w:val="yellow"/>
        </w:rPr>
        <w:t>and</w:t>
      </w:r>
      <w:r w:rsidRPr="00140736">
        <w:rPr>
          <w:rStyle w:val="Emphasis"/>
        </w:rPr>
        <w:t xml:space="preserve"> seek </w:t>
      </w:r>
      <w:r w:rsidRPr="00140736">
        <w:rPr>
          <w:rStyle w:val="Emphasis"/>
          <w:highlight w:val="yellow"/>
        </w:rPr>
        <w:t>peaceful</w:t>
      </w:r>
      <w:r w:rsidRPr="00140736">
        <w:rPr>
          <w:rStyle w:val="Emphasis"/>
        </w:rPr>
        <w:t xml:space="preserve"> </w:t>
      </w:r>
      <w:r w:rsidRPr="00140736">
        <w:rPr>
          <w:rStyle w:val="Emphasis"/>
          <w:highlight w:val="yellow"/>
        </w:rPr>
        <w:t>solutions</w:t>
      </w:r>
      <w:r w:rsidRPr="00140736">
        <w:rPr>
          <w:rStyle w:val="Emphasis"/>
        </w:rPr>
        <w:t xml:space="preserve"> </w:t>
      </w:r>
      <w:r w:rsidRPr="00140736">
        <w:rPr>
          <w:rStyle w:val="Emphasis"/>
          <w:highlight w:val="yellow"/>
        </w:rPr>
        <w:t>to</w:t>
      </w:r>
      <w:r w:rsidRPr="00140736">
        <w:rPr>
          <w:rStyle w:val="Emphasis"/>
        </w:rPr>
        <w:t xml:space="preserve"> </w:t>
      </w:r>
      <w:r w:rsidRPr="00140736">
        <w:rPr>
          <w:rStyle w:val="Emphasis"/>
          <w:highlight w:val="yellow"/>
        </w:rPr>
        <w:t>conflict</w:t>
      </w:r>
      <w:r w:rsidRPr="00140736">
        <w:rPr>
          <w:rStyle w:val="Emphasis"/>
        </w:rPr>
        <w:t xml:space="preserve"> will lead to a stable </w:t>
      </w:r>
      <w:r w:rsidRPr="00140736">
        <w:rPr>
          <w:rStyle w:val="Emphasis"/>
          <w:highlight w:val="yellow"/>
        </w:rPr>
        <w:t>and</w:t>
      </w:r>
      <w:r w:rsidRPr="00140736">
        <w:rPr>
          <w:rStyle w:val="Emphasis"/>
        </w:rPr>
        <w:t xml:space="preserve"> </w:t>
      </w:r>
      <w:r w:rsidRPr="00140736">
        <w:rPr>
          <w:rStyle w:val="Emphasis"/>
          <w:highlight w:val="yellow"/>
        </w:rPr>
        <w:t>sustainable</w:t>
      </w:r>
      <w:r w:rsidRPr="00140736">
        <w:rPr>
          <w:rStyle w:val="Emphasis"/>
        </w:rPr>
        <w:t xml:space="preserve"> </w:t>
      </w:r>
      <w:r w:rsidRPr="00140736">
        <w:rPr>
          <w:rStyle w:val="Emphasis"/>
          <w:highlight w:val="yellow"/>
        </w:rPr>
        <w:t>future</w:t>
      </w:r>
      <w:r w:rsidRPr="00140736">
        <w:rPr>
          <w:rStyle w:val="Emphasis"/>
        </w:rPr>
        <w:t xml:space="preserve"> </w:t>
      </w:r>
      <w:r w:rsidRPr="00140736">
        <w:rPr>
          <w:rStyle w:val="Emphasis"/>
          <w:highlight w:val="yellow"/>
        </w:rPr>
        <w:t>for</w:t>
      </w:r>
      <w:r w:rsidRPr="00140736">
        <w:rPr>
          <w:rStyle w:val="Emphasis"/>
        </w:rPr>
        <w:t xml:space="preserve"> </w:t>
      </w:r>
      <w:r w:rsidRPr="00140736">
        <w:rPr>
          <w:rStyle w:val="Emphasis"/>
          <w:highlight w:val="yellow"/>
        </w:rPr>
        <w:t>the</w:t>
      </w:r>
      <w:r w:rsidRPr="00140736">
        <w:rPr>
          <w:rStyle w:val="Emphasis"/>
        </w:rPr>
        <w:t xml:space="preserve"> whole </w:t>
      </w:r>
      <w:r w:rsidRPr="00140736">
        <w:rPr>
          <w:rStyle w:val="Emphasis"/>
          <w:highlight w:val="yellow"/>
        </w:rPr>
        <w:t>human</w:t>
      </w:r>
      <w:r w:rsidRPr="00140736">
        <w:rPr>
          <w:rStyle w:val="Emphasis"/>
        </w:rPr>
        <w:t xml:space="preserve"> </w:t>
      </w:r>
      <w:r w:rsidRPr="00140736">
        <w:rPr>
          <w:rStyle w:val="Emphasis"/>
          <w:highlight w:val="yellow"/>
        </w:rPr>
        <w:t>family</w:t>
      </w:r>
    </w:p>
    <w:p w14:paraId="61F14D5F" w14:textId="77777777" w:rsidR="009B6808" w:rsidRDefault="009B6808" w:rsidP="009B6808">
      <w:pPr>
        <w:pStyle w:val="Heading2"/>
      </w:pPr>
      <w:r>
        <w:t>Prez Powers</w:t>
      </w:r>
    </w:p>
    <w:p w14:paraId="01321533" w14:textId="77777777" w:rsidR="009B6808" w:rsidRDefault="009B6808" w:rsidP="009B6808">
      <w:pPr>
        <w:pStyle w:val="Heading4"/>
      </w:pPr>
      <w:r w:rsidRPr="005C3CC6">
        <w:t>1</w:t>
      </w:r>
      <w:r w:rsidRPr="00CF15CF">
        <w:rPr>
          <w:vertAlign w:val="superscript"/>
        </w:rPr>
        <w:t>st</w:t>
      </w:r>
      <w:r>
        <w:t>, Obama is weak on foreign policy—doesn’t take real action, leads from behind</w:t>
      </w:r>
    </w:p>
    <w:p w14:paraId="7963F747" w14:textId="77777777" w:rsidR="009B6808" w:rsidRPr="0009407B" w:rsidRDefault="009B6808" w:rsidP="009B6808">
      <w:pPr>
        <w:rPr>
          <w:rStyle w:val="StyleStyleBold12pt"/>
        </w:rPr>
      </w:pPr>
      <w:r w:rsidRPr="0009407B">
        <w:rPr>
          <w:rStyle w:val="StyleStyleBold12pt"/>
        </w:rPr>
        <w:t>Scherbakova 12-17</w:t>
      </w:r>
    </w:p>
    <w:p w14:paraId="0B125004" w14:textId="77777777" w:rsidR="009B6808" w:rsidRPr="00902901" w:rsidRDefault="009B6808" w:rsidP="009B6808">
      <w:r>
        <w:t xml:space="preserve">[Ekaterina, reporter, “Barack Obama is the weakest US President of all times”, </w:t>
      </w:r>
      <w:r>
        <w:rPr>
          <w:i/>
        </w:rPr>
        <w:t>Voice of Russia</w:t>
      </w:r>
      <w:r>
        <w:t xml:space="preserve">, 12-17-2013 </w:t>
      </w:r>
      <w:hyperlink r:id="rId13" w:history="1">
        <w:r w:rsidRPr="00112A1A">
          <w:rPr>
            <w:rStyle w:val="Hyperlink"/>
          </w:rPr>
          <w:t>http://voiceofrussia.com/news/2013_12_17/Barack-Obama-is-the-weakest-US-President-of-all-times-2449//wyo</w:t>
        </w:r>
      </w:hyperlink>
      <w:r>
        <w:t xml:space="preserve"> CTL]</w:t>
      </w:r>
    </w:p>
    <w:p w14:paraId="589453C9" w14:textId="77777777" w:rsidR="009B6808" w:rsidRPr="003B4B17" w:rsidRDefault="009B6808" w:rsidP="009B6808">
      <w:pPr>
        <w:rPr>
          <w:sz w:val="16"/>
        </w:rPr>
      </w:pPr>
      <w:r w:rsidRPr="00A97F3B">
        <w:rPr>
          <w:sz w:val="16"/>
        </w:rPr>
        <w:t xml:space="preserve">Barack Obama may have the prettiest smile, he may have the tenderest voice among other politicians, he may have the stylish First Lady and the prettiest two daughters, but it doesn’t mean that he is the most powerful man in the world. On the contrary, Barack </w:t>
      </w:r>
      <w:r w:rsidRPr="0009407B">
        <w:rPr>
          <w:rStyle w:val="StyleBoldUnderline"/>
          <w:highlight w:val="yellow"/>
        </w:rPr>
        <w:t>Obama is</w:t>
      </w:r>
      <w:r w:rsidRPr="00A97F3B">
        <w:rPr>
          <w:rStyle w:val="StyleBoldUnderline"/>
        </w:rPr>
        <w:t xml:space="preserve"> acknowledged to be </w:t>
      </w:r>
      <w:r w:rsidRPr="0009407B">
        <w:rPr>
          <w:rStyle w:val="StyleBoldUnderline"/>
          <w:highlight w:val="yellow"/>
        </w:rPr>
        <w:t>the weakest US President of all time</w:t>
      </w:r>
      <w:r w:rsidRPr="00A97F3B">
        <w:rPr>
          <w:sz w:val="16"/>
        </w:rPr>
        <w:t xml:space="preserve">s, and here is why. The Reason Rupe poll reveals that 64 percent of Americans find President Barack </w:t>
      </w:r>
      <w:r w:rsidRPr="0009407B">
        <w:rPr>
          <w:rStyle w:val="StyleBoldUnderline"/>
          <w:highlight w:val="yellow"/>
        </w:rPr>
        <w:t xml:space="preserve">Obama’s handling of foreign policy is </w:t>
      </w:r>
      <w:r w:rsidRPr="0009407B">
        <w:rPr>
          <w:rStyle w:val="StyleBoldUnderline"/>
        </w:rPr>
        <w:t>as bad as</w:t>
      </w:r>
      <w:r w:rsidRPr="00A97F3B">
        <w:rPr>
          <w:rStyle w:val="StyleBoldUnderline"/>
        </w:rPr>
        <w:t xml:space="preserve"> or </w:t>
      </w:r>
      <w:r w:rsidRPr="0009407B">
        <w:rPr>
          <w:rStyle w:val="StyleBoldUnderline"/>
          <w:highlight w:val="yellow"/>
        </w:rPr>
        <w:t>worse than his predecessors’</w:t>
      </w:r>
      <w:r w:rsidRPr="00A97F3B">
        <w:rPr>
          <w:rStyle w:val="StyleBoldUnderline"/>
        </w:rPr>
        <w:t>.</w:t>
      </w:r>
      <w:r w:rsidRPr="00A97F3B">
        <w:rPr>
          <w:sz w:val="16"/>
        </w:rPr>
        <w:t xml:space="preserve"> Some 74 percent of those polled agreed that it would be unwise for the United States to launch air strikes on Syria, and just 17 percent justified the strike. And 64 percent said that unilateral military action against Syria would be unnecessary for the United States, while 25 percent support Obama's take on the matter. Obama vowed to strike if the Syrian government crossed the "red line" by using chemical weapons. According to the Forbes list of the most powerful men in the world, US President Barack Obama is on the second place, right after the Russian President Vladimir Putin. Here is what Steve Forbes, editor-in-chief Forbes magazine, writes: </w:t>
      </w:r>
      <w:r w:rsidRPr="00A97F3B">
        <w:rPr>
          <w:rStyle w:val="StyleBoldUnderline"/>
        </w:rPr>
        <w:t>"</w:t>
      </w:r>
      <w:r w:rsidRPr="0009407B">
        <w:rPr>
          <w:rStyle w:val="StyleBoldUnderline"/>
          <w:highlight w:val="yellow"/>
        </w:rPr>
        <w:t>Obama has been weakened politically by</w:t>
      </w:r>
      <w:r w:rsidRPr="00A97F3B">
        <w:rPr>
          <w:rStyle w:val="StyleBoldUnderline"/>
        </w:rPr>
        <w:t xml:space="preserve"> the botched introduction of the </w:t>
      </w:r>
      <w:r w:rsidRPr="0009407B">
        <w:rPr>
          <w:rStyle w:val="StyleBoldUnderline"/>
          <w:highlight w:val="yellow"/>
        </w:rPr>
        <w:t>health exchanges</w:t>
      </w:r>
      <w:r w:rsidRPr="00A97F3B">
        <w:rPr>
          <w:rStyle w:val="StyleBoldUnderline"/>
        </w:rPr>
        <w:t xml:space="preserve">, people’s outrage over being lied to about being able to maintain their existing policies </w:t>
      </w:r>
      <w:r w:rsidRPr="0009407B">
        <w:rPr>
          <w:rStyle w:val="StyleBoldUnderline"/>
          <w:highlight w:val="yellow"/>
        </w:rPr>
        <w:t>and</w:t>
      </w:r>
      <w:r w:rsidRPr="00A97F3B">
        <w:rPr>
          <w:rStyle w:val="StyleBoldUnderline"/>
        </w:rPr>
        <w:t xml:space="preserve"> the deepening malaise over </w:t>
      </w:r>
      <w:r w:rsidRPr="0009407B">
        <w:rPr>
          <w:rStyle w:val="StyleBoldUnderline"/>
          <w:highlight w:val="yellow"/>
        </w:rPr>
        <w:t>the</w:t>
      </w:r>
      <w:r w:rsidRPr="00A97F3B">
        <w:rPr>
          <w:rStyle w:val="StyleBoldUnderline"/>
        </w:rPr>
        <w:t xml:space="preserve"> lagging </w:t>
      </w:r>
      <w:r w:rsidRPr="0009407B">
        <w:rPr>
          <w:rStyle w:val="StyleBoldUnderline"/>
          <w:highlight w:val="yellow"/>
        </w:rPr>
        <w:t>economy.</w:t>
      </w:r>
      <w:r w:rsidRPr="00A97F3B">
        <w:rPr>
          <w:sz w:val="16"/>
        </w:rPr>
        <w:t xml:space="preserve"> But to the President what matters is that his power grabs have not been rolled back</w:t>
      </w:r>
      <w:r w:rsidRPr="00A97F3B">
        <w:rPr>
          <w:rStyle w:val="StyleBoldUnderline"/>
        </w:rPr>
        <w:t xml:space="preserve">. </w:t>
      </w:r>
      <w:r w:rsidRPr="0009407B">
        <w:rPr>
          <w:rStyle w:val="StyleBoldUnderline"/>
          <w:highlight w:val="yellow"/>
        </w:rPr>
        <w:t>Internationally</w:t>
      </w:r>
      <w:r w:rsidRPr="00A97F3B">
        <w:rPr>
          <w:rStyle w:val="StyleBoldUnderline"/>
        </w:rPr>
        <w:t xml:space="preserve">, however, </w:t>
      </w:r>
      <w:r w:rsidRPr="0009407B">
        <w:rPr>
          <w:rStyle w:val="StyleBoldUnderline"/>
          <w:highlight w:val="yellow"/>
        </w:rPr>
        <w:t>Obama is the weakest President of the post-World War II years</w:t>
      </w:r>
      <w:r w:rsidRPr="00A97F3B">
        <w:rPr>
          <w:rStyle w:val="StyleBoldUnderline"/>
        </w:rPr>
        <w:t xml:space="preserve">. </w:t>
      </w:r>
      <w:r w:rsidRPr="0009407B">
        <w:rPr>
          <w:rStyle w:val="StyleBoldUnderline"/>
          <w:highlight w:val="yellow"/>
        </w:rPr>
        <w:t>Even</w:t>
      </w:r>
      <w:r w:rsidRPr="00A97F3B">
        <w:rPr>
          <w:rStyle w:val="StyleBoldUnderline"/>
        </w:rPr>
        <w:t xml:space="preserve"> the in-over-his-head Jimmy </w:t>
      </w:r>
      <w:r w:rsidRPr="0009407B">
        <w:rPr>
          <w:rStyle w:val="StyleBoldUnderline"/>
          <w:highlight w:val="yellow"/>
        </w:rPr>
        <w:t>Carter was more of a factor in foreign affairs</w:t>
      </w:r>
      <w:r w:rsidRPr="00A97F3B">
        <w:rPr>
          <w:rStyle w:val="StyleBoldUnderline"/>
        </w:rPr>
        <w:t xml:space="preserve"> than Barack Obama. </w:t>
      </w:r>
      <w:r w:rsidRPr="0009407B">
        <w:rPr>
          <w:rStyle w:val="StyleBoldUnderline"/>
          <w:highlight w:val="yellow"/>
        </w:rPr>
        <w:t>Diplomats are</w:t>
      </w:r>
      <w:r w:rsidRPr="00A97F3B">
        <w:rPr>
          <w:rStyle w:val="StyleBoldUnderline"/>
        </w:rPr>
        <w:t xml:space="preserve"> still </w:t>
      </w:r>
      <w:r w:rsidRPr="0009407B">
        <w:rPr>
          <w:rStyle w:val="StyleBoldUnderline"/>
          <w:highlight w:val="yellow"/>
        </w:rPr>
        <w:t>astonished</w:t>
      </w:r>
      <w:r w:rsidRPr="00A97F3B">
        <w:rPr>
          <w:rStyle w:val="StyleBoldUnderline"/>
        </w:rPr>
        <w:t xml:space="preserve">, for instance, </w:t>
      </w:r>
      <w:r w:rsidRPr="0009407B">
        <w:rPr>
          <w:rStyle w:val="StyleBoldUnderline"/>
          <w:highlight w:val="yellow"/>
        </w:rPr>
        <w:t>at how little prep work Obama engages in before international conferences</w:t>
      </w:r>
      <w:r w:rsidRPr="00A97F3B">
        <w:rPr>
          <w:rStyle w:val="StyleBoldUnderline"/>
        </w:rPr>
        <w:t xml:space="preserve">. </w:t>
      </w:r>
      <w:r>
        <w:rPr>
          <w:rStyle w:val="StyleBoldUnderline"/>
          <w:color w:val="FF0000"/>
          <w:sz w:val="36"/>
        </w:rPr>
        <w:t xml:space="preserve">ß Marked 14:37 ß </w:t>
      </w:r>
      <w:r w:rsidRPr="00A97F3B">
        <w:rPr>
          <w:rStyle w:val="StyleBoldUnderline"/>
        </w:rPr>
        <w:t>He doesn’t arrive with much of an agenda, nor does he interact with other leaders in advance to line up support. He more or less just shows up."</w:t>
      </w:r>
      <w:r>
        <w:rPr>
          <w:rStyle w:val="StyleBoldUnderline"/>
        </w:rPr>
        <w:t xml:space="preserve"> </w:t>
      </w:r>
      <w:r w:rsidRPr="00A97F3B">
        <w:rPr>
          <w:sz w:val="16"/>
        </w:rPr>
        <w:t xml:space="preserve">Even </w:t>
      </w:r>
      <w:r w:rsidRPr="0009407B">
        <w:rPr>
          <w:rStyle w:val="StyleBoldUnderline"/>
          <w:highlight w:val="yellow"/>
        </w:rPr>
        <w:t>former US ambassador to the U</w:t>
      </w:r>
      <w:r w:rsidRPr="00A97F3B">
        <w:rPr>
          <w:rStyle w:val="StyleBoldUnderline"/>
        </w:rPr>
        <w:t xml:space="preserve">nited </w:t>
      </w:r>
      <w:r w:rsidRPr="0009407B">
        <w:rPr>
          <w:rStyle w:val="StyleBoldUnderline"/>
          <w:highlight w:val="yellow"/>
        </w:rPr>
        <w:t>N</w:t>
      </w:r>
      <w:r w:rsidRPr="00A97F3B">
        <w:rPr>
          <w:rStyle w:val="StyleBoldUnderline"/>
        </w:rPr>
        <w:t xml:space="preserve">ations, John </w:t>
      </w:r>
      <w:r w:rsidRPr="0009407B">
        <w:rPr>
          <w:rStyle w:val="StyleBoldUnderline"/>
          <w:highlight w:val="yellow"/>
        </w:rPr>
        <w:t>Bolton, agrees</w:t>
      </w:r>
      <w:r w:rsidRPr="00A97F3B">
        <w:rPr>
          <w:rStyle w:val="StyleBoldUnderline"/>
        </w:rPr>
        <w:t xml:space="preserve"> that Mr. </w:t>
      </w:r>
      <w:r w:rsidRPr="0009407B">
        <w:rPr>
          <w:rStyle w:val="StyleBoldUnderline"/>
          <w:highlight w:val="yellow"/>
        </w:rPr>
        <w:t>Obama is the weakest president.</w:t>
      </w:r>
      <w:r w:rsidRPr="00A97F3B">
        <w:rPr>
          <w:rStyle w:val="StyleBoldUnderline"/>
        </w:rPr>
        <w:t xml:space="preserve"> "This is absolutely stunning. I’ve been trying to fill in the blank of the following sentence: ‘Barack Obama is the weakest president since…’ And I have to say, the best I can come up with is James Buchanan who watched the country dissolve into the Civil War. We’re watching the collapse of American influence in the Middle </w:t>
      </w:r>
      <w:proofErr w:type="gramStart"/>
      <w:r w:rsidRPr="00A97F3B">
        <w:rPr>
          <w:rStyle w:val="StyleBoldUnderline"/>
        </w:rPr>
        <w:t>East</w:t>
      </w:r>
      <w:proofErr w:type="gramEnd"/>
      <w:r w:rsidRPr="00A97F3B">
        <w:rPr>
          <w:rStyle w:val="StyleBoldUnderline"/>
        </w:rPr>
        <w:t xml:space="preserve"> and really more broadly.</w:t>
      </w:r>
      <w:r w:rsidRPr="00A97F3B">
        <w:rPr>
          <w:sz w:val="16"/>
        </w:rPr>
        <w:t xml:space="preserve"> And I say that as somebody who has been opposed to use of force in Syria." </w:t>
      </w:r>
      <w:r w:rsidRPr="00A97F3B">
        <w:rPr>
          <w:rStyle w:val="StyleBoldUnderline"/>
        </w:rPr>
        <w:t xml:space="preserve">The main </w:t>
      </w:r>
      <w:r w:rsidRPr="0009407B">
        <w:rPr>
          <w:rStyle w:val="StyleBoldUnderline"/>
          <w:highlight w:val="yellow"/>
        </w:rPr>
        <w:t>faults</w:t>
      </w:r>
      <w:r w:rsidRPr="00A97F3B">
        <w:rPr>
          <w:rStyle w:val="StyleBoldUnderline"/>
        </w:rPr>
        <w:t xml:space="preserve"> of Barack Obama </w:t>
      </w:r>
      <w:r w:rsidRPr="0009407B">
        <w:rPr>
          <w:rStyle w:val="StyleBoldUnderline"/>
          <w:highlight w:val="yellow"/>
        </w:rPr>
        <w:t>are</w:t>
      </w:r>
      <w:r w:rsidRPr="00A97F3B">
        <w:rPr>
          <w:rStyle w:val="StyleBoldUnderline"/>
        </w:rPr>
        <w:t xml:space="preserve"> US </w:t>
      </w:r>
      <w:r w:rsidRPr="0009407B">
        <w:rPr>
          <w:rStyle w:val="StyleBoldUnderline"/>
          <w:highlight w:val="yellow"/>
        </w:rPr>
        <w:t>foreign policy: the Middle East crisis, Libya, Syria, Iran, Iraq, and Afghanistan</w:t>
      </w:r>
      <w:r w:rsidRPr="00A97F3B">
        <w:rPr>
          <w:rStyle w:val="StyleBoldUnderline"/>
        </w:rPr>
        <w:t xml:space="preserve">. The main faults of Obama’s domestic policy are Obamacare, debt crisis, unemployment, prisons, drones, </w:t>
      </w:r>
      <w:proofErr w:type="gramStart"/>
      <w:r w:rsidRPr="00A97F3B">
        <w:rPr>
          <w:rStyle w:val="StyleBoldUnderline"/>
        </w:rPr>
        <w:t>NSA</w:t>
      </w:r>
      <w:proofErr w:type="gramEnd"/>
      <w:r w:rsidRPr="00A97F3B">
        <w:rPr>
          <w:rStyle w:val="StyleBoldUnderline"/>
        </w:rPr>
        <w:t xml:space="preserve"> surveillance</w:t>
      </w:r>
      <w:r w:rsidRPr="00A97F3B">
        <w:rPr>
          <w:sz w:val="16"/>
        </w:rPr>
        <w:t>. Alfred Kokh, a prominent Russian economist, writer and former deputy prime minister, believes that Barack Obama is the "weakest president in US history." "He [</w:t>
      </w:r>
      <w:r w:rsidRPr="00A97F3B">
        <w:rPr>
          <w:rStyle w:val="StyleBoldUnderline"/>
        </w:rPr>
        <w:t>Obama] has fulfilled none of what he promised he would fulfill during his first year in office [in 2008]. He has failed to shut the notorious Guantanamo jail. He has tightened electronic surveillance of Americans instead of stopping it. He has failed to pull US troops out of Afghanistan. And it was not until his second presidential campaign which he was afraid to lose that he announced a troop withdrawal from Iraq,</w:t>
      </w:r>
      <w:r w:rsidRPr="00A97F3B">
        <w:rPr>
          <w:sz w:val="16"/>
        </w:rPr>
        <w:t xml:space="preserve">" Kokh said. Ron Radosh, American writer, professor, historian, columnist of PJ Media, says that Barack Obama has lost his power and authority after he had declared that Syria’s Bashar Assad crossed 'the red line.' After that Obama turned to Congress to find their support, after he lost his main ally UK PM David Cameron after the UK Parliament didn't want the county's involvement in Syrian crisis. "A case can now be firmly made that Barack Obama is the most incompetent and dangerous chief executive our country has ever had. While historians of the future will undoubtedly rate him very high — because he is the first African-American president and they support Obama Care, which they will say is a major accomplishment for his administration — they will overlook his glaring faults. Moreover, they will understand that if they rate him anything other than the highest level, they will be accused of being racists… But one thing President Barack </w:t>
      </w:r>
      <w:r w:rsidRPr="0009407B">
        <w:rPr>
          <w:rStyle w:val="StyleBoldUnderline"/>
          <w:highlight w:val="yellow"/>
        </w:rPr>
        <w:t>Obama is not is a leader.</w:t>
      </w:r>
      <w:r w:rsidRPr="00A97F3B">
        <w:rPr>
          <w:rStyle w:val="StyleBoldUnderline"/>
        </w:rPr>
        <w:t xml:space="preserve"> He has the title of commander-in-chief, but </w:t>
      </w:r>
      <w:r w:rsidRPr="0009407B">
        <w:rPr>
          <w:rStyle w:val="StyleBoldUnderline"/>
          <w:highlight w:val="yellow"/>
        </w:rPr>
        <w:t>he continues to lead from behind and to command nothing</w:t>
      </w:r>
      <w:r w:rsidRPr="00A97F3B">
        <w:rPr>
          <w:sz w:val="16"/>
        </w:rPr>
        <w:t xml:space="preserve">." Anna </w:t>
      </w:r>
      <w:proofErr w:type="gramStart"/>
      <w:r w:rsidRPr="00A97F3B">
        <w:rPr>
          <w:sz w:val="16"/>
        </w:rPr>
        <w:t>Pukas ,</w:t>
      </w:r>
      <w:proofErr w:type="gramEnd"/>
      <w:r w:rsidRPr="00A97F3B">
        <w:rPr>
          <w:sz w:val="16"/>
        </w:rPr>
        <w:t xml:space="preserve"> journalist with Express Daily (UK) wrote an article "Barack Obama: The Weakest President in history" where she states that "</w:t>
      </w:r>
      <w:r w:rsidRPr="00A97F3B">
        <w:rPr>
          <w:rStyle w:val="StyleBoldUnderline"/>
        </w:rPr>
        <w:t>Obama's gone from 'Yes we can' to 'Er, maybe we shouldn't.</w:t>
      </w:r>
      <w:r w:rsidRPr="00A97F3B">
        <w:rPr>
          <w:sz w:val="16"/>
        </w:rPr>
        <w:t xml:space="preserve">" In her opinion </w:t>
      </w:r>
      <w:r w:rsidRPr="00A97F3B">
        <w:rPr>
          <w:rStyle w:val="StyleBoldUnderline"/>
        </w:rPr>
        <w:t>US politics in Libya, in the Middle East in general, in the US debts, in Afghanistan and Iran weakened US President as a leader.</w:t>
      </w:r>
      <w:r w:rsidRPr="00A97F3B">
        <w:rPr>
          <w:sz w:val="16"/>
        </w:rPr>
        <w:t xml:space="preserve"> "What the President is not doing is being clear, resolute and pro-active, which is surely a big part of his job description. This is what he has to say about the popular uprising in Libya: "Gaddafi must go." At least, that was his position on March 3." According to the journalist, Obama has failed to fulfill one of his presidential election promises to close Guantanamo Bay prison. "Two days after taking office in January 2009, he pledged to close down the prison camp in Guantanamo Bay, which has become notorious for holding detainees for years without trial. Obama promised to lose the prison within 12 months and to abolish the practice of military trials of terrorism suspects. It was an important promise. America’s reputation had been severely tarnished by revelations about the conditions at Guantanamo, by reports of waterboarding and extraordinary rendition (transporting prisoners to a third country for torture) and by the appalling treatment of detainees in Abu Ghraib prison in Iraq. Closing Guantanamo was a redemptive gesture. Two years on, not only is the prison still in use but its future is as assured as ever." Yevgeny Satanovsky, President of the Middle East Institute also agrees that Barack Obama is a weak president. </w:t>
      </w:r>
      <w:r w:rsidRPr="00A97F3B">
        <w:rPr>
          <w:rStyle w:val="StyleBoldUnderline"/>
        </w:rPr>
        <w:t>"Obama is a weak president</w:t>
      </w:r>
      <w:r w:rsidRPr="00A97F3B">
        <w:rPr>
          <w:sz w:val="16"/>
        </w:rPr>
        <w:t xml:space="preserve">. Why does he have his hands tied in home politics is another question. But he's no Reagan, no Truman, no Eisenhower, and no Franklin Delano Roosevelt, although he definitely sees himself as a great president. However, he is but the first dark-skinned man to serve as the US President. And that's his only merit. </w:t>
      </w:r>
      <w:r w:rsidRPr="0009407B">
        <w:rPr>
          <w:rStyle w:val="StyleBoldUnderline"/>
          <w:highlight w:val="yellow"/>
        </w:rPr>
        <w:t>To wage wars and make peace, you need to be a true president, you need to be a leader</w:t>
      </w:r>
      <w:r w:rsidRPr="00A97F3B">
        <w:rPr>
          <w:rStyle w:val="StyleBoldUnderline"/>
        </w:rPr>
        <w:t>,</w:t>
      </w:r>
      <w:r w:rsidRPr="00A97F3B">
        <w:rPr>
          <w:sz w:val="16"/>
        </w:rPr>
        <w:t>" he said. By the way, there is the Facebook page "Obama Is Officially The Worst President In American History!" that has more than 163,000 supporters.</w:t>
      </w:r>
    </w:p>
    <w:p w14:paraId="4D5F37E9" w14:textId="77777777" w:rsidR="009B6808" w:rsidRPr="005C3CC6" w:rsidRDefault="009B6808" w:rsidP="009B6808">
      <w:pPr>
        <w:pStyle w:val="Heading4"/>
      </w:pPr>
      <w:r>
        <w:t>3</w:t>
      </w:r>
      <w:r>
        <w:rPr>
          <w:vertAlign w:val="superscript"/>
        </w:rPr>
        <w:t>rd</w:t>
      </w:r>
      <w:r>
        <w:t xml:space="preserve">, </w:t>
      </w:r>
      <w:r w:rsidRPr="005C3CC6">
        <w:t>Restrictions inevitable---only a question of whether they are deliberate or haphazard</w:t>
      </w:r>
    </w:p>
    <w:p w14:paraId="58F0C314" w14:textId="77777777" w:rsidR="009B6808" w:rsidRPr="000B59C8" w:rsidRDefault="009B6808" w:rsidP="009B6808">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778C383" w14:textId="77777777" w:rsidR="009B6808" w:rsidRPr="007F5C80" w:rsidRDefault="009B6808" w:rsidP="009B6808">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proofErr w:type="gramStart"/>
      <w:r w:rsidRPr="000B59C8">
        <w:rPr>
          <w:sz w:val="16"/>
        </w:rPr>
        <w:t>.</w:t>
      </w:r>
      <w:r w:rsidRPr="000B59C8">
        <w:rPr>
          <w:sz w:val="12"/>
        </w:rPr>
        <w:t>¶</w:t>
      </w:r>
      <w:proofErr w:type="gramEnd"/>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 xml:space="preserve">thereby mingling the traditional judicial role in reviewing domestic </w:t>
      </w:r>
      <w:r w:rsidRPr="00013DA9">
        <w:rPr>
          <w:rStyle w:val="StyleBoldUnderline"/>
        </w:rPr>
        <w:t>surveillance</w:t>
      </w:r>
      <w:r w:rsidRPr="00013DA9">
        <w:rPr>
          <w:sz w:val="16"/>
        </w:rPr>
        <w:t xml:space="preserve"> with the vacuum cleaner-type acquisition of intelligence typical of overseas intelligence gathering. </w:t>
      </w:r>
      <w:r w:rsidRPr="00013DA9">
        <w:rPr>
          <w:rStyle w:val="StyleBoldUnderline"/>
        </w:rPr>
        <w:t xml:space="preserve">Slowly but surely, through an </w:t>
      </w:r>
      <w:r w:rsidRPr="00013DA9">
        <w:rPr>
          <w:rStyle w:val="Emphasis"/>
        </w:rPr>
        <w:t>unpredictable</w:t>
      </w:r>
      <w:r w:rsidRPr="00013DA9">
        <w:rPr>
          <w:rStyle w:val="StyleBoldUnderline"/>
        </w:rPr>
        <w:t xml:space="preserve"> combination of litigation, legislation, and evolutionary developments within executive branch policy, the nation is creating novel institutional arrangements to authorize and </w:t>
      </w:r>
      <w:r w:rsidRPr="00013DA9">
        <w:rPr>
          <w:rStyle w:val="Emphasis"/>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013DA9">
        <w:rPr>
          <w:rStyle w:val="Emphasis"/>
        </w:rPr>
        <w:t xml:space="preserve">not </w:t>
      </w:r>
      <w:r w:rsidRPr="00DC718D">
        <w:rPr>
          <w:rStyle w:val="Emphasis"/>
          <w:highlight w:val="yellow"/>
        </w:rPr>
        <w:t xml:space="preserve">whether </w:t>
      </w:r>
      <w:r w:rsidRPr="00013DA9">
        <w:rPr>
          <w:rStyle w:val="Emphasis"/>
        </w:rPr>
        <w:t>institutionalization will take place</w:t>
      </w:r>
      <w:r w:rsidRPr="00013DA9">
        <w:rPr>
          <w:rStyle w:val="StyleBoldUnderline"/>
        </w:rPr>
        <w:t xml:space="preserve"> but </w:t>
      </w:r>
      <w:r w:rsidRPr="00013DA9">
        <w:rPr>
          <w:rStyle w:val="Emphasis"/>
        </w:rPr>
        <w:t xml:space="preserve">whether </w:t>
      </w:r>
      <w:r w:rsidRPr="00DC718D">
        <w:rPr>
          <w:rStyle w:val="Emphasis"/>
          <w:highlight w:val="yellow"/>
        </w:rPr>
        <w:t xml:space="preserve">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proofErr w:type="gramStart"/>
      <w:r w:rsidRPr="00DC718D">
        <w:rPr>
          <w:sz w:val="16"/>
        </w:rPr>
        <w:t>.</w:t>
      </w:r>
      <w:r w:rsidRPr="00DC718D">
        <w:rPr>
          <w:sz w:val="12"/>
        </w:rPr>
        <w:t>¶</w:t>
      </w:r>
      <w:proofErr w:type="gramEnd"/>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1DB792E4" w14:textId="77777777" w:rsidR="009B6808" w:rsidRDefault="009B6808" w:rsidP="009B6808">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268AE7B5" w14:textId="77777777" w:rsidR="009B6808" w:rsidRDefault="009B6808" w:rsidP="009B6808">
      <w:r w:rsidRPr="001B0C1B">
        <w:rPr>
          <w:rStyle w:val="StyleStyleBold12pt"/>
        </w:rPr>
        <w:t>Somin,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w:t>
      </w:r>
      <w:proofErr w:type="gramStart"/>
      <w:r w:rsidRPr="001B0C1B">
        <w:t>,  Illya</w:t>
      </w:r>
      <w:proofErr w:type="gramEnd"/>
      <w:r w:rsidRPr="001B0C1B">
        <w:t>, Professor of Law]</w:t>
      </w:r>
    </w:p>
    <w:p w14:paraId="39E7CB0B" w14:textId="77777777" w:rsidR="009B6808" w:rsidRPr="00CF15CF" w:rsidRDefault="009B6808" w:rsidP="009B6808">
      <w:pPr>
        <w:rPr>
          <w:sz w:val="16"/>
        </w:rPr>
      </w:pPr>
      <w:r w:rsidRPr="003B4B17">
        <w:rPr>
          <w:sz w:val="16"/>
        </w:rPr>
        <w:t>B</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AF77FB">
        <w:rPr>
          <w:rStyle w:val="StyleBoldUnderline"/>
        </w:rPr>
        <w:t xml:space="preserve">one can envision some kind of </w:t>
      </w:r>
      <w:r w:rsidRPr="00AF77FB">
        <w:rPr>
          <w:sz w:val="10"/>
        </w:rPr>
        <w:t xml:space="preserve">more extensive due </w:t>
      </w:r>
      <w:r w:rsidRPr="00AF77FB">
        <w:rPr>
          <w:rStyle w:val="StyleBoldUnderline"/>
        </w:rPr>
        <w:t>process within the executive</w:t>
      </w:r>
      <w:r w:rsidRPr="00AF77FB">
        <w:rPr>
          <w:sz w:val="10"/>
        </w:rPr>
        <w:t xml:space="preserve"> branch itself, </w:t>
      </w:r>
      <w:r w:rsidRPr="00AF77FB">
        <w:rPr>
          <w:rStyle w:val="StyleBoldUnderline"/>
        </w:rPr>
        <w:t>as advocated by</w:t>
      </w:r>
      <w:r w:rsidRPr="00AF77FB">
        <w:rPr>
          <w:sz w:val="10"/>
        </w:rPr>
        <w:t xml:space="preserve"> Neal </w:t>
      </w:r>
      <w:r w:rsidRPr="00AF77FB">
        <w:rPr>
          <w:rStyle w:val="Emphasis"/>
        </w:rPr>
        <w:t>Katyal</w:t>
      </w:r>
      <w:r w:rsidRPr="00AF77FB">
        <w:rPr>
          <w:sz w:val="10"/>
        </w:rPr>
        <w:t xml:space="preserve"> of the Georgetown University Law Center.24 </w:t>
      </w:r>
      <w:proofErr w:type="gramStart"/>
      <w:r w:rsidRPr="00AF77FB">
        <w:rPr>
          <w:rStyle w:val="StyleBoldUnderline"/>
        </w:rPr>
        <w:t>But</w:t>
      </w:r>
      <w:proofErr w:type="gramEnd"/>
      <w:r w:rsidRPr="00AF77FB">
        <w:rPr>
          <w:sz w:val="10"/>
        </w:rPr>
        <w:t xml:space="preserve"> </w:t>
      </w:r>
      <w:r w:rsidRPr="00AF77FB">
        <w:rPr>
          <w:rStyle w:val="StyleBoldUnderline"/>
        </w:rPr>
        <w:t xml:space="preserve">any internal executive process has the flaw that it </w:t>
      </w:r>
      <w:r w:rsidRPr="00AF77FB">
        <w:rPr>
          <w:rStyle w:val="Emphasis"/>
        </w:rPr>
        <w:t>could always be overriden by the president</w:t>
      </w:r>
      <w:r w:rsidRPr="00AF77FB">
        <w:rPr>
          <w:sz w:val="10"/>
        </w:rPr>
        <w:t xml:space="preserve">, </w:t>
      </w:r>
      <w:r w:rsidRPr="00AF77FB">
        <w:rPr>
          <w:rStyle w:val="StyleBoldUnderline"/>
        </w:rPr>
        <w:t xml:space="preserve">and possibly other high-ranking executive branch officials. </w:t>
      </w:r>
      <w:r w:rsidRPr="00AF77FB">
        <w:rPr>
          <w:sz w:val="10"/>
        </w:rPr>
        <w:t xml:space="preserve">Moreover, </w:t>
      </w:r>
      <w:r w:rsidRPr="00AF77FB">
        <w:rPr>
          <w:rStyle w:val="StyleBoldUnderline"/>
        </w:rPr>
        <w:t>lower-level executive officials might be reluctant to veto drone strikes supported by their superiors</w:t>
      </w:r>
      <w:r w:rsidRPr="00AF77FB">
        <w:rPr>
          <w:sz w:val="10"/>
        </w:rPr>
        <w:t xml:space="preserve">, </w:t>
      </w:r>
      <w:r w:rsidRPr="00AF77FB">
        <w:rPr>
          <w:rStyle w:val="StyleBoldUnderline"/>
        </w:rPr>
        <w:t>either out of careerist concerns, or because</w:t>
      </w:r>
      <w:r w:rsidRPr="008A2755">
        <w:rPr>
          <w:rStyle w:val="StyleBoldUnderline"/>
        </w:rPr>
        <w:t xml:space="preserv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AF77FB">
        <w:rPr>
          <w:rStyle w:val="Emphasis"/>
        </w:rPr>
        <w:t>An external check</w:t>
      </w:r>
      <w:r w:rsidRPr="00AF77FB">
        <w:rPr>
          <w:rStyle w:val="StyleBoldUnderline"/>
        </w:rPr>
        <w:t xml:space="preserve"> on targeting</w:t>
      </w:r>
      <w:r w:rsidRPr="00B3780E">
        <w:rPr>
          <w:rStyle w:val="StyleBoldUnderline"/>
        </w:rPr>
        <w:t xml:space="preserve">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w:t>
      </w:r>
      <w:proofErr w:type="gramStart"/>
      <w:r w:rsidRPr="00B3780E">
        <w:rPr>
          <w:sz w:val="10"/>
        </w:rPr>
        <w:t>president unfettered</w:t>
      </w:r>
      <w:proofErr w:type="gramEnd"/>
      <w:r w:rsidRPr="00B3780E">
        <w:rPr>
          <w:sz w:val="10"/>
        </w:rPr>
        <w:t xml:space="preserve"> power to order the killing of citizens simply based on his assertion that they pose a threat. Amos Guiora suggests that an oversight court should evaluate </w:t>
      </w:r>
      <w:proofErr w:type="gramStart"/>
      <w:r w:rsidRPr="00B3780E">
        <w:rPr>
          <w:sz w:val="10"/>
        </w:rPr>
        <w:t>proposed strikes under a “strict scrutiny standard” that ensures</w:t>
      </w:r>
      <w:proofErr w:type="gramEnd"/>
      <w:r w:rsidRPr="00B3780E">
        <w:rPr>
          <w:sz w:val="10"/>
        </w:rPr>
        <w:t xml:space="preserve"> that strikes are only ordered based on </w:t>
      </w:r>
      <w:r w:rsidRPr="00AF77FB">
        <w:rPr>
          <w:sz w:val="10"/>
        </w:rPr>
        <w:t xml:space="preserve">intelligence that is “reliable, material and probative.”25 It is difficult for me to say whether this standard of proof is the best available option. But the issue is a crucial one that deserves further consideration. Ideally, </w:t>
      </w:r>
      <w:r w:rsidRPr="00AF77FB">
        <w:rPr>
          <w:rStyle w:val="StyleBoldUnderline"/>
        </w:rPr>
        <w:t xml:space="preserve">we need a standard of proof rigorous enough to minimize reckless or abusive use of targeted killing, </w:t>
      </w:r>
      <w:r w:rsidRPr="00AF77FB">
        <w:rPr>
          <w:rStyle w:val="Emphasis"/>
        </w:rPr>
        <w:t xml:space="preserve">but not so high as to preclude its </w:t>
      </w:r>
      <w:r w:rsidRPr="00AF77FB">
        <w:rPr>
          <w:rStyle w:val="StyleBoldUnderline"/>
        </w:rPr>
        <w:t xml:space="preserve">legitimate </w:t>
      </w:r>
      <w:r w:rsidRPr="00AF77FB">
        <w:rPr>
          <w:rStyle w:val="Emphasis"/>
        </w:rPr>
        <w:t>use</w:t>
      </w:r>
    </w:p>
    <w:p w14:paraId="0C6538FF" w14:textId="77777777" w:rsidR="009B6808" w:rsidRDefault="009B6808" w:rsidP="009B6808">
      <w:pPr>
        <w:pStyle w:val="Heading2"/>
      </w:pPr>
      <w:r>
        <w:t>Politics</w:t>
      </w:r>
    </w:p>
    <w:p w14:paraId="22483381" w14:textId="77777777" w:rsidR="009B6808" w:rsidRPr="001F6982" w:rsidRDefault="009B6808" w:rsidP="009B6808">
      <w:pPr>
        <w:keepNext/>
        <w:keepLines/>
        <w:spacing w:before="200"/>
        <w:outlineLvl w:val="3"/>
        <w:rPr>
          <w:rFonts w:eastAsiaTheme="majorEastAsia" w:cstheme="majorBidi"/>
          <w:b/>
          <w:bCs/>
          <w:iCs/>
          <w:sz w:val="26"/>
        </w:rPr>
      </w:pPr>
      <w:r w:rsidRPr="001F6982">
        <w:rPr>
          <w:rFonts w:eastAsiaTheme="majorEastAsia" w:cstheme="majorBidi"/>
          <w:b/>
          <w:bCs/>
          <w:iCs/>
          <w:sz w:val="26"/>
        </w:rPr>
        <w:t>Uniqueness clearly overwhelms the link—the fight is over and congress will give Obama space to negotiate</w:t>
      </w:r>
    </w:p>
    <w:p w14:paraId="46EC9D6D" w14:textId="77777777" w:rsidR="009B6808" w:rsidRPr="001F6982" w:rsidRDefault="009B6808" w:rsidP="009B6808"/>
    <w:p w14:paraId="7E6035F6" w14:textId="77777777" w:rsidR="009B6808" w:rsidRPr="001F6982" w:rsidRDefault="009B6808" w:rsidP="009B6808">
      <w:pPr>
        <w:rPr>
          <w:b/>
          <w:bCs/>
          <w:sz w:val="26"/>
        </w:rPr>
      </w:pPr>
      <w:r w:rsidRPr="001F6982">
        <w:rPr>
          <w:b/>
          <w:bCs/>
          <w:sz w:val="26"/>
        </w:rPr>
        <w:t>Kaper 2-2</w:t>
      </w:r>
    </w:p>
    <w:p w14:paraId="4C0316A0" w14:textId="77777777" w:rsidR="009B6808" w:rsidRPr="001F6982" w:rsidRDefault="009B6808" w:rsidP="009B6808">
      <w:r w:rsidRPr="001F6982">
        <w:t>(Stacy, writer for the National Journal. “How Obama Won the War on Iran Sanctions” 2-2-14 http://www.nationaljournal.com/defense/how-obama-won-the-war-on-iran-sanctions-20140202//wyoccd)</w:t>
      </w:r>
    </w:p>
    <w:p w14:paraId="2D87E67F" w14:textId="77777777" w:rsidR="009B6808" w:rsidRPr="001F6982" w:rsidRDefault="009B6808" w:rsidP="009B6808">
      <w:pPr>
        <w:rPr>
          <w:sz w:val="14"/>
        </w:rPr>
      </w:pPr>
      <w:r w:rsidRPr="001F6982">
        <w:rPr>
          <w:b/>
          <w:bCs/>
          <w:highlight w:val="yellow"/>
          <w:u w:val="single"/>
        </w:rPr>
        <w:t>The push for new sanctions on Iran has stalled</w:t>
      </w:r>
      <w:r w:rsidRPr="001F6982">
        <w:rPr>
          <w:b/>
          <w:bCs/>
          <w:u w:val="single"/>
        </w:rPr>
        <w:t xml:space="preserve">. </w:t>
      </w:r>
      <w:r w:rsidRPr="001F6982">
        <w:rPr>
          <w:b/>
          <w:bCs/>
          <w:highlight w:val="yellow"/>
          <w:u w:val="single"/>
        </w:rPr>
        <w:t>The Democrats who bucked</w:t>
      </w:r>
      <w:r w:rsidRPr="001F6982">
        <w:rPr>
          <w:b/>
          <w:bCs/>
          <w:u w:val="single"/>
        </w:rPr>
        <w:t xml:space="preserve"> President </w:t>
      </w:r>
      <w:r w:rsidRPr="001F6982">
        <w:rPr>
          <w:b/>
          <w:bCs/>
          <w:highlight w:val="yellow"/>
          <w:u w:val="single"/>
        </w:rPr>
        <w:t>Obama</w:t>
      </w:r>
      <w:r w:rsidRPr="001F6982">
        <w:rPr>
          <w:b/>
          <w:bCs/>
          <w:u w:val="single"/>
        </w:rPr>
        <w:t xml:space="preserve"> to back the sanctions bill are backpedaling mightily—</w:t>
      </w:r>
      <w:r w:rsidRPr="001F6982">
        <w:rPr>
          <w:b/>
          <w:bCs/>
          <w:highlight w:val="yellow"/>
          <w:u w:val="single"/>
        </w:rPr>
        <w:t>no longer even pretending they're pushing</w:t>
      </w:r>
      <w:r w:rsidRPr="001F6982">
        <w:rPr>
          <w:b/>
          <w:bCs/>
          <w:u w:val="single"/>
        </w:rPr>
        <w:t xml:space="preserve"> </w:t>
      </w:r>
      <w:r w:rsidRPr="001F6982">
        <w:rPr>
          <w:sz w:val="14"/>
        </w:rPr>
        <w:t xml:space="preserve">Harry </w:t>
      </w:r>
      <w:r w:rsidRPr="001F6982">
        <w:rPr>
          <w:b/>
          <w:bCs/>
          <w:highlight w:val="yellow"/>
          <w:u w:val="single"/>
        </w:rPr>
        <w:t>Reid to hold a vote</w:t>
      </w:r>
      <w:r w:rsidRPr="001F6982">
        <w:rPr>
          <w:b/>
          <w:bCs/>
          <w:u w:val="single"/>
        </w:rPr>
        <w:t xml:space="preserve"> on the measure. And </w:t>
      </w:r>
      <w:r w:rsidRPr="001F6982">
        <w:rPr>
          <w:b/>
          <w:bCs/>
          <w:highlight w:val="yellow"/>
          <w:u w:val="single"/>
        </w:rPr>
        <w:t>while there's still plenty of chest-pounding</w:t>
      </w:r>
      <w:r w:rsidRPr="001F6982">
        <w:rPr>
          <w:b/>
          <w:bCs/>
          <w:u w:val="single"/>
        </w:rPr>
        <w:t xml:space="preserve"> and posturing, </w:t>
      </w:r>
      <w:r w:rsidRPr="001F6982">
        <w:rPr>
          <w:b/>
          <w:bCs/>
          <w:highlight w:val="yellow"/>
          <w:u w:val="single"/>
        </w:rPr>
        <w:t>the debate's end result seems clear: The Senate will wait</w:t>
      </w:r>
      <w:r w:rsidRPr="001F6982">
        <w:rPr>
          <w:sz w:val="14"/>
          <w:highlight w:val="yellow"/>
        </w:rPr>
        <w:t>,</w:t>
      </w:r>
      <w:r w:rsidRPr="001F6982">
        <w:rPr>
          <w:sz w:val="14"/>
        </w:rPr>
        <w:t xml:space="preserve"> at least so long as the negotiations move in the right direction</w:t>
      </w:r>
      <w:proofErr w:type="gramStart"/>
      <w:r w:rsidRPr="001F6982">
        <w:rPr>
          <w:sz w:val="14"/>
        </w:rPr>
        <w:t>.</w:t>
      </w:r>
      <w:r w:rsidRPr="001F6982">
        <w:rPr>
          <w:sz w:val="12"/>
        </w:rPr>
        <w:t>¶</w:t>
      </w:r>
      <w:proofErr w:type="gramEnd"/>
      <w:r w:rsidRPr="001F6982">
        <w:rPr>
          <w:sz w:val="14"/>
        </w:rPr>
        <w:t xml:space="preserve"> That's a full flip from just more than a month ago. Before the December recess, the Senate's pro-sanctions faction was surging. Senators—including Democrats who are typically Obama loyalists—were agreeing with Israeli Prime Minister Benjamin Netanyahu's claim that the nuclear negotiations with Iran bordered on capitulation</w:t>
      </w:r>
      <w:proofErr w:type="gramStart"/>
      <w:r w:rsidRPr="001F6982">
        <w:rPr>
          <w:sz w:val="14"/>
        </w:rPr>
        <w:t>.</w:t>
      </w:r>
      <w:r w:rsidRPr="001F6982">
        <w:rPr>
          <w:sz w:val="12"/>
        </w:rPr>
        <w:t>¶</w:t>
      </w:r>
      <w:proofErr w:type="gramEnd"/>
      <w:r w:rsidRPr="001F6982">
        <w:rPr>
          <w:sz w:val="14"/>
        </w:rPr>
        <w:t xml:space="preserve"> So how did Obama—a supposedly feckless president when it comes to handling Congress—turn the tide</w:t>
      </w:r>
      <w:r w:rsidRPr="001F6982">
        <w:rPr>
          <w:b/>
          <w:bCs/>
          <w:u w:val="single"/>
        </w:rPr>
        <w:t>?</w:t>
      </w:r>
      <w:r w:rsidRPr="001F6982">
        <w:rPr>
          <w:bCs/>
          <w:sz w:val="12"/>
        </w:rPr>
        <w:t>¶</w:t>
      </w:r>
      <w:r w:rsidRPr="001F6982">
        <w:rPr>
          <w:b/>
          <w:bCs/>
          <w:u w:val="single"/>
        </w:rPr>
        <w:t xml:space="preserve"> </w:t>
      </w:r>
      <w:r w:rsidRPr="001F6982">
        <w:rPr>
          <w:b/>
          <w:bCs/>
          <w:highlight w:val="yellow"/>
          <w:u w:val="single"/>
        </w:rPr>
        <w:t>Obama's in-person, all-hands-on-deck advocacy campaign with the Senate appears to have advanced his cause</w:t>
      </w:r>
      <w:r w:rsidRPr="001F6982">
        <w:rPr>
          <w:sz w:val="14"/>
        </w:rPr>
        <w:t>,</w:t>
      </w:r>
      <w:r w:rsidRPr="001F6982">
        <w:rPr>
          <w:b/>
          <w:bCs/>
          <w:u w:val="single"/>
        </w:rPr>
        <w:t xml:space="preserve"> </w:t>
      </w:r>
      <w:r w:rsidRPr="001F6982">
        <w:rPr>
          <w:sz w:val="14"/>
        </w:rPr>
        <w:t>but it's not that simple.</w:t>
      </w:r>
      <w:r w:rsidRPr="001F6982">
        <w:rPr>
          <w:sz w:val="12"/>
        </w:rPr>
        <w:t>¶</w:t>
      </w:r>
      <w:r w:rsidRPr="001F6982">
        <w:rPr>
          <w:sz w:val="14"/>
        </w:rPr>
        <w:t xml:space="preserve"> The president combined tangible developments abroad with fervent support from the Left, and used it to win out over a fracturing Israel lobby. In the process, he won—at least for now—a foreign policy victory just as his critics were insisting Obama's age of influence was over</w:t>
      </w:r>
      <w:proofErr w:type="gramStart"/>
      <w:r w:rsidRPr="001F6982">
        <w:rPr>
          <w:sz w:val="14"/>
        </w:rPr>
        <w:t>.</w:t>
      </w:r>
      <w:r w:rsidRPr="001F6982">
        <w:rPr>
          <w:sz w:val="12"/>
        </w:rPr>
        <w:t>¶</w:t>
      </w:r>
      <w:proofErr w:type="gramEnd"/>
      <w:r w:rsidRPr="001F6982">
        <w:rPr>
          <w:sz w:val="14"/>
        </w:rPr>
        <w:t xml:space="preserve"> "</w:t>
      </w:r>
      <w:r w:rsidRPr="001F6982">
        <w:rPr>
          <w:b/>
          <w:bCs/>
          <w:u w:val="single"/>
        </w:rPr>
        <w:t xml:space="preserve">It's a combination of one side not doing that much and the other side doing a lot. </w:t>
      </w:r>
      <w:r w:rsidRPr="001F6982">
        <w:rPr>
          <w:sz w:val="14"/>
        </w:rPr>
        <w:t>The AIPAC guys have not been calling us and usually we would be hearing from them," a Democratic Senate aide said. AIPAC is shorthand for the American Israel Public Affairs Committee, Washington's best-known pro-Israel lobby group</w:t>
      </w:r>
      <w:proofErr w:type="gramStart"/>
      <w:r w:rsidRPr="001F6982">
        <w:rPr>
          <w:sz w:val="14"/>
        </w:rPr>
        <w:t>.</w:t>
      </w:r>
      <w:r w:rsidRPr="001F6982">
        <w:rPr>
          <w:sz w:val="12"/>
        </w:rPr>
        <w:t>¶</w:t>
      </w:r>
      <w:proofErr w:type="gramEnd"/>
      <w:r w:rsidRPr="001F6982">
        <w:rPr>
          <w:sz w:val="14"/>
        </w:rPr>
        <w:t xml:space="preserve"> </w:t>
      </w:r>
      <w:r w:rsidRPr="001F6982">
        <w:rPr>
          <w:b/>
          <w:bCs/>
          <w:u w:val="single"/>
        </w:rPr>
        <w:t>Obama started by reaching out to Congress in their house and his: He sent envoys</w:t>
      </w:r>
      <w:r w:rsidRPr="001F6982">
        <w:rPr>
          <w:sz w:val="14"/>
        </w:rPr>
        <w:t xml:space="preserve">, including Secretary of State John Kerry, to Capitol Hill, </w:t>
      </w:r>
      <w:r w:rsidRPr="001F6982">
        <w:rPr>
          <w:b/>
          <w:bCs/>
          <w:u w:val="single"/>
        </w:rPr>
        <w:t>and he invited key players to a White House</w:t>
      </w:r>
      <w:r w:rsidRPr="001F6982">
        <w:rPr>
          <w:sz w:val="14"/>
        </w:rPr>
        <w:t xml:space="preserve"> meeting to make a case that independent Sen. Angus King of Maine labeled "incredibly powerful."</w:t>
      </w:r>
      <w:r w:rsidRPr="001F6982">
        <w:rPr>
          <w:sz w:val="12"/>
        </w:rPr>
        <w:t>¶</w:t>
      </w:r>
      <w:r w:rsidRPr="001F6982">
        <w:rPr>
          <w:sz w:val="14"/>
        </w:rPr>
        <w:t xml:space="preserve"> </w:t>
      </w:r>
      <w:r w:rsidRPr="001F6982">
        <w:rPr>
          <w:b/>
          <w:bCs/>
          <w:u w:val="single"/>
        </w:rPr>
        <w:t>But outreach on Iran is nothing new. What is different this time is that,</w:t>
      </w:r>
      <w:r w:rsidRPr="001F6982">
        <w:rPr>
          <w:sz w:val="14"/>
        </w:rPr>
        <w:t xml:space="preserve"> unlike with past rounds of sanctions against Iran where the interplay has been more </w:t>
      </w:r>
      <w:r w:rsidRPr="001F6982">
        <w:rPr>
          <w:b/>
          <w:bCs/>
          <w:u w:val="single"/>
        </w:rPr>
        <w:t>theoretical, the Islamic republic is actually at the negotiating table, at least going through the motions of entertaining the dismantling of its nuclear-weapons capabilities</w:t>
      </w:r>
      <w:r w:rsidRPr="001F6982">
        <w:rPr>
          <w:sz w:val="14"/>
        </w:rPr>
        <w:t>. Tremendous skepticism remains that the talks will ultimately work—including from inside the administration—but the ongoing talks at least give concerned senators an alternative</w:t>
      </w:r>
      <w:proofErr w:type="gramStart"/>
      <w:r w:rsidRPr="001F6982">
        <w:rPr>
          <w:sz w:val="14"/>
        </w:rPr>
        <w:t>.</w:t>
      </w:r>
      <w:r w:rsidRPr="001F6982">
        <w:rPr>
          <w:sz w:val="12"/>
        </w:rPr>
        <w:t>¶</w:t>
      </w:r>
      <w:proofErr w:type="gramEnd"/>
      <w:r w:rsidRPr="001F6982">
        <w:rPr>
          <w:sz w:val="14"/>
        </w:rPr>
        <w:t xml:space="preserve"> And then there was the resurgent progressive movement that capitalized on a war-weary public to push Democrats in Obama's direction. MoveOn.org, Daily Kos, The Huffington Post, and other liberal media outlets have mobilized against Democrats who supported sanctions, accusing them of undermining Obama with warmongering and asking, "Where's the antiwar Left?"</w:t>
      </w:r>
      <w:r w:rsidRPr="001F6982">
        <w:rPr>
          <w:sz w:val="12"/>
        </w:rPr>
        <w:t>¶</w:t>
      </w:r>
      <w:r w:rsidRPr="001F6982">
        <w:rPr>
          <w:sz w:val="14"/>
        </w:rPr>
        <w:t xml:space="preserve"> Finally, Obama was the beneficiary of weakened opposition. The Israel lobby has succeeded in influencing Iran policy for decades, but it's currently in a state of upheaval. AIPAC has not been beating down doors canvassing Capitol Hill in a concerted campaign as it has in the past, and J Street—AIPAC's younger, rising counterweight—is making the case against sanctions</w:t>
      </w:r>
      <w:proofErr w:type="gramStart"/>
      <w:r w:rsidRPr="001F6982">
        <w:rPr>
          <w:sz w:val="14"/>
        </w:rPr>
        <w:t>.</w:t>
      </w:r>
      <w:r w:rsidRPr="001F6982">
        <w:rPr>
          <w:sz w:val="12"/>
        </w:rPr>
        <w:t>¶</w:t>
      </w:r>
      <w:proofErr w:type="gramEnd"/>
      <w:r w:rsidRPr="001F6982">
        <w:rPr>
          <w:sz w:val="14"/>
        </w:rPr>
        <w:t xml:space="preserve"> "</w:t>
      </w:r>
      <w:r w:rsidRPr="001F6982">
        <w:rPr>
          <w:b/>
          <w:bCs/>
          <w:highlight w:val="yellow"/>
          <w:u w:val="single"/>
        </w:rPr>
        <w:t>The bottom line is that more and more members want to give the administration the space</w:t>
      </w:r>
      <w:r w:rsidRPr="001F6982">
        <w:rPr>
          <w:sz w:val="14"/>
        </w:rPr>
        <w:t xml:space="preserve"> they are asking for to try to negotiate a deal with Iran. If it doesn't work they'll begin to ratchet up the sanctions more," a former senior Democratic Senate aide said. "I believe the administration now has the space they are looking for."</w:t>
      </w:r>
      <w:r w:rsidRPr="001F6982">
        <w:rPr>
          <w:sz w:val="12"/>
        </w:rPr>
        <w:t>¶</w:t>
      </w:r>
      <w:r w:rsidRPr="001F6982">
        <w:rPr>
          <w:sz w:val="14"/>
        </w:rPr>
        <w:t xml:space="preserve"> Another Senate aide agreed that outside forces are making a difference</w:t>
      </w:r>
      <w:proofErr w:type="gramStart"/>
      <w:r w:rsidRPr="001F6982">
        <w:rPr>
          <w:sz w:val="14"/>
        </w:rPr>
        <w:t>.</w:t>
      </w:r>
      <w:r w:rsidRPr="001F6982">
        <w:rPr>
          <w:sz w:val="12"/>
        </w:rPr>
        <w:t>¶</w:t>
      </w:r>
      <w:proofErr w:type="gramEnd"/>
      <w:r w:rsidRPr="001F6982">
        <w:rPr>
          <w:sz w:val="14"/>
        </w:rPr>
        <w:t xml:space="preserve"> "</w:t>
      </w:r>
      <w:r w:rsidRPr="001F6982">
        <w:rPr>
          <w:b/>
          <w:bCs/>
          <w:u w:val="single"/>
        </w:rPr>
        <w:t xml:space="preserve">The president's base has gone all-in with his party, cashed in every chit possible, applied every possible pressure point on Democrats, used messaging and rhetoric that fires up the liberal base, </w:t>
      </w:r>
      <w:r w:rsidRPr="001F6982">
        <w:rPr>
          <w:sz w:val="14"/>
        </w:rPr>
        <w:t>and activated grass roots to target Democrats and make them afraid of this bill from the left," said the aide. "Unfortunately it's turned it partisan, and we'll see if Republicans will take the next step."</w:t>
      </w:r>
      <w:r w:rsidRPr="001F6982">
        <w:rPr>
          <w:sz w:val="12"/>
        </w:rPr>
        <w:t>¶</w:t>
      </w:r>
      <w:r w:rsidRPr="001F6982">
        <w:rPr>
          <w:sz w:val="14"/>
        </w:rPr>
        <w:t xml:space="preserve"> </w:t>
      </w:r>
      <w:proofErr w:type="gramStart"/>
      <w:r w:rsidRPr="001F6982">
        <w:rPr>
          <w:sz w:val="14"/>
        </w:rPr>
        <w:t>The</w:t>
      </w:r>
      <w:proofErr w:type="gramEnd"/>
      <w:r w:rsidRPr="001F6982">
        <w:rPr>
          <w:sz w:val="14"/>
        </w:rPr>
        <w:t xml:space="preserve"> impact of Democrats growing gun-shy could have implications for the GOP agenda. The House passed additional sanctions against Iran in July, before the current negotiations were announced. House GOP leaders have since flirted with bringing up the pending Senate sanctions bill, but have been concerned about losing Democrats and thus losing any impact by turning an intended bipartisan message partisan. At the same time, House Republican leaders have struggled to convince senior Democrats to push forward a less controversial, bipartisan nonbinding resolution on Iran</w:t>
      </w:r>
      <w:proofErr w:type="gramStart"/>
      <w:r w:rsidRPr="001F6982">
        <w:rPr>
          <w:sz w:val="14"/>
        </w:rPr>
        <w:t>.</w:t>
      </w:r>
      <w:r w:rsidRPr="001F6982">
        <w:rPr>
          <w:sz w:val="12"/>
        </w:rPr>
        <w:t>¶</w:t>
      </w:r>
      <w:proofErr w:type="gramEnd"/>
      <w:r w:rsidRPr="001F6982">
        <w:rPr>
          <w:sz w:val="14"/>
        </w:rPr>
        <w:t xml:space="preserve"> Matthew Duss, a policy analyst with the liberal Center for American Progress, argued that the outreach from liberal groups has made an impact by tapping into war fatigue.</w:t>
      </w:r>
      <w:r w:rsidRPr="001F6982">
        <w:rPr>
          <w:sz w:val="12"/>
        </w:rPr>
        <w:t>¶</w:t>
      </w:r>
      <w:r w:rsidRPr="001F6982">
        <w:rPr>
          <w:sz w:val="14"/>
        </w:rPr>
        <w:t xml:space="preserve"> "Without question, there has been great work done by progressive organizations, communicating with policymakers and legislators some of the problems with the sanctions bill and urging the activists and grassroots community and constituents to call their own elected members," he said. "You've seen the resurrection of elements of the Iraq War Coalition on the left who remember that we got ourselves into a huge mess in the Middle East are sending this message: </w:t>
      </w:r>
      <w:r w:rsidRPr="001F6982">
        <w:rPr>
          <w:b/>
          <w:bCs/>
          <w:u w:val="single"/>
        </w:rPr>
        <w:t>'Let's not do that again.' That's a very strong motivating factor</w:t>
      </w:r>
      <w:r w:rsidRPr="001F6982">
        <w:rPr>
          <w:sz w:val="14"/>
        </w:rPr>
        <w:t>."</w:t>
      </w:r>
      <w:r w:rsidRPr="001F6982">
        <w:rPr>
          <w:sz w:val="12"/>
        </w:rPr>
        <w:t>¶</w:t>
      </w:r>
      <w:r w:rsidRPr="001F6982">
        <w:rPr>
          <w:sz w:val="14"/>
        </w:rPr>
        <w:t xml:space="preserve"> Democratic operatives tracking the issue said that as Democrats have had time to digest the legislation, the details have given them cold feet. The bill, for example, does more than simply impose additional sanctions if Iran breaks its agreement. It also calls for authorizing military force to support Israel in any military conflict against Iran</w:t>
      </w:r>
      <w:proofErr w:type="gramStart"/>
      <w:r w:rsidRPr="001F6982">
        <w:rPr>
          <w:sz w:val="14"/>
        </w:rPr>
        <w:t>.</w:t>
      </w:r>
      <w:r w:rsidRPr="001F6982">
        <w:rPr>
          <w:sz w:val="12"/>
        </w:rPr>
        <w:t>¶</w:t>
      </w:r>
      <w:proofErr w:type="gramEnd"/>
      <w:r w:rsidRPr="001F6982">
        <w:rPr>
          <w:sz w:val="14"/>
        </w:rPr>
        <w:t xml:space="preserve"> "The recognition that the language was so broadly written that passage of the legislation could in fact lead to the possibility of a confrontation with Iran is what tipped the scales," the former senior Democratic Senate aide said. "That language was written pretty strongly. The more folks delved into it, the more concerned they became that it puts the U.S. in a very aggressive posture. Everyone wants to do everything they can to support Israel, but more folks are beginning to look inwards again and are very war-weary."</w:t>
      </w:r>
      <w:r w:rsidRPr="001F6982">
        <w:rPr>
          <w:sz w:val="12"/>
        </w:rPr>
        <w:t>¶</w:t>
      </w:r>
      <w:r w:rsidRPr="001F6982">
        <w:rPr>
          <w:sz w:val="14"/>
        </w:rPr>
        <w:t xml:space="preserve"> Of the 59 cosponsors on the legislation, 16 are Democrats. But it is hard to find any Democratic cosponsor </w:t>
      </w:r>
      <w:proofErr w:type="gramStart"/>
      <w:r w:rsidRPr="001F6982">
        <w:rPr>
          <w:sz w:val="14"/>
        </w:rPr>
        <w:t>who</w:t>
      </w:r>
      <w:proofErr w:type="gramEnd"/>
      <w:r w:rsidRPr="001F6982">
        <w:rPr>
          <w:sz w:val="14"/>
        </w:rPr>
        <w:t xml:space="preserve"> is eager to talk about the bill these days. Many dodged questions, while others such as Sens. Richard Blumenthal of Connecticut, Joe Manchin of West Virginia, Christopher </w:t>
      </w:r>
      <w:r w:rsidRPr="001F6982">
        <w:rPr>
          <w:b/>
          <w:bCs/>
          <w:highlight w:val="yellow"/>
          <w:u w:val="single"/>
        </w:rPr>
        <w:t>Coons</w:t>
      </w:r>
      <w:r w:rsidRPr="001F6982">
        <w:rPr>
          <w:sz w:val="14"/>
        </w:rPr>
        <w:t xml:space="preserve"> of Delaware, and Ben Cardin of Maryland are frank that they are not pushing for a vote</w:t>
      </w:r>
      <w:proofErr w:type="gramStart"/>
      <w:r w:rsidRPr="001F6982">
        <w:rPr>
          <w:sz w:val="14"/>
        </w:rPr>
        <w:t>.</w:t>
      </w:r>
      <w:r w:rsidRPr="001F6982">
        <w:rPr>
          <w:sz w:val="12"/>
        </w:rPr>
        <w:t>¶</w:t>
      </w:r>
      <w:proofErr w:type="gramEnd"/>
      <w:r w:rsidRPr="001F6982">
        <w:rPr>
          <w:sz w:val="14"/>
        </w:rPr>
        <w:t xml:space="preserve"> Manchin said he intended the bill to send a message of support for Israel and underscore a goal of upending Iran's nuclear-weapons ambitions. But he said that a vote could actually cost his sponsorship of the bill</w:t>
      </w:r>
      <w:proofErr w:type="gramStart"/>
      <w:r w:rsidRPr="001F6982">
        <w:rPr>
          <w:sz w:val="14"/>
        </w:rPr>
        <w:t>.</w:t>
      </w:r>
      <w:r w:rsidRPr="001F6982">
        <w:rPr>
          <w:sz w:val="12"/>
        </w:rPr>
        <w:t>¶</w:t>
      </w:r>
      <w:proofErr w:type="gramEnd"/>
      <w:r w:rsidRPr="001F6982">
        <w:rPr>
          <w:sz w:val="14"/>
        </w:rPr>
        <w:t xml:space="preserve"> "</w:t>
      </w:r>
      <w:r w:rsidRPr="001F6982">
        <w:rPr>
          <w:b/>
          <w:bCs/>
          <w:u w:val="single"/>
        </w:rPr>
        <w:t xml:space="preserve">I </w:t>
      </w:r>
      <w:r w:rsidRPr="001F6982">
        <w:rPr>
          <w:b/>
          <w:bCs/>
          <w:highlight w:val="yellow"/>
          <w:u w:val="single"/>
        </w:rPr>
        <w:t>never intended for that bill to come to a vote</w:t>
      </w:r>
      <w:r w:rsidRPr="001F6982">
        <w:rPr>
          <w:b/>
          <w:bCs/>
          <w:u w:val="single"/>
        </w:rPr>
        <w:t xml:space="preserve"> and debate,</w:t>
      </w:r>
      <w:r w:rsidRPr="001F6982">
        <w:rPr>
          <w:sz w:val="14"/>
        </w:rPr>
        <w:t>" he said. "</w:t>
      </w:r>
      <w:r w:rsidRPr="001F6982">
        <w:rPr>
          <w:b/>
          <w:bCs/>
          <w:highlight w:val="yellow"/>
          <w:u w:val="single"/>
        </w:rPr>
        <w:t>If they start moving it forward I might need to start making a decision about whether I stay on the bill</w:t>
      </w:r>
      <w:r w:rsidRPr="001F6982">
        <w:rPr>
          <w:b/>
          <w:bCs/>
          <w:u w:val="single"/>
        </w:rPr>
        <w:t xml:space="preserve"> or not</w:t>
      </w:r>
      <w:r w:rsidRPr="001F6982">
        <w:rPr>
          <w:sz w:val="14"/>
        </w:rPr>
        <w:t>."</w:t>
      </w:r>
      <w:r w:rsidRPr="001F6982">
        <w:rPr>
          <w:sz w:val="12"/>
        </w:rPr>
        <w:t>¶</w:t>
      </w:r>
      <w:r w:rsidRPr="001F6982">
        <w:rPr>
          <w:sz w:val="14"/>
        </w:rPr>
        <w:t xml:space="preserve"> </w:t>
      </w:r>
      <w:r w:rsidRPr="001F6982">
        <w:rPr>
          <w:b/>
          <w:bCs/>
          <w:u w:val="single"/>
        </w:rPr>
        <w:t>Even</w:t>
      </w:r>
      <w:r w:rsidRPr="001F6982">
        <w:rPr>
          <w:sz w:val="14"/>
        </w:rPr>
        <w:t xml:space="preserve"> Senate Foreign Relations Committee Chairman Robert </w:t>
      </w:r>
      <w:r w:rsidRPr="001F6982">
        <w:rPr>
          <w:b/>
          <w:bCs/>
          <w:highlight w:val="yellow"/>
          <w:u w:val="single"/>
        </w:rPr>
        <w:t>Menende</w:t>
      </w:r>
      <w:r w:rsidRPr="001F6982">
        <w:rPr>
          <w:sz w:val="14"/>
          <w:highlight w:val="yellow"/>
        </w:rPr>
        <w:t>z</w:t>
      </w:r>
      <w:r w:rsidRPr="001F6982">
        <w:rPr>
          <w:sz w:val="14"/>
        </w:rPr>
        <w:t>, who is the lead Democrat sponsoring sanctions legislation</w:t>
      </w:r>
      <w:r w:rsidRPr="001F6982">
        <w:rPr>
          <w:b/>
          <w:bCs/>
          <w:u w:val="single"/>
        </w:rPr>
        <w:t xml:space="preserve">, is </w:t>
      </w:r>
      <w:r w:rsidRPr="001F6982">
        <w:rPr>
          <w:b/>
          <w:bCs/>
          <w:highlight w:val="yellow"/>
          <w:u w:val="single"/>
        </w:rPr>
        <w:t>noncommittal about whether he wants to see his bill become law</w:t>
      </w:r>
      <w:proofErr w:type="gramStart"/>
      <w:r w:rsidRPr="001F6982">
        <w:rPr>
          <w:b/>
          <w:bCs/>
          <w:highlight w:val="yellow"/>
          <w:u w:val="single"/>
        </w:rPr>
        <w:t>.</w:t>
      </w:r>
      <w:r w:rsidRPr="001F6982">
        <w:rPr>
          <w:sz w:val="12"/>
          <w:highlight w:val="yellow"/>
        </w:rPr>
        <w:t>¶</w:t>
      </w:r>
      <w:proofErr w:type="gramEnd"/>
      <w:r w:rsidRPr="001F6982">
        <w:rPr>
          <w:sz w:val="14"/>
        </w:rPr>
        <w:t xml:space="preserve"> When asked if it was still his goal to push for a vote on the bill, he sidestepped.</w:t>
      </w:r>
      <w:r w:rsidRPr="001F6982">
        <w:rPr>
          <w:sz w:val="12"/>
        </w:rPr>
        <w:t>¶</w:t>
      </w:r>
      <w:r w:rsidRPr="001F6982">
        <w:rPr>
          <w:sz w:val="14"/>
        </w:rPr>
        <w:t xml:space="preserve"> "It is still my intention to work to ensure that Iran doesn't get nuclear-weapons capability, which is different than just nuclear weapons," he said. "</w:t>
      </w:r>
      <w:r w:rsidRPr="001F6982">
        <w:rPr>
          <w:b/>
          <w:bCs/>
          <w:u w:val="single"/>
        </w:rPr>
        <w:t>So we are considering everything including perusing the sanctions that we've laid out at some point in time to achieve that goal to make sure they don't.</w:t>
      </w:r>
      <w:r w:rsidRPr="001F6982">
        <w:rPr>
          <w:sz w:val="14"/>
        </w:rPr>
        <w:t>"</w:t>
      </w:r>
      <w:r w:rsidRPr="001F6982">
        <w:rPr>
          <w:sz w:val="12"/>
        </w:rPr>
        <w:t>¶</w:t>
      </w:r>
      <w:r w:rsidRPr="001F6982">
        <w:rPr>
          <w:sz w:val="14"/>
        </w:rPr>
        <w:t xml:space="preserve"> He declined to elaborate on what other course of action he might consider.</w:t>
      </w:r>
    </w:p>
    <w:p w14:paraId="5D2218D9" w14:textId="54C029BF" w:rsidR="009B6808" w:rsidRDefault="009B6808" w:rsidP="009B6808">
      <w:pPr>
        <w:pStyle w:val="Heading4"/>
      </w:pPr>
    </w:p>
    <w:p w14:paraId="002024FD" w14:textId="77777777" w:rsidR="009B6808" w:rsidRPr="001F6982" w:rsidRDefault="009B6808" w:rsidP="009B6808">
      <w:pPr>
        <w:keepNext/>
        <w:keepLines/>
        <w:spacing w:before="200"/>
        <w:outlineLvl w:val="3"/>
        <w:rPr>
          <w:rFonts w:eastAsiaTheme="majorEastAsia" w:cstheme="majorBidi"/>
          <w:b/>
          <w:bCs/>
          <w:iCs/>
          <w:sz w:val="26"/>
        </w:rPr>
      </w:pPr>
      <w:r w:rsidRPr="001F6982">
        <w:rPr>
          <w:rFonts w:eastAsiaTheme="majorEastAsia" w:cstheme="majorBidi"/>
          <w:b/>
          <w:bCs/>
          <w:iCs/>
          <w:sz w:val="26"/>
        </w:rPr>
        <w:t>Clinton and AIPAC have come out against a vote and Reid has brushed off republicans—there is no way a sanctions vote even comes</w:t>
      </w:r>
    </w:p>
    <w:p w14:paraId="6C379D74" w14:textId="77777777" w:rsidR="009B6808" w:rsidRPr="001F6982" w:rsidRDefault="009B6808" w:rsidP="009B6808"/>
    <w:p w14:paraId="2CA0570A" w14:textId="77777777" w:rsidR="009B6808" w:rsidRPr="001F6982" w:rsidRDefault="009B6808" w:rsidP="009B6808">
      <w:pPr>
        <w:rPr>
          <w:b/>
          <w:bCs/>
          <w:sz w:val="26"/>
        </w:rPr>
      </w:pPr>
      <w:r w:rsidRPr="001F6982">
        <w:rPr>
          <w:b/>
          <w:bCs/>
          <w:sz w:val="26"/>
        </w:rPr>
        <w:t>Tehran Times 2-7</w:t>
      </w:r>
    </w:p>
    <w:p w14:paraId="1E37F214" w14:textId="77777777" w:rsidR="009B6808" w:rsidRPr="001F6982" w:rsidRDefault="009B6808" w:rsidP="009B6808">
      <w:r w:rsidRPr="001F6982">
        <w:t>(“Bill Clinton, AIPAC urge delay on Iran sanctions” 2-7-14 http://tehrantimes.com/politics/113947-bill-clinton-aipac-urge-delay-on-iran-sanctions//wyoccd)</w:t>
      </w:r>
    </w:p>
    <w:p w14:paraId="634E9BC4" w14:textId="77777777" w:rsidR="009B6808" w:rsidRPr="001F6982" w:rsidRDefault="009B6808" w:rsidP="009B6808">
      <w:pPr>
        <w:rPr>
          <w:sz w:val="16"/>
        </w:rPr>
      </w:pPr>
      <w:r w:rsidRPr="001F6982">
        <w:rPr>
          <w:sz w:val="16"/>
        </w:rPr>
        <w:t xml:space="preserve">TEHRAN – </w:t>
      </w:r>
      <w:r w:rsidRPr="001F6982">
        <w:rPr>
          <w:b/>
          <w:bCs/>
          <w:highlight w:val="yellow"/>
          <w:u w:val="single"/>
        </w:rPr>
        <w:t>The White House’s push to delay an Iran sanctions vote got a big boost</w:t>
      </w:r>
      <w:r w:rsidRPr="001F6982">
        <w:rPr>
          <w:b/>
          <w:bCs/>
          <w:u w:val="single"/>
        </w:rPr>
        <w:t xml:space="preserve"> this week </w:t>
      </w:r>
      <w:r w:rsidRPr="001F6982">
        <w:rPr>
          <w:b/>
          <w:bCs/>
          <w:highlight w:val="yellow"/>
          <w:u w:val="single"/>
        </w:rPr>
        <w:t>when both</w:t>
      </w:r>
      <w:r w:rsidRPr="001F6982">
        <w:rPr>
          <w:b/>
          <w:bCs/>
          <w:u w:val="single"/>
        </w:rPr>
        <w:t xml:space="preserve"> Bill </w:t>
      </w:r>
      <w:r w:rsidRPr="001F6982">
        <w:rPr>
          <w:b/>
          <w:bCs/>
          <w:highlight w:val="yellow"/>
          <w:u w:val="single"/>
        </w:rPr>
        <w:t>Clinton and</w:t>
      </w:r>
      <w:r w:rsidRPr="001F6982">
        <w:rPr>
          <w:sz w:val="16"/>
        </w:rPr>
        <w:t xml:space="preserve"> the pro-Israel lobby </w:t>
      </w:r>
      <w:r w:rsidRPr="001F6982">
        <w:rPr>
          <w:b/>
          <w:bCs/>
          <w:highlight w:val="yellow"/>
          <w:u w:val="single"/>
        </w:rPr>
        <w:t>AIPAC urged the Senate to hold off</w:t>
      </w:r>
      <w:r w:rsidRPr="001F6982">
        <w:rPr>
          <w:b/>
          <w:bCs/>
          <w:u w:val="single"/>
        </w:rPr>
        <w:t xml:space="preserve"> as diplomatic talks take shape,</w:t>
      </w:r>
      <w:r w:rsidRPr="001F6982">
        <w:rPr>
          <w:sz w:val="16"/>
        </w:rPr>
        <w:t xml:space="preserve"> Politico reported on Thursday. </w:t>
      </w:r>
      <w:r w:rsidRPr="001F6982">
        <w:rPr>
          <w:sz w:val="12"/>
        </w:rPr>
        <w:t>¶</w:t>
      </w:r>
      <w:r w:rsidRPr="001F6982">
        <w:rPr>
          <w:sz w:val="16"/>
        </w:rPr>
        <w:t xml:space="preserve"> </w:t>
      </w:r>
      <w:r w:rsidRPr="001F6982">
        <w:rPr>
          <w:sz w:val="12"/>
        </w:rPr>
        <w:t>¶</w:t>
      </w:r>
      <w:r w:rsidRPr="001F6982">
        <w:rPr>
          <w:sz w:val="16"/>
        </w:rPr>
        <w:t xml:space="preserve"> </w:t>
      </w:r>
      <w:r w:rsidRPr="001F6982">
        <w:rPr>
          <w:b/>
          <w:bCs/>
          <w:highlight w:val="yellow"/>
          <w:u w:val="single"/>
        </w:rPr>
        <w:t>Together, Clinton and the</w:t>
      </w:r>
      <w:r w:rsidRPr="001F6982">
        <w:rPr>
          <w:sz w:val="16"/>
        </w:rPr>
        <w:t xml:space="preserve"> American Israel Public Affairs </w:t>
      </w:r>
      <w:r w:rsidRPr="001F6982">
        <w:rPr>
          <w:b/>
          <w:bCs/>
          <w:highlight w:val="yellow"/>
          <w:u w:val="single"/>
        </w:rPr>
        <w:t>Committee’s support of</w:t>
      </w:r>
      <w:r w:rsidRPr="001F6982">
        <w:rPr>
          <w:sz w:val="16"/>
        </w:rPr>
        <w:t xml:space="preserve"> President Barack </w:t>
      </w:r>
      <w:r w:rsidRPr="001F6982">
        <w:rPr>
          <w:b/>
          <w:bCs/>
          <w:highlight w:val="yellow"/>
          <w:u w:val="single"/>
        </w:rPr>
        <w:t>Obama’s position gives the White House key allies as it seeks to avoid a battle with Congress</w:t>
      </w:r>
      <w:r w:rsidRPr="001F6982">
        <w:rPr>
          <w:b/>
          <w:bCs/>
          <w:u w:val="single"/>
        </w:rPr>
        <w:t xml:space="preserve"> on the sensitive issue in an election</w:t>
      </w:r>
      <w:r w:rsidRPr="001F6982">
        <w:rPr>
          <w:sz w:val="16"/>
        </w:rPr>
        <w:t xml:space="preserve"> year</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Attending a private Senate Democratic retreat Wednesday night, Clinton urged lawmakers to allow negotiations over Iran’s nuclear program time to play out before moving forward on a bill to impose tough sanctions on the country, according to several people who attended the meeting.</w:t>
      </w:r>
      <w:r w:rsidRPr="001F6982">
        <w:rPr>
          <w:sz w:val="12"/>
        </w:rPr>
        <w:t>¶</w:t>
      </w:r>
      <w:r w:rsidRPr="001F6982">
        <w:rPr>
          <w:sz w:val="16"/>
        </w:rPr>
        <w:t xml:space="preserve"> </w:t>
      </w:r>
      <w:r w:rsidRPr="001F6982">
        <w:rPr>
          <w:sz w:val="12"/>
        </w:rPr>
        <w:t>¶</w:t>
      </w:r>
      <w:r w:rsidRPr="001F6982">
        <w:rPr>
          <w:sz w:val="16"/>
        </w:rPr>
        <w:t xml:space="preserve"> </w:t>
      </w:r>
      <w:r w:rsidRPr="001F6982">
        <w:rPr>
          <w:b/>
          <w:bCs/>
          <w:u w:val="single"/>
        </w:rPr>
        <w:t>The White House has been warning lawmakers that passing sanctions legislation will blow up the sensitive diplomatic talks aimed at resolving Iran’s nuclear issue.</w:t>
      </w:r>
      <w:r w:rsidRPr="001F6982">
        <w:rPr>
          <w:sz w:val="16"/>
        </w:rPr>
        <w:t xml:space="preserve"> Hillary Clinton, too, is siding with Obama over the matter. A spokesman for the former president declined to comment</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On Thursday, following a lengthy, nuanced floor speech by Senate Foreign Relations Chairman Robert Menendez about ongoing talks with Iran, AIPAC said in a statement that it believed now is not the time to move forward on a sanctions bill that both Iran and Obama have said would disrupt fragile diplomatic negotiations.</w:t>
      </w:r>
      <w:r w:rsidRPr="001F6982">
        <w:rPr>
          <w:sz w:val="12"/>
        </w:rPr>
        <w:t>¶</w:t>
      </w:r>
      <w:r w:rsidRPr="001F6982">
        <w:rPr>
          <w:sz w:val="16"/>
        </w:rPr>
        <w:t xml:space="preserve"> </w:t>
      </w:r>
      <w:r w:rsidRPr="001F6982">
        <w:rPr>
          <w:sz w:val="12"/>
        </w:rPr>
        <w:t>¶</w:t>
      </w:r>
      <w:r w:rsidRPr="001F6982">
        <w:rPr>
          <w:sz w:val="16"/>
        </w:rPr>
        <w:t xml:space="preserve"> “</w:t>
      </w:r>
      <w:r w:rsidRPr="001F6982">
        <w:rPr>
          <w:b/>
          <w:bCs/>
          <w:u w:val="single"/>
        </w:rPr>
        <w:t xml:space="preserve">We agree with the Chairman that stopping the Iranian nuclear program should rest on bipartisan support and that there should not be a vote at this time on the measure. </w:t>
      </w:r>
      <w:r w:rsidRPr="001F6982">
        <w:rPr>
          <w:sz w:val="16"/>
        </w:rPr>
        <w:t>We remain committed to working with the Administration and the bipartisan leadership in Congress to ensure that the Iran nuclear program is dismantled,” AIPAC said in a statement</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Menendez did not explicitly say on the Senate floor that he did not want an immediate vote, though he did warn against the Senate’s posture toward Iran becoming a “partisan process trying to force a vote on a national security matter before its appropriate time,” referring to a fresh Republican push for a vote on Menendez’s bill on Thursday.</w:t>
      </w:r>
      <w:r w:rsidRPr="001F6982">
        <w:rPr>
          <w:sz w:val="12"/>
        </w:rPr>
        <w:t>¶</w:t>
      </w:r>
      <w:r w:rsidRPr="001F6982">
        <w:rPr>
          <w:sz w:val="16"/>
        </w:rPr>
        <w:t xml:space="preserve"> </w:t>
      </w:r>
      <w:r w:rsidRPr="001F6982">
        <w:rPr>
          <w:sz w:val="12"/>
        </w:rPr>
        <w:t>¶</w:t>
      </w:r>
      <w:r w:rsidRPr="001F6982">
        <w:rPr>
          <w:sz w:val="16"/>
        </w:rPr>
        <w:t xml:space="preserve"> Led by Sens. Mark Kirk and Menendez, a large bipartisan group of senators has been pushing legislation to drastically limit Iran’s ability to export petroleum if the Islamic Republic breaks the conditions of an interim agreement or abandons a permanent nuclear deal with global powers. It also would require a dramatic rollback of Iran’s nuclear program as a condition for further lifting existing sanctions</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But the White House is increasingly urging Senate Democrats who back the bill to avoid acting until after the six-months of negotiations play out. After Obama made a similar case during his State of the Union address, several Democrats who back the sanctions bill — like Sen. Chris Coons of Delaware — privately urged party leaders to postpone a vote for now</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“I think most of us feel these negotiations should have a chance,” Senate Majority Whip Dick Durbin said Thursday. </w:t>
      </w:r>
      <w:r w:rsidRPr="001F6982">
        <w:rPr>
          <w:sz w:val="12"/>
        </w:rPr>
        <w:t>¶</w:t>
      </w:r>
      <w:r w:rsidRPr="001F6982">
        <w:rPr>
          <w:sz w:val="16"/>
        </w:rPr>
        <w:t xml:space="preserve"> </w:t>
      </w:r>
      <w:r w:rsidRPr="001F6982">
        <w:rPr>
          <w:sz w:val="12"/>
        </w:rPr>
        <w:t>¶</w:t>
      </w:r>
      <w:r w:rsidRPr="001F6982">
        <w:rPr>
          <w:sz w:val="16"/>
        </w:rPr>
        <w:t xml:space="preserve"> As Democrats toned down their rhetoric, Republicans have increasingly pushed Senate Majority Leader Harry Reid to schedule a vote on the issue, including in a Thursday letter to the Nevada Democrat, which was signed by 42 GOP senators</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“Now we have come to a crossroads,” the Republicans wrote in the letter spearheaded by Kirk. “Will the Senate allow Iran to keep its … nuclear infrastructure in place… or will the Senate stand firm on behalf of the American people and insist that any final agreement with Iran must dismantle the (country’s) nuclear infrastructure…?” </w:t>
      </w:r>
      <w:r w:rsidRPr="001F6982">
        <w:rPr>
          <w:sz w:val="12"/>
        </w:rPr>
        <w:t>¶</w:t>
      </w:r>
      <w:r w:rsidRPr="001F6982">
        <w:rPr>
          <w:sz w:val="16"/>
        </w:rPr>
        <w:t xml:space="preserve"> </w:t>
      </w:r>
      <w:r w:rsidRPr="001F6982">
        <w:rPr>
          <w:sz w:val="12"/>
        </w:rPr>
        <w:t>¶</w:t>
      </w:r>
      <w:r w:rsidRPr="001F6982">
        <w:rPr>
          <w:sz w:val="16"/>
        </w:rPr>
        <w:t xml:space="preserve"> </w:t>
      </w:r>
      <w:r w:rsidRPr="001F6982">
        <w:rPr>
          <w:b/>
          <w:bCs/>
          <w:highlight w:val="yellow"/>
          <w:u w:val="single"/>
        </w:rPr>
        <w:t>Reid lashed out at the Republicans when asked about the issue</w:t>
      </w:r>
      <w:r w:rsidRPr="001F6982">
        <w:rPr>
          <w:b/>
          <w:bCs/>
          <w:u w:val="single"/>
        </w:rPr>
        <w:t xml:space="preserve"> </w:t>
      </w:r>
      <w:r w:rsidRPr="001F6982">
        <w:rPr>
          <w:sz w:val="16"/>
        </w:rPr>
        <w:t>on Thursday</w:t>
      </w:r>
      <w:proofErr w:type="gramStart"/>
      <w:r w:rsidRPr="001F6982">
        <w:rPr>
          <w:sz w:val="16"/>
        </w:rPr>
        <w:t>.</w:t>
      </w:r>
      <w:r w:rsidRPr="001F6982">
        <w:rPr>
          <w:sz w:val="12"/>
        </w:rPr>
        <w:t>¶</w:t>
      </w:r>
      <w:proofErr w:type="gramEnd"/>
      <w:r w:rsidRPr="001F6982">
        <w:rPr>
          <w:sz w:val="16"/>
        </w:rPr>
        <w:t xml:space="preserve"> </w:t>
      </w:r>
      <w:r w:rsidRPr="001F6982">
        <w:rPr>
          <w:sz w:val="12"/>
        </w:rPr>
        <w:t>¶</w:t>
      </w:r>
      <w:r w:rsidRPr="001F6982">
        <w:rPr>
          <w:sz w:val="16"/>
        </w:rPr>
        <w:t xml:space="preserve"> </w:t>
      </w:r>
      <w:r w:rsidRPr="001F6982">
        <w:rPr>
          <w:b/>
          <w:bCs/>
          <w:u w:val="single"/>
        </w:rPr>
        <w:t>“</w:t>
      </w:r>
      <w:r w:rsidRPr="001F6982">
        <w:rPr>
          <w:b/>
          <w:bCs/>
          <w:highlight w:val="yellow"/>
          <w:u w:val="single"/>
        </w:rPr>
        <w:t>It’s not a partisan issue,”</w:t>
      </w:r>
      <w:r w:rsidRPr="001F6982">
        <w:rPr>
          <w:sz w:val="16"/>
        </w:rPr>
        <w:t xml:space="preserve"> Reid said. “It’s a serious, serious situation. For me to receive a totally partisan letter, we should not make this a partisan issue, and that’s what 42 Republicans have done. And I think it’s wrong.”</w:t>
      </w:r>
    </w:p>
    <w:p w14:paraId="59BA9860" w14:textId="77777777" w:rsidR="009B6808" w:rsidRPr="00730C6A" w:rsidRDefault="009B6808" w:rsidP="009B6808"/>
    <w:p w14:paraId="716F06D8" w14:textId="77777777" w:rsidR="009B6808" w:rsidRDefault="009B6808" w:rsidP="009B6808">
      <w:pPr>
        <w:pStyle w:val="Heading4"/>
      </w:pPr>
      <w:r>
        <w:t>3</w:t>
      </w:r>
      <w:r w:rsidRPr="00323BC7">
        <w:rPr>
          <w:vertAlign w:val="superscript"/>
        </w:rPr>
        <w:t>rd</w:t>
      </w:r>
      <w:r>
        <w:t>, no political battle means plan won’t derail Obama’s agenda- plan is popular in congress</w:t>
      </w:r>
    </w:p>
    <w:p w14:paraId="4B668075" w14:textId="77777777" w:rsidR="009B6808" w:rsidRPr="00CD2B23" w:rsidRDefault="009B6808" w:rsidP="009B6808">
      <w:pPr>
        <w:rPr>
          <w:rStyle w:val="StyleStyleBold12pt"/>
        </w:rPr>
      </w:pPr>
      <w:r w:rsidRPr="00CD2B23">
        <w:rPr>
          <w:rStyle w:val="StyleStyleBold12pt"/>
        </w:rPr>
        <w:t>Jakes 13</w:t>
      </w:r>
    </w:p>
    <w:p w14:paraId="365AE93D" w14:textId="77777777" w:rsidR="009B6808" w:rsidRDefault="009B6808" w:rsidP="009B6808">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58B28FBE" w14:textId="77777777" w:rsidR="009B6808" w:rsidRPr="00FD4BCF" w:rsidRDefault="009B6808" w:rsidP="009B6808">
      <w:pPr>
        <w:jc w:val="both"/>
        <w:rPr>
          <w:sz w:val="16"/>
        </w:rPr>
      </w:pPr>
      <w:r w:rsidRPr="00CD2B23">
        <w:rPr>
          <w:sz w:val="16"/>
        </w:rPr>
        <w:t xml:space="preserve">WASHINGTON -- </w:t>
      </w:r>
      <w:r w:rsidRPr="00FD4BCF">
        <w:rPr>
          <w:rStyle w:val="StyleBoldUnderline"/>
          <w:highlight w:val="yellow"/>
        </w:rPr>
        <w:t xml:space="preserve">Uncomfortable with </w:t>
      </w:r>
      <w:r w:rsidRPr="00D57DEE">
        <w:rPr>
          <w:rStyle w:val="StyleBoldUnderline"/>
        </w:rPr>
        <w:t xml:space="preserve">the Obama </w:t>
      </w:r>
      <w:r w:rsidRPr="00FD4BCF">
        <w:rPr>
          <w:rStyle w:val="StyleBoldUnderline"/>
          <w:highlight w:val="yellow"/>
        </w:rPr>
        <w:t>administration's use of</w:t>
      </w:r>
      <w:r w:rsidRPr="00CD2B23">
        <w:rPr>
          <w:rStyle w:val="StyleBoldUnderline"/>
        </w:rPr>
        <w:t xml:space="preserve"> deadly </w:t>
      </w:r>
      <w:r w:rsidRPr="00FD4BCF">
        <w:rPr>
          <w:rStyle w:val="StyleBoldUnderline"/>
          <w:highlight w:val="yellow"/>
        </w:rPr>
        <w:t xml:space="preserve">drones, a growing number in Congress </w:t>
      </w:r>
      <w:r w:rsidRPr="00D57DEE">
        <w:rPr>
          <w:rStyle w:val="StyleBoldUnderline"/>
        </w:rPr>
        <w:t>is</w:t>
      </w:r>
      <w:r w:rsidRPr="00FD4BCF">
        <w:rPr>
          <w:rStyle w:val="StyleBoldUnderline"/>
          <w:highlight w:val="yellow"/>
        </w:rPr>
        <w:t xml:space="preserve"> look</w:t>
      </w:r>
      <w:r w:rsidRPr="00D57DEE">
        <w:rPr>
          <w:rStyle w:val="StyleBoldUnderline"/>
        </w:rPr>
        <w:t xml:space="preserve">ing </w:t>
      </w:r>
      <w:r w:rsidRPr="00FD4BCF">
        <w:rPr>
          <w:rStyle w:val="StyleBoldUnderline"/>
          <w:highlight w:val="yellow"/>
        </w:rPr>
        <w:t xml:space="preserve">to limit </w:t>
      </w:r>
      <w:r w:rsidRPr="00D57DEE">
        <w:rPr>
          <w:rStyle w:val="StyleBoldUnderline"/>
        </w:rPr>
        <w:t>America's</w:t>
      </w:r>
      <w:r w:rsidRPr="00FD4BCF">
        <w:rPr>
          <w:rStyle w:val="StyleBoldUnderline"/>
          <w:highlight w:val="yellow"/>
        </w:rPr>
        <w:t xml:space="preserve"> authority</w:t>
      </w:r>
      <w:r w:rsidRPr="00CD2B23">
        <w:rPr>
          <w:rStyle w:val="StyleBoldUnderline"/>
        </w:rPr>
        <w:t xml:space="preserve"> to kill suspected terrorists</w:t>
      </w:r>
      <w:r w:rsidRPr="00CD2B23">
        <w:rPr>
          <w:sz w:val="16"/>
        </w:rPr>
        <w:t xml:space="preserve">, even U.S. citizens. </w:t>
      </w:r>
      <w:r w:rsidRPr="00CD2B23">
        <w:rPr>
          <w:rStyle w:val="StyleBoldUnderline"/>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StyleBoldUnderline"/>
        </w:rPr>
        <w:t>It h</w:t>
      </w:r>
      <w:r w:rsidRPr="00CD2B23">
        <w:rPr>
          <w:rStyle w:val="StyleBoldUnderline"/>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Steny Hoyer of Maryland, </w:t>
      </w:r>
      <w:r w:rsidRPr="00FD4BCF">
        <w:rPr>
          <w:rStyle w:val="StyleBoldUnderline"/>
          <w:highlight w:val="yellow"/>
        </w:rPr>
        <w:t xml:space="preserve">the No. 2 Democrat </w:t>
      </w:r>
      <w:r w:rsidRPr="0003393E">
        <w:rPr>
          <w:rStyle w:val="StyleBoldUnderline"/>
        </w:rPr>
        <w:t>in the House, said</w:t>
      </w:r>
      <w:r w:rsidRPr="0003393E">
        <w:rPr>
          <w:sz w:val="16"/>
        </w:rPr>
        <w:t xml:space="preserve"> Tuesday that "it </w:t>
      </w:r>
      <w:r w:rsidRPr="0003393E">
        <w:rPr>
          <w:rStyle w:val="StyleBoldUnderline"/>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StyleBoldUnderline"/>
          <w:highlight w:val="yellow"/>
        </w:rPr>
        <w:t xml:space="preserve">group of 11 Democratic and Republican senators </w:t>
      </w:r>
      <w:r w:rsidRPr="0003393E">
        <w:rPr>
          <w:rStyle w:val="StyleBoldUnderline"/>
        </w:rPr>
        <w:t>urged President Barack Obama to release a classified J</w:t>
      </w:r>
      <w:r w:rsidRPr="00D57DEE">
        <w:rPr>
          <w:rStyle w:val="StyleBoldUnderline"/>
        </w:rPr>
        <w:t xml:space="preserve">ustice Department legal </w:t>
      </w:r>
      <w:r w:rsidRPr="00D57DEE">
        <w:rPr>
          <w:rStyle w:val="StyleBoldUnderline"/>
          <w:highlight w:val="yellow"/>
        </w:rPr>
        <w:t>opinion justifying when</w:t>
      </w:r>
      <w:r w:rsidRPr="00D57DEE">
        <w:rPr>
          <w:rStyle w:val="StyleBoldUnderline"/>
        </w:rPr>
        <w:t xml:space="preserve"> U.S. counterterror</w:t>
      </w:r>
      <w:r w:rsidRPr="00CD2B23">
        <w:rPr>
          <w:rStyle w:val="StyleBoldUnderline"/>
        </w:rPr>
        <w:t xml:space="preserve"> missions, including </w:t>
      </w:r>
      <w:r w:rsidRPr="00FD4BCF">
        <w:rPr>
          <w:rStyle w:val="StyleBoldUnderline"/>
          <w:highlight w:val="yellow"/>
        </w:rPr>
        <w:t>drone strikes, can be used to kill</w:t>
      </w:r>
      <w:r w:rsidRPr="00CD2B23">
        <w:rPr>
          <w:rStyle w:val="StyleBoldUnderline"/>
        </w:rPr>
        <w:t xml:space="preserve"> American citizens abroad</w:t>
      </w:r>
      <w:proofErr w:type="gramStart"/>
      <w:r w:rsidRPr="00CD2B23">
        <w:rPr>
          <w:rStyle w:val="StyleBoldUnderline"/>
        </w:rPr>
        <w:t>.</w:t>
      </w:r>
      <w:r w:rsidRPr="00CD2B23">
        <w:rPr>
          <w:sz w:val="12"/>
        </w:rPr>
        <w:t>¶</w:t>
      </w:r>
      <w:proofErr w:type="gramEnd"/>
      <w:r w:rsidRPr="00CD2B23">
        <w:rPr>
          <w:sz w:val="16"/>
        </w:rPr>
        <w:t xml:space="preserve"> </w:t>
      </w:r>
      <w:r w:rsidRPr="00FD4BCF">
        <w:rPr>
          <w:rStyle w:val="StyleBoldUnderline"/>
          <w:highlight w:val="yellow"/>
        </w:rPr>
        <w:t>Without</w:t>
      </w:r>
      <w:r w:rsidRPr="00D57DEE">
        <w:rPr>
          <w:rStyle w:val="StyleBoldUnderline"/>
        </w:rPr>
        <w:t xml:space="preserve"> those </w:t>
      </w:r>
      <w:r w:rsidRPr="00FD4BCF">
        <w:rPr>
          <w:rStyle w:val="StyleBoldUnderline"/>
          <w:highlight w:val="yellow"/>
        </w:rPr>
        <w:t>documents, it's impossible for Congress and the public to decide "whether this authority has been properly defined</w:t>
      </w:r>
      <w:r w:rsidRPr="00CD2B23">
        <w:rPr>
          <w:rStyle w:val="StyleBoldUnderline"/>
        </w:rPr>
        <w:t>, and whether the president's power to deliberately kill Americans is subject to appropriate limitations and safeguards</w:t>
      </w:r>
      <w:r w:rsidRPr="00CD2B23">
        <w:rPr>
          <w:sz w:val="16"/>
        </w:rPr>
        <w:t>," the senators wrote.</w:t>
      </w:r>
    </w:p>
    <w:p w14:paraId="554149E8" w14:textId="77777777" w:rsidR="009B6808" w:rsidRDefault="009B6808" w:rsidP="009B6808">
      <w:pPr>
        <w:pStyle w:val="Heading4"/>
      </w:pPr>
      <w:r>
        <w:t>4</w:t>
      </w:r>
      <w:r w:rsidRPr="005F323B">
        <w:rPr>
          <w:vertAlign w:val="superscript"/>
        </w:rPr>
        <w:t>th</w:t>
      </w:r>
      <w:r>
        <w:t>, Political capital theory not true—and if the plan causes a fight it means Obama will get to pass more legislation—winning wins</w:t>
      </w:r>
    </w:p>
    <w:p w14:paraId="44BD39F9" w14:textId="77777777" w:rsidR="009B6808" w:rsidRPr="005F323B" w:rsidRDefault="009B6808" w:rsidP="009B6808">
      <w:pPr>
        <w:rPr>
          <w:rStyle w:val="StyleStyleBold12pt"/>
        </w:rPr>
      </w:pPr>
      <w:r w:rsidRPr="005F323B">
        <w:rPr>
          <w:rStyle w:val="StyleStyleBold12pt"/>
        </w:rPr>
        <w:t>Hirsh, 2013</w:t>
      </w:r>
    </w:p>
    <w:p w14:paraId="2A65E67E" w14:textId="77777777" w:rsidR="009B6808" w:rsidRDefault="009B6808" w:rsidP="009B6808">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14:paraId="22482BDE" w14:textId="77777777" w:rsidR="009B6808" w:rsidRDefault="009B6808" w:rsidP="009B6808">
      <w:pPr>
        <w:rPr>
          <w:rStyle w:val="StyleBoldUnderline"/>
        </w:rPr>
      </w:pPr>
      <w:r w:rsidRPr="00B12A4D">
        <w:rPr>
          <w:sz w:val="16"/>
        </w:rPr>
        <w:t xml:space="preserve">But </w:t>
      </w:r>
      <w:r w:rsidRPr="00D57DEE">
        <w:rPr>
          <w:rStyle w:val="StyleBoldUnderline"/>
        </w:rPr>
        <w:t xml:space="preserve">the abrupt emergence of the immigration and </w:t>
      </w:r>
      <w:proofErr w:type="gramStart"/>
      <w:r w:rsidRPr="00D57DEE">
        <w:rPr>
          <w:rStyle w:val="StyleBoldUnderline"/>
        </w:rPr>
        <w:t>gun-control</w:t>
      </w:r>
      <w:proofErr w:type="gramEnd"/>
      <w:r w:rsidRPr="00D57DEE">
        <w:rPr>
          <w:rStyle w:val="StyleBoldUnderline"/>
        </w:rPr>
        <w:t xml:space="preserve"> issues illustrates how </w:t>
      </w:r>
      <w:r w:rsidRPr="005F323B">
        <w:rPr>
          <w:rStyle w:val="StyleBoldUnderline"/>
          <w:highlight w:val="yellow"/>
        </w:rPr>
        <w:t>sudden</w:t>
      </w:r>
      <w:r w:rsidRPr="00D57DEE">
        <w:rPr>
          <w:rStyle w:val="StyleBoldUnderline"/>
        </w:rPr>
        <w:t xml:space="preserve">ly </w:t>
      </w:r>
      <w:r w:rsidRPr="005F323B">
        <w:rPr>
          <w:rStyle w:val="StyleBoldUnderline"/>
          <w:highlight w:val="yellow"/>
        </w:rPr>
        <w:t xml:space="preserve">shifts in mood can occur and </w:t>
      </w:r>
      <w:r w:rsidRPr="00D57DEE">
        <w:rPr>
          <w:rStyle w:val="StyleBoldUnderline"/>
        </w:rPr>
        <w:t>how</w:t>
      </w:r>
      <w:r w:rsidRPr="005F323B">
        <w:rPr>
          <w:rStyle w:val="StyleBoldUnderline"/>
          <w:highlight w:val="yellow"/>
        </w:rPr>
        <w:t xml:space="preserve"> political interests can align in new ways</w:t>
      </w:r>
      <w:r w:rsidRPr="005F323B">
        <w:rPr>
          <w:rStyle w:val="StyleBoldUnderline"/>
        </w:rPr>
        <w:t xml:space="preserve"> just as suddenly</w:t>
      </w:r>
      <w:r w:rsidRPr="00B12A4D">
        <w:rPr>
          <w:sz w:val="16"/>
        </w:rPr>
        <w:t xml:space="preserve">. Indeed, </w:t>
      </w:r>
      <w:r w:rsidRPr="00D57DEE">
        <w:rPr>
          <w:rStyle w:val="StyleBoldUnderline"/>
        </w:rPr>
        <w:t xml:space="preserve">the pseudo-concept </w:t>
      </w:r>
      <w:r w:rsidRPr="0003393E">
        <w:rPr>
          <w:rStyle w:val="StyleBoldUnderline"/>
        </w:rPr>
        <w:t>of political capital masks a larger truth about Washington</w:t>
      </w:r>
      <w:r w:rsidRPr="0003393E">
        <w:rPr>
          <w:sz w:val="16"/>
        </w:rPr>
        <w:t xml:space="preserve"> that is kindergarten simple: You just don’t know what you can do until you try. Or as Ornstein himself once wrote years ago, “</w:t>
      </w:r>
      <w:r w:rsidRPr="0003393E">
        <w:rPr>
          <w:rStyle w:val="StyleBoldUnderline"/>
        </w:rPr>
        <w:t>Winning wins.” In theory, and in practice</w:t>
      </w:r>
      <w:r w:rsidRPr="0003393E">
        <w:rPr>
          <w:sz w:val="16"/>
        </w:rPr>
        <w:t xml:space="preserve">, depending on </w:t>
      </w:r>
      <w:r w:rsidRPr="0003393E">
        <w:rPr>
          <w:rStyle w:val="StyleBoldUnderline"/>
        </w:rPr>
        <w:t>Obama’s handling of any particular issue, even in a polarized time, he could still deliver on a lot of his second-term goals, depending on his skill and the breaks. Unforeseen catalysts can appear</w:t>
      </w:r>
      <w:r w:rsidRPr="0003393E">
        <w:rPr>
          <w:sz w:val="16"/>
        </w:rPr>
        <w:t>, like Newtown</w:t>
      </w:r>
      <w:r w:rsidRPr="00B12A4D">
        <w:rPr>
          <w:sz w:val="16"/>
        </w:rPr>
        <w:t xml:space="preserve">. </w:t>
      </w:r>
      <w:r w:rsidRPr="005F323B">
        <w:rPr>
          <w:rStyle w:val="StyleBoldUnderline"/>
        </w:rPr>
        <w:t>Epiphanies can dawn,</w:t>
      </w:r>
      <w:r w:rsidRPr="00B12A4D">
        <w:rPr>
          <w:sz w:val="16"/>
        </w:rPr>
        <w:t xml:space="preserve"> such as when many Republican Party leaders suddenly woke up in panic to the huge disparity in the Hispanic vote</w:t>
      </w:r>
      <w:proofErr w:type="gramStart"/>
      <w:r w:rsidRPr="00B12A4D">
        <w:rPr>
          <w:sz w:val="16"/>
        </w:rPr>
        <w:t>.</w:t>
      </w:r>
      <w:r w:rsidRPr="00B12A4D">
        <w:rPr>
          <w:sz w:val="12"/>
        </w:rPr>
        <w:t>¶</w:t>
      </w:r>
      <w:proofErr w:type="gramEnd"/>
      <w:r w:rsidRPr="00B12A4D">
        <w:rPr>
          <w:sz w:val="16"/>
        </w:rPr>
        <w:t xml:space="preserve"> Some political scientists who study the elusive calculus of how to pass legislation and run successful presidencies say that </w:t>
      </w:r>
      <w:r w:rsidRPr="005F323B">
        <w:rPr>
          <w:rStyle w:val="StyleBoldUnderline"/>
          <w:highlight w:val="yellow"/>
        </w:rPr>
        <w:t>political capital is,</w:t>
      </w:r>
      <w:r w:rsidRPr="005F323B">
        <w:rPr>
          <w:rStyle w:val="StyleBoldUnderline"/>
        </w:rPr>
        <w:t xml:space="preserve"> at best, </w:t>
      </w:r>
      <w:r w:rsidRPr="005F323B">
        <w:rPr>
          <w:rStyle w:val="StyleBoldUnderline"/>
          <w:highlight w:val="yellow"/>
        </w:rPr>
        <w:t>an empty concept</w:t>
      </w:r>
      <w:r w:rsidRPr="005F323B">
        <w:rPr>
          <w:rStyle w:val="StyleBoldUnderline"/>
        </w:rPr>
        <w:t xml:space="preserve">, and that almost </w:t>
      </w:r>
      <w:r w:rsidRPr="005F323B">
        <w:rPr>
          <w:rStyle w:val="StyleBoldUnderline"/>
          <w:highlight w:val="yellow"/>
        </w:rPr>
        <w:t>nothing</w:t>
      </w:r>
      <w:r w:rsidRPr="005F323B">
        <w:rPr>
          <w:rStyle w:val="StyleBoldUnderline"/>
        </w:rPr>
        <w:t xml:space="preserve"> in the academic literature successfully </w:t>
      </w:r>
      <w:r w:rsidRPr="005F323B">
        <w:rPr>
          <w:rStyle w:val="StyleBoldUnderline"/>
          <w:highlight w:val="yellow"/>
        </w:rPr>
        <w:t>quantifies or</w:t>
      </w:r>
      <w:r w:rsidRPr="005F323B">
        <w:rPr>
          <w:rStyle w:val="StyleBoldUnderline"/>
        </w:rPr>
        <w:t xml:space="preserve"> even </w:t>
      </w:r>
      <w:r w:rsidRPr="005F323B">
        <w:rPr>
          <w:rStyle w:val="StyleBoldUnderline"/>
          <w:highlight w:val="yellow"/>
        </w:rPr>
        <w:t>defines it.</w:t>
      </w:r>
      <w:r w:rsidRPr="00B12A4D">
        <w:rPr>
          <w:sz w:val="16"/>
        </w:rPr>
        <w:t xml:space="preserve"> </w:t>
      </w:r>
      <w:r w:rsidRPr="005F323B">
        <w:rPr>
          <w:rStyle w:val="StyleBoldUnderline"/>
        </w:rPr>
        <w:t xml:space="preserve">“It </w:t>
      </w:r>
      <w:r w:rsidRPr="0003393E">
        <w:rPr>
          <w:rStyle w:val="StyleBoldUnderline"/>
        </w:rPr>
        <w:t>can refer to a very abstract thing</w:t>
      </w:r>
      <w:r w:rsidRPr="0003393E">
        <w:rPr>
          <w:sz w:val="16"/>
        </w:rPr>
        <w:t xml:space="preserve">, like a president’s popularity, but </w:t>
      </w:r>
      <w:r w:rsidRPr="0003393E">
        <w:rPr>
          <w:rStyle w:val="StyleBoldUnderline"/>
        </w:rPr>
        <w:t>there’s no mechanism there</w:t>
      </w:r>
      <w:r w:rsidRPr="005F323B">
        <w:rPr>
          <w:rStyle w:val="StyleBoldUnderline"/>
        </w:rPr>
        <w:t xml:space="preserve">. </w:t>
      </w:r>
      <w:r w:rsidRPr="005F323B">
        <w:rPr>
          <w:rStyle w:val="StyleBoldUnderline"/>
          <w:highlight w:val="yellow"/>
        </w:rPr>
        <w:t>That makes it</w:t>
      </w:r>
      <w:r w:rsidRPr="005F323B">
        <w:rPr>
          <w:rStyle w:val="StyleBoldUnderline"/>
        </w:rPr>
        <w:t xml:space="preserve"> kind of </w:t>
      </w:r>
      <w:r w:rsidRPr="005F323B">
        <w:rPr>
          <w:rStyle w:val="StyleBoldUnderline"/>
          <w:highlight w:val="yellow"/>
        </w:rPr>
        <w:t>useless</w:t>
      </w:r>
      <w:r w:rsidRPr="00B12A4D">
        <w:rPr>
          <w:sz w:val="16"/>
        </w:rPr>
        <w:t xml:space="preserve">,” says Richard Bensel, a government professor at Cornell University. Even Ornstein concedes that the calculus is far more complex than the term suggests. </w:t>
      </w:r>
      <w:r w:rsidRPr="005F323B">
        <w:rPr>
          <w:rStyle w:val="StyleBoldUnderline"/>
          <w:highlight w:val="yellow"/>
        </w:rPr>
        <w:t>Winning on one issue</w:t>
      </w:r>
      <w:r w:rsidRPr="005F323B">
        <w:rPr>
          <w:rStyle w:val="StyleBoldUnderline"/>
        </w:rPr>
        <w:t xml:space="preserve"> often </w:t>
      </w:r>
      <w:r w:rsidRPr="005F323B">
        <w:rPr>
          <w:rStyle w:val="StyleBoldUnderline"/>
          <w:highlight w:val="yellow"/>
        </w:rPr>
        <w:t>changes</w:t>
      </w:r>
      <w:r w:rsidRPr="005F323B">
        <w:rPr>
          <w:rStyle w:val="StyleBoldUnderline"/>
        </w:rPr>
        <w:t xml:space="preserve"> the </w:t>
      </w:r>
      <w:r w:rsidRPr="005F323B">
        <w:rPr>
          <w:rStyle w:val="StyleBoldUnderline"/>
          <w:highlight w:val="yellow"/>
        </w:rPr>
        <w:t>calculation for the next</w:t>
      </w:r>
      <w:r w:rsidRPr="005F323B">
        <w:rPr>
          <w:rStyle w:val="StyleBoldUnderline"/>
        </w:rPr>
        <w:t xml:space="preserve"> issue; there is never any known amount of capital. “The idea here is, </w:t>
      </w:r>
      <w:r w:rsidRPr="005F323B">
        <w:rPr>
          <w:rStyle w:val="StyleBoldUnderline"/>
          <w:highlight w:val="yellow"/>
        </w:rPr>
        <w:t>if</w:t>
      </w:r>
      <w:r w:rsidRPr="005F323B">
        <w:rPr>
          <w:rStyle w:val="StyleBoldUnderline"/>
        </w:rPr>
        <w:t xml:space="preserve"> an issue comes up where </w:t>
      </w:r>
      <w:r w:rsidRPr="005F323B">
        <w:rPr>
          <w:rStyle w:val="StyleBoldUnderline"/>
          <w:highlight w:val="yellow"/>
        </w:rPr>
        <w:t>the</w:t>
      </w:r>
      <w:r w:rsidRPr="005F323B">
        <w:rPr>
          <w:rStyle w:val="StyleBoldUnderline"/>
        </w:rPr>
        <w:t xml:space="preserve"> conventional wisdom is that </w:t>
      </w:r>
      <w:r w:rsidRPr="005F323B">
        <w:rPr>
          <w:rStyle w:val="StyleBoldUnderline"/>
          <w:highlight w:val="yellow"/>
        </w:rPr>
        <w:t xml:space="preserve">president is not going to get what he wants, </w:t>
      </w:r>
      <w:r w:rsidRPr="00D57DEE">
        <w:rPr>
          <w:rStyle w:val="StyleBoldUnderline"/>
        </w:rPr>
        <w:t xml:space="preserve">and he gets </w:t>
      </w:r>
      <w:r w:rsidRPr="0003393E">
        <w:rPr>
          <w:rStyle w:val="StyleBoldUnderline"/>
        </w:rPr>
        <w:t>it, then each time that happens,</w:t>
      </w:r>
      <w:r w:rsidRPr="005F323B">
        <w:rPr>
          <w:rStyle w:val="StyleBoldUnderline"/>
          <w:highlight w:val="yellow"/>
        </w:rPr>
        <w:t xml:space="preserve"> it changes the calculus of</w:t>
      </w:r>
      <w:r w:rsidRPr="005F323B">
        <w:rPr>
          <w:rStyle w:val="StyleBoldUnderline"/>
        </w:rPr>
        <w:t xml:space="preserve"> the other </w:t>
      </w:r>
      <w:r w:rsidRPr="005F323B">
        <w:rPr>
          <w:rStyle w:val="StyleBoldUnderline"/>
          <w:highlight w:val="yellow"/>
        </w:rPr>
        <w:t>actors</w:t>
      </w:r>
      <w:r w:rsidRPr="005F323B">
        <w:rPr>
          <w:rStyle w:val="StyleBoldUnderline"/>
        </w:rPr>
        <w:t>”</w:t>
      </w:r>
      <w:r w:rsidRPr="00B12A4D">
        <w:rPr>
          <w:sz w:val="16"/>
        </w:rPr>
        <w:t xml:space="preserve"> Ornstein says. “</w:t>
      </w:r>
      <w:r w:rsidRPr="00D57DEE">
        <w:rPr>
          <w:rStyle w:val="StyleBoldUnderline"/>
        </w:rPr>
        <w:t>If they think he’s going to win, they may change positions to</w:t>
      </w:r>
      <w:r w:rsidRPr="005F323B">
        <w:rPr>
          <w:rStyle w:val="StyleBoldUnderline"/>
        </w:rPr>
        <w:t xml:space="preserve"> get on the winning side</w:t>
      </w:r>
      <w:r w:rsidRPr="0003393E">
        <w:rPr>
          <w:rStyle w:val="StyleBoldUnderline"/>
        </w:rPr>
        <w:t>. It’s a bandwagon effect.”</w:t>
      </w:r>
    </w:p>
    <w:p w14:paraId="45C7B10D" w14:textId="77777777" w:rsidR="009B6808" w:rsidRPr="001F6982" w:rsidRDefault="009B6808" w:rsidP="009B6808">
      <w:pPr>
        <w:keepNext/>
        <w:keepLines/>
        <w:spacing w:before="200"/>
        <w:outlineLvl w:val="3"/>
        <w:rPr>
          <w:rFonts w:eastAsiaTheme="majorEastAsia" w:cstheme="majorBidi"/>
          <w:b/>
          <w:bCs/>
          <w:iCs/>
          <w:sz w:val="26"/>
        </w:rPr>
      </w:pPr>
      <w:r w:rsidRPr="001F6982">
        <w:rPr>
          <w:rFonts w:eastAsiaTheme="majorEastAsia" w:cstheme="majorBidi"/>
          <w:b/>
          <w:bCs/>
          <w:iCs/>
          <w:sz w:val="26"/>
        </w:rPr>
        <w:t>The chances of Israel strikes on Iran are near zero 4 reasons:</w:t>
      </w:r>
    </w:p>
    <w:p w14:paraId="18E00B8E" w14:textId="77777777" w:rsidR="009B6808" w:rsidRPr="001F6982" w:rsidRDefault="009B6808" w:rsidP="009B6808">
      <w:r w:rsidRPr="001F6982">
        <w:t>If they were serious about it they would have already done it</w:t>
      </w:r>
    </w:p>
    <w:p w14:paraId="6627F32B" w14:textId="77777777" w:rsidR="009B6808" w:rsidRPr="001F6982" w:rsidRDefault="009B6808" w:rsidP="009B6808">
      <w:r w:rsidRPr="001F6982">
        <w:t>Strikes would make Iran more powerful</w:t>
      </w:r>
    </w:p>
    <w:p w14:paraId="25A89562" w14:textId="77777777" w:rsidR="009B6808" w:rsidRPr="001F6982" w:rsidRDefault="009B6808" w:rsidP="009B6808">
      <w:r w:rsidRPr="001F6982">
        <w:t>Strikes would only damage regional and allied support</w:t>
      </w:r>
    </w:p>
    <w:p w14:paraId="4F77A57F" w14:textId="77777777" w:rsidR="009B6808" w:rsidRPr="001F6982" w:rsidRDefault="009B6808" w:rsidP="009B6808">
      <w:r w:rsidRPr="001F6982">
        <w:t>Too many institutional checks</w:t>
      </w:r>
    </w:p>
    <w:p w14:paraId="3C14CB42" w14:textId="77777777" w:rsidR="009B6808" w:rsidRPr="001F6982" w:rsidRDefault="009B6808" w:rsidP="009B6808"/>
    <w:p w14:paraId="04C67FD1" w14:textId="77777777" w:rsidR="009B6808" w:rsidRPr="001F6982" w:rsidRDefault="009B6808" w:rsidP="009B6808">
      <w:pPr>
        <w:rPr>
          <w:b/>
          <w:bCs/>
          <w:sz w:val="26"/>
        </w:rPr>
      </w:pPr>
      <w:r w:rsidRPr="001F6982">
        <w:rPr>
          <w:b/>
          <w:bCs/>
          <w:sz w:val="26"/>
        </w:rPr>
        <w:t>Keck 13</w:t>
      </w:r>
    </w:p>
    <w:p w14:paraId="4E222A6D" w14:textId="77777777" w:rsidR="009B6808" w:rsidRPr="001F6982" w:rsidRDefault="009B6808" w:rsidP="009B6808">
      <w:r w:rsidRPr="001F6982">
        <w:t>(Zachary Keck is Associate Editor of The Diplomat where he authors The Pacific Realist blog, also is a security researcher for the National Interest. “Five Reasons Israel Won't Attack Iran” 11-28-13 http://nationalinterest.org/commentary/five-reasons-israel-wont-attack-iran-9469//wyoccd)</w:t>
      </w:r>
    </w:p>
    <w:p w14:paraId="0FC2659A" w14:textId="77777777" w:rsidR="009B6808" w:rsidRPr="001F6982" w:rsidRDefault="009B6808" w:rsidP="009B6808">
      <w:pPr>
        <w:rPr>
          <w:sz w:val="16"/>
        </w:rPr>
      </w:pPr>
      <w:r w:rsidRPr="001F6982">
        <w:rPr>
          <w:sz w:val="16"/>
        </w:rPr>
        <w:t xml:space="preserve">Although the interim deal does further reduce Israel’s propensity to attack, </w:t>
      </w:r>
      <w:r w:rsidRPr="001F6982">
        <w:rPr>
          <w:b/>
          <w:bCs/>
          <w:highlight w:val="yellow"/>
          <w:u w:val="single"/>
        </w:rPr>
        <w:t>the truth is that the likelihood of an Israeli strike on Iran’s nuclear facilities has always been greatly exaggerated</w:t>
      </w:r>
      <w:r w:rsidRPr="001F6982">
        <w:rPr>
          <w:sz w:val="16"/>
        </w:rPr>
        <w:t xml:space="preserve">. </w:t>
      </w:r>
      <w:r w:rsidRPr="001F6982">
        <w:rPr>
          <w:b/>
          <w:bCs/>
          <w:highlight w:val="yellow"/>
          <w:u w:val="single"/>
        </w:rPr>
        <w:t>There are at least five reasons why Israel isn’t likely to attack Iran</w:t>
      </w:r>
      <w:proofErr w:type="gramStart"/>
      <w:r w:rsidRPr="001F6982">
        <w:rPr>
          <w:b/>
          <w:bCs/>
          <w:highlight w:val="yellow"/>
          <w:u w:val="single"/>
        </w:rPr>
        <w:t>.</w:t>
      </w:r>
      <w:r w:rsidRPr="001F6982">
        <w:rPr>
          <w:sz w:val="12"/>
        </w:rPr>
        <w:t>¶</w:t>
      </w:r>
      <w:proofErr w:type="gramEnd"/>
      <w:r w:rsidRPr="001F6982">
        <w:rPr>
          <w:sz w:val="16"/>
        </w:rPr>
        <w:t xml:space="preserve"> 1. You Snooze, You Lose</w:t>
      </w:r>
      <w:r w:rsidRPr="001F6982">
        <w:rPr>
          <w:sz w:val="12"/>
        </w:rPr>
        <w:t>¶</w:t>
      </w:r>
      <w:r w:rsidRPr="001F6982">
        <w:rPr>
          <w:sz w:val="16"/>
        </w:rPr>
        <w:t xml:space="preserve"> First, </w:t>
      </w:r>
      <w:r w:rsidRPr="001F6982">
        <w:rPr>
          <w:b/>
          <w:bCs/>
          <w:highlight w:val="yellow"/>
          <w:u w:val="single"/>
        </w:rPr>
        <w:t>if Israel was going to strike Iran’s nuclear facilities, it would have done so a long time ago</w:t>
      </w:r>
      <w:r w:rsidRPr="001F6982">
        <w:rPr>
          <w:sz w:val="16"/>
          <w:highlight w:val="yellow"/>
        </w:rPr>
        <w:t>.</w:t>
      </w:r>
      <w:r w:rsidRPr="001F6982">
        <w:rPr>
          <w:sz w:val="16"/>
        </w:rPr>
        <w:t xml:space="preserve"> Since getting caught off-guard at the beginning of the Yom Kippur War in 1973, Israel has generally acted proactively to thwart security threats. On no issue has this been truer than with nuclear-weapon programs. For example, Israel bombed Saddam Hussein’s program when it consisted of just a single nuclear reactor. According to ABC News, Israel struck Syria’s lone nuclear reactor just months after discovering it. The IAEA had been completely in the dark about the reactor, and took years to confirm the building was in fact housing one. Contrast this with Israel’s policy toward Iran’s nuclear program. The uranium-enrichment facility in Natanz and the heavy-water reactor at Arak first became public knowledge in 2002. For more than a decade now, Tel Aviv has watched as the program has expanded into two fully operational nuclear facilities, a budding nuclear-research reactor, and countless other well-protected and -dispersed sites. Furthermore, America’s extreme reluctance to initiate strikes on Iran was made clear to Israel at least as far back as 2008. It would be completely at odds with how Israel operates for it to standby until the last minute when faced with what it views as an existential threat</w:t>
      </w:r>
      <w:proofErr w:type="gramStart"/>
      <w:r w:rsidRPr="001F6982">
        <w:rPr>
          <w:sz w:val="16"/>
        </w:rPr>
        <w:t>.</w:t>
      </w:r>
      <w:r w:rsidRPr="001F6982">
        <w:rPr>
          <w:sz w:val="12"/>
        </w:rPr>
        <w:t>¶</w:t>
      </w:r>
      <w:proofErr w:type="gramEnd"/>
      <w:r w:rsidRPr="001F6982">
        <w:rPr>
          <w:sz w:val="16"/>
        </w:rPr>
        <w:t xml:space="preserve"> </w:t>
      </w:r>
      <w:r w:rsidRPr="001F6982">
        <w:rPr>
          <w:b/>
          <w:bCs/>
          <w:u w:val="single"/>
        </w:rPr>
        <w:t xml:space="preserve">2. </w:t>
      </w:r>
      <w:r w:rsidRPr="001F6982">
        <w:rPr>
          <w:b/>
          <w:bCs/>
          <w:highlight w:val="yellow"/>
          <w:u w:val="single"/>
        </w:rPr>
        <w:t>Bombing Iran Makes an Iranian Bomb More</w:t>
      </w:r>
      <w:r w:rsidRPr="001F6982">
        <w:rPr>
          <w:b/>
          <w:bCs/>
          <w:u w:val="single"/>
        </w:rPr>
        <w:t xml:space="preserve"> Likely</w:t>
      </w:r>
      <w:r w:rsidRPr="001F6982">
        <w:rPr>
          <w:bCs/>
          <w:sz w:val="12"/>
          <w:u w:val="single"/>
        </w:rPr>
        <w:t>¶</w:t>
      </w:r>
      <w:r w:rsidRPr="001F6982">
        <w:rPr>
          <w:b/>
          <w:bCs/>
          <w:u w:val="single"/>
        </w:rPr>
        <w:t xml:space="preserve"> </w:t>
      </w:r>
      <w:r w:rsidRPr="001F6982">
        <w:rPr>
          <w:sz w:val="16"/>
        </w:rPr>
        <w:t xml:space="preserve">Much like a U.S. strike, only with much less tactical impact, an </w:t>
      </w:r>
      <w:r w:rsidRPr="001F6982">
        <w:rPr>
          <w:b/>
          <w:bCs/>
          <w:u w:val="single"/>
        </w:rPr>
        <w:t>Israeli air strike against Iran’s nuclear facilities would only increase the likelihood that Iran would build the bomb</w:t>
      </w:r>
      <w:r w:rsidRPr="001F6982">
        <w:rPr>
          <w:sz w:val="16"/>
        </w:rPr>
        <w:t>. At home, Supreme Leader Ali Khamenei could use the attack to justify rescinding his fatwa against possessing a nuclear-weapons program, while using the greater domestic support for the regime and the nuclear program to mobilize greater resources for the country’s nuclear efforts</w:t>
      </w:r>
      <w:proofErr w:type="gramStart"/>
      <w:r w:rsidRPr="001F6982">
        <w:rPr>
          <w:sz w:val="16"/>
        </w:rPr>
        <w:t>.</w:t>
      </w:r>
      <w:r w:rsidRPr="001F6982">
        <w:rPr>
          <w:sz w:val="12"/>
        </w:rPr>
        <w:t>¶</w:t>
      </w:r>
      <w:proofErr w:type="gramEnd"/>
      <w:r w:rsidRPr="001F6982">
        <w:rPr>
          <w:sz w:val="16"/>
        </w:rPr>
        <w:t xml:space="preserve"> </w:t>
      </w:r>
      <w:r w:rsidRPr="001F6982">
        <w:rPr>
          <w:b/>
          <w:bCs/>
          <w:highlight w:val="yellow"/>
          <w:u w:val="single"/>
        </w:rPr>
        <w:t>Israel’s attack would also give the Iranian regime a legitimate</w:t>
      </w:r>
      <w:r w:rsidRPr="001F6982">
        <w:rPr>
          <w:sz w:val="16"/>
        </w:rPr>
        <w:t xml:space="preserve"> (in much of the world’s eyes) </w:t>
      </w:r>
      <w:r w:rsidRPr="001F6982">
        <w:rPr>
          <w:b/>
          <w:bCs/>
          <w:highlight w:val="yellow"/>
          <w:u w:val="single"/>
        </w:rPr>
        <w:t>reason to withdraw from the</w:t>
      </w:r>
      <w:r w:rsidRPr="001F6982">
        <w:rPr>
          <w:sz w:val="16"/>
        </w:rPr>
        <w:t xml:space="preserve"> Nuclear Non-Proliferation Treaty </w:t>
      </w:r>
      <w:r w:rsidRPr="001F6982">
        <w:rPr>
          <w:b/>
          <w:bCs/>
          <w:u w:val="single"/>
        </w:rPr>
        <w:t>(</w:t>
      </w:r>
      <w:r w:rsidRPr="001F6982">
        <w:rPr>
          <w:b/>
          <w:bCs/>
          <w:highlight w:val="yellow"/>
          <w:u w:val="single"/>
        </w:rPr>
        <w:t>NPT) and kick out international inspectors</w:t>
      </w:r>
      <w:r w:rsidRPr="001F6982">
        <w:rPr>
          <w:sz w:val="16"/>
        </w:rPr>
        <w:t xml:space="preserve">. If Tehran’s membership didn’t even prevent it from being attacked, how could it justify staying in the regime? </w:t>
      </w:r>
      <w:r w:rsidRPr="001F6982">
        <w:rPr>
          <w:b/>
          <w:bCs/>
          <w:highlight w:val="yellow"/>
          <w:u w:val="single"/>
        </w:rPr>
        <w:t>Finally, support for international sanctions will crumble in the aftermath of an Israeli attack, giving Iran more resources with which to rebuild its nuclear facilities</w:t>
      </w:r>
      <w:proofErr w:type="gramStart"/>
      <w:r w:rsidRPr="001F6982">
        <w:rPr>
          <w:sz w:val="16"/>
        </w:rPr>
        <w:t>.</w:t>
      </w:r>
      <w:r w:rsidRPr="001F6982">
        <w:rPr>
          <w:sz w:val="12"/>
        </w:rPr>
        <w:t>¶</w:t>
      </w:r>
      <w:proofErr w:type="gramEnd"/>
      <w:r w:rsidRPr="001F6982">
        <w:rPr>
          <w:sz w:val="16"/>
        </w:rPr>
        <w:t xml:space="preserve"> </w:t>
      </w:r>
      <w:r>
        <w:rPr>
          <w:color w:val="FF0000"/>
          <w:sz w:val="36"/>
        </w:rPr>
        <w:t xml:space="preserve">ß Marked 14:39 ß </w:t>
      </w:r>
      <w:r w:rsidRPr="001F6982">
        <w:rPr>
          <w:sz w:val="16"/>
        </w:rPr>
        <w:t>3. Helps Iran, Hurts Israel</w:t>
      </w:r>
      <w:r w:rsidRPr="001F6982">
        <w:rPr>
          <w:sz w:val="12"/>
        </w:rPr>
        <w:t>¶</w:t>
      </w:r>
      <w:r w:rsidRPr="001F6982">
        <w:rPr>
          <w:sz w:val="16"/>
        </w:rPr>
        <w:t xml:space="preserve"> Relatedly, an Israeli strike on Iran’s nuclear program would be a net gain for Iran and a huge loss for Tel Aviv. </w:t>
      </w:r>
      <w:r w:rsidRPr="001F6982">
        <w:rPr>
          <w:b/>
          <w:bCs/>
          <w:u w:val="single"/>
        </w:rPr>
        <w:t>Iran could use the strike to regain its popularity with the Arab street and increase the pressure against Arab rulers</w:t>
      </w:r>
      <w:r w:rsidRPr="001F6982">
        <w:rPr>
          <w:sz w:val="16"/>
        </w:rPr>
        <w:t xml:space="preserve">. As noted above, </w:t>
      </w:r>
      <w:r w:rsidRPr="001F6982">
        <w:rPr>
          <w:b/>
          <w:bCs/>
          <w:u w:val="single"/>
        </w:rPr>
        <w:t>it would also lead to international sanctions collapsing</w:t>
      </w:r>
      <w:r w:rsidRPr="001F6982">
        <w:rPr>
          <w:sz w:val="16"/>
        </w:rPr>
        <w:t>, and an outpouring of sympathy for Iran in many countries around the world</w:t>
      </w:r>
      <w:proofErr w:type="gramStart"/>
      <w:r w:rsidRPr="001F6982">
        <w:rPr>
          <w:sz w:val="16"/>
        </w:rPr>
        <w:t>.</w:t>
      </w:r>
      <w:r w:rsidRPr="001F6982">
        <w:rPr>
          <w:sz w:val="12"/>
        </w:rPr>
        <w:t>¶</w:t>
      </w:r>
      <w:proofErr w:type="gramEnd"/>
      <w:r w:rsidRPr="001F6982">
        <w:rPr>
          <w:b/>
          <w:bCs/>
          <w:u w:val="single"/>
        </w:rPr>
        <w:t xml:space="preserve"> Meanwhile, a strike on Iran’s nuclear facilities would leave Israel in a far worse-off position</w:t>
      </w:r>
      <w:r w:rsidRPr="001F6982">
        <w:rPr>
          <w:sz w:val="16"/>
        </w:rPr>
        <w:t>. Were Iran to respond by attacking U.S. regional assets, this could greatly hurt Israel’s ties with the United States at both the elite and mass levels. Indeed, a war-weary American public is adamantly opposed to its own leaders dragging it into another conflict in the Middle East. Americans would be even more hostile to an ally taking actions that they fully understood would put the U.S. in danger</w:t>
      </w:r>
      <w:proofErr w:type="gramStart"/>
      <w:r w:rsidRPr="001F6982">
        <w:rPr>
          <w:sz w:val="16"/>
        </w:rPr>
        <w:t>.</w:t>
      </w:r>
      <w:r w:rsidRPr="001F6982">
        <w:rPr>
          <w:sz w:val="12"/>
        </w:rPr>
        <w:t>¶</w:t>
      </w:r>
      <w:proofErr w:type="gramEnd"/>
      <w:r w:rsidRPr="001F6982">
        <w:rPr>
          <w:sz w:val="16"/>
        </w:rPr>
        <w:t xml:space="preserve"> Furthermore, the quiet but growing cooperation Israel is enjoying with Sunni Arab nations against Iran would evaporate overnight. Even though many of the political elites in these countries would secretly support Israel’s action, their explosive domestic situations would force them to distance themselves from Tel Aviv for an extended period of time. Israel’s reputation would also take a further blow in Europe and Asia, neither of which would soon forgive Tel Aviv</w:t>
      </w:r>
      <w:proofErr w:type="gramStart"/>
      <w:r w:rsidRPr="001F6982">
        <w:rPr>
          <w:b/>
          <w:bCs/>
          <w:u w:val="single"/>
        </w:rPr>
        <w:t>.</w:t>
      </w:r>
      <w:r w:rsidRPr="001F6982">
        <w:rPr>
          <w:bCs/>
          <w:sz w:val="12"/>
          <w:u w:val="single"/>
        </w:rPr>
        <w:t>¶</w:t>
      </w:r>
      <w:proofErr w:type="gramEnd"/>
      <w:r w:rsidRPr="001F6982">
        <w:rPr>
          <w:b/>
          <w:bCs/>
          <w:u w:val="single"/>
        </w:rPr>
        <w:t xml:space="preserve"> 4</w:t>
      </w:r>
      <w:r w:rsidRPr="001F6982">
        <w:rPr>
          <w:b/>
          <w:bCs/>
          <w:highlight w:val="yellow"/>
          <w:u w:val="single"/>
        </w:rPr>
        <w:t>. Israel’s Veto Players</w:t>
      </w:r>
      <w:r w:rsidRPr="001F6982">
        <w:rPr>
          <w:bCs/>
          <w:sz w:val="12"/>
          <w:highlight w:val="yellow"/>
          <w:u w:val="single"/>
        </w:rPr>
        <w:t>¶</w:t>
      </w:r>
      <w:r w:rsidRPr="001F6982">
        <w:rPr>
          <w:b/>
          <w:bCs/>
          <w:highlight w:val="yellow"/>
          <w:u w:val="single"/>
        </w:rPr>
        <w:t xml:space="preserve"> Although Netanyahu may be ready to attack Iran’s nuclear facilities, he operates within a democracy with a strong elite structure,</w:t>
      </w:r>
      <w:r w:rsidRPr="001F6982">
        <w:rPr>
          <w:b/>
          <w:bCs/>
          <w:u w:val="single"/>
        </w:rPr>
        <w:t xml:space="preserve"> particularly in the field of national security. It seems unlikely that he would have enough elite support for him to seriously consider such a daring and risky operation. For one thing, </w:t>
      </w:r>
      <w:r w:rsidRPr="001F6982">
        <w:rPr>
          <w:b/>
          <w:bCs/>
          <w:highlight w:val="yellow"/>
          <w:u w:val="single"/>
        </w:rPr>
        <w:t>Israel has strong institutional checks on using military force</w:t>
      </w:r>
      <w:r w:rsidRPr="001F6982">
        <w:rPr>
          <w:b/>
          <w:bCs/>
          <w:u w:val="single"/>
        </w:rPr>
        <w:t xml:space="preserve">. </w:t>
      </w:r>
      <w:r w:rsidRPr="001F6982">
        <w:rPr>
          <w:sz w:val="16"/>
        </w:rPr>
        <w:t>As then vice prime minister and current defense minister Moshe Yaalon explained last year: “</w:t>
      </w:r>
      <w:r w:rsidRPr="001F6982">
        <w:rPr>
          <w:b/>
          <w:bCs/>
          <w:u w:val="single"/>
        </w:rPr>
        <w:t>In the State of Israel, any process of a military operation, and any military move, undergoes the approval of the security cabinet and in certain cases, the full cabinet… the decision is not made by two people, nor three, nor eight.”</w:t>
      </w:r>
      <w:r w:rsidRPr="001F6982">
        <w:rPr>
          <w:sz w:val="16"/>
        </w:rPr>
        <w:t xml:space="preserve"> It’s far from clear Netanyahu, a fairly divisive figure in Israeli politics, could gain this support. In fact, Menachem Begin struggled to gain sufficient support for the 1981 attack on Iraq even though Baghdad presented a more clear and present danger to Israel than Iran does today</w:t>
      </w:r>
      <w:proofErr w:type="gramStart"/>
      <w:r w:rsidRPr="001F6982">
        <w:rPr>
          <w:sz w:val="16"/>
        </w:rPr>
        <w:t>.</w:t>
      </w:r>
      <w:r w:rsidRPr="001F6982">
        <w:rPr>
          <w:sz w:val="12"/>
        </w:rPr>
        <w:t>¶</w:t>
      </w:r>
      <w:proofErr w:type="gramEnd"/>
      <w:r w:rsidRPr="001F6982">
        <w:rPr>
          <w:sz w:val="16"/>
        </w:rPr>
        <w:t xml:space="preserve"> What is clearer is that Netanyahu lacks the support of much of Israel’s highly respected national security establishment. </w:t>
      </w:r>
      <w:proofErr w:type="gramStart"/>
      <w:r w:rsidRPr="001F6982">
        <w:rPr>
          <w:b/>
          <w:bCs/>
          <w:highlight w:val="yellow"/>
          <w:u w:val="single"/>
        </w:rPr>
        <w:t>Many former top intelligence and military officials have spoken out publicly against Netanyahu’s hardline Iran</w:t>
      </w:r>
      <w:r w:rsidRPr="001F6982">
        <w:rPr>
          <w:sz w:val="16"/>
        </w:rPr>
        <w:t xml:space="preserve"> policy, with at least one of them questioning whether Iran is actually seeking a nuclear weapon.</w:t>
      </w:r>
      <w:proofErr w:type="gramEnd"/>
      <w:r w:rsidRPr="001F6982">
        <w:rPr>
          <w:sz w:val="16"/>
        </w:rPr>
        <w:t xml:space="preserve"> Another former chief of staff of the Israeli Defense Forces told The Independent that, “It is quite clear that much if not all of the IDF [Israeli Defence Forces] leadership do not support military action at this point…. In the past the advice of the head of the IDF and the head of Mossad had led to military action being stopped.” </w:t>
      </w:r>
    </w:p>
    <w:p w14:paraId="2FC07BCB" w14:textId="77777777" w:rsidR="009B6808" w:rsidRPr="00D17C4E" w:rsidRDefault="009B6808" w:rsidP="009B6808"/>
    <w:p w14:paraId="0659F317" w14:textId="77777777" w:rsidR="009B6808" w:rsidRDefault="009B6808" w:rsidP="009B6808">
      <w:pPr>
        <w:rPr>
          <w:rStyle w:val="StyleBoldUnderline"/>
        </w:rPr>
      </w:pPr>
    </w:p>
    <w:p w14:paraId="6A5C83C7" w14:textId="42EBB515" w:rsidR="009B6808" w:rsidRDefault="009B6808" w:rsidP="009B6808">
      <w:pPr>
        <w:pStyle w:val="Heading2"/>
      </w:pPr>
      <w:r>
        <w:t>K</w:t>
      </w:r>
    </w:p>
    <w:p w14:paraId="7A3851BD" w14:textId="77777777" w:rsidR="009B6808" w:rsidRPr="00516D15" w:rsidRDefault="009B6808" w:rsidP="009B6808">
      <w:pPr>
        <w:pStyle w:val="Heading4"/>
      </w:pPr>
      <w:r w:rsidRPr="00516D15">
        <w:t xml:space="preserve">Preventing extinction is the highest ethical priority </w:t>
      </w:r>
    </w:p>
    <w:p w14:paraId="5DA4C7CE" w14:textId="77777777" w:rsidR="009B6808" w:rsidRPr="00516D15" w:rsidRDefault="009B6808" w:rsidP="009B6808">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15920554" w14:textId="77777777" w:rsidR="009B6808" w:rsidRPr="00C73C20" w:rsidRDefault="009B6808" w:rsidP="009B6808">
      <w:pPr>
        <w:rPr>
          <w:sz w:val="16"/>
        </w:rPr>
      </w:pPr>
      <w:r w:rsidRPr="00C73C20">
        <w:rPr>
          <w:sz w:val="16"/>
        </w:rPr>
        <w:t>All attempts to listen to nature are social constructions-except one</w:t>
      </w:r>
      <w:r w:rsidRPr="00516D15">
        <w:rPr>
          <w:rStyle w:val="StyleBoldUnderline"/>
        </w:rPr>
        <w:t xml:space="preserve">. </w:t>
      </w:r>
      <w:r w:rsidRPr="00323A4F">
        <w:rPr>
          <w:rStyle w:val="StyleBoldUnderline"/>
        </w:rPr>
        <w:t xml:space="preserve">Even 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w:t>
      </w:r>
      <w:r w:rsidRPr="00DF1F2A">
        <w:rPr>
          <w:sz w:val="16"/>
        </w:rPr>
        <w:t xml:space="preserve">that </w:t>
      </w:r>
      <w:r w:rsidRPr="00DF1F2A">
        <w:rPr>
          <w:rStyle w:val="StyleBoldUnderline"/>
        </w:rPr>
        <w:t>there is a physical substratum to the phenomenal world even if they argue about the different meanings we ascribe to it. This</w:t>
      </w:r>
      <w:r w:rsidRPr="00516D15">
        <w:rPr>
          <w:rStyle w:val="StyleBoldUnderline"/>
        </w:rPr>
        <w:t xml:space="preserve">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 xml:space="preserve">of environmental preservation.  Postmodernists reject the idea of a universal good. They rightly acknowledge the difficulty of identifying a common value given the multiple contexts of our value-producing </w:t>
      </w:r>
      <w:r w:rsidRPr="00FE0FAD">
        <w:rPr>
          <w:rStyle w:val="StyleBoldUnderline"/>
        </w:rPr>
        <w:t>activity</w:t>
      </w:r>
      <w:r w:rsidRPr="00FE0FAD">
        <w:rPr>
          <w:sz w:val="16"/>
        </w:rPr>
        <w:t xml:space="preserve">. In fact, </w:t>
      </w:r>
      <w:r w:rsidRPr="00FE0FAD">
        <w:rPr>
          <w:rStyle w:val="StyleBoldUnderline"/>
        </w:rPr>
        <w:t>if there is one thing they vehemently scorn, it is the idea that there can be a value that stands above the individual contexts of human experience. Such a value would present itself as a metanarrative</w:t>
      </w:r>
      <w:r w:rsidRPr="00FE0FAD">
        <w:rPr>
          <w:sz w:val="16"/>
        </w:rPr>
        <w:t xml:space="preserve"> and, as Jean-François Lyotard has explained, postmodernism is characterized fundamentally by its "incredulity toward meta-narratives."  Nonetheless</w:t>
      </w:r>
      <w:r w:rsidRPr="00FE0FAD">
        <w:rPr>
          <w:rStyle w:val="StyleBoldUnderline"/>
        </w:rPr>
        <w:t>, I can't see how postmodern critics can do otherwise than accept the value of preserving the</w:t>
      </w:r>
      <w:r w:rsidRPr="00FE0FAD">
        <w:rPr>
          <w:sz w:val="16"/>
        </w:rPr>
        <w:t xml:space="preserve"> nonhuman </w:t>
      </w:r>
      <w:r w:rsidRPr="00FE0FAD">
        <w:rPr>
          <w:rStyle w:val="StyleBoldUnderline"/>
        </w:rPr>
        <w:t>world</w:t>
      </w:r>
      <w:r w:rsidRPr="00FE0FAD">
        <w:rPr>
          <w:sz w:val="16"/>
        </w:rPr>
        <w:t xml:space="preserve">. The nonhuman </w:t>
      </w:r>
      <w:r w:rsidRPr="00FE0FAD">
        <w:rPr>
          <w:rStyle w:val="StyleBoldUnderline"/>
        </w:rPr>
        <w:t>is the extreme "other"; it stands</w:t>
      </w:r>
      <w:r w:rsidRPr="00516D15">
        <w:rPr>
          <w:rStyle w:val="StyleBoldUnderline"/>
        </w:rPr>
        <w:t xml:space="preserve">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14:paraId="1DE312AD" w14:textId="77777777" w:rsidR="009B6808" w:rsidRDefault="009B6808" w:rsidP="009B6808"/>
    <w:p w14:paraId="0419CBC8" w14:textId="77777777" w:rsidR="009B6808" w:rsidRDefault="009B6808" w:rsidP="009B6808"/>
    <w:p w14:paraId="6CAB6A9B" w14:textId="77777777" w:rsidR="009B6808" w:rsidRPr="008C0411" w:rsidRDefault="009B6808" w:rsidP="009B6808">
      <w:pPr>
        <w:pStyle w:val="Heading4"/>
      </w:pPr>
      <w:r w:rsidRPr="008C0411">
        <w:t>Realism is inevitable—states will always seek to maximize power</w:t>
      </w:r>
    </w:p>
    <w:p w14:paraId="0725A9EF" w14:textId="77777777" w:rsidR="009B6808" w:rsidRPr="008C0411" w:rsidRDefault="009B6808" w:rsidP="009B6808">
      <w:r w:rsidRPr="008C0411">
        <w:t xml:space="preserve">John </w:t>
      </w:r>
      <w:r w:rsidRPr="008C0411">
        <w:rPr>
          <w:rStyle w:val="StyleStyleBold12pt"/>
        </w:rPr>
        <w:t>Mearsheimer</w:t>
      </w:r>
      <w:r w:rsidRPr="008C0411">
        <w:t xml:space="preserve">, Professor, University of Chicago, THE TRAGEDY OF GREAT POWER POLITICS, </w:t>
      </w:r>
      <w:r w:rsidRPr="008C0411">
        <w:rPr>
          <w:rStyle w:val="StyleStyleBold12pt"/>
        </w:rPr>
        <w:t>2001</w:t>
      </w:r>
      <w:r w:rsidRPr="008C0411">
        <w:t>, p. 2.</w:t>
      </w:r>
    </w:p>
    <w:p w14:paraId="4AF4DF69" w14:textId="77777777" w:rsidR="009B6808" w:rsidRPr="004C17AF" w:rsidRDefault="009B6808" w:rsidP="009B6808">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14:paraId="2F2B91B8" w14:textId="77777777" w:rsidR="009B6808" w:rsidRDefault="009B6808" w:rsidP="009B6808"/>
    <w:p w14:paraId="5B76A99D" w14:textId="77777777" w:rsidR="009B6808" w:rsidRPr="00291D36" w:rsidRDefault="009B6808" w:rsidP="009B6808">
      <w:pPr>
        <w:pStyle w:val="Heading4"/>
      </w:pPr>
      <w:r>
        <w:t>Third, s</w:t>
      </w:r>
      <w:r w:rsidRPr="00291D36">
        <w:t>ecurity</w:t>
      </w:r>
      <w:r>
        <w:t>’</w:t>
      </w:r>
      <w:r w:rsidRPr="00291D36">
        <w:t>s inevitable—rejecting it causes the state to become more interventionist</w:t>
      </w:r>
      <w:r>
        <w:t>, turns the K</w:t>
      </w:r>
    </w:p>
    <w:p w14:paraId="7255CC51" w14:textId="77777777" w:rsidR="009B6808" w:rsidRPr="00081591" w:rsidRDefault="009B6808" w:rsidP="009B6808">
      <w:pPr>
        <w:rPr>
          <w:rStyle w:val="StyleStyleBold12pt"/>
        </w:rPr>
      </w:pPr>
      <w:r w:rsidRPr="00081591">
        <w:rPr>
          <w:rStyle w:val="StyleStyleBold12pt"/>
        </w:rPr>
        <w:t>McCormack 10</w:t>
      </w:r>
    </w:p>
    <w:p w14:paraId="608C28EC" w14:textId="77777777" w:rsidR="009B6808" w:rsidRPr="00780DEA" w:rsidRDefault="009B6808" w:rsidP="009B6808">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7C0ADC58" w14:textId="77777777" w:rsidR="009B6808" w:rsidRPr="00291D36" w:rsidRDefault="009B6808" w:rsidP="009B6808">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problematising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proofErr w:type="gramStart"/>
      <w:r w:rsidRPr="00D91B20">
        <w:rPr>
          <w:rFonts w:ascii="TimesNewRomanPSMT" w:hAnsi="TimesNewRomanPSMT" w:cs="TimesNewRomanPSMT"/>
          <w:szCs w:val="16"/>
          <w:highlight w:val="green"/>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14:paraId="47B40A6A" w14:textId="77777777" w:rsidR="009B6808" w:rsidRPr="00291D36" w:rsidRDefault="009B6808" w:rsidP="009B6808">
      <w:pPr>
        <w:pStyle w:val="Heading4"/>
      </w:pPr>
      <w:r>
        <w:t xml:space="preserve">Fourth, </w:t>
      </w:r>
      <w:r w:rsidRPr="00291D36">
        <w:t>Shifting away from the security framework causes conflict and causes intervention – only the perm gives political content to rights</w:t>
      </w:r>
    </w:p>
    <w:p w14:paraId="61005474" w14:textId="77777777" w:rsidR="009B6808" w:rsidRPr="00081591" w:rsidRDefault="009B6808" w:rsidP="009B6808">
      <w:pPr>
        <w:rPr>
          <w:rStyle w:val="StyleStyleBold12pt"/>
        </w:rPr>
      </w:pPr>
      <w:r w:rsidRPr="00081591">
        <w:rPr>
          <w:rStyle w:val="StyleStyleBold12pt"/>
        </w:rPr>
        <w:t>McCormack 10</w:t>
      </w:r>
    </w:p>
    <w:p w14:paraId="64B4DF13" w14:textId="77777777" w:rsidR="009B6808" w:rsidRPr="00C44228" w:rsidRDefault="009B6808" w:rsidP="009B6808">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09DEBC30" w14:textId="77777777" w:rsidR="009B6808" w:rsidRDefault="009B6808" w:rsidP="009B6808">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is the delegitimation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problematises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1AB35322" w14:textId="77777777" w:rsidR="009B6808" w:rsidRPr="009B6808" w:rsidRDefault="009B6808" w:rsidP="009B6808"/>
    <w:p w14:paraId="52B78390" w14:textId="77777777" w:rsidR="009B6808" w:rsidRDefault="009B6808" w:rsidP="009B6808"/>
    <w:p w14:paraId="3EACAFB8" w14:textId="01DDF619" w:rsidR="009B6808" w:rsidRDefault="009B6808" w:rsidP="009B6808">
      <w:pPr>
        <w:pStyle w:val="Heading2"/>
      </w:pPr>
      <w:r>
        <w:t>1AR</w:t>
      </w:r>
    </w:p>
    <w:p w14:paraId="678ECF60" w14:textId="77777777" w:rsidR="009B6808" w:rsidRDefault="009B6808" w:rsidP="009B6808"/>
    <w:p w14:paraId="3FA342AF" w14:textId="77777777" w:rsidR="009B6808" w:rsidRDefault="009B6808" w:rsidP="009B6808">
      <w:pPr>
        <w:pStyle w:val="Heading4"/>
      </w:pPr>
      <w:r>
        <w:t>The counterplan can’t solve the due process advantage— courts key</w:t>
      </w:r>
    </w:p>
    <w:p w14:paraId="7542071E" w14:textId="77777777" w:rsidR="009B6808" w:rsidRPr="007473D8" w:rsidRDefault="009B6808" w:rsidP="009B6808">
      <w:pPr>
        <w:rPr>
          <w:rStyle w:val="StyleStyleBold12pt"/>
        </w:rPr>
      </w:pPr>
      <w:r w:rsidRPr="007473D8">
        <w:rPr>
          <w:rStyle w:val="StyleStyleBold12pt"/>
        </w:rPr>
        <w:t>Adselberg, 2012</w:t>
      </w:r>
    </w:p>
    <w:p w14:paraId="0117F80C" w14:textId="77777777" w:rsidR="009B6808" w:rsidRDefault="009B6808" w:rsidP="009B6808">
      <w:r>
        <w:t xml:space="preserve">[Samuel, </w:t>
      </w:r>
      <w:r w:rsidRPr="007473D8">
        <w:t>J.D. Candidate 2013, Yale Law School</w:t>
      </w:r>
      <w:r>
        <w:t xml:space="preserve">, Bouncing the Executive’s Blank Check: Judicial Review and the Targeting of Citizens, </w:t>
      </w:r>
      <w:r w:rsidRPr="007473D8">
        <w:t>Harvard Law &amp; Policy Review [Vol. 6</w:t>
      </w:r>
      <w:r>
        <w:t xml:space="preserve">], </w:t>
      </w:r>
      <w:r w:rsidRPr="007473D8">
        <w:t>http://www3.law.harvard.edu/journals/hlpr/files/2013/06/Bouncing-the-Executives-Blank-Check.pdf</w:t>
      </w:r>
      <w:r>
        <w:t>] /Wyo-MB</w:t>
      </w:r>
    </w:p>
    <w:p w14:paraId="0F939870" w14:textId="77777777" w:rsidR="009B6808" w:rsidRPr="00267867" w:rsidRDefault="009B6808" w:rsidP="009B6808">
      <w:pPr>
        <w:rPr>
          <w:rStyle w:val="StyleBoldUnderline"/>
          <w:b w:val="0"/>
          <w:bCs/>
        </w:rPr>
      </w:pPr>
      <w:r w:rsidRPr="0082430E">
        <w:rPr>
          <w:rStyle w:val="StyleBoldUnderline"/>
        </w:rPr>
        <w:t xml:space="preserve">The current </w:t>
      </w:r>
      <w:r w:rsidRPr="0082430E">
        <w:rPr>
          <w:rStyle w:val="StyleBoldUnderline"/>
          <w:highlight w:val="yellow"/>
        </w:rPr>
        <w:t>intra-executive process</w:t>
      </w:r>
      <w:r w:rsidRPr="0082430E">
        <w:rPr>
          <w:rStyle w:val="StyleBoldUnderline"/>
        </w:rPr>
        <w:t xml:space="preserve"> afforded to U.S. citizens </w:t>
      </w:r>
      <w:r w:rsidRPr="0082430E">
        <w:rPr>
          <w:rStyle w:val="StyleBoldUnderline"/>
          <w:highlight w:val="yellow"/>
        </w:rPr>
        <w:t>is</w:t>
      </w:r>
      <w:r w:rsidRPr="0082430E">
        <w:rPr>
          <w:rStyle w:val="StyleBoldUnderline"/>
        </w:rPr>
        <w:t xml:space="preserve"> </w:t>
      </w:r>
      <w:r w:rsidRPr="0082430E">
        <w:rPr>
          <w:rStyle w:val="StyleBoldUnderline"/>
          <w:highlight w:val="yellow"/>
        </w:rPr>
        <w:t>not only</w:t>
      </w:r>
      <w:r w:rsidRPr="0082430E">
        <w:rPr>
          <w:rStyle w:val="StyleBoldUnderline"/>
        </w:rPr>
        <w:t xml:space="preserve">¶ </w:t>
      </w:r>
      <w:r w:rsidRPr="0082430E">
        <w:rPr>
          <w:rStyle w:val="StyleBoldUnderline"/>
          <w:highlight w:val="yellow"/>
        </w:rPr>
        <w:t>unlawful</w:t>
      </w:r>
      <w:r w:rsidRPr="0082430E">
        <w:rPr>
          <w:rStyle w:val="StyleBoldUnderline"/>
        </w:rPr>
        <w:t xml:space="preserve">, </w:t>
      </w:r>
      <w:r w:rsidRPr="0082430E">
        <w:rPr>
          <w:rStyle w:val="StyleBoldUnderline"/>
          <w:highlight w:val="yellow"/>
        </w:rPr>
        <w:t>but also dangerous</w:t>
      </w:r>
      <w:r>
        <w:t xml:space="preserve">.36 Justice </w:t>
      </w:r>
      <w:r w:rsidRPr="0082430E">
        <w:rPr>
          <w:rStyle w:val="StyleBoldUnderline"/>
        </w:rPr>
        <w:t>O’Connor acknowledged</w:t>
      </w:r>
      <w:r>
        <w:t xml:space="preserve"> </w:t>
      </w:r>
      <w:r w:rsidRPr="0082430E">
        <w:rPr>
          <w:rStyle w:val="StyleBoldUnderline"/>
          <w:highlight w:val="yellow"/>
        </w:rPr>
        <w:t>the danger</w:t>
      </w:r>
      <w:r w:rsidRPr="0082430E">
        <w:rPr>
          <w:rStyle w:val="StyleBoldUnderline"/>
        </w:rPr>
        <w:t xml:space="preserve">¶ </w:t>
      </w:r>
      <w:r w:rsidRPr="0082430E">
        <w:rPr>
          <w:rStyle w:val="StyleBoldUnderline"/>
          <w:highlight w:val="yellow"/>
        </w:rPr>
        <w:t>inherent</w:t>
      </w:r>
      <w:r w:rsidRPr="0082430E">
        <w:rPr>
          <w:rStyle w:val="StyleBoldUnderline"/>
        </w:rPr>
        <w:t xml:space="preserve"> </w:t>
      </w:r>
      <w:r w:rsidRPr="0082430E">
        <w:rPr>
          <w:rStyle w:val="StyleBoldUnderline"/>
          <w:highlight w:val="yellow"/>
        </w:rPr>
        <w:t>in</w:t>
      </w:r>
      <w:r w:rsidRPr="0082430E">
        <w:rPr>
          <w:rStyle w:val="StyleBoldUnderline"/>
        </w:rPr>
        <w:t xml:space="preserve"> exclusively </w:t>
      </w:r>
      <w:r w:rsidRPr="0082430E">
        <w:rPr>
          <w:rStyle w:val="StyleBoldUnderline"/>
          <w:highlight w:val="yellow"/>
        </w:rPr>
        <w:t>intra-branch</w:t>
      </w:r>
      <w:r w:rsidRPr="0082430E">
        <w:rPr>
          <w:rStyle w:val="StyleBoldUnderline"/>
        </w:rPr>
        <w:t xml:space="preserve"> </w:t>
      </w:r>
      <w:r w:rsidRPr="0082430E">
        <w:rPr>
          <w:rStyle w:val="StyleBoldUnderline"/>
          <w:highlight w:val="yellow"/>
        </w:rPr>
        <w:t>process</w:t>
      </w:r>
      <w:r>
        <w:t xml:space="preserve"> in Hamdi </w:t>
      </w:r>
      <w:r w:rsidRPr="0082430E">
        <w:rPr>
          <w:rStyle w:val="StyleBoldUnderline"/>
        </w:rPr>
        <w:t xml:space="preserve">when she asserted that¶ </w:t>
      </w:r>
      <w:r w:rsidRPr="0082430E">
        <w:rPr>
          <w:rStyle w:val="StyleBoldUnderline"/>
          <w:highlight w:val="yellow"/>
        </w:rPr>
        <w:t>an interrogator is not a neutral decision-maker</w:t>
      </w:r>
      <w:r w:rsidRPr="0082430E">
        <w:rPr>
          <w:rStyle w:val="StyleBoldUnderline"/>
        </w:rPr>
        <w:t xml:space="preserve"> as the “</w:t>
      </w:r>
      <w:r w:rsidRPr="0082430E">
        <w:rPr>
          <w:rStyle w:val="StyleBoldUnderline"/>
          <w:highlight w:val="yellow"/>
        </w:rPr>
        <w:t>even</w:t>
      </w:r>
      <w:r w:rsidRPr="0082430E">
        <w:rPr>
          <w:rStyle w:val="StyleBoldUnderline"/>
        </w:rPr>
        <w:t xml:space="preserve"> purportedly </w:t>
      </w:r>
      <w:r w:rsidRPr="0082430E">
        <w:rPr>
          <w:rStyle w:val="StyleBoldUnderline"/>
          <w:highlight w:val="yellow"/>
        </w:rPr>
        <w:t>fair</w:t>
      </w:r>
      <w:r w:rsidRPr="0082430E">
        <w:rPr>
          <w:rStyle w:val="StyleBoldUnderline"/>
        </w:rPr>
        <w:t xml:space="preserve">¶ </w:t>
      </w:r>
      <w:r w:rsidRPr="0082430E">
        <w:rPr>
          <w:rStyle w:val="StyleBoldUnderline"/>
          <w:highlight w:val="yellow"/>
        </w:rPr>
        <w:t>adjudicators</w:t>
      </w:r>
      <w:r w:rsidRPr="0082430E">
        <w:rPr>
          <w:rStyle w:val="StyleBoldUnderline"/>
        </w:rPr>
        <w:t xml:space="preserve"> </w:t>
      </w:r>
      <w:r w:rsidRPr="0082430E">
        <w:rPr>
          <w:rStyle w:val="StyleBoldUnderline"/>
          <w:highlight w:val="yellow"/>
        </w:rPr>
        <w:t>are</w:t>
      </w:r>
      <w:r w:rsidRPr="0082430E">
        <w:rPr>
          <w:rStyle w:val="StyleBoldUnderline"/>
        </w:rPr>
        <w:t xml:space="preserve"> </w:t>
      </w:r>
      <w:r w:rsidRPr="0082430E">
        <w:rPr>
          <w:rStyle w:val="StyleBoldUnderline"/>
          <w:highlight w:val="yellow"/>
        </w:rPr>
        <w:t>disqualified</w:t>
      </w:r>
      <w:r w:rsidRPr="0082430E">
        <w:rPr>
          <w:rStyle w:val="StyleBoldUnderline"/>
        </w:rPr>
        <w:t xml:space="preserve"> </w:t>
      </w:r>
      <w:r w:rsidRPr="0082430E">
        <w:rPr>
          <w:rStyle w:val="StyleBoldUnderline"/>
          <w:highlight w:val="yellow"/>
        </w:rPr>
        <w:t>by their interest</w:t>
      </w:r>
      <w:r w:rsidRPr="0082430E">
        <w:rPr>
          <w:rStyle w:val="StyleBoldUnderline"/>
        </w:rPr>
        <w:t xml:space="preserve"> in the controversy.”</w:t>
      </w:r>
      <w:r>
        <w:t>37 In rejecting the government’s argument that a “separation of powers” analysis</w:t>
      </w:r>
      <w:r w:rsidRPr="0082430E">
        <w:rPr>
          <w:sz w:val="12"/>
        </w:rPr>
        <w:t xml:space="preserve">¶ </w:t>
      </w:r>
      <w:r>
        <w:t>mandates a heavily circumscribed role for the courts in these circumstances</w:t>
      </w:r>
      <w:proofErr w:type="gramStart"/>
      <w:r>
        <w:t>,</w:t>
      </w:r>
      <w:r w:rsidRPr="0082430E">
        <w:rPr>
          <w:sz w:val="12"/>
        </w:rPr>
        <w:t>¶</w:t>
      </w:r>
      <w:proofErr w:type="gramEnd"/>
      <w:r w:rsidRPr="0082430E">
        <w:rPr>
          <w:sz w:val="12"/>
        </w:rPr>
        <w:t xml:space="preserve"> </w:t>
      </w:r>
      <w:r>
        <w:t xml:space="preserve">Justice O’Connor contended that, in times of conflict, </w:t>
      </w:r>
      <w:r w:rsidRPr="0082430E">
        <w:rPr>
          <w:rStyle w:val="StyleBoldUnderline"/>
          <w:highlight w:val="yellow"/>
        </w:rPr>
        <w:t>the Constitution</w:t>
      </w:r>
      <w:r w:rsidRPr="0082430E">
        <w:rPr>
          <w:rStyle w:val="StyleBoldUnderline"/>
        </w:rPr>
        <w:t xml:space="preserve"> “most¶ assuredly </w:t>
      </w:r>
      <w:r w:rsidRPr="0082430E">
        <w:rPr>
          <w:rStyle w:val="StyleBoldUnderline"/>
          <w:highlight w:val="yellow"/>
        </w:rPr>
        <w:t>envisions a role for all three branches</w:t>
      </w:r>
      <w:r w:rsidRPr="0082430E">
        <w:rPr>
          <w:rStyle w:val="StyleBoldUnderline"/>
        </w:rPr>
        <w:t xml:space="preserve"> </w:t>
      </w:r>
      <w:r w:rsidRPr="0082430E">
        <w:rPr>
          <w:rStyle w:val="StyleBoldUnderline"/>
          <w:highlight w:val="yellow"/>
        </w:rPr>
        <w:t>when</w:t>
      </w:r>
      <w:r w:rsidRPr="0082430E">
        <w:rPr>
          <w:rStyle w:val="StyleBoldUnderline"/>
        </w:rPr>
        <w:t xml:space="preserve"> individual </w:t>
      </w:r>
      <w:r w:rsidRPr="0082430E">
        <w:rPr>
          <w:rStyle w:val="StyleBoldUnderline"/>
          <w:highlight w:val="yellow"/>
        </w:rPr>
        <w:t>liberties</w:t>
      </w:r>
      <w:r w:rsidRPr="0082430E">
        <w:rPr>
          <w:rStyle w:val="StyleBoldUnderline"/>
        </w:rPr>
        <w:t xml:space="preserve"> </w:t>
      </w:r>
      <w:r w:rsidRPr="0082430E">
        <w:rPr>
          <w:rStyle w:val="StyleBoldUnderline"/>
          <w:highlight w:val="yellow"/>
        </w:rPr>
        <w:t>are</w:t>
      </w:r>
      <w:r w:rsidRPr="0082430E">
        <w:rPr>
          <w:rStyle w:val="StyleBoldUnderline"/>
        </w:rPr>
        <w:t xml:space="preserve">¶ </w:t>
      </w:r>
      <w:r w:rsidRPr="0082430E">
        <w:rPr>
          <w:rStyle w:val="StyleBoldUnderline"/>
          <w:highlight w:val="yellow"/>
        </w:rPr>
        <w:t>at stake</w:t>
      </w:r>
      <w:r w:rsidRPr="0082430E">
        <w:rPr>
          <w:rStyle w:val="StyleBoldUnderline"/>
        </w:rPr>
        <w:t>.”</w:t>
      </w:r>
      <w:r>
        <w:t xml:space="preserve">38 Similarly, Justice </w:t>
      </w:r>
      <w:r w:rsidRPr="0082430E">
        <w:rPr>
          <w:rStyle w:val="StyleBoldUnderline"/>
        </w:rPr>
        <w:t xml:space="preserve">Kennedy was unequivocal </w:t>
      </w:r>
      <w:r>
        <w:t>in Boumediene</w:t>
      </w:r>
      <w:r w:rsidRPr="0082430E">
        <w:rPr>
          <w:sz w:val="12"/>
        </w:rPr>
        <w:t xml:space="preserve">¶ </w:t>
      </w:r>
      <w:r w:rsidRPr="0082430E">
        <w:rPr>
          <w:rStyle w:val="StyleBoldUnderline"/>
        </w:rPr>
        <w:t>about</w:t>
      </w:r>
      <w:r>
        <w:t xml:space="preserve"> </w:t>
      </w:r>
      <w:r w:rsidRPr="0082430E">
        <w:rPr>
          <w:rStyle w:val="StyleBoldUnderline"/>
          <w:highlight w:val="yellow"/>
        </w:rPr>
        <w:t>the right of courts to enforce the Constitution</w:t>
      </w:r>
      <w:r w:rsidRPr="0082430E">
        <w:rPr>
          <w:rStyle w:val="StyleBoldUnderline"/>
        </w:rPr>
        <w:t xml:space="preserve"> </w:t>
      </w:r>
      <w:r w:rsidRPr="0082430E">
        <w:rPr>
          <w:rStyle w:val="StyleBoldUnderline"/>
          <w:highlight w:val="yellow"/>
        </w:rPr>
        <w:t>even in times of war</w:t>
      </w:r>
      <w:proofErr w:type="gramStart"/>
      <w:r w:rsidRPr="0082430E">
        <w:rPr>
          <w:rStyle w:val="StyleBoldUnderline"/>
          <w:highlight w:val="yellow"/>
        </w:rPr>
        <w:t>.</w:t>
      </w:r>
      <w:r w:rsidRPr="0082430E">
        <w:rPr>
          <w:sz w:val="12"/>
        </w:rPr>
        <w:t>¶</w:t>
      </w:r>
      <w:proofErr w:type="gramEnd"/>
      <w:r w:rsidRPr="0082430E">
        <w:rPr>
          <w:sz w:val="12"/>
        </w:rPr>
        <w:t xml:space="preserve"> </w:t>
      </w:r>
      <w:r>
        <w:t>Quoting Chief Justice Marshall in Marbury v. Madison,</w:t>
      </w:r>
      <w:r w:rsidRPr="0082430E">
        <w:rPr>
          <w:sz w:val="12"/>
        </w:rPr>
        <w:t xml:space="preserve">¶ </w:t>
      </w:r>
      <w:r w:rsidRPr="0082430E">
        <w:rPr>
          <w:rStyle w:val="StyleBoldUnderline"/>
        </w:rPr>
        <w:t xml:space="preserve">39 </w:t>
      </w:r>
      <w:r w:rsidRPr="00FE50DC">
        <w:rPr>
          <w:rStyle w:val="StyleBoldUnderline"/>
          <w:highlight w:val="yellow"/>
        </w:rPr>
        <w:t>Kennedy argued</w:t>
      </w:r>
      <w:r w:rsidRPr="0082430E">
        <w:rPr>
          <w:rStyle w:val="StyleBoldUnderline"/>
        </w:rPr>
        <w:t>¶ that holding “</w:t>
      </w:r>
      <w:r w:rsidRPr="00FE50DC">
        <w:rPr>
          <w:rStyle w:val="StyleBoldUnderline"/>
          <w:highlight w:val="yellow"/>
        </w:rPr>
        <w:t>that the political branches may switch the constitution on</w:t>
      </w:r>
      <w:r w:rsidRPr="0082430E">
        <w:rPr>
          <w:rStyle w:val="StyleBoldUnderline"/>
        </w:rPr>
        <w:t xml:space="preserve"> </w:t>
      </w:r>
      <w:r w:rsidRPr="00FE50DC">
        <w:rPr>
          <w:rStyle w:val="StyleBoldUnderline"/>
          <w:highlight w:val="yellow"/>
        </w:rPr>
        <w:t>or¶ off at will would lead to a regime in which they, not this Court, say ‘what¶ the law is</w:t>
      </w:r>
      <w:r w:rsidRPr="0082430E">
        <w:rPr>
          <w:rStyle w:val="StyleBoldUnderline"/>
        </w:rPr>
        <w:t>.</w:t>
      </w:r>
      <w:r>
        <w:t xml:space="preserve">’” 40 </w:t>
      </w:r>
      <w:r w:rsidRPr="0082430E">
        <w:rPr>
          <w:rStyle w:val="StyleBoldUnderline"/>
        </w:rPr>
        <w:t>This sentiment is very relevant to our targeted killing analysis:</w:t>
      </w:r>
      <w:r>
        <w:t xml:space="preserve"> </w:t>
      </w:r>
      <w:r w:rsidRPr="00FE50DC">
        <w:rPr>
          <w:rStyle w:val="StyleBoldUnderline"/>
          <w:highlight w:val="yellow"/>
        </w:rPr>
        <w:t>in the realm of targeted</w:t>
      </w:r>
      <w:r w:rsidRPr="00FE50DC">
        <w:rPr>
          <w:highlight w:val="yellow"/>
        </w:rPr>
        <w:t xml:space="preserve"> </w:t>
      </w:r>
      <w:r w:rsidRPr="00FE50DC">
        <w:rPr>
          <w:rStyle w:val="StyleBoldUnderline"/>
          <w:highlight w:val="yellow"/>
        </w:rPr>
        <w:t>killing</w:t>
      </w:r>
      <w:r>
        <w:t xml:space="preserve">, where the deprivation is of one’s life, </w:t>
      </w:r>
      <w:r w:rsidRPr="00FE50DC">
        <w:rPr>
          <w:rStyle w:val="StyleBoldUnderline"/>
          <w:highlight w:val="yellow"/>
        </w:rPr>
        <w:t>the</w:t>
      </w:r>
      <w:r w:rsidRPr="0082430E">
        <w:rPr>
          <w:rStyle w:val="StyleBoldUnderline"/>
        </w:rPr>
        <w:t xml:space="preserve">¶ </w:t>
      </w:r>
      <w:r w:rsidRPr="00FE50DC">
        <w:rPr>
          <w:rStyle w:val="StyleBoldUnderline"/>
          <w:highlight w:val="yellow"/>
        </w:rPr>
        <w:t>absence of any “neutral decision-maker” outside the executive branch is a¶ clear violation of due process guaranteed by the Constitution</w:t>
      </w:r>
      <w:r>
        <w:t>.</w:t>
      </w:r>
      <w:r>
        <w:pgNum/>
      </w:r>
    </w:p>
    <w:p w14:paraId="2C4BBD62" w14:textId="77777777" w:rsidR="009B6808" w:rsidRPr="00E347D6" w:rsidRDefault="009B6808" w:rsidP="009B6808">
      <w:pPr>
        <w:pStyle w:val="Heading4"/>
      </w:pPr>
      <w:r w:rsidRPr="00E347D6">
        <w:t>No he can’t- need external agency- key to legitimacy</w:t>
      </w:r>
    </w:p>
    <w:p w14:paraId="70AD1C85" w14:textId="77777777" w:rsidR="009B6808" w:rsidRPr="00224DC3" w:rsidRDefault="009B6808" w:rsidP="009B6808">
      <w:pPr>
        <w:rPr>
          <w:rStyle w:val="StyleStyleBold12pt"/>
        </w:rPr>
      </w:pPr>
      <w:r w:rsidRPr="00224DC3">
        <w:rPr>
          <w:rStyle w:val="StyleStyleBold12pt"/>
        </w:rPr>
        <w:t>Gur 13</w:t>
      </w:r>
    </w:p>
    <w:p w14:paraId="3C2C208D" w14:textId="77777777" w:rsidR="009B6808" w:rsidRDefault="009B6808" w:rsidP="009B6808">
      <w:r>
        <w:t xml:space="preserve">(Haviv Rettig, The Times of Israe, “‘US drone program needs more transparency’,” February 11, 2013, </w:t>
      </w:r>
      <w:hyperlink r:id="rId14" w:history="1">
        <w:r w:rsidRPr="00C12B39">
          <w:rPr>
            <w:rStyle w:val="Hyperlink"/>
          </w:rPr>
          <w:t>http://www.timesofisrael.com/us-drone-program-needs-better-oversight-transparency/</w:t>
        </w:r>
      </w:hyperlink>
      <w:r>
        <w:t>) /wyo-mm</w:t>
      </w:r>
    </w:p>
    <w:p w14:paraId="03E9979E" w14:textId="77777777" w:rsidR="009B6808" w:rsidRDefault="009B6808" w:rsidP="009B6808">
      <w:r w:rsidRPr="00E347D6">
        <w:rPr>
          <w:rStyle w:val="StyleBoldUnderline"/>
        </w:rPr>
        <w:t>Halbertal was</w:t>
      </w:r>
      <w:r>
        <w:t xml:space="preserve"> more </w:t>
      </w:r>
      <w:r w:rsidRPr="00E347D6">
        <w:rPr>
          <w:rStyle w:val="StyleBoldUnderline"/>
        </w:rPr>
        <w:t>skeptical, warning against putting too much trust in any one person, even if</w:t>
      </w:r>
      <w:r>
        <w:t xml:space="preserve">, like </w:t>
      </w:r>
      <w:r w:rsidRPr="00E347D6">
        <w:rPr>
          <w:rStyle w:val="StyleBoldUnderline"/>
        </w:rPr>
        <w:t>Obama</w:t>
      </w:r>
      <w:r>
        <w:t xml:space="preserve">, that person </w:t>
      </w:r>
      <w:r w:rsidRPr="00E347D6">
        <w:rPr>
          <w:rStyle w:val="StyleBoldUnderline"/>
        </w:rPr>
        <w:t xml:space="preserve">is a former teacher of constitutional law. “The </w:t>
      </w:r>
      <w:r w:rsidRPr="00267867">
        <w:rPr>
          <w:rStyle w:val="StyleBoldUnderline"/>
          <w:highlight w:val="green"/>
        </w:rPr>
        <w:t>pressures on the commander-in-chief to protect Americans are so strong that they can overshadow a lot of constitutional training and sensibility</w:t>
      </w:r>
      <w:r>
        <w:t xml:space="preserve">,” he warned. </w:t>
      </w:r>
      <w:r w:rsidRPr="00E347D6">
        <w:rPr>
          <w:rStyle w:val="StyleBoldUnderline"/>
        </w:rPr>
        <w:t>“I wouldn’t count on [Obama’s training] as such. You have to see what the procedures are, how they are established</w:t>
      </w:r>
      <w:r>
        <w:t xml:space="preserve">. Some of the </w:t>
      </w:r>
      <w:r w:rsidRPr="00267867">
        <w:rPr>
          <w:rStyle w:val="StyleBoldUnderline"/>
          <w:highlight w:val="green"/>
        </w:rPr>
        <w:t>procedures are not clear</w:t>
      </w:r>
      <w:r>
        <w:t xml:space="preserve">.” Halbertal noted that he was not necessarily opposed to </w:t>
      </w:r>
      <w:r w:rsidRPr="00267867">
        <w:rPr>
          <w:rStyle w:val="StyleBoldUnderline"/>
          <w:highlight w:val="green"/>
        </w:rPr>
        <w:t>the American drone program</w:t>
      </w:r>
      <w:r>
        <w:t xml:space="preserve">, but believed it </w:t>
      </w:r>
      <w:r w:rsidRPr="00267867">
        <w:rPr>
          <w:rStyle w:val="StyleBoldUnderline"/>
          <w:highlight w:val="green"/>
        </w:rPr>
        <w:t>need</w:t>
      </w:r>
      <w:r>
        <w:t xml:space="preserve">ed </w:t>
      </w:r>
      <w:r w:rsidRPr="00267867">
        <w:rPr>
          <w:rStyle w:val="StyleBoldUnderline"/>
          <w:highlight w:val="green"/>
        </w:rPr>
        <w:t>stronger oversight to ensure it met ethical and legal standards</w:t>
      </w:r>
      <w:r w:rsidRPr="00E347D6">
        <w:rPr>
          <w:rStyle w:val="StyleBoldUnderline"/>
        </w:rPr>
        <w:t>.</w:t>
      </w:r>
      <w:r>
        <w:t xml:space="preserve"> “The history is very interesting. I recall that the US took a position against targeted killings to begin with, when Israel practiced it,” he noted. “Then the Americans adopted the practice, but in some ways without the clear constraints that Israelis put on it.” For example, “this issue came before the Israeli Supreme Court, which issued very clear legal guidance for how to do it. “Whether it’s through Congress or the courts, </w:t>
      </w:r>
      <w:r w:rsidRPr="00267867">
        <w:rPr>
          <w:rStyle w:val="StyleBoldUnderline"/>
          <w:highlight w:val="green"/>
        </w:rPr>
        <w:t>it’s important that a body outside the operational realm enforces norms on the policy</w:t>
      </w:r>
      <w:r w:rsidRPr="00E347D6">
        <w:rPr>
          <w:rStyle w:val="StyleBoldUnderline"/>
        </w:rPr>
        <w:t xml:space="preserve">,” he said. </w:t>
      </w:r>
      <w:r w:rsidRPr="00267867">
        <w:rPr>
          <w:rStyle w:val="StyleBoldUnderline"/>
          <w:highlight w:val="green"/>
        </w:rPr>
        <w:t>“The program’s very legitimacy depends on</w:t>
      </w:r>
      <w:r w:rsidRPr="00E347D6">
        <w:rPr>
          <w:rStyle w:val="StyleBoldUnderline"/>
        </w:rPr>
        <w:t xml:space="preserve"> the </w:t>
      </w:r>
      <w:r w:rsidRPr="00267867">
        <w:rPr>
          <w:rStyle w:val="StyleBoldUnderline"/>
          <w:highlight w:val="green"/>
        </w:rPr>
        <w:t>existence of such norms</w:t>
      </w:r>
      <w:r>
        <w:t>.”</w:t>
      </w:r>
    </w:p>
    <w:p w14:paraId="6CB69387" w14:textId="77777777" w:rsidR="009B6808" w:rsidRDefault="009B6808" w:rsidP="009B6808"/>
    <w:p w14:paraId="0D35A5B5" w14:textId="77777777" w:rsidR="009B6808" w:rsidRPr="00F77202" w:rsidRDefault="009B6808" w:rsidP="009B6808">
      <w:pPr>
        <w:pStyle w:val="Heading4"/>
      </w:pPr>
      <w:r w:rsidRPr="00F77202">
        <w:t>Obama’s set a trend of going to Congress for war powers</w:t>
      </w:r>
      <w:r>
        <w:t xml:space="preserve"> for him and future presidents</w:t>
      </w:r>
      <w:r w:rsidRPr="00F77202">
        <w:t>- they have no evidence that he’ll reverse</w:t>
      </w:r>
    </w:p>
    <w:p w14:paraId="5E22C354" w14:textId="77777777" w:rsidR="009B6808" w:rsidRPr="00F77202" w:rsidRDefault="009B6808" w:rsidP="009B6808">
      <w:pPr>
        <w:rPr>
          <w:rStyle w:val="StyleStyleBold12pt"/>
        </w:rPr>
      </w:pPr>
      <w:r w:rsidRPr="00F77202">
        <w:rPr>
          <w:rStyle w:val="StyleStyleBold12pt"/>
        </w:rPr>
        <w:t>McMahon 13</w:t>
      </w:r>
    </w:p>
    <w:p w14:paraId="76AC5EA8" w14:textId="77777777" w:rsidR="009B6808" w:rsidRDefault="009B6808" w:rsidP="009B6808">
      <w:r>
        <w:t xml:space="preserve">(Robert, Council on Foreign Relations, “Balance of War Powers: The U.S. President and Congress,” September 1, 2013, </w:t>
      </w:r>
      <w:hyperlink r:id="rId15" w:history="1">
        <w:r w:rsidRPr="000A0E2C">
          <w:rPr>
            <w:rStyle w:val="Hyperlink"/>
          </w:rPr>
          <w:t>http://www.cfr.org/united-states/balance-war-powers-us-president-congress/p13092</w:t>
        </w:r>
      </w:hyperlink>
      <w:r>
        <w:t>) /wyo-mm</w:t>
      </w:r>
    </w:p>
    <w:p w14:paraId="4DB83782" w14:textId="77777777" w:rsidR="009B6808" w:rsidRDefault="009B6808" w:rsidP="009B6808">
      <w:r w:rsidRPr="00D16C76">
        <w:rPr>
          <w:rStyle w:val="StyleBoldUnderline"/>
          <w:highlight w:val="green"/>
        </w:rPr>
        <w:t>The president's decision to seek explicit authority</w:t>
      </w:r>
      <w:r w:rsidRPr="00A80BED">
        <w:rPr>
          <w:rStyle w:val="StyleBoldUnderline"/>
        </w:rPr>
        <w:t xml:space="preserve"> for what has been described as a limited action </w:t>
      </w:r>
      <w:r w:rsidRPr="00D16C76">
        <w:rPr>
          <w:rStyle w:val="StyleBoldUnderline"/>
          <w:highlight w:val="green"/>
        </w:rPr>
        <w:t>could have lasting repercussions</w:t>
      </w:r>
      <w:r>
        <w:t xml:space="preserve">. In the view of some experts, </w:t>
      </w:r>
      <w:r w:rsidRPr="00D16C76">
        <w:rPr>
          <w:rStyle w:val="Emphasis"/>
          <w:highlight w:val="green"/>
        </w:rPr>
        <w:t>the move could inhibit Obama for the rest of his term in his ability to initiate military action without congressional authority</w:t>
      </w:r>
      <w:r>
        <w:t xml:space="preserve">, or </w:t>
      </w:r>
      <w:r w:rsidRPr="00A80BED">
        <w:rPr>
          <w:rStyle w:val="Emphasis"/>
        </w:rPr>
        <w:t xml:space="preserve">at a minimum </w:t>
      </w:r>
      <w:r w:rsidRPr="00D16C76">
        <w:rPr>
          <w:rStyle w:val="Emphasis"/>
          <w:highlight w:val="green"/>
        </w:rPr>
        <w:t>it would heighten public expectations about</w:t>
      </w:r>
      <w:r w:rsidRPr="00A80BED">
        <w:rPr>
          <w:rStyle w:val="Emphasis"/>
        </w:rPr>
        <w:t xml:space="preserve"> the need for </w:t>
      </w:r>
      <w:r w:rsidRPr="00D16C76">
        <w:rPr>
          <w:rStyle w:val="Emphasis"/>
          <w:highlight w:val="green"/>
        </w:rPr>
        <w:t>future presidents to seek congressional support</w:t>
      </w:r>
      <w:r>
        <w:t>. But a number of experts also say the Syria action warranted a request for congressional authorization. The planned use of military force in Syria without authorization would have amounted to a major constitutional stretch, writes Jack Goldsmith, a former U.S. assistant attorney general and current professor at Harvard Law School. Goldsmith wrote on the Lawfare blog that the envisioned action in Syria would have set a precedent for presidential unilateralism in part because "neither U.S. persons nor property are at stake, and no plausible self-defense rationale exists."</w:t>
      </w:r>
    </w:p>
    <w:p w14:paraId="7D003D1E" w14:textId="77777777" w:rsidR="009B6808" w:rsidRDefault="009B6808" w:rsidP="009B6808"/>
    <w:p w14:paraId="4112857A" w14:textId="77777777" w:rsidR="009B6808" w:rsidRPr="00D866DD" w:rsidRDefault="009B6808" w:rsidP="009B6808">
      <w:pPr>
        <w:pStyle w:val="Heading4"/>
      </w:pPr>
      <w:r>
        <w:t>Restrictions key to pres flex</w:t>
      </w:r>
    </w:p>
    <w:p w14:paraId="7E977A59" w14:textId="77777777" w:rsidR="009B6808" w:rsidRPr="00151425" w:rsidRDefault="009B6808" w:rsidP="009B6808">
      <w:r w:rsidRPr="00151425">
        <w:rPr>
          <w:rStyle w:val="StyleStyleBold12pt"/>
        </w:rPr>
        <w:t>Waxman</w:t>
      </w:r>
      <w:r w:rsidRPr="00151425">
        <w:t xml:space="preserve"> 8/25/</w:t>
      </w:r>
      <w:r w:rsidRPr="00151425">
        <w:rPr>
          <w:rStyle w:val="StyleStyleBold12pt"/>
        </w:rPr>
        <w:t>13</w:t>
      </w:r>
      <w:r w:rsidRPr="00151425">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14:paraId="143DB127" w14:textId="77777777" w:rsidR="009B6808" w:rsidRDefault="009B6808" w:rsidP="009B6808">
      <w:r w:rsidRPr="00D866DD">
        <w:t>A. Democratic Constraints on the Power to the Threaten Force</w:t>
      </w:r>
      <w:r w:rsidRPr="00A80BED">
        <w:rPr>
          <w:sz w:val="12"/>
        </w:rPr>
        <w:t xml:space="preserve">¶ </w:t>
      </w:r>
      <w:r w:rsidRPr="00D866DD">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D866DD">
        <w:rPr>
          <w:u w:val="single"/>
        </w:rPr>
        <w:t>recent political science scholarship reveals that democratic politics significantly constrain the President’s decisions to threaten force and</w:t>
      </w:r>
      <w:r w:rsidRPr="00D866DD">
        <w:t xml:space="preserve">, moreover, </w:t>
      </w:r>
      <w:r w:rsidRPr="00D866DD">
        <w:rPr>
          <w:u w:val="single"/>
        </w:rPr>
        <w:t>that Congress plays important roles in shaping those politics</w:t>
      </w:r>
      <w:r w:rsidRPr="00D866DD">
        <w:t xml:space="preserve"> even in the absence of binding legislative action</w:t>
      </w:r>
      <w:proofErr w:type="gramStart"/>
      <w:r w:rsidRPr="00D866DD">
        <w:t>.</w:t>
      </w:r>
      <w:r w:rsidRPr="00A80BED">
        <w:rPr>
          <w:sz w:val="12"/>
        </w:rPr>
        <w:t>¶</w:t>
      </w:r>
      <w:proofErr w:type="gramEnd"/>
      <w:r w:rsidRPr="00A80BED">
        <w:rPr>
          <w:sz w:val="12"/>
        </w:rPr>
        <w:t xml:space="preserve"> </w:t>
      </w:r>
      <w:r w:rsidRPr="00D866DD">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D866DD">
        <w:rPr>
          <w:u w:val="single"/>
        </w:rPr>
        <w:t>A major school of thought</w:t>
      </w:r>
      <w:r w:rsidRPr="00D866DD">
        <w:t xml:space="preserve">, however, </w:t>
      </w:r>
      <w:r w:rsidRPr="00D866DD">
        <w:rPr>
          <w:u w:val="single"/>
        </w:rPr>
        <w:t xml:space="preserve">is that </w:t>
      </w:r>
      <w:r w:rsidRPr="00D866DD">
        <w:rPr>
          <w:highlight w:val="yellow"/>
          <w:u w:val="single"/>
        </w:rPr>
        <w:t>congress</w:t>
      </w:r>
      <w:r w:rsidRPr="00D866DD">
        <w:rPr>
          <w:u w:val="single"/>
        </w:rPr>
        <w:t>ional members</w:t>
      </w:r>
      <w:r w:rsidRPr="00D866DD">
        <w:t xml:space="preserve"> nevertheless </w:t>
      </w:r>
      <w:r w:rsidRPr="00D866DD">
        <w:rPr>
          <w:highlight w:val="yellow"/>
          <w:u w:val="single"/>
        </w:rPr>
        <w:t>wield significant influence over decisions about force, and</w:t>
      </w:r>
      <w:r w:rsidRPr="00D866DD">
        <w:t xml:space="preserve"> that </w:t>
      </w:r>
      <w:r w:rsidRPr="00D866DD">
        <w:rPr>
          <w:u w:val="single"/>
        </w:rPr>
        <w:t xml:space="preserve">this influence extends to </w:t>
      </w:r>
      <w:r w:rsidRPr="00D866DD">
        <w:rPr>
          <w:highlight w:val="yellow"/>
          <w:u w:val="single"/>
        </w:rPr>
        <w:t>threatened force</w:t>
      </w:r>
      <w:r w:rsidRPr="00D866DD">
        <w:t xml:space="preserve">, so that Presidents generally refrain from threats that would provoke strong congressional opposition. Even without any serious prospect for legislatively blocking the President’s threatened actions, </w:t>
      </w:r>
      <w:r w:rsidRPr="00D866DD">
        <w:rPr>
          <w:u w:val="single"/>
        </w:rPr>
        <w:t>Congress</w:t>
      </w:r>
      <w:r w:rsidRPr="00D866DD">
        <w:t xml:space="preserve"> under certain conditions </w:t>
      </w:r>
      <w:r w:rsidRPr="00D866DD">
        <w:rPr>
          <w:u w:val="single"/>
        </w:rPr>
        <w:t>can loom large enough to force Presidents to adjust their policies; even when it cannot, congressional members can oblige the President expend lots of political capital</w:t>
      </w:r>
      <w:r w:rsidRPr="00D866DD">
        <w:t>. As Jon Pevehouse and William Howell explain</w:t>
      </w:r>
      <w:proofErr w:type="gramStart"/>
      <w:r w:rsidRPr="00D866DD">
        <w:t>:</w:t>
      </w:r>
      <w:r w:rsidRPr="00A80BED">
        <w:rPr>
          <w:sz w:val="12"/>
        </w:rPr>
        <w:t>¶</w:t>
      </w:r>
      <w:proofErr w:type="gramEnd"/>
      <w:r w:rsidRPr="00A80BED">
        <w:rPr>
          <w:sz w:val="12"/>
        </w:rPr>
        <w:t xml:space="preserve"> </w:t>
      </w:r>
      <w:r w:rsidRPr="00D866DD">
        <w:rPr>
          <w:b/>
          <w:highlight w:val="yellow"/>
          <w:u w:val="single"/>
        </w:rPr>
        <w:t>When</w:t>
      </w:r>
      <w:r w:rsidRPr="00D866DD">
        <w:rPr>
          <w:b/>
          <w:u w:val="single"/>
        </w:rPr>
        <w:t xml:space="preserve"> </w:t>
      </w:r>
      <w:r w:rsidRPr="00D866DD">
        <w:t xml:space="preserve">members of </w:t>
      </w:r>
      <w:r w:rsidRPr="00D866DD">
        <w:rPr>
          <w:b/>
          <w:highlight w:val="yellow"/>
          <w:u w:val="single"/>
        </w:rPr>
        <w:t>Congress</w:t>
      </w:r>
      <w:r w:rsidRPr="00D866DD">
        <w:rPr>
          <w:b/>
          <w:u w:val="single"/>
        </w:rPr>
        <w:t xml:space="preserve"> </w:t>
      </w:r>
      <w:r w:rsidRPr="00D866DD">
        <w:t xml:space="preserve">vocally </w:t>
      </w:r>
      <w:r w:rsidRPr="00D866DD">
        <w:rPr>
          <w:b/>
          <w:highlight w:val="yellow"/>
          <w:u w:val="single"/>
        </w:rPr>
        <w:t>oppose</w:t>
      </w:r>
      <w:r w:rsidRPr="00D866DD">
        <w:rPr>
          <w:b/>
          <w:u w:val="single"/>
        </w:rPr>
        <w:t xml:space="preserve"> a use of </w:t>
      </w:r>
      <w:r w:rsidRPr="00D866DD">
        <w:rPr>
          <w:b/>
          <w:highlight w:val="yellow"/>
          <w:u w:val="single"/>
        </w:rPr>
        <w:t>force, they undermine the president’s ability to convince</w:t>
      </w:r>
      <w:r w:rsidRPr="00D866DD">
        <w:rPr>
          <w:b/>
          <w:u w:val="single"/>
        </w:rPr>
        <w:t xml:space="preserve"> foreign </w:t>
      </w:r>
      <w:r w:rsidRPr="00D866DD">
        <w:rPr>
          <w:b/>
          <w:highlight w:val="yellow"/>
          <w:u w:val="single"/>
        </w:rPr>
        <w:t>states that he will see a fight through</w:t>
      </w:r>
      <w:r w:rsidRPr="00D866DD">
        <w:rPr>
          <w:b/>
          <w:u w:val="single"/>
        </w:rPr>
        <w:t xml:space="preserve"> to the end</w:t>
      </w:r>
      <w:r w:rsidRPr="00D866DD">
        <w:rPr>
          <w:u w:val="single"/>
        </w:rPr>
        <w:t xml:space="preserve">. </w:t>
      </w:r>
      <w:r w:rsidRPr="00D866DD">
        <w:rPr>
          <w:rStyle w:val="Emphasis"/>
          <w:highlight w:val="yellow"/>
        </w:rPr>
        <w:t>Sensing hesitation</w:t>
      </w:r>
      <w:r w:rsidRPr="00D866DD">
        <w:rPr>
          <w:u w:val="single"/>
        </w:rPr>
        <w:t xml:space="preserve"> on the part of the U</w:t>
      </w:r>
      <w:r w:rsidRPr="00D866DD">
        <w:t xml:space="preserve">nited </w:t>
      </w:r>
      <w:r w:rsidRPr="00D866DD">
        <w:rPr>
          <w:u w:val="single"/>
        </w:rPr>
        <w:t>S</w:t>
      </w:r>
      <w:r w:rsidRPr="00D866DD">
        <w:t xml:space="preserve">tates, </w:t>
      </w:r>
      <w:r w:rsidRPr="00D866DD">
        <w:rPr>
          <w:highlight w:val="yellow"/>
          <w:u w:val="single"/>
        </w:rPr>
        <w:t>allies may be reluctant to contribute</w:t>
      </w:r>
      <w:r w:rsidRPr="00D866DD">
        <w:rPr>
          <w:u w:val="single"/>
        </w:rPr>
        <w:t xml:space="preserve"> to a military campaign, </w:t>
      </w:r>
      <w:r w:rsidRPr="00D866DD">
        <w:rPr>
          <w:highlight w:val="yellow"/>
          <w:u w:val="single"/>
        </w:rPr>
        <w:t>and adversaries are</w:t>
      </w:r>
      <w:r w:rsidRPr="00D866DD">
        <w:rPr>
          <w:u w:val="single"/>
        </w:rPr>
        <w:t xml:space="preserve"> </w:t>
      </w:r>
      <w:r w:rsidRPr="00D866DD">
        <w:rPr>
          <w:highlight w:val="yellow"/>
          <w:u w:val="single"/>
        </w:rPr>
        <w:t>likely to fight harder and longer</w:t>
      </w:r>
      <w:r w:rsidRPr="00D866DD">
        <w:rPr>
          <w:u w:val="single"/>
        </w:rPr>
        <w:t xml:space="preserve"> when conflict erupts— thereby </w:t>
      </w:r>
      <w:r w:rsidRPr="00D866DD">
        <w:rPr>
          <w:highlight w:val="yellow"/>
          <w:u w:val="single"/>
        </w:rPr>
        <w:t>raising the costs of the</w:t>
      </w:r>
      <w:r w:rsidRPr="00D866DD">
        <w:rPr>
          <w:u w:val="single"/>
        </w:rPr>
        <w:t xml:space="preserve"> military </w:t>
      </w:r>
      <w:r w:rsidRPr="00D866DD">
        <w:rPr>
          <w:highlight w:val="yellow"/>
          <w:u w:val="single"/>
        </w:rPr>
        <w:t>campaign</w:t>
      </w:r>
      <w:r w:rsidRPr="00D866DD">
        <w:rPr>
          <w:u w:val="single"/>
        </w:rPr>
        <w:t>, decreasing the president’s ability to negotiate a satisfactory resolution</w:t>
      </w:r>
      <w:r w:rsidRPr="00D866DD">
        <w:t xml:space="preserve">, and increasing the probability that American lives are lost along the way. </w:t>
      </w:r>
      <w:r w:rsidRPr="00D866DD">
        <w:rPr>
          <w:u w:val="single"/>
        </w:rPr>
        <w:t xml:space="preserve">Facing a limited band of allies willing to participate in a military venture and an enemy emboldened by domestic critics, </w:t>
      </w:r>
      <w:r w:rsidRPr="00D866DD">
        <w:rPr>
          <w:highlight w:val="yellow"/>
          <w:u w:val="single"/>
        </w:rPr>
        <w:t>presidents may choose to</w:t>
      </w:r>
      <w:r w:rsidRPr="00D866DD">
        <w:rPr>
          <w:u w:val="single"/>
        </w:rPr>
        <w:t xml:space="preserve"> curtail, and even </w:t>
      </w:r>
      <w:r w:rsidRPr="00D866DD">
        <w:rPr>
          <w:highlight w:val="yellow"/>
          <w:u w:val="single"/>
        </w:rPr>
        <w:t>abandon, those</w:t>
      </w:r>
      <w:r w:rsidRPr="00D866DD">
        <w:rPr>
          <w:u w:val="single"/>
        </w:rPr>
        <w:t xml:space="preserve"> military </w:t>
      </w:r>
      <w:r w:rsidRPr="00D866DD">
        <w:rPr>
          <w:highlight w:val="yellow"/>
          <w:u w:val="single"/>
        </w:rPr>
        <w:t>operations</w:t>
      </w:r>
      <w:r w:rsidRPr="00D866DD">
        <w:rPr>
          <w:u w:val="single"/>
        </w:rPr>
        <w:t xml:space="preserve"> that do not involve vital strategic interests</w:t>
      </w:r>
      <w:r w:rsidRPr="00D866DD">
        <w:t>. 145</w:t>
      </w:r>
      <w:r w:rsidRPr="00A80BED">
        <w:rPr>
          <w:sz w:val="12"/>
        </w:rPr>
        <w:t xml:space="preserve">¶ </w:t>
      </w:r>
      <w:r w:rsidRPr="00D866DD">
        <w:t xml:space="preserve">This statement also highlights the important point, alluded to earlier, that force and threatened force are not neatly separable categories. Often </w:t>
      </w:r>
      <w:r w:rsidRPr="00D866DD">
        <w:rPr>
          <w:highlight w:val="yellow"/>
          <w:u w:val="single"/>
        </w:rPr>
        <w:t>limited uses of force are</w:t>
      </w:r>
      <w:r w:rsidRPr="00D866DD">
        <w:rPr>
          <w:u w:val="single"/>
        </w:rPr>
        <w:t xml:space="preserve"> intended as </w:t>
      </w:r>
      <w:r w:rsidRPr="00D866DD">
        <w:rPr>
          <w:rStyle w:val="Emphasis"/>
          <w:highlight w:val="yellow"/>
        </w:rPr>
        <w:t>signals of resolve</w:t>
      </w:r>
      <w:r w:rsidRPr="00D866DD">
        <w:rPr>
          <w:highlight w:val="yellow"/>
          <w:u w:val="single"/>
        </w:rPr>
        <w:t xml:space="preserve"> to escalate, and</w:t>
      </w:r>
      <w:r w:rsidRPr="00D866DD">
        <w:rPr>
          <w:u w:val="single"/>
        </w:rPr>
        <w:t xml:space="preserve"> most </w:t>
      </w:r>
      <w:r w:rsidRPr="00D866DD">
        <w:rPr>
          <w:highlight w:val="yellow"/>
          <w:u w:val="single"/>
        </w:rPr>
        <w:t>conflicts involve bargaining in which</w:t>
      </w:r>
      <w:r w:rsidRPr="00D866DD">
        <w:rPr>
          <w:u w:val="single"/>
        </w:rPr>
        <w:t xml:space="preserve"> the </w:t>
      </w:r>
      <w:r w:rsidRPr="00D866DD">
        <w:rPr>
          <w:highlight w:val="yellow"/>
          <w:u w:val="single"/>
        </w:rPr>
        <w:t>threat of</w:t>
      </w:r>
      <w:r w:rsidRPr="00D866DD">
        <w:rPr>
          <w:u w:val="single"/>
        </w:rPr>
        <w:t xml:space="preserve"> future </w:t>
      </w:r>
      <w:r w:rsidRPr="00D866DD">
        <w:rPr>
          <w:highlight w:val="yellow"/>
          <w:u w:val="single"/>
        </w:rPr>
        <w:t>violence</w:t>
      </w:r>
      <w:r w:rsidRPr="00D866DD">
        <w:t xml:space="preserve"> – rather than what Schelling calls “brute force” 146 – </w:t>
      </w:r>
      <w:r w:rsidRPr="00D866DD">
        <w:rPr>
          <w:highlight w:val="yellow"/>
          <w:u w:val="single"/>
        </w:rPr>
        <w:t xml:space="preserve">is used to try to </w:t>
      </w:r>
      <w:r w:rsidRPr="00D866DD">
        <w:rPr>
          <w:rStyle w:val="Emphasis"/>
          <w:highlight w:val="yellow"/>
        </w:rPr>
        <w:t>extract concessions</w:t>
      </w:r>
      <w:r w:rsidRPr="00D866DD">
        <w:rPr>
          <w:u w:val="single"/>
        </w:rPr>
        <w:t>.</w:t>
      </w:r>
    </w:p>
    <w:p w14:paraId="1DC1F2B9" w14:textId="77777777" w:rsidR="009B6808" w:rsidRPr="00A61ECB" w:rsidRDefault="009B6808" w:rsidP="009B6808"/>
    <w:p w14:paraId="3489569C" w14:textId="77777777" w:rsidR="009B6808" w:rsidRDefault="009B6808" w:rsidP="009B6808">
      <w:pPr>
        <w:keepNext/>
        <w:keepLines/>
        <w:pageBreakBefore/>
        <w:spacing w:before="200"/>
        <w:jc w:val="center"/>
        <w:outlineLvl w:val="2"/>
        <w:rPr>
          <w:rFonts w:eastAsiaTheme="majorEastAsia" w:cstheme="majorBidi"/>
          <w:b/>
          <w:bCs/>
          <w:sz w:val="32"/>
          <w:u w:val="single"/>
        </w:rPr>
      </w:pPr>
    </w:p>
    <w:p w14:paraId="13CC6961" w14:textId="77777777" w:rsidR="009B6808" w:rsidRPr="00D17C4E" w:rsidRDefault="009B6808" w:rsidP="009B6808"/>
    <w:p w14:paraId="2471E95E" w14:textId="77777777" w:rsidR="009B6808" w:rsidRPr="009B6808" w:rsidRDefault="009B6808" w:rsidP="009B6808">
      <w:bookmarkStart w:id="0" w:name="_GoBack"/>
      <w:bookmarkEnd w:id="0"/>
    </w:p>
    <w:sectPr w:rsidR="009B6808" w:rsidRPr="009B680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AEDFB" w14:textId="77777777" w:rsidR="00E34F02" w:rsidRDefault="00E34F02" w:rsidP="00E46E7E">
      <w:r>
        <w:separator/>
      </w:r>
    </w:p>
  </w:endnote>
  <w:endnote w:type="continuationSeparator" w:id="0">
    <w:p w14:paraId="4F053C9E" w14:textId="77777777" w:rsidR="00E34F02" w:rsidRDefault="00E34F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52EB" w14:textId="77777777" w:rsidR="00E34F02" w:rsidRDefault="00E34F02" w:rsidP="00E46E7E">
      <w:r>
        <w:separator/>
      </w:r>
    </w:p>
  </w:footnote>
  <w:footnote w:type="continuationSeparator" w:id="0">
    <w:p w14:paraId="3193FBE9" w14:textId="77777777" w:rsidR="00E34F02" w:rsidRDefault="00E34F0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2B"/>
    <w:rsid w:val="000140EC"/>
    <w:rsid w:val="00016A35"/>
    <w:rsid w:val="00041F1A"/>
    <w:rsid w:val="00042190"/>
    <w:rsid w:val="000513A6"/>
    <w:rsid w:val="000C16B3"/>
    <w:rsid w:val="000E07F0"/>
    <w:rsid w:val="001205C5"/>
    <w:rsid w:val="001408C0"/>
    <w:rsid w:val="00143FD7"/>
    <w:rsid w:val="001463FB"/>
    <w:rsid w:val="00182BCA"/>
    <w:rsid w:val="00186DB7"/>
    <w:rsid w:val="001D7626"/>
    <w:rsid w:val="002613DA"/>
    <w:rsid w:val="00283268"/>
    <w:rsid w:val="00287EDB"/>
    <w:rsid w:val="002A6F24"/>
    <w:rsid w:val="002B6353"/>
    <w:rsid w:val="002B68C8"/>
    <w:rsid w:val="002F35F4"/>
    <w:rsid w:val="002F3E28"/>
    <w:rsid w:val="002F40E6"/>
    <w:rsid w:val="00303E5B"/>
    <w:rsid w:val="00313226"/>
    <w:rsid w:val="0031425E"/>
    <w:rsid w:val="00314293"/>
    <w:rsid w:val="00325059"/>
    <w:rsid w:val="003278E5"/>
    <w:rsid w:val="00357719"/>
    <w:rsid w:val="003629F0"/>
    <w:rsid w:val="00374144"/>
    <w:rsid w:val="003B3EC7"/>
    <w:rsid w:val="003F42AF"/>
    <w:rsid w:val="00412F6D"/>
    <w:rsid w:val="0042635A"/>
    <w:rsid w:val="00427958"/>
    <w:rsid w:val="00447E22"/>
    <w:rsid w:val="00466B6F"/>
    <w:rsid w:val="00492654"/>
    <w:rsid w:val="004956D4"/>
    <w:rsid w:val="004B3188"/>
    <w:rsid w:val="004B3DB3"/>
    <w:rsid w:val="004C63B5"/>
    <w:rsid w:val="004D461E"/>
    <w:rsid w:val="00512499"/>
    <w:rsid w:val="00517479"/>
    <w:rsid w:val="005A0BE5"/>
    <w:rsid w:val="005C0E1F"/>
    <w:rsid w:val="005E0D2B"/>
    <w:rsid w:val="005E2C99"/>
    <w:rsid w:val="00664803"/>
    <w:rsid w:val="00672258"/>
    <w:rsid w:val="0067575B"/>
    <w:rsid w:val="00692C26"/>
    <w:rsid w:val="006C20EE"/>
    <w:rsid w:val="006D5996"/>
    <w:rsid w:val="006E0255"/>
    <w:rsid w:val="006F2D3D"/>
    <w:rsid w:val="00700835"/>
    <w:rsid w:val="00726F87"/>
    <w:rsid w:val="007333B9"/>
    <w:rsid w:val="00773933"/>
    <w:rsid w:val="00791B7D"/>
    <w:rsid w:val="007A3515"/>
    <w:rsid w:val="007A67AE"/>
    <w:rsid w:val="007D27E1"/>
    <w:rsid w:val="007D7924"/>
    <w:rsid w:val="007E470C"/>
    <w:rsid w:val="007E5BC6"/>
    <w:rsid w:val="007E5F71"/>
    <w:rsid w:val="00803D69"/>
    <w:rsid w:val="0080400B"/>
    <w:rsid w:val="00821415"/>
    <w:rsid w:val="0083768F"/>
    <w:rsid w:val="0085272B"/>
    <w:rsid w:val="008A30A7"/>
    <w:rsid w:val="0091595A"/>
    <w:rsid w:val="009165EA"/>
    <w:rsid w:val="00916BD9"/>
    <w:rsid w:val="009829F2"/>
    <w:rsid w:val="00993F61"/>
    <w:rsid w:val="009B0746"/>
    <w:rsid w:val="009B3C9C"/>
    <w:rsid w:val="009B6808"/>
    <w:rsid w:val="009C198B"/>
    <w:rsid w:val="009D207E"/>
    <w:rsid w:val="009E5822"/>
    <w:rsid w:val="009E691A"/>
    <w:rsid w:val="00A074CB"/>
    <w:rsid w:val="00A369C4"/>
    <w:rsid w:val="00A47986"/>
    <w:rsid w:val="00A81E48"/>
    <w:rsid w:val="00A91A24"/>
    <w:rsid w:val="00AC0E99"/>
    <w:rsid w:val="00AF1E67"/>
    <w:rsid w:val="00AF5046"/>
    <w:rsid w:val="00AF5F81"/>
    <w:rsid w:val="00AF70D4"/>
    <w:rsid w:val="00B169A1"/>
    <w:rsid w:val="00B33E0C"/>
    <w:rsid w:val="00B45FE9"/>
    <w:rsid w:val="00B55D49"/>
    <w:rsid w:val="00B65E97"/>
    <w:rsid w:val="00B84180"/>
    <w:rsid w:val="00BA01AD"/>
    <w:rsid w:val="00BC0BAC"/>
    <w:rsid w:val="00BC4A4D"/>
    <w:rsid w:val="00BE63EA"/>
    <w:rsid w:val="00C041C7"/>
    <w:rsid w:val="00C10329"/>
    <w:rsid w:val="00C42A3C"/>
    <w:rsid w:val="00CD2C6D"/>
    <w:rsid w:val="00CF1A0F"/>
    <w:rsid w:val="00D32D57"/>
    <w:rsid w:val="00D36252"/>
    <w:rsid w:val="00D4330B"/>
    <w:rsid w:val="00D460F1"/>
    <w:rsid w:val="00D51B44"/>
    <w:rsid w:val="00D6085D"/>
    <w:rsid w:val="00D66D57"/>
    <w:rsid w:val="00D81480"/>
    <w:rsid w:val="00D8179C"/>
    <w:rsid w:val="00DA2E40"/>
    <w:rsid w:val="00DA5BF8"/>
    <w:rsid w:val="00DB0014"/>
    <w:rsid w:val="00DC71AA"/>
    <w:rsid w:val="00DD2FAB"/>
    <w:rsid w:val="00DE627C"/>
    <w:rsid w:val="00DF1850"/>
    <w:rsid w:val="00E34F02"/>
    <w:rsid w:val="00E35742"/>
    <w:rsid w:val="00E46E7E"/>
    <w:rsid w:val="00E95631"/>
    <w:rsid w:val="00EA2BFC"/>
    <w:rsid w:val="00EE6525"/>
    <w:rsid w:val="00F1173B"/>
    <w:rsid w:val="00F45F2E"/>
    <w:rsid w:val="00FA538E"/>
    <w:rsid w:val="00FD0BF1"/>
    <w:rsid w:val="00FD2443"/>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371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4F02"/>
    <w:rPr>
      <w:rFonts w:ascii="Calibri" w:hAnsi="Calibri"/>
      <w:sz w:val="22"/>
    </w:rPr>
  </w:style>
  <w:style w:type="paragraph" w:styleId="Heading1">
    <w:name w:val="heading 1"/>
    <w:aliases w:val="Pocket"/>
    <w:basedOn w:val="Normal"/>
    <w:next w:val="Normal"/>
    <w:link w:val="Heading1Char"/>
    <w:uiPriority w:val="9"/>
    <w:qFormat/>
    <w:rsid w:val="00E34F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4F0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4F0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E34F0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4F0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4F0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4F0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E34F0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4F02"/>
    <w:rPr>
      <w:rFonts w:ascii="Calibri" w:hAnsi="Calibri"/>
      <w:b/>
      <w:i w:val="0"/>
      <w:iCs/>
      <w:sz w:val="22"/>
      <w:u w:val="single"/>
      <w:bdr w:val="single" w:sz="18" w:space="0" w:color="auto"/>
    </w:rPr>
  </w:style>
  <w:style w:type="paragraph" w:styleId="NoSpacing">
    <w:name w:val="No Spacing"/>
    <w:uiPriority w:val="1"/>
    <w:rsid w:val="00E34F0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34F02"/>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E34F02"/>
    <w:rPr>
      <w:b/>
      <w:sz w:val="22"/>
      <w:u w:val="single"/>
    </w:rPr>
  </w:style>
  <w:style w:type="paragraph" w:styleId="DocumentMap">
    <w:name w:val="Document Map"/>
    <w:basedOn w:val="Normal"/>
    <w:link w:val="DocumentMapChar"/>
    <w:uiPriority w:val="99"/>
    <w:semiHidden/>
    <w:unhideWhenUsed/>
    <w:rsid w:val="00E34F02"/>
    <w:rPr>
      <w:rFonts w:ascii="Lucida Grande" w:hAnsi="Lucida Grande" w:cs="Lucida Grande"/>
    </w:rPr>
  </w:style>
  <w:style w:type="character" w:customStyle="1" w:styleId="DocumentMapChar">
    <w:name w:val="Document Map Char"/>
    <w:basedOn w:val="DefaultParagraphFont"/>
    <w:link w:val="DocumentMap"/>
    <w:uiPriority w:val="99"/>
    <w:semiHidden/>
    <w:rsid w:val="00E34F02"/>
    <w:rPr>
      <w:rFonts w:ascii="Lucida Grande" w:hAnsi="Lucida Grande" w:cs="Lucida Grande"/>
      <w:sz w:val="22"/>
    </w:rPr>
  </w:style>
  <w:style w:type="paragraph" w:styleId="ListParagraph">
    <w:name w:val="List Paragraph"/>
    <w:basedOn w:val="Normal"/>
    <w:uiPriority w:val="34"/>
    <w:rsid w:val="00E34F02"/>
    <w:pPr>
      <w:ind w:left="720"/>
      <w:contextualSpacing/>
    </w:pPr>
  </w:style>
  <w:style w:type="paragraph" w:styleId="Header">
    <w:name w:val="header"/>
    <w:basedOn w:val="Normal"/>
    <w:link w:val="HeaderChar"/>
    <w:uiPriority w:val="99"/>
    <w:unhideWhenUsed/>
    <w:rsid w:val="00E34F02"/>
    <w:pPr>
      <w:tabs>
        <w:tab w:val="center" w:pos="4320"/>
        <w:tab w:val="right" w:pos="8640"/>
      </w:tabs>
    </w:pPr>
  </w:style>
  <w:style w:type="character" w:customStyle="1" w:styleId="HeaderChar">
    <w:name w:val="Header Char"/>
    <w:basedOn w:val="DefaultParagraphFont"/>
    <w:link w:val="Header"/>
    <w:uiPriority w:val="99"/>
    <w:rsid w:val="00E34F02"/>
    <w:rPr>
      <w:rFonts w:ascii="Calibri" w:hAnsi="Calibri"/>
      <w:sz w:val="22"/>
    </w:rPr>
  </w:style>
  <w:style w:type="paragraph" w:styleId="Footer">
    <w:name w:val="footer"/>
    <w:basedOn w:val="Normal"/>
    <w:link w:val="FooterChar"/>
    <w:uiPriority w:val="99"/>
    <w:unhideWhenUsed/>
    <w:rsid w:val="00E34F02"/>
    <w:pPr>
      <w:tabs>
        <w:tab w:val="center" w:pos="4320"/>
        <w:tab w:val="right" w:pos="8640"/>
      </w:tabs>
    </w:pPr>
  </w:style>
  <w:style w:type="character" w:customStyle="1" w:styleId="FooterChar">
    <w:name w:val="Footer Char"/>
    <w:basedOn w:val="DefaultParagraphFont"/>
    <w:link w:val="Footer"/>
    <w:uiPriority w:val="99"/>
    <w:rsid w:val="00E34F02"/>
    <w:rPr>
      <w:rFonts w:ascii="Calibri" w:hAnsi="Calibri"/>
      <w:sz w:val="22"/>
    </w:rPr>
  </w:style>
  <w:style w:type="character" w:styleId="PageNumber">
    <w:name w:val="page number"/>
    <w:basedOn w:val="DefaultParagraphFont"/>
    <w:uiPriority w:val="99"/>
    <w:semiHidden/>
    <w:unhideWhenUsed/>
    <w:rsid w:val="00E34F02"/>
  </w:style>
  <w:style w:type="character" w:styleId="Hyperlink">
    <w:name w:val="Hyperlink"/>
    <w:aliases w:val="Read,Important,heading 1 (block title),Card Text,Internet Link"/>
    <w:basedOn w:val="DefaultParagraphFont"/>
    <w:uiPriority w:val="99"/>
    <w:unhideWhenUsed/>
    <w:rsid w:val="00E34F02"/>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character" w:styleId="FollowedHyperlink">
    <w:name w:val="FollowedHyperlink"/>
    <w:basedOn w:val="DefaultParagraphFont"/>
    <w:uiPriority w:val="99"/>
    <w:semiHidden/>
    <w:unhideWhenUsed/>
    <w:rsid w:val="001205C5"/>
    <w:rPr>
      <w:color w:val="800080" w:themeColor="followedHyperlink"/>
      <w:u w:val="single"/>
    </w:rPr>
  </w:style>
  <w:style w:type="paragraph" w:styleId="Title">
    <w:name w:val="Title"/>
    <w:aliases w:val="Bold Underlined,Cites and Cards,UNDERLINE,title"/>
    <w:basedOn w:val="Normal"/>
    <w:next w:val="Normal"/>
    <w:link w:val="TitleChar1"/>
    <w:uiPriority w:val="6"/>
    <w:qFormat/>
    <w:rsid w:val="009B6808"/>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9B6808"/>
    <w:rPr>
      <w:b/>
      <w:sz w:val="22"/>
      <w:u w:val="single"/>
    </w:rPr>
  </w:style>
  <w:style w:type="character" w:customStyle="1" w:styleId="underline">
    <w:name w:val="underline"/>
    <w:link w:val="textbold"/>
    <w:qFormat/>
    <w:rsid w:val="009B6808"/>
    <w:rPr>
      <w:b/>
      <w:u w:val="single"/>
    </w:rPr>
  </w:style>
  <w:style w:type="paragraph" w:customStyle="1" w:styleId="textbold">
    <w:name w:val="text bold"/>
    <w:basedOn w:val="Normal"/>
    <w:link w:val="underline"/>
    <w:qFormat/>
    <w:rsid w:val="009B6808"/>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9B6808"/>
    <w:rPr>
      <w:rFonts w:ascii="Times New Roman" w:hAnsi="Times New Roman"/>
      <w:b/>
      <w:sz w:val="24"/>
    </w:rPr>
  </w:style>
  <w:style w:type="paragraph" w:customStyle="1" w:styleId="Cards">
    <w:name w:val="Cards"/>
    <w:next w:val="Normal"/>
    <w:link w:val="CardsChar"/>
    <w:qFormat/>
    <w:rsid w:val="009B680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B6808"/>
    <w:rPr>
      <w:rFonts w:ascii="Times New Roman" w:eastAsia="Calibri" w:hAnsi="Times New Roman" w:cs="Times New Roman"/>
      <w:sz w:val="20"/>
      <w:szCs w:val="20"/>
    </w:rPr>
  </w:style>
  <w:style w:type="paragraph" w:customStyle="1" w:styleId="card">
    <w:name w:val="card"/>
    <w:basedOn w:val="Normal"/>
    <w:next w:val="Normal"/>
    <w:link w:val="cardChar"/>
    <w:qFormat/>
    <w:rsid w:val="009B680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B6808"/>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9B6808"/>
    <w:rPr>
      <w:b/>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4F02"/>
    <w:rPr>
      <w:rFonts w:ascii="Calibri" w:hAnsi="Calibri"/>
      <w:sz w:val="22"/>
    </w:rPr>
  </w:style>
  <w:style w:type="paragraph" w:styleId="Heading1">
    <w:name w:val="heading 1"/>
    <w:aliases w:val="Pocket"/>
    <w:basedOn w:val="Normal"/>
    <w:next w:val="Normal"/>
    <w:link w:val="Heading1Char"/>
    <w:uiPriority w:val="9"/>
    <w:qFormat/>
    <w:rsid w:val="00E34F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4F0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4F0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E34F0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4F0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4F0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4F0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E34F0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4F02"/>
    <w:rPr>
      <w:rFonts w:ascii="Calibri" w:hAnsi="Calibri"/>
      <w:b/>
      <w:i w:val="0"/>
      <w:iCs/>
      <w:sz w:val="22"/>
      <w:u w:val="single"/>
      <w:bdr w:val="single" w:sz="18" w:space="0" w:color="auto"/>
    </w:rPr>
  </w:style>
  <w:style w:type="paragraph" w:styleId="NoSpacing">
    <w:name w:val="No Spacing"/>
    <w:uiPriority w:val="1"/>
    <w:rsid w:val="00E34F0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34F02"/>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E34F02"/>
    <w:rPr>
      <w:b/>
      <w:sz w:val="22"/>
      <w:u w:val="single"/>
    </w:rPr>
  </w:style>
  <w:style w:type="paragraph" w:styleId="DocumentMap">
    <w:name w:val="Document Map"/>
    <w:basedOn w:val="Normal"/>
    <w:link w:val="DocumentMapChar"/>
    <w:uiPriority w:val="99"/>
    <w:semiHidden/>
    <w:unhideWhenUsed/>
    <w:rsid w:val="00E34F02"/>
    <w:rPr>
      <w:rFonts w:ascii="Lucida Grande" w:hAnsi="Lucida Grande" w:cs="Lucida Grande"/>
    </w:rPr>
  </w:style>
  <w:style w:type="character" w:customStyle="1" w:styleId="DocumentMapChar">
    <w:name w:val="Document Map Char"/>
    <w:basedOn w:val="DefaultParagraphFont"/>
    <w:link w:val="DocumentMap"/>
    <w:uiPriority w:val="99"/>
    <w:semiHidden/>
    <w:rsid w:val="00E34F02"/>
    <w:rPr>
      <w:rFonts w:ascii="Lucida Grande" w:hAnsi="Lucida Grande" w:cs="Lucida Grande"/>
      <w:sz w:val="22"/>
    </w:rPr>
  </w:style>
  <w:style w:type="paragraph" w:styleId="ListParagraph">
    <w:name w:val="List Paragraph"/>
    <w:basedOn w:val="Normal"/>
    <w:uiPriority w:val="34"/>
    <w:rsid w:val="00E34F02"/>
    <w:pPr>
      <w:ind w:left="720"/>
      <w:contextualSpacing/>
    </w:pPr>
  </w:style>
  <w:style w:type="paragraph" w:styleId="Header">
    <w:name w:val="header"/>
    <w:basedOn w:val="Normal"/>
    <w:link w:val="HeaderChar"/>
    <w:uiPriority w:val="99"/>
    <w:unhideWhenUsed/>
    <w:rsid w:val="00E34F02"/>
    <w:pPr>
      <w:tabs>
        <w:tab w:val="center" w:pos="4320"/>
        <w:tab w:val="right" w:pos="8640"/>
      </w:tabs>
    </w:pPr>
  </w:style>
  <w:style w:type="character" w:customStyle="1" w:styleId="HeaderChar">
    <w:name w:val="Header Char"/>
    <w:basedOn w:val="DefaultParagraphFont"/>
    <w:link w:val="Header"/>
    <w:uiPriority w:val="99"/>
    <w:rsid w:val="00E34F02"/>
    <w:rPr>
      <w:rFonts w:ascii="Calibri" w:hAnsi="Calibri"/>
      <w:sz w:val="22"/>
    </w:rPr>
  </w:style>
  <w:style w:type="paragraph" w:styleId="Footer">
    <w:name w:val="footer"/>
    <w:basedOn w:val="Normal"/>
    <w:link w:val="FooterChar"/>
    <w:uiPriority w:val="99"/>
    <w:unhideWhenUsed/>
    <w:rsid w:val="00E34F02"/>
    <w:pPr>
      <w:tabs>
        <w:tab w:val="center" w:pos="4320"/>
        <w:tab w:val="right" w:pos="8640"/>
      </w:tabs>
    </w:pPr>
  </w:style>
  <w:style w:type="character" w:customStyle="1" w:styleId="FooterChar">
    <w:name w:val="Footer Char"/>
    <w:basedOn w:val="DefaultParagraphFont"/>
    <w:link w:val="Footer"/>
    <w:uiPriority w:val="99"/>
    <w:rsid w:val="00E34F02"/>
    <w:rPr>
      <w:rFonts w:ascii="Calibri" w:hAnsi="Calibri"/>
      <w:sz w:val="22"/>
    </w:rPr>
  </w:style>
  <w:style w:type="character" w:styleId="PageNumber">
    <w:name w:val="page number"/>
    <w:basedOn w:val="DefaultParagraphFont"/>
    <w:uiPriority w:val="99"/>
    <w:semiHidden/>
    <w:unhideWhenUsed/>
    <w:rsid w:val="00E34F02"/>
  </w:style>
  <w:style w:type="character" w:styleId="Hyperlink">
    <w:name w:val="Hyperlink"/>
    <w:aliases w:val="Read,Important,heading 1 (block title),Card Text,Internet Link"/>
    <w:basedOn w:val="DefaultParagraphFont"/>
    <w:uiPriority w:val="99"/>
    <w:unhideWhenUsed/>
    <w:rsid w:val="00E34F02"/>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character" w:styleId="FollowedHyperlink">
    <w:name w:val="FollowedHyperlink"/>
    <w:basedOn w:val="DefaultParagraphFont"/>
    <w:uiPriority w:val="99"/>
    <w:semiHidden/>
    <w:unhideWhenUsed/>
    <w:rsid w:val="001205C5"/>
    <w:rPr>
      <w:color w:val="800080" w:themeColor="followedHyperlink"/>
      <w:u w:val="single"/>
    </w:rPr>
  </w:style>
  <w:style w:type="paragraph" w:styleId="Title">
    <w:name w:val="Title"/>
    <w:aliases w:val="Bold Underlined,Cites and Cards,UNDERLINE,title"/>
    <w:basedOn w:val="Normal"/>
    <w:next w:val="Normal"/>
    <w:link w:val="TitleChar1"/>
    <w:uiPriority w:val="6"/>
    <w:qFormat/>
    <w:rsid w:val="009B6808"/>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9B6808"/>
    <w:rPr>
      <w:b/>
      <w:sz w:val="22"/>
      <w:u w:val="single"/>
    </w:rPr>
  </w:style>
  <w:style w:type="character" w:customStyle="1" w:styleId="underline">
    <w:name w:val="underline"/>
    <w:link w:val="textbold"/>
    <w:qFormat/>
    <w:rsid w:val="009B6808"/>
    <w:rPr>
      <w:b/>
      <w:u w:val="single"/>
    </w:rPr>
  </w:style>
  <w:style w:type="paragraph" w:customStyle="1" w:styleId="textbold">
    <w:name w:val="text bold"/>
    <w:basedOn w:val="Normal"/>
    <w:link w:val="underline"/>
    <w:qFormat/>
    <w:rsid w:val="009B6808"/>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9B6808"/>
    <w:rPr>
      <w:rFonts w:ascii="Times New Roman" w:hAnsi="Times New Roman"/>
      <w:b/>
      <w:sz w:val="24"/>
    </w:rPr>
  </w:style>
  <w:style w:type="paragraph" w:customStyle="1" w:styleId="Cards">
    <w:name w:val="Cards"/>
    <w:next w:val="Normal"/>
    <w:link w:val="CardsChar"/>
    <w:qFormat/>
    <w:rsid w:val="009B680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B6808"/>
    <w:rPr>
      <w:rFonts w:ascii="Times New Roman" w:eastAsia="Calibri" w:hAnsi="Times New Roman" w:cs="Times New Roman"/>
      <w:sz w:val="20"/>
      <w:szCs w:val="20"/>
    </w:rPr>
  </w:style>
  <w:style w:type="paragraph" w:customStyle="1" w:styleId="card">
    <w:name w:val="card"/>
    <w:basedOn w:val="Normal"/>
    <w:next w:val="Normal"/>
    <w:link w:val="cardChar"/>
    <w:qFormat/>
    <w:rsid w:val="009B680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B6808"/>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9B6808"/>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udiciary.senate.gov/pdf/04-23-13BrooksTestimony.pdf" TargetMode="External"/><Relationship Id="rId12" Type="http://schemas.openxmlformats.org/officeDocument/2006/relationships/hyperlink" Target="http://www.bloomberg.com/news/2013-02-08/obama-s-drone-attack-on-your-due-process.html" TargetMode="External"/><Relationship Id="rId13" Type="http://schemas.openxmlformats.org/officeDocument/2006/relationships/hyperlink" Target="http://voiceofrussia.com/news/2013_12_17/Barack-Obama-is-the-weakest-US-President-of-all-times-2449//wyo" TargetMode="External"/><Relationship Id="rId14" Type="http://schemas.openxmlformats.org/officeDocument/2006/relationships/hyperlink" Target="http://www.timesofisrael.com/us-drone-program-needs-better-oversight-transparency/" TargetMode="External"/><Relationship Id="rId15" Type="http://schemas.openxmlformats.org/officeDocument/2006/relationships/hyperlink" Target="http://www.cfr.org/united-states/balance-war-powers-us-president-congress/p1309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25354</Words>
  <Characters>144519</Characters>
  <Application>Microsoft Macintosh Word</Application>
  <DocSecurity>0</DocSecurity>
  <Lines>1204</Lines>
  <Paragraphs>339</Paragraphs>
  <ScaleCrop>false</ScaleCrop>
  <Company>Whitman College</Company>
  <LinksUpToDate>false</LinksUpToDate>
  <CharactersWithSpaces>169534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2014-02-08T22:22:00Z</dcterms:created>
  <dcterms:modified xsi:type="dcterms:W3CDTF">2014-02-08T22:22:00Z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