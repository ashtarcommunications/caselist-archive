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0016D" w14:textId="01EEC412" w:rsidR="005F7182" w:rsidRDefault="005F7182" w:rsidP="005F7182">
      <w:pPr>
        <w:pStyle w:val="Heading1"/>
      </w:pPr>
      <w:bookmarkStart w:id="0" w:name="_GoBack"/>
      <w:bookmarkEnd w:id="0"/>
      <w:r>
        <w:t>Wake Round 3</w:t>
      </w:r>
    </w:p>
    <w:p w14:paraId="00B38480" w14:textId="3FE4A867" w:rsidR="005F7182" w:rsidRPr="005F7182" w:rsidRDefault="005F7182" w:rsidP="005F7182">
      <w:pPr>
        <w:pStyle w:val="Heading2"/>
      </w:pPr>
      <w:r>
        <w:lastRenderedPageBreak/>
        <w:t>1AC</w:t>
      </w:r>
    </w:p>
    <w:p w14:paraId="11F8CAD4" w14:textId="77777777" w:rsidR="0085272B" w:rsidRDefault="0085272B" w:rsidP="0085272B">
      <w:pPr>
        <w:pStyle w:val="Heading3"/>
      </w:pPr>
      <w:r>
        <w:lastRenderedPageBreak/>
        <w:t>Plan</w:t>
      </w:r>
    </w:p>
    <w:p w14:paraId="1089E259" w14:textId="77777777" w:rsidR="0085272B" w:rsidRPr="00C2781D" w:rsidRDefault="0085272B" w:rsidP="0085272B">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14:paraId="14BD2DE3" w14:textId="77777777" w:rsidR="0085272B" w:rsidRPr="00307F09" w:rsidRDefault="0085272B" w:rsidP="0085272B">
      <w:pPr>
        <w:pStyle w:val="Heading3"/>
      </w:pPr>
      <w:r w:rsidRPr="00307F09">
        <w:lastRenderedPageBreak/>
        <w:t xml:space="preserve">Drone </w:t>
      </w:r>
      <w:proofErr w:type="spellStart"/>
      <w:r w:rsidRPr="00307F09">
        <w:t>Prolif</w:t>
      </w:r>
      <w:proofErr w:type="spellEnd"/>
    </w:p>
    <w:p w14:paraId="38962C7A" w14:textId="77777777" w:rsidR="0085272B" w:rsidRPr="00286C43" w:rsidRDefault="0085272B" w:rsidP="0085272B">
      <w:pPr>
        <w:pStyle w:val="Heading4"/>
      </w:pPr>
      <w:r w:rsidRPr="00286C43">
        <w:t xml:space="preserve">Drone </w:t>
      </w:r>
      <w:proofErr w:type="spellStart"/>
      <w:r w:rsidRPr="00286C43">
        <w:t>Prolif</w:t>
      </w:r>
      <w:proofErr w:type="spellEnd"/>
      <w:r w:rsidRPr="00286C43">
        <w:t xml:space="preserve"> Now</w:t>
      </w:r>
    </w:p>
    <w:p w14:paraId="74351FB1" w14:textId="77777777" w:rsidR="0085272B" w:rsidRPr="00253A09" w:rsidRDefault="0085272B" w:rsidP="0085272B">
      <w:pPr>
        <w:rPr>
          <w:rStyle w:val="StyleStyleBold12pt"/>
        </w:rPr>
      </w:pPr>
      <w:proofErr w:type="spellStart"/>
      <w:r w:rsidRPr="00253A09">
        <w:rPr>
          <w:rStyle w:val="StyleStyleBold12pt"/>
        </w:rPr>
        <w:t>Zenko</w:t>
      </w:r>
      <w:proofErr w:type="spellEnd"/>
      <w:r w:rsidRPr="00253A09">
        <w:rPr>
          <w:rStyle w:val="StyleStyleBold12pt"/>
        </w:rPr>
        <w:t>, 2013</w:t>
      </w:r>
    </w:p>
    <w:p w14:paraId="350DC9E1" w14:textId="77777777" w:rsidR="0085272B" w:rsidRDefault="0085272B" w:rsidP="0085272B">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6D068AE3" w14:textId="77777777" w:rsidR="0085272B" w:rsidRDefault="0085272B" w:rsidP="0085272B">
      <w:pPr>
        <w:rPr>
          <w:sz w:val="16"/>
        </w:rPr>
      </w:pPr>
      <w:r w:rsidRPr="0085272B">
        <w:rPr>
          <w:sz w:val="16"/>
        </w:rPr>
        <w:t xml:space="preserve">It is estimated that </w:t>
      </w:r>
      <w:r w:rsidRPr="00390619">
        <w:rPr>
          <w:rStyle w:val="StyleBoldUnderline"/>
          <w:highlight w:val="yellow"/>
        </w:rPr>
        <w:t>the number of states that have acquired</w:t>
      </w:r>
      <w:r w:rsidRPr="00390619">
        <w:rPr>
          <w:rStyle w:val="StyleBoldUnderline"/>
        </w:rPr>
        <w:t xml:space="preserve"> </w:t>
      </w:r>
      <w:r w:rsidRPr="00390619">
        <w:rPr>
          <w:rStyle w:val="StyleBoldUnderline"/>
          <w:highlight w:val="yellow"/>
        </w:rPr>
        <w:t>a</w:t>
      </w:r>
      <w:r w:rsidRPr="00390619">
        <w:rPr>
          <w:rStyle w:val="StyleBoldUnderline"/>
        </w:rPr>
        <w:t xml:space="preserve"> com- </w:t>
      </w:r>
      <w:proofErr w:type="spellStart"/>
      <w:r w:rsidRPr="00390619">
        <w:rPr>
          <w:rStyle w:val="StyleBoldUnderline"/>
        </w:rPr>
        <w:t>plete</w:t>
      </w:r>
      <w:proofErr w:type="spellEnd"/>
      <w:r w:rsidRPr="00390619">
        <w:rPr>
          <w:rStyle w:val="StyleBoldUnderline"/>
        </w:rPr>
        <w:t xml:space="preserve"> </w:t>
      </w:r>
      <w:r w:rsidRPr="00390619">
        <w:rPr>
          <w:rStyle w:val="StyleBoldUnderline"/>
          <w:highlight w:val="yellow"/>
        </w:rPr>
        <w:t>drone system</w:t>
      </w:r>
      <w:r w:rsidRPr="00390619">
        <w:rPr>
          <w:rStyle w:val="StyleBoldUnderline"/>
        </w:rPr>
        <w:t xml:space="preserve"> </w:t>
      </w:r>
      <w:r w:rsidRPr="00390619">
        <w:rPr>
          <w:rStyle w:val="StyleBoldUnderline"/>
          <w:highlight w:val="yellow"/>
        </w:rPr>
        <w:t>has</w:t>
      </w:r>
      <w:r w:rsidRPr="00390619">
        <w:rPr>
          <w:rStyle w:val="StyleBoldUnderline"/>
        </w:rPr>
        <w:t xml:space="preserve"> </w:t>
      </w:r>
      <w:r w:rsidRPr="00390619">
        <w:rPr>
          <w:rStyle w:val="StyleBoldUnderline"/>
          <w:highlight w:val="yellow"/>
        </w:rPr>
        <w:t>grown from forty-one in 2005 to seventy-six in 2012.</w:t>
      </w:r>
      <w:r w:rsidRPr="0085272B">
        <w:rPr>
          <w:sz w:val="16"/>
        </w:rPr>
        <w:t xml:space="preserve">49 Over that same period of time, </w:t>
      </w:r>
      <w:r w:rsidRPr="00390619">
        <w:rPr>
          <w:rStyle w:val="StyleBoldUnderline"/>
        </w:rPr>
        <w:t>the number of total drone pro- grams within those states increased from one hundred ninety-five to nine hundred.</w:t>
      </w:r>
      <w:r w:rsidRPr="0085272B">
        <w:rPr>
          <w:sz w:val="16"/>
        </w:rPr>
        <w:t xml:space="preserve">50 Like the United States, the vast majority of all drones developed by other countries will be used exclusively for government or civilian intelligence, surveillance, and reconnaissance (ISR) missions. </w:t>
      </w:r>
      <w:r w:rsidRPr="00390619">
        <w:rPr>
          <w:rStyle w:val="StyleBoldUnderline"/>
          <w:highlight w:val="yellow"/>
        </w:rPr>
        <w:t>Some advanced industrial economies</w:t>
      </w:r>
      <w:r w:rsidRPr="00390619">
        <w:rPr>
          <w:rStyle w:val="StyleBoldUnderline"/>
        </w:rPr>
        <w:t>—such as Russia, Taiwan, and South Korea—</w:t>
      </w:r>
      <w:r w:rsidRPr="00390619">
        <w:rPr>
          <w:rStyle w:val="StyleBoldUnderline"/>
          <w:highlight w:val="yellow"/>
        </w:rPr>
        <w:t>have developed i</w:t>
      </w:r>
      <w:r w:rsidRPr="00390619">
        <w:rPr>
          <w:rStyle w:val="StyleBoldUnderline"/>
        </w:rPr>
        <w:t xml:space="preserve">ncreasingly </w:t>
      </w:r>
      <w:r w:rsidRPr="00390619">
        <w:rPr>
          <w:rStyle w:val="StyleBoldUnderline"/>
          <w:highlight w:val="yellow"/>
        </w:rPr>
        <w:t>sophisticated</w:t>
      </w:r>
      <w:r w:rsidRPr="00390619">
        <w:rPr>
          <w:rStyle w:val="StyleBoldUnderline"/>
        </w:rPr>
        <w:t xml:space="preserve"> and largely </w:t>
      </w:r>
      <w:r w:rsidRPr="00390619">
        <w:rPr>
          <w:rStyle w:val="StyleBoldUnderline"/>
          <w:highlight w:val="yellow"/>
        </w:rPr>
        <w:t>indigenous drone</w:t>
      </w:r>
      <w:r w:rsidRPr="00390619">
        <w:rPr>
          <w:rStyle w:val="StyleBoldUnderline"/>
        </w:rPr>
        <w:t xml:space="preserve"> </w:t>
      </w:r>
      <w:r w:rsidRPr="00390619">
        <w:rPr>
          <w:rStyle w:val="StyleBoldUnderline"/>
          <w:highlight w:val="yellow"/>
        </w:rPr>
        <w:t>capabilities</w:t>
      </w:r>
      <w:r w:rsidRPr="00390619">
        <w:rPr>
          <w:rStyle w:val="StyleBoldUnderline"/>
        </w:rPr>
        <w:t xml:space="preserve">, </w:t>
      </w:r>
      <w:r w:rsidRPr="0085272B">
        <w:rPr>
          <w:sz w:val="16"/>
        </w:rPr>
        <w:t xml:space="preserve">but they have also missed deadlines for </w:t>
      </w:r>
      <w:r w:rsidRPr="00390619">
        <w:rPr>
          <w:rStyle w:val="StyleBoldUnderline"/>
        </w:rPr>
        <w:t xml:space="preserve">when </w:t>
      </w:r>
      <w:r w:rsidRPr="00390619">
        <w:rPr>
          <w:rStyle w:val="StyleBoldUnderline"/>
          <w:highlight w:val="yellow"/>
        </w:rPr>
        <w:t>they would field armed drones</w:t>
      </w:r>
      <w:r w:rsidRPr="0085272B">
        <w:rPr>
          <w:sz w:val="16"/>
        </w:rPr>
        <w:t xml:space="preserve">, according to their own defense ministries. There is no international association for drone </w:t>
      </w:r>
      <w:proofErr w:type="spellStart"/>
      <w:r w:rsidRPr="0085272B">
        <w:rPr>
          <w:sz w:val="16"/>
        </w:rPr>
        <w:t>manufactur</w:t>
      </w:r>
      <w:proofErr w:type="spellEnd"/>
      <w:r w:rsidRPr="0085272B">
        <w:rPr>
          <w:sz w:val="16"/>
        </w:rPr>
        <w:t xml:space="preserve">- </w:t>
      </w:r>
      <w:proofErr w:type="spellStart"/>
      <w:r w:rsidRPr="0085272B">
        <w:rPr>
          <w:sz w:val="16"/>
        </w:rPr>
        <w:t>ers</w:t>
      </w:r>
      <w:proofErr w:type="spellEnd"/>
      <w:r w:rsidRPr="0085272B">
        <w:rPr>
          <w:sz w:val="16"/>
        </w:rPr>
        <w:t xml:space="preserve"> and operators—similar to those that exist for civilian nuclear </w:t>
      </w:r>
      <w:proofErr w:type="spellStart"/>
      <w:r w:rsidRPr="0085272B">
        <w:rPr>
          <w:sz w:val="16"/>
        </w:rPr>
        <w:t>facili</w:t>
      </w:r>
      <w:proofErr w:type="spellEnd"/>
      <w:r w:rsidRPr="0085272B">
        <w:rPr>
          <w:sz w:val="16"/>
        </w:rP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390619">
        <w:rPr>
          <w:rStyle w:val="StyleBoldUnderline"/>
          <w:highlight w:val="yellow"/>
        </w:rPr>
        <w:t>there have</w:t>
      </w:r>
      <w:r w:rsidRPr="00390619">
        <w:rPr>
          <w:rStyle w:val="StyleBoldUnderline"/>
        </w:rPr>
        <w:t xml:space="preserve"> </w:t>
      </w:r>
      <w:r w:rsidRPr="00390619">
        <w:rPr>
          <w:rStyle w:val="StyleBoldUnderline"/>
          <w:highlight w:val="yellow"/>
        </w:rPr>
        <w:t>been intentionally hidden</w:t>
      </w:r>
      <w:r w:rsidRPr="00390619">
        <w:rPr>
          <w:rStyle w:val="StyleBoldUnderline"/>
        </w:rPr>
        <w:t xml:space="preserve"> </w:t>
      </w:r>
      <w:r w:rsidRPr="00390619">
        <w:rPr>
          <w:rStyle w:val="StyleBoldUnderline"/>
          <w:highlight w:val="yellow"/>
        </w:rPr>
        <w:t>advances</w:t>
      </w:r>
      <w:r w:rsidRPr="00390619">
        <w:rPr>
          <w:rStyle w:val="StyleBoldUnderline"/>
        </w:rPr>
        <w:t xml:space="preserve"> </w:t>
      </w:r>
      <w:r w:rsidRPr="00390619">
        <w:rPr>
          <w:rStyle w:val="StyleBoldUnderline"/>
          <w:highlight w:val="yellow"/>
        </w:rPr>
        <w:t xml:space="preserve">toward states’ development of </w:t>
      </w:r>
      <w:proofErr w:type="spellStart"/>
      <w:r w:rsidRPr="00390619">
        <w:rPr>
          <w:rStyle w:val="StyleBoldUnderline"/>
          <w:highlight w:val="yellow"/>
        </w:rPr>
        <w:t>weaponized</w:t>
      </w:r>
      <w:proofErr w:type="spellEnd"/>
      <w:r w:rsidRPr="00390619">
        <w:rPr>
          <w:rStyle w:val="StyleBoldUnderline"/>
          <w:highlight w:val="yellow"/>
        </w:rPr>
        <w:t xml:space="preserve"> drones</w:t>
      </w:r>
      <w:r w:rsidRPr="0085272B">
        <w:rPr>
          <w:sz w:val="16"/>
        </w:rPr>
        <w:t>.</w:t>
      </w:r>
    </w:p>
    <w:p w14:paraId="2F0B119D" w14:textId="77777777" w:rsidR="0085272B" w:rsidRPr="0085272B" w:rsidRDefault="0085272B" w:rsidP="0085272B">
      <w:pPr>
        <w:rPr>
          <w:sz w:val="16"/>
        </w:rPr>
      </w:pPr>
    </w:p>
    <w:p w14:paraId="56AF8448" w14:textId="77777777" w:rsidR="0085272B" w:rsidRPr="001B0C1B" w:rsidRDefault="0085272B" w:rsidP="0085272B">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14:paraId="2672AC9A" w14:textId="77777777" w:rsidR="0085272B" w:rsidRPr="001B0C1B" w:rsidRDefault="0085272B" w:rsidP="0085272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18545FBF" w14:textId="77777777" w:rsidR="0085272B" w:rsidRDefault="0085272B" w:rsidP="0085272B">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B24A4">
        <w:rPr>
          <w:rStyle w:val="StyleBoldUnderline"/>
          <w:highlight w:val="yellow"/>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w:t>
      </w:r>
      <w:r w:rsidRPr="001B0C1B">
        <w:rPr>
          <w:sz w:val="16"/>
        </w:rPr>
        <w:lastRenderedPageBreak/>
        <w:t xml:space="preserve">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77E9E705" w14:textId="77777777" w:rsidR="0085272B" w:rsidRPr="0085272B" w:rsidRDefault="0085272B" w:rsidP="0085272B">
      <w:pPr>
        <w:rPr>
          <w:b/>
          <w:u w:val="single"/>
        </w:rPr>
      </w:pPr>
    </w:p>
    <w:p w14:paraId="63509357" w14:textId="77777777" w:rsidR="0085272B" w:rsidRPr="00825020" w:rsidRDefault="0085272B" w:rsidP="0085272B">
      <w:pPr>
        <w:pStyle w:val="Heading4"/>
      </w:pPr>
      <w:r>
        <w:t>Drone courts are key limit executive</w:t>
      </w:r>
      <w:r w:rsidRPr="00825020">
        <w:t xml:space="preserve"> behavior</w:t>
      </w:r>
      <w:r w:rsidR="00A81E48">
        <w:t xml:space="preserve"> and </w:t>
      </w:r>
      <w:r>
        <w:t xml:space="preserve">solve transparency </w:t>
      </w:r>
    </w:p>
    <w:p w14:paraId="2531596F" w14:textId="77777777" w:rsidR="0085272B" w:rsidRPr="00AB5BBB" w:rsidRDefault="0085272B" w:rsidP="0085272B">
      <w:pPr>
        <w:rPr>
          <w:rStyle w:val="StyleStyleBold12pt"/>
        </w:rPr>
      </w:pPr>
      <w:r w:rsidRPr="00AB5BBB">
        <w:rPr>
          <w:rStyle w:val="StyleStyleBold12pt"/>
        </w:rPr>
        <w:t>Wexler 13</w:t>
      </w:r>
    </w:p>
    <w:p w14:paraId="7140AF38" w14:textId="77777777" w:rsidR="0085272B" w:rsidRDefault="0085272B" w:rsidP="0085272B">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14:paraId="324CA5A1" w14:textId="417ADF0A" w:rsidR="00AF5F81" w:rsidRDefault="0085272B" w:rsidP="00AF5F81">
      <w:r w:rsidRPr="001B24A4">
        <w:t xml:space="preserve">This chapter suggests </w:t>
      </w:r>
      <w:r w:rsidRPr="001B24A4">
        <w:rPr>
          <w:rStyle w:val="Emphasis"/>
          <w:highlight w:val="yellow"/>
        </w:rPr>
        <w:t>the judiciary</w:t>
      </w:r>
      <w:r w:rsidRPr="001B24A4">
        <w:rPr>
          <w:rStyle w:val="Emphasis"/>
        </w:rPr>
        <w:t xml:space="preserve"> may </w:t>
      </w:r>
      <w:r w:rsidRPr="001B24A4">
        <w:rPr>
          <w:rStyle w:val="Emphasis"/>
          <w:highlight w:val="yellow"/>
        </w:rPr>
        <w:t>play an important role in</w:t>
      </w:r>
      <w:r w:rsidRPr="001B24A4">
        <w:rPr>
          <w:rStyle w:val="Emphasis"/>
        </w:rPr>
        <w:t xml:space="preserve"> the debate over </w:t>
      </w:r>
      <w:r w:rsidRPr="001B24A4">
        <w:rPr>
          <w:rStyle w:val="Emphasis"/>
          <w:highlight w:val="yellow"/>
        </w:rPr>
        <w:t>the</w:t>
      </w:r>
      <w:r w:rsidRPr="001B24A4">
        <w:rPr>
          <w:rStyle w:val="Emphasis"/>
        </w:rPr>
        <w:t xml:space="preserve"> </w:t>
      </w:r>
      <w:r w:rsidRPr="001B24A4">
        <w:rPr>
          <w:rStyle w:val="Emphasis"/>
          <w:highlight w:val="yellow"/>
        </w:rPr>
        <w:t>executive branch’s decisions</w:t>
      </w:r>
      <w:r w:rsidRPr="001B24A4">
        <w:t xml:space="preserve"> regarding IHL even if it declines to speak to the substance of such cases. First, </w:t>
      </w:r>
      <w:r w:rsidRPr="001B24A4">
        <w:rPr>
          <w:rStyle w:val="StyleBoldUnderline"/>
          <w:highlight w:val="yellow"/>
        </w:rPr>
        <w:t>advocates may use courts as a</w:t>
      </w:r>
      <w:r w:rsidRPr="001B24A4">
        <w:rPr>
          <w:rStyle w:val="StyleBoldUnderline"/>
        </w:rPr>
        <w:t xml:space="preserve"> visible </w:t>
      </w:r>
      <w:r w:rsidRPr="001B24A4">
        <w:rPr>
          <w:rStyle w:val="StyleBoldUnderline"/>
          <w:highlight w:val="yellow"/>
        </w:rPr>
        <w:t>platform</w:t>
      </w:r>
      <w:r w:rsidRPr="001B24A4">
        <w:rPr>
          <w:rStyle w:val="StyleBoldUnderline"/>
        </w:rPr>
        <w:t xml:space="preserve"> in which </w:t>
      </w:r>
      <w:r w:rsidRPr="001B24A4">
        <w:rPr>
          <w:rStyle w:val="StyleBoldUnderline"/>
          <w:highlight w:val="yellow"/>
        </w:rPr>
        <w:t>to</w:t>
      </w:r>
      <w:r w:rsidRPr="001B24A4">
        <w:rPr>
          <w:rStyle w:val="StyleBoldUnderline"/>
        </w:rPr>
        <w:t xml:space="preserve"> make their arguments and </w:t>
      </w:r>
      <w:r w:rsidRPr="001B24A4">
        <w:rPr>
          <w:rStyle w:val="StyleBoldUnderline"/>
          <w:highlight w:val="yellow"/>
        </w:rPr>
        <w:t>spur</w:t>
      </w:r>
      <w:r w:rsidRPr="001B24A4">
        <w:rPr>
          <w:rStyle w:val="StyleBoldUnderline"/>
        </w:rPr>
        <w:t xml:space="preserve"> conversations about alternative, non-judicially mandated </w:t>
      </w:r>
      <w:r w:rsidRPr="001B24A4">
        <w:rPr>
          <w:rStyle w:val="StyleBoldUnderline"/>
          <w:highlight w:val="yellow"/>
        </w:rPr>
        <w:t>transparency</w:t>
      </w:r>
      <w:r w:rsidRPr="001B24A4">
        <w:rPr>
          <w:rStyle w:val="StyleBoldUnderline"/>
        </w:rPr>
        <w:t xml:space="preserve"> </w:t>
      </w:r>
      <w:r w:rsidRPr="001B24A4">
        <w:rPr>
          <w:rStyle w:val="StyleBoldUnderline"/>
          <w:highlight w:val="yellow"/>
        </w:rPr>
        <w:t>and</w:t>
      </w:r>
      <w:r w:rsidRPr="001B24A4">
        <w:rPr>
          <w:rStyle w:val="StyleBoldUnderline"/>
        </w:rPr>
        <w:t xml:space="preserve"> </w:t>
      </w:r>
      <w:r w:rsidRPr="001B24A4">
        <w:rPr>
          <w:rStyle w:val="StyleBoldUnderline"/>
          <w:highlight w:val="yellow"/>
        </w:rPr>
        <w:t>accountability</w:t>
      </w:r>
      <w:r w:rsidRPr="001B24A4">
        <w:rPr>
          <w:rStyle w:val="StyleBoldUnderline"/>
        </w:rPr>
        <w:t xml:space="preserve"> measures.</w:t>
      </w:r>
      <w:r w:rsidRPr="001B24A4">
        <w:t xml:space="preserve"> As they did with the trio of detention cases, </w:t>
      </w:r>
      <w:r w:rsidRPr="001B24A4">
        <w:rPr>
          <w:rStyle w:val="StyleBoldUnderline"/>
        </w:rPr>
        <w:t>advocates can leverage underlying constitutional concerns about the treatment of citizens to stimulate interest in the larger IHL issues</w:t>
      </w:r>
      <w:r w:rsidRPr="001B24A4">
        <w:t xml:space="preserve">. Second, </w:t>
      </w:r>
      <w:r w:rsidRPr="001B24A4">
        <w:rPr>
          <w:rStyle w:val="StyleBoldUnderline"/>
        </w:rPr>
        <w:t>litigants may use courts to publicize and pursue Freedom of Information (FOIA) requests and thus enhance transparency</w:t>
      </w:r>
      <w:r w:rsidRPr="001B24A4">
        <w:t xml:space="preserve">. Even if courts decline to grant FOIA requests, the </w:t>
      </w:r>
      <w:r w:rsidRPr="001B24A4">
        <w:rPr>
          <w:rStyle w:val="StyleBoldUnderline"/>
        </w:rPr>
        <w:t>lawsuits can generate media attention about what remains undisclosed</w:t>
      </w:r>
      <w:r w:rsidRPr="001B24A4">
        <w:t xml:space="preserve">. Third, and most robustly, </w:t>
      </w:r>
      <w:r w:rsidRPr="001B24A4">
        <w:rPr>
          <w:rStyle w:val="Emphasis"/>
          <w:highlight w:val="yellow"/>
        </w:rPr>
        <w:t>Congress may pass legislation that would facilitate</w:t>
      </w:r>
      <w:r w:rsidRPr="001B24A4">
        <w:rPr>
          <w:rStyle w:val="Emphasis"/>
        </w:rPr>
        <w:t xml:space="preserve"> either prospective </w:t>
      </w:r>
      <w:r w:rsidRPr="001B24A4">
        <w:rPr>
          <w:rStyle w:val="Emphasis"/>
          <w:highlight w:val="yellow"/>
        </w:rPr>
        <w:t>review of kill lists through a</w:t>
      </w:r>
      <w:r w:rsidRPr="001B24A4">
        <w:rPr>
          <w:rStyle w:val="Emphasis"/>
        </w:rPr>
        <w:t xml:space="preserve"> so-called </w:t>
      </w:r>
      <w:r w:rsidRPr="001B24A4">
        <w:rPr>
          <w:rStyle w:val="Emphasis"/>
          <w:highlight w:val="yellow"/>
        </w:rPr>
        <w:t>drone court</w:t>
      </w:r>
      <w:r w:rsidRPr="001B24A4">
        <w:rPr>
          <w:rStyle w:val="Emphasis"/>
        </w:rPr>
        <w:t xml:space="preserve"> or remove procedural barriers to retrospective damage suits for those unlawfully killed by a drone strike. Even </w:t>
      </w:r>
      <w:r w:rsidRPr="001B24A4">
        <w:rPr>
          <w:rStyle w:val="Emphasis"/>
          <w:highlight w:val="yellow"/>
        </w:rPr>
        <w:t>the threat of such judicial role may influence executive branch behavior</w:t>
      </w:r>
      <w:r w:rsidRPr="001B24A4">
        <w:rPr>
          <w:rStyle w:val="StyleBoldUnderline"/>
        </w:rPr>
        <w:t>.</w:t>
      </w:r>
      <w:r>
        <w:t xml:space="preserve"> </w:t>
      </w:r>
    </w:p>
    <w:p w14:paraId="59E16874" w14:textId="77777777" w:rsidR="0085272B" w:rsidRDefault="0085272B" w:rsidP="0085272B">
      <w:pPr>
        <w:pStyle w:val="Heading4"/>
      </w:pPr>
      <w:r>
        <w:t>Plan solves international norms for drone use, US norms provide the ability to apply diplomatic pressure</w:t>
      </w:r>
    </w:p>
    <w:p w14:paraId="37711570" w14:textId="77777777" w:rsidR="0085272B" w:rsidRPr="00253A09" w:rsidRDefault="0085272B" w:rsidP="0085272B">
      <w:pPr>
        <w:rPr>
          <w:rStyle w:val="StyleStyleBold12pt"/>
        </w:rPr>
      </w:pPr>
      <w:proofErr w:type="spellStart"/>
      <w:r w:rsidRPr="00253A09">
        <w:rPr>
          <w:rStyle w:val="StyleStyleBold12pt"/>
        </w:rPr>
        <w:t>Zenko</w:t>
      </w:r>
      <w:proofErr w:type="spellEnd"/>
      <w:r w:rsidRPr="00253A09">
        <w:rPr>
          <w:rStyle w:val="StyleStyleBold12pt"/>
        </w:rPr>
        <w:t>, 2013</w:t>
      </w:r>
    </w:p>
    <w:p w14:paraId="085047BA" w14:textId="77777777" w:rsidR="0085272B" w:rsidRDefault="0085272B" w:rsidP="0085272B">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0ADC5C7A" w14:textId="77777777" w:rsidR="0085272B" w:rsidRDefault="0085272B" w:rsidP="0085272B">
      <w:r w:rsidRPr="001B24A4">
        <w:lastRenderedPageBreak/>
        <w:t xml:space="preserve">History shows </w:t>
      </w:r>
      <w:r w:rsidRPr="0085272B">
        <w:t xml:space="preserve">that </w:t>
      </w:r>
      <w:r w:rsidRPr="0085272B">
        <w:rPr>
          <w:rStyle w:val="StyleBoldUnderline"/>
        </w:rPr>
        <w:t xml:space="preserve">how states adopt and use new military </w:t>
      </w:r>
      <w:proofErr w:type="spellStart"/>
      <w:r w:rsidRPr="0085272B">
        <w:rPr>
          <w:rStyle w:val="StyleBoldUnderline"/>
        </w:rPr>
        <w:t>capabili</w:t>
      </w:r>
      <w:proofErr w:type="spellEnd"/>
      <w:r w:rsidRPr="0085272B">
        <w:rPr>
          <w:rStyle w:val="StyleBoldUnderline"/>
        </w:rPr>
        <w:t>- ties is often influenced by how other states have—or</w:t>
      </w:r>
      <w:r w:rsidRPr="001B24A4">
        <w:rPr>
          <w:rStyle w:val="StyleBoldUnderline"/>
        </w:rPr>
        <w:t xml:space="preserve"> have not—used them in the past</w:t>
      </w:r>
      <w:r w:rsidRPr="001B24A4">
        <w:t xml:space="preserve">. Furthermore, </w:t>
      </w:r>
      <w:r w:rsidRPr="001B24A4">
        <w:rPr>
          <w:rStyle w:val="StyleBoldUnderline"/>
          <w:highlight w:val="yellow"/>
        </w:rPr>
        <w:t>norms</w:t>
      </w:r>
      <w:r w:rsidRPr="001B24A4">
        <w:rPr>
          <w:rStyle w:val="StyleBoldUnderline"/>
        </w:rPr>
        <w:t xml:space="preserve"> </w:t>
      </w:r>
      <w:r w:rsidRPr="001B24A4">
        <w:rPr>
          <w:rStyle w:val="StyleBoldUnderline"/>
          <w:highlight w:val="yellow"/>
        </w:rPr>
        <w:t>can deter states from acquiring new technologie</w:t>
      </w:r>
      <w:r w:rsidRPr="001B24A4">
        <w:rPr>
          <w:highlight w:val="yellow"/>
        </w:rPr>
        <w:t>s</w:t>
      </w:r>
      <w:r w:rsidRPr="001B24A4">
        <w:t xml:space="preserve">.72 </w:t>
      </w:r>
      <w:r w:rsidRPr="001B24A4">
        <w:rPr>
          <w:rStyle w:val="StyleBoldUnderline"/>
          <w:highlight w:val="yellow"/>
        </w:rPr>
        <w:t>Norms</w:t>
      </w:r>
      <w:r w:rsidRPr="001B24A4">
        <w:rPr>
          <w:rStyle w:val="StyleBoldUnderline"/>
        </w:rPr>
        <w:t xml:space="preserve">—sometimes but not always codified as legal regimes—have </w:t>
      </w:r>
      <w:r w:rsidRPr="001B24A4">
        <w:rPr>
          <w:rStyle w:val="StyleBoldUnderline"/>
          <w:highlight w:val="yellow"/>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landmines, as well as chemical, biological, and nuclear weapons</w:t>
      </w:r>
      <w:r w:rsidRPr="001B24A4">
        <w:t xml:space="preserve">. </w:t>
      </w:r>
      <w:r w:rsidRPr="001B24A4">
        <w:rPr>
          <w:rStyle w:val="StyleBoldUnderline"/>
          <w:highlight w:val="yellow"/>
        </w:rPr>
        <w:t>A</w:t>
      </w:r>
      <w:r w:rsidRPr="001B24A4">
        <w:rPr>
          <w:rStyle w:val="StyleBoldUnderline"/>
        </w:rPr>
        <w:t xml:space="preserve"> well-articulated and internationally supported </w:t>
      </w:r>
      <w:r w:rsidRPr="001B24A4">
        <w:rPr>
          <w:rStyle w:val="StyleBoldUnderline"/>
          <w:highlight w:val="yellow"/>
        </w:rPr>
        <w:t xml:space="preserve">normative framework, bolstered by a strong U.S. example, can shape armed drone </w:t>
      </w:r>
      <w:proofErr w:type="spellStart"/>
      <w:r w:rsidRPr="001B24A4">
        <w:rPr>
          <w:rStyle w:val="StyleBoldUnderline"/>
          <w:highlight w:val="yellow"/>
        </w:rPr>
        <w:t>prolifera</w:t>
      </w:r>
      <w:proofErr w:type="spellEnd"/>
      <w:r w:rsidRPr="001B24A4">
        <w:rPr>
          <w:rStyle w:val="StyleBoldUnderline"/>
          <w:highlight w:val="yellow"/>
        </w:rPr>
        <w:t xml:space="preserve">- </w:t>
      </w:r>
      <w:proofErr w:type="spellStart"/>
      <w:r w:rsidRPr="001B24A4">
        <w:rPr>
          <w:rStyle w:val="StyleBoldUnderline"/>
          <w:highlight w:val="yellow"/>
        </w:rPr>
        <w:t>tion</w:t>
      </w:r>
      <w:proofErr w:type="spellEnd"/>
      <w:r w:rsidRPr="001B24A4">
        <w:rPr>
          <w:rStyle w:val="StyleBoldUnderline"/>
        </w:rPr>
        <w:t xml:space="preserve"> and employment in the coming decades</w:t>
      </w:r>
      <w:r w:rsidRPr="001B24A4">
        <w:t xml:space="preserve">. </w:t>
      </w:r>
      <w:r w:rsidRPr="0085272B">
        <w:rPr>
          <w:rStyle w:val="StyleBoldUnderline"/>
        </w:rPr>
        <w:t>Such norms would</w:t>
      </w:r>
      <w:r w:rsidRPr="0085272B">
        <w:t xml:space="preserve"> not hinder U.S. freedom of action; rather, they would </w:t>
      </w:r>
      <w:r w:rsidRPr="0085272B">
        <w:rPr>
          <w:rStyle w:val="StyleBoldUnderline"/>
        </w:rPr>
        <w:t>internationalize already-necessary 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1B24A4">
        <w:rPr>
          <w:rStyle w:val="StyleBoldUnderline"/>
          <w:highlight w:val="yellow"/>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1B24A4">
        <w:rPr>
          <w:rStyle w:val="StyleBoldUnderline"/>
          <w:highlight w:val="yellow"/>
        </w:rPr>
        <w:t xml:space="preserve">an international </w:t>
      </w:r>
      <w:proofErr w:type="spellStart"/>
      <w:r w:rsidRPr="001B24A4">
        <w:rPr>
          <w:rStyle w:val="StyleBoldUnderline"/>
          <w:highlight w:val="yellow"/>
        </w:rPr>
        <w:t>norma</w:t>
      </w:r>
      <w:proofErr w:type="spellEnd"/>
      <w:r w:rsidRPr="001B24A4">
        <w:rPr>
          <w:rStyle w:val="StyleBoldUnderline"/>
          <w:highlight w:val="yellow"/>
        </w:rPr>
        <w:t xml:space="preserve">- </w:t>
      </w:r>
      <w:proofErr w:type="spellStart"/>
      <w:r w:rsidRPr="001B24A4">
        <w:rPr>
          <w:rStyle w:val="StyleBoldUnderline"/>
          <w:highlight w:val="yellow"/>
        </w:rPr>
        <w:t>tive</w:t>
      </w:r>
      <w:proofErr w:type="spellEnd"/>
      <w:r w:rsidRPr="001B24A4">
        <w:rPr>
          <w:rStyle w:val="StyleBoldUnderline"/>
          <w:highlight w:val="yellow"/>
        </w:rPr>
        <w:t xml:space="preserve"> framework, and U.S. compliance</w:t>
      </w:r>
      <w:r w:rsidRPr="001B24A4">
        <w:rPr>
          <w:rStyle w:val="StyleBoldUnderline"/>
        </w:rPr>
        <w:t xml:space="preserve"> with that framework, </w:t>
      </w:r>
      <w:r w:rsidRPr="001B24A4">
        <w:rPr>
          <w:rStyle w:val="StyleBoldUnderline"/>
          <w:highlight w:val="yellow"/>
        </w:rPr>
        <w:t>would pre- serve Washington’s ability to apply 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42D466BF" w14:textId="77777777" w:rsidR="0085272B" w:rsidRDefault="0085272B" w:rsidP="0085272B"/>
    <w:p w14:paraId="69769097" w14:textId="77777777" w:rsidR="0085272B" w:rsidRPr="001B0C1B" w:rsidRDefault="0085272B" w:rsidP="0085272B">
      <w:pPr>
        <w:pStyle w:val="Heading4"/>
      </w:pPr>
      <w:r>
        <w:t xml:space="preserve">Unfettered drone </w:t>
      </w:r>
      <w:proofErr w:type="spellStart"/>
      <w:r>
        <w:t>prolif</w:t>
      </w:r>
      <w:proofErr w:type="spellEnd"/>
      <w:r>
        <w:t xml:space="preserve"> causes </w:t>
      </w:r>
      <w:r w:rsidRPr="00FF6D03">
        <w:rPr>
          <w:u w:val="single"/>
        </w:rPr>
        <w:t>deterrence crises</w:t>
      </w:r>
      <w:r w:rsidRPr="001B0C1B">
        <w:t xml:space="preserve"> that </w:t>
      </w:r>
      <w:r>
        <w:t xml:space="preserve">lead to nuclear conflict </w:t>
      </w:r>
    </w:p>
    <w:p w14:paraId="0495DD95" w14:textId="77777777" w:rsidR="0085272B" w:rsidRPr="001B0C1B" w:rsidRDefault="0085272B" w:rsidP="0085272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04623FC0" w14:textId="77777777" w:rsidR="0085272B" w:rsidRPr="001B0C1B" w:rsidRDefault="0085272B" w:rsidP="0085272B">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1B0C1B">
        <w:rPr>
          <w:rStyle w:val="StyleBoldUnderline"/>
          <w:b w:val="0"/>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val="0"/>
          <w:highlight w:val="yellow"/>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1B0C1B">
        <w:rPr>
          <w:rStyle w:val="StyleBoldUnderline"/>
          <w:b w:val="0"/>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w:t>
      </w:r>
      <w:r w:rsidRPr="001B0C1B">
        <w:rPr>
          <w:sz w:val="16"/>
        </w:rPr>
        <w:lastRenderedPageBreak/>
        <w:t xml:space="preserve">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 xml:space="preserve">nuclear </w:t>
      </w:r>
      <w:proofErr w:type="spellStart"/>
      <w:r w:rsidRPr="001B0C1B">
        <w:rPr>
          <w:rStyle w:val="StyleBoldUnderline"/>
          <w:highlight w:val="yellow"/>
        </w:rPr>
        <w:t>programme</w:t>
      </w:r>
      <w:proofErr w:type="spellEnd"/>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w:t>
      </w:r>
      <w:r w:rsidRPr="00BC4A4D">
        <w:rPr>
          <w:rStyle w:val="Emphasis"/>
          <w:b w:val="0"/>
          <w:highlight w:val="yellow"/>
        </w:rPr>
        <w:t>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lastRenderedPageBreak/>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w:t>
      </w:r>
      <w:r w:rsidRPr="001B0C1B">
        <w:rPr>
          <w:sz w:val="16"/>
        </w:rPr>
        <w:lastRenderedPageBreak/>
        <w:t>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220B9A8E" w14:textId="77777777" w:rsidR="0085272B" w:rsidRDefault="0085272B" w:rsidP="0085272B">
      <w:pPr>
        <w:pStyle w:val="Heading4"/>
      </w:pPr>
      <w:r>
        <w:t>China’s drone proliferation will cause war in the region—multiple flashpoints</w:t>
      </w:r>
    </w:p>
    <w:p w14:paraId="3234F4A1" w14:textId="77777777" w:rsidR="0085272B" w:rsidRPr="0078274A" w:rsidRDefault="0085272B" w:rsidP="0085272B">
      <w:pPr>
        <w:rPr>
          <w:rStyle w:val="StyleStyleBold12pt"/>
        </w:rPr>
      </w:pPr>
      <w:proofErr w:type="spellStart"/>
      <w:r w:rsidRPr="0078274A">
        <w:rPr>
          <w:rStyle w:val="StyleStyleBold12pt"/>
        </w:rPr>
        <w:t>Standaert</w:t>
      </w:r>
      <w:proofErr w:type="spellEnd"/>
      <w:r w:rsidRPr="0078274A">
        <w:rPr>
          <w:rStyle w:val="StyleStyleBold12pt"/>
        </w:rPr>
        <w:t>, 2012</w:t>
      </w:r>
    </w:p>
    <w:p w14:paraId="3499A36C" w14:textId="77777777" w:rsidR="0085272B" w:rsidRDefault="0085272B" w:rsidP="0085272B">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051F4566" w14:textId="77777777" w:rsidR="0085272B" w:rsidRPr="0085272B" w:rsidRDefault="0085272B" w:rsidP="0085272B">
      <w:pPr>
        <w:rPr>
          <w:sz w:val="16"/>
        </w:rPr>
      </w:pPr>
      <w:r w:rsidRPr="0085272B">
        <w:rPr>
          <w:sz w:val="16"/>
        </w:rPr>
        <w:t xml:space="preserve">SHENZHEN, China — </w:t>
      </w:r>
      <w:r w:rsidRPr="00DD57F8">
        <w:rPr>
          <w:rStyle w:val="StyleBoldUnderline"/>
          <w:highlight w:val="yellow"/>
        </w:rPr>
        <w:t>China’s</w:t>
      </w:r>
      <w:r w:rsidRPr="0078274A">
        <w:rPr>
          <w:rStyle w:val="StyleBoldUnderline"/>
        </w:rPr>
        <w:t xml:space="preserve"> plans to deploy</w:t>
      </w:r>
      <w:r w:rsidRPr="0085272B">
        <w:rPr>
          <w:sz w:val="16"/>
        </w:rPr>
        <w:t xml:space="preserve"> surveillance </w:t>
      </w:r>
      <w:r w:rsidRPr="00DD57F8">
        <w:rPr>
          <w:rStyle w:val="StyleBoldUnderline"/>
          <w:highlight w:val="yellow"/>
        </w:rPr>
        <w:t>drones in the East China and South China seas hint at</w:t>
      </w:r>
      <w:r w:rsidRPr="0078274A">
        <w:rPr>
          <w:rStyle w:val="StyleBoldUnderline"/>
        </w:rPr>
        <w:t xml:space="preserve"> the </w:t>
      </w:r>
      <w:r w:rsidRPr="00DD57F8">
        <w:rPr>
          <w:rStyle w:val="StyleBoldUnderline"/>
          <w:highlight w:val="yellow"/>
        </w:rPr>
        <w:t>future</w:t>
      </w:r>
      <w:r w:rsidRPr="0078274A">
        <w:rPr>
          <w:rStyle w:val="StyleBoldUnderline"/>
        </w:rPr>
        <w:t xml:space="preserve"> of </w:t>
      </w:r>
      <w:r w:rsidRPr="00DD57F8">
        <w:rPr>
          <w:rStyle w:val="StyleBoldUnderline"/>
          <w:highlight w:val="yellow"/>
        </w:rPr>
        <w:t>warfare in the region</w:t>
      </w:r>
      <w:r w:rsidRPr="0085272B">
        <w:rPr>
          <w:sz w:val="16"/>
        </w:rPr>
        <w:t>, but are also a reminder of how far ahead leading drone manufacturing nations like the United States and Israel remain on aviation technology.</w:t>
      </w:r>
      <w:r w:rsidRPr="0085272B">
        <w:rPr>
          <w:sz w:val="12"/>
        </w:rPr>
        <w:t>¶</w:t>
      </w:r>
      <w:r w:rsidRPr="0085272B">
        <w:rPr>
          <w:sz w:val="16"/>
        </w:rPr>
        <w:t xml:space="preserve"> Experts say </w:t>
      </w:r>
      <w:r w:rsidRPr="0078274A">
        <w:rPr>
          <w:rStyle w:val="StyleBoldUnderline"/>
        </w:rPr>
        <w:t>interest in</w:t>
      </w:r>
      <w:r w:rsidRPr="0085272B">
        <w:rPr>
          <w:sz w:val="16"/>
        </w:rP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DD57F8">
        <w:rPr>
          <w:rStyle w:val="StyleBoldUnderline"/>
          <w:highlight w:val="yellow"/>
        </w:rPr>
        <w:t>throughout the Asia-Pacific region without a framework of controls</w:t>
      </w:r>
      <w:r w:rsidRPr="0078274A">
        <w:rPr>
          <w:rStyle w:val="StyleBoldUnderline"/>
        </w:rPr>
        <w:t xml:space="preserve"> </w:t>
      </w:r>
      <w:r w:rsidRPr="00DD57F8">
        <w:rPr>
          <w:rStyle w:val="StyleBoldUnderline"/>
          <w:highlight w:val="yellow"/>
        </w:rPr>
        <w:t>curtailing their proliferation and use</w:t>
      </w:r>
      <w:r w:rsidRPr="0085272B">
        <w:rPr>
          <w:sz w:val="16"/>
        </w:rPr>
        <w:t>.</w:t>
      </w:r>
      <w:r w:rsidRPr="0085272B">
        <w:rPr>
          <w:sz w:val="12"/>
        </w:rPr>
        <w:t>¶</w:t>
      </w:r>
      <w:r w:rsidRPr="0085272B">
        <w:rPr>
          <w:sz w:val="16"/>
        </w:rPr>
        <w:t xml:space="preserve"> </w:t>
      </w:r>
      <w:r w:rsidRPr="0078274A">
        <w:rPr>
          <w:rStyle w:val="StyleBoldUnderline"/>
        </w:rPr>
        <w:t>Add the Obama administration’s policy refocusing American attention on the region</w:t>
      </w:r>
      <w:r w:rsidRPr="0085272B">
        <w:rPr>
          <w:sz w:val="16"/>
        </w:rPr>
        <w:t xml:space="preserve"> — the so-called “Asia Pivot” — </w:t>
      </w:r>
      <w:r w:rsidRPr="0078274A">
        <w:rPr>
          <w:rStyle w:val="StyleBoldUnderline"/>
        </w:rPr>
        <w:t xml:space="preserve">along with US announcements of further deployments of advanced UAVs to the area, and </w:t>
      </w:r>
      <w:r w:rsidRPr="00DD57F8">
        <w:rPr>
          <w:rStyle w:val="StyleBoldUnderline"/>
          <w:highlight w:val="yellow"/>
        </w:rPr>
        <w:t>a massive game of drone chess looks</w:t>
      </w:r>
      <w:r w:rsidRPr="0078274A">
        <w:rPr>
          <w:rStyle w:val="StyleBoldUnderline"/>
        </w:rPr>
        <w:t xml:space="preserve"> increasingly </w:t>
      </w:r>
      <w:r w:rsidRPr="00DD57F8">
        <w:rPr>
          <w:rStyle w:val="StyleBoldUnderline"/>
          <w:highlight w:val="yellow"/>
        </w:rPr>
        <w:t>likely</w:t>
      </w:r>
      <w:r w:rsidRPr="0085272B">
        <w:rPr>
          <w:sz w:val="16"/>
        </w:rPr>
        <w:t>.</w:t>
      </w:r>
      <w:r w:rsidRPr="0085272B">
        <w:rPr>
          <w:sz w:val="12"/>
        </w:rPr>
        <w:t>¶</w:t>
      </w:r>
      <w:r w:rsidRPr="0085272B">
        <w:rPr>
          <w:sz w:val="16"/>
        </w:rPr>
        <w:t xml:space="preserve"> In September, </w:t>
      </w:r>
      <w:r w:rsidRPr="00DD57F8">
        <w:rPr>
          <w:rStyle w:val="StyleBoldUnderline"/>
          <w:highlight w:val="yellow"/>
        </w:rPr>
        <w:t>China</w:t>
      </w:r>
      <w:r w:rsidRPr="0085272B">
        <w:rPr>
          <w:sz w:val="16"/>
        </w:rP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including </w:t>
      </w:r>
      <w:r w:rsidRPr="00DD57F8">
        <w:rPr>
          <w:rStyle w:val="StyleBoldUnderline"/>
          <w:highlight w:val="yellow"/>
        </w:rPr>
        <w:t xml:space="preserve">the </w:t>
      </w:r>
      <w:proofErr w:type="spellStart"/>
      <w:r w:rsidRPr="00DD57F8">
        <w:rPr>
          <w:rStyle w:val="StyleBoldUnderline"/>
          <w:highlight w:val="yellow"/>
        </w:rPr>
        <w:t>Senkaku</w:t>
      </w:r>
      <w:proofErr w:type="spellEnd"/>
      <w:r w:rsidRPr="00DD57F8">
        <w:rPr>
          <w:rStyle w:val="StyleBoldUnderline"/>
          <w:highlight w:val="yellow"/>
        </w:rPr>
        <w:t xml:space="preserve"> Islands</w:t>
      </w:r>
      <w:r w:rsidRPr="0078274A">
        <w:rPr>
          <w:rStyle w:val="StyleBoldUnderline"/>
        </w:rPr>
        <w:t xml:space="preserve"> that have caused recent friction with Japan.</w:t>
      </w:r>
      <w:r w:rsidRPr="0085272B">
        <w:rPr>
          <w:sz w:val="16"/>
        </w:rP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5272B">
        <w:rPr>
          <w:rStyle w:val="StyleBoldUnderline"/>
          <w:b w:val="0"/>
          <w:sz w:val="12"/>
          <w:u w:val="none"/>
        </w:rPr>
        <w:t>¶</w:t>
      </w:r>
      <w:r w:rsidRPr="0085272B">
        <w:rPr>
          <w:sz w:val="16"/>
        </w:rPr>
        <w:t xml:space="preserve"> </w:t>
      </w:r>
      <w:r w:rsidRPr="0078274A">
        <w:rPr>
          <w:rStyle w:val="StyleBoldUnderline"/>
        </w:rPr>
        <w:t>China has been playing catch-up with drone technology leaders</w:t>
      </w:r>
      <w:r w:rsidRPr="0085272B">
        <w:rPr>
          <w:sz w:val="16"/>
        </w:rPr>
        <w:t>, having purchased some technology from Israel already and showing strong interest in increasing its own share of the global UAV market, currently estimated at $6.6 billion per year and climbing.</w:t>
      </w:r>
      <w:r w:rsidRPr="0085272B">
        <w:rPr>
          <w:sz w:val="12"/>
        </w:rPr>
        <w:t>¶</w:t>
      </w:r>
      <w:r w:rsidRPr="0085272B">
        <w:rPr>
          <w:sz w:val="16"/>
        </w:rPr>
        <w:t xml:space="preserve"> 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5272B">
        <w:rPr>
          <w:sz w:val="12"/>
        </w:rPr>
        <w:t>¶</w:t>
      </w:r>
      <w:r w:rsidRPr="0085272B">
        <w:rPr>
          <w:sz w:val="16"/>
        </w:rPr>
        <w:t xml:space="preserve"> Dennis </w:t>
      </w:r>
      <w:proofErr w:type="spellStart"/>
      <w:r w:rsidRPr="0085272B">
        <w:rPr>
          <w:sz w:val="16"/>
        </w:rPr>
        <w:t>Gormley</w:t>
      </w:r>
      <w:proofErr w:type="spellEnd"/>
      <w:r w:rsidRPr="0085272B">
        <w:rPr>
          <w:sz w:val="16"/>
        </w:rP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5272B">
        <w:rPr>
          <w:sz w:val="12"/>
        </w:rPr>
        <w:t>¶</w:t>
      </w:r>
      <w:r w:rsidRPr="0085272B">
        <w:rPr>
          <w:sz w:val="16"/>
        </w:rPr>
        <w:t xml:space="preserve"> “</w:t>
      </w:r>
      <w:r w:rsidRPr="0078274A">
        <w:rPr>
          <w:rStyle w:val="StyleBoldUnderline"/>
        </w:rPr>
        <w:t>Of greatest concern are the intentions of China,”</w:t>
      </w:r>
      <w:r w:rsidRPr="0085272B">
        <w:rPr>
          <w:sz w:val="16"/>
        </w:rPr>
        <w:t xml:space="preserve"> said </w:t>
      </w:r>
      <w:proofErr w:type="spellStart"/>
      <w:r w:rsidRPr="0085272B">
        <w:rPr>
          <w:sz w:val="16"/>
        </w:rPr>
        <w:t>Gormley</w:t>
      </w:r>
      <w:proofErr w:type="spellEnd"/>
      <w:r w:rsidRPr="0085272B">
        <w:rPr>
          <w:sz w:val="16"/>
        </w:rPr>
        <w:t>, author of the book “Missile Contagion,” published in 2010.</w:t>
      </w:r>
      <w:r w:rsidRPr="0085272B">
        <w:rPr>
          <w:sz w:val="12"/>
        </w:rPr>
        <w:t>¶</w:t>
      </w:r>
      <w:r w:rsidRPr="0085272B">
        <w:rPr>
          <w:sz w:val="16"/>
        </w:rPr>
        <w:t xml:space="preserve">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5272B">
        <w:rPr>
          <w:sz w:val="12"/>
        </w:rPr>
        <w:t>¶</w:t>
      </w:r>
      <w:r w:rsidRPr="0085272B">
        <w:rPr>
          <w:sz w:val="16"/>
        </w:rPr>
        <w:t xml:space="preserve"> In June, </w:t>
      </w:r>
      <w:r w:rsidRPr="002F0F18">
        <w:rPr>
          <w:rStyle w:val="StyleBoldUnderline"/>
        </w:rPr>
        <w:t>a Chinese frigate was also photographed testing a helicopter UAV</w:t>
      </w:r>
      <w:r w:rsidRPr="0085272B">
        <w:rPr>
          <w:sz w:val="16"/>
        </w:rPr>
        <w:t xml:space="preserve">, said Wilson </w:t>
      </w:r>
      <w:proofErr w:type="spellStart"/>
      <w:r w:rsidRPr="0085272B">
        <w:rPr>
          <w:sz w:val="16"/>
        </w:rPr>
        <w:t>VornDick</w:t>
      </w:r>
      <w:proofErr w:type="spellEnd"/>
      <w:r w:rsidRPr="0085272B">
        <w:rPr>
          <w:sz w:val="16"/>
        </w:rPr>
        <w:t>, a lieutenant commander in the US Navy Reserves and an analyst on China’s military for the Jamestown Foundation.</w:t>
      </w:r>
      <w:r w:rsidRPr="0085272B">
        <w:rPr>
          <w:sz w:val="12"/>
        </w:rPr>
        <w:t>¶</w:t>
      </w:r>
      <w:r w:rsidRPr="0085272B">
        <w:rPr>
          <w:sz w:val="16"/>
        </w:rPr>
        <w:t xml:space="preserve"> At the end of August</w:t>
      </w:r>
      <w:r w:rsidRPr="002F0F18">
        <w:rPr>
          <w:rStyle w:val="StyleBoldUnderline"/>
        </w:rPr>
        <w:t>, China’s State Oceanic Administration (SOA) announced plans to set up UAV patrols out of 11 airbases in coastal provinces for maritime surveillance</w:t>
      </w:r>
      <w:r w:rsidRPr="0085272B">
        <w:rPr>
          <w:sz w:val="16"/>
        </w:rPr>
        <w:t>. According to state media reports a pilot program last year ran UAVs out of Liaoning province to monitor an ocean area of around 380 square miles.</w:t>
      </w:r>
      <w:r w:rsidRPr="0085272B">
        <w:rPr>
          <w:sz w:val="12"/>
        </w:rPr>
        <w:t>¶</w:t>
      </w:r>
      <w:r w:rsidRPr="0085272B">
        <w:rPr>
          <w:sz w:val="16"/>
        </w:rPr>
        <w:t xml:space="preserve"> More recently, </w:t>
      </w:r>
      <w:r w:rsidRPr="002F0F18">
        <w:rPr>
          <w:rStyle w:val="StyleBoldUnderline"/>
        </w:rPr>
        <w:t xml:space="preserve">immediately </w:t>
      </w:r>
      <w:r w:rsidRPr="00DD57F8">
        <w:rPr>
          <w:rStyle w:val="StyleBoldUnderline"/>
          <w:highlight w:val="yellow"/>
        </w:rPr>
        <w:t>following renewed conflict</w:t>
      </w:r>
      <w:r w:rsidRPr="002F0F18">
        <w:rPr>
          <w:rStyle w:val="StyleBoldUnderline"/>
        </w:rPr>
        <w:t xml:space="preserve"> with Japan </w:t>
      </w:r>
      <w:r w:rsidRPr="00DD57F8">
        <w:rPr>
          <w:rStyle w:val="StyleBoldUnderline"/>
          <w:highlight w:val="yellow"/>
        </w:rPr>
        <w:t xml:space="preserve">over the </w:t>
      </w:r>
      <w:proofErr w:type="spellStart"/>
      <w:r w:rsidRPr="00DD57F8">
        <w:rPr>
          <w:rStyle w:val="StyleBoldUnderline"/>
          <w:highlight w:val="yellow"/>
        </w:rPr>
        <w:t>Senkakus</w:t>
      </w:r>
      <w:proofErr w:type="spellEnd"/>
      <w:r w:rsidRPr="002F0F18">
        <w:rPr>
          <w:rStyle w:val="StyleBoldUnderline"/>
        </w:rPr>
        <w:t xml:space="preserve">, the SOA announced on Sep. 23 that it was deploying UAVs to monitor specifically monitor the disputed islands </w:t>
      </w:r>
      <w:r w:rsidRPr="00DD57F8">
        <w:rPr>
          <w:rStyle w:val="StyleBoldUnderline"/>
          <w:highlight w:val="yellow"/>
        </w:rPr>
        <w:t>as well as</w:t>
      </w:r>
      <w:r w:rsidRPr="002F0F18">
        <w:rPr>
          <w:rStyle w:val="StyleBoldUnderline"/>
        </w:rPr>
        <w:t xml:space="preserve"> territories in </w:t>
      </w:r>
      <w:r w:rsidRPr="00DD57F8">
        <w:rPr>
          <w:rStyle w:val="StyleBoldUnderline"/>
          <w:highlight w:val="yellow"/>
        </w:rPr>
        <w:t>the South China Sea</w:t>
      </w:r>
      <w:r w:rsidRPr="002F0F18">
        <w:rPr>
          <w:rStyle w:val="StyleBoldUnderline"/>
        </w:rPr>
        <w:t>, which China claims almost in its entirety</w:t>
      </w:r>
      <w:r w:rsidRPr="0085272B">
        <w:rPr>
          <w:sz w:val="16"/>
        </w:rPr>
        <w:t>.</w:t>
      </w:r>
      <w:r w:rsidRPr="0085272B">
        <w:rPr>
          <w:sz w:val="12"/>
        </w:rPr>
        <w:t>¶</w:t>
      </w:r>
      <w:r w:rsidRPr="0085272B">
        <w:rPr>
          <w:sz w:val="16"/>
        </w:rPr>
        <w:t xml:space="preserve"> 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rsidRPr="0085272B">
        <w:rPr>
          <w:sz w:val="16"/>
        </w:rPr>
        <w:t>.</w:t>
      </w:r>
    </w:p>
    <w:p w14:paraId="1BB60165" w14:textId="77777777" w:rsidR="0085272B" w:rsidRDefault="0085272B" w:rsidP="0085272B">
      <w:pPr>
        <w:pStyle w:val="Heading4"/>
      </w:pPr>
      <w:r>
        <w:t>SCS conflict causes nuke war</w:t>
      </w:r>
    </w:p>
    <w:p w14:paraId="30604108" w14:textId="77777777" w:rsidR="0085272B" w:rsidRPr="00FA370F" w:rsidRDefault="0085272B" w:rsidP="0085272B">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77AB925D" w14:textId="77777777" w:rsidR="0085272B" w:rsidRPr="00A000A0" w:rsidRDefault="0085272B" w:rsidP="0085272B">
      <w:pPr>
        <w:spacing w:after="200" w:line="276" w:lineRule="auto"/>
        <w:rPr>
          <w:rFonts w:ascii="Georgia" w:hAnsi="Georgia"/>
          <w:sz w:val="16"/>
        </w:rPr>
      </w:pPr>
      <w:r w:rsidRPr="00FA370F">
        <w:rPr>
          <w:rFonts w:ascii="Georgia" w:hAnsi="Georgia"/>
          <w:bCs/>
          <w:sz w:val="20"/>
          <w:highlight w:val="cyan"/>
          <w:u w:val="single"/>
        </w:rPr>
        <w:t>The risk of conflict in the South China Sea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 xml:space="preserve">tates and China over the right of U.S. military vessels to operate in </w:t>
      </w:r>
      <w:r w:rsidRPr="00FA370F">
        <w:rPr>
          <w:rFonts w:ascii="Georgia" w:hAnsi="Georgia"/>
          <w:bCs/>
          <w:sz w:val="20"/>
          <w:u w:val="single"/>
        </w:rPr>
        <w:lastRenderedPageBreak/>
        <w:t>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tensions are </w:t>
      </w:r>
      <w:r w:rsidRPr="00FA370F">
        <w:rPr>
          <w:rFonts w:ascii="Georgia" w:hAnsi="Georgia"/>
          <w:bCs/>
          <w:sz w:val="20"/>
          <w:u w:val="single"/>
        </w:rPr>
        <w:t xml:space="preserve">shaping—and being </w:t>
      </w:r>
      <w:r w:rsidRPr="00FA370F">
        <w:rPr>
          <w:rFonts w:ascii="Georgia" w:hAnsi="Georgia"/>
          <w:b/>
          <w:iCs/>
          <w:sz w:val="20"/>
          <w:highlight w:val="cyan"/>
          <w:u w:val="single"/>
        </w:rPr>
        <w:t>shaped</w:t>
      </w:r>
      <w:r w:rsidRPr="00FA370F">
        <w:rPr>
          <w:rFonts w:ascii="Georgia" w:hAnsi="Georgia"/>
          <w:b/>
          <w:iCs/>
          <w:sz w:val="20"/>
          <w:highlight w:val="yellow"/>
          <w:u w:val="single"/>
        </w:rPr>
        <w:t xml:space="preserve"> </w:t>
      </w:r>
      <w:r w:rsidRPr="00FA370F">
        <w:rPr>
          <w:rFonts w:ascii="Georgia" w:hAnsi="Georgia"/>
          <w:b/>
          <w:iCs/>
          <w:sz w:val="20"/>
          <w:highlight w:val="cyan"/>
          <w:u w:val="single"/>
        </w:rPr>
        <w:t>by—rising apprehensions about</w:t>
      </w:r>
      <w:r w:rsidRPr="00FA370F">
        <w:rPr>
          <w:rFonts w:ascii="Georgia" w:hAnsi="Georgia"/>
          <w:bCs/>
          <w:sz w:val="20"/>
          <w:highlight w:val="cyan"/>
          <w:u w:val="single"/>
        </w:rPr>
        <w:t xml:space="preserve"> </w:t>
      </w:r>
      <w:r w:rsidRPr="00FA370F">
        <w:rPr>
          <w:rFonts w:ascii="Georgia" w:hAnsi="Georgia"/>
          <w:bCs/>
          <w:sz w:val="20"/>
          <w:u w:val="single"/>
        </w:rPr>
        <w:t xml:space="preserve">the growth of </w:t>
      </w:r>
      <w:r w:rsidRPr="00FA370F">
        <w:rPr>
          <w:rFonts w:ascii="Georgia" w:hAnsi="Georgia"/>
          <w:bCs/>
          <w:sz w:val="20"/>
          <w:highlight w:val="cya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FA370F">
        <w:rPr>
          <w:rFonts w:ascii="Georgia" w:hAnsi="Georgia"/>
          <w:b/>
          <w:iCs/>
          <w:sz w:val="20"/>
          <w:highlight w:val="cyan"/>
          <w:u w:val="single"/>
        </w:rPr>
        <w:t xml:space="preserve">modernization of </w:t>
      </w:r>
      <w:r w:rsidRPr="00FA370F">
        <w:rPr>
          <w:rFonts w:ascii="Georgia" w:hAnsi="Georgia"/>
          <w:b/>
          <w:iCs/>
          <w:sz w:val="20"/>
          <w:u w:val="single"/>
        </w:rPr>
        <w:t xml:space="preserve">its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FA370F">
        <w:rPr>
          <w:rFonts w:ascii="Georgia" w:hAnsi="Georgia"/>
          <w:b/>
          <w:iCs/>
          <w:sz w:val="20"/>
          <w:highlight w:val="cya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FA370F">
        <w:rPr>
          <w:rFonts w:ascii="Georgia" w:hAnsi="Georgia"/>
          <w:bCs/>
          <w:sz w:val="20"/>
          <w:highlight w:val="yellow"/>
          <w:u w:val="single"/>
        </w:rPr>
        <w:t>to enforce</w:t>
      </w:r>
      <w:r w:rsidRPr="00FA370F">
        <w:rPr>
          <w:rFonts w:ascii="Georgia" w:hAnsi="Georgia"/>
          <w:bCs/>
          <w:sz w:val="20"/>
          <w:u w:val="single"/>
        </w:rPr>
        <w:t xml:space="preserve"> its sovereignty and </w:t>
      </w:r>
      <w:r w:rsidRPr="00FA370F">
        <w:rPr>
          <w:rFonts w:ascii="Georgia" w:hAnsi="Georgia"/>
          <w:bCs/>
          <w:sz w:val="20"/>
          <w:highlight w:val="yellow"/>
          <w:u w:val="single"/>
        </w:rPr>
        <w:t>jurisdiction claims 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FA370F">
        <w:rPr>
          <w:rFonts w:ascii="Georgia" w:hAnsi="Georgia"/>
          <w:bCs/>
          <w:sz w:val="20"/>
          <w:highlight w:val="cyan"/>
          <w:u w:val="single"/>
        </w:rPr>
        <w:t>disputes</w:t>
      </w:r>
      <w:r w:rsidRPr="00FA370F">
        <w:rPr>
          <w:rFonts w:ascii="Georgia" w:hAnsi="Georgia"/>
          <w:bCs/>
          <w:sz w:val="20"/>
          <w:highlight w:val="yellow"/>
          <w:u w:val="single"/>
        </w:rPr>
        <w:t xml:space="preserve"> in the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outh </w:t>
      </w:r>
      <w:r w:rsidRPr="00FA370F">
        <w:rPr>
          <w:rFonts w:ascii="Georgia" w:hAnsi="Georgia"/>
          <w:bCs/>
          <w:sz w:val="20"/>
          <w:highlight w:val="yellow"/>
          <w:u w:val="single"/>
          <w:bdr w:val="single" w:sz="4" w:space="0" w:color="auto"/>
        </w:rPr>
        <w:t>C</w:t>
      </w:r>
      <w:r w:rsidRPr="00FA370F">
        <w:rPr>
          <w:rFonts w:ascii="Georgia" w:hAnsi="Georgia"/>
          <w:bCs/>
          <w:sz w:val="20"/>
          <w:u w:val="single"/>
        </w:rPr>
        <w:t xml:space="preserve">hina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ea from </w:t>
      </w:r>
      <w:r w:rsidRPr="00FA370F">
        <w:rPr>
          <w:rFonts w:ascii="Georgia" w:hAnsi="Georgia"/>
          <w:b/>
          <w:iCs/>
          <w:sz w:val="20"/>
          <w:highlight w:val="cyan"/>
          <w:u w:val="single"/>
        </w:rPr>
        <w:t>escalat</w:t>
      </w:r>
      <w:r w:rsidRPr="00FA370F">
        <w:rPr>
          <w:rFonts w:ascii="Georgia" w:hAnsi="Georgia"/>
          <w:b/>
          <w:iCs/>
          <w:sz w:val="20"/>
          <w:u w:val="single"/>
        </w:rPr>
        <w:t xml:space="preserve">ing </w:t>
      </w:r>
      <w:r w:rsidRPr="00FA370F">
        <w:rPr>
          <w:rFonts w:ascii="Georgia" w:hAnsi="Georgia"/>
          <w:b/>
          <w:iCs/>
          <w:sz w:val="20"/>
          <w:highlight w:val="cyan"/>
          <w:u w:val="single"/>
        </w:rPr>
        <w:t>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FA370F">
        <w:rPr>
          <w:rFonts w:ascii="Georgia" w:hAnsi="Georgia"/>
          <w:bCs/>
          <w:sz w:val="20"/>
          <w:highlight w:val="cyan"/>
          <w:u w:val="single"/>
        </w:rPr>
        <w:t xml:space="preserve">The </w:t>
      </w:r>
      <w:r w:rsidRPr="00FA370F">
        <w:rPr>
          <w:rFonts w:ascii="Georgia" w:hAnsi="Georgia"/>
          <w:b/>
          <w:iCs/>
          <w:sz w:val="20"/>
          <w:highlight w:val="cyan"/>
          <w:u w:val="single"/>
        </w:rPr>
        <w:t>most likely</w:t>
      </w:r>
      <w:r w:rsidRPr="00FA370F">
        <w:rPr>
          <w:rFonts w:ascii="Georgia" w:hAnsi="Georgia"/>
          <w:bCs/>
          <w:sz w:val="20"/>
          <w:highlight w:val="cyan"/>
          <w:u w:val="single"/>
        </w:rPr>
        <w:t xml:space="preserve"> and </w:t>
      </w:r>
      <w:r w:rsidRPr="00FA370F">
        <w:rPr>
          <w:rFonts w:ascii="Georgia" w:hAnsi="Georgia"/>
          <w:b/>
          <w:iCs/>
          <w:sz w:val="20"/>
          <w:highlight w:val="cyan"/>
          <w:u w:val="single"/>
        </w:rPr>
        <w:t>dangerous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FA370F">
        <w:rPr>
          <w:rFonts w:ascii="Georgia" w:hAnsi="Georgia"/>
          <w:b/>
          <w:iCs/>
          <w:sz w:val="20"/>
          <w:highlight w:val="cya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in </w:t>
      </w:r>
      <w:r w:rsidRPr="00FA370F">
        <w:rPr>
          <w:rFonts w:ascii="Georgia" w:hAnsi="Georgia"/>
          <w:b/>
          <w:iCs/>
          <w:sz w:val="20"/>
          <w:highlight w:val="yellow"/>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FA370F">
        <w:rPr>
          <w:rFonts w:ascii="Georgia" w:hAnsi="Georgia"/>
          <w:b/>
          <w:iCs/>
          <w:sz w:val="20"/>
          <w:highlight w:val="cyan"/>
          <w:u w:val="single"/>
        </w:rPr>
        <w:t>miscalculation</w:t>
      </w:r>
      <w:r w:rsidRPr="00FA370F">
        <w:rPr>
          <w:rFonts w:ascii="Georgia" w:hAnsi="Georgia"/>
          <w:bCs/>
          <w:sz w:val="20"/>
          <w:highlight w:val="yellow"/>
          <w:u w:val="single"/>
        </w:rPr>
        <w:t xml:space="preserve"> </w:t>
      </w:r>
      <w:r w:rsidRPr="00FA370F">
        <w:rPr>
          <w:rFonts w:ascii="Georgia" w:hAnsi="Georgia"/>
          <w:bCs/>
          <w:sz w:val="20"/>
          <w:u w:val="single"/>
        </w:rPr>
        <w:t xml:space="preserve">or misunderstanding </w:t>
      </w:r>
      <w:r w:rsidRPr="00FA370F">
        <w:rPr>
          <w:rFonts w:ascii="Georgia" w:hAnsi="Georgia"/>
          <w:bCs/>
          <w:sz w:val="20"/>
          <w:highlight w:val="cyan"/>
          <w:u w:val="single"/>
        </w:rPr>
        <w:t>could</w:t>
      </w:r>
      <w:r w:rsidRPr="00FA370F">
        <w:rPr>
          <w:rFonts w:ascii="Georgia" w:hAnsi="Georgia"/>
          <w:bCs/>
          <w:sz w:val="20"/>
          <w:u w:val="single"/>
        </w:rPr>
        <w:t xml:space="preserve"> then result in a </w:t>
      </w:r>
      <w:r w:rsidRPr="00FA370F">
        <w:rPr>
          <w:rFonts w:ascii="Georgia" w:hAnsi="Georgia"/>
          <w:b/>
          <w:iCs/>
          <w:sz w:val="20"/>
          <w:u w:val="single"/>
        </w:rPr>
        <w:t>deadly exchange of fire</w:t>
      </w:r>
      <w:r w:rsidRPr="00FA370F">
        <w:rPr>
          <w:rFonts w:ascii="Georgia" w:hAnsi="Georgia"/>
          <w:sz w:val="16"/>
        </w:rPr>
        <w:t xml:space="preserve">, </w:t>
      </w:r>
      <w:r w:rsidRPr="00FA370F">
        <w:rPr>
          <w:rFonts w:ascii="Georgia" w:hAnsi="Georgia"/>
          <w:bCs/>
          <w:sz w:val="20"/>
          <w:highlight w:val="cyan"/>
          <w:u w:val="single"/>
        </w:rPr>
        <w:t>leadi</w:t>
      </w:r>
      <w:r w:rsidRPr="00FA370F">
        <w:rPr>
          <w:rFonts w:ascii="Georgia" w:hAnsi="Georgia"/>
          <w:bCs/>
          <w:sz w:val="20"/>
          <w:u w:val="single"/>
        </w:rPr>
        <w:t xml:space="preserve">ng </w:t>
      </w:r>
      <w:r w:rsidRPr="00FA370F">
        <w:rPr>
          <w:rFonts w:ascii="Georgia" w:hAnsi="Georgia"/>
          <w:bCs/>
          <w:sz w:val="20"/>
          <w:highlight w:val="cyan"/>
          <w:u w:val="single"/>
        </w:rPr>
        <w:t xml:space="preserve">to further </w:t>
      </w:r>
      <w:r w:rsidRPr="00FA370F">
        <w:rPr>
          <w:rFonts w:ascii="Georgia" w:hAnsi="Georgia"/>
          <w:b/>
          <w:iCs/>
          <w:sz w:val="20"/>
          <w:highlight w:val="cya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0C1AFE69" w14:textId="77777777" w:rsidR="0085272B" w:rsidRDefault="0085272B" w:rsidP="0085272B">
      <w:pPr>
        <w:pStyle w:val="Heading4"/>
      </w:pPr>
      <w:proofErr w:type="spellStart"/>
      <w:r>
        <w:t>Senkaku</w:t>
      </w:r>
      <w:proofErr w:type="spellEnd"/>
      <w:r>
        <w:t xml:space="preserve"> Conflict goes nuclear</w:t>
      </w:r>
    </w:p>
    <w:p w14:paraId="029EC91B" w14:textId="77777777" w:rsidR="0085272B" w:rsidRDefault="0085272B" w:rsidP="0085272B">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2095C4D0" w14:textId="77777777" w:rsidR="0085272B" w:rsidRDefault="0085272B" w:rsidP="0085272B">
      <w:pPr>
        <w:rPr>
          <w:sz w:val="16"/>
        </w:rPr>
      </w:pPr>
      <w:r w:rsidRPr="00777AD3">
        <w:rPr>
          <w:sz w:val="16"/>
        </w:rPr>
        <w:t xml:space="preserve">The recent </w:t>
      </w:r>
      <w:r w:rsidRPr="00777AD3">
        <w:rPr>
          <w:rStyle w:val="StyleBoldUnderline"/>
        </w:rPr>
        <w:t xml:space="preserve">activation of </w:t>
      </w:r>
      <w:r w:rsidRPr="0085272B">
        <w:rPr>
          <w:rStyle w:val="StyleBoldUnderline"/>
          <w:highlight w:val="cyan"/>
        </w:rPr>
        <w:t xml:space="preserve">Chinese weapons radars aimed at Japanese military platforms around the </w:t>
      </w:r>
      <w:proofErr w:type="spellStart"/>
      <w:r w:rsidRPr="0085272B">
        <w:rPr>
          <w:rStyle w:val="StyleBoldUnderline"/>
          <w:highlight w:val="cya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85272B">
        <w:rPr>
          <w:rStyle w:val="StyleBoldUnderline"/>
          <w:highlight w:val="cyan"/>
        </w:rPr>
        <w:t>Islands</w:t>
      </w:r>
      <w:r w:rsidRPr="0085272B">
        <w:rPr>
          <w:sz w:val="16"/>
          <w:highlight w:val="cyan"/>
        </w:rPr>
        <w:t xml:space="preserve"> </w:t>
      </w:r>
      <w:r w:rsidRPr="0085272B">
        <w:rPr>
          <w:rStyle w:val="StyleBoldUnderline"/>
          <w:highlight w:val="cyan"/>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85272B">
        <w:rPr>
          <w:rStyle w:val="Emphasis"/>
          <w:highlight w:val="cyan"/>
        </w:rPr>
        <w:t>incidents could easily escalate</w:t>
      </w:r>
      <w:r w:rsidRPr="00777AD3">
        <w:rPr>
          <w:sz w:val="16"/>
        </w:rPr>
        <w:t xml:space="preserve">. In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considered a major war between the great powers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777AD3">
        <w:rPr>
          <w:rStyle w:val="Emphasis"/>
        </w:rPr>
        <w:t>once a major war was triggered there was little hope of avoiding the conflict</w:t>
      </w:r>
      <w:r w:rsidRPr="00777AD3">
        <w:rPr>
          <w:sz w:val="16"/>
        </w:rPr>
        <w:t xml:space="preserve">. Germany’s dissatisfaction with the constraints </w:t>
      </w:r>
      <w:r w:rsidRPr="00777AD3">
        <w:rPr>
          <w:sz w:val="16"/>
        </w:rPr>
        <w:lastRenderedPageBreak/>
        <w:t xml:space="preserve">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3629F0">
        <w:rPr>
          <w:rStyle w:val="StyleBoldUnderline"/>
          <w:highlight w:val="cyan"/>
        </w:rPr>
        <w:t>China’s assertiveness is driving regional states closer into</w:t>
      </w:r>
      <w:r w:rsidRPr="00777AD3">
        <w:rPr>
          <w:sz w:val="16"/>
        </w:rPr>
        <w:t xml:space="preserve"> the arms </w:t>
      </w:r>
      <w:r w:rsidRPr="003629F0">
        <w:rPr>
          <w:sz w:val="16"/>
        </w:rPr>
        <w:t>of</w:t>
      </w:r>
      <w:r w:rsidRPr="003629F0">
        <w:rPr>
          <w:sz w:val="16"/>
          <w:highlight w:val="cyan"/>
        </w:rPr>
        <w:t xml:space="preserve"> </w:t>
      </w:r>
      <w:r w:rsidRPr="003629F0">
        <w:rPr>
          <w:rStyle w:val="StyleBoldUnderline"/>
          <w:highlight w:val="cyan"/>
        </w:rPr>
        <w:t>the U</w:t>
      </w:r>
      <w:r w:rsidRPr="00777AD3">
        <w:rPr>
          <w:sz w:val="16"/>
        </w:rPr>
        <w:t xml:space="preserve">nited </w:t>
      </w:r>
      <w:r w:rsidRPr="003629F0">
        <w:rPr>
          <w:rStyle w:val="StyleBoldUnderline"/>
          <w:highlight w:val="cyan"/>
        </w:rPr>
        <w:t>S</w:t>
      </w:r>
      <w:r w:rsidRPr="00777AD3">
        <w:rPr>
          <w:sz w:val="16"/>
        </w:rPr>
        <w:t xml:space="preserve">tates. </w:t>
      </w:r>
      <w:r w:rsidRPr="003629F0">
        <w:rPr>
          <w:rStyle w:val="StyleBoldUnderline"/>
          <w:highlight w:val="cyan"/>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3629F0">
        <w:rPr>
          <w:rStyle w:val="StyleBoldUnderline"/>
          <w:highlight w:val="cyan"/>
        </w:rPr>
        <w:t>Japan’</w:t>
      </w:r>
      <w:r w:rsidRPr="00777AD3">
        <w:rPr>
          <w:rStyle w:val="StyleBoldUnderline"/>
        </w:rPr>
        <w:t>s</w:t>
      </w:r>
      <w:r w:rsidRPr="00777AD3">
        <w:rPr>
          <w:sz w:val="16"/>
        </w:rPr>
        <w:t xml:space="preserve"> recent </w:t>
      </w:r>
      <w:r w:rsidRPr="003629F0">
        <w:rPr>
          <w:rStyle w:val="StyleBoldUnderline"/>
          <w:highlight w:val="cyan"/>
        </w:rPr>
        <w:t>allegation that China used active radars</w:t>
      </w:r>
      <w:r w:rsidRPr="00777AD3">
        <w:rPr>
          <w:sz w:val="16"/>
        </w:rPr>
        <w:t xml:space="preserve"> is a significant escalation. Assuming it happened, this latest move </w:t>
      </w:r>
      <w:r w:rsidRPr="003629F0">
        <w:rPr>
          <w:rStyle w:val="Emphasis"/>
          <w:highlight w:val="cya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777AD3">
        <w:rPr>
          <w:rStyle w:val="Emphasis"/>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3629F0">
        <w:rPr>
          <w:rStyle w:val="StyleBoldUnderline"/>
          <w:highlight w:val="cyan"/>
        </w:rPr>
        <w:t>China is not yet ready to inflict a major military defeat on Japan</w:t>
      </w:r>
      <w:r w:rsidRPr="003629F0">
        <w:rPr>
          <w:sz w:val="16"/>
          <w:highlight w:val="cyan"/>
        </w:rPr>
        <w:t xml:space="preserve"> </w:t>
      </w:r>
      <w:r w:rsidRPr="003629F0">
        <w:rPr>
          <w:rStyle w:val="Emphasis"/>
          <w:highlight w:val="cyan"/>
        </w:rPr>
        <w:t>without resorting to nuclear weapons</w:t>
      </w:r>
      <w:r w:rsidRPr="003629F0">
        <w:rPr>
          <w:sz w:val="16"/>
          <w:highlight w:val="cyan"/>
        </w:rPr>
        <w:t xml:space="preserve"> </w:t>
      </w:r>
      <w:r w:rsidRPr="003629F0">
        <w:rPr>
          <w:rStyle w:val="StyleBoldUnderline"/>
          <w:highlight w:val="cyan"/>
        </w:rPr>
        <w:t>and</w:t>
      </w:r>
      <w:r w:rsidRPr="003629F0">
        <w:rPr>
          <w:sz w:val="16"/>
          <w:highlight w:val="cyan"/>
        </w:rPr>
        <w:t xml:space="preserve"> </w:t>
      </w:r>
      <w:r w:rsidRPr="003629F0">
        <w:rPr>
          <w:rStyle w:val="Emphasis"/>
          <w:highlight w:val="cyan"/>
        </w:rPr>
        <w:t>without triggering a damaging response from the U</w:t>
      </w:r>
      <w:r w:rsidRPr="00777AD3">
        <w:rPr>
          <w:sz w:val="16"/>
        </w:rPr>
        <w:t xml:space="preserve">nited </w:t>
      </w:r>
      <w:r w:rsidRPr="003629F0">
        <w:rPr>
          <w:rStyle w:val="Emphasis"/>
          <w:highlight w:val="cyan"/>
        </w:rPr>
        <w:t>S</w:t>
      </w:r>
      <w:r w:rsidRPr="003629F0">
        <w:rPr>
          <w:sz w:val="16"/>
          <w:highlight w:val="cyan"/>
        </w:rPr>
        <w:t>t</w:t>
      </w:r>
      <w:r w:rsidRPr="00777AD3">
        <w:rPr>
          <w:sz w:val="16"/>
        </w:rPr>
        <w:t xml:space="preserve">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3629F0">
        <w:rPr>
          <w:rStyle w:val="StyleBoldUnderline"/>
          <w:highlight w:val="cyan"/>
        </w:rPr>
        <w:t>it is prudent to</w:t>
      </w:r>
      <w:r w:rsidRPr="003629F0">
        <w:rPr>
          <w:sz w:val="16"/>
          <w:highlight w:val="cyan"/>
        </w:rPr>
        <w:t xml:space="preserve"> </w:t>
      </w:r>
      <w:r w:rsidRPr="003629F0">
        <w:rPr>
          <w:rStyle w:val="Emphasis"/>
          <w:highlight w:val="cyan"/>
        </w:rPr>
        <w:t>exercise</w:t>
      </w:r>
      <w:r w:rsidRPr="00777AD3">
        <w:rPr>
          <w:sz w:val="16"/>
        </w:rPr>
        <w:t xml:space="preserve"> some </w:t>
      </w:r>
      <w:r w:rsidRPr="003629F0">
        <w:rPr>
          <w:rStyle w:val="Emphasis"/>
          <w:highlight w:val="cyan"/>
        </w:rPr>
        <w:t>restraint to avoid an overwhelming and 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2CAC154A" w14:textId="77777777" w:rsidR="0085272B" w:rsidRPr="008D62CE" w:rsidRDefault="0085272B" w:rsidP="0085272B">
      <w:pPr>
        <w:pStyle w:val="Heading4"/>
      </w:pPr>
      <w:r w:rsidRPr="008D62CE">
        <w:t>The best scholarship validates our theory of arms races – unless norms precede formal agreements, they’ll be ineffective</w:t>
      </w:r>
    </w:p>
    <w:p w14:paraId="60B98B6D" w14:textId="77777777" w:rsidR="0085272B" w:rsidRDefault="0085272B" w:rsidP="0085272B">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14:paraId="4926C2BE" w14:textId="77777777" w:rsidR="0085272B" w:rsidRPr="00A81E48" w:rsidRDefault="0085272B" w:rsidP="0085272B">
      <w:pPr>
        <w:rPr>
          <w:sz w:val="16"/>
        </w:rPr>
      </w:pPr>
      <w:r w:rsidRPr="00702BE6">
        <w:rPr>
          <w:rStyle w:val="StyleBoldUnderline"/>
        </w:rPr>
        <w:t xml:space="preserve">Is the world about to see </w:t>
      </w:r>
      <w:r w:rsidRPr="001F29A4">
        <w:rPr>
          <w:rStyle w:val="StyleBoldUnderline"/>
          <w:highlight w:val="cyan"/>
        </w:rPr>
        <w:t>a "drone race</w:t>
      </w:r>
      <w:r w:rsidRPr="00702BE6">
        <w:rPr>
          <w:rStyle w:val="StyleBoldUnderline"/>
        </w:rPr>
        <w:t>" among the United States, China and several other major powers</w:t>
      </w:r>
      <w:r w:rsidRPr="003629F0">
        <w:rPr>
          <w:sz w:val="16"/>
        </w:rPr>
        <w:t xml:space="preserve">? Writing in the New York Times, Scott Shane argued that just such </w:t>
      </w:r>
      <w:r w:rsidRPr="00702BE6">
        <w:rPr>
          <w:rStyle w:val="StyleBoldUnderline"/>
        </w:rPr>
        <w:t xml:space="preserve">an arms race </w:t>
      </w:r>
      <w:r w:rsidRPr="001F29A4">
        <w:rPr>
          <w:rStyle w:val="StyleBoldUnderline"/>
          <w:highlight w:val="cyan"/>
        </w:rPr>
        <w:t>is already happening</w:t>
      </w:r>
      <w:r w:rsidRPr="003629F0">
        <w:rPr>
          <w:sz w:val="16"/>
        </w:rP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rsidRPr="003629F0">
        <w:rPr>
          <w:sz w:val="16"/>
        </w:rP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rsidRPr="003629F0">
        <w:rPr>
          <w:sz w:val="16"/>
        </w:rPr>
        <w:t xml:space="preserve">. </w:t>
      </w:r>
      <w:r w:rsidRPr="00702BE6">
        <w:rPr>
          <w:rStyle w:val="StyleBoldUnderline"/>
        </w:rPr>
        <w:t xml:space="preserve">In the future, we may expect that </w:t>
      </w:r>
      <w:r w:rsidRPr="001F29A4">
        <w:rPr>
          <w:rStyle w:val="StyleBoldUnderline"/>
          <w:highlight w:val="cyan"/>
        </w:rPr>
        <w:t>China, Russia and India will employ</w:t>
      </w:r>
      <w:r w:rsidRPr="00702BE6">
        <w:rPr>
          <w:rStyle w:val="StyleBoldUnderline"/>
        </w:rPr>
        <w:t xml:space="preserve"> advanced </w:t>
      </w:r>
      <w:r w:rsidRPr="001F29A4">
        <w:rPr>
          <w:rStyle w:val="StyleBoldUnderline"/>
          <w:highlight w:val="cyan"/>
        </w:rPr>
        <w:t>drone tech</w:t>
      </w:r>
      <w:r w:rsidRPr="00702BE6">
        <w:rPr>
          <w:rStyle w:val="StyleBoldUnderline"/>
        </w:rPr>
        <w:t xml:space="preserve">nologies </w:t>
      </w:r>
      <w:r w:rsidRPr="001F29A4">
        <w:rPr>
          <w:rStyle w:val="StyleBoldUnderline"/>
          <w:highlight w:val="cyan"/>
        </w:rPr>
        <w:t>against</w:t>
      </w:r>
      <w:r w:rsidRPr="00702BE6">
        <w:rPr>
          <w:rStyle w:val="StyleBoldUnderline"/>
        </w:rPr>
        <w:t xml:space="preserve"> similar </w:t>
      </w:r>
      <w:r w:rsidRPr="001F29A4">
        <w:rPr>
          <w:rStyle w:val="StyleBoldUnderline"/>
          <w:highlight w:val="cyan"/>
        </w:rPr>
        <w:t>enemies</w:t>
      </w:r>
      <w:r w:rsidRPr="00702BE6">
        <w:rPr>
          <w:rStyle w:val="StyleBoldUnderline"/>
        </w:rPr>
        <w:t>, perhaps in Xinjiang or Chechnya</w:t>
      </w:r>
      <w:r w:rsidRPr="003629F0">
        <w:rPr>
          <w:sz w:val="16"/>
        </w:rPr>
        <w:t xml:space="preserve">. Kenneth Anderson agrees that </w:t>
      </w:r>
      <w:r w:rsidRPr="00702BE6">
        <w:rPr>
          <w:rStyle w:val="StyleBoldUnderline"/>
        </w:rPr>
        <w:t>the drone race is on</w:t>
      </w:r>
      <w:r w:rsidRPr="003629F0">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003629F0" w:rsidRPr="003629F0">
        <w:rPr>
          <w:sz w:val="12"/>
        </w:rPr>
        <w:t>¶</w:t>
      </w:r>
      <w:r w:rsidRPr="003629F0">
        <w:rPr>
          <w:sz w:val="16"/>
        </w:rPr>
        <w:t xml:space="preserve"> </w:t>
      </w:r>
      <w:proofErr w:type="gramStart"/>
      <w:r w:rsidRPr="003629F0">
        <w:rPr>
          <w:sz w:val="16"/>
        </w:rPr>
        <w:t>So</w:t>
      </w:r>
      <w:proofErr w:type="gramEnd"/>
      <w:r w:rsidRPr="003629F0">
        <w:rPr>
          <w:sz w:val="16"/>
        </w:rPr>
        <w:t xml:space="preserve"> which is it? Has the United States sparked a drone race, or was a race with the Chinese and Russians inevitable? While there's truth on both sides, on balance Shane is correct. </w:t>
      </w:r>
      <w:r w:rsidRPr="001F29A4">
        <w:rPr>
          <w:rStyle w:val="StyleBoldUnderline"/>
          <w:highlight w:val="cyan"/>
        </w:rPr>
        <w:t>Arms races don't just "happen</w:t>
      </w:r>
      <w:r w:rsidRPr="00702BE6">
        <w:rPr>
          <w:rStyle w:val="StyleBoldUnderline"/>
        </w:rPr>
        <w:t>" because of outside technological developments</w:t>
      </w:r>
      <w:r w:rsidRPr="003629F0">
        <w:rPr>
          <w:sz w:val="16"/>
        </w:rPr>
        <w:t xml:space="preserve">. Rather, </w:t>
      </w:r>
      <w:r w:rsidRPr="001F29A4">
        <w:rPr>
          <w:rStyle w:val="StyleBoldUnderline"/>
          <w:highlight w:val="cyan"/>
        </w:rPr>
        <w:t xml:space="preserve">they are embedded in political dynamics </w:t>
      </w:r>
      <w:r w:rsidRPr="001F29A4">
        <w:rPr>
          <w:rStyle w:val="StyleBoldUnderline"/>
          <w:highlight w:val="cyan"/>
        </w:rPr>
        <w:lastRenderedPageBreak/>
        <w:t>associated with public perception, international prestige and bureaucratic conflict</w:t>
      </w:r>
      <w:r w:rsidRPr="003629F0">
        <w:rPr>
          <w:sz w:val="16"/>
          <w:highlight w:val="cyan"/>
        </w:rPr>
        <w:t xml:space="preserve">. </w:t>
      </w:r>
      <w:r w:rsidRPr="001F29A4">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1F29A4">
        <w:rPr>
          <w:rStyle w:val="StyleBoldUnderline"/>
          <w:highlight w:val="cyan"/>
        </w:rPr>
        <w:t>are pursuing capabilities more vigorously because of the U.S. example</w:t>
      </w:r>
      <w:r w:rsidRPr="003629F0">
        <w:rPr>
          <w:sz w:val="16"/>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r w:rsidRPr="003629F0">
        <w:rPr>
          <w:sz w:val="16"/>
        </w:rPr>
        <w:t>.</w:t>
      </w:r>
      <w:r w:rsidR="003629F0" w:rsidRPr="003629F0">
        <w:rPr>
          <w:sz w:val="12"/>
        </w:rPr>
        <w:t>¶</w:t>
      </w:r>
      <w:r w:rsidRPr="003629F0">
        <w:rPr>
          <w:sz w:val="16"/>
        </w:rPr>
        <w:t xml:space="preserve"> </w:t>
      </w:r>
      <w:r w:rsidRPr="001F29A4">
        <w:rPr>
          <w:rStyle w:val="StyleBoldUnderline"/>
          <w:highlight w:val="cyan"/>
        </w:rPr>
        <w:t>States run arms races for</w:t>
      </w:r>
      <w:r w:rsidRPr="00702BE6">
        <w:rPr>
          <w:rStyle w:val="StyleBoldUnderline"/>
        </w:rPr>
        <w:t xml:space="preserve"> a variety of </w:t>
      </w:r>
      <w:r w:rsidRPr="001F29A4">
        <w:rPr>
          <w:rStyle w:val="StyleBoldUnderline"/>
          <w:highlight w:val="cyan"/>
        </w:rPr>
        <w:t>reasons</w:t>
      </w:r>
      <w:r w:rsidRPr="003629F0">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rsidRPr="003629F0">
        <w:rPr>
          <w:sz w:val="16"/>
        </w:rPr>
        <w:t xml:space="preserve">: They are both social and strategic, and </w:t>
      </w:r>
      <w:r w:rsidRPr="00702BE6">
        <w:rPr>
          <w:rStyle w:val="StyleBoldUnderline"/>
        </w:rPr>
        <w:t xml:space="preserve">they </w:t>
      </w:r>
      <w:r w:rsidRPr="001F29A4">
        <w:rPr>
          <w:rStyle w:val="StyleBoldUnderline"/>
          <w:highlight w:val="cyan"/>
        </w:rPr>
        <w:t>depend on the behavior of other countries</w:t>
      </w:r>
      <w:r w:rsidRPr="003629F0">
        <w:rPr>
          <w:sz w:val="16"/>
        </w:rPr>
        <w:t xml:space="preserve">. </w:t>
      </w:r>
      <w:r w:rsidR="003629F0" w:rsidRPr="003629F0">
        <w:rPr>
          <w:sz w:val="12"/>
        </w:rPr>
        <w:t>¶</w:t>
      </w:r>
      <w:r w:rsidRPr="003629F0">
        <w:rPr>
          <w:sz w:val="16"/>
        </w:rPr>
        <w:t xml:space="preserve"> </w:t>
      </w:r>
      <w:r w:rsidRPr="00702BE6">
        <w:rPr>
          <w:rStyle w:val="StyleBoldUnderline"/>
        </w:rPr>
        <w:t>Improvements in technology do not make the procurement of any given weapon necessary; rather, geostrategic interest creates the need for a system</w:t>
      </w:r>
      <w:r w:rsidRPr="003629F0">
        <w:rPr>
          <w:sz w:val="16"/>
        </w:rPr>
        <w:t xml:space="preserve">. So while there's a degree of truth to Anderson's argument about the availability of drone technology, he ignores the degree to which </w:t>
      </w:r>
      <w:r w:rsidRPr="00702BE6">
        <w:rPr>
          <w:rStyle w:val="StyleBoldUnderline"/>
        </w:rPr>
        <w:t xml:space="preserve">dramatic </w:t>
      </w:r>
      <w:r w:rsidRPr="001F29A4">
        <w:rPr>
          <w:rStyle w:val="StyleBoldUnderline"/>
          <w:highlight w:val="cyan"/>
        </w:rPr>
        <w:t>precedent can affect state policy</w:t>
      </w:r>
      <w:r w:rsidRPr="003629F0">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3629F0">
        <w:rPr>
          <w:sz w:val="16"/>
          <w:highlight w:val="cyan"/>
        </w:rPr>
        <w:t xml:space="preserve">. </w:t>
      </w:r>
      <w:r w:rsidRPr="001F29A4">
        <w:rPr>
          <w:rStyle w:val="StyleBoldUnderline"/>
          <w:highlight w:val="cyan"/>
        </w:rPr>
        <w:t>Other 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1F29A4">
        <w:rPr>
          <w:rStyle w:val="StyleBoldUnderline"/>
          <w:highlight w:val="cyan"/>
        </w:rPr>
        <w:t>counterparts with an enthusiasm</w:t>
      </w:r>
      <w:r w:rsidRPr="00702BE6">
        <w:rPr>
          <w:rStyle w:val="StyleBoldUnderline"/>
        </w:rPr>
        <w:t xml:space="preserve"> that </w:t>
      </w:r>
      <w:r w:rsidRPr="001F29A4">
        <w:rPr>
          <w:rStyle w:val="StyleBoldUnderline"/>
          <w:highlight w:val="cyan"/>
        </w:rPr>
        <w:t>they would not have had in absence of the U.S. example</w:t>
      </w:r>
      <w:r w:rsidRPr="003629F0">
        <w:rPr>
          <w:sz w:val="16"/>
        </w:rPr>
        <w:t>.</w:t>
      </w:r>
      <w:r w:rsidR="003629F0" w:rsidRPr="003629F0">
        <w:rPr>
          <w:sz w:val="12"/>
        </w:rPr>
        <w:t>¶</w:t>
      </w:r>
      <w:r w:rsidRPr="003629F0">
        <w:rPr>
          <w:sz w:val="16"/>
        </w:rPr>
        <w:t xml:space="preserve"> </w:t>
      </w:r>
      <w:proofErr w:type="gramStart"/>
      <w:r w:rsidRPr="001F29A4">
        <w:rPr>
          <w:rStyle w:val="StyleBoldUnderline"/>
          <w:highlight w:val="cyan"/>
        </w:rPr>
        <w:t>What</w:t>
      </w:r>
      <w:proofErr w:type="gramEnd"/>
      <w:r w:rsidRPr="001F29A4">
        <w:rPr>
          <w:rStyle w:val="StyleBoldUnderline"/>
          <w:highlight w:val="cyan"/>
        </w:rPr>
        <w:t xml:space="preserve"> is undeniable</w:t>
      </w:r>
      <w:r w:rsidRPr="003629F0">
        <w:rPr>
          <w:sz w:val="16"/>
        </w:rPr>
        <w:t xml:space="preserve">, however, </w:t>
      </w:r>
      <w:r w:rsidRPr="001F29A4">
        <w:rPr>
          <w:rStyle w:val="StyleBoldUnderline"/>
          <w:highlight w:val="cyan"/>
        </w:rPr>
        <w:t>is that we face a drone race</w:t>
      </w:r>
      <w:r w:rsidRPr="003629F0">
        <w:rPr>
          <w:sz w:val="16"/>
        </w:rPr>
        <w:t xml:space="preserve">, which inevitably evokes the question of arms control. Because they vary widely in technical characteristics, appearance and even definition, </w:t>
      </w:r>
      <w:r w:rsidRPr="001F29A4">
        <w:rPr>
          <w:rStyle w:val="StyleBoldUnderline"/>
          <w:highlight w:val="cyan"/>
        </w:rPr>
        <w:t>drones are poor candidates for "traditional" arms control</w:t>
      </w:r>
      <w:r w:rsidRPr="003629F0">
        <w:rPr>
          <w:sz w:val="16"/>
        </w:rPr>
        <w:t xml:space="preserve"> of the variety that places strict limits on number of vehicles constructed, fielded and so forth. Rather, to the extent that any regulation of drone warfare is likely, it will come through treaties limiting how drones are used. </w:t>
      </w:r>
      <w:r w:rsidR="003629F0" w:rsidRPr="003629F0">
        <w:rPr>
          <w:sz w:val="12"/>
        </w:rPr>
        <w:t>¶</w:t>
      </w:r>
      <w:r w:rsidRPr="003629F0">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rsidRPr="003629F0">
        <w:rPr>
          <w:sz w:val="16"/>
        </w:rPr>
        <w:t xml:space="preserve"> also </w:t>
      </w:r>
      <w:r w:rsidRPr="001F29A4">
        <w:rPr>
          <w:rStyle w:val="StyleBoldUnderline"/>
          <w:highlight w:val="cyan"/>
        </w:rPr>
        <w:t>prove difficult</w:t>
      </w:r>
      <w:r w:rsidRPr="003629F0">
        <w:rPr>
          <w:sz w:val="16"/>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r w:rsidR="003629F0" w:rsidRPr="003629F0">
        <w:rPr>
          <w:sz w:val="12"/>
        </w:rPr>
        <w:t>¶</w:t>
      </w:r>
      <w:r w:rsidRPr="003629F0">
        <w:rPr>
          <w:sz w:val="16"/>
        </w:rPr>
        <w:t xml:space="preserve"> 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effort at regulating</w:t>
      </w:r>
      <w:r w:rsidRPr="00702BE6">
        <w:rPr>
          <w:rStyle w:val="StyleBoldUnderline"/>
        </w:rPr>
        <w:t xml:space="preserve"> the </w:t>
      </w:r>
      <w:r w:rsidRPr="001F29A4">
        <w:rPr>
          <w:rStyle w:val="StyleBoldUnderline"/>
          <w:highlight w:val="cyan"/>
        </w:rPr>
        <w:t>use</w:t>
      </w:r>
      <w:r w:rsidRPr="00702BE6">
        <w:rPr>
          <w:rStyle w:val="StyleBoldUnderline"/>
        </w:rPr>
        <w:t xml:space="preserve"> of drones </w:t>
      </w:r>
      <w:r w:rsidRPr="001F29A4">
        <w:rPr>
          <w:rStyle w:val="StyleBoldUnderline"/>
          <w:highlight w:val="cyan"/>
        </w:rPr>
        <w:t>will require U.S. acquiescence</w:t>
      </w:r>
      <w:r w:rsidRPr="003629F0">
        <w:rPr>
          <w:sz w:val="16"/>
        </w:rP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rsidRPr="003629F0">
        <w:rPr>
          <w:sz w:val="16"/>
        </w:rPr>
        <w:t xml:space="preserve">. </w:t>
      </w:r>
      <w:r w:rsidRPr="00702BE6">
        <w:rPr>
          <w:rStyle w:val="StyleBoldUnderline"/>
        </w:rPr>
        <w:t xml:space="preserve">This simply reaffirms the original point: Arms races don't just "happen," but rather are a direct, if unexpected outcome of state policy. Like it or not, </w:t>
      </w:r>
      <w:r w:rsidRPr="001F29A4">
        <w:rPr>
          <w:rStyle w:val="StyleBoldUnderline"/>
          <w:highlight w:val="cyan"/>
        </w:rPr>
        <w:t xml:space="preserve">the </w:t>
      </w:r>
      <w:r w:rsidRPr="007E5BC6">
        <w:rPr>
          <w:rStyle w:val="Emphasis"/>
          <w:highlight w:val="cyan"/>
        </w:rPr>
        <w:t>behavior of the U</w:t>
      </w:r>
      <w:r w:rsidRPr="007E5BC6">
        <w:rPr>
          <w:rStyle w:val="Emphasis"/>
        </w:rPr>
        <w:t xml:space="preserve">nited </w:t>
      </w:r>
      <w:r w:rsidRPr="007E5BC6">
        <w:rPr>
          <w:rStyle w:val="Emphasis"/>
          <w:highlight w:val="cyan"/>
        </w:rPr>
        <w:t>S</w:t>
      </w:r>
      <w:r w:rsidRPr="007E5BC6">
        <w:rPr>
          <w:rStyle w:val="Emphasis"/>
        </w:rPr>
        <w:t xml:space="preserve">tates right now </w:t>
      </w:r>
      <w:r w:rsidRPr="007E5BC6">
        <w:rPr>
          <w:rStyle w:val="Emphasis"/>
          <w:highlight w:val="cyan"/>
        </w:rPr>
        <w:t>is structuring how the world will</w:t>
      </w:r>
      <w:r w:rsidRPr="007E5BC6">
        <w:rPr>
          <w:rStyle w:val="Emphasis"/>
        </w:rPr>
        <w:t xml:space="preserve"> think about, build and </w:t>
      </w:r>
      <w:r w:rsidRPr="007E5BC6">
        <w:rPr>
          <w:rStyle w:val="Emphasis"/>
          <w:highlight w:val="cyan"/>
        </w:rPr>
        <w:t>use drones</w:t>
      </w:r>
      <w:r w:rsidRPr="007E5BC6">
        <w:rPr>
          <w:rStyle w:val="Emphasis"/>
        </w:rPr>
        <w:t xml:space="preserve"> for the foreseeable future</w:t>
      </w:r>
      <w:r w:rsidRPr="003629F0">
        <w:rPr>
          <w:sz w:val="16"/>
        </w:rPr>
        <w:t xml:space="preserve">. Given this, </w:t>
      </w:r>
      <w:r w:rsidRPr="001F29A4">
        <w:rPr>
          <w:rStyle w:val="StyleBoldUnderline"/>
          <w:highlight w:val="cyan"/>
        </w:rPr>
        <w:t>U.S. policymakers should</w:t>
      </w:r>
      <w:r w:rsidRPr="003629F0">
        <w:rPr>
          <w:sz w:val="16"/>
        </w:rPr>
        <w:t xml:space="preserve"> perhaps </w:t>
      </w:r>
      <w:r w:rsidRPr="001F29A4">
        <w:rPr>
          <w:rStyle w:val="StyleBoldUnderline"/>
          <w:highlight w:val="cyan"/>
        </w:rPr>
        <w:t>devote</w:t>
      </w:r>
      <w:r w:rsidRPr="00702BE6">
        <w:rPr>
          <w:rStyle w:val="StyleBoldUnderline"/>
        </w:rPr>
        <w:t xml:space="preserve"> a touch more </w:t>
      </w:r>
      <w:r w:rsidRPr="001F29A4">
        <w:rPr>
          <w:rStyle w:val="StyleBoldUnderline"/>
          <w:highlight w:val="cyan"/>
        </w:rPr>
        <w:t>attention to</w:t>
      </w:r>
      <w:r w:rsidRPr="00702BE6">
        <w:rPr>
          <w:rStyle w:val="StyleBoldUnderline"/>
        </w:rPr>
        <w:t xml:space="preserve"> the </w:t>
      </w:r>
      <w:r w:rsidRPr="001F29A4">
        <w:rPr>
          <w:rStyle w:val="StyleBoldUnderline"/>
          <w:highlight w:val="cyan"/>
        </w:rPr>
        <w:t>precedent</w:t>
      </w:r>
      <w:r w:rsidRPr="00702BE6">
        <w:rPr>
          <w:rStyle w:val="StyleBoldUnderline"/>
        </w:rPr>
        <w:t xml:space="preserve"> they're setting</w:t>
      </w:r>
      <w:r w:rsidRPr="003629F0">
        <w:rPr>
          <w:sz w:val="16"/>
        </w:rPr>
        <w:t>.</w:t>
      </w:r>
    </w:p>
    <w:p w14:paraId="6F09CD4F" w14:textId="77777777" w:rsidR="0085272B" w:rsidRDefault="0085272B" w:rsidP="0085272B">
      <w:pPr>
        <w:pStyle w:val="Heading3"/>
      </w:pPr>
      <w:r>
        <w:lastRenderedPageBreak/>
        <w:t>Terror</w:t>
      </w:r>
    </w:p>
    <w:p w14:paraId="66164B2E" w14:textId="77777777" w:rsidR="0085272B" w:rsidRPr="00CA427B" w:rsidRDefault="0085272B" w:rsidP="0085272B">
      <w:pPr>
        <w:pStyle w:val="Heading4"/>
      </w:pPr>
      <w:proofErr w:type="spellStart"/>
      <w:r>
        <w:t>Squo</w:t>
      </w:r>
      <w:proofErr w:type="spellEnd"/>
      <w:r>
        <w:t xml:space="preserve"> expansion of drone warfare breeds Anti-Americanism</w:t>
      </w:r>
    </w:p>
    <w:p w14:paraId="004F0ABE" w14:textId="77777777" w:rsidR="0085272B" w:rsidRPr="00B31499" w:rsidRDefault="0085272B" w:rsidP="0085272B">
      <w:pPr>
        <w:rPr>
          <w:rStyle w:val="StyleStyleBold12pt"/>
        </w:rPr>
      </w:pPr>
      <w:r w:rsidRPr="00B31499">
        <w:rPr>
          <w:rStyle w:val="StyleStyleBold12pt"/>
        </w:rPr>
        <w:t>Brooks 13</w:t>
      </w:r>
    </w:p>
    <w:p w14:paraId="735BC521" w14:textId="77777777" w:rsidR="0085272B" w:rsidRPr="00B31499" w:rsidRDefault="0085272B" w:rsidP="0085272B">
      <w:r w:rsidRPr="00B31499">
        <w:t xml:space="preserve">Rosa Brooks, Prof of Law @ Georgetown University Law Center and Bernard Schwartz Senior Fellow at the New America Foundation, Statement for the Record Submitted the Senate Committee on Armed Services, May 16, 2013. </w:t>
      </w:r>
    </w:p>
    <w:p w14:paraId="22A68657" w14:textId="6CD99D60" w:rsidR="0085272B" w:rsidRPr="0080400B" w:rsidRDefault="0085272B" w:rsidP="0085272B">
      <w:pPr>
        <w:rPr>
          <w:sz w:val="16"/>
        </w:rPr>
      </w:pPr>
      <w:r w:rsidRPr="0080400B">
        <w:rPr>
          <w:sz w:val="16"/>
        </w:rPr>
        <w:t xml:space="preserve">Former vice-chair of the </w:t>
      </w:r>
      <w:r w:rsidRPr="00F637AF">
        <w:rPr>
          <w:rStyle w:val="StyleBoldUnderline"/>
        </w:rPr>
        <w:t>Joint Chiefs of Staff General James Cartwright</w:t>
      </w:r>
      <w:r w:rsidRPr="0080400B">
        <w:rPr>
          <w:sz w:val="16"/>
        </w:rPr>
        <w:t xml:space="preserve"> recently </w:t>
      </w:r>
      <w:r w:rsidR="0080400B" w:rsidRPr="0080400B">
        <w:rPr>
          <w:sz w:val="12"/>
        </w:rPr>
        <w:t>¶</w:t>
      </w:r>
      <w:r w:rsidRPr="0080400B">
        <w:rPr>
          <w:sz w:val="16"/>
        </w:rPr>
        <w:t xml:space="preserve"> </w:t>
      </w:r>
      <w:r w:rsidRPr="00F637AF">
        <w:rPr>
          <w:rStyle w:val="StyleBoldUnderline"/>
        </w:rPr>
        <w:t xml:space="preserve">expressed concern that </w:t>
      </w:r>
      <w:r w:rsidRPr="007C592C">
        <w:rPr>
          <w:rStyle w:val="StyleBoldUnderline"/>
          <w:highlight w:val="cyan"/>
        </w:rPr>
        <w:t>as a result of U.S. drone strikes, the U.S. may</w:t>
      </w:r>
      <w:r w:rsidRPr="00F637AF">
        <w:rPr>
          <w:rStyle w:val="StyleBoldUnderline"/>
        </w:rPr>
        <w:t xml:space="preserve"> have “</w:t>
      </w:r>
      <w:r w:rsidRPr="007C592C">
        <w:rPr>
          <w:rStyle w:val="StyleBoldUnderline"/>
          <w:highlight w:val="cyan"/>
        </w:rPr>
        <w:t>cede</w:t>
      </w:r>
      <w:r w:rsidRPr="00F637AF">
        <w:rPr>
          <w:rStyle w:val="StyleBoldUnderline"/>
        </w:rPr>
        <w:t>d</w:t>
      </w:r>
      <w:r w:rsidRPr="0080400B">
        <w:rPr>
          <w:sz w:val="16"/>
        </w:rPr>
        <w:t xml:space="preserve"> some of our </w:t>
      </w:r>
      <w:r w:rsidR="0080400B" w:rsidRPr="0080400B">
        <w:rPr>
          <w:sz w:val="12"/>
        </w:rPr>
        <w:t>¶</w:t>
      </w:r>
      <w:r w:rsidRPr="0080400B">
        <w:rPr>
          <w:sz w:val="16"/>
        </w:rPr>
        <w:t xml:space="preserve"> </w:t>
      </w:r>
      <w:r w:rsidRPr="007C592C">
        <w:rPr>
          <w:rStyle w:val="StyleBoldUnderline"/>
          <w:highlight w:val="cyan"/>
        </w:rPr>
        <w:t>moral high ground</w:t>
      </w:r>
      <w:r w:rsidRPr="0080400B">
        <w:rPr>
          <w:sz w:val="16"/>
        </w:rPr>
        <w:t xml:space="preserve">.”35 </w:t>
      </w:r>
      <w:r w:rsidRPr="00F637AF">
        <w:rPr>
          <w:rStyle w:val="StyleBoldUnderline"/>
        </w:rPr>
        <w:t xml:space="preserve">Retired General Stanley </w:t>
      </w:r>
      <w:proofErr w:type="spellStart"/>
      <w:r w:rsidRPr="00F637AF">
        <w:rPr>
          <w:rStyle w:val="StyleBoldUnderline"/>
        </w:rPr>
        <w:t>McChrystal</w:t>
      </w:r>
      <w:proofErr w:type="spellEnd"/>
      <w:r w:rsidRPr="0080400B">
        <w:rPr>
          <w:sz w:val="16"/>
        </w:rPr>
        <w:t xml:space="preserve"> has </w:t>
      </w:r>
      <w:r w:rsidRPr="00F637AF">
        <w:rPr>
          <w:rStyle w:val="StyleBoldUnderline"/>
        </w:rPr>
        <w:t>expressed similar concerns</w:t>
      </w:r>
      <w:proofErr w:type="gramStart"/>
      <w:r w:rsidRPr="00F637AF">
        <w:rPr>
          <w:rStyle w:val="StyleBoldUnderline"/>
        </w:rPr>
        <w:t>:</w:t>
      </w:r>
      <w:r w:rsidR="0080400B" w:rsidRPr="0080400B">
        <w:rPr>
          <w:sz w:val="12"/>
        </w:rPr>
        <w:t>¶</w:t>
      </w:r>
      <w:proofErr w:type="gramEnd"/>
      <w:r w:rsidRPr="0080400B">
        <w:rPr>
          <w:sz w:val="16"/>
        </w:rPr>
        <w:t xml:space="preserve"> </w:t>
      </w:r>
      <w:r w:rsidRPr="00F637AF">
        <w:rPr>
          <w:rStyle w:val="StyleBoldUnderline"/>
        </w:rPr>
        <w:t xml:space="preserve">“The </w:t>
      </w:r>
      <w:r w:rsidRPr="002301D9">
        <w:rPr>
          <w:rStyle w:val="StyleBoldUnderline"/>
          <w:highlight w:val="cyan"/>
        </w:rPr>
        <w:t>resentment created by</w:t>
      </w:r>
      <w:r w:rsidRPr="0080400B">
        <w:rPr>
          <w:sz w:val="16"/>
        </w:rP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average American appreciates. </w:t>
      </w:r>
      <w:r w:rsidRPr="002301D9">
        <w:rPr>
          <w:rStyle w:val="StyleBoldUnderline"/>
          <w:highlight w:val="cyan"/>
        </w:rPr>
        <w:t>They are hated on a visceral level</w:t>
      </w:r>
      <w:r w:rsidRPr="00F637AF">
        <w:rPr>
          <w:rStyle w:val="StyleBoldUnderline"/>
        </w:rPr>
        <w:t xml:space="preserve">, even by people who’ve never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and fuel “a perception of American arrogance</w:t>
      </w:r>
      <w:r w:rsidRPr="0080400B">
        <w:rPr>
          <w:sz w:val="16"/>
        </w:rPr>
        <w:t xml:space="preserve">.” 36 Former </w:t>
      </w:r>
      <w:r w:rsidR="0080400B" w:rsidRPr="0080400B">
        <w:rPr>
          <w:sz w:val="12"/>
        </w:rPr>
        <w:t>¶</w:t>
      </w:r>
      <w:r w:rsidRPr="0080400B">
        <w:rPr>
          <w:sz w:val="16"/>
        </w:rPr>
        <w:t xml:space="preserve"> </w:t>
      </w:r>
      <w:r w:rsidRPr="00F637AF">
        <w:rPr>
          <w:rStyle w:val="StyleBoldUnderline"/>
        </w:rPr>
        <w:t xml:space="preserve">Director of National Intelligence Dennis Blair agrees: the U.S. needs to “pull back on unilateral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actions… except in extraordinary circumstances</w:t>
      </w:r>
      <w:r w:rsidRPr="0080400B">
        <w:rPr>
          <w:sz w:val="16"/>
        </w:rPr>
        <w:t xml:space="preserve">,” Blair told CBS news in January. </w:t>
      </w:r>
      <w:r w:rsidRPr="00C10498">
        <w:rPr>
          <w:rStyle w:val="StyleBoldUnderline"/>
          <w:highlight w:val="cyan"/>
        </w:rPr>
        <w:t xml:space="preserve">U.S. drone </w:t>
      </w:r>
      <w:r w:rsidR="0080400B" w:rsidRPr="0080400B">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0080400B" w:rsidRPr="0080400B">
        <w:rPr>
          <w:rStyle w:val="StyleBoldUnderline"/>
          <w:b w:val="0"/>
          <w:sz w:val="12"/>
          <w:u w:val="none"/>
        </w:rPr>
        <w:t>¶</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0080400B" w:rsidRPr="0080400B">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threat to the U.S. any lower than we have it now</w:t>
      </w:r>
      <w:r w:rsidRPr="0080400B">
        <w:rPr>
          <w:sz w:val="16"/>
        </w:rPr>
        <w:t>.”37</w:t>
      </w:r>
      <w:r w:rsidR="0080400B" w:rsidRPr="0080400B">
        <w:rPr>
          <w:sz w:val="12"/>
        </w:rPr>
        <w:t>¶</w:t>
      </w:r>
      <w:r w:rsidRPr="0080400B">
        <w:rPr>
          <w:sz w:val="16"/>
        </w:rPr>
        <w:t xml:space="preserve"> Mr. Chairman, Senator Inhofe, I believe </w:t>
      </w:r>
      <w:r w:rsidRPr="00F637AF">
        <w:rPr>
          <w:rStyle w:val="StyleBoldUnderline"/>
        </w:rPr>
        <w:t xml:space="preserve">it is past time for </w:t>
      </w:r>
      <w:r w:rsidRPr="00C10498">
        <w:rPr>
          <w:rStyle w:val="StyleBoldUnderline"/>
          <w:highlight w:val="cyan"/>
        </w:rPr>
        <w:t>a serious overhaul of U.S.</w:t>
      </w:r>
      <w:r w:rsidR="0080400B" w:rsidRPr="0080400B">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80400B">
        <w:rPr>
          <w:sz w:val="16"/>
        </w:rPr>
        <w:t xml:space="preserve"> a rigorous </w:t>
      </w:r>
      <w:r w:rsidRPr="00F637AF">
        <w:rPr>
          <w:rStyle w:val="StyleBoldUnderline"/>
        </w:rPr>
        <w:t xml:space="preserve">cost-benefit analysis of U.S. drone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strikes</w:t>
      </w:r>
      <w:r w:rsidRPr="0080400B">
        <w:rPr>
          <w:sz w:val="16"/>
        </w:rPr>
        <w:t xml:space="preserve">, one </w:t>
      </w:r>
      <w:r w:rsidRPr="00F637AF">
        <w:rPr>
          <w:rStyle w:val="StyleBoldUnderline"/>
        </w:rPr>
        <w:t xml:space="preserve">that </w:t>
      </w:r>
      <w:r w:rsidRPr="00C10498">
        <w:rPr>
          <w:rStyle w:val="StyleBoldUnderline"/>
          <w:highlight w:val="cyan"/>
        </w:rPr>
        <w:t>takes into</w:t>
      </w:r>
      <w:r w:rsidRPr="00F637AF">
        <w:rPr>
          <w:rStyle w:val="StyleBoldUnderline"/>
        </w:rPr>
        <w:t xml:space="preserve"> account</w:t>
      </w:r>
      <w:r w:rsidRPr="0080400B">
        <w:rPr>
          <w:sz w:val="16"/>
        </w:rPr>
        <w:t xml:space="preserve"> issues </w:t>
      </w:r>
      <w:r w:rsidRPr="00F637AF">
        <w:rPr>
          <w:rStyle w:val="StyleBoldUnderline"/>
        </w:rPr>
        <w:t>both</w:t>
      </w:r>
      <w:r w:rsidRPr="0080400B">
        <w:rPr>
          <w:sz w:val="16"/>
        </w:rP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0080400B" w:rsidRPr="0080400B">
        <w:rPr>
          <w:rStyle w:val="StyleBoldUnderline"/>
          <w:b w:val="0"/>
          <w:sz w:val="12"/>
          <w:u w:val="none"/>
        </w:rPr>
        <w:t>¶</w:t>
      </w:r>
      <w:r w:rsidRPr="006B76A6">
        <w:rPr>
          <w:rStyle w:val="StyleBoldUnderline"/>
          <w:sz w:val="12"/>
        </w:rPr>
        <w:t xml:space="preserve"> </w:t>
      </w:r>
      <w:r w:rsidRPr="00C10498">
        <w:rPr>
          <w:rStyle w:val="StyleBoldUnderline"/>
          <w:highlight w:val="cyan"/>
        </w:rPr>
        <w:t xml:space="preserve">and evaluates the impact of targeted killings on regional stability, terrorist recruiting, extremist </w:t>
      </w:r>
      <w:r w:rsidR="0080400B" w:rsidRPr="0080400B">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rsidRPr="0080400B">
        <w:rPr>
          <w:sz w:val="16"/>
        </w:rPr>
        <w:t xml:space="preserve">. If we undertake </w:t>
      </w:r>
      <w:r w:rsidR="0080400B" w:rsidRPr="0080400B">
        <w:rPr>
          <w:sz w:val="12"/>
        </w:rPr>
        <w:t>¶</w:t>
      </w:r>
      <w:r w:rsidRPr="0080400B">
        <w:rPr>
          <w:sz w:val="16"/>
        </w:rPr>
        <w:t xml:space="preserve"> such a rigorous cost-benefit analysis, I suspect </w:t>
      </w:r>
      <w:r w:rsidRPr="00F637AF">
        <w:rPr>
          <w:rStyle w:val="StyleBoldUnderline"/>
        </w:rPr>
        <w:t>we</w:t>
      </w:r>
      <w:r w:rsidRPr="0080400B">
        <w:rPr>
          <w:sz w:val="16"/>
        </w:rPr>
        <w:t xml:space="preserve"> may </w:t>
      </w:r>
      <w:r w:rsidRPr="00F637AF">
        <w:rPr>
          <w:rStyle w:val="StyleBoldUnderline"/>
        </w:rPr>
        <w:t xml:space="preserve">come to see scaling back on kinetic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from the sky.</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This doesn’t mean we should never use military force against terrorists. In some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0080400B" w:rsidRPr="0080400B">
        <w:rPr>
          <w:rStyle w:val="StyleBoldUnderline"/>
          <w:b w:val="0"/>
          <w:sz w:val="12"/>
          <w:u w:val="none"/>
        </w:rPr>
        <w:t>¶</w:t>
      </w:r>
      <w:r w:rsidRPr="006B76A6">
        <w:rPr>
          <w:rStyle w:val="StyleBoldUnderline"/>
          <w:sz w:val="12"/>
        </w:rPr>
        <w:t xml:space="preserve"> </w:t>
      </w:r>
      <w:r w:rsidRPr="00F637AF">
        <w:rPr>
          <w:rStyle w:val="StyleBoldUnderline"/>
        </w:rPr>
        <w:t>for rare and exceptional circumstances</w:t>
      </w:r>
      <w:r w:rsidRPr="0080400B">
        <w:rPr>
          <w:sz w:val="16"/>
        </w:rPr>
        <w:t xml:space="preserve">. </w:t>
      </w:r>
      <w:r w:rsidR="0080400B" w:rsidRPr="0080400B">
        <w:rPr>
          <w:sz w:val="12"/>
        </w:rPr>
        <w:t>¶</w:t>
      </w:r>
      <w:r w:rsidRPr="0080400B">
        <w:rPr>
          <w:sz w:val="16"/>
        </w:rPr>
        <w:t xml:space="preserve"> Thank you for the opportunity to testify today.</w:t>
      </w:r>
    </w:p>
    <w:p w14:paraId="697C8980" w14:textId="77777777" w:rsidR="0085272B" w:rsidRPr="006623AD" w:rsidRDefault="0085272B" w:rsidP="0085272B">
      <w:pPr>
        <w:pStyle w:val="Heading4"/>
      </w:pPr>
      <w:r w:rsidRPr="006623AD">
        <w:t>Expansive use of targeted killin</w:t>
      </w:r>
      <w:r>
        <w:t>g causes blowback, collate</w:t>
      </w:r>
      <w:r w:rsidRPr="006623AD">
        <w:t>ral damage, and operational errors—</w:t>
      </w:r>
      <w:r>
        <w:t xml:space="preserve"> new guidelines key</w:t>
      </w:r>
    </w:p>
    <w:p w14:paraId="69B3E1CB" w14:textId="77777777" w:rsidR="0085272B" w:rsidRPr="00DE1BE3" w:rsidRDefault="0085272B" w:rsidP="0085272B">
      <w:pPr>
        <w:rPr>
          <w:rStyle w:val="StyleStyleBold12pt"/>
        </w:rPr>
      </w:pPr>
      <w:proofErr w:type="spellStart"/>
      <w:r w:rsidRPr="00DE1BE3">
        <w:rPr>
          <w:rStyle w:val="StyleStyleBold12pt"/>
        </w:rPr>
        <w:t>Guiora</w:t>
      </w:r>
      <w:proofErr w:type="spellEnd"/>
      <w:r w:rsidRPr="00DE1BE3">
        <w:rPr>
          <w:rStyle w:val="StyleStyleBold12pt"/>
        </w:rPr>
        <w:t>, 2012</w:t>
      </w:r>
    </w:p>
    <w:p w14:paraId="34EA10F9" w14:textId="77777777" w:rsidR="0085272B" w:rsidRDefault="0085272B" w:rsidP="0085272B">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1299ED56" w14:textId="77777777" w:rsidR="0085272B" w:rsidRDefault="0085272B" w:rsidP="0085272B">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7A67AE">
        <w:rPr>
          <w:sz w:val="16"/>
        </w:rP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7A67AE">
        <w:rPr>
          <w:sz w:val="16"/>
        </w:rPr>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7A67AE">
        <w:rPr>
          <w:sz w:val="16"/>
        </w:rPr>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7A67AE">
        <w:rPr>
          <w:sz w:val="16"/>
        </w:rPr>
        <w:t xml:space="preserve">. (53) However, its importance and </w:t>
      </w:r>
      <w:r w:rsidRPr="00DC50CA">
        <w:rPr>
          <w:rStyle w:val="StyleBoldUnderline"/>
        </w:rPr>
        <w:t>effectiveness must not hinder critical conversation</w:t>
      </w:r>
      <w:r w:rsidRPr="007A67AE">
        <w:rPr>
          <w:sz w:val="16"/>
        </w:rPr>
        <w:t xml:space="preserve">, </w:t>
      </w:r>
      <w:r w:rsidRPr="00DC50CA">
        <w:rPr>
          <w:rStyle w:val="StyleBoldUnderline"/>
        </w:rPr>
        <w:t xml:space="preserve">particularly with respect to defining imminence and legitimate </w:t>
      </w:r>
      <w:r w:rsidRPr="00DC50CA">
        <w:rPr>
          <w:rStyle w:val="StyleBoldUnderline"/>
        </w:rPr>
        <w:lastRenderedPageBreak/>
        <w:t>target. The overly broad definition, "flexible"</w:t>
      </w:r>
      <w:r w:rsidRPr="007A67AE">
        <w:rPr>
          <w:sz w:val="16"/>
        </w:rPr>
        <w:t xml:space="preserve"> in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rsidRPr="007A67AE">
        <w:rPr>
          <w:sz w:val="16"/>
        </w:rPr>
        <w:t xml:space="preserve">That concern is concrete for </w:t>
      </w:r>
      <w:r w:rsidRPr="00DC50CA">
        <w:rPr>
          <w:rStyle w:val="StyleBoldUnderline"/>
        </w:rPr>
        <w:t>the practical import</w:t>
      </w:r>
      <w:r w:rsidRPr="007A67AE">
        <w:rPr>
          <w:sz w:val="16"/>
        </w:rPr>
        <w:t xml:space="preserve"> of Brennan's phrasing </w:t>
      </w:r>
      <w:r w:rsidRPr="00DC50CA">
        <w:rPr>
          <w:rStyle w:val="StyleBoldUnderline"/>
        </w:rPr>
        <w:t>is a dramatic broadening of the definition of legitimate target.</w:t>
      </w:r>
      <w:r w:rsidRPr="007A67AE">
        <w:rPr>
          <w:sz w:val="16"/>
        </w:rPr>
        <w:t xml:space="preserve"> It is also important to recall that </w:t>
      </w:r>
      <w:r w:rsidRPr="00DC50CA">
        <w:rPr>
          <w:rStyle w:val="StyleBoldUnderline"/>
          <w:highlight w:val="green"/>
        </w:rPr>
        <w:t>operators</w:t>
      </w:r>
      <w:r w:rsidRPr="007A67AE">
        <w:rPr>
          <w:sz w:val="16"/>
        </w:rP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rsidRPr="007A67AE">
        <w:rPr>
          <w:sz w:val="16"/>
        </w:rPr>
        <w:t xml:space="preserve"> (55) For that very reason, </w:t>
      </w:r>
      <w:r w:rsidRPr="00DC50CA">
        <w:rPr>
          <w:rStyle w:val="StyleBoldUnderline"/>
          <w:highlight w:val="green"/>
        </w:rPr>
        <w:t>the approach</w:t>
      </w:r>
      <w:r w:rsidRPr="007A67AE">
        <w:rPr>
          <w:sz w:val="16"/>
        </w:rPr>
        <w:t xml:space="preserve"> articulated by Brennan on behalf of the administration </w:t>
      </w:r>
      <w:r w:rsidRPr="007F2F06">
        <w:rPr>
          <w:rStyle w:val="StyleBoldUnderline"/>
        </w:rPr>
        <w:t>is troubling</w:t>
      </w:r>
      <w:r w:rsidRPr="007A67AE">
        <w:rPr>
          <w:sz w:val="16"/>
        </w:rP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7A67AE">
        <w:rPr>
          <w:sz w:val="16"/>
        </w:rPr>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rsidRPr="007A67AE">
        <w:rPr>
          <w:sz w:val="16"/>
        </w:rP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rsidRPr="007A67AE">
        <w:rPr>
          <w:sz w:val="16"/>
        </w:rPr>
        <w:t xml:space="preserve"> (56) </w:t>
      </w:r>
      <w:r w:rsidRPr="00DC50CA">
        <w:rPr>
          <w:rStyle w:val="StyleBoldUnderline"/>
          <w:highlight w:val="green"/>
        </w:rPr>
        <w:t xml:space="preserve">The results </w:t>
      </w:r>
      <w:r w:rsidRPr="00DC50CA">
        <w:rPr>
          <w:rStyle w:val="StyleBoldUnderline"/>
        </w:rPr>
        <w:t>can be disastrous</w:t>
      </w:r>
      <w:r w:rsidRPr="007A67AE">
        <w:rPr>
          <w:sz w:val="16"/>
        </w:rPr>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7A67AE">
        <w:rPr>
          <w:sz w:val="16"/>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rsidRPr="007A67AE">
        <w:rPr>
          <w:sz w:val="16"/>
        </w:rPr>
        <w:t>.(</w:t>
      </w:r>
      <w:proofErr w:type="gramEnd"/>
      <w:r w:rsidRPr="007A67AE">
        <w:rPr>
          <w:sz w:val="16"/>
        </w:rP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3632BDA8" w14:textId="77777777" w:rsidR="0085272B" w:rsidRDefault="0085272B" w:rsidP="0085272B">
      <w:pPr>
        <w:pStyle w:val="Heading4"/>
      </w:pPr>
      <w:r>
        <w:t>Exclusive executive decision making in drone strikes makes groupthink and errors inevitable</w:t>
      </w:r>
    </w:p>
    <w:p w14:paraId="53A29F76" w14:textId="77777777" w:rsidR="0085272B" w:rsidRPr="00570075" w:rsidRDefault="0085272B" w:rsidP="0085272B">
      <w:pPr>
        <w:rPr>
          <w:rStyle w:val="StyleStyleBold12pt"/>
        </w:rPr>
      </w:pPr>
      <w:proofErr w:type="spellStart"/>
      <w:r w:rsidRPr="00570075">
        <w:rPr>
          <w:rStyle w:val="StyleStyleBold12pt"/>
        </w:rPr>
        <w:t>Chebab</w:t>
      </w:r>
      <w:proofErr w:type="spellEnd"/>
      <w:r w:rsidRPr="00570075">
        <w:rPr>
          <w:rStyle w:val="StyleStyleBold12pt"/>
        </w:rPr>
        <w:t>, 2012</w:t>
      </w:r>
    </w:p>
    <w:p w14:paraId="20CC4C02" w14:textId="77777777" w:rsidR="0085272B" w:rsidRDefault="0085272B" w:rsidP="0085272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588CAFE8" w14:textId="4F411C96" w:rsidR="0085272B" w:rsidRPr="00A476B4" w:rsidRDefault="0085272B" w:rsidP="0085272B">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00664803" w:rsidRPr="00664803">
        <w:rPr>
          <w:rStyle w:val="StyleBoldUnderline"/>
          <w:b w:val="0"/>
          <w:sz w:val="12"/>
          <w:u w:val="none"/>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rsidRPr="00664803">
        <w:rPr>
          <w:sz w:val="16"/>
        </w:rPr>
        <w:t xml:space="preserve">. As an initial point, psychologists have long pointed out 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664803">
        <w:rPr>
          <w:sz w:val="16"/>
        </w:rPr>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664803">
        <w:rPr>
          <w:sz w:val="16"/>
        </w:rPr>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664803">
        <w:rPr>
          <w:sz w:val="16"/>
        </w:rPr>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664803">
        <w:rPr>
          <w:sz w:val="16"/>
        </w:rPr>
        <w:t xml:space="preserve">.140 This theory suggests that some </w:t>
      </w:r>
      <w:r w:rsidRPr="00A476B4">
        <w:rPr>
          <w:rStyle w:val="StyleBoldUnderline"/>
        </w:rPr>
        <w:t>groups</w:t>
      </w:r>
      <w:r w:rsidRPr="00664803">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664803">
        <w:rPr>
          <w:sz w:val="16"/>
        </w:rPr>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rsidRPr="00664803">
        <w:rPr>
          <w:sz w:val="16"/>
        </w:rP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w:t>
      </w:r>
      <w:r w:rsidRPr="00A476B4">
        <w:rPr>
          <w:rStyle w:val="StyleBoldUnderline"/>
        </w:rPr>
        <w:lastRenderedPageBreak/>
        <w:t xml:space="preserve">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rsidRPr="00664803">
        <w:rPr>
          <w:sz w:val="16"/>
        </w:rPr>
        <w:t>.147</w:t>
      </w:r>
      <w:r w:rsidR="00664803" w:rsidRPr="00664803">
        <w:rPr>
          <w:sz w:val="12"/>
        </w:rPr>
        <w:t>¶</w:t>
      </w:r>
      <w:r w:rsidRPr="00664803">
        <w:rPr>
          <w:sz w:val="16"/>
        </w:rPr>
        <w:t xml:space="preserve"> Professor Cass </w:t>
      </w:r>
      <w:proofErr w:type="spellStart"/>
      <w:r w:rsidRPr="00664803">
        <w:rPr>
          <w:sz w:val="16"/>
        </w:rPr>
        <w:t>Sunstein</w:t>
      </w:r>
      <w:proofErr w:type="spellEnd"/>
      <w:r w:rsidRPr="00664803">
        <w:rPr>
          <w:sz w:val="16"/>
        </w:rP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rsidRPr="00664803">
        <w:rPr>
          <w:sz w:val="16"/>
        </w:rPr>
        <w:t>,149 and/or generally ensure properly deliberated national security policy has produced prominent and devastating blunders,150 including the Iraq War of 2003,151 the Bay of Pigs debacle in the 1960’s,152 and the controversial decision to wage war against Vietnam.153</w:t>
      </w:r>
      <w:r w:rsidR="00664803" w:rsidRPr="00664803">
        <w:rPr>
          <w:sz w:val="12"/>
        </w:rPr>
        <w:t>¶</w:t>
      </w:r>
      <w:r w:rsidRPr="00664803">
        <w:rPr>
          <w:sz w:val="16"/>
        </w:rPr>
        <w:t xml:space="preserve"> 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rsidRPr="00664803">
        <w:rPr>
          <w:sz w:val="16"/>
        </w:rP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rsidRPr="00664803">
        <w:rPr>
          <w:sz w:val="16"/>
        </w:rP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2845468D" w14:textId="77777777" w:rsidR="0085272B" w:rsidRDefault="0085272B" w:rsidP="0085272B">
      <w:pPr>
        <w:pStyle w:val="Heading4"/>
      </w:pPr>
      <w:r>
        <w:t>Judicial review solves groupthink</w:t>
      </w:r>
    </w:p>
    <w:p w14:paraId="04B05EF3" w14:textId="77777777" w:rsidR="0085272B" w:rsidRPr="00570075" w:rsidRDefault="0085272B" w:rsidP="0085272B">
      <w:pPr>
        <w:rPr>
          <w:rStyle w:val="StyleStyleBold12pt"/>
        </w:rPr>
      </w:pPr>
      <w:proofErr w:type="spellStart"/>
      <w:r w:rsidRPr="00570075">
        <w:rPr>
          <w:rStyle w:val="StyleStyleBold12pt"/>
        </w:rPr>
        <w:t>Chebab</w:t>
      </w:r>
      <w:proofErr w:type="spellEnd"/>
      <w:r w:rsidRPr="00570075">
        <w:rPr>
          <w:rStyle w:val="StyleStyleBold12pt"/>
        </w:rPr>
        <w:t>, 2012</w:t>
      </w:r>
    </w:p>
    <w:p w14:paraId="7D374DF1" w14:textId="77777777" w:rsidR="0085272B" w:rsidRDefault="0085272B" w:rsidP="0085272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4DB60332" w14:textId="77777777" w:rsidR="0085272B" w:rsidRPr="0067192F" w:rsidRDefault="0085272B" w:rsidP="0085272B">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5AA57DB0" w14:textId="77777777" w:rsidR="0085272B" w:rsidRDefault="0085272B" w:rsidP="0085272B">
      <w:pPr>
        <w:pStyle w:val="Heading4"/>
      </w:pPr>
      <w:r>
        <w:t>And drones first policy undermines cooperation and counterterror credibility</w:t>
      </w:r>
    </w:p>
    <w:p w14:paraId="19D3B1B1" w14:textId="77777777" w:rsidR="0085272B" w:rsidRPr="00665105" w:rsidRDefault="0085272B" w:rsidP="0085272B">
      <w:pPr>
        <w:rPr>
          <w:rStyle w:val="StyleStyleBold12pt"/>
        </w:rPr>
      </w:pPr>
      <w:r w:rsidRPr="00665105">
        <w:rPr>
          <w:rStyle w:val="StyleStyleBold12pt"/>
        </w:rPr>
        <w:t>Boyle 13</w:t>
      </w:r>
    </w:p>
    <w:p w14:paraId="6954843A" w14:textId="77777777" w:rsidR="0085272B" w:rsidRDefault="0085272B" w:rsidP="0085272B">
      <w:r>
        <w:t xml:space="preserve">(Michael, International Affairs, “The costs and consequences of drone warfare,” 2013, </w:t>
      </w:r>
      <w:hyperlink r:id="rId12" w:history="1">
        <w:r w:rsidRPr="00C12B39">
          <w:rPr>
            <w:rStyle w:val="Hyperlink"/>
          </w:rPr>
          <w:t>http://www.chathamhouse.org/sites/default/files/public/International%20Affairs/2013/89_1/89_1Boyle.pdf</w:t>
        </w:r>
      </w:hyperlink>
      <w:r>
        <w:t>) /</w:t>
      </w:r>
      <w:proofErr w:type="spellStart"/>
      <w:r>
        <w:t>wyo</w:t>
      </w:r>
      <w:proofErr w:type="spellEnd"/>
      <w:r>
        <w:t>-mm</w:t>
      </w:r>
    </w:p>
    <w:p w14:paraId="6A61965C" w14:textId="77777777" w:rsidR="0085272B" w:rsidRPr="007E5A61" w:rsidRDefault="0085272B" w:rsidP="0085272B">
      <w:pPr>
        <w:rPr>
          <w:sz w:val="16"/>
        </w:rPr>
      </w:pPr>
      <w:r w:rsidRPr="007E5A61">
        <w:rPr>
          <w:sz w:val="16"/>
        </w:rPr>
        <w:lastRenderedPageBreak/>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93689D">
        <w:rPr>
          <w:rStyle w:val="StyleBoldUnderline"/>
          <w:highlight w:val="yellow"/>
        </w:rPr>
        <w:t>drone 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93689D">
        <w:rPr>
          <w:rStyle w:val="StyleBoldUnderline"/>
          <w:highlight w:val="yellow"/>
        </w:rPr>
        <w:t>undermine</w:t>
      </w:r>
      <w:r w:rsidRPr="00D87508">
        <w:rPr>
          <w:rStyle w:val="StyleBoldUnderline"/>
        </w:rPr>
        <w:t xml:space="preserve"> </w:t>
      </w:r>
      <w:r w:rsidRPr="0093689D">
        <w:rPr>
          <w:rStyle w:val="StyleBoldUnderline"/>
          <w:highlight w:val="yellow"/>
        </w:rPr>
        <w:t>the claim that these governments can be credible</w:t>
      </w:r>
      <w:r w:rsidRPr="00D87508">
        <w:rPr>
          <w:rStyle w:val="StyleBoldUnderline"/>
        </w:rPr>
        <w:t xml:space="preserve"> competitors for the loyalties of the population. </w:t>
      </w:r>
      <w:r w:rsidRPr="0093689D">
        <w:rPr>
          <w:rStyle w:val="StyleBoldUnderline"/>
          <w:highlight w:val="yellow"/>
        </w:rPr>
        <w:t>This dynamic makes</w:t>
      </w:r>
      <w:r w:rsidRPr="00D87508">
        <w:rPr>
          <w:rStyle w:val="StyleBoldUnderline"/>
        </w:rPr>
        <w:t xml:space="preserve"> the establishment of a stable set of </w:t>
      </w:r>
      <w:r w:rsidRPr="0093689D">
        <w:rPr>
          <w:rStyle w:val="StyleBoldUnderline"/>
          <w:highlight w:val="yellow"/>
        </w:rPr>
        <w:t>partnerships for 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93689D">
        <w:rPr>
          <w:rStyle w:val="StyleBoldUnderline"/>
          <w:highlight w:val="yellow"/>
        </w:rPr>
        <w:t>American counterterrorism policy operates at cross-purposes: it provides a steady flow of arms and financial resources to governments whose legitimacy it systematically undermines</w:t>
      </w:r>
      <w:r w:rsidRPr="00D87508">
        <w:rPr>
          <w:rStyle w:val="StyleBoldUnderline"/>
        </w:rPr>
        <w:t xml:space="preserve"> by conducting unilateral drone strikes on their territory</w:t>
      </w:r>
      <w:r w:rsidRPr="007E5A61">
        <w:rPr>
          <w:sz w:val="16"/>
        </w:rPr>
        <w:t xml:space="preserve">. This article will further argue that a </w:t>
      </w:r>
      <w:r w:rsidRPr="0093689D">
        <w:rPr>
          <w:rStyle w:val="StyleBoldUnderline"/>
          <w:highlight w:val="yellow"/>
        </w:rPr>
        <w:t>drones-first counterterrorism policy is a losing strategic proposition over the long term</w:t>
      </w:r>
      <w:r w:rsidRPr="00D87508">
        <w:rPr>
          <w:rStyle w:val="StyleBoldUnderline"/>
        </w:rPr>
        <w:t>.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14:paraId="3CD239D7" w14:textId="77777777" w:rsidR="0085272B" w:rsidRPr="009A02E1" w:rsidRDefault="0085272B" w:rsidP="0085272B">
      <w:pPr>
        <w:pStyle w:val="Heading4"/>
      </w:pPr>
      <w:r w:rsidRPr="009A02E1">
        <w:t xml:space="preserve">Effective drones key- need to change our </w:t>
      </w:r>
      <w:proofErr w:type="spellStart"/>
      <w:r w:rsidRPr="009A02E1">
        <w:t>strats</w:t>
      </w:r>
      <w:proofErr w:type="spellEnd"/>
      <w:r w:rsidRPr="009A02E1">
        <w:t xml:space="preserve"> to avoid blowback</w:t>
      </w:r>
    </w:p>
    <w:p w14:paraId="6801AE97" w14:textId="77777777" w:rsidR="0085272B" w:rsidRPr="00945EEE" w:rsidRDefault="0085272B" w:rsidP="0085272B">
      <w:pPr>
        <w:rPr>
          <w:rStyle w:val="StyleStyleBold12pt"/>
        </w:rPr>
      </w:pPr>
      <w:r w:rsidRPr="00945EEE">
        <w:rPr>
          <w:rStyle w:val="StyleStyleBold12pt"/>
        </w:rPr>
        <w:t>Masood 13</w:t>
      </w:r>
    </w:p>
    <w:p w14:paraId="2393CD9E" w14:textId="77777777" w:rsidR="0085272B" w:rsidRDefault="0085272B" w:rsidP="0085272B">
      <w:r>
        <w:t>(Hassan, Monmouth College, “Death from the Heavens: The Politics of the United States’ Drone Campaign in Pakistan’s Tribal Areas,” 2013) /</w:t>
      </w:r>
      <w:proofErr w:type="spellStart"/>
      <w:r>
        <w:t>wyo</w:t>
      </w:r>
      <w:proofErr w:type="spellEnd"/>
      <w:r>
        <w:t xml:space="preserve">-mm </w:t>
      </w:r>
    </w:p>
    <w:p w14:paraId="7843FC6A" w14:textId="77777777" w:rsidR="0085272B" w:rsidRPr="004163C4" w:rsidRDefault="0085272B" w:rsidP="0085272B">
      <w:pPr>
        <w:rPr>
          <w:rStyle w:val="StyleBoldUnderline"/>
          <w:b w:val="0"/>
          <w:bCs/>
        </w:rPr>
      </w:pPr>
      <w:r w:rsidRPr="0085272B">
        <w:rPr>
          <w:sz w:val="16"/>
        </w:rP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rsidRPr="0085272B">
        <w:rPr>
          <w:sz w:val="16"/>
        </w:rP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rsidRPr="0085272B">
        <w:rPr>
          <w:sz w:val="16"/>
        </w:rP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rsidRPr="0085272B">
        <w:rPr>
          <w:sz w:val="16"/>
        </w:rPr>
        <w:t xml:space="preserve"> in both the Taliban and al-Qaeda </w:t>
      </w:r>
      <w:r w:rsidRPr="00103FCE">
        <w:rPr>
          <w:rStyle w:val="StyleBoldUnderline"/>
          <w:highlight w:val="green"/>
        </w:rPr>
        <w:t>cannot be easily replaced</w:t>
      </w:r>
      <w:r w:rsidRPr="0085272B">
        <w:rPr>
          <w:sz w:val="16"/>
        </w:rPr>
        <w:t xml:space="preserve"> after their deaths at the hands of U.S. drones. </w:t>
      </w:r>
      <w:proofErr w:type="spellStart"/>
      <w:r w:rsidRPr="0085272B">
        <w:rPr>
          <w:sz w:val="16"/>
        </w:rPr>
        <w:t>Fricker</w:t>
      </w:r>
      <w:proofErr w:type="spellEnd"/>
      <w:r w:rsidRPr="0085272B">
        <w:rPr>
          <w:sz w:val="16"/>
        </w:rPr>
        <w:t xml:space="preserve"> and </w:t>
      </w:r>
      <w:proofErr w:type="spellStart"/>
      <w:r w:rsidRPr="0085272B">
        <w:rPr>
          <w:sz w:val="16"/>
        </w:rPr>
        <w:t>Plaw</w:t>
      </w:r>
      <w:proofErr w:type="spellEnd"/>
      <w:r w:rsidRPr="0085272B">
        <w:rPr>
          <w:sz w:val="16"/>
        </w:rPr>
        <w:t xml:space="preserve"> use the example of </w:t>
      </w:r>
      <w:proofErr w:type="spellStart"/>
      <w:r w:rsidRPr="0085272B">
        <w:rPr>
          <w:sz w:val="16"/>
        </w:rPr>
        <w:t>Baitullah</w:t>
      </w:r>
      <w:proofErr w:type="spellEnd"/>
      <w:r w:rsidRPr="0085272B">
        <w:rPr>
          <w:sz w:val="16"/>
        </w:rPr>
        <w:t xml:space="preserve"> </w:t>
      </w:r>
      <w:proofErr w:type="spellStart"/>
      <w:r w:rsidRPr="0085272B">
        <w:rPr>
          <w:sz w:val="16"/>
        </w:rPr>
        <w:t>Mehsud</w:t>
      </w:r>
      <w:proofErr w:type="spellEnd"/>
      <w:r w:rsidRPr="0085272B">
        <w:rPr>
          <w:sz w:val="16"/>
        </w:rPr>
        <w:t xml:space="preserve">, a </w:t>
      </w:r>
      <w:proofErr w:type="spellStart"/>
      <w:r w:rsidRPr="0085272B">
        <w:rPr>
          <w:sz w:val="16"/>
        </w:rPr>
        <w:t>Tehrik</w:t>
      </w:r>
      <w:proofErr w:type="spellEnd"/>
      <w:r w:rsidRPr="0085272B">
        <w:rPr>
          <w:sz w:val="16"/>
        </w:rPr>
        <w:t>-</w:t>
      </w:r>
      <w:proofErr w:type="spellStart"/>
      <w:r w:rsidRPr="0085272B">
        <w:rPr>
          <w:sz w:val="16"/>
        </w:rPr>
        <w:t>i</w:t>
      </w:r>
      <w:proofErr w:type="spellEnd"/>
      <w:r w:rsidRPr="0085272B">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rsidRPr="0085272B">
        <w:rPr>
          <w:sz w:val="16"/>
        </w:rP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rsidRPr="0085272B">
        <w:rPr>
          <w:sz w:val="16"/>
        </w:rP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rsidRPr="0085272B">
        <w:rPr>
          <w:sz w:val="16"/>
        </w:rP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rsidRPr="0085272B">
        <w:rPr>
          <w:sz w:val="16"/>
        </w:rP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rsidRPr="0085272B">
        <w:rPr>
          <w:sz w:val="16"/>
        </w:rPr>
        <w:t xml:space="preserve">. As Hassan Abbas points out “the truth is </w:t>
      </w:r>
      <w:r w:rsidRPr="009A02E1">
        <w:rPr>
          <w:rStyle w:val="StyleBoldUnderline"/>
        </w:rPr>
        <w:t>we don’t know whether U.S. drone strikes have killed more terrorists or produced more terrorists</w:t>
      </w:r>
      <w:r w:rsidRPr="0085272B">
        <w:rPr>
          <w:sz w:val="16"/>
        </w:rPr>
        <w:t>.”</w:t>
      </w:r>
    </w:p>
    <w:p w14:paraId="63375C6D" w14:textId="77777777" w:rsidR="0085272B" w:rsidRPr="000B20C1" w:rsidRDefault="0085272B" w:rsidP="0085272B">
      <w:pPr>
        <w:pStyle w:val="Heading4"/>
      </w:pPr>
      <w:r>
        <w:lastRenderedPageBreak/>
        <w:t>Global terror threat is high and attacks are immanent</w:t>
      </w:r>
    </w:p>
    <w:p w14:paraId="5DE1AD6B" w14:textId="77777777" w:rsidR="0085272B" w:rsidRPr="000B20C1" w:rsidRDefault="0085272B" w:rsidP="0085272B">
      <w:pPr>
        <w:rPr>
          <w:rStyle w:val="StyleStyleBold12pt"/>
        </w:rPr>
      </w:pPr>
      <w:r w:rsidRPr="000B20C1">
        <w:rPr>
          <w:rStyle w:val="StyleStyleBold12pt"/>
        </w:rPr>
        <w:t>ETN, 9-26-13</w:t>
      </w:r>
    </w:p>
    <w:p w14:paraId="35C6CA52" w14:textId="77777777" w:rsidR="0085272B" w:rsidRDefault="0085272B" w:rsidP="0085272B">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64C8D93" w14:textId="77777777" w:rsidR="0085272B" w:rsidRPr="00181CA9" w:rsidRDefault="0085272B" w:rsidP="0085272B">
      <w:pPr>
        <w:rPr>
          <w:rStyle w:val="StyleBoldUnderline"/>
        </w:rPr>
      </w:pPr>
      <w:r w:rsidRPr="00181CA9">
        <w:rPr>
          <w:rStyle w:val="StyleBoldUnderline"/>
        </w:rPr>
        <w:t>The US State Department recently</w:t>
      </w:r>
      <w:r w:rsidRPr="00A81E48">
        <w:rPr>
          <w:sz w:val="16"/>
        </w:rPr>
        <w:t xml:space="preserve"> </w:t>
      </w:r>
      <w:r w:rsidRPr="00181CA9">
        <w:rPr>
          <w:rStyle w:val="StyleBoldUnderline"/>
        </w:rPr>
        <w:t>released</w:t>
      </w:r>
      <w:r w:rsidRPr="00A81E48">
        <w:rPr>
          <w:sz w:val="16"/>
        </w:rPr>
        <w:t xml:space="preserve"> </w:t>
      </w:r>
      <w:r w:rsidRPr="00181CA9">
        <w:rPr>
          <w:rStyle w:val="StyleBoldUnderline"/>
        </w:rPr>
        <w:t>a statement cautioning</w:t>
      </w:r>
      <w:r w:rsidRPr="00A81E48">
        <w:rPr>
          <w:sz w:val="16"/>
        </w:rPr>
        <w:t xml:space="preserve"> Americans traveling abroad of </w:t>
      </w:r>
      <w:r w:rsidRPr="00181CA9">
        <w:rPr>
          <w:rStyle w:val="StyleBoldUnderline"/>
        </w:rPr>
        <w:t>potential terror attacks in Europe, Asia, Africa and the Middle East by al-Qaeda and its affiliated groups</w:t>
      </w:r>
      <w:r w:rsidRPr="00A81E48">
        <w:rPr>
          <w:sz w:val="16"/>
        </w:rPr>
        <w:t>.</w:t>
      </w:r>
      <w:r w:rsidR="00A81E48" w:rsidRPr="00A81E48">
        <w:rPr>
          <w:sz w:val="12"/>
        </w:rPr>
        <w:t>¶</w:t>
      </w:r>
      <w:r w:rsidRPr="00A81E48">
        <w:rPr>
          <w:sz w:val="16"/>
        </w:rPr>
        <w:t xml:space="preserve"> 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rsidRPr="00A81E48">
        <w:rPr>
          <w:sz w:val="16"/>
        </w:rPr>
        <w:t>.</w:t>
      </w:r>
      <w:r w:rsidR="00A81E48" w:rsidRPr="00A81E48">
        <w:rPr>
          <w:sz w:val="12"/>
        </w:rPr>
        <w:t>¶</w:t>
      </w:r>
      <w:r w:rsidRPr="00A81E48">
        <w:rPr>
          <w:sz w:val="16"/>
        </w:rPr>
        <w:t xml:space="preserve"> U.S. citizens are reminded to </w:t>
      </w:r>
      <w:r w:rsidRPr="00181CA9">
        <w:rPr>
          <w:rStyle w:val="StyleBoldUnderline"/>
          <w:highlight w:val="yellow"/>
        </w:rPr>
        <w:t>maintain a high level</w:t>
      </w:r>
      <w:r w:rsidRPr="00A81E48">
        <w:rPr>
          <w:sz w:val="16"/>
        </w:rPr>
        <w:t xml:space="preserve"> of vigilance and to take appropriate steps to increase their security awareness. This replaces the Worldwide Caution dated February 19, 2013, to provide updated information on security threats and terrorist activities worldwide.</w:t>
      </w:r>
      <w:r w:rsidR="00A81E48" w:rsidRPr="00A81E48">
        <w:rPr>
          <w:sz w:val="12"/>
        </w:rPr>
        <w:t>¶</w:t>
      </w:r>
      <w:r w:rsidRPr="00A81E48">
        <w:rPr>
          <w:sz w:val="16"/>
        </w:rPr>
        <w:t xml:space="preserve"> The Department of State remains concerned about </w:t>
      </w:r>
      <w:r w:rsidRPr="00181CA9">
        <w:rPr>
          <w:rStyle w:val="StyleBoldUnderline"/>
        </w:rPr>
        <w:t>the continued threat of terrorist attacks, demonstrations, and other violent actions against U.S. citizens and interests overseas.</w:t>
      </w:r>
      <w:r w:rsidRPr="00A81E48">
        <w:rPr>
          <w:sz w:val="16"/>
        </w:rP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rsidRPr="00A81E48">
        <w:rPr>
          <w:sz w:val="16"/>
        </w:rP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rsidRPr="00A81E48">
        <w:rPr>
          <w:sz w:val="16"/>
        </w:rPr>
        <w:t>.</w:t>
      </w:r>
      <w:r w:rsidR="00A81E48" w:rsidRPr="00A81E48">
        <w:rPr>
          <w:sz w:val="12"/>
        </w:rPr>
        <w:t>¶</w:t>
      </w:r>
      <w:r w:rsidRPr="00A81E48">
        <w:rPr>
          <w:sz w:val="16"/>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rsidRPr="00A81E48">
        <w:rPr>
          <w:sz w:val="16"/>
        </w:rP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rsidRPr="00A81E48">
        <w:rPr>
          <w:sz w:val="16"/>
        </w:rPr>
        <w:t>.</w:t>
      </w:r>
      <w:r w:rsidR="00A81E48" w:rsidRPr="00A81E48">
        <w:rPr>
          <w:sz w:val="12"/>
        </w:rPr>
        <w:t>¶</w:t>
      </w:r>
      <w:r w:rsidRPr="00A81E48">
        <w:rPr>
          <w:sz w:val="16"/>
        </w:rPr>
        <w:t xml:space="preserve"> 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00A81E48" w:rsidRPr="00A81E48">
        <w:rPr>
          <w:sz w:val="12"/>
        </w:rPr>
        <w:t>¶</w:t>
      </w:r>
      <w:r w:rsidRPr="00A81E48">
        <w:rPr>
          <w:sz w:val="16"/>
        </w:rPr>
        <w:t xml:space="preserve"> US citizens are reminded of the potential for terrorists to attack public transportation systems and other tourist infrastructure.</w:t>
      </w:r>
      <w:r w:rsidR="00A81E48" w:rsidRPr="00A81E48">
        <w:rPr>
          <w:sz w:val="12"/>
        </w:rPr>
        <w:t>¶</w:t>
      </w:r>
      <w:r w:rsidRPr="00A81E48">
        <w:rPr>
          <w:sz w:val="16"/>
        </w:rPr>
        <w:t xml:space="preserve"> </w:t>
      </w:r>
      <w:r w:rsidRPr="00181CA9">
        <w:rPr>
          <w:rStyle w:val="StyleBoldUnderline"/>
        </w:rPr>
        <w:t>Extremists have targeted and attempted attacks on subway and rail systems, aviation, and maritime services</w:t>
      </w:r>
      <w:r w:rsidRPr="00A81E48">
        <w:rPr>
          <w:sz w:val="16"/>
        </w:rP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rsidRPr="00A81E48">
        <w:rPr>
          <w:sz w:val="16"/>
        </w:rPr>
        <w:t>.</w:t>
      </w:r>
      <w:r w:rsidR="00A81E48" w:rsidRPr="00A81E48">
        <w:rPr>
          <w:sz w:val="12"/>
        </w:rPr>
        <w:t>¶</w:t>
      </w:r>
      <w:r w:rsidRPr="00A81E48">
        <w:rPr>
          <w:sz w:val="16"/>
        </w:rPr>
        <w:t xml:space="preserve"> “Extremists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00A81E48" w:rsidRPr="00A81E48">
        <w:rPr>
          <w:sz w:val="12"/>
        </w:rPr>
        <w:t>¶</w:t>
      </w:r>
      <w:r w:rsidRPr="00A81E48">
        <w:rPr>
          <w:sz w:val="16"/>
        </w:rPr>
        <w:t xml:space="preserve"> Two US officials familiar with the warning said that while it’s a routine </w:t>
      </w:r>
      <w:r w:rsidRPr="00181CA9">
        <w:rPr>
          <w:rStyle w:val="StyleBoldUnderline"/>
        </w:rPr>
        <w:t>renewal</w:t>
      </w:r>
      <w:r w:rsidRPr="00A81E48">
        <w:rPr>
          <w:sz w:val="16"/>
        </w:rPr>
        <w:t xml:space="preserve"> </w:t>
      </w:r>
      <w:r w:rsidRPr="00181CA9">
        <w:rPr>
          <w:rStyle w:val="StyleBoldUnderline"/>
        </w:rPr>
        <w:t>of</w:t>
      </w:r>
      <w:r w:rsidRPr="00A81E48">
        <w:rPr>
          <w:sz w:val="16"/>
        </w:rPr>
        <w:t xml:space="preserve"> the department’s </w:t>
      </w:r>
      <w:r w:rsidRPr="00181CA9">
        <w:rPr>
          <w:rStyle w:val="StyleBoldUnderline"/>
        </w:rPr>
        <w:t>worldwide caution</w:t>
      </w:r>
      <w:r w:rsidRPr="00A81E48">
        <w:rPr>
          <w:sz w:val="16"/>
        </w:rP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rsidRPr="00A81E48">
        <w:rPr>
          <w:sz w:val="16"/>
        </w:rPr>
        <w:t xml:space="preserve"> in Pakistan </w:t>
      </w:r>
      <w:r w:rsidRPr="00EB5021">
        <w:rPr>
          <w:rStyle w:val="StyleBoldUnderline"/>
          <w:highlight w:val="yellow"/>
        </w:rPr>
        <w:t>may be planning a new series of attacks against Western targets.</w:t>
      </w:r>
    </w:p>
    <w:p w14:paraId="61DFF573" w14:textId="77777777" w:rsidR="0085272B" w:rsidRPr="00FA7C9C" w:rsidRDefault="0085272B" w:rsidP="0085272B">
      <w:pPr>
        <w:pStyle w:val="Heading4"/>
        <w:rPr>
          <w:sz w:val="12"/>
        </w:rPr>
      </w:pPr>
      <w:r w:rsidRPr="00FA7C9C">
        <w:t>Nuclear terrorism is feasible---high risk of theft</w:t>
      </w:r>
      <w:r>
        <w:t xml:space="preserve"> and attacks escalate</w:t>
      </w:r>
    </w:p>
    <w:p w14:paraId="67D82DB1" w14:textId="77777777" w:rsidR="0085272B" w:rsidRPr="00FA7C9C" w:rsidRDefault="0085272B" w:rsidP="0085272B">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6B5DD53C" w14:textId="77777777" w:rsidR="0085272B" w:rsidRPr="00ED219A" w:rsidRDefault="0085272B" w:rsidP="0085272B">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w:t>
      </w:r>
      <w:r w:rsidRPr="00ED219A">
        <w:rPr>
          <w:sz w:val="16"/>
        </w:rPr>
        <w:lastRenderedPageBreak/>
        <w:t xml:space="preserve">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ED219A">
        <w:rPr>
          <w:sz w:val="16"/>
        </w:rPr>
        <w:t>. The prediction that Samuel Huntington has made in his book “</w:t>
      </w:r>
      <w:r w:rsidRPr="00333E27">
        <w:rPr>
          <w:rStyle w:val="Emphasis"/>
          <w:highlight w:val="yellow"/>
        </w:rPr>
        <w:t>The Clash of Civilizations</w:t>
      </w:r>
      <w:r w:rsidRPr="00ED219A">
        <w:rPr>
          <w:sz w:val="16"/>
          <w:highlight w:val="yellow"/>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09CA5B42" w14:textId="77777777" w:rsidR="0085272B" w:rsidRPr="001F598D" w:rsidRDefault="0085272B" w:rsidP="0085272B">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331B9B37" w14:textId="77777777" w:rsidR="0085272B" w:rsidRPr="00D22430" w:rsidRDefault="0085272B" w:rsidP="0085272B">
      <w:pPr>
        <w:pStyle w:val="Heading4"/>
      </w:pPr>
      <w:r w:rsidRPr="00D22430">
        <w:t>Nuclear terrorism causes extinction</w:t>
      </w:r>
    </w:p>
    <w:p w14:paraId="451E5536" w14:textId="77777777" w:rsidR="0085272B" w:rsidRDefault="0085272B" w:rsidP="0085272B">
      <w:pPr>
        <w:rPr>
          <w:rStyle w:val="StyleStyleBold12pt"/>
        </w:rPr>
      </w:pPr>
      <w:r w:rsidRPr="00D22430">
        <w:rPr>
          <w:rStyle w:val="StyleStyleBold12pt"/>
        </w:rPr>
        <w:t>Morgan 9 </w:t>
      </w:r>
    </w:p>
    <w:p w14:paraId="37B7D65A" w14:textId="77777777" w:rsidR="0085272B" w:rsidRPr="00D22430" w:rsidRDefault="0085272B" w:rsidP="0085272B">
      <w:r>
        <w:rPr>
          <w:rStyle w:val="StyleStyleBold12pt"/>
        </w:rPr>
        <w:lastRenderedPageBreak/>
        <w:t>[</w:t>
      </w:r>
      <w:proofErr w:type="spellStart"/>
      <w:r w:rsidRPr="00D22430">
        <w:t>Hankuk</w:t>
      </w:r>
      <w:proofErr w:type="spellEnd"/>
      <w:r w:rsidRPr="00D22430">
        <w:t xml:space="preserve"> University of Foreign Studies, </w:t>
      </w:r>
      <w:proofErr w:type="spellStart"/>
      <w:r w:rsidRPr="00D22430">
        <w:t>Yongin</w:t>
      </w:r>
      <w:proofErr w:type="spellEnd"/>
      <w:r w:rsidRPr="00D22430">
        <w:t xml:space="preserve"> Campus – South Korea (Dennis, Futures, November, “World on fire: two scenarios of the destruction of human civilization and possible extinction of the human race,” Science Direct), accessed 9-16-2011,WYO/JF</w:t>
      </w:r>
      <w:r>
        <w:t>]</w:t>
      </w:r>
    </w:p>
    <w:p w14:paraId="22A71D74" w14:textId="77777777" w:rsidR="0085272B" w:rsidRPr="00664803" w:rsidRDefault="0085272B" w:rsidP="0085272B">
      <w:pPr>
        <w:rPr>
          <w:rFonts w:ascii="Arial" w:hAnsi="Arial" w:cs="Arial"/>
          <w:color w:val="222222"/>
        </w:rPr>
      </w:pPr>
      <w:r w:rsidRPr="00664803">
        <w:t xml:space="preserve">In a remarkable website on nuclear war, Carol Moore asks the question “Is Nuclear War Inevitable??” In </w:t>
      </w:r>
      <w:proofErr w:type="gramStart"/>
      <w:r w:rsidRPr="00664803">
        <w:t>Section ,</w:t>
      </w:r>
      <w:proofErr w:type="gramEnd"/>
      <w:r w:rsidRPr="00664803">
        <w:t> </w:t>
      </w:r>
      <w:r w:rsidRPr="00CF685B">
        <w:rPr>
          <w:b/>
          <w:bCs/>
          <w:color w:val="222222"/>
          <w:u w:val="single"/>
        </w:rPr>
        <w:t>Moore points out what most</w:t>
      </w:r>
      <w:r w:rsidRPr="00CF685B">
        <w:rPr>
          <w:rStyle w:val="apple-converted-space"/>
          <w:color w:val="222222"/>
          <w:u w:val="single"/>
        </w:rPr>
        <w:t> </w:t>
      </w:r>
      <w:r w:rsidRPr="003976E8">
        <w:rPr>
          <w:b/>
          <w:bCs/>
          <w:color w:val="222222"/>
          <w:highlight w:val="cyan"/>
          <w:u w:val="single"/>
          <w:shd w:val="clear" w:color="auto" w:fill="FFFF00"/>
        </w:rPr>
        <w:t>terrorists</w:t>
      </w:r>
      <w:r w:rsidRPr="00CF685B">
        <w:rPr>
          <w:b/>
          <w:bCs/>
          <w:color w:val="222222"/>
          <w:u w:val="single"/>
          <w:shd w:val="clear" w:color="auto" w:fill="FFFF00"/>
        </w:rPr>
        <w:t xml:space="preserve"> </w:t>
      </w:r>
      <w:r w:rsidRPr="00294283">
        <w:rPr>
          <w:rStyle w:val="StyleBoldUnderline"/>
        </w:rPr>
        <w:t>obviously</w:t>
      </w:r>
      <w:r w:rsidRPr="00294283">
        <w:rPr>
          <w:b/>
          <w:bCs/>
          <w:color w:val="222222"/>
          <w:u w:val="single"/>
          <w:shd w:val="clear" w:color="auto" w:fill="FFFF00"/>
        </w:rPr>
        <w:t xml:space="preserve"> already</w:t>
      </w:r>
      <w:r w:rsidRPr="00CF685B">
        <w:rPr>
          <w:b/>
          <w:bCs/>
          <w:color w:val="222222"/>
          <w:u w:val="single"/>
          <w:shd w:val="clear" w:color="auto" w:fill="FFFF00"/>
        </w:rPr>
        <w:t xml:space="preserve"> </w:t>
      </w:r>
      <w:r w:rsidRPr="003976E8">
        <w:rPr>
          <w:b/>
          <w:bCs/>
          <w:color w:val="222222"/>
          <w:highlight w:val="cyan"/>
          <w:u w:val="single"/>
          <w:shd w:val="clear" w:color="auto" w:fill="FFFF00"/>
        </w:rPr>
        <w:t xml:space="preserve">know </w:t>
      </w:r>
      <w:r w:rsidRPr="00294283">
        <w:rPr>
          <w:b/>
          <w:bCs/>
          <w:color w:val="222222"/>
          <w:u w:val="single"/>
          <w:shd w:val="clear" w:color="auto" w:fill="FFFF00"/>
        </w:rPr>
        <w:t>about the nuclear tensions between powerful countries</w:t>
      </w:r>
      <w:r w:rsidRPr="00664803">
        <w:rPr>
          <w:color w:val="222222"/>
        </w:rPr>
        <w:t>. </w:t>
      </w:r>
      <w:r w:rsidRPr="00664803">
        <w:rPr>
          <w:color w:val="222222"/>
          <w:vertAlign w:val="subscript"/>
        </w:rPr>
        <w:t>No doubt,</w:t>
      </w:r>
      <w:r w:rsidRPr="00664803">
        <w:rPr>
          <w:color w:val="222222"/>
        </w:rPr>
        <w:t> </w:t>
      </w:r>
      <w:r w:rsidRPr="00294283">
        <w:rPr>
          <w:b/>
          <w:bCs/>
          <w:color w:val="222222"/>
          <w:u w:val="single"/>
          <w:shd w:val="clear" w:color="auto" w:fill="FFFF00"/>
        </w:rPr>
        <w:t xml:space="preserve">they’ve figured out that the best way </w:t>
      </w:r>
      <w:r w:rsidRPr="003976E8">
        <w:rPr>
          <w:b/>
          <w:bCs/>
          <w:color w:val="222222"/>
          <w:highlight w:val="cyan"/>
          <w:u w:val="single"/>
          <w:shd w:val="clear" w:color="auto" w:fill="FFFF00"/>
        </w:rPr>
        <w:t>to escalate</w:t>
      </w:r>
      <w:r w:rsidRPr="00CF685B">
        <w:rPr>
          <w:b/>
          <w:bCs/>
          <w:color w:val="222222"/>
          <w:u w:val="single"/>
          <w:shd w:val="clear" w:color="auto" w:fill="FFFF00"/>
        </w:rPr>
        <w:t xml:space="preserve"> these </w:t>
      </w:r>
      <w:r w:rsidRPr="003976E8">
        <w:rPr>
          <w:b/>
          <w:bCs/>
          <w:color w:val="222222"/>
          <w:highlight w:val="cyan"/>
          <w:u w:val="single"/>
          <w:shd w:val="clear" w:color="auto" w:fill="FFFF00"/>
        </w:rPr>
        <w:t>tensions into nuclear war is to set off a nuclear exchange</w:t>
      </w:r>
      <w:r w:rsidRPr="00664803">
        <w:rPr>
          <w:color w:val="222222"/>
        </w:rPr>
        <w:t>. As Moore points out,</w:t>
      </w:r>
      <w:r w:rsidRPr="00664803">
        <w:rPr>
          <w:rStyle w:val="apple-converted-space"/>
          <w:color w:val="222222"/>
        </w:rPr>
        <w:t> </w:t>
      </w:r>
      <w:r w:rsidRPr="00294283">
        <w:rPr>
          <w:b/>
          <w:bCs/>
          <w:color w:val="222222"/>
          <w:u w:val="single"/>
          <w:shd w:val="clear" w:color="auto" w:fill="FFFF00"/>
        </w:rPr>
        <w:t>all that militant terrorists would have to do is get their hands on one small nuclear bomb and explode it on either Moscow or Israel</w:t>
      </w:r>
      <w:r w:rsidRPr="00664803">
        <w:rPr>
          <w:color w:val="222222"/>
        </w:rPr>
        <w:t>.</w:t>
      </w:r>
      <w:r w:rsidRPr="00664803">
        <w:rPr>
          <w:rStyle w:val="apple-converted-space"/>
          <w:color w:val="222222"/>
        </w:rPr>
        <w:t> </w:t>
      </w:r>
      <w:r w:rsidRPr="003976E8">
        <w:rPr>
          <w:b/>
          <w:bCs/>
          <w:color w:val="222222"/>
          <w:highlight w:val="cyan"/>
          <w:u w:val="single"/>
          <w:shd w:val="clear" w:color="auto" w:fill="FFFF00"/>
        </w:rPr>
        <w:t>Because of the Russian “dead hand” system</w:t>
      </w:r>
      <w:r w:rsidRPr="00CF685B">
        <w:rPr>
          <w:b/>
          <w:bCs/>
          <w:color w:val="222222"/>
          <w:u w:val="single"/>
        </w:rPr>
        <w:t>, “where regional nuclear commanders would be given full powers should Moscow be destroyed,”</w:t>
      </w:r>
      <w:r w:rsidRPr="00CF685B">
        <w:rPr>
          <w:rStyle w:val="apple-converted-space"/>
          <w:color w:val="222222"/>
          <w:u w:val="single"/>
        </w:rPr>
        <w:t> </w:t>
      </w:r>
      <w:r w:rsidRPr="00CF685B">
        <w:rPr>
          <w:b/>
          <w:bCs/>
          <w:color w:val="222222"/>
          <w:u w:val="single"/>
          <w:shd w:val="clear" w:color="auto" w:fill="FFFF00"/>
        </w:rPr>
        <w:t xml:space="preserve">it is likely that </w:t>
      </w:r>
      <w:r w:rsidRPr="003976E8">
        <w:rPr>
          <w:b/>
          <w:bCs/>
          <w:color w:val="222222"/>
          <w:highlight w:val="cyan"/>
          <w:u w:val="single"/>
          <w:shd w:val="clear" w:color="auto" w:fill="FFFF00"/>
        </w:rPr>
        <w:t>any attack would be blamed on the U</w:t>
      </w:r>
      <w:r w:rsidRPr="00CF685B">
        <w:rPr>
          <w:b/>
          <w:bCs/>
          <w:color w:val="222222"/>
          <w:u w:val="single"/>
          <w:shd w:val="clear" w:color="auto" w:fill="FFFF00"/>
        </w:rPr>
        <w:t xml:space="preserve">nited </w:t>
      </w:r>
      <w:r w:rsidRPr="003976E8">
        <w:rPr>
          <w:b/>
          <w:bCs/>
          <w:color w:val="222222"/>
          <w:highlight w:val="cyan"/>
          <w:u w:val="single"/>
          <w:shd w:val="clear" w:color="auto" w:fill="FFFF00"/>
        </w:rPr>
        <w:t>S</w:t>
      </w:r>
      <w:r w:rsidRPr="00CF685B">
        <w:rPr>
          <w:b/>
          <w:bCs/>
          <w:color w:val="222222"/>
          <w:u w:val="single"/>
          <w:shd w:val="clear" w:color="auto" w:fill="FFFF00"/>
        </w:rPr>
        <w:t>tates</w:t>
      </w:r>
      <w:r w:rsidRPr="00CF685B">
        <w:rPr>
          <w:b/>
          <w:bCs/>
          <w:color w:val="222222"/>
          <w:u w:val="single"/>
          <w:vertAlign w:val="subscript"/>
        </w:rPr>
        <w:t>”</w:t>
      </w:r>
      <w:proofErr w:type="gramStart"/>
      <w:r w:rsidRPr="00664803">
        <w:rPr>
          <w:color w:val="222222"/>
          <w:vertAlign w:val="subscript"/>
        </w:rPr>
        <w:t>  Israeli</w:t>
      </w:r>
      <w:proofErr w:type="gramEnd"/>
      <w:r w:rsidRPr="00664803">
        <w:rPr>
          <w:color w:val="2222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b/>
          <w:bCs/>
          <w:color w:val="222222"/>
          <w:u w:val="single"/>
          <w:vertAlign w:val="subscript"/>
        </w:rPr>
        <w:t xml:space="preserve">In that case, of course, Russia would retaliate, and the U.S. would then retaliate against </w:t>
      </w:r>
      <w:proofErr w:type="spellStart"/>
      <w:r w:rsidRPr="00CF685B">
        <w:rPr>
          <w:b/>
          <w:bCs/>
          <w:color w:val="222222"/>
          <w:u w:val="single"/>
          <w:vertAlign w:val="subscript"/>
        </w:rPr>
        <w:t>Russia</w:t>
      </w:r>
      <w:r w:rsidRPr="00CF685B">
        <w:rPr>
          <w:b/>
          <w:bCs/>
          <w:color w:val="222222"/>
          <w:u w:val="single"/>
        </w:rPr>
        <w:t>.</w:t>
      </w:r>
      <w:r w:rsidRPr="003976E8">
        <w:rPr>
          <w:b/>
          <w:bCs/>
          <w:color w:val="222222"/>
          <w:highlight w:val="cyan"/>
          <w:u w:val="single"/>
          <w:shd w:val="clear" w:color="auto" w:fill="FFFF00"/>
        </w:rPr>
        <w:t>China</w:t>
      </w:r>
      <w:proofErr w:type="spellEnd"/>
      <w:r w:rsidRPr="00CF685B">
        <w:rPr>
          <w:b/>
          <w:bCs/>
          <w:color w:val="222222"/>
          <w:u w:val="single"/>
          <w:shd w:val="clear" w:color="auto" w:fill="FFFF00"/>
        </w:rPr>
        <w:t xml:space="preserve"> </w:t>
      </w:r>
      <w:r w:rsidRPr="003976E8">
        <w:rPr>
          <w:b/>
          <w:bCs/>
          <w:color w:val="222222"/>
          <w:highlight w:val="cyan"/>
          <w:u w:val="single"/>
          <w:shd w:val="clear" w:color="auto" w:fill="FFFF00"/>
        </w:rPr>
        <w:t>would</w:t>
      </w:r>
      <w:r w:rsidRPr="00CF685B">
        <w:rPr>
          <w:b/>
          <w:bCs/>
          <w:color w:val="222222"/>
          <w:u w:val="single"/>
          <w:shd w:val="clear" w:color="auto" w:fill="FFFF00"/>
        </w:rPr>
        <w:t xml:space="preserve"> probably </w:t>
      </w:r>
      <w:r w:rsidRPr="003976E8">
        <w:rPr>
          <w:b/>
          <w:bCs/>
          <w:color w:val="222222"/>
          <w:highlight w:val="cyan"/>
          <w:u w:val="single"/>
          <w:shd w:val="clear" w:color="auto" w:fill="FFFF00"/>
        </w:rPr>
        <w:t>be involved</w:t>
      </w:r>
      <w:r w:rsidRPr="00CF685B">
        <w:rPr>
          <w:b/>
          <w:bCs/>
          <w:color w:val="222222"/>
          <w:u w:val="single"/>
          <w:shd w:val="clear" w:color="auto" w:fill="FFFF00"/>
        </w:rPr>
        <w:t xml:space="preserve"> as well</w:t>
      </w:r>
      <w:r w:rsidRPr="00CF685B">
        <w:rPr>
          <w:b/>
          <w:bCs/>
          <w:color w:val="222222"/>
          <w:u w:val="single"/>
        </w:rPr>
        <w:t>,</w:t>
      </w:r>
      <w:r w:rsidRPr="00CF685B">
        <w:rPr>
          <w:rStyle w:val="apple-converted-space"/>
          <w:color w:val="222222"/>
          <w:u w:val="single"/>
        </w:rPr>
        <w:t> </w:t>
      </w:r>
      <w:r w:rsidRPr="00CF685B">
        <w:rPr>
          <w:b/>
          <w:bCs/>
          <w:color w:val="222222"/>
          <w:u w:val="single"/>
          <w:vertAlign w:val="subscript"/>
        </w:rPr>
        <w:t>as thousands, if not tens of thousands, of nuclear warheads, many of them much more powerful than those used at Hiroshima and Nagasaki, would rain upon most of the major cities in the Northern Hemisphere</w:t>
      </w:r>
      <w:r w:rsidRPr="00664803">
        <w:rPr>
          <w:color w:val="2222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664803">
        <w:rPr>
          <w:color w:val="222222"/>
        </w:rPr>
        <w:t>. </w:t>
      </w:r>
      <w:r w:rsidRPr="00836D44">
        <w:rPr>
          <w:rStyle w:val="StyleBoldUnderline"/>
          <w:highlight w:val="cyan"/>
        </w:rPr>
        <w:t>Any </w:t>
      </w:r>
      <w:r w:rsidRPr="003976E8">
        <w:rPr>
          <w:rStyle w:val="StyleBoldUnderline"/>
          <w:highlight w:val="cyan"/>
        </w:rPr>
        <w:t xml:space="preserve">accident, mistaken communication, </w:t>
      </w:r>
      <w:r w:rsidRPr="00836D44">
        <w:rPr>
          <w:rStyle w:val="StyleBoldUnderline"/>
          <w:highlight w:val="yellow"/>
        </w:rPr>
        <w:t>false signal or “lone wolf’ act of 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minutes, unleash the use of 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664803">
        <w:rPr>
          <w:color w:val="2222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664803">
        <w:rPr>
          <w:rStyle w:val="apple-converted-space"/>
          <w:color w:val="222222"/>
          <w:vertAlign w:val="subscript"/>
        </w:rPr>
        <w:t> </w:t>
      </w:r>
      <w:r w:rsidRPr="00CF685B">
        <w:rPr>
          <w:b/>
          <w:bCs/>
          <w:color w:val="2222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664803">
        <w:rPr>
          <w:color w:val="222222"/>
          <w:vertAlign w:val="subscript"/>
        </w:rPr>
        <w:t>. And as long as large nations oppress groups who seek self-determination, some of those groups will look for any means to fight their oppressors”</w:t>
      </w:r>
      <w:r w:rsidRPr="00664803">
        <w:rPr>
          <w:color w:val="222222"/>
        </w:rPr>
        <w:t>  </w:t>
      </w:r>
      <w:r w:rsidRPr="00CF685B">
        <w:rPr>
          <w:b/>
          <w:bCs/>
          <w:color w:val="222222"/>
          <w:u w:val="single"/>
          <w:shd w:val="clear" w:color="auto" w:fill="FFFF00"/>
        </w:rPr>
        <w:t xml:space="preserve">In other words, as long as war and aggression are backed up by the implicit threat of nuclear arms, </w:t>
      </w:r>
      <w:r w:rsidRPr="003976E8">
        <w:rPr>
          <w:b/>
          <w:bCs/>
          <w:color w:val="222222"/>
          <w:highlight w:val="cyan"/>
          <w:u w:val="single"/>
          <w:shd w:val="clear" w:color="auto" w:fill="FFFF00"/>
        </w:rPr>
        <w:t>it is only a matter of time before the escalation of violent conflict leads to the</w:t>
      </w:r>
      <w:r w:rsidRPr="00CF685B">
        <w:rPr>
          <w:b/>
          <w:bCs/>
          <w:color w:val="222222"/>
          <w:u w:val="single"/>
          <w:shd w:val="clear" w:color="auto" w:fill="FFFF00"/>
        </w:rPr>
        <w:t xml:space="preserve"> actual </w:t>
      </w:r>
      <w:r w:rsidRPr="003976E8">
        <w:rPr>
          <w:b/>
          <w:bCs/>
          <w:color w:val="222222"/>
          <w:highlight w:val="cyan"/>
          <w:u w:val="single"/>
          <w:shd w:val="clear" w:color="auto" w:fill="FFFF00"/>
        </w:rPr>
        <w:t>use of nuclear weapons</w:t>
      </w:r>
      <w:r w:rsidRPr="00664803">
        <w:rPr>
          <w:color w:val="222222"/>
        </w:rPr>
        <w:t>,</w:t>
      </w:r>
      <w:r w:rsidRPr="00664803">
        <w:rPr>
          <w:rStyle w:val="apple-converted-space"/>
          <w:color w:val="222222"/>
        </w:rPr>
        <w:t> </w:t>
      </w:r>
      <w:r w:rsidRPr="00664803">
        <w:rPr>
          <w:color w:val="222222"/>
          <w:vertAlign w:val="subscript"/>
        </w:rPr>
        <w:t>and once even just one is used, it is very likely that many, if not all,</w:t>
      </w:r>
      <w:r w:rsidRPr="00664803">
        <w:rPr>
          <w:rStyle w:val="apple-converted-space"/>
          <w:color w:val="222222"/>
          <w:vertAlign w:val="subscript"/>
        </w:rPr>
        <w:t> </w:t>
      </w:r>
      <w:r w:rsidRPr="00664803">
        <w:rPr>
          <w:color w:val="222222"/>
          <w:shd w:val="clear" w:color="auto" w:fill="FFFF00"/>
          <w:vertAlign w:val="subscript"/>
        </w:rPr>
        <w:t>will be used,</w:t>
      </w:r>
      <w:r w:rsidRPr="00664803">
        <w:rPr>
          <w:rStyle w:val="apple-converted-space"/>
          <w:color w:val="222222"/>
          <w:shd w:val="clear" w:color="auto" w:fill="FFFF00"/>
        </w:rPr>
        <w:t> </w:t>
      </w:r>
      <w:r w:rsidRPr="00CF685B">
        <w:rPr>
          <w:b/>
          <w:bCs/>
          <w:color w:val="222222"/>
          <w:u w:val="single"/>
          <w:shd w:val="clear" w:color="auto" w:fill="FFFF00"/>
        </w:rPr>
        <w:t>l</w:t>
      </w:r>
      <w:r w:rsidRPr="003976E8">
        <w:rPr>
          <w:b/>
          <w:bCs/>
          <w:color w:val="222222"/>
          <w:highlight w:val="cyan"/>
          <w:u w:val="single"/>
          <w:shd w:val="clear" w:color="auto" w:fill="FFFF00"/>
        </w:rPr>
        <w:t>eading to horrific scenarios of global death and the destruction of</w:t>
      </w:r>
      <w:r w:rsidRPr="00CF685B">
        <w:rPr>
          <w:b/>
          <w:bCs/>
          <w:color w:val="222222"/>
          <w:u w:val="single"/>
          <w:shd w:val="clear" w:color="auto" w:fill="FFFF00"/>
        </w:rPr>
        <w:t xml:space="preserve"> much of </w:t>
      </w:r>
      <w:r w:rsidRPr="003976E8">
        <w:rPr>
          <w:b/>
          <w:bCs/>
          <w:color w:val="222222"/>
          <w:highlight w:val="cyan"/>
          <w:u w:val="single"/>
          <w:shd w:val="clear" w:color="auto" w:fill="FFFF00"/>
        </w:rPr>
        <w:t>human civilization</w:t>
      </w:r>
      <w:r w:rsidRPr="00CF685B">
        <w:rPr>
          <w:b/>
          <w:bCs/>
          <w:color w:val="222222"/>
          <w:u w:val="single"/>
        </w:rPr>
        <w:t> </w:t>
      </w:r>
      <w:r w:rsidRPr="00CF685B">
        <w:rPr>
          <w:b/>
          <w:bCs/>
          <w:color w:val="222222"/>
          <w:u w:val="single"/>
          <w:vertAlign w:val="subscript"/>
        </w:rPr>
        <w:t>while condemning a mutant human remnant, if there is such a remnant, to a life of unimaginable misery and suffering in a nuclear winter.    </w:t>
      </w:r>
    </w:p>
    <w:p w14:paraId="0021AE0E" w14:textId="77777777" w:rsidR="0085272B" w:rsidRPr="00015941" w:rsidRDefault="0085272B" w:rsidP="0085272B">
      <w:pPr>
        <w:pStyle w:val="Heading4"/>
      </w:pPr>
      <w:r>
        <w:t>Current terror b</w:t>
      </w:r>
      <w:r w:rsidRPr="00015941">
        <w:t xml:space="preserve">lowback </w:t>
      </w:r>
      <w:r>
        <w:t xml:space="preserve">results in bioterror </w:t>
      </w:r>
    </w:p>
    <w:p w14:paraId="271F0A6E" w14:textId="77777777" w:rsidR="0085272B" w:rsidRPr="00626060" w:rsidRDefault="0085272B" w:rsidP="0085272B">
      <w:pPr>
        <w:rPr>
          <w:rStyle w:val="StyleStyleBold12pt"/>
        </w:rPr>
      </w:pPr>
      <w:r w:rsidRPr="00626060">
        <w:rPr>
          <w:rStyle w:val="StyleStyleBold12pt"/>
        </w:rPr>
        <w:t>Nader 11</w:t>
      </w:r>
    </w:p>
    <w:p w14:paraId="6CDFF267" w14:textId="77777777" w:rsidR="0085272B" w:rsidRPr="00626060" w:rsidRDefault="0085272B" w:rsidP="0085272B">
      <w:r w:rsidRPr="00626060">
        <w:t xml:space="preserve">(Ralph, Stop the War </w:t>
      </w:r>
      <w:proofErr w:type="spellStart"/>
      <w:r w:rsidRPr="00626060">
        <w:t>Coaltion</w:t>
      </w:r>
      <w:proofErr w:type="spellEnd"/>
      <w:r w:rsidRPr="00626060">
        <w:t xml:space="preserve">, “How Obama's drone warfare increases the likelihood of blowback,” November 13, 2011, </w:t>
      </w:r>
      <w:hyperlink r:id="rId13" w:history="1">
        <w:r w:rsidRPr="00626060">
          <w:rPr>
            <w:rStyle w:val="Hyperlink"/>
          </w:rPr>
          <w:t>http://www.stopwar.org.uk/index.php/afghanistan-and-pakistan/933-how-drone-warfare-increases-the-likelihood-of-terrorist-blowback-</w:t>
        </w:r>
      </w:hyperlink>
      <w:r w:rsidRPr="00626060">
        <w:t>) /</w:t>
      </w:r>
      <w:proofErr w:type="spellStart"/>
      <w:r w:rsidRPr="00626060">
        <w:t>wyo</w:t>
      </w:r>
      <w:proofErr w:type="spellEnd"/>
      <w:r w:rsidRPr="00626060">
        <w:t>-mm</w:t>
      </w:r>
    </w:p>
    <w:p w14:paraId="66635CD7" w14:textId="77777777" w:rsidR="0085272B" w:rsidRPr="0080400B" w:rsidRDefault="0085272B" w:rsidP="0085272B">
      <w:pPr>
        <w:rPr>
          <w:rStyle w:val="Emphasis"/>
        </w:rPr>
      </w:pPr>
      <w:r w:rsidRPr="00C71684">
        <w:rPr>
          <w:rStyle w:val="StyleBoldUnderline"/>
          <w:highlight w:val="green"/>
        </w:rPr>
        <w:t>People who see invaders occupying their land with military domination</w:t>
      </w:r>
      <w:r w:rsidRPr="00015941">
        <w:rPr>
          <w:rStyle w:val="StyleBoldUnderline"/>
        </w:rPr>
        <w:t xml:space="preserve"> that is beyond reach </w:t>
      </w:r>
      <w:r w:rsidRPr="00C71684">
        <w:rPr>
          <w:rStyle w:val="StyleBoldUnderline"/>
          <w:highlight w:val="green"/>
        </w:rPr>
        <w:t>will resort to</w:t>
      </w:r>
      <w:r w:rsidRPr="00015941">
        <w:rPr>
          <w:rStyle w:val="StyleBoldUnderline"/>
        </w:rPr>
        <w:t xml:space="preserve"> ever more </w:t>
      </w:r>
      <w:r w:rsidRPr="00C71684">
        <w:rPr>
          <w:rStyle w:val="StyleBoldUnderline"/>
          <w:highlight w:val="green"/>
        </w:rPr>
        <w:t>desperate counterattacks</w:t>
      </w:r>
      <w:r w:rsidRPr="00015941">
        <w:rPr>
          <w:rStyle w:val="StyleBoldUnderline"/>
        </w:rPr>
        <w:t>, however primitive in nature. When the time comes that robotic weapons of physics cannot be counteracted at all with these simple handmade weapons because the occupier’s arsenals are remote, deadly and without the need for soldiers, what will be the blowback?</w:t>
      </w:r>
      <w:r w:rsidRPr="0085272B">
        <w:rPr>
          <w:sz w:val="16"/>
        </w:rP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rsidRPr="0085272B">
        <w:rPr>
          <w:sz w:val="16"/>
        </w:rPr>
        <w:t xml:space="preserve">. While scores </w:t>
      </w:r>
      <w:r w:rsidRPr="0085272B">
        <w:rPr>
          <w:sz w:val="16"/>
        </w:rPr>
        <w:lastRenderedPageBreak/>
        <w:t xml:space="preserve">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w:t>
      </w:r>
      <w:proofErr w:type="gramStart"/>
      <w:r w:rsidRPr="00015941">
        <w:rPr>
          <w:rStyle w:val="StyleBoldUnderline"/>
        </w:rPr>
        <w:t xml:space="preserve">Because </w:t>
      </w:r>
      <w:r w:rsidRPr="00C71684">
        <w:rPr>
          <w:rStyle w:val="StyleBoldUnderline"/>
          <w:highlight w:val="green"/>
        </w:rPr>
        <w:t>the next blowback may soon move into chemical and biological resistance against invaders.</w:t>
      </w:r>
      <w:proofErr w:type="gramEnd"/>
      <w:r w:rsidRPr="00C71684">
        <w:rPr>
          <w:rStyle w:val="StyleBoldUnderline"/>
          <w:highlight w:val="green"/>
        </w:rPr>
        <w:t xml:space="preserve"> 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rsidRPr="0085272B">
        <w:rPr>
          <w:sz w:val="16"/>
        </w:rP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80400B">
        <w:rPr>
          <w:rStyle w:val="Emphasis"/>
          <w:highlight w:val="green"/>
        </w:rPr>
        <w:t>blowback spills over into even more lethally indefensible chemical and biological attacks</w:t>
      </w:r>
      <w:r w:rsidRPr="0080400B">
        <w:rPr>
          <w:rStyle w:val="Emphasis"/>
        </w:rPr>
        <w:t>.</w:t>
      </w:r>
    </w:p>
    <w:p w14:paraId="0CED9507" w14:textId="77777777" w:rsidR="0085272B" w:rsidRPr="00093FDF" w:rsidRDefault="0085272B" w:rsidP="0085272B">
      <w:pPr>
        <w:pStyle w:val="Heading4"/>
      </w:pPr>
      <w:r>
        <w:t>Causes extinction</w:t>
      </w:r>
    </w:p>
    <w:p w14:paraId="117AD6C2" w14:textId="77777777" w:rsidR="0085272B" w:rsidRPr="000676ED" w:rsidRDefault="0085272B" w:rsidP="0085272B">
      <w:pPr>
        <w:rPr>
          <w:rStyle w:val="StyleStyleBold12pt"/>
        </w:rPr>
      </w:pPr>
      <w:r w:rsidRPr="000676ED">
        <w:rPr>
          <w:rStyle w:val="StyleStyleBold12pt"/>
        </w:rPr>
        <w:t xml:space="preserve">Ochs 2002 </w:t>
      </w:r>
    </w:p>
    <w:p w14:paraId="308D8035" w14:textId="77777777" w:rsidR="0085272B" w:rsidRPr="000676ED" w:rsidRDefault="0085272B" w:rsidP="0085272B">
      <w:r w:rsidRPr="000676ED">
        <w:t>(Richard; Naturalist – Grand Teton National Park with a Masters in Natural Resource Management from Rutgers) “Biological Weapons must be abolished immediately” 6/9 www.freefromterror.net/other_articles/abolish.html</w:t>
      </w:r>
    </w:p>
    <w:p w14:paraId="3F7C3FC7" w14:textId="77777777" w:rsidR="0085272B" w:rsidRPr="003E0E7B" w:rsidRDefault="0085272B" w:rsidP="0085272B">
      <w:pPr>
        <w:rPr>
          <w:u w:val="thick"/>
        </w:rPr>
      </w:pPr>
      <w:r w:rsidRPr="0085272B">
        <w:rPr>
          <w:sz w:val="16"/>
        </w:rPr>
        <w:t xml:space="preserve"> </w:t>
      </w:r>
      <w:r w:rsidRPr="00093FDF">
        <w:rPr>
          <w:b/>
          <w:u w:val="single"/>
        </w:rPr>
        <w:t>Of all</w:t>
      </w:r>
      <w:r w:rsidRPr="0085272B">
        <w:rPr>
          <w:sz w:val="16"/>
        </w:rPr>
        <w:t xml:space="preserve"> the </w:t>
      </w:r>
      <w:r w:rsidRPr="00093FDF">
        <w:rPr>
          <w:b/>
          <w:u w:val="single"/>
        </w:rPr>
        <w:t>w</w:t>
      </w:r>
      <w:r w:rsidRPr="0085272B">
        <w:rPr>
          <w:sz w:val="16"/>
        </w:rPr>
        <w:t xml:space="preserve">eapons of </w:t>
      </w:r>
      <w:r w:rsidRPr="00093FDF">
        <w:rPr>
          <w:b/>
          <w:u w:val="single"/>
        </w:rPr>
        <w:t>m</w:t>
      </w:r>
      <w:r w:rsidRPr="0085272B">
        <w:rPr>
          <w:sz w:val="16"/>
        </w:rPr>
        <w:t xml:space="preserve">ass </w:t>
      </w:r>
      <w:r w:rsidRPr="00093FDF">
        <w:rPr>
          <w:b/>
          <w:u w:val="single"/>
        </w:rPr>
        <w:t>d</w:t>
      </w:r>
      <w:r w:rsidRPr="0085272B">
        <w:rPr>
          <w:sz w:val="16"/>
        </w:rPr>
        <w:t xml:space="preserve">estruction, </w:t>
      </w:r>
      <w:r w:rsidRPr="00093FDF">
        <w:rPr>
          <w:b/>
          <w:u w:val="single"/>
        </w:rPr>
        <w:t>the</w:t>
      </w:r>
      <w:r w:rsidRPr="0085272B">
        <w:rPr>
          <w:sz w:val="16"/>
        </w:rPr>
        <w:t xml:space="preserve"> genetically engineered </w:t>
      </w:r>
      <w:r w:rsidRPr="00D13DFC">
        <w:rPr>
          <w:b/>
          <w:highlight w:val="yellow"/>
          <w:u w:val="single"/>
        </w:rPr>
        <w:t>biological weapons</w:t>
      </w:r>
      <w:r w:rsidRPr="0085272B">
        <w:rPr>
          <w:sz w:val="16"/>
        </w:rPr>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85272B">
        <w:rPr>
          <w:sz w:val="16"/>
        </w:rPr>
        <w:t xml:space="preserve">. Any perceived military value or deterrence pales in comparison to the great risk these weapons pose just sitting in vials in laboratories.  </w:t>
      </w:r>
      <w:r w:rsidRPr="00093FDF">
        <w:rPr>
          <w:b/>
          <w:u w:val="single"/>
        </w:rPr>
        <w:t>While a</w:t>
      </w:r>
      <w:r w:rsidRPr="0085272B">
        <w:rPr>
          <w:sz w:val="16"/>
        </w:rPr>
        <w:t xml:space="preserve"> "</w:t>
      </w:r>
      <w:r w:rsidRPr="00093FDF">
        <w:rPr>
          <w:b/>
          <w:u w:val="single"/>
        </w:rPr>
        <w:t>nuclear winter</w:t>
      </w:r>
      <w:r w:rsidRPr="0085272B">
        <w:rPr>
          <w:sz w:val="16"/>
        </w:rPr>
        <w:t xml:space="preserve">," </w:t>
      </w:r>
      <w:r w:rsidRPr="00093FDF">
        <w:rPr>
          <w:b/>
          <w:u w:val="single"/>
        </w:rPr>
        <w:t>resulting from a massive exchange of nuclear weapons, could also kill off most of life on earth and severely compromise the health of future generations, they are easier to control</w:t>
      </w:r>
      <w:r w:rsidRPr="0085272B">
        <w:rPr>
          <w:sz w:val="16"/>
        </w:rPr>
        <w:t xml:space="preserve">. </w:t>
      </w:r>
      <w:r w:rsidRPr="00D13DFC">
        <w:rPr>
          <w:b/>
          <w:highlight w:val="yellow"/>
          <w:u w:val="single"/>
        </w:rPr>
        <w:t>Biological weapons</w:t>
      </w:r>
      <w:r w:rsidRPr="00093FDF">
        <w:rPr>
          <w:b/>
          <w:u w:val="single"/>
        </w:rPr>
        <w:t xml:space="preserve">, on the other hand, can </w:t>
      </w:r>
      <w:r w:rsidRPr="00D13DFC">
        <w:rPr>
          <w:b/>
          <w:highlight w:val="yellow"/>
          <w:u w:val="single"/>
        </w:rPr>
        <w:t>get out of control very easily</w:t>
      </w:r>
      <w:r w:rsidRPr="0085272B">
        <w:rPr>
          <w:sz w:val="16"/>
        </w:rPr>
        <w:t xml:space="preserve">, as the recent anthrax attacks has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85272B">
        <w:rPr>
          <w:sz w:val="16"/>
        </w:rPr>
        <w:t xml:space="preserve">.  </w:t>
      </w:r>
      <w:r w:rsidRPr="00093FDF">
        <w:rPr>
          <w:b/>
          <w:u w:val="single"/>
        </w:rPr>
        <w:t>Abolition of chemical weapons is less of a priority because, while they can also kill millions of people outright, their persistence in the environment would be less tha</w:t>
      </w:r>
      <w:r w:rsidRPr="0085272B">
        <w:rPr>
          <w:sz w:val="16"/>
        </w:rPr>
        <w:t xml:space="preserve">n nuclear or </w:t>
      </w:r>
      <w:r w:rsidRPr="00D13DFC">
        <w:rPr>
          <w:b/>
          <w:highlight w:val="yellow"/>
          <w:u w:val="single"/>
        </w:rPr>
        <w:t>biological agents</w:t>
      </w:r>
      <w:r w:rsidRPr="00093FDF">
        <w:rPr>
          <w:b/>
          <w:u w:val="single"/>
        </w:rPr>
        <w:t xml:space="preserve"> or more localized</w:t>
      </w:r>
      <w:r w:rsidRPr="0085272B">
        <w:rPr>
          <w:sz w:val="16"/>
        </w:rPr>
        <w:t xml:space="preserve">. </w:t>
      </w:r>
      <w:r w:rsidRPr="00093FDF">
        <w:rPr>
          <w:b/>
          <w:u w:val="single"/>
        </w:rPr>
        <w:t xml:space="preserve">Hence, chemical weapons </w:t>
      </w:r>
      <w:r w:rsidRPr="00D13DFC">
        <w:rPr>
          <w:b/>
          <w:highlight w:val="yellow"/>
          <w:u w:val="single"/>
        </w:rPr>
        <w:t>would have a</w:t>
      </w:r>
      <w:r w:rsidRPr="00093FDF">
        <w:rPr>
          <w:b/>
          <w:u w:val="single"/>
        </w:rPr>
        <w:t xml:space="preserve"> lesser </w:t>
      </w:r>
      <w:r w:rsidRPr="00D13DFC">
        <w:rPr>
          <w:b/>
          <w:highlight w:val="yellow"/>
          <w:u w:val="single"/>
        </w:rPr>
        <w:t>effect on 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85272B">
        <w:rPr>
          <w:sz w:val="16"/>
        </w:rPr>
        <w:t xml:space="preserve">. Like the Holocaust, once a localized chemical extermination is over, it is over. </w:t>
      </w:r>
      <w:r w:rsidRPr="00093FDF">
        <w:rPr>
          <w:b/>
          <w:u w:val="single"/>
        </w:rPr>
        <w:t>With</w:t>
      </w:r>
      <w:r w:rsidRPr="0085272B">
        <w:rPr>
          <w:sz w:val="16"/>
        </w:rPr>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85272B">
        <w:rPr>
          <w:sz w:val="16"/>
        </w:rPr>
        <w:t xml:space="preserve">. Radioactive elements last tens of thousands of years and will keep causing cancers virtually forever.  Potentially worse than that, </w:t>
      </w:r>
      <w:r w:rsidRPr="00093FDF">
        <w:rPr>
          <w:b/>
          <w:u w:val="single"/>
        </w:rPr>
        <w:t>bio-engineered agents by the hundreds with no known cure could wreck even greater calamity on the human race than could persistent radiation</w:t>
      </w:r>
      <w:r w:rsidRPr="0085272B">
        <w:rPr>
          <w:sz w:val="16"/>
        </w:rPr>
        <w:t xml:space="preserve">. AIDS and </w:t>
      </w:r>
      <w:proofErr w:type="spellStart"/>
      <w:r w:rsidRPr="0085272B">
        <w:rPr>
          <w:sz w:val="16"/>
        </w:rPr>
        <w:t>ebola</w:t>
      </w:r>
      <w:proofErr w:type="spellEnd"/>
      <w:r w:rsidRPr="0085272B">
        <w:rPr>
          <w:sz w:val="16"/>
        </w:rPr>
        <w:t xml:space="preserve">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EXTINCTION IS NOW POSSIBLE</w:t>
      </w:r>
      <w:r w:rsidRPr="00093FDF">
        <w:rPr>
          <w:u w:val="single"/>
        </w:rPr>
        <w:t>.</w:t>
      </w:r>
    </w:p>
    <w:p w14:paraId="1CA79CEC" w14:textId="77777777" w:rsidR="0085272B" w:rsidRDefault="0085272B" w:rsidP="0085272B">
      <w:pPr>
        <w:pStyle w:val="Heading4"/>
      </w:pPr>
      <w:r>
        <w:t>Newest developments take out all impact defense</w:t>
      </w:r>
    </w:p>
    <w:p w14:paraId="653BC53A" w14:textId="77777777" w:rsidR="0085272B" w:rsidRPr="003E0E7B" w:rsidRDefault="0085272B" w:rsidP="0085272B">
      <w:pPr>
        <w:rPr>
          <w:rStyle w:val="StyleStyleBold12pt"/>
        </w:rPr>
      </w:pPr>
      <w:proofErr w:type="spellStart"/>
      <w:r w:rsidRPr="003E0E7B">
        <w:rPr>
          <w:rStyle w:val="StyleStyleBold12pt"/>
        </w:rPr>
        <w:t>Jordans</w:t>
      </w:r>
      <w:proofErr w:type="spellEnd"/>
      <w:r w:rsidRPr="003E0E7B">
        <w:rPr>
          <w:rStyle w:val="StyleStyleBold12pt"/>
        </w:rPr>
        <w:t>, 2011</w:t>
      </w:r>
    </w:p>
    <w:p w14:paraId="410A2474" w14:textId="77777777" w:rsidR="0085272B" w:rsidRDefault="0085272B" w:rsidP="0085272B">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14:paraId="3D253C93" w14:textId="77777777" w:rsidR="0085272B" w:rsidRPr="0085272B" w:rsidRDefault="0085272B" w:rsidP="0085272B">
      <w:pPr>
        <w:rPr>
          <w:sz w:val="16"/>
        </w:rPr>
      </w:pPr>
      <w:r w:rsidRPr="0085272B">
        <w:rPr>
          <w:sz w:val="16"/>
        </w:rPr>
        <w:t xml:space="preserve">GENEVA — </w:t>
      </w:r>
      <w:r w:rsidRPr="003E0E7B">
        <w:rPr>
          <w:rStyle w:val="StyleBoldUnderline"/>
          <w:highlight w:val="yellow"/>
        </w:rPr>
        <w:t>New gene</w:t>
      </w:r>
      <w:r w:rsidRPr="0085272B">
        <w:rPr>
          <w:sz w:val="16"/>
        </w:rPr>
        <w:t xml:space="preserve"> assembly </w:t>
      </w:r>
      <w:r w:rsidRPr="003E0E7B">
        <w:rPr>
          <w:rStyle w:val="StyleBoldUnderline"/>
          <w:highlight w:val="yellow"/>
        </w:rPr>
        <w:t>technology</w:t>
      </w:r>
      <w:r w:rsidRPr="0085272B">
        <w:rPr>
          <w:sz w:val="16"/>
        </w:rPr>
        <w:t xml:space="preserve"> that offers great benefits for scientific research </w:t>
      </w:r>
      <w:r w:rsidRPr="003E0E7B">
        <w:rPr>
          <w:rStyle w:val="StyleBoldUnderline"/>
        </w:rPr>
        <w:t>could</w:t>
      </w:r>
      <w:r w:rsidRPr="0085272B">
        <w:rPr>
          <w:sz w:val="16"/>
        </w:rPr>
        <w:t xml:space="preserve"> also </w:t>
      </w:r>
      <w:r w:rsidRPr="003E0E7B">
        <w:rPr>
          <w:rStyle w:val="StyleBoldUnderline"/>
        </w:rPr>
        <w:t>be used</w:t>
      </w:r>
      <w:r w:rsidRPr="0085272B">
        <w:rPr>
          <w:sz w:val="16"/>
        </w:rPr>
        <w:t xml:space="preserve"> by terrorists </w:t>
      </w:r>
      <w:r w:rsidRPr="003E0E7B">
        <w:rPr>
          <w:rStyle w:val="StyleBoldUnderline"/>
          <w:highlight w:val="yellow"/>
        </w:rPr>
        <w:t>to create biological weapons</w:t>
      </w:r>
      <w:r w:rsidRPr="0085272B">
        <w:rPr>
          <w:sz w:val="16"/>
        </w:rPr>
        <w:t>, U.S. Secretary of State Hillary Rodham Clinton warned Wednesday.</w:t>
      </w:r>
      <w:r w:rsidRPr="0085272B">
        <w:rPr>
          <w:sz w:val="12"/>
        </w:rPr>
        <w:t>¶</w:t>
      </w:r>
      <w:r w:rsidRPr="0085272B">
        <w:rPr>
          <w:sz w:val="16"/>
        </w:rPr>
        <w:t xml:space="preserve"> The threat from bioweapons has drawn little attention in recent years, as governments focused more on the risk of nuclear weapons proliferation to countries such as Iran and North Korea.</w:t>
      </w:r>
      <w:r w:rsidRPr="0085272B">
        <w:rPr>
          <w:sz w:val="12"/>
        </w:rPr>
        <w:t>¶</w:t>
      </w:r>
      <w:r w:rsidRPr="0085272B">
        <w:rPr>
          <w:sz w:val="16"/>
        </w:rPr>
        <w:t xml:space="preserve"> But </w:t>
      </w:r>
      <w:r w:rsidRPr="003E0E7B">
        <w:rPr>
          <w:rStyle w:val="StyleBoldUnderline"/>
        </w:rPr>
        <w:t>experts have warned that the increasing ease with which bioweapons can be created might be used</w:t>
      </w:r>
      <w:r w:rsidRPr="0085272B">
        <w:rPr>
          <w:sz w:val="16"/>
        </w:rP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rsidRPr="0085272B">
        <w:rPr>
          <w:sz w:val="16"/>
        </w:rPr>
        <w:t>"</w:t>
      </w:r>
      <w:r w:rsidRPr="0085272B">
        <w:rPr>
          <w:sz w:val="12"/>
        </w:rPr>
        <w:t>¶</w:t>
      </w:r>
      <w:r w:rsidRPr="0085272B">
        <w:rPr>
          <w:sz w:val="16"/>
        </w:rPr>
        <w:t xml:space="preserve"> </w:t>
      </w:r>
      <w:proofErr w:type="gramStart"/>
      <w:r w:rsidRPr="0085272B">
        <w:rPr>
          <w:sz w:val="16"/>
        </w:rPr>
        <w:t>Speaking</w:t>
      </w:r>
      <w:proofErr w:type="gramEnd"/>
      <w:r w:rsidRPr="0085272B">
        <w:rPr>
          <w:sz w:val="16"/>
        </w:rP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85272B">
        <w:rPr>
          <w:sz w:val="12"/>
        </w:rPr>
        <w:t>¶</w:t>
      </w:r>
      <w:r w:rsidRPr="0085272B">
        <w:rPr>
          <w:sz w:val="16"/>
        </w:rPr>
        <w:t xml:space="preserve"> "</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rsidRPr="0085272B">
        <w:rPr>
          <w:sz w:val="16"/>
        </w:rP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w:t>
      </w:r>
      <w:r w:rsidRPr="0085272B">
        <w:rPr>
          <w:rStyle w:val="StyleBoldUnderline"/>
          <w:b w:val="0"/>
          <w:sz w:val="12"/>
          <w:u w:val="none"/>
        </w:rPr>
        <w:t>¶</w:t>
      </w:r>
      <w:r w:rsidRPr="003E0E7B">
        <w:rPr>
          <w:rStyle w:val="StyleBoldUnderline"/>
        </w:rPr>
        <w:t xml:space="preserve"> Gene synthesis allows genetic material — </w:t>
      </w:r>
      <w:r w:rsidRPr="003E0E7B">
        <w:rPr>
          <w:rStyle w:val="StyleBoldUnderline"/>
        </w:rPr>
        <w:lastRenderedPageBreak/>
        <w:t xml:space="preserve">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85272B">
        <w:rPr>
          <w:sz w:val="12"/>
        </w:rPr>
        <w:t>¶</w:t>
      </w:r>
      <w:r w:rsidRPr="0085272B">
        <w:rPr>
          <w:sz w:val="16"/>
        </w:rPr>
        <w:t xml:space="preserve"> The U.S. government has cited efforts by terrorist networks such as al-Qaeda to recruit scientists capable </w:t>
      </w:r>
      <w:r w:rsidRPr="003E0E7B">
        <w:rPr>
          <w:rStyle w:val="StyleBoldUnderline"/>
        </w:rPr>
        <w:t>of making biological weapons as a national security concern.</w:t>
      </w:r>
      <w:r w:rsidRPr="0085272B">
        <w:rPr>
          <w:rStyle w:val="StyleBoldUnderline"/>
          <w:b w:val="0"/>
          <w:sz w:val="12"/>
          <w:u w:val="none"/>
        </w:rPr>
        <w:t>¶</w:t>
      </w:r>
      <w:r w:rsidRPr="0085272B">
        <w:rPr>
          <w:sz w:val="16"/>
        </w:rPr>
        <w:t xml:space="preserve"> Advertise</w:t>
      </w:r>
      <w:r w:rsidRPr="0085272B">
        <w:rPr>
          <w:sz w:val="12"/>
        </w:rPr>
        <w:t>¶</w:t>
      </w:r>
      <w:r w:rsidRPr="0085272B">
        <w:rPr>
          <w:sz w:val="16"/>
        </w:rPr>
        <w:t xml:space="preserve"> "</w:t>
      </w:r>
      <w:r w:rsidRPr="003E0E7B">
        <w:rPr>
          <w:rStyle w:val="StyleBoldUnderline"/>
          <w:highlight w:val="yellow"/>
        </w:rPr>
        <w:t>A crude but effective</w:t>
      </w:r>
      <w:r w:rsidRPr="0085272B">
        <w:rPr>
          <w:sz w:val="16"/>
        </w:rPr>
        <w:t xml:space="preserve"> terrorist </w:t>
      </w:r>
      <w:r w:rsidRPr="003E0E7B">
        <w:rPr>
          <w:rStyle w:val="StyleBoldUnderline"/>
        </w:rPr>
        <w:t>weapon</w:t>
      </w:r>
      <w:r w:rsidRPr="0085272B">
        <w:rPr>
          <w:sz w:val="16"/>
        </w:rP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rsidRPr="0085272B">
        <w:rPr>
          <w:sz w:val="16"/>
        </w:rPr>
        <w:t>Clinton told the meeting.</w:t>
      </w:r>
      <w:r w:rsidRPr="0085272B">
        <w:rPr>
          <w:sz w:val="12"/>
        </w:rPr>
        <w:t>¶</w:t>
      </w:r>
      <w:r w:rsidRPr="0085272B">
        <w:rPr>
          <w:sz w:val="16"/>
        </w:rPr>
        <w:t xml:space="preserve"> "Less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rsidRPr="0085272B">
        <w:rPr>
          <w:sz w:val="16"/>
        </w:rPr>
        <w:t>,'" she said.</w:t>
      </w:r>
      <w:r w:rsidRPr="0085272B">
        <w:rPr>
          <w:sz w:val="12"/>
        </w:rPr>
        <w:t>¶</w:t>
      </w:r>
      <w:r w:rsidRPr="0085272B">
        <w:rPr>
          <w:sz w:val="16"/>
        </w:rPr>
        <w:t xml:space="preserve"> Clinton also mentioned the </w:t>
      </w:r>
      <w:proofErr w:type="spellStart"/>
      <w:r w:rsidRPr="0085272B">
        <w:rPr>
          <w:sz w:val="16"/>
        </w:rPr>
        <w:t>Aum</w:t>
      </w:r>
      <w:proofErr w:type="spellEnd"/>
      <w:r w:rsidRPr="0085272B">
        <w:rPr>
          <w:sz w:val="16"/>
        </w:rPr>
        <w:t xml:space="preserve"> </w:t>
      </w:r>
      <w:proofErr w:type="spellStart"/>
      <w:r w:rsidRPr="0085272B">
        <w:rPr>
          <w:sz w:val="16"/>
        </w:rPr>
        <w:t>Shinrikyo</w:t>
      </w:r>
      <w:proofErr w:type="spellEnd"/>
      <w:r w:rsidRPr="0085272B">
        <w:rPr>
          <w:sz w:val="16"/>
        </w:rPr>
        <w:t xml:space="preserve"> cult's attempts in Japan to obtain anthrax in the 1990s, and the 2001 anthrax attacks in the United States that killed five people.</w:t>
      </w:r>
      <w:r w:rsidRPr="0085272B">
        <w:rPr>
          <w:sz w:val="12"/>
        </w:rPr>
        <w:t>¶</w:t>
      </w:r>
      <w:r w:rsidRPr="0085272B">
        <w:rPr>
          <w:sz w:val="16"/>
        </w:rPr>
        <w:t xml:space="preserve"> 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5891A35A" w14:textId="77777777" w:rsidR="0085272B" w:rsidRDefault="0085272B" w:rsidP="0085272B"/>
    <w:p w14:paraId="66348644" w14:textId="77777777" w:rsidR="0085272B" w:rsidRDefault="0085272B" w:rsidP="0085272B">
      <w:pPr>
        <w:pStyle w:val="Heading3"/>
      </w:pPr>
      <w:r w:rsidRPr="00C2781D">
        <w:lastRenderedPageBreak/>
        <w:t xml:space="preserve">Solvency </w:t>
      </w:r>
    </w:p>
    <w:p w14:paraId="46F7F1B1" w14:textId="77777777" w:rsidR="00803D69" w:rsidRPr="00C2781D" w:rsidRDefault="00803D69" w:rsidP="00803D69">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14:paraId="30FFEE7D" w14:textId="77777777" w:rsidR="00803D69" w:rsidRPr="00350573" w:rsidRDefault="00803D69" w:rsidP="00803D69">
      <w:pPr>
        <w:rPr>
          <w:rStyle w:val="StyleStyleBold12pt"/>
        </w:rPr>
      </w:pPr>
      <w:proofErr w:type="spellStart"/>
      <w:r w:rsidRPr="00350573">
        <w:rPr>
          <w:rStyle w:val="StyleStyleBold12pt"/>
        </w:rPr>
        <w:t>Plaw</w:t>
      </w:r>
      <w:proofErr w:type="spellEnd"/>
      <w:r w:rsidRPr="00350573">
        <w:rPr>
          <w:rStyle w:val="StyleStyleBold12pt"/>
        </w:rPr>
        <w:t>, 2007</w:t>
      </w:r>
    </w:p>
    <w:p w14:paraId="656D0D6C" w14:textId="77777777" w:rsidR="00803D69" w:rsidRDefault="00803D69" w:rsidP="00803D69">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w:t>
      </w:r>
      <w:proofErr w:type="spellStart"/>
      <w:r>
        <w:t>Theoria</w:t>
      </w:r>
      <w:proofErr w:type="spellEnd"/>
      <w:r>
        <w:t xml:space="preserve"> 114 (2007): </w:t>
      </w:r>
      <w:r w:rsidRPr="00350573">
        <w:t>Aca</w:t>
      </w:r>
      <w:r>
        <w:t>demic OneFile. Web. 3 Oct. 2013] /</w:t>
      </w:r>
      <w:proofErr w:type="spellStart"/>
      <w:r>
        <w:t>Wyo</w:t>
      </w:r>
      <w:proofErr w:type="spellEnd"/>
      <w:r>
        <w:t>-MB</w:t>
      </w:r>
    </w:p>
    <w:p w14:paraId="23A8C42C" w14:textId="77777777" w:rsidR="00803D69" w:rsidRDefault="00803D69" w:rsidP="00803D69">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proofErr w:type="gramStart"/>
      <w:r w:rsidRPr="00910D3B">
        <w:rPr>
          <w:rStyle w:val="StyleBoldUnderline"/>
          <w:highlight w:val="yellow"/>
        </w:rPr>
        <w:t>The</w:t>
      </w:r>
      <w:proofErr w:type="gramEnd"/>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proofErr w:type="gramStart"/>
      <w:r>
        <w:t>On</w:t>
      </w:r>
      <w:proofErr w:type="gramEnd"/>
      <w:r>
        <w:t xml:space="preserve"> this difficult question Michael </w:t>
      </w:r>
      <w:proofErr w:type="spellStart"/>
      <w:r>
        <w:t>Ignatieff</w:t>
      </w:r>
      <w:proofErr w:type="spellEnd"/>
      <w: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w:t>
      </w:r>
      <w:proofErr w:type="spellStart"/>
      <w:r>
        <w:t>Ignatieff</w:t>
      </w:r>
      <w:proofErr w:type="spellEnd"/>
      <w:r>
        <w:t xml:space="preserve"> 2004:134). Developing </w:t>
      </w:r>
      <w:proofErr w:type="spellStart"/>
      <w:r>
        <w:t>Ignatieff's</w:t>
      </w:r>
      <w:proofErr w:type="spellEnd"/>
      <w:r>
        <w:t xml:space="preserve">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r w:rsidRPr="008B4EC7">
        <w:rPr>
          <w:rStyle w:val="StyleBoldUnderline"/>
        </w:rPr>
        <w:t>.</w:t>
      </w:r>
      <w:r w:rsidRPr="008B4EC7">
        <w:rPr>
          <w:rStyle w:val="StyleBoldUnderline"/>
          <w:sz w:val="12"/>
        </w:rPr>
        <w:t>¶</w:t>
      </w:r>
      <w:r w:rsidRPr="008B4EC7">
        <w:rPr>
          <w:sz w:val="12"/>
        </w:rPr>
        <w:t xml:space="preserve"> </w:t>
      </w:r>
      <w:proofErr w:type="gramStart"/>
      <w:r>
        <w:t>The</w:t>
      </w:r>
      <w:proofErr w:type="gramEnd"/>
      <w:r>
        <w:t xml:space="preserv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lastRenderedPageBreak/>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proofErr w:type="gramStart"/>
      <w:r w:rsidRPr="00910D3B">
        <w:rPr>
          <w:rStyle w:val="StyleBoldUnderline"/>
          <w:highlight w:val="yellow"/>
        </w:rPr>
        <w:t>In</w:t>
      </w:r>
      <w:proofErr w:type="gramEnd"/>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w:t>
      </w:r>
      <w:proofErr w:type="spellStart"/>
      <w:r>
        <w:t>Lichtblau</w:t>
      </w:r>
      <w:proofErr w:type="spellEnd"/>
      <w:r>
        <w:t xml:space="preserve">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r>
        <w:t>.</w:t>
      </w:r>
      <w:r w:rsidRPr="008B4EC7">
        <w:rPr>
          <w:sz w:val="12"/>
        </w:rPr>
        <w:t xml:space="preserve">¶ </w:t>
      </w:r>
      <w:proofErr w:type="gramStart"/>
      <w:r>
        <w:t>Some</w:t>
      </w:r>
      <w:proofErr w:type="gramEnd"/>
      <w:r>
        <w:t xml:space="preserv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w:t>
      </w:r>
      <w:proofErr w:type="spellStart"/>
      <w:r>
        <w:t>targetings</w:t>
      </w:r>
      <w:proofErr w:type="spellEnd"/>
      <w:r>
        <w:t xml:space="preserve">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w:t>
      </w:r>
      <w:r w:rsidRPr="00C2781D">
        <w:rPr>
          <w:rStyle w:val="StyleBoldUnderline"/>
          <w:highlight w:val="yellow"/>
        </w:rPr>
        <w:lastRenderedPageBreak/>
        <w:t xml:space="preserve">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r>
        <w:t>.</w:t>
      </w:r>
      <w:r w:rsidRPr="008B4EC7">
        <w:rPr>
          <w:sz w:val="12"/>
        </w:rPr>
        <w:t xml:space="preserve">¶ </w:t>
      </w:r>
      <w:proofErr w:type="gramStart"/>
      <w:r>
        <w:t>These</w:t>
      </w:r>
      <w:proofErr w:type="gramEnd"/>
      <w:r>
        <w:t xml:space="preserv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proofErr w:type="spellStart"/>
      <w:r w:rsidRPr="00037E66">
        <w:rPr>
          <w:rStyle w:val="StyleBoldUnderline"/>
          <w:highlight w:val="green"/>
        </w:rPr>
        <w:t>targetings</w:t>
      </w:r>
      <w:proofErr w:type="spellEnd"/>
      <w:r w:rsidRPr="00037E66">
        <w:rPr>
          <w:rStyle w:val="StyleBoldUnderline"/>
          <w:highlight w:val="green"/>
        </w:rPr>
        <w:t xml:space="preserve">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14:paraId="1C7AA0F5" w14:textId="77777777" w:rsidR="00803D69" w:rsidRPr="000022F2" w:rsidRDefault="00803D69" w:rsidP="00803D69"/>
    <w:p w14:paraId="21523EEA" w14:textId="77777777" w:rsidR="0085272B" w:rsidRPr="00C92953" w:rsidRDefault="0085272B" w:rsidP="0085272B"/>
    <w:p w14:paraId="6B445BA4" w14:textId="77777777" w:rsidR="0085272B" w:rsidRDefault="0085272B" w:rsidP="0085272B">
      <w:pPr>
        <w:pStyle w:val="Heading4"/>
      </w:pPr>
      <w:r>
        <w:t>And, independent courts are key—only checks on unilateral executive power can provide legitimacy to the United States and credibility</w:t>
      </w:r>
      <w:r w:rsidR="00A81E48">
        <w:t xml:space="preserve"> to our counterterror policies</w:t>
      </w:r>
    </w:p>
    <w:p w14:paraId="387C969B" w14:textId="77777777" w:rsidR="0085272B" w:rsidRPr="00570075" w:rsidRDefault="0085272B" w:rsidP="0085272B">
      <w:pPr>
        <w:rPr>
          <w:rStyle w:val="StyleStyleBold12pt"/>
        </w:rPr>
      </w:pPr>
      <w:proofErr w:type="spellStart"/>
      <w:r w:rsidRPr="00570075">
        <w:rPr>
          <w:rStyle w:val="StyleStyleBold12pt"/>
        </w:rPr>
        <w:t>Chebab</w:t>
      </w:r>
      <w:proofErr w:type="spellEnd"/>
      <w:r w:rsidRPr="00570075">
        <w:rPr>
          <w:rStyle w:val="StyleStyleBold12pt"/>
        </w:rPr>
        <w:t>, 2012</w:t>
      </w:r>
    </w:p>
    <w:p w14:paraId="1EAA8975" w14:textId="77777777" w:rsidR="0085272B" w:rsidRDefault="0085272B" w:rsidP="0085272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F681C7B" w14:textId="0DE98150" w:rsidR="0085272B" w:rsidRPr="00664803" w:rsidRDefault="0085272B" w:rsidP="0085272B">
      <w:pPr>
        <w:rPr>
          <w:sz w:val="16"/>
        </w:rPr>
      </w:pPr>
      <w:r w:rsidRPr="00664803">
        <w:rPr>
          <w:sz w:val="16"/>
        </w:rP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00664803" w:rsidRPr="00664803">
        <w:rPr>
          <w:rStyle w:val="StyleBoldUnderline"/>
          <w:b w:val="0"/>
          <w:sz w:val="12"/>
          <w:u w:val="none"/>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rsidRPr="00664803">
        <w:rPr>
          <w:sz w:val="16"/>
        </w:rP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00664803" w:rsidRPr="00664803">
        <w:rPr>
          <w:rStyle w:val="StyleBoldUnderline"/>
          <w:b w:val="0"/>
          <w:sz w:val="12"/>
          <w:u w:val="none"/>
        </w:rPr>
        <w:t>¶</w:t>
      </w:r>
      <w:proofErr w:type="gramEnd"/>
      <w:r w:rsidRPr="00A3052A">
        <w:rPr>
          <w:rStyle w:val="StyleBoldUnderline"/>
        </w:rPr>
        <w:t xml:space="preserve"> </w:t>
      </w:r>
      <w:r w:rsidRPr="009A2529">
        <w:rPr>
          <w:rStyle w:val="StyleBoldUnderline"/>
          <w:highlight w:val="yellow"/>
        </w:rPr>
        <w:t xml:space="preserve">Judicial control of targeted killing could increase </w:t>
      </w:r>
      <w:r w:rsidRPr="00490464">
        <w:rPr>
          <w:rStyle w:val="StyleBoldUnderline"/>
        </w:rPr>
        <w:t xml:space="preserve">the </w:t>
      </w:r>
      <w:r w:rsidRPr="009A2529">
        <w:rPr>
          <w:rStyle w:val="StyleBoldUnderline"/>
          <w:highlight w:val="yellow"/>
        </w:rPr>
        <w:t xml:space="preserve">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9A2529">
        <w:rPr>
          <w:rStyle w:val="StyleBoldUnderline"/>
          <w:highlight w:val="yellow"/>
        </w:rPr>
        <w:t xml:space="preserve">judges who </w:t>
      </w:r>
      <w:r w:rsidRPr="00490464">
        <w:rPr>
          <w:rStyle w:val="StyleBoldUnderline"/>
        </w:rPr>
        <w:t xml:space="preserve">double-check targeting decisions </w:t>
      </w:r>
      <w:r w:rsidRPr="009A2529">
        <w:rPr>
          <w:rStyle w:val="StyleBoldUnderline"/>
          <w:highlight w:val="yellow"/>
        </w:rPr>
        <w:t xml:space="preserve">could catch errors and cause executive officials to avoid making them </w:t>
      </w:r>
      <w:r w:rsidRPr="00490464">
        <w:rPr>
          <w:rStyle w:val="StyleBoldUnderline"/>
        </w:rPr>
        <w:t>in the first place.”</w:t>
      </w:r>
      <w:r w:rsidRPr="00664803">
        <w:rPr>
          <w:sz w:val="16"/>
        </w:rPr>
        <w:t>111</w:t>
      </w:r>
      <w:r w:rsidR="00664803" w:rsidRPr="00664803">
        <w:rPr>
          <w:sz w:val="12"/>
        </w:rPr>
        <w:t>¶</w:t>
      </w:r>
      <w:r w:rsidRPr="00664803">
        <w:rPr>
          <w:sz w:val="16"/>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rsidRPr="00664803">
        <w:rPr>
          <w:sz w:val="16"/>
        </w:rP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0E50BA">
        <w:rPr>
          <w:rStyle w:val="Emphasis"/>
          <w:highlight w:val="yellow"/>
        </w:rPr>
        <w:t>to ensure that the executive exercises constitutional and international legal restraint</w:t>
      </w:r>
      <w:r w:rsidRPr="009A2529">
        <w:rPr>
          <w:rStyle w:val="StyleBoldUnderline"/>
          <w:highlight w:val="yellow"/>
        </w:rPr>
        <w:t xml:space="preserve"> </w:t>
      </w:r>
      <w:r w:rsidRPr="00221FDD">
        <w:rPr>
          <w:rStyle w:val="StyleBoldUnderline"/>
        </w:rPr>
        <w:t>when targeting individuals abroad</w:t>
      </w:r>
      <w:r w:rsidRPr="00664803">
        <w:rPr>
          <w:sz w:val="16"/>
        </w:rP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664803">
        <w:rPr>
          <w:sz w:val="16"/>
        </w:rPr>
        <w:t xml:space="preserve">Aside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9A2529">
        <w:rPr>
          <w:rStyle w:val="StyleBoldUnderline"/>
          <w:highlight w:val="yellow"/>
        </w:rPr>
        <w:t xml:space="preserve">and increase democratic legitimacy by placing these determinations on more predictable and accountable legal </w:t>
      </w:r>
      <w:r w:rsidRPr="009A2529">
        <w:rPr>
          <w:rStyle w:val="StyleBoldUnderline"/>
          <w:highlight w:val="yellow"/>
        </w:rPr>
        <w:lastRenderedPageBreak/>
        <w:t>grounds</w:t>
      </w:r>
      <w:r w:rsidRPr="00A3052A">
        <w:rPr>
          <w:rStyle w:val="StyleBoldUnderline"/>
        </w:rPr>
        <w:t xml:space="preserve">. </w:t>
      </w:r>
      <w:r w:rsidRPr="00664803">
        <w:rPr>
          <w:sz w:val="16"/>
        </w:rPr>
        <w:t xml:space="preserve">For those fearful of </w:t>
      </w:r>
      <w:r w:rsidRPr="009A2529">
        <w:rPr>
          <w:rStyle w:val="StyleBoldUnderline"/>
          <w:highlight w:val="yellow"/>
        </w:rPr>
        <w:t>judicial encroachment</w:t>
      </w:r>
      <w:r w:rsidRPr="00664803">
        <w:rPr>
          <w:sz w:val="16"/>
        </w:rP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9A2529">
        <w:rPr>
          <w:rStyle w:val="StyleBoldUnderline"/>
          <w:highlight w:val="yellow"/>
        </w:rPr>
        <w:t>strengthen the President and empower him to take decisive action</w:t>
      </w:r>
      <w:r w:rsidRPr="00A3052A">
        <w:rPr>
          <w:rStyle w:val="StyleBoldUnderline"/>
        </w:rPr>
        <w:t xml:space="preserve"> without worrying about the judicial consequences</w:t>
      </w:r>
      <w:r w:rsidRPr="00664803">
        <w:rPr>
          <w:sz w:val="16"/>
        </w:rPr>
        <w:t>. As Justice Kennedy put it, “</w:t>
      </w:r>
      <w:r w:rsidRPr="009A2529">
        <w:rPr>
          <w:rStyle w:val="StyleBoldUnderline"/>
          <w:highlight w:val="yellow"/>
        </w:rPr>
        <w:t>the exercise of [executive] powers is vindicated</w:t>
      </w:r>
      <w:r w:rsidRPr="00A3052A">
        <w:rPr>
          <w:rStyle w:val="StyleBoldUnderline"/>
        </w:rPr>
        <w:t xml:space="preserve">, not eroded, </w:t>
      </w:r>
      <w:r w:rsidRPr="009A2529">
        <w:rPr>
          <w:rStyle w:val="StyleBoldUnderline"/>
          <w:highlight w:val="yellow"/>
        </w:rPr>
        <w:t>when confirmed by the judicial branch</w:t>
      </w:r>
      <w:r w:rsidRPr="00664803">
        <w:rPr>
          <w:sz w:val="16"/>
        </w:rPr>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A2529">
        <w:rPr>
          <w:rStyle w:val="StyleBoldUnderline"/>
          <w:highlight w:val="yellow"/>
        </w:rPr>
        <w:t xml:space="preserve">checks on unilateral executive power </w:t>
      </w:r>
      <w:r w:rsidRPr="00221FDD">
        <w:rPr>
          <w:rStyle w:val="StyleBoldUnderline"/>
        </w:rPr>
        <w:t xml:space="preserve">to target known terrorists </w:t>
      </w:r>
      <w:r w:rsidRPr="009A2529">
        <w:rPr>
          <w:rStyle w:val="StyleBoldUnderline"/>
          <w:highlight w:val="yellow"/>
        </w:rPr>
        <w:t xml:space="preserve">can help reform that image and reinstate </w:t>
      </w:r>
      <w:r w:rsidRPr="00221FDD">
        <w:rPr>
          <w:rStyle w:val="StyleBoldUnderline"/>
        </w:rPr>
        <w:t xml:space="preserve">American moral </w:t>
      </w:r>
      <w:r w:rsidRPr="009A2529">
        <w:rPr>
          <w:rStyle w:val="StyleBoldUnderline"/>
          <w:highlight w:val="yellow"/>
        </w:rPr>
        <w:t xml:space="preserve">legitimacy </w:t>
      </w:r>
      <w:r w:rsidRPr="00221FDD">
        <w:rPr>
          <w:rStyle w:val="StyleBoldUnderline"/>
        </w:rPr>
        <w:t>in its use of force against global terrorism</w:t>
      </w:r>
      <w:r w:rsidRPr="00664803">
        <w:rPr>
          <w:sz w:val="16"/>
        </w:rPr>
        <w:t>.114</w:t>
      </w:r>
    </w:p>
    <w:p w14:paraId="28195F65" w14:textId="77777777" w:rsidR="0085272B" w:rsidRPr="00307F09" w:rsidRDefault="0085272B" w:rsidP="0085272B"/>
    <w:p w14:paraId="706D6ED2" w14:textId="6446FA76" w:rsidR="00B45FE9" w:rsidRDefault="005F7182" w:rsidP="005F7182">
      <w:pPr>
        <w:pStyle w:val="Heading2"/>
      </w:pPr>
      <w:r>
        <w:lastRenderedPageBreak/>
        <w:t>2AC</w:t>
      </w:r>
    </w:p>
    <w:p w14:paraId="4D40126D" w14:textId="77777777" w:rsidR="005F7182" w:rsidRPr="005F7182" w:rsidRDefault="005F7182" w:rsidP="005F7182">
      <w:pPr>
        <w:keepNext/>
        <w:keepLines/>
        <w:pageBreakBefore/>
        <w:spacing w:before="200"/>
        <w:jc w:val="center"/>
        <w:outlineLvl w:val="1"/>
        <w:rPr>
          <w:rFonts w:asciiTheme="majorHAnsi" w:eastAsiaTheme="majorEastAsia" w:hAnsiTheme="majorHAnsi" w:cstheme="majorBidi"/>
          <w:b/>
          <w:bCs/>
          <w:sz w:val="44"/>
          <w:szCs w:val="44"/>
          <w:u w:val="double"/>
        </w:rPr>
      </w:pPr>
      <w:r w:rsidRPr="005F7182">
        <w:rPr>
          <w:rFonts w:asciiTheme="majorHAnsi" w:eastAsiaTheme="majorEastAsia" w:hAnsiTheme="majorHAnsi" w:cstheme="majorBidi"/>
          <w:b/>
          <w:bCs/>
          <w:sz w:val="44"/>
          <w:szCs w:val="44"/>
          <w:u w:val="double"/>
        </w:rPr>
        <w:lastRenderedPageBreak/>
        <w:t>CP</w:t>
      </w:r>
    </w:p>
    <w:p w14:paraId="2E0FAEA6"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Drone Courts key – Congress should establish Judicial Review, it is the best check on the president, all other mechanisms insufficient</w:t>
      </w:r>
    </w:p>
    <w:p w14:paraId="2AABE1FC"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Bazzle</w:t>
      </w:r>
      <w:proofErr w:type="spellEnd"/>
      <w:r w:rsidRPr="005F7182">
        <w:rPr>
          <w:rFonts w:eastAsiaTheme="minorHAnsi" w:cs="Calibri"/>
          <w:b/>
          <w:sz w:val="26"/>
          <w:szCs w:val="22"/>
        </w:rPr>
        <w:t xml:space="preserve"> 12</w:t>
      </w:r>
    </w:p>
    <w:p w14:paraId="1F09458F" w14:textId="77777777" w:rsidR="005F7182" w:rsidRPr="005F7182" w:rsidRDefault="005F7182" w:rsidP="005F7182">
      <w:pPr>
        <w:rPr>
          <w:rFonts w:eastAsiaTheme="minorHAnsi" w:cs="Calibri"/>
          <w:szCs w:val="22"/>
        </w:rPr>
      </w:pPr>
      <w:r w:rsidRPr="005F7182">
        <w:rPr>
          <w:rFonts w:eastAsiaTheme="minorHAnsi" w:cs="Calibri"/>
          <w:szCs w:val="22"/>
        </w:rPr>
        <w:t>(Timothy, George Mason University Civil Rights Law Journal, “Shutting the courthouse doors: invoking the state secrets privilege to thwart judicial review in the age of terror,” 2012, Hein Library Online) /</w:t>
      </w:r>
      <w:proofErr w:type="spellStart"/>
      <w:r w:rsidRPr="005F7182">
        <w:rPr>
          <w:rFonts w:eastAsiaTheme="minorHAnsi" w:cs="Calibri"/>
          <w:szCs w:val="22"/>
        </w:rPr>
        <w:t>wyo</w:t>
      </w:r>
      <w:proofErr w:type="spellEnd"/>
      <w:r w:rsidRPr="005F7182">
        <w:rPr>
          <w:rFonts w:eastAsiaTheme="minorHAnsi" w:cs="Calibri"/>
          <w:szCs w:val="22"/>
        </w:rPr>
        <w:t>-mm</w:t>
      </w:r>
    </w:p>
    <w:p w14:paraId="41BE3D97" w14:textId="77777777" w:rsidR="005F7182" w:rsidRPr="005F7182" w:rsidRDefault="005F7182" w:rsidP="005F7182">
      <w:pPr>
        <w:rPr>
          <w:rFonts w:eastAsiaTheme="minorHAnsi" w:cs="Calibri"/>
          <w:szCs w:val="22"/>
        </w:rPr>
      </w:pPr>
      <w:r w:rsidRPr="005F7182">
        <w:rPr>
          <w:rFonts w:eastAsiaTheme="minorHAnsi" w:cs="Calibri"/>
          <w:szCs w:val="22"/>
        </w:rPr>
        <w:t xml:space="preserve">By design, </w:t>
      </w:r>
      <w:r w:rsidRPr="005F7182">
        <w:rPr>
          <w:rFonts w:eastAsiaTheme="minorHAnsi" w:cs="Calibri"/>
          <w:b/>
          <w:iCs/>
          <w:szCs w:val="22"/>
          <w:highlight w:val="green"/>
          <w:u w:val="single"/>
          <w:bdr w:val="single" w:sz="18" w:space="0" w:color="auto"/>
        </w:rPr>
        <w:t xml:space="preserve">courts serve as a bulwark against </w:t>
      </w:r>
      <w:r w:rsidRPr="005F7182">
        <w:rPr>
          <w:rFonts w:eastAsiaTheme="minorHAnsi" w:cs="Calibri"/>
          <w:b/>
          <w:iCs/>
          <w:szCs w:val="22"/>
          <w:u w:val="single"/>
          <w:bdr w:val="single" w:sz="18" w:space="0" w:color="auto"/>
        </w:rPr>
        <w:t xml:space="preserve">the </w:t>
      </w:r>
      <w:r w:rsidRPr="005F7182">
        <w:rPr>
          <w:rFonts w:eastAsiaTheme="minorHAnsi" w:cs="Calibri"/>
          <w:b/>
          <w:iCs/>
          <w:szCs w:val="22"/>
          <w:highlight w:val="green"/>
          <w:u w:val="single"/>
          <w:bdr w:val="single" w:sz="18" w:space="0" w:color="auto"/>
        </w:rPr>
        <w:t>excesses of</w:t>
      </w:r>
      <w:r w:rsidRPr="005F7182">
        <w:rPr>
          <w:rFonts w:eastAsiaTheme="minorHAnsi" w:cs="Calibri"/>
          <w:b/>
          <w:iCs/>
          <w:szCs w:val="22"/>
          <w:u w:val="single"/>
          <w:bdr w:val="single" w:sz="18" w:space="0" w:color="auto"/>
        </w:rPr>
        <w:t xml:space="preserve"> the political </w:t>
      </w:r>
      <w:r w:rsidRPr="005F7182">
        <w:rPr>
          <w:rFonts w:eastAsiaTheme="minorHAnsi" w:cs="Calibri"/>
          <w:b/>
          <w:iCs/>
          <w:szCs w:val="22"/>
          <w:highlight w:val="green"/>
          <w:u w:val="single"/>
          <w:bdr w:val="single" w:sz="18" w:space="0" w:color="auto"/>
        </w:rPr>
        <w:t>branches</w:t>
      </w:r>
      <w:r w:rsidRPr="005F7182">
        <w:rPr>
          <w:rFonts w:eastAsiaTheme="minorHAnsi" w:cs="Calibri"/>
          <w:szCs w:val="22"/>
        </w:rPr>
        <w:t xml:space="preserve">. The challenge courts face when confronted with a claim of state secrets is reconciling their Article III duties with the Executive’s potentially competing Article II duties.212 </w:t>
      </w:r>
      <w:proofErr w:type="gramStart"/>
      <w:r w:rsidRPr="005F7182">
        <w:rPr>
          <w:rFonts w:eastAsiaTheme="minorHAnsi" w:cs="Calibri"/>
          <w:b/>
          <w:szCs w:val="22"/>
          <w:u w:val="single"/>
        </w:rPr>
        <w:t>While</w:t>
      </w:r>
      <w:proofErr w:type="gramEnd"/>
      <w:r w:rsidRPr="005F7182">
        <w:rPr>
          <w:rFonts w:eastAsiaTheme="minorHAnsi" w:cs="Calibri"/>
          <w:b/>
          <w:szCs w:val="22"/>
          <w:u w:val="single"/>
        </w:rPr>
        <w:t xml:space="preserve"> the temptation for the Executive to concentrate its power is understandable, a robust state secrets privilege insulates an overreaching Executive from meaningful oversight. To the extent </w:t>
      </w:r>
      <w:r w:rsidRPr="005F7182">
        <w:rPr>
          <w:rFonts w:eastAsiaTheme="minorHAnsi" w:cs="Calibri"/>
          <w:b/>
          <w:szCs w:val="22"/>
          <w:highlight w:val="green"/>
          <w:u w:val="single"/>
        </w:rPr>
        <w:t xml:space="preserve">courts </w:t>
      </w:r>
      <w:r w:rsidRPr="005F7182">
        <w:rPr>
          <w:rFonts w:eastAsiaTheme="minorHAnsi" w:cs="Calibri"/>
          <w:b/>
          <w:szCs w:val="22"/>
          <w:u w:val="single"/>
        </w:rPr>
        <w:t>are able to fashion judicial devices for determining when and how the states privilege applies, they</w:t>
      </w:r>
      <w:r w:rsidRPr="005F7182">
        <w:rPr>
          <w:rFonts w:eastAsiaTheme="minorHAnsi" w:cs="Calibri"/>
          <w:szCs w:val="22"/>
        </w:rPr>
        <w:t xml:space="preserve"> may </w:t>
      </w:r>
      <w:r w:rsidRPr="005F7182">
        <w:rPr>
          <w:rFonts w:eastAsiaTheme="minorHAnsi" w:cs="Calibri"/>
          <w:b/>
          <w:szCs w:val="22"/>
          <w:highlight w:val="green"/>
          <w:u w:val="single"/>
        </w:rPr>
        <w:t>represent the most important method of controlling Executive Branch activity</w:t>
      </w:r>
      <w:r w:rsidRPr="005F7182">
        <w:rPr>
          <w:rFonts w:eastAsiaTheme="minorHAnsi" w:cs="Calibri"/>
          <w:szCs w:val="22"/>
        </w:rPr>
        <w:t xml:space="preserve">.213 </w:t>
      </w:r>
      <w:r w:rsidRPr="005F7182">
        <w:rPr>
          <w:rFonts w:eastAsiaTheme="minorHAnsi" w:cs="Calibri"/>
          <w:b/>
          <w:szCs w:val="22"/>
          <w:u w:val="single"/>
        </w:rPr>
        <w:t>Given the inability of Congress to enact legislation to constrain the application of the privilege</w:t>
      </w:r>
      <w:r w:rsidRPr="005F7182">
        <w:rPr>
          <w:rFonts w:eastAsiaTheme="minorHAnsi" w:cs="Calibri"/>
          <w:szCs w:val="22"/>
        </w:rPr>
        <w:t xml:space="preserve">,214 </w:t>
      </w:r>
      <w:r w:rsidRPr="005F7182">
        <w:rPr>
          <w:rFonts w:eastAsiaTheme="minorHAnsi" w:cs="Calibri"/>
          <w:b/>
          <w:szCs w:val="22"/>
          <w:highlight w:val="green"/>
          <w:u w:val="single"/>
        </w:rPr>
        <w:t>courts are</w:t>
      </w:r>
      <w:r w:rsidRPr="005F7182">
        <w:rPr>
          <w:rFonts w:eastAsiaTheme="minorHAnsi" w:cs="Calibri"/>
          <w:b/>
          <w:szCs w:val="22"/>
          <w:u w:val="single"/>
        </w:rPr>
        <w:t xml:space="preserve"> perhaps also the </w:t>
      </w:r>
      <w:r w:rsidRPr="005F7182">
        <w:rPr>
          <w:rFonts w:eastAsiaTheme="minorHAnsi" w:cs="Calibri"/>
          <w:b/>
          <w:szCs w:val="22"/>
          <w:highlight w:val="green"/>
          <w:u w:val="single"/>
        </w:rPr>
        <w:t xml:space="preserve">best equipped to block the Executive Branch from </w:t>
      </w:r>
      <w:r w:rsidRPr="005F7182">
        <w:rPr>
          <w:rFonts w:eastAsiaTheme="minorHAnsi" w:cs="Calibri"/>
          <w:b/>
          <w:szCs w:val="22"/>
          <w:u w:val="single"/>
        </w:rPr>
        <w:t xml:space="preserve">self-interestedly </w:t>
      </w:r>
      <w:r w:rsidRPr="005F7182">
        <w:rPr>
          <w:rFonts w:eastAsiaTheme="minorHAnsi" w:cs="Calibri"/>
          <w:b/>
          <w:szCs w:val="22"/>
          <w:highlight w:val="green"/>
          <w:u w:val="single"/>
        </w:rPr>
        <w:t xml:space="preserve">invoking the privilege to protect itself </w:t>
      </w:r>
      <w:r w:rsidRPr="005F7182">
        <w:rPr>
          <w:rFonts w:eastAsiaTheme="minorHAnsi" w:cs="Calibri"/>
          <w:b/>
          <w:szCs w:val="22"/>
          <w:u w:val="single"/>
        </w:rPr>
        <w:t>from embarrassment and potential civil and criminal liability</w:t>
      </w:r>
      <w:r w:rsidRPr="005F7182">
        <w:rPr>
          <w:rFonts w:eastAsiaTheme="minorHAnsi" w:cs="Calibri"/>
          <w:szCs w:val="22"/>
        </w:rPr>
        <w:t xml:space="preserve">.215 </w:t>
      </w:r>
      <w:r w:rsidRPr="005F7182">
        <w:rPr>
          <w:rFonts w:eastAsiaTheme="minorHAnsi" w:cs="Calibri"/>
          <w:b/>
          <w:szCs w:val="22"/>
          <w:u w:val="single"/>
        </w:rPr>
        <w:t xml:space="preserve">Academic </w:t>
      </w:r>
      <w:r w:rsidRPr="005F7182">
        <w:rPr>
          <w:rFonts w:eastAsiaTheme="minorHAnsi" w:cs="Calibri"/>
          <w:b/>
          <w:szCs w:val="22"/>
          <w:highlight w:val="green"/>
          <w:u w:val="single"/>
        </w:rPr>
        <w:t xml:space="preserve">arguments claiming </w:t>
      </w:r>
      <w:r w:rsidRPr="005F7182">
        <w:rPr>
          <w:rFonts w:eastAsiaTheme="minorHAnsi" w:cs="Calibri"/>
          <w:b/>
          <w:szCs w:val="22"/>
          <w:u w:val="single"/>
        </w:rPr>
        <w:t xml:space="preserve">that </w:t>
      </w:r>
      <w:r w:rsidRPr="005F7182">
        <w:rPr>
          <w:rFonts w:eastAsiaTheme="minorHAnsi" w:cs="Calibri"/>
          <w:b/>
          <w:szCs w:val="22"/>
          <w:highlight w:val="green"/>
          <w:u w:val="single"/>
        </w:rPr>
        <w:t xml:space="preserve">courts should </w:t>
      </w:r>
      <w:r w:rsidRPr="005F7182">
        <w:rPr>
          <w:rFonts w:eastAsiaTheme="minorHAnsi" w:cs="Calibri"/>
          <w:b/>
          <w:szCs w:val="22"/>
          <w:u w:val="single"/>
        </w:rPr>
        <w:t xml:space="preserve">automatically </w:t>
      </w:r>
      <w:r w:rsidRPr="005F7182">
        <w:rPr>
          <w:rFonts w:eastAsiaTheme="minorHAnsi" w:cs="Calibri"/>
          <w:b/>
          <w:szCs w:val="22"/>
          <w:highlight w:val="green"/>
          <w:u w:val="single"/>
        </w:rPr>
        <w:t>defer to the Executive</w:t>
      </w:r>
      <w:r w:rsidRPr="005F7182">
        <w:rPr>
          <w:rFonts w:eastAsiaTheme="minorHAnsi" w:cs="Calibri"/>
          <w:b/>
          <w:szCs w:val="22"/>
          <w:u w:val="single"/>
        </w:rPr>
        <w:t>’s expertise in national security and foreign affairs matters</w:t>
      </w:r>
      <w:r w:rsidRPr="005F7182">
        <w:rPr>
          <w:rFonts w:eastAsiaTheme="minorHAnsi" w:cs="Calibri"/>
          <w:szCs w:val="22"/>
        </w:rPr>
        <w:t xml:space="preserve">216 </w:t>
      </w:r>
      <w:r w:rsidRPr="005F7182">
        <w:rPr>
          <w:rFonts w:eastAsiaTheme="minorHAnsi" w:cs="Calibri"/>
          <w:b/>
          <w:szCs w:val="22"/>
          <w:highlight w:val="green"/>
          <w:u w:val="single"/>
        </w:rPr>
        <w:t>ignore the</w:t>
      </w:r>
      <w:r w:rsidRPr="005F7182">
        <w:rPr>
          <w:rFonts w:eastAsiaTheme="minorHAnsi" w:cs="Calibri"/>
          <w:b/>
          <w:szCs w:val="22"/>
          <w:u w:val="single"/>
        </w:rPr>
        <w:t xml:space="preserve"> potentially more serious—and </w:t>
      </w:r>
      <w:r w:rsidRPr="005F7182">
        <w:rPr>
          <w:rFonts w:eastAsiaTheme="minorHAnsi" w:cs="Calibri"/>
          <w:b/>
          <w:szCs w:val="22"/>
          <w:highlight w:val="green"/>
          <w:u w:val="single"/>
        </w:rPr>
        <w:t>structural—conflict of interest problem that occurs when an Executive</w:t>
      </w:r>
      <w:r w:rsidRPr="005F7182">
        <w:rPr>
          <w:rFonts w:eastAsiaTheme="minorHAnsi" w:cs="Calibri"/>
          <w:szCs w:val="22"/>
        </w:rPr>
        <w:t xml:space="preserve">, accused of wrongdoing, </w:t>
      </w:r>
      <w:r w:rsidRPr="005F7182">
        <w:rPr>
          <w:rFonts w:eastAsiaTheme="minorHAnsi" w:cs="Calibri"/>
          <w:b/>
          <w:szCs w:val="22"/>
          <w:highlight w:val="green"/>
          <w:u w:val="single"/>
        </w:rPr>
        <w:t>can</w:t>
      </w:r>
      <w:r w:rsidRPr="005F7182">
        <w:rPr>
          <w:rFonts w:eastAsiaTheme="minorHAnsi" w:cs="Calibri"/>
          <w:b/>
          <w:szCs w:val="22"/>
          <w:u w:val="single"/>
        </w:rPr>
        <w:t xml:space="preserve"> self-servingly </w:t>
      </w:r>
      <w:r w:rsidRPr="005F7182">
        <w:rPr>
          <w:rFonts w:eastAsiaTheme="minorHAnsi" w:cs="Calibri"/>
          <w:b/>
          <w:szCs w:val="22"/>
          <w:highlight w:val="green"/>
          <w:u w:val="single"/>
        </w:rPr>
        <w:t>invoke</w:t>
      </w:r>
      <w:r w:rsidRPr="005F7182">
        <w:rPr>
          <w:rFonts w:eastAsiaTheme="minorHAnsi" w:cs="Calibri"/>
          <w:b/>
          <w:szCs w:val="22"/>
          <w:u w:val="single"/>
        </w:rPr>
        <w:t xml:space="preserve"> the </w:t>
      </w:r>
      <w:r w:rsidRPr="005F7182">
        <w:rPr>
          <w:rFonts w:eastAsiaTheme="minorHAnsi" w:cs="Calibri"/>
          <w:b/>
          <w:szCs w:val="22"/>
          <w:highlight w:val="green"/>
          <w:u w:val="single"/>
        </w:rPr>
        <w:t>state secretes</w:t>
      </w:r>
      <w:r w:rsidRPr="005F7182">
        <w:rPr>
          <w:rFonts w:eastAsiaTheme="minorHAnsi" w:cs="Calibri"/>
          <w:b/>
          <w:szCs w:val="22"/>
          <w:u w:val="single"/>
        </w:rPr>
        <w:t xml:space="preserve"> </w:t>
      </w:r>
      <w:r w:rsidRPr="005F7182">
        <w:rPr>
          <w:rFonts w:eastAsiaTheme="minorHAnsi" w:cs="Calibri"/>
          <w:b/>
          <w:szCs w:val="22"/>
          <w:highlight w:val="green"/>
          <w:u w:val="single"/>
        </w:rPr>
        <w:t>privilege to conceal it</w:t>
      </w:r>
      <w:r w:rsidRPr="005F7182">
        <w:rPr>
          <w:rFonts w:eastAsiaTheme="minorHAnsi" w:cs="Calibri"/>
          <w:b/>
          <w:szCs w:val="22"/>
          <w:u w:val="single"/>
        </w:rPr>
        <w:t xml:space="preserve">s action </w:t>
      </w:r>
      <w:r w:rsidRPr="005F7182">
        <w:rPr>
          <w:rFonts w:eastAsiaTheme="minorHAnsi" w:cs="Calibri"/>
          <w:b/>
          <w:szCs w:val="22"/>
          <w:highlight w:val="green"/>
          <w:u w:val="single"/>
        </w:rPr>
        <w:t>from public view</w:t>
      </w:r>
      <w:r w:rsidRPr="005F7182">
        <w:rPr>
          <w:rFonts w:eastAsiaTheme="minorHAnsi" w:cs="Calibri"/>
          <w:szCs w:val="22"/>
        </w:rPr>
        <w:t xml:space="preserve">.217 </w:t>
      </w:r>
      <w:r w:rsidRPr="005F7182">
        <w:rPr>
          <w:rFonts w:eastAsiaTheme="minorHAnsi" w:cs="Calibri"/>
          <w:b/>
          <w:iCs/>
          <w:szCs w:val="22"/>
          <w:highlight w:val="green"/>
          <w:u w:val="single"/>
          <w:bdr w:val="single" w:sz="18" w:space="0" w:color="auto"/>
        </w:rPr>
        <w:t>Reinforcing judicial review</w:t>
      </w:r>
      <w:r w:rsidRPr="005F7182">
        <w:rPr>
          <w:rFonts w:eastAsiaTheme="minorHAnsi" w:cs="Calibri"/>
          <w:b/>
          <w:iCs/>
          <w:szCs w:val="22"/>
          <w:u w:val="single"/>
          <w:bdr w:val="single" w:sz="18" w:space="0" w:color="auto"/>
        </w:rPr>
        <w:t xml:space="preserve"> of state secrets claim </w:t>
      </w:r>
      <w:r w:rsidRPr="005F7182">
        <w:rPr>
          <w:rFonts w:eastAsiaTheme="minorHAnsi" w:cs="Calibri"/>
          <w:b/>
          <w:iCs/>
          <w:szCs w:val="22"/>
          <w:highlight w:val="green"/>
          <w:u w:val="single"/>
          <w:bdr w:val="single" w:sz="18" w:space="0" w:color="auto"/>
        </w:rPr>
        <w:t>represents an important check on the potential for Executive Branch</w:t>
      </w:r>
      <w:r w:rsidRPr="005F7182">
        <w:rPr>
          <w:rFonts w:eastAsiaTheme="minorHAnsi" w:cs="Calibri"/>
          <w:b/>
          <w:iCs/>
          <w:szCs w:val="22"/>
          <w:u w:val="single"/>
          <w:bdr w:val="single" w:sz="18" w:space="0" w:color="auto"/>
        </w:rPr>
        <w:t xml:space="preserve"> abuse of the privilege</w:t>
      </w:r>
      <w:r w:rsidRPr="005F7182">
        <w:rPr>
          <w:rFonts w:eastAsiaTheme="minorHAnsi" w:cs="Calibri"/>
          <w:szCs w:val="22"/>
        </w:rPr>
        <w:t>.</w:t>
      </w:r>
    </w:p>
    <w:p w14:paraId="3A4D9E00"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Judicial review is essential to judicial independence</w:t>
      </w:r>
    </w:p>
    <w:p w14:paraId="4EB33F2A"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Gerber, 2007</w:t>
      </w:r>
    </w:p>
    <w:p w14:paraId="4D8B0DF1" w14:textId="77777777" w:rsidR="005F7182" w:rsidRPr="005F7182" w:rsidRDefault="005F7182" w:rsidP="005F7182">
      <w:pPr>
        <w:rPr>
          <w:rFonts w:eastAsiaTheme="minorHAnsi" w:cs="Calibri"/>
          <w:szCs w:val="22"/>
        </w:rPr>
      </w:pPr>
      <w:r w:rsidRPr="005F7182">
        <w:rPr>
          <w:rFonts w:eastAsiaTheme="minorHAnsi" w:cs="Calibri"/>
          <w:szCs w:val="22"/>
        </w:rPr>
        <w:t>[Scott D. Gerber is an associate professor at Ohio Northern University College of Law and a senior research scholar in law and politics at the Social Philosophy and Policy Center, The Political Theory of an Independent Judiciary, 116 YALE L.J. POCKET PART 223 (2007), http://thepocketpart.org/2007/01/09/gerber.html] /</w:t>
      </w:r>
      <w:proofErr w:type="spellStart"/>
      <w:r w:rsidRPr="005F7182">
        <w:rPr>
          <w:rFonts w:eastAsiaTheme="minorHAnsi" w:cs="Calibri"/>
          <w:szCs w:val="22"/>
        </w:rPr>
        <w:t>Wyo</w:t>
      </w:r>
      <w:proofErr w:type="spellEnd"/>
      <w:r w:rsidRPr="005F7182">
        <w:rPr>
          <w:rFonts w:eastAsiaTheme="minorHAnsi" w:cs="Calibri"/>
          <w:szCs w:val="22"/>
        </w:rPr>
        <w:t>-MB</w:t>
      </w:r>
    </w:p>
    <w:p w14:paraId="6AA2AEAA" w14:textId="77777777" w:rsidR="005F7182" w:rsidRPr="005F7182" w:rsidRDefault="005F7182" w:rsidP="005F7182">
      <w:pPr>
        <w:rPr>
          <w:rFonts w:eastAsiaTheme="minorHAnsi" w:cs="Calibri"/>
          <w:szCs w:val="22"/>
          <w:u w:val="single"/>
        </w:rPr>
      </w:pPr>
      <w:r w:rsidRPr="005F7182">
        <w:rPr>
          <w:rFonts w:eastAsiaTheme="minorHAnsi" w:cs="Calibri"/>
          <w:b/>
          <w:szCs w:val="22"/>
          <w:highlight w:val="yellow"/>
          <w:u w:val="single"/>
        </w:rPr>
        <w:t>Judicial review fits into the</w:t>
      </w:r>
      <w:r w:rsidRPr="005F7182">
        <w:rPr>
          <w:rFonts w:eastAsiaTheme="minorHAnsi" w:cs="Calibri"/>
          <w:b/>
          <w:szCs w:val="22"/>
          <w:u w:val="single"/>
        </w:rPr>
        <w:t xml:space="preserve"> political theory of an </w:t>
      </w:r>
      <w:r w:rsidRPr="005F7182">
        <w:rPr>
          <w:rFonts w:eastAsiaTheme="minorHAnsi" w:cs="Calibri"/>
          <w:b/>
          <w:szCs w:val="22"/>
          <w:highlight w:val="yellow"/>
          <w:u w:val="single"/>
        </w:rPr>
        <w:t>independent judiciary</w:t>
      </w:r>
      <w:r w:rsidRPr="005F7182">
        <w:rPr>
          <w:rFonts w:eastAsiaTheme="minorHAnsi" w:cs="Calibri"/>
          <w:b/>
          <w:szCs w:val="22"/>
          <w:u w:val="single"/>
        </w:rPr>
        <w:t xml:space="preserve"> in at least two ways</w:t>
      </w:r>
      <w:r w:rsidRPr="005F7182">
        <w:rPr>
          <w:rFonts w:eastAsiaTheme="minorHAnsi" w:cs="Calibri"/>
          <w:szCs w:val="22"/>
        </w:rPr>
        <w:t xml:space="preserve">. </w:t>
      </w:r>
      <w:r w:rsidRPr="005F7182">
        <w:rPr>
          <w:rFonts w:eastAsiaTheme="minorHAnsi" w:cs="Calibri"/>
          <w:b/>
          <w:szCs w:val="22"/>
          <w:u w:val="single"/>
        </w:rPr>
        <w:t xml:space="preserve">First, judicial </w:t>
      </w:r>
      <w:r w:rsidRPr="005F7182">
        <w:rPr>
          <w:rFonts w:eastAsiaTheme="minorHAnsi" w:cs="Calibri"/>
          <w:b/>
          <w:szCs w:val="22"/>
          <w:highlight w:val="yellow"/>
          <w:u w:val="single"/>
        </w:rPr>
        <w:t>review</w:t>
      </w:r>
      <w:r w:rsidRPr="005F7182">
        <w:rPr>
          <w:rFonts w:eastAsiaTheme="minorHAnsi" w:cs="Calibri"/>
          <w:b/>
          <w:szCs w:val="22"/>
          <w:u w:val="single"/>
        </w:rPr>
        <w:t xml:space="preserve"> </w:t>
      </w:r>
      <w:r w:rsidRPr="005F7182">
        <w:rPr>
          <w:rFonts w:eastAsiaTheme="minorHAnsi" w:cs="Calibri"/>
          <w:b/>
          <w:szCs w:val="22"/>
          <w:highlight w:val="yellow"/>
          <w:u w:val="single"/>
        </w:rPr>
        <w:t>is a core</w:t>
      </w:r>
      <w:r w:rsidRPr="005F7182">
        <w:rPr>
          <w:rFonts w:eastAsiaTheme="minorHAnsi" w:cs="Calibri"/>
          <w:b/>
          <w:szCs w:val="22"/>
          <w:u w:val="single"/>
        </w:rPr>
        <w:t xml:space="preserve"> component </w:t>
      </w:r>
      <w:r w:rsidRPr="005F7182">
        <w:rPr>
          <w:rFonts w:eastAsiaTheme="minorHAnsi" w:cs="Calibri"/>
          <w:b/>
          <w:szCs w:val="22"/>
          <w:highlight w:val="yellow"/>
          <w:u w:val="single"/>
        </w:rPr>
        <w:t>of</w:t>
      </w:r>
      <w:r w:rsidRPr="005F7182">
        <w:rPr>
          <w:rFonts w:eastAsiaTheme="minorHAnsi" w:cs="Calibri"/>
          <w:b/>
          <w:szCs w:val="22"/>
          <w:u w:val="single"/>
        </w:rPr>
        <w:t xml:space="preserve"> the Constitution’s system of </w:t>
      </w:r>
      <w:r w:rsidRPr="005F7182">
        <w:rPr>
          <w:rFonts w:eastAsiaTheme="minorHAnsi" w:cs="Calibri"/>
          <w:b/>
          <w:szCs w:val="22"/>
          <w:highlight w:val="yellow"/>
          <w:u w:val="single"/>
        </w:rPr>
        <w:t>checks and balances</w:t>
      </w:r>
      <w:r w:rsidRPr="005F7182">
        <w:rPr>
          <w:rFonts w:eastAsiaTheme="minorHAnsi" w:cs="Calibri"/>
          <w:b/>
          <w:szCs w:val="22"/>
          <w:u w:val="single"/>
        </w:rPr>
        <w:t>, a system in which each branch of the federal government is endowed with</w:t>
      </w:r>
      <w:r w:rsidRPr="005F7182">
        <w:rPr>
          <w:rFonts w:eastAsiaTheme="minorHAnsi" w:cs="Calibri"/>
          <w:szCs w:val="22"/>
        </w:rPr>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5F7182">
        <w:rPr>
          <w:rFonts w:eastAsiaTheme="minorHAnsi" w:cs="Calibri"/>
          <w:b/>
          <w:szCs w:val="22"/>
          <w:u w:val="single"/>
        </w:rPr>
        <w:t>. Without the power of judicial review, what check—what “constitutional control”—would the federal judiciary have on the President or Congress? The answer is none</w:t>
      </w:r>
      <w:r w:rsidRPr="005F7182">
        <w:rPr>
          <w:rFonts w:eastAsiaTheme="minorHAnsi" w:cs="Calibri"/>
          <w:szCs w:val="22"/>
        </w:rPr>
        <w:t>. As a consequence</w:t>
      </w:r>
      <w:r w:rsidRPr="005F7182">
        <w:rPr>
          <w:rFonts w:eastAsiaTheme="minorHAnsi" w:cs="Calibri"/>
          <w:b/>
          <w:szCs w:val="22"/>
          <w:u w:val="single"/>
        </w:rPr>
        <w:t>, judicial review is an inevitable component of the Constitution’s commitment to checks and balances.</w:t>
      </w:r>
      <w:r w:rsidRPr="005F7182">
        <w:rPr>
          <w:rFonts w:eastAsiaTheme="minorHAnsi" w:cs="Calibri"/>
          <w:b/>
          <w:sz w:val="12"/>
          <w:szCs w:val="22"/>
          <w:u w:val="single"/>
        </w:rPr>
        <w:t>¶</w:t>
      </w:r>
      <w:r w:rsidRPr="005F7182">
        <w:rPr>
          <w:rFonts w:eastAsiaTheme="minorHAnsi" w:cs="Calibri"/>
          <w:b/>
          <w:szCs w:val="22"/>
          <w:u w:val="single"/>
        </w:rPr>
        <w:t xml:space="preserve"> Judicial review also fits into the political theory of an independent judiciary in another, equally straightforward, fashion: </w:t>
      </w:r>
      <w:r w:rsidRPr="005F7182">
        <w:rPr>
          <w:rFonts w:eastAsiaTheme="minorHAnsi" w:cs="Calibri"/>
          <w:b/>
          <w:szCs w:val="22"/>
          <w:highlight w:val="yellow"/>
          <w:u w:val="single"/>
        </w:rPr>
        <w:t>judicial review is the ultimate expression of judicial independence</w:t>
      </w:r>
      <w:r w:rsidRPr="005F7182">
        <w:rPr>
          <w:rFonts w:eastAsiaTheme="minorHAnsi" w:cs="Calibri"/>
          <w:b/>
          <w:szCs w:val="22"/>
          <w:u w:val="single"/>
        </w:rPr>
        <w:t xml:space="preserve">, because </w:t>
      </w:r>
      <w:r w:rsidRPr="005F7182">
        <w:rPr>
          <w:rFonts w:eastAsiaTheme="minorHAnsi" w:cs="Calibri"/>
          <w:b/>
          <w:szCs w:val="22"/>
          <w:highlight w:val="yellow"/>
          <w:u w:val="single"/>
        </w:rPr>
        <w:t>without</w:t>
      </w:r>
      <w:r w:rsidRPr="005F7182">
        <w:rPr>
          <w:rFonts w:eastAsiaTheme="minorHAnsi" w:cs="Calibri"/>
          <w:b/>
          <w:szCs w:val="22"/>
          <w:u w:val="single"/>
        </w:rPr>
        <w:t xml:space="preserve"> judicial </w:t>
      </w:r>
      <w:r w:rsidRPr="005F7182">
        <w:rPr>
          <w:rFonts w:eastAsiaTheme="minorHAnsi" w:cs="Calibri"/>
          <w:b/>
          <w:szCs w:val="22"/>
          <w:highlight w:val="yellow"/>
          <w:u w:val="single"/>
        </w:rPr>
        <w:t>independence</w:t>
      </w:r>
      <w:r w:rsidRPr="005F7182">
        <w:rPr>
          <w:rFonts w:eastAsiaTheme="minorHAnsi" w:cs="Calibri"/>
          <w:b/>
          <w:szCs w:val="22"/>
          <w:u w:val="single"/>
        </w:rPr>
        <w:t xml:space="preserve"> </w:t>
      </w:r>
      <w:r w:rsidRPr="005F7182">
        <w:rPr>
          <w:rFonts w:eastAsiaTheme="minorHAnsi" w:cs="Calibri"/>
          <w:b/>
          <w:szCs w:val="22"/>
          <w:highlight w:val="yellow"/>
          <w:u w:val="single"/>
        </w:rPr>
        <w:t>no court could</w:t>
      </w:r>
      <w:r w:rsidRPr="005F7182">
        <w:rPr>
          <w:rFonts w:eastAsiaTheme="minorHAnsi" w:cs="Calibri"/>
          <w:b/>
          <w:szCs w:val="22"/>
          <w:u w:val="single"/>
        </w:rPr>
        <w:t xml:space="preserve"> safely </w:t>
      </w:r>
      <w:r w:rsidRPr="005F7182">
        <w:rPr>
          <w:rFonts w:eastAsiaTheme="minorHAnsi" w:cs="Calibri"/>
          <w:b/>
          <w:szCs w:val="22"/>
          <w:highlight w:val="yellow"/>
          <w:u w:val="single"/>
        </w:rPr>
        <w:t>void</w:t>
      </w:r>
      <w:r w:rsidRPr="005F7182">
        <w:rPr>
          <w:rFonts w:eastAsiaTheme="minorHAnsi" w:cs="Calibri"/>
          <w:b/>
          <w:szCs w:val="22"/>
          <w:u w:val="single"/>
        </w:rPr>
        <w:t xml:space="preserve"> </w:t>
      </w:r>
      <w:r w:rsidRPr="005F7182">
        <w:rPr>
          <w:rFonts w:eastAsiaTheme="minorHAnsi" w:cs="Calibri"/>
          <w:b/>
          <w:szCs w:val="22"/>
          <w:highlight w:val="yellow"/>
          <w:u w:val="single"/>
        </w:rPr>
        <w:t>an act of a</w:t>
      </w:r>
      <w:r w:rsidRPr="005F7182">
        <w:rPr>
          <w:rFonts w:eastAsiaTheme="minorHAnsi" w:cs="Calibri"/>
          <w:b/>
          <w:szCs w:val="22"/>
          <w:u w:val="single"/>
        </w:rPr>
        <w:t xml:space="preserve"> coordinate </w:t>
      </w:r>
      <w:r w:rsidRPr="005F7182">
        <w:rPr>
          <w:rFonts w:eastAsiaTheme="minorHAnsi" w:cs="Calibri"/>
          <w:b/>
          <w:szCs w:val="22"/>
          <w:highlight w:val="yellow"/>
          <w:u w:val="single"/>
        </w:rPr>
        <w:t>political branch</w:t>
      </w:r>
      <w:r w:rsidRPr="005F7182">
        <w:rPr>
          <w:rFonts w:eastAsiaTheme="minorHAnsi" w:cs="Calibri"/>
          <w:szCs w:val="22"/>
        </w:rPr>
        <w:t xml:space="preserve">. </w:t>
      </w:r>
      <w:proofErr w:type="gramStart"/>
      <w:r w:rsidRPr="005F7182">
        <w:rPr>
          <w:rFonts w:eastAsiaTheme="minorHAnsi" w:cs="Calibri"/>
          <w:szCs w:val="22"/>
        </w:rPr>
        <w:t xml:space="preserve">Bluntly stated, the risk to a judge who exercises judicial review </w:t>
      </w:r>
      <w:r w:rsidRPr="005F7182">
        <w:rPr>
          <w:rFonts w:eastAsiaTheme="minorHAnsi" w:cs="Calibri"/>
          <w:szCs w:val="22"/>
        </w:rPr>
        <w:lastRenderedPageBreak/>
        <w:t>when he or she is not independent of the executive and the legislature is either removal from the bench or a reduction in salary.</w:t>
      </w:r>
      <w:proofErr w:type="gramEnd"/>
      <w:r w:rsidRPr="005F7182">
        <w:rPr>
          <w:rFonts w:eastAsiaTheme="minorHAnsi" w:cs="Calibri"/>
          <w:szCs w:val="22"/>
        </w:rPr>
        <w:t xml:space="preserve"> John Adams knew this, and so did the Framers who met in Philadelphia during the summer of 1787 when they wrote Adams’s theory of judicial independence into Article III of the Constitution.</w:t>
      </w:r>
    </w:p>
    <w:p w14:paraId="7E13A0F9"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Judicial independence is critical to democratic consolidation</w:t>
      </w:r>
    </w:p>
    <w:p w14:paraId="52135BE7"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 xml:space="preserve">Herron and </w:t>
      </w:r>
      <w:proofErr w:type="spellStart"/>
      <w:r w:rsidRPr="005F7182">
        <w:rPr>
          <w:rFonts w:eastAsiaTheme="minorHAnsi" w:cs="Calibri"/>
          <w:b/>
          <w:sz w:val="26"/>
          <w:szCs w:val="22"/>
        </w:rPr>
        <w:t>Randazzo</w:t>
      </w:r>
      <w:proofErr w:type="spellEnd"/>
      <w:r w:rsidRPr="005F7182">
        <w:rPr>
          <w:rFonts w:eastAsiaTheme="minorHAnsi" w:cs="Calibri"/>
          <w:b/>
          <w:sz w:val="26"/>
          <w:szCs w:val="22"/>
        </w:rPr>
        <w:t>, 2003</w:t>
      </w:r>
    </w:p>
    <w:p w14:paraId="4BB998E4" w14:textId="77777777" w:rsidR="005F7182" w:rsidRPr="005F7182" w:rsidRDefault="005F7182" w:rsidP="005F7182">
      <w:pPr>
        <w:rPr>
          <w:rFonts w:eastAsiaTheme="minorHAnsi" w:cs="Calibri"/>
          <w:szCs w:val="22"/>
        </w:rPr>
      </w:pPr>
      <w:r w:rsidRPr="005F7182">
        <w:rPr>
          <w:rFonts w:eastAsiaTheme="minorHAnsi" w:cs="Calibri"/>
          <w:szCs w:val="22"/>
        </w:rPr>
        <w:t>[Erik, University of Kansas and Kirk, University of Kentucky, The Relationship Between Independence and Judicial Review in Post-Communist Courts, THE JOURNAL OF POLITICS, Vol. 65, No. 2, May 2003, Pp. 422–438, http://people.cas.sc.edu/randazzo/herron_randazzo_2003_jop.pdf] /</w:t>
      </w:r>
      <w:proofErr w:type="spellStart"/>
      <w:r w:rsidRPr="005F7182">
        <w:rPr>
          <w:rFonts w:eastAsiaTheme="minorHAnsi" w:cs="Calibri"/>
          <w:szCs w:val="22"/>
        </w:rPr>
        <w:t>Wyo</w:t>
      </w:r>
      <w:proofErr w:type="spellEnd"/>
      <w:r w:rsidRPr="005F7182">
        <w:rPr>
          <w:rFonts w:eastAsiaTheme="minorHAnsi" w:cs="Calibri"/>
          <w:szCs w:val="22"/>
        </w:rPr>
        <w:t>-MB</w:t>
      </w:r>
    </w:p>
    <w:p w14:paraId="2A2B32DA" w14:textId="77777777" w:rsidR="005F7182" w:rsidRPr="005F7182" w:rsidRDefault="005F7182" w:rsidP="005F7182">
      <w:pPr>
        <w:rPr>
          <w:rFonts w:eastAsiaTheme="minorHAnsi" w:cs="Calibri"/>
          <w:szCs w:val="22"/>
        </w:rPr>
      </w:pPr>
      <w:r w:rsidRPr="005F7182">
        <w:rPr>
          <w:rFonts w:eastAsiaTheme="minorHAnsi" w:cs="Calibri"/>
          <w:szCs w:val="22"/>
        </w:rPr>
        <w:t xml:space="preserve">Although </w:t>
      </w:r>
      <w:r w:rsidRPr="005F7182">
        <w:rPr>
          <w:rFonts w:eastAsiaTheme="minorHAnsi" w:cs="Calibri"/>
          <w:b/>
          <w:szCs w:val="22"/>
          <w:highlight w:val="yellow"/>
          <w:u w:val="single"/>
        </w:rPr>
        <w:t xml:space="preserve">independent judiciaries are important </w:t>
      </w:r>
      <w:r w:rsidRPr="005F7182">
        <w:rPr>
          <w:rFonts w:eastAsiaTheme="minorHAnsi" w:cs="Calibri"/>
          <w:b/>
          <w:szCs w:val="22"/>
          <w:u w:val="single"/>
        </w:rPr>
        <w:t xml:space="preserve">actors </w:t>
      </w:r>
      <w:r w:rsidRPr="005F7182">
        <w:rPr>
          <w:rFonts w:eastAsiaTheme="minorHAnsi" w:cs="Calibri"/>
          <w:b/>
          <w:szCs w:val="22"/>
          <w:highlight w:val="yellow"/>
          <w:u w:val="single"/>
        </w:rPr>
        <w:t>in democratic consolidation</w:t>
      </w:r>
      <w:r w:rsidRPr="005F7182">
        <w:rPr>
          <w:rFonts w:eastAsiaTheme="minorHAnsi" w:cs="Calibri"/>
          <w:szCs w:val="22"/>
        </w:rPr>
        <w:t>, how expressions of judicial independence evolve in transitional societies</w:t>
      </w:r>
      <w:r w:rsidRPr="005F7182">
        <w:rPr>
          <w:rFonts w:eastAsiaTheme="minorHAnsi" w:cs="Calibri"/>
          <w:sz w:val="12"/>
          <w:szCs w:val="22"/>
        </w:rPr>
        <w:t xml:space="preserve">¶ </w:t>
      </w:r>
      <w:r w:rsidRPr="005F7182">
        <w:rPr>
          <w:rFonts w:eastAsiaTheme="minorHAnsi" w:cs="Calibri"/>
          <w:szCs w:val="22"/>
        </w:rPr>
        <w:t xml:space="preserve">remains unclear. Ideally, </w:t>
      </w:r>
      <w:r w:rsidRPr="005F7182">
        <w:rPr>
          <w:rFonts w:eastAsiaTheme="minorHAnsi" w:cs="Calibri"/>
          <w:b/>
          <w:szCs w:val="22"/>
          <w:u w:val="single"/>
        </w:rPr>
        <w:t>courts review legislation and government decisions¶ under the rubric of constitutionality</w:t>
      </w:r>
      <w:r w:rsidRPr="005F7182">
        <w:rPr>
          <w:rFonts w:eastAsiaTheme="minorHAnsi" w:cs="Calibri"/>
          <w:szCs w:val="22"/>
        </w:rPr>
        <w:t xml:space="preserve">. That is, </w:t>
      </w:r>
      <w:r w:rsidRPr="005F7182">
        <w:rPr>
          <w:rFonts w:eastAsiaTheme="minorHAnsi" w:cs="Calibri"/>
          <w:b/>
          <w:szCs w:val="22"/>
          <w:highlight w:val="yellow"/>
          <w:u w:val="single"/>
        </w:rPr>
        <w:t xml:space="preserve">the judiciary is </w:t>
      </w:r>
      <w:r w:rsidRPr="005F7182">
        <w:rPr>
          <w:rFonts w:eastAsiaTheme="minorHAnsi" w:cs="Calibri"/>
          <w:b/>
          <w:szCs w:val="22"/>
          <w:u w:val="single"/>
        </w:rPr>
        <w:t xml:space="preserve">able to declare laws¶ and actions unconstitutional and </w:t>
      </w:r>
      <w:r w:rsidRPr="005F7182">
        <w:rPr>
          <w:rFonts w:eastAsiaTheme="minorHAnsi" w:cs="Calibri"/>
          <w:b/>
          <w:szCs w:val="22"/>
          <w:highlight w:val="yellow"/>
          <w:u w:val="single"/>
        </w:rPr>
        <w:t>serve as a check against</w:t>
      </w:r>
      <w:r w:rsidRPr="005F7182">
        <w:rPr>
          <w:rFonts w:eastAsiaTheme="minorHAnsi" w:cs="Calibri"/>
          <w:b/>
          <w:szCs w:val="22"/>
          <w:u w:val="single"/>
        </w:rPr>
        <w:t xml:space="preserve"> excesses by </w:t>
      </w:r>
      <w:r w:rsidRPr="005F7182">
        <w:rPr>
          <w:rFonts w:eastAsiaTheme="minorHAnsi" w:cs="Calibri"/>
          <w:b/>
          <w:szCs w:val="22"/>
          <w:highlight w:val="yellow"/>
          <w:u w:val="single"/>
        </w:rPr>
        <w:t>other</w:t>
      </w:r>
      <w:r w:rsidRPr="005F7182">
        <w:rPr>
          <w:rFonts w:eastAsiaTheme="minorHAnsi" w:cs="Calibri"/>
          <w:b/>
          <w:szCs w:val="22"/>
          <w:u w:val="single"/>
        </w:rPr>
        <w:t xml:space="preserve">¶ </w:t>
      </w:r>
      <w:r w:rsidRPr="005F7182">
        <w:rPr>
          <w:rFonts w:eastAsiaTheme="minorHAnsi" w:cs="Calibri"/>
          <w:b/>
          <w:szCs w:val="22"/>
          <w:highlight w:val="yellow"/>
          <w:u w:val="single"/>
        </w:rPr>
        <w:t>branches</w:t>
      </w:r>
      <w:r w:rsidRPr="005F7182">
        <w:rPr>
          <w:rFonts w:eastAsiaTheme="minorHAnsi" w:cs="Calibri"/>
          <w:b/>
          <w:szCs w:val="22"/>
          <w:u w:val="single"/>
        </w:rPr>
        <w:t xml:space="preserve"> of government. </w:t>
      </w:r>
      <w:r w:rsidRPr="005F7182">
        <w:rPr>
          <w:rFonts w:eastAsiaTheme="minorHAnsi" w:cs="Calibri"/>
          <w:b/>
          <w:szCs w:val="22"/>
          <w:highlight w:val="yellow"/>
          <w:u w:val="single"/>
        </w:rPr>
        <w:t>A strong judiciary in newly independent countries helps</w:t>
      </w:r>
      <w:r w:rsidRPr="005F7182">
        <w:rPr>
          <w:rFonts w:eastAsiaTheme="minorHAnsi" w:cs="Calibri"/>
          <w:b/>
          <w:szCs w:val="22"/>
          <w:u w:val="single"/>
        </w:rPr>
        <w:t xml:space="preserve">¶ </w:t>
      </w:r>
      <w:r w:rsidRPr="005F7182">
        <w:rPr>
          <w:rFonts w:eastAsiaTheme="minorHAnsi" w:cs="Calibri"/>
          <w:b/>
          <w:szCs w:val="22"/>
          <w:highlight w:val="yellow"/>
          <w:u w:val="single"/>
        </w:rPr>
        <w:t xml:space="preserve">the state break with its authoritarian past </w:t>
      </w:r>
      <w:r w:rsidRPr="005F7182">
        <w:rPr>
          <w:rFonts w:eastAsiaTheme="minorHAnsi" w:cs="Calibri"/>
          <w:b/>
          <w:szCs w:val="22"/>
          <w:u w:val="single"/>
        </w:rPr>
        <w:t>and develop a constitutional culture that¶ teaches state actors that the legal system cannot be transgressed for political gain</w:t>
      </w:r>
      <w:r w:rsidRPr="005F7182">
        <w:rPr>
          <w:rFonts w:eastAsiaTheme="minorHAnsi" w:cs="Calibri"/>
          <w:sz w:val="12"/>
          <w:szCs w:val="22"/>
        </w:rPr>
        <w:t xml:space="preserve">¶ </w:t>
      </w:r>
      <w:r w:rsidRPr="005F7182">
        <w:rPr>
          <w:rFonts w:eastAsiaTheme="minorHAnsi" w:cs="Calibri"/>
          <w:szCs w:val="22"/>
        </w:rPr>
        <w:t>(Brewer-</w:t>
      </w:r>
      <w:proofErr w:type="spellStart"/>
      <w:r w:rsidRPr="005F7182">
        <w:rPr>
          <w:rFonts w:eastAsiaTheme="minorHAnsi" w:cs="Calibri"/>
          <w:szCs w:val="22"/>
        </w:rPr>
        <w:t>Carias</w:t>
      </w:r>
      <w:proofErr w:type="spellEnd"/>
      <w:r w:rsidRPr="005F7182">
        <w:rPr>
          <w:rFonts w:eastAsiaTheme="minorHAnsi" w:cs="Calibri"/>
          <w:szCs w:val="22"/>
        </w:rPr>
        <w:t xml:space="preserve"> 1989; </w:t>
      </w:r>
      <w:proofErr w:type="spellStart"/>
      <w:r w:rsidRPr="005F7182">
        <w:rPr>
          <w:rFonts w:eastAsiaTheme="minorHAnsi" w:cs="Calibri"/>
          <w:szCs w:val="22"/>
        </w:rPr>
        <w:t>Larkins</w:t>
      </w:r>
      <w:proofErr w:type="spellEnd"/>
      <w:r w:rsidRPr="005F7182">
        <w:rPr>
          <w:rFonts w:eastAsiaTheme="minorHAnsi" w:cs="Calibri"/>
          <w:szCs w:val="22"/>
        </w:rPr>
        <w:t xml:space="preserve"> 1996). However, the development of an independent judiciary can be constrained by a weak institutional legacy, limited training</w:t>
      </w:r>
      <w:r w:rsidRPr="005F7182">
        <w:rPr>
          <w:rFonts w:eastAsiaTheme="minorHAnsi" w:cs="Calibri"/>
          <w:sz w:val="12"/>
          <w:szCs w:val="22"/>
        </w:rPr>
        <w:t xml:space="preserve">¶ </w:t>
      </w:r>
      <w:r w:rsidRPr="005F7182">
        <w:rPr>
          <w:rFonts w:eastAsiaTheme="minorHAnsi" w:cs="Calibri"/>
          <w:szCs w:val="22"/>
        </w:rPr>
        <w:t xml:space="preserve">and support for judges, and the strength of other political actors. </w:t>
      </w:r>
      <w:r w:rsidRPr="005F7182">
        <w:rPr>
          <w:rFonts w:eastAsiaTheme="minorHAnsi" w:cs="Calibri"/>
          <w:b/>
          <w:szCs w:val="22"/>
          <w:highlight w:val="yellow"/>
          <w:u w:val="single"/>
        </w:rPr>
        <w:t>If the judiciary</w:t>
      </w:r>
      <w:r w:rsidRPr="005F7182">
        <w:rPr>
          <w:rFonts w:eastAsiaTheme="minorHAnsi" w:cs="Calibri"/>
          <w:b/>
          <w:szCs w:val="22"/>
          <w:u w:val="single"/>
        </w:rPr>
        <w:t xml:space="preserve">¶ </w:t>
      </w:r>
      <w:r w:rsidRPr="005F7182">
        <w:rPr>
          <w:rFonts w:eastAsiaTheme="minorHAnsi" w:cs="Calibri"/>
          <w:b/>
          <w:szCs w:val="22"/>
          <w:highlight w:val="yellow"/>
          <w:u w:val="single"/>
        </w:rPr>
        <w:t xml:space="preserve">does not </w:t>
      </w:r>
      <w:r w:rsidRPr="005F7182">
        <w:rPr>
          <w:rFonts w:eastAsiaTheme="minorHAnsi" w:cs="Calibri"/>
          <w:b/>
          <w:szCs w:val="22"/>
          <w:u w:val="single"/>
        </w:rPr>
        <w:t>have the authority to</w:t>
      </w:r>
      <w:r w:rsidRPr="005F7182">
        <w:rPr>
          <w:rFonts w:eastAsiaTheme="minorHAnsi" w:cs="Calibri"/>
          <w:b/>
          <w:szCs w:val="22"/>
          <w:highlight w:val="yellow"/>
          <w:u w:val="single"/>
        </w:rPr>
        <w:t xml:space="preserve"> make independent decisions, democratic progress</w:t>
      </w:r>
      <w:r w:rsidRPr="005F7182">
        <w:rPr>
          <w:rFonts w:eastAsiaTheme="minorHAnsi" w:cs="Calibri"/>
          <w:b/>
          <w:szCs w:val="22"/>
          <w:highlight w:val="yellow"/>
          <w:u w:val="single"/>
        </w:rPr>
        <w:pgNum/>
      </w:r>
      <w:r w:rsidRPr="005F7182">
        <w:rPr>
          <w:rFonts w:eastAsiaTheme="minorHAnsi" w:cs="Calibri"/>
          <w:b/>
          <w:szCs w:val="22"/>
          <w:highlight w:val="yellow"/>
          <w:u w:val="single"/>
        </w:rPr>
        <w:t xml:space="preserve"> may falter</w:t>
      </w:r>
      <w:r w:rsidRPr="005F7182">
        <w:rPr>
          <w:rFonts w:eastAsiaTheme="minorHAnsi" w:cs="Calibri"/>
          <w:b/>
          <w:szCs w:val="22"/>
          <w:u w:val="single"/>
        </w:rPr>
        <w:t xml:space="preserve">, potentially </w:t>
      </w:r>
      <w:r w:rsidRPr="005F7182">
        <w:rPr>
          <w:rFonts w:eastAsiaTheme="minorHAnsi" w:cs="Calibri"/>
          <w:b/>
          <w:szCs w:val="22"/>
          <w:highlight w:val="yellow"/>
          <w:u w:val="single"/>
        </w:rPr>
        <w:t>returning the country to “</w:t>
      </w:r>
      <w:r w:rsidRPr="005F7182">
        <w:rPr>
          <w:rFonts w:eastAsiaTheme="minorHAnsi" w:cs="Calibri"/>
          <w:b/>
          <w:szCs w:val="22"/>
          <w:u w:val="single"/>
        </w:rPr>
        <w:t xml:space="preserve">the darkness and chaos of </w:t>
      </w:r>
      <w:r w:rsidRPr="005F7182">
        <w:rPr>
          <w:rFonts w:eastAsiaTheme="minorHAnsi" w:cs="Calibri"/>
          <w:b/>
          <w:szCs w:val="22"/>
          <w:highlight w:val="yellow"/>
          <w:u w:val="single"/>
        </w:rPr>
        <w:t>a totalitarian and dictatorial regime</w:t>
      </w:r>
      <w:r w:rsidRPr="005F7182">
        <w:rPr>
          <w:rFonts w:eastAsiaTheme="minorHAnsi" w:cs="Calibri"/>
          <w:szCs w:val="22"/>
        </w:rPr>
        <w:t>” (Mohan 1982, 110).1</w:t>
      </w:r>
    </w:p>
    <w:p w14:paraId="564AAEBC"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Solves global wars, </w:t>
      </w:r>
    </w:p>
    <w:p w14:paraId="0A1E3E76"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Epstien</w:t>
      </w:r>
      <w:proofErr w:type="spellEnd"/>
      <w:r w:rsidRPr="005F7182">
        <w:rPr>
          <w:rFonts w:eastAsiaTheme="minorHAnsi" w:cs="Calibri"/>
          <w:b/>
          <w:sz w:val="26"/>
          <w:szCs w:val="22"/>
        </w:rPr>
        <w:t xml:space="preserve"> et al, 2007</w:t>
      </w:r>
    </w:p>
    <w:p w14:paraId="454EF861" w14:textId="77777777" w:rsidR="005F7182" w:rsidRPr="005F7182" w:rsidRDefault="005F7182" w:rsidP="005F7182">
      <w:pPr>
        <w:rPr>
          <w:rFonts w:eastAsiaTheme="minorHAnsi" w:cs="Calibri"/>
          <w:szCs w:val="22"/>
        </w:rPr>
      </w:pPr>
      <w:r w:rsidRPr="005F7182">
        <w:rPr>
          <w:rFonts w:eastAsiaTheme="minorHAnsi" w:cs="Calibri"/>
          <w:szCs w:val="22"/>
        </w:rPr>
        <w:t xml:space="preserve">[Susan B. Epstein, Nina M. </w:t>
      </w:r>
      <w:proofErr w:type="spellStart"/>
      <w:r w:rsidRPr="005F7182">
        <w:rPr>
          <w:rFonts w:eastAsiaTheme="minorHAnsi" w:cs="Calibri"/>
          <w:szCs w:val="22"/>
        </w:rPr>
        <w:t>Serafino</w:t>
      </w:r>
      <w:proofErr w:type="spellEnd"/>
      <w:r w:rsidRPr="005F7182">
        <w:rPr>
          <w:rFonts w:eastAsiaTheme="minorHAnsi" w:cs="Calibri"/>
          <w:szCs w:val="22"/>
        </w:rPr>
        <w:t xml:space="preserve">, and Francis T. </w:t>
      </w:r>
      <w:proofErr w:type="spellStart"/>
      <w:r w:rsidRPr="005F7182">
        <w:rPr>
          <w:rFonts w:eastAsiaTheme="minorHAnsi" w:cs="Calibri"/>
          <w:szCs w:val="22"/>
        </w:rPr>
        <w:t>Miko</w:t>
      </w:r>
      <w:proofErr w:type="spellEnd"/>
      <w:r w:rsidRPr="005F7182">
        <w:rPr>
          <w:rFonts w:eastAsiaTheme="minorHAnsi" w:cs="Calibri"/>
          <w:szCs w:val="22"/>
        </w:rPr>
        <w:t xml:space="preserve"> Specialists in Foreign Policy Foreign Affairs, Defense, and Trade Division Congressional research service, Democracy Promotion: Cornerstone of U.S. Foreign Policy?, 12-26-7, http://www.au.af.mil/au/awc/awcgate/crs/rl34296.pdf] /</w:t>
      </w:r>
      <w:proofErr w:type="spellStart"/>
      <w:r w:rsidRPr="005F7182">
        <w:rPr>
          <w:rFonts w:eastAsiaTheme="minorHAnsi" w:cs="Calibri"/>
          <w:szCs w:val="22"/>
        </w:rPr>
        <w:t>Wyo</w:t>
      </w:r>
      <w:proofErr w:type="spellEnd"/>
      <w:r w:rsidRPr="005F7182">
        <w:rPr>
          <w:rFonts w:eastAsiaTheme="minorHAnsi" w:cs="Calibri"/>
          <w:szCs w:val="22"/>
        </w:rPr>
        <w:t>-MB</w:t>
      </w:r>
    </w:p>
    <w:p w14:paraId="019B6DF8" w14:textId="77777777" w:rsidR="005F7182" w:rsidRPr="005F7182" w:rsidRDefault="005F7182" w:rsidP="005F7182">
      <w:pPr>
        <w:rPr>
          <w:rFonts w:eastAsiaTheme="minorHAnsi" w:cs="Calibri"/>
          <w:szCs w:val="22"/>
        </w:rPr>
      </w:pPr>
      <w:r w:rsidRPr="005F7182">
        <w:rPr>
          <w:rFonts w:eastAsiaTheme="minorHAnsi" w:cs="Calibri"/>
          <w:b/>
          <w:szCs w:val="22"/>
          <w:u w:val="single"/>
        </w:rPr>
        <w:t>A common rationale offered by proponents of democracy promotion</w:t>
      </w:r>
      <w:r w:rsidRPr="005F7182">
        <w:rPr>
          <w:rFonts w:eastAsiaTheme="minorHAnsi" w:cs="Calibri"/>
          <w:szCs w:val="22"/>
        </w:rPr>
        <w:t>, including</w:t>
      </w:r>
      <w:r w:rsidRPr="005F7182">
        <w:rPr>
          <w:rFonts w:eastAsiaTheme="minorHAnsi" w:cs="Calibri"/>
          <w:sz w:val="12"/>
          <w:szCs w:val="22"/>
        </w:rPr>
        <w:t xml:space="preserve">¶ </w:t>
      </w:r>
      <w:r w:rsidRPr="005F7182">
        <w:rPr>
          <w:rFonts w:eastAsiaTheme="minorHAnsi" w:cs="Calibri"/>
          <w:szCs w:val="22"/>
        </w:rPr>
        <w:t>former Secretary of State Madeleine Albright and current Secretary of State</w:t>
      </w:r>
      <w:r w:rsidRPr="005F7182">
        <w:rPr>
          <w:rFonts w:eastAsiaTheme="minorHAnsi" w:cs="Calibri"/>
          <w:sz w:val="12"/>
          <w:szCs w:val="22"/>
        </w:rPr>
        <w:t xml:space="preserve">¶ </w:t>
      </w:r>
      <w:r w:rsidRPr="005F7182">
        <w:rPr>
          <w:rFonts w:eastAsiaTheme="minorHAnsi" w:cs="Calibri"/>
          <w:szCs w:val="22"/>
        </w:rPr>
        <w:t xml:space="preserve">Condoleezza Rice, </w:t>
      </w:r>
      <w:r w:rsidRPr="005F7182">
        <w:rPr>
          <w:rFonts w:eastAsiaTheme="minorHAnsi" w:cs="Calibri"/>
          <w:b/>
          <w:szCs w:val="22"/>
          <w:u w:val="single"/>
        </w:rPr>
        <w:t xml:space="preserve">is that </w:t>
      </w:r>
      <w:r w:rsidRPr="005F7182">
        <w:rPr>
          <w:rFonts w:eastAsiaTheme="minorHAnsi" w:cs="Calibri"/>
          <w:b/>
          <w:szCs w:val="22"/>
          <w:highlight w:val="yellow"/>
          <w:u w:val="single"/>
        </w:rPr>
        <w:t>democracies do not go to war with one another</w:t>
      </w:r>
      <w:r w:rsidRPr="005F7182">
        <w:rPr>
          <w:rFonts w:eastAsiaTheme="minorHAnsi" w:cs="Calibri"/>
          <w:b/>
          <w:szCs w:val="22"/>
          <w:u w:val="single"/>
        </w:rPr>
        <w:t xml:space="preserve">. This is¶ sometimes referred to as the </w:t>
      </w:r>
      <w:r w:rsidRPr="005F7182">
        <w:rPr>
          <w:rFonts w:eastAsiaTheme="minorHAnsi" w:cs="Calibri"/>
          <w:b/>
          <w:szCs w:val="22"/>
          <w:highlight w:val="yellow"/>
          <w:u w:val="single"/>
        </w:rPr>
        <w:t>democratic peace theory</w:t>
      </w:r>
      <w:r w:rsidRPr="005F7182">
        <w:rPr>
          <w:rFonts w:eastAsiaTheme="minorHAnsi" w:cs="Calibri"/>
          <w:b/>
          <w:szCs w:val="22"/>
          <w:u w:val="single"/>
        </w:rPr>
        <w:t xml:space="preserve">. Experts point to European¶ countries, the United States, Canada, and Mexico as present-day examples.¶ </w:t>
      </w:r>
      <w:r w:rsidRPr="005F7182">
        <w:rPr>
          <w:rFonts w:eastAsiaTheme="minorHAnsi" w:cs="Calibri"/>
          <w:szCs w:val="22"/>
        </w:rPr>
        <w:t>According to President Clinton’s National Security Strategy of Engagement and</w:t>
      </w:r>
      <w:r w:rsidRPr="005F7182">
        <w:rPr>
          <w:rFonts w:eastAsiaTheme="minorHAnsi" w:cs="Calibri"/>
          <w:sz w:val="12"/>
          <w:szCs w:val="22"/>
        </w:rPr>
        <w:t xml:space="preserve">¶ </w:t>
      </w:r>
      <w:r w:rsidRPr="005F7182">
        <w:rPr>
          <w:rFonts w:eastAsiaTheme="minorHAnsi" w:cs="Calibri"/>
          <w:szCs w:val="22"/>
        </w:rPr>
        <w:t>Enlargement: “</w:t>
      </w:r>
      <w:r w:rsidRPr="005F7182">
        <w:rPr>
          <w:rFonts w:eastAsiaTheme="minorHAnsi" w:cs="Calibri"/>
          <w:b/>
          <w:szCs w:val="22"/>
          <w:u w:val="single"/>
        </w:rPr>
        <w:t xml:space="preserve">Democracies </w:t>
      </w:r>
      <w:r w:rsidRPr="005F7182">
        <w:rPr>
          <w:rFonts w:eastAsiaTheme="minorHAnsi" w:cs="Calibri"/>
          <w:b/>
          <w:szCs w:val="22"/>
          <w:highlight w:val="yellow"/>
          <w:u w:val="single"/>
        </w:rPr>
        <w:t>create</w:t>
      </w:r>
      <w:r w:rsidRPr="005F7182">
        <w:rPr>
          <w:rFonts w:eastAsiaTheme="minorHAnsi" w:cs="Calibri"/>
          <w:b/>
          <w:szCs w:val="22"/>
          <w:u w:val="single"/>
        </w:rPr>
        <w:t xml:space="preserve"> free markets that offer economic opportunity</w:t>
      </w:r>
      <w:proofErr w:type="gramStart"/>
      <w:r w:rsidRPr="005F7182">
        <w:rPr>
          <w:rFonts w:eastAsiaTheme="minorHAnsi" w:cs="Calibri"/>
          <w:b/>
          <w:szCs w:val="22"/>
          <w:u w:val="single"/>
        </w:rPr>
        <w:t>,¶</w:t>
      </w:r>
      <w:proofErr w:type="gramEnd"/>
      <w:r w:rsidRPr="005F7182">
        <w:rPr>
          <w:rFonts w:eastAsiaTheme="minorHAnsi" w:cs="Calibri"/>
          <w:b/>
          <w:szCs w:val="22"/>
          <w:u w:val="single"/>
        </w:rPr>
        <w:t xml:space="preserve"> make for more reliable </w:t>
      </w:r>
      <w:r w:rsidRPr="005F7182">
        <w:rPr>
          <w:rFonts w:eastAsiaTheme="minorHAnsi" w:cs="Calibri"/>
          <w:b/>
          <w:szCs w:val="22"/>
          <w:highlight w:val="yellow"/>
          <w:u w:val="single"/>
        </w:rPr>
        <w:t>trading partners</w:t>
      </w:r>
      <w:r w:rsidRPr="005F7182">
        <w:rPr>
          <w:rFonts w:eastAsiaTheme="minorHAnsi" w:cs="Calibri"/>
          <w:b/>
          <w:szCs w:val="22"/>
          <w:u w:val="single"/>
        </w:rPr>
        <w:t xml:space="preserve">, and are far </w:t>
      </w:r>
      <w:r w:rsidRPr="005F7182">
        <w:rPr>
          <w:rFonts w:eastAsiaTheme="minorHAnsi" w:cs="Calibri"/>
          <w:b/>
          <w:szCs w:val="22"/>
          <w:highlight w:val="yellow"/>
          <w:u w:val="single"/>
        </w:rPr>
        <w:t>less</w:t>
      </w:r>
      <w:r w:rsidRPr="005F7182">
        <w:rPr>
          <w:rFonts w:eastAsiaTheme="minorHAnsi" w:cs="Calibri"/>
          <w:b/>
          <w:szCs w:val="22"/>
          <w:u w:val="single"/>
        </w:rPr>
        <w:t xml:space="preserve"> </w:t>
      </w:r>
      <w:r w:rsidRPr="005F7182">
        <w:rPr>
          <w:rFonts w:eastAsiaTheme="minorHAnsi" w:cs="Calibri"/>
          <w:b/>
          <w:szCs w:val="22"/>
          <w:highlight w:val="yellow"/>
          <w:u w:val="single"/>
        </w:rPr>
        <w:t>likely</w:t>
      </w:r>
      <w:r w:rsidRPr="005F7182">
        <w:rPr>
          <w:rFonts w:eastAsiaTheme="minorHAnsi" w:cs="Calibri"/>
          <w:b/>
          <w:szCs w:val="22"/>
          <w:u w:val="single"/>
        </w:rPr>
        <w:t xml:space="preserve"> </w:t>
      </w:r>
      <w:r w:rsidRPr="005F7182">
        <w:rPr>
          <w:rFonts w:eastAsiaTheme="minorHAnsi" w:cs="Calibri"/>
          <w:b/>
          <w:szCs w:val="22"/>
          <w:highlight w:val="yellow"/>
          <w:u w:val="single"/>
        </w:rPr>
        <w:t>to</w:t>
      </w:r>
      <w:r w:rsidRPr="005F7182">
        <w:rPr>
          <w:rFonts w:eastAsiaTheme="minorHAnsi" w:cs="Calibri"/>
          <w:b/>
          <w:szCs w:val="22"/>
          <w:u w:val="single"/>
        </w:rPr>
        <w:t xml:space="preserve"> </w:t>
      </w:r>
      <w:r w:rsidRPr="005F7182">
        <w:rPr>
          <w:rFonts w:eastAsiaTheme="minorHAnsi" w:cs="Calibri"/>
          <w:b/>
          <w:szCs w:val="22"/>
          <w:highlight w:val="yellow"/>
          <w:u w:val="single"/>
        </w:rPr>
        <w:t>wage war</w:t>
      </w:r>
      <w:r w:rsidRPr="005F7182">
        <w:rPr>
          <w:rFonts w:eastAsiaTheme="minorHAnsi" w:cs="Calibri"/>
          <w:b/>
          <w:szCs w:val="22"/>
          <w:u w:val="single"/>
        </w:rPr>
        <w:t xml:space="preserve"> on one¶ another.</w:t>
      </w:r>
      <w:r w:rsidRPr="005F7182">
        <w:rPr>
          <w:rFonts w:eastAsiaTheme="minorHAnsi" w:cs="Calibri"/>
          <w:szCs w:val="22"/>
        </w:rPr>
        <w:t>”22</w:t>
      </w:r>
      <w:r w:rsidRPr="005F7182">
        <w:rPr>
          <w:rFonts w:eastAsiaTheme="minorHAnsi" w:cs="Calibri"/>
          <w:sz w:val="12"/>
          <w:szCs w:val="22"/>
        </w:rPr>
        <w:t xml:space="preserve">¶ </w:t>
      </w:r>
      <w:r w:rsidRPr="005F7182">
        <w:rPr>
          <w:rFonts w:eastAsiaTheme="minorHAnsi" w:cs="Calibri"/>
          <w:szCs w:val="22"/>
        </w:rPr>
        <w:t>Some have refined this democracy peace theory by distinguishing between</w:t>
      </w:r>
      <w:r w:rsidRPr="005F7182">
        <w:rPr>
          <w:rFonts w:eastAsiaTheme="minorHAnsi" w:cs="Calibri"/>
          <w:sz w:val="12"/>
          <w:szCs w:val="22"/>
        </w:rPr>
        <w:t xml:space="preserve">¶ </w:t>
      </w:r>
      <w:r w:rsidRPr="005F7182">
        <w:rPr>
          <w:rFonts w:eastAsiaTheme="minorHAnsi" w:cs="Calibri"/>
          <w:szCs w:val="22"/>
        </w:rPr>
        <w:t xml:space="preserve">mature democracies and those in transition, suggesting that </w:t>
      </w:r>
      <w:r w:rsidRPr="005F7182">
        <w:rPr>
          <w:rFonts w:eastAsiaTheme="minorHAnsi" w:cs="Calibri"/>
          <w:b/>
          <w:szCs w:val="22"/>
          <w:u w:val="single"/>
        </w:rPr>
        <w:t xml:space="preserve">mature democracies do¶ not fight wars with each other, </w:t>
      </w:r>
      <w:r w:rsidRPr="005F7182">
        <w:rPr>
          <w:rFonts w:eastAsiaTheme="minorHAnsi" w:cs="Calibri"/>
          <w:szCs w:val="22"/>
        </w:rPr>
        <w:t>but that countries transitioning toward democracy are</w:t>
      </w:r>
      <w:r w:rsidRPr="005F7182">
        <w:rPr>
          <w:rFonts w:eastAsiaTheme="minorHAnsi" w:cs="Calibri"/>
          <w:sz w:val="12"/>
          <w:szCs w:val="22"/>
        </w:rPr>
        <w:t xml:space="preserve">¶ </w:t>
      </w:r>
      <w:r w:rsidRPr="005F7182">
        <w:rPr>
          <w:rFonts w:eastAsiaTheme="minorHAnsi" w:cs="Calibri"/>
          <w:szCs w:val="22"/>
        </w:rPr>
        <w:t>more prone to being attacked (because of weak governmental institutions) or being</w:t>
      </w:r>
      <w:r w:rsidRPr="005F7182">
        <w:rPr>
          <w:rFonts w:eastAsiaTheme="minorHAnsi" w:cs="Calibri"/>
          <w:sz w:val="12"/>
          <w:szCs w:val="22"/>
        </w:rPr>
        <w:t xml:space="preserve">¶ </w:t>
      </w:r>
      <w:r w:rsidRPr="005F7182">
        <w:rPr>
          <w:rFonts w:eastAsiaTheme="minorHAnsi" w:cs="Calibri"/>
          <w:szCs w:val="22"/>
        </w:rPr>
        <w:t>aggressive toward others. States that made transitions from an autocracy toward</w:t>
      </w:r>
      <w:r w:rsidRPr="005F7182">
        <w:rPr>
          <w:rFonts w:eastAsiaTheme="minorHAnsi" w:cs="Calibri"/>
          <w:sz w:val="12"/>
          <w:szCs w:val="22"/>
        </w:rPr>
        <w:t xml:space="preserve">¶ </w:t>
      </w:r>
      <w:r w:rsidRPr="005F7182">
        <w:rPr>
          <w:rFonts w:eastAsiaTheme="minorHAnsi" w:cs="Calibri"/>
          <w:szCs w:val="22"/>
        </w:rPr>
        <w:t>early stages of democracy and were involved in hostilities soon after include France</w:t>
      </w:r>
      <w:r w:rsidRPr="005F7182">
        <w:rPr>
          <w:rFonts w:eastAsiaTheme="minorHAnsi" w:cs="Calibri"/>
          <w:sz w:val="12"/>
          <w:szCs w:val="22"/>
        </w:rPr>
        <w:t xml:space="preserve">¶ </w:t>
      </w:r>
      <w:r w:rsidRPr="005F7182">
        <w:rPr>
          <w:rFonts w:eastAsiaTheme="minorHAnsi" w:cs="Calibri"/>
          <w:szCs w:val="22"/>
        </w:rPr>
        <w:t>in the mid-1800s under Napoleon III, Prussia/Germany under Bismarck (1870-1890),</w:t>
      </w:r>
      <w:r w:rsidRPr="005F7182">
        <w:rPr>
          <w:rFonts w:eastAsiaTheme="minorHAnsi" w:cs="Calibri"/>
          <w:sz w:val="12"/>
          <w:szCs w:val="22"/>
        </w:rPr>
        <w:t xml:space="preserve">¶ </w:t>
      </w:r>
      <w:r w:rsidRPr="005F7182">
        <w:rPr>
          <w:rFonts w:eastAsiaTheme="minorHAnsi" w:cs="Calibri"/>
          <w:szCs w:val="22"/>
        </w:rPr>
        <w:t>Chile shortly before the War of the Pacific in 1879, Serbia’s multiparty constitutional</w:t>
      </w:r>
      <w:r w:rsidRPr="005F7182">
        <w:rPr>
          <w:rFonts w:eastAsiaTheme="minorHAnsi" w:cs="Calibri"/>
          <w:sz w:val="12"/>
          <w:szCs w:val="22"/>
        </w:rPr>
        <w:t xml:space="preserve">¶ </w:t>
      </w:r>
      <w:r w:rsidRPr="005F7182">
        <w:rPr>
          <w:rFonts w:eastAsiaTheme="minorHAnsi" w:cs="Calibri"/>
          <w:szCs w:val="22"/>
        </w:rPr>
        <w:t>monarchy before the Balkan Wars of the late 20th Century, and Pakistan’s military guided pseudo-democracy before its wars with India in 1965 and 1971.23</w:t>
      </w:r>
      <w:r w:rsidRPr="005F7182">
        <w:rPr>
          <w:rFonts w:eastAsiaTheme="minorHAnsi" w:cs="Calibri"/>
          <w:sz w:val="12"/>
          <w:szCs w:val="22"/>
        </w:rPr>
        <w:t xml:space="preserve">¶ </w:t>
      </w:r>
      <w:r w:rsidRPr="005F7182">
        <w:rPr>
          <w:rFonts w:eastAsiaTheme="minorHAnsi" w:cs="Calibri"/>
          <w:szCs w:val="22"/>
        </w:rPr>
        <w:t xml:space="preserve">The George W. Bush Administration asserts that </w:t>
      </w:r>
      <w:r w:rsidRPr="005F7182">
        <w:rPr>
          <w:rFonts w:eastAsiaTheme="minorHAnsi" w:cs="Calibri"/>
          <w:b/>
          <w:szCs w:val="22"/>
          <w:u w:val="single"/>
        </w:rPr>
        <w:t xml:space="preserve">democracy </w:t>
      </w:r>
      <w:r w:rsidRPr="005F7182">
        <w:rPr>
          <w:rFonts w:eastAsiaTheme="minorHAnsi" w:cs="Calibri"/>
          <w:b/>
          <w:szCs w:val="22"/>
          <w:u w:val="single"/>
        </w:rPr>
        <w:lastRenderedPageBreak/>
        <w:t>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rsidRPr="005F7182">
        <w:rPr>
          <w:rFonts w:eastAsiaTheme="minorHAnsi" w:cs="Calibri"/>
          <w:szCs w:val="22"/>
        </w:rPr>
        <w:t>, freedoms of speech, religion, assembly,</w:t>
      </w:r>
      <w:r w:rsidRPr="005F7182">
        <w:rPr>
          <w:rFonts w:eastAsiaTheme="minorHAnsi" w:cs="Calibri"/>
          <w:sz w:val="12"/>
          <w:szCs w:val="22"/>
        </w:rPr>
        <w:t xml:space="preserve">¶ </w:t>
      </w:r>
      <w:r w:rsidRPr="005F7182">
        <w:rPr>
          <w:rFonts w:eastAsiaTheme="minorHAnsi" w:cs="Calibri"/>
          <w:szCs w:val="22"/>
        </w:rPr>
        <w:t xml:space="preserve">association and press, </w:t>
      </w:r>
      <w:r w:rsidRPr="005F7182">
        <w:rPr>
          <w:rFonts w:eastAsiaTheme="minorHAnsi" w:cs="Calibri"/>
          <w:b/>
          <w:szCs w:val="22"/>
          <w:u w:val="single"/>
        </w:rPr>
        <w:t>and</w:t>
      </w:r>
      <w:r w:rsidRPr="005F7182">
        <w:rPr>
          <w:rFonts w:eastAsiaTheme="minorHAnsi" w:cs="Calibri"/>
          <w:szCs w:val="22"/>
        </w:rPr>
        <w:t xml:space="preserve"> </w:t>
      </w:r>
      <w:r w:rsidRPr="005F7182">
        <w:rPr>
          <w:rFonts w:eastAsiaTheme="minorHAnsi" w:cs="Calibri"/>
          <w:b/>
          <w:szCs w:val="22"/>
          <w:u w:val="single"/>
        </w:rPr>
        <w:t xml:space="preserve">by maintaining order within their borders and providing¶ an independent justice system, </w:t>
      </w:r>
      <w:r w:rsidRPr="005F7182">
        <w:rPr>
          <w:rFonts w:eastAsiaTheme="minorHAnsi" w:cs="Calibri"/>
          <w:b/>
          <w:szCs w:val="22"/>
          <w:highlight w:val="yellow"/>
          <w:u w:val="single"/>
        </w:rPr>
        <w:t>effective democracies can defeat terrorism in the long¶ run</w:t>
      </w:r>
      <w:r w:rsidRPr="005F7182">
        <w:rPr>
          <w:rFonts w:eastAsiaTheme="minorHAnsi" w:cs="Calibri"/>
          <w:b/>
          <w:szCs w:val="22"/>
          <w:u w:val="single"/>
        </w:rPr>
        <w:t>,</w:t>
      </w:r>
      <w:r w:rsidRPr="005F7182">
        <w:rPr>
          <w:rFonts w:eastAsiaTheme="minorHAnsi" w:cs="Calibri"/>
          <w:szCs w:val="22"/>
        </w:rPr>
        <w:t xml:space="preserve"> according to the Bush White House.24</w:t>
      </w:r>
      <w:r w:rsidRPr="005F7182">
        <w:rPr>
          <w:rFonts w:eastAsiaTheme="minorHAnsi" w:cs="Calibri"/>
          <w:sz w:val="12"/>
          <w:szCs w:val="22"/>
        </w:rPr>
        <w:t xml:space="preserve">¶ </w:t>
      </w:r>
      <w:r w:rsidRPr="005F7182">
        <w:rPr>
          <w:rFonts w:eastAsiaTheme="minorHAnsi" w:cs="Calibri"/>
          <w:szCs w:val="22"/>
        </w:rPr>
        <w:t>Another reason given to encourage democracies (although debated by some</w:t>
      </w:r>
      <w:r w:rsidRPr="005F7182">
        <w:rPr>
          <w:rFonts w:eastAsiaTheme="minorHAnsi" w:cs="Calibri"/>
          <w:sz w:val="12"/>
          <w:szCs w:val="22"/>
        </w:rPr>
        <w:t xml:space="preserve">¶ </w:t>
      </w:r>
      <w:r w:rsidRPr="005F7182">
        <w:rPr>
          <w:rFonts w:eastAsiaTheme="minorHAnsi" w:cs="Calibri"/>
          <w:szCs w:val="22"/>
        </w:rPr>
        <w:t xml:space="preserve">experts) is the belief that </w:t>
      </w:r>
      <w:r w:rsidRPr="005F7182">
        <w:rPr>
          <w:rFonts w:eastAsiaTheme="minorHAnsi" w:cs="Calibri"/>
          <w:b/>
          <w:szCs w:val="22"/>
          <w:u w:val="single"/>
        </w:rPr>
        <w:t>democracies promote economic prosperity</w:t>
      </w:r>
      <w:r w:rsidRPr="005F7182">
        <w:rPr>
          <w:rFonts w:eastAsiaTheme="minorHAnsi" w:cs="Calibri"/>
          <w:szCs w:val="22"/>
        </w:rPr>
        <w:t>. From this</w:t>
      </w:r>
      <w:r w:rsidRPr="005F7182">
        <w:rPr>
          <w:rFonts w:eastAsiaTheme="minorHAnsi" w:cs="Calibri"/>
          <w:sz w:val="12"/>
          <w:szCs w:val="22"/>
        </w:rPr>
        <w:t xml:space="preserve">¶ </w:t>
      </w:r>
      <w:r w:rsidRPr="005F7182">
        <w:rPr>
          <w:rFonts w:eastAsiaTheme="minorHAnsi" w:cs="Calibri"/>
          <w:szCs w:val="22"/>
        </w:rPr>
        <w:t xml:space="preserve">perspective, </w:t>
      </w:r>
      <w:r w:rsidRPr="005F7182">
        <w:rPr>
          <w:rFonts w:eastAsiaTheme="minorHAnsi" w:cs="Calibri"/>
          <w:b/>
          <w:szCs w:val="22"/>
          <w:u w:val="singl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rsidRPr="005F7182">
        <w:rPr>
          <w:rFonts w:eastAsiaTheme="minorHAnsi" w:cs="Calibri"/>
          <w:szCs w:val="22"/>
        </w:rPr>
        <w:t>and by</w:t>
      </w:r>
      <w:r w:rsidRPr="005F7182">
        <w:rPr>
          <w:rFonts w:eastAsiaTheme="minorHAnsi" w:cs="Calibri"/>
          <w:sz w:val="12"/>
          <w:szCs w:val="22"/>
        </w:rPr>
        <w:t xml:space="preserve">¶ </w:t>
      </w:r>
      <w:r w:rsidRPr="005F7182">
        <w:rPr>
          <w:rFonts w:eastAsiaTheme="minorHAnsi" w:cs="Calibri"/>
          <w:szCs w:val="22"/>
        </w:rPr>
        <w:t>outside investors as a more stable environment for investment, according to some</w:t>
      </w:r>
      <w:r w:rsidRPr="005F7182">
        <w:rPr>
          <w:rFonts w:eastAsiaTheme="minorHAnsi" w:cs="Calibri"/>
          <w:sz w:val="12"/>
          <w:szCs w:val="22"/>
        </w:rPr>
        <w:t xml:space="preserve">¶ </w:t>
      </w:r>
      <w:r w:rsidRPr="005F7182">
        <w:rPr>
          <w:rFonts w:eastAsiaTheme="minorHAnsi" w:cs="Calibri"/>
          <w:szCs w:val="22"/>
        </w:rPr>
        <w:t>experts. Moreover</w:t>
      </w:r>
      <w:r w:rsidRPr="005F7182">
        <w:rPr>
          <w:rFonts w:eastAsiaTheme="minorHAnsi" w:cs="Calibri"/>
          <w:b/>
          <w:szCs w:val="22"/>
          <w:u w:val="single"/>
        </w:rPr>
        <w:t xml:space="preserve">, countries that have developed as </w:t>
      </w:r>
      <w:r w:rsidRPr="005F7182">
        <w:rPr>
          <w:rFonts w:eastAsiaTheme="minorHAnsi" w:cs="Calibri"/>
          <w:b/>
          <w:szCs w:val="22"/>
          <w:highlight w:val="yellow"/>
          <w:u w:val="single"/>
        </w:rPr>
        <w:t>stable</w:t>
      </w:r>
      <w:r w:rsidRPr="005F7182">
        <w:rPr>
          <w:rFonts w:eastAsiaTheme="minorHAnsi" w:cs="Calibri"/>
          <w:b/>
          <w:szCs w:val="22"/>
          <w:u w:val="single"/>
        </w:rPr>
        <w:t xml:space="preserve"> </w:t>
      </w:r>
      <w:r w:rsidRPr="005F7182">
        <w:rPr>
          <w:rFonts w:eastAsiaTheme="minorHAnsi" w:cs="Calibri"/>
          <w:b/>
          <w:szCs w:val="22"/>
          <w:highlight w:val="yellow"/>
          <w:u w:val="single"/>
        </w:rPr>
        <w:t>democracies are</w:t>
      </w:r>
      <w:r w:rsidRPr="005F7182">
        <w:rPr>
          <w:rFonts w:eastAsiaTheme="minorHAnsi" w:cs="Calibri"/>
          <w:b/>
          <w:szCs w:val="22"/>
          <w:u w:val="single"/>
        </w:rPr>
        <w:t xml:space="preserve"> viewed¶ as being </w:t>
      </w:r>
      <w:r w:rsidRPr="005F7182">
        <w:rPr>
          <w:rFonts w:eastAsiaTheme="minorHAnsi" w:cs="Calibri"/>
          <w:b/>
          <w:szCs w:val="22"/>
          <w:highlight w:val="yellow"/>
          <w:u w:val="single"/>
        </w:rPr>
        <w:t>more likely to honor treaties</w:t>
      </w:r>
      <w:r w:rsidRPr="005F7182">
        <w:rPr>
          <w:rFonts w:eastAsiaTheme="minorHAnsi" w:cs="Calibri"/>
          <w:b/>
          <w:szCs w:val="22"/>
          <w:u w:val="single"/>
        </w:rPr>
        <w:t>,</w:t>
      </w:r>
      <w:r w:rsidRPr="005F7182">
        <w:rPr>
          <w:rFonts w:eastAsiaTheme="minorHAnsi" w:cs="Calibri"/>
          <w:szCs w:val="22"/>
        </w:rPr>
        <w:t xml:space="preserve"> according to some experts.25</w:t>
      </w:r>
    </w:p>
    <w:p w14:paraId="42D67692"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And, Drone courts key to solve separation of powers</w:t>
      </w:r>
    </w:p>
    <w:p w14:paraId="388F90B6"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Bandow</w:t>
      </w:r>
      <w:proofErr w:type="spellEnd"/>
      <w:r w:rsidRPr="005F7182">
        <w:rPr>
          <w:rFonts w:eastAsiaTheme="minorHAnsi" w:cs="Calibri"/>
          <w:b/>
          <w:sz w:val="26"/>
          <w:szCs w:val="22"/>
        </w:rPr>
        <w:t>, 2012</w:t>
      </w:r>
    </w:p>
    <w:p w14:paraId="76AF7AF8" w14:textId="77777777" w:rsidR="005F7182" w:rsidRPr="005F7182" w:rsidRDefault="005F7182" w:rsidP="005F7182">
      <w:pPr>
        <w:rPr>
          <w:rFonts w:eastAsiaTheme="minorHAnsi" w:cs="Calibri"/>
          <w:szCs w:val="22"/>
        </w:rPr>
      </w:pPr>
      <w:r w:rsidRPr="005F7182">
        <w:rPr>
          <w:rFonts w:eastAsiaTheme="minorHAnsi" w:cs="Calibri"/>
          <w:szCs w:val="22"/>
        </w:rPr>
        <w:t>[Doug, Senior Fellow at the Cato Institute, America as Constitutional Republic: When Can the President Kill</w:t>
      </w:r>
      <w:proofErr w:type="gramStart"/>
      <w:r w:rsidRPr="005F7182">
        <w:rPr>
          <w:rFonts w:eastAsiaTheme="minorHAnsi" w:cs="Calibri"/>
          <w:szCs w:val="22"/>
        </w:rPr>
        <w:t>?,</w:t>
      </w:r>
      <w:proofErr w:type="gramEnd"/>
      <w:r w:rsidRPr="005F7182">
        <w:rPr>
          <w:rFonts w:eastAsiaTheme="minorHAnsi" w:cs="Calibri"/>
          <w:szCs w:val="22"/>
        </w:rPr>
        <w:t xml:space="preserve"> 2-28-12, http://www.huffingtonpost.com/doug-bandow/america-as-constitutional_b_1307524.html] /</w:t>
      </w:r>
      <w:proofErr w:type="spellStart"/>
      <w:r w:rsidRPr="005F7182">
        <w:rPr>
          <w:rFonts w:eastAsiaTheme="minorHAnsi" w:cs="Calibri"/>
          <w:szCs w:val="22"/>
        </w:rPr>
        <w:t>Wyo</w:t>
      </w:r>
      <w:proofErr w:type="spellEnd"/>
      <w:r w:rsidRPr="005F7182">
        <w:rPr>
          <w:rFonts w:eastAsiaTheme="minorHAnsi" w:cs="Calibri"/>
          <w:szCs w:val="22"/>
        </w:rPr>
        <w:t>-MB</w:t>
      </w:r>
    </w:p>
    <w:p w14:paraId="450D68AA" w14:textId="77777777" w:rsidR="005F7182" w:rsidRPr="005F7182" w:rsidRDefault="005F7182" w:rsidP="005F7182">
      <w:pPr>
        <w:rPr>
          <w:rFonts w:eastAsiaTheme="minorHAnsi" w:cs="Calibri"/>
          <w:b/>
          <w:szCs w:val="22"/>
          <w:u w:val="single"/>
        </w:rPr>
      </w:pPr>
      <w:r w:rsidRPr="005F7182">
        <w:rPr>
          <w:rFonts w:eastAsiaTheme="minorHAnsi" w:cs="Calibri"/>
          <w:szCs w:val="22"/>
        </w:rPr>
        <w:t xml:space="preserve">These are reasonable arguments. But </w:t>
      </w:r>
      <w:r w:rsidRPr="005F7182">
        <w:rPr>
          <w:rFonts w:eastAsiaTheme="minorHAnsi" w:cs="Calibri"/>
          <w:b/>
          <w:szCs w:val="22"/>
          <w:highlight w:val="yellow"/>
          <w:u w:val="single"/>
        </w:rPr>
        <w:t>allowing the president and his aides to compile "kill lists" in secret with</w:t>
      </w:r>
      <w:r w:rsidRPr="005F7182">
        <w:rPr>
          <w:rFonts w:eastAsiaTheme="minorHAnsi" w:cs="Calibri"/>
          <w:b/>
          <w:szCs w:val="22"/>
          <w:u w:val="single"/>
        </w:rPr>
        <w:t xml:space="preserve"> no charges filed, </w:t>
      </w:r>
      <w:r w:rsidRPr="005F7182">
        <w:rPr>
          <w:rFonts w:eastAsiaTheme="minorHAnsi" w:cs="Calibri"/>
          <w:b/>
          <w:szCs w:val="22"/>
          <w:highlight w:val="yellow"/>
          <w:u w:val="single"/>
        </w:rPr>
        <w:t>no outside review</w:t>
      </w:r>
      <w:r w:rsidRPr="005F7182">
        <w:rPr>
          <w:rFonts w:eastAsiaTheme="minorHAnsi" w:cs="Calibri"/>
          <w:b/>
          <w:szCs w:val="22"/>
          <w:u w:val="single"/>
        </w:rPr>
        <w:t xml:space="preserve"> of evidence, </w:t>
      </w:r>
      <w:r w:rsidRPr="005F7182">
        <w:rPr>
          <w:rFonts w:eastAsiaTheme="minorHAnsi" w:cs="Calibri"/>
          <w:b/>
          <w:szCs w:val="22"/>
          <w:highlight w:val="yellow"/>
          <w:u w:val="single"/>
        </w:rPr>
        <w:t>and no oversight</w:t>
      </w:r>
      <w:r w:rsidRPr="005F7182">
        <w:rPr>
          <w:rFonts w:eastAsiaTheme="minorHAnsi" w:cs="Calibri"/>
          <w:b/>
          <w:szCs w:val="22"/>
          <w:u w:val="single"/>
        </w:rPr>
        <w:t xml:space="preserve"> of decisions should leave every American more than uncomfortable. Unreviewable and unaccountable power </w:t>
      </w:r>
      <w:r w:rsidRPr="005F7182">
        <w:rPr>
          <w:rFonts w:eastAsiaTheme="minorHAnsi" w:cs="Calibri"/>
          <w:b/>
          <w:szCs w:val="22"/>
          <w:highlight w:val="yellow"/>
          <w:u w:val="single"/>
        </w:rPr>
        <w:t>is inconsistent with a constitutional republic</w:t>
      </w:r>
      <w:r w:rsidRPr="005F7182">
        <w:rPr>
          <w:rFonts w:eastAsiaTheme="minorHAnsi" w:cs="Calibri"/>
          <w:szCs w:val="22"/>
        </w:rPr>
        <w:t>.</w:t>
      </w:r>
      <w:r w:rsidRPr="005F7182">
        <w:rPr>
          <w:rFonts w:eastAsiaTheme="minorHAnsi" w:cs="Calibri"/>
          <w:sz w:val="12"/>
          <w:szCs w:val="22"/>
        </w:rPr>
        <w:t xml:space="preserve">¶ </w:t>
      </w:r>
      <w:r w:rsidRPr="005F7182">
        <w:rPr>
          <w:rFonts w:eastAsiaTheme="minorHAnsi" w:cs="Calibri"/>
          <w:szCs w:val="22"/>
        </w:rPr>
        <w:t xml:space="preserve">Events like 9/11 may justify expanding government power. However, </w:t>
      </w:r>
      <w:r w:rsidRPr="005F7182">
        <w:rPr>
          <w:rFonts w:eastAsiaTheme="minorHAnsi" w:cs="Calibri"/>
          <w:b/>
          <w:szCs w:val="22"/>
          <w:u w:val="single"/>
        </w:rPr>
        <w:t>officials still must be held accountable for their use of that power</w:t>
      </w:r>
      <w:r w:rsidRPr="005F7182">
        <w:rPr>
          <w:rFonts w:eastAsiaTheme="minorHAnsi" w:cs="Calibri"/>
          <w:szCs w:val="22"/>
        </w:rPr>
        <w:t>. Yet in cases like al-</w:t>
      </w:r>
      <w:proofErr w:type="spellStart"/>
      <w:r w:rsidRPr="005F7182">
        <w:rPr>
          <w:rFonts w:eastAsiaTheme="minorHAnsi" w:cs="Calibri"/>
          <w:szCs w:val="22"/>
        </w:rPr>
        <w:t>Aulaqi</w:t>
      </w:r>
      <w:proofErr w:type="spellEnd"/>
      <w:r w:rsidRPr="005F7182">
        <w:rPr>
          <w:rFonts w:eastAsiaTheme="minorHAnsi" w:cs="Calibri"/>
          <w:szCs w:val="22"/>
        </w:rPr>
        <w:t xml:space="preserve"> </w:t>
      </w:r>
      <w:r w:rsidRPr="005F7182">
        <w:rPr>
          <w:rFonts w:eastAsiaTheme="minorHAnsi" w:cs="Calibri"/>
          <w:b/>
          <w:szCs w:val="22"/>
          <w:u w:val="single"/>
        </w:rPr>
        <w:t xml:space="preserve">there is no accountability </w:t>
      </w:r>
      <w:r w:rsidRPr="005F7182">
        <w:rPr>
          <w:rFonts w:eastAsiaTheme="minorHAnsi" w:cs="Calibri"/>
          <w:b/>
          <w:szCs w:val="22"/>
          <w:highlight w:val="yellow"/>
          <w:u w:val="single"/>
        </w:rPr>
        <w:t>so long as the</w:t>
      </w:r>
      <w:r w:rsidRPr="005F7182">
        <w:rPr>
          <w:rFonts w:eastAsiaTheme="minorHAnsi" w:cs="Calibri"/>
          <w:b/>
          <w:szCs w:val="22"/>
          <w:u w:val="single"/>
        </w:rPr>
        <w:t xml:space="preserve"> government is careful to assert arguments which offer a constitutional justification for targeted killings -- that the person posed an imminent threat which could be dealt with no other way -- and </w:t>
      </w:r>
      <w:r w:rsidRPr="005F7182">
        <w:rPr>
          <w:rFonts w:eastAsiaTheme="minorHAnsi" w:cs="Calibri"/>
          <w:b/>
          <w:szCs w:val="22"/>
          <w:highlight w:val="yellow"/>
          <w:u w:val="single"/>
        </w:rPr>
        <w:t>the courts refuse to exercise oversigh</w:t>
      </w:r>
      <w:r w:rsidRPr="005F7182">
        <w:rPr>
          <w:rFonts w:eastAsiaTheme="minorHAnsi" w:cs="Calibri"/>
          <w:b/>
          <w:szCs w:val="22"/>
          <w:u w:val="single"/>
        </w:rPr>
        <w:t>t</w:t>
      </w:r>
      <w:r w:rsidRPr="005F7182">
        <w:rPr>
          <w:rFonts w:eastAsiaTheme="minorHAnsi" w:cs="Calibri"/>
          <w:szCs w:val="22"/>
        </w:rPr>
        <w:t>.</w:t>
      </w:r>
      <w:r w:rsidRPr="005F7182">
        <w:rPr>
          <w:rFonts w:eastAsiaTheme="minorHAnsi" w:cs="Calibri"/>
          <w:sz w:val="12"/>
          <w:szCs w:val="22"/>
        </w:rPr>
        <w:t xml:space="preserve">¶ </w:t>
      </w:r>
      <w:r w:rsidRPr="005F7182">
        <w:rPr>
          <w:rFonts w:eastAsiaTheme="minorHAnsi" w:cs="Calibri"/>
          <w:b/>
          <w:szCs w:val="22"/>
          <w:u w:val="single"/>
        </w:rPr>
        <w:t xml:space="preserve">Even if </w:t>
      </w:r>
      <w:r w:rsidRPr="005F7182">
        <w:rPr>
          <w:rFonts w:eastAsiaTheme="minorHAnsi" w:cs="Calibri"/>
          <w:b/>
          <w:szCs w:val="22"/>
          <w:highlight w:val="yellow"/>
          <w:u w:val="single"/>
        </w:rPr>
        <w:t xml:space="preserve">the president can get away with acting unilaterally, </w:t>
      </w:r>
      <w:r w:rsidRPr="005F7182">
        <w:rPr>
          <w:rFonts w:eastAsiaTheme="minorHAnsi" w:cs="Calibri"/>
          <w:b/>
          <w:szCs w:val="22"/>
          <w:u w:val="single"/>
        </w:rPr>
        <w:t>he should not do so</w:t>
      </w:r>
      <w:r w:rsidRPr="005F7182">
        <w:rPr>
          <w:rFonts w:eastAsiaTheme="minorHAnsi" w:cs="Calibri"/>
          <w:szCs w:val="22"/>
        </w:rPr>
        <w:t xml:space="preserve">. </w:t>
      </w:r>
      <w:r w:rsidRPr="005F7182">
        <w:rPr>
          <w:rFonts w:eastAsiaTheme="minorHAnsi" w:cs="Calibri"/>
          <w:b/>
          <w:szCs w:val="22"/>
          <w:u w:val="single"/>
        </w:rPr>
        <w:t>The administration could create a formal process with internal checks and balances</w:t>
      </w:r>
      <w:r w:rsidRPr="005F7182">
        <w:rPr>
          <w:rFonts w:eastAsiaTheme="minorHAnsi" w:cs="Calibri"/>
          <w:szCs w:val="22"/>
        </w:rPr>
        <w:t xml:space="preserve">. </w:t>
      </w:r>
      <w:proofErr w:type="spellStart"/>
      <w:r w:rsidRPr="005F7182">
        <w:rPr>
          <w:rFonts w:eastAsiaTheme="minorHAnsi" w:cs="Calibri"/>
          <w:szCs w:val="22"/>
        </w:rPr>
        <w:t>Afsheen</w:t>
      </w:r>
      <w:proofErr w:type="spellEnd"/>
      <w:r w:rsidRPr="005F7182">
        <w:rPr>
          <w:rFonts w:eastAsiaTheme="minorHAnsi" w:cs="Calibri"/>
          <w:szCs w:val="22"/>
        </w:rPr>
        <w:t xml:space="preserve"> John </w:t>
      </w:r>
      <w:proofErr w:type="spellStart"/>
      <w:r w:rsidRPr="005F7182">
        <w:rPr>
          <w:rFonts w:eastAsiaTheme="minorHAnsi" w:cs="Calibri"/>
          <w:szCs w:val="22"/>
        </w:rPr>
        <w:t>Radsan</w:t>
      </w:r>
      <w:proofErr w:type="spellEnd"/>
      <w:r w:rsidRPr="005F7182">
        <w:rPr>
          <w:rFonts w:eastAsiaTheme="minorHAnsi" w:cs="Calibri"/>
          <w:szCs w:val="22"/>
        </w:rPr>
        <w:t xml:space="preserve"> and Richard Murphy, of the William Mitchell School of Law and Texas Tech University School of Law, respectively, argued that "the government must take reasonable steps based on individualized facts to ensure accuracy before depriving any person of life, liberty, or property," but suggested that </w:t>
      </w:r>
      <w:r w:rsidRPr="005F7182">
        <w:rPr>
          <w:rFonts w:eastAsiaTheme="minorHAnsi" w:cs="Calibri"/>
          <w:b/>
          <w:szCs w:val="22"/>
          <w:u w:val="single"/>
        </w:rPr>
        <w:t>this</w:t>
      </w:r>
      <w:r w:rsidRPr="005F7182">
        <w:rPr>
          <w:rFonts w:eastAsiaTheme="minorHAnsi" w:cs="Calibri"/>
          <w:szCs w:val="22"/>
        </w:rPr>
        <w:t xml:space="preserve"> requirement "might be satisfied by independent, </w:t>
      </w:r>
      <w:r w:rsidRPr="005F7182">
        <w:rPr>
          <w:rFonts w:eastAsiaTheme="minorHAnsi" w:cs="Calibri"/>
          <w:b/>
          <w:szCs w:val="22"/>
          <w:u w:val="single"/>
        </w:rPr>
        <w:t>intra-executive review</w:t>
      </w:r>
      <w:r w:rsidRPr="005F7182">
        <w:rPr>
          <w:rFonts w:eastAsiaTheme="minorHAnsi" w:cs="Calibri"/>
          <w:szCs w:val="22"/>
        </w:rPr>
        <w:t xml:space="preserve">." In fact, </w:t>
      </w:r>
      <w:proofErr w:type="spellStart"/>
      <w:r w:rsidRPr="005F7182">
        <w:rPr>
          <w:rFonts w:eastAsiaTheme="minorHAnsi" w:cs="Calibri"/>
          <w:szCs w:val="22"/>
        </w:rPr>
        <w:t>Jeh</w:t>
      </w:r>
      <w:proofErr w:type="spellEnd"/>
      <w:r w:rsidRPr="005F7182">
        <w:rPr>
          <w:rFonts w:eastAsiaTheme="minorHAnsi" w:cs="Calibri"/>
          <w:szCs w:val="22"/>
        </w:rPr>
        <w:t xml:space="preserve"> Johnson contended: "Within the executive branch the views and opinions of the lawyers on the president's national security team are debated and heavily scrutinized."</w:t>
      </w:r>
      <w:r w:rsidRPr="005F7182">
        <w:rPr>
          <w:rFonts w:eastAsiaTheme="minorHAnsi" w:cs="Calibri"/>
          <w:sz w:val="12"/>
          <w:szCs w:val="22"/>
        </w:rPr>
        <w:t xml:space="preserve">¶ </w:t>
      </w:r>
      <w:proofErr w:type="gramStart"/>
      <w:r w:rsidRPr="005F7182">
        <w:rPr>
          <w:rFonts w:eastAsiaTheme="minorHAnsi" w:cs="Calibri"/>
          <w:b/>
          <w:szCs w:val="22"/>
          <w:u w:val="single"/>
        </w:rPr>
        <w:t>However</w:t>
      </w:r>
      <w:proofErr w:type="gramEnd"/>
      <w:r w:rsidRPr="005F7182">
        <w:rPr>
          <w:rFonts w:eastAsiaTheme="minorHAnsi" w:cs="Calibri"/>
          <w:b/>
          <w:szCs w:val="22"/>
          <w:u w:val="single"/>
        </w:rPr>
        <w:t xml:space="preserve"> honest such </w:t>
      </w:r>
      <w:r w:rsidRPr="005F7182">
        <w:rPr>
          <w:rFonts w:eastAsiaTheme="minorHAnsi" w:cs="Calibri"/>
          <w:b/>
          <w:szCs w:val="22"/>
          <w:highlight w:val="yellow"/>
          <w:u w:val="single"/>
        </w:rPr>
        <w:t>an internal review, it is not enough</w:t>
      </w:r>
      <w:r w:rsidRPr="005F7182">
        <w:rPr>
          <w:rFonts w:eastAsiaTheme="minorHAnsi" w:cs="Calibri"/>
          <w:szCs w:val="22"/>
        </w:rPr>
        <w:t>. In the case of al-</w:t>
      </w:r>
      <w:proofErr w:type="spellStart"/>
      <w:r w:rsidRPr="005F7182">
        <w:rPr>
          <w:rFonts w:eastAsiaTheme="minorHAnsi" w:cs="Calibri"/>
          <w:szCs w:val="22"/>
        </w:rPr>
        <w:t>Aulaqi</w:t>
      </w:r>
      <w:proofErr w:type="spellEnd"/>
      <w:r w:rsidRPr="005F7182">
        <w:rPr>
          <w:rFonts w:eastAsiaTheme="minorHAnsi" w:cs="Calibri"/>
          <w:szCs w:val="22"/>
        </w:rPr>
        <w:t xml:space="preserve">, </w:t>
      </w:r>
      <w:r w:rsidRPr="005F7182">
        <w:rPr>
          <w:rFonts w:eastAsiaTheme="minorHAnsi" w:cs="Calibri"/>
          <w:b/>
          <w:szCs w:val="22"/>
          <w:u w:val="single"/>
        </w:rPr>
        <w:t>the administration should have released its decision memo. It need not reveal any sensitive intelligence. But the government's arguments should be available for public review</w:t>
      </w:r>
      <w:r w:rsidRPr="005F7182">
        <w:rPr>
          <w:rFonts w:eastAsiaTheme="minorHAnsi" w:cs="Calibri"/>
          <w:szCs w:val="22"/>
        </w:rPr>
        <w:t>. Chicago Tribune columnist Steve Chapman complained that the president "saw no need to bother" to make the case that al-</w:t>
      </w:r>
      <w:proofErr w:type="spellStart"/>
      <w:r w:rsidRPr="005F7182">
        <w:rPr>
          <w:rFonts w:eastAsiaTheme="minorHAnsi" w:cs="Calibri"/>
          <w:szCs w:val="22"/>
        </w:rPr>
        <w:t>Aulaqi</w:t>
      </w:r>
      <w:proofErr w:type="spellEnd"/>
      <w:r w:rsidRPr="005F7182">
        <w:rPr>
          <w:rFonts w:eastAsiaTheme="minorHAnsi" w:cs="Calibri"/>
          <w:szCs w:val="22"/>
        </w:rPr>
        <w:t xml:space="preserve"> "posed a clear threat to American lives and that the missile was the only feasible way to avert it." The president should have made the case. Moreover, </w:t>
      </w:r>
      <w:r w:rsidRPr="005F7182">
        <w:rPr>
          <w:rFonts w:eastAsiaTheme="minorHAnsi" w:cs="Calibri"/>
          <w:b/>
          <w:szCs w:val="22"/>
          <w:u w:val="single"/>
        </w:rPr>
        <w:t>the nation's founders created a system with numerous checks and balances to constrain government irrespective of who was in office</w:t>
      </w:r>
      <w:r w:rsidRPr="005F7182">
        <w:rPr>
          <w:rFonts w:eastAsiaTheme="minorHAnsi" w:cs="Calibri"/>
          <w:szCs w:val="22"/>
        </w:rPr>
        <w:t xml:space="preserve">. </w:t>
      </w:r>
      <w:proofErr w:type="gramStart"/>
      <w:r w:rsidRPr="005F7182">
        <w:rPr>
          <w:rFonts w:eastAsiaTheme="minorHAnsi" w:cs="Calibri"/>
          <w:szCs w:val="22"/>
        </w:rPr>
        <w:t>Argued Robert Levy: "</w:t>
      </w:r>
      <w:r w:rsidRPr="005F7182">
        <w:rPr>
          <w:rFonts w:eastAsiaTheme="minorHAnsi" w:cs="Calibri"/>
          <w:b/>
          <w:szCs w:val="22"/>
          <w:highlight w:val="yellow"/>
          <w:u w:val="single"/>
        </w:rPr>
        <w:t>The separation of powers doctrine,</w:t>
      </w:r>
      <w:r w:rsidRPr="005F7182">
        <w:rPr>
          <w:rFonts w:eastAsiaTheme="minorHAnsi" w:cs="Calibri"/>
          <w:b/>
          <w:szCs w:val="22"/>
          <w:u w:val="single"/>
        </w:rPr>
        <w:t xml:space="preserve"> if it </w:t>
      </w:r>
      <w:r w:rsidRPr="005F7182">
        <w:rPr>
          <w:rFonts w:eastAsiaTheme="minorHAnsi" w:cs="Calibri"/>
          <w:b/>
          <w:szCs w:val="22"/>
          <w:highlight w:val="yellow"/>
          <w:u w:val="single"/>
        </w:rPr>
        <w:t>means</w:t>
      </w:r>
      <w:r w:rsidRPr="005F7182">
        <w:rPr>
          <w:rFonts w:eastAsiaTheme="minorHAnsi" w:cs="Calibri"/>
          <w:b/>
          <w:szCs w:val="22"/>
          <w:u w:val="single"/>
        </w:rPr>
        <w:t xml:space="preserve"> anything, stands for the proposition that </w:t>
      </w:r>
      <w:r w:rsidRPr="005F7182">
        <w:rPr>
          <w:rFonts w:eastAsiaTheme="minorHAnsi" w:cs="Calibri"/>
          <w:b/>
          <w:szCs w:val="22"/>
          <w:highlight w:val="yellow"/>
          <w:u w:val="single"/>
        </w:rPr>
        <w:t>citizens cannot be killed on command of the executive branch alone</w:t>
      </w:r>
      <w:r w:rsidRPr="005F7182">
        <w:rPr>
          <w:rFonts w:eastAsiaTheme="minorHAnsi" w:cs="Calibri"/>
          <w:b/>
          <w:szCs w:val="22"/>
          <w:u w:val="single"/>
        </w:rPr>
        <w:t>, without regard to the Fourth and Fifth Amendments."</w:t>
      </w:r>
      <w:proofErr w:type="gramEnd"/>
      <w:r w:rsidRPr="005F7182">
        <w:rPr>
          <w:rFonts w:eastAsiaTheme="minorHAnsi" w:cs="Calibri"/>
          <w:b/>
          <w:szCs w:val="22"/>
          <w:u w:val="single"/>
        </w:rPr>
        <w:t xml:space="preserve"> Institutionalizing stricter safeguards is imperative today, with the new forms of warfare which has come to dominate U.S. policy.</w:t>
      </w:r>
    </w:p>
    <w:p w14:paraId="2E75233E"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lastRenderedPageBreak/>
        <w:t>Impact is nuclear war</w:t>
      </w:r>
    </w:p>
    <w:p w14:paraId="5ED5C110" w14:textId="77777777" w:rsidR="005F7182" w:rsidRPr="005F7182" w:rsidRDefault="005F7182" w:rsidP="005F7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cs="Calibri"/>
          <w:sz w:val="18"/>
          <w:szCs w:val="18"/>
        </w:rPr>
      </w:pPr>
      <w:r w:rsidRPr="005F7182">
        <w:rPr>
          <w:rFonts w:eastAsia="MS Mincho" w:cs="Calibri"/>
          <w:b/>
          <w:bCs/>
          <w:szCs w:val="22"/>
        </w:rPr>
        <w:t>Forrester 89</w:t>
      </w:r>
      <w:r w:rsidRPr="005F7182">
        <w:rPr>
          <w:rFonts w:eastAsia="MS Mincho" w:cs="Calibri"/>
          <w:sz w:val="18"/>
          <w:szCs w:val="18"/>
        </w:rPr>
        <w:t xml:space="preserve"> - Professor, Hastings College of the Law (Ray, August 1989, ESSAY: Presidential Wars in the Nuclear Age: An Unresolved Problem, 57 Geo. Wash. L. Rev. 1636)</w:t>
      </w:r>
    </w:p>
    <w:p w14:paraId="495C5DDA" w14:textId="77777777" w:rsidR="005F7182" w:rsidRPr="005F7182" w:rsidRDefault="005F7182" w:rsidP="005F7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cs="Calibri"/>
          <w:szCs w:val="22"/>
          <w:u w:val="single"/>
        </w:rPr>
      </w:pPr>
      <w:r w:rsidRPr="005F7182">
        <w:rPr>
          <w:rFonts w:eastAsia="MS Mincho" w:cs="Calibri"/>
          <w:sz w:val="12"/>
          <w:szCs w:val="16"/>
        </w:rPr>
        <w:t xml:space="preserve">On the basis of this report, the startling fact is that </w:t>
      </w:r>
      <w:r w:rsidRPr="005F7182">
        <w:rPr>
          <w:rFonts w:eastAsia="MS Mincho" w:cs="Calibri"/>
          <w:b/>
          <w:bCs/>
          <w:szCs w:val="22"/>
          <w:highlight w:val="yellow"/>
          <w:u w:val="single"/>
        </w:rPr>
        <w:t>one</w:t>
      </w:r>
      <w:r w:rsidRPr="005F7182">
        <w:rPr>
          <w:rFonts w:eastAsia="MS Mincho" w:cs="Calibri"/>
          <w:b/>
          <w:bCs/>
          <w:szCs w:val="22"/>
          <w:u w:val="single"/>
        </w:rPr>
        <w:t xml:space="preserve"> </w:t>
      </w:r>
      <w:r w:rsidRPr="005F7182">
        <w:rPr>
          <w:rFonts w:eastAsiaTheme="minorHAnsi" w:cs="Calibri"/>
          <w:sz w:val="12"/>
          <w:szCs w:val="22"/>
        </w:rPr>
        <w:t>man</w:t>
      </w:r>
      <w:r w:rsidRPr="005F7182">
        <w:rPr>
          <w:rFonts w:eastAsia="MS Mincho" w:cs="Calibri"/>
          <w:b/>
          <w:bCs/>
          <w:szCs w:val="22"/>
          <w:u w:val="single"/>
        </w:rPr>
        <w:t xml:space="preserve"> [</w:t>
      </w:r>
      <w:r w:rsidRPr="005F7182">
        <w:rPr>
          <w:rFonts w:eastAsia="MS Mincho" w:cs="Calibri"/>
          <w:b/>
          <w:bCs/>
          <w:szCs w:val="22"/>
          <w:highlight w:val="yellow"/>
          <w:u w:val="single"/>
        </w:rPr>
        <w:t>person</w:t>
      </w:r>
      <w:r w:rsidRPr="005F7182">
        <w:rPr>
          <w:rFonts w:eastAsia="MS Mincho" w:cs="Calibri"/>
          <w:b/>
          <w:bCs/>
          <w:szCs w:val="22"/>
          <w:u w:val="single"/>
        </w:rPr>
        <w:t xml:space="preserve">] alone </w:t>
      </w:r>
      <w:r w:rsidRPr="005F7182">
        <w:rPr>
          <w:rFonts w:eastAsia="MS Mincho" w:cs="Calibri"/>
          <w:b/>
          <w:bCs/>
          <w:szCs w:val="22"/>
          <w:highlight w:val="yellow"/>
          <w:u w:val="single"/>
        </w:rPr>
        <w:t>has the ability to start a nuclear war</w:t>
      </w:r>
      <w:r w:rsidRPr="005F7182">
        <w:rPr>
          <w:rFonts w:eastAsia="MS Mincho" w:cs="Calibri"/>
          <w:sz w:val="12"/>
          <w:szCs w:val="16"/>
        </w:rPr>
        <w:t xml:space="preserve">. A basic theory--if not the basic theory of our Constitution--is that </w:t>
      </w:r>
      <w:r w:rsidRPr="005F7182">
        <w:rPr>
          <w:rFonts w:eastAsia="MS Mincho" w:cs="Calibri"/>
          <w:b/>
          <w:bCs/>
          <w:szCs w:val="22"/>
          <w:highlight w:val="yellow"/>
          <w:u w:val="single"/>
        </w:rPr>
        <w:t>concentration of power</w:t>
      </w:r>
      <w:r w:rsidRPr="005F7182">
        <w:rPr>
          <w:rFonts w:eastAsia="MS Mincho" w:cs="Calibri"/>
          <w:szCs w:val="22"/>
          <w:u w:val="single"/>
        </w:rPr>
        <w:t xml:space="preserve"> in any one person</w:t>
      </w:r>
      <w:r w:rsidRPr="005F7182">
        <w:rPr>
          <w:rFonts w:eastAsia="MS Mincho" w:cs="Calibri"/>
          <w:sz w:val="12"/>
          <w:szCs w:val="16"/>
        </w:rPr>
        <w:t xml:space="preserve">, or one group, </w:t>
      </w:r>
      <w:r w:rsidRPr="005F7182">
        <w:rPr>
          <w:rFonts w:eastAsia="MS Mincho" w:cs="Calibri"/>
          <w:b/>
          <w:bCs/>
          <w:szCs w:val="22"/>
          <w:highlight w:val="yellow"/>
          <w:u w:val="single"/>
        </w:rPr>
        <w:t>is dangerous</w:t>
      </w:r>
      <w:r w:rsidRPr="005F7182">
        <w:rPr>
          <w:rFonts w:eastAsia="MS Mincho" w:cs="Calibri"/>
          <w:b/>
          <w:bCs/>
          <w:szCs w:val="22"/>
          <w:u w:val="single"/>
        </w:rPr>
        <w:t xml:space="preserve"> </w:t>
      </w:r>
      <w:r w:rsidRPr="005F7182">
        <w:rPr>
          <w:rFonts w:eastAsia="MS Mincho" w:cs="Calibri"/>
          <w:b/>
          <w:bCs/>
          <w:szCs w:val="22"/>
          <w:highlight w:val="yellow"/>
          <w:u w:val="single"/>
        </w:rPr>
        <w:t>to</w:t>
      </w:r>
      <w:r w:rsidRPr="005F7182">
        <w:rPr>
          <w:rFonts w:eastAsia="MS Mincho" w:cs="Calibri"/>
          <w:b/>
          <w:bCs/>
          <w:szCs w:val="22"/>
          <w:u w:val="single"/>
        </w:rPr>
        <w:t xml:space="preserve"> </w:t>
      </w:r>
      <w:r w:rsidRPr="005F7182">
        <w:rPr>
          <w:rFonts w:eastAsiaTheme="minorHAnsi" w:cs="Calibri"/>
          <w:sz w:val="12"/>
          <w:szCs w:val="22"/>
        </w:rPr>
        <w:t>mankind</w:t>
      </w:r>
      <w:r w:rsidRPr="005F7182">
        <w:rPr>
          <w:rFonts w:eastAsia="MS Mincho" w:cs="Calibri"/>
          <w:b/>
          <w:bCs/>
          <w:szCs w:val="22"/>
          <w:u w:val="single"/>
        </w:rPr>
        <w:t xml:space="preserve"> [</w:t>
      </w:r>
      <w:r w:rsidRPr="005F7182">
        <w:rPr>
          <w:rFonts w:eastAsia="MS Mincho" w:cs="Calibri"/>
          <w:b/>
          <w:bCs/>
          <w:szCs w:val="22"/>
          <w:highlight w:val="yellow"/>
          <w:u w:val="single"/>
        </w:rPr>
        <w:t>humanity</w:t>
      </w:r>
      <w:r w:rsidRPr="005F7182">
        <w:rPr>
          <w:rFonts w:eastAsia="MS Mincho" w:cs="Calibri"/>
          <w:b/>
          <w:bCs/>
          <w:szCs w:val="22"/>
          <w:u w:val="single"/>
        </w:rPr>
        <w:t>]. The Constitution</w:t>
      </w:r>
      <w:r w:rsidRPr="005F7182">
        <w:rPr>
          <w:rFonts w:eastAsia="MS Mincho" w:cs="Calibri"/>
          <w:sz w:val="12"/>
          <w:szCs w:val="16"/>
        </w:rPr>
        <w:t xml:space="preserve">, therefore, </w:t>
      </w:r>
      <w:r w:rsidRPr="005F7182">
        <w:rPr>
          <w:rFonts w:eastAsia="MS Mincho" w:cs="Calibri"/>
          <w:b/>
          <w:bCs/>
          <w:szCs w:val="22"/>
          <w:u w:val="single"/>
        </w:rPr>
        <w:t>contains a strong system</w:t>
      </w:r>
      <w:r w:rsidRPr="005F7182">
        <w:rPr>
          <w:rFonts w:eastAsia="MS Mincho" w:cs="Calibri"/>
          <w:b/>
          <w:szCs w:val="22"/>
          <w:u w:val="single"/>
        </w:rPr>
        <w:t xml:space="preserve"> of </w:t>
      </w:r>
      <w:r w:rsidRPr="005F7182">
        <w:rPr>
          <w:rFonts w:eastAsia="MS Mincho" w:cs="Calibri"/>
          <w:b/>
          <w:szCs w:val="22"/>
          <w:highlight w:val="yellow"/>
          <w:u w:val="single"/>
        </w:rPr>
        <w:t>checks and balances</w:t>
      </w:r>
      <w:r w:rsidRPr="005F7182">
        <w:rPr>
          <w:rFonts w:eastAsia="MS Mincho" w:cs="Calibri"/>
          <w:b/>
          <w:szCs w:val="22"/>
          <w:u w:val="single"/>
        </w:rPr>
        <w:t xml:space="preserve">, </w:t>
      </w:r>
      <w:r w:rsidRPr="005F7182">
        <w:rPr>
          <w:rFonts w:eastAsia="MS Mincho" w:cs="Calibri"/>
          <w:b/>
          <w:szCs w:val="22"/>
          <w:highlight w:val="yellow"/>
          <w:u w:val="single"/>
        </w:rPr>
        <w:t>starting</w:t>
      </w:r>
      <w:r w:rsidRPr="005F7182">
        <w:rPr>
          <w:rFonts w:eastAsia="MS Mincho" w:cs="Calibri"/>
          <w:szCs w:val="22"/>
          <w:highlight w:val="yellow"/>
          <w:u w:val="single"/>
        </w:rPr>
        <w:t xml:space="preserve"> </w:t>
      </w:r>
      <w:r w:rsidRPr="005F7182">
        <w:rPr>
          <w:rFonts w:eastAsia="MS Mincho" w:cs="Calibri"/>
          <w:b/>
          <w:bCs/>
          <w:szCs w:val="22"/>
          <w:highlight w:val="yellow"/>
          <w:u w:val="single"/>
        </w:rPr>
        <w:t>with the separation of powers</w:t>
      </w:r>
      <w:r w:rsidRPr="005F7182">
        <w:rPr>
          <w:rFonts w:eastAsia="MS Mincho" w:cs="Calibri"/>
          <w:sz w:val="12"/>
          <w:szCs w:val="16"/>
        </w:rPr>
        <w:t xml:space="preserve"> </w:t>
      </w:r>
      <w:r w:rsidRPr="005F7182">
        <w:rPr>
          <w:rFonts w:eastAsiaTheme="minorHAnsi" w:cs="Calibri"/>
          <w:sz w:val="12"/>
          <w:szCs w:val="2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4" w:history="1">
        <w:r w:rsidRPr="005F7182">
          <w:rPr>
            <w:rFonts w:eastAsiaTheme="minorHAnsi" w:cs="Calibri"/>
            <w:color w:val="0000FF" w:themeColor="hyperlink"/>
            <w:sz w:val="12"/>
            <w:szCs w:val="22"/>
            <w:u w:val="single"/>
          </w:rPr>
          <w:t>Baker v. Carr, 369 U.S. 186,</w:t>
        </w:r>
      </w:hyperlink>
      <w:r w:rsidRPr="005F7182">
        <w:rPr>
          <w:rFonts w:eastAsiaTheme="minorHAnsi" w:cs="Calibri"/>
          <w:sz w:val="12"/>
          <w:szCs w:val="22"/>
        </w:rPr>
        <w:t> to determine the distinction between "justiciable controversies" and "political questions" are far from clear. One writer observed that the term "political question" [a]</w:t>
      </w:r>
      <w:proofErr w:type="spellStart"/>
      <w:r w:rsidRPr="005F7182">
        <w:rPr>
          <w:rFonts w:eastAsiaTheme="minorHAnsi" w:cs="Calibri"/>
          <w:sz w:val="12"/>
          <w:szCs w:val="22"/>
        </w:rPr>
        <w:t>pplies</w:t>
      </w:r>
      <w:proofErr w:type="spellEnd"/>
      <w:r w:rsidRPr="005F7182">
        <w:rPr>
          <w:rFonts w:eastAsiaTheme="minorHAnsi" w:cs="Calibri"/>
          <w:sz w:val="12"/>
          <w:szCs w:val="22"/>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w:t>
      </w:r>
      <w:proofErr w:type="gramStart"/>
      <w:r w:rsidRPr="005F7182">
        <w:rPr>
          <w:rFonts w:eastAsiaTheme="minorHAnsi" w:cs="Calibri"/>
          <w:sz w:val="12"/>
          <w:szCs w:val="22"/>
        </w:rPr>
        <w:t>)(</w:t>
      </w:r>
      <w:proofErr w:type="gramEnd"/>
      <w:r w:rsidRPr="005F7182">
        <w:rPr>
          <w:rFonts w:eastAsiaTheme="minorHAnsi" w:cs="Calibri"/>
          <w:sz w:val="12"/>
          <w:szCs w:val="22"/>
        </w:rPr>
        <w:t xml:space="preserve">footnote omitted). It is difficult to defend the Court's refusal to assume the responsibility of </w:t>
      </w:r>
      <w:proofErr w:type="spellStart"/>
      <w:r w:rsidRPr="005F7182">
        <w:rPr>
          <w:rFonts w:eastAsiaTheme="minorHAnsi" w:cs="Calibri"/>
          <w:sz w:val="12"/>
          <w:szCs w:val="22"/>
        </w:rPr>
        <w:t>decisionmaking</w:t>
      </w:r>
      <w:proofErr w:type="spellEnd"/>
      <w:r w:rsidRPr="005F7182">
        <w:rPr>
          <w:rFonts w:eastAsiaTheme="minorHAnsi" w:cs="Calibri"/>
          <w:sz w:val="12"/>
          <w:szCs w:val="22"/>
        </w:rPr>
        <w:t xml:space="preserve"> on this most critical issue. The Court has been fearless in deciding other issues of "vast consequences" in many historic disputes, some involving executive war power. It is to be hoped that the Justices will finally do their duty here</w:t>
      </w:r>
      <w:r w:rsidRPr="005F7182">
        <w:rPr>
          <w:rFonts w:eastAsia="MS Mincho" w:cs="Calibri"/>
          <w:sz w:val="12"/>
          <w:szCs w:val="16"/>
        </w:rPr>
        <w:t xml:space="preserve">. </w:t>
      </w:r>
      <w:r w:rsidRPr="005F7182">
        <w:rPr>
          <w:rFonts w:eastAsia="MS Mincho" w:cs="Calibri"/>
          <w:szCs w:val="22"/>
          <w:u w:val="single"/>
        </w:rPr>
        <w:t xml:space="preserve">But </w:t>
      </w:r>
      <w:r w:rsidRPr="005F7182">
        <w:rPr>
          <w:rFonts w:eastAsia="MS Mincho" w:cs="Calibri"/>
          <w:b/>
          <w:bCs/>
          <w:szCs w:val="22"/>
          <w:u w:val="single"/>
        </w:rPr>
        <w:t xml:space="preserve">in the meantime the </w:t>
      </w:r>
      <w:proofErr w:type="spellStart"/>
      <w:r w:rsidRPr="005F7182">
        <w:rPr>
          <w:rFonts w:eastAsia="MS Mincho" w:cs="Calibri"/>
          <w:b/>
          <w:bCs/>
          <w:szCs w:val="22"/>
          <w:u w:val="single"/>
        </w:rPr>
        <w:t>spectre</w:t>
      </w:r>
      <w:proofErr w:type="spellEnd"/>
      <w:r w:rsidRPr="005F7182">
        <w:rPr>
          <w:rFonts w:eastAsia="MS Mincho" w:cs="Calibri"/>
          <w:b/>
          <w:bCs/>
          <w:szCs w:val="22"/>
          <w:u w:val="single"/>
        </w:rPr>
        <w:t xml:space="preserve"> of single-minded power persists, fraught with all of the frailties</w:t>
      </w:r>
      <w:r w:rsidRPr="005F7182">
        <w:rPr>
          <w:rFonts w:eastAsia="MS Mincho" w:cs="Calibri"/>
          <w:szCs w:val="22"/>
          <w:u w:val="single"/>
        </w:rPr>
        <w:t xml:space="preserve"> of human nature </w:t>
      </w:r>
      <w:r w:rsidRPr="005F7182">
        <w:rPr>
          <w:rFonts w:eastAsia="MS Mincho" w:cs="Calibri"/>
          <w:b/>
          <w:bCs/>
          <w:szCs w:val="22"/>
          <w:u w:val="single"/>
        </w:rPr>
        <w:t>that each human possesses, including the President</w:t>
      </w:r>
      <w:r w:rsidRPr="005F7182">
        <w:rPr>
          <w:rFonts w:eastAsia="MS Mincho" w:cs="Calibri"/>
          <w:szCs w:val="22"/>
          <w:u w:val="single"/>
        </w:rPr>
        <w:t xml:space="preserve">. World history is filled with tragic examples. </w:t>
      </w:r>
      <w:r w:rsidRPr="005F7182">
        <w:rPr>
          <w:rFonts w:eastAsia="MS Mincho" w:cs="Calibri"/>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w:t>
      </w:r>
      <w:proofErr w:type="gramStart"/>
      <w:r w:rsidRPr="005F7182">
        <w:rPr>
          <w:rFonts w:eastAsia="MS Mincho" w:cs="Calibri"/>
          <w:sz w:val="12"/>
          <w:szCs w:val="12"/>
        </w:rPr>
        <w:t>  [</w:t>
      </w:r>
      <w:proofErr w:type="gramEnd"/>
      <w:r w:rsidRPr="005F7182">
        <w:rPr>
          <w:rFonts w:eastAsia="MS Mincho" w:cs="Calibri"/>
          <w:sz w:val="12"/>
          <w:szCs w:val="12"/>
        </w:rPr>
        <w:t xml:space="preserve">*1639]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w:t>
      </w:r>
      <w:proofErr w:type="gramStart"/>
      <w:r w:rsidRPr="005F7182">
        <w:rPr>
          <w:rFonts w:eastAsia="MS Mincho" w:cs="Calibri"/>
          <w:sz w:val="12"/>
          <w:szCs w:val="12"/>
        </w:rPr>
        <w:t>stipulates</w:t>
      </w:r>
      <w:proofErr w:type="gramEnd"/>
      <w:r w:rsidRPr="005F7182">
        <w:rPr>
          <w:rFonts w:eastAsia="MS Mincho" w:cs="Calibri"/>
          <w:sz w:val="12"/>
          <w:szCs w:val="12"/>
        </w:rPr>
        <w:t xml:space="preserve">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5F7182">
        <w:rPr>
          <w:rFonts w:eastAsia="MS Mincho" w:cs="Calibri"/>
          <w:sz w:val="12"/>
          <w:szCs w:val="20"/>
        </w:rPr>
        <w:t xml:space="preserve"> </w:t>
      </w:r>
      <w:r w:rsidRPr="005F7182">
        <w:rPr>
          <w:rFonts w:eastAsia="MS Mincho" w:cs="Calibri"/>
          <w:b/>
          <w:bCs/>
          <w:szCs w:val="22"/>
          <w:u w:val="single"/>
        </w:rPr>
        <w:t xml:space="preserve">There is a recurring </w:t>
      </w:r>
      <w:proofErr w:type="spellStart"/>
      <w:r w:rsidRPr="005F7182">
        <w:rPr>
          <w:rFonts w:eastAsia="MS Mincho" w:cs="Calibri"/>
          <w:b/>
          <w:bCs/>
          <w:szCs w:val="22"/>
          <w:u w:val="single"/>
        </w:rPr>
        <w:t>relevation</w:t>
      </w:r>
      <w:proofErr w:type="spellEnd"/>
      <w:r w:rsidRPr="005F7182">
        <w:rPr>
          <w:rFonts w:eastAsia="MS Mincho" w:cs="Calibri"/>
          <w:b/>
          <w:bCs/>
          <w:szCs w:val="22"/>
          <w:u w:val="single"/>
        </w:rPr>
        <w:t xml:space="preserve"> of </w:t>
      </w:r>
      <w:proofErr w:type="gramStart"/>
      <w:r w:rsidRPr="005F7182">
        <w:rPr>
          <w:rFonts w:eastAsia="MS Mincho" w:cs="Calibri"/>
          <w:b/>
          <w:bCs/>
          <w:szCs w:val="22"/>
          <w:u w:val="single"/>
        </w:rPr>
        <w:t>a </w:t>
      </w:r>
      <w:r w:rsidRPr="005F7182">
        <w:rPr>
          <w:rFonts w:eastAsia="MS Mincho" w:cs="Calibri"/>
          <w:b/>
          <w:bCs/>
          <w:szCs w:val="22"/>
          <w:highlight w:val="yellow"/>
          <w:u w:val="single"/>
        </w:rPr>
        <w:t>paranoia</w:t>
      </w:r>
      <w:proofErr w:type="gramEnd"/>
      <w:r w:rsidRPr="005F7182">
        <w:rPr>
          <w:rFonts w:eastAsia="MS Mincho" w:cs="Calibri"/>
          <w:b/>
          <w:bCs/>
          <w:szCs w:val="22"/>
          <w:highlight w:val="yellow"/>
          <w:u w:val="single"/>
        </w:rPr>
        <w:t xml:space="preserve"> of power</w:t>
      </w:r>
      <w:r w:rsidRPr="005F7182">
        <w:rPr>
          <w:rFonts w:eastAsia="MS Mincho" w:cs="Calibri"/>
          <w:b/>
          <w:bCs/>
          <w:szCs w:val="22"/>
          <w:u w:val="single"/>
        </w:rPr>
        <w:t> </w:t>
      </w:r>
      <w:r w:rsidRPr="005F7182">
        <w:rPr>
          <w:rFonts w:eastAsiaTheme="minorHAnsi" w:cs="Calibri"/>
          <w:sz w:val="12"/>
          <w:szCs w:val="22"/>
        </w:rPr>
        <w:t>throughout human history</w:t>
      </w:r>
      <w:r w:rsidRPr="005F7182">
        <w:rPr>
          <w:rFonts w:eastAsia="MS Mincho" w:cs="Calibri"/>
          <w:b/>
          <w:bCs/>
          <w:szCs w:val="22"/>
          <w:u w:val="single"/>
        </w:rPr>
        <w:t xml:space="preserve"> that </w:t>
      </w:r>
      <w:r w:rsidRPr="005F7182">
        <w:rPr>
          <w:rFonts w:eastAsia="MS Mincho" w:cs="Calibri"/>
          <w:b/>
          <w:bCs/>
          <w:szCs w:val="22"/>
          <w:highlight w:val="yellow"/>
          <w:u w:val="single"/>
        </w:rPr>
        <w:t>has impelled one leader</w:t>
      </w:r>
      <w:r w:rsidRPr="005F7182">
        <w:rPr>
          <w:rFonts w:eastAsia="MS Mincho" w:cs="Calibri"/>
          <w:b/>
          <w:bCs/>
          <w:szCs w:val="22"/>
          <w:u w:val="single"/>
        </w:rPr>
        <w:t xml:space="preserve"> </w:t>
      </w:r>
      <w:r w:rsidRPr="005F7182">
        <w:rPr>
          <w:rFonts w:eastAsia="MS Mincho" w:cs="Calibri"/>
          <w:b/>
          <w:bCs/>
          <w:szCs w:val="22"/>
          <w:highlight w:val="yellow"/>
          <w:u w:val="single"/>
        </w:rPr>
        <w:t>after another</w:t>
      </w:r>
      <w:r w:rsidRPr="005F7182">
        <w:rPr>
          <w:rFonts w:eastAsia="MS Mincho" w:cs="Calibri"/>
          <w:b/>
          <w:bCs/>
          <w:szCs w:val="22"/>
          <w:u w:val="single"/>
        </w:rPr>
        <w:t xml:space="preserve"> </w:t>
      </w:r>
      <w:r w:rsidRPr="005F7182">
        <w:rPr>
          <w:rFonts w:eastAsiaTheme="minorHAnsi" w:cs="Calibri"/>
          <w:sz w:val="12"/>
          <w:szCs w:val="22"/>
        </w:rPr>
        <w:t>to draw their people</w:t>
      </w:r>
      <w:r w:rsidRPr="005F7182">
        <w:rPr>
          <w:rFonts w:eastAsia="MS Mincho" w:cs="Calibri"/>
          <w:b/>
          <w:bCs/>
          <w:szCs w:val="22"/>
          <w:u w:val="single"/>
        </w:rPr>
        <w:t xml:space="preserve"> </w:t>
      </w:r>
      <w:r w:rsidRPr="005F7182">
        <w:rPr>
          <w:rFonts w:eastAsia="MS Mincho" w:cs="Calibri"/>
          <w:b/>
          <w:bCs/>
          <w:szCs w:val="22"/>
          <w:highlight w:val="yellow"/>
          <w:u w:val="single"/>
        </w:rPr>
        <w:t>into wars</w:t>
      </w:r>
      <w:r w:rsidRPr="005F7182">
        <w:rPr>
          <w:rFonts w:eastAsia="MS Mincho" w:cs="Calibri"/>
          <w:b/>
          <w:bCs/>
          <w:szCs w:val="22"/>
          <w:u w:val="single"/>
        </w:rPr>
        <w:t xml:space="preserve"> </w:t>
      </w:r>
      <w:r w:rsidRPr="005F7182">
        <w:rPr>
          <w:rFonts w:eastAsiaTheme="minorHAnsi" w:cs="Calibri"/>
          <w:sz w:val="12"/>
          <w:szCs w:val="22"/>
        </w:rPr>
        <w:t xml:space="preserve">which, in hindsight, were foolish, unnecessary, and, in some instances, downright insane. Whatever may be the psychological influences that drive the single </w:t>
      </w:r>
      <w:proofErr w:type="spellStart"/>
      <w:r w:rsidRPr="005F7182">
        <w:rPr>
          <w:rFonts w:eastAsiaTheme="minorHAnsi" w:cs="Calibri"/>
          <w:sz w:val="12"/>
          <w:szCs w:val="22"/>
        </w:rPr>
        <w:t>decisionmaker</w:t>
      </w:r>
      <w:proofErr w:type="spellEnd"/>
      <w:r w:rsidRPr="005F7182">
        <w:rPr>
          <w:rFonts w:eastAsiaTheme="minorHAnsi" w:cs="Calibri"/>
          <w:sz w:val="12"/>
          <w:szCs w:val="22"/>
        </w:rPr>
        <w:t xml:space="preserve"> to these irrational commitments of the lives and fortunes of others, the fact remains that</w:t>
      </w:r>
      <w:r w:rsidRPr="005F7182">
        <w:rPr>
          <w:rFonts w:eastAsia="MS Mincho" w:cs="Calibri"/>
          <w:sz w:val="12"/>
          <w:szCs w:val="16"/>
        </w:rPr>
        <w:t xml:space="preserve"> </w:t>
      </w:r>
      <w:r w:rsidRPr="005F7182">
        <w:rPr>
          <w:rFonts w:eastAsia="MS Mincho" w:cs="Calibri"/>
          <w:szCs w:val="22"/>
          <w:u w:val="single"/>
        </w:rPr>
        <w:t>the</w:t>
      </w:r>
      <w:r w:rsidRPr="005F7182">
        <w:rPr>
          <w:rFonts w:eastAsia="MS Mincho" w:cs="Calibri"/>
          <w:b/>
          <w:bCs/>
          <w:szCs w:val="22"/>
          <w:u w:val="single"/>
        </w:rPr>
        <w:t xml:space="preserve"> behavior is a predictable </w:t>
      </w:r>
      <w:r w:rsidRPr="005F7182">
        <w:rPr>
          <w:rFonts w:eastAsiaTheme="minorHAnsi" w:cs="Calibri"/>
          <w:sz w:val="12"/>
          <w:szCs w:val="22"/>
        </w:rPr>
        <w:t>one</w:t>
      </w:r>
      <w:r w:rsidRPr="005F7182">
        <w:rPr>
          <w:rFonts w:eastAsia="MS Mincho" w:cs="Calibri"/>
          <w:b/>
          <w:bCs/>
          <w:szCs w:val="22"/>
          <w:u w:val="single"/>
        </w:rPr>
        <w:t xml:space="preserve"> </w:t>
      </w:r>
      <w:r w:rsidRPr="005F7182">
        <w:rPr>
          <w:rFonts w:eastAsia="MS Mincho" w:cs="Calibri"/>
          <w:b/>
          <w:bCs/>
          <w:szCs w:val="22"/>
          <w:highlight w:val="yellow"/>
          <w:u w:val="single"/>
        </w:rPr>
        <w:t xml:space="preserve">in any government that does not provide an effective check and balance against uncontrolled power in the hands of one </w:t>
      </w:r>
      <w:proofErr w:type="gramStart"/>
      <w:r w:rsidRPr="005F7182">
        <w:rPr>
          <w:rFonts w:eastAsia="MS Mincho" w:cs="Calibri"/>
          <w:b/>
          <w:bCs/>
          <w:szCs w:val="22"/>
          <w:highlight w:val="yellow"/>
          <w:u w:val="single"/>
        </w:rPr>
        <w:t>human</w:t>
      </w:r>
      <w:r w:rsidRPr="005F7182">
        <w:rPr>
          <w:rFonts w:eastAsia="MS Mincho" w:cs="Calibri"/>
          <w:sz w:val="12"/>
          <w:szCs w:val="16"/>
        </w:rPr>
        <w:t>.</w:t>
      </w:r>
      <w:proofErr w:type="gramEnd"/>
      <w:r w:rsidRPr="005F7182">
        <w:rPr>
          <w:rFonts w:eastAsia="MS Mincho" w:cs="Calibri"/>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5F7182">
        <w:rPr>
          <w:rFonts w:eastAsiaTheme="minorHAnsi" w:cs="Calibri"/>
          <w:sz w:val="12"/>
          <w:szCs w:val="22"/>
        </w:rPr>
        <w:t>And, most important, his</w:t>
      </w:r>
      <w:r w:rsidRPr="005F7182">
        <w:rPr>
          <w:rFonts w:eastAsia="MS Mincho" w:cs="Calibri"/>
          <w:b/>
          <w:bCs/>
          <w:szCs w:val="22"/>
          <w:u w:val="single"/>
        </w:rPr>
        <w:t xml:space="preserve"> [</w:t>
      </w:r>
      <w:r w:rsidRPr="005F7182">
        <w:rPr>
          <w:rFonts w:eastAsia="MS Mincho" w:cs="Calibri"/>
          <w:b/>
          <w:bCs/>
          <w:szCs w:val="22"/>
          <w:highlight w:val="yellow"/>
          <w:u w:val="single"/>
        </w:rPr>
        <w:t>the</w:t>
      </w:r>
      <w:r w:rsidRPr="005F7182">
        <w:rPr>
          <w:rFonts w:eastAsia="MS Mincho" w:cs="Calibri"/>
          <w:b/>
          <w:bCs/>
          <w:szCs w:val="22"/>
          <w:u w:val="single"/>
        </w:rPr>
        <w:t xml:space="preserve">] </w:t>
      </w:r>
      <w:r w:rsidRPr="005F7182">
        <w:rPr>
          <w:rFonts w:eastAsia="MS Mincho" w:cs="Calibri"/>
          <w:b/>
          <w:bCs/>
          <w:szCs w:val="22"/>
          <w:highlight w:val="yellow"/>
          <w:u w:val="single"/>
        </w:rPr>
        <w:t>decision</w:t>
      </w:r>
      <w:r w:rsidRPr="005F7182">
        <w:rPr>
          <w:rFonts w:eastAsia="MS Mincho" w:cs="Calibri"/>
          <w:b/>
          <w:bCs/>
          <w:szCs w:val="22"/>
          <w:u w:val="single"/>
        </w:rPr>
        <w:t xml:space="preserve"> to launch a nuclear missile </w:t>
      </w:r>
      <w:r w:rsidRPr="005F7182">
        <w:rPr>
          <w:rFonts w:eastAsia="MS Mincho" w:cs="Calibri"/>
          <w:b/>
          <w:bCs/>
          <w:szCs w:val="22"/>
          <w:highlight w:val="yellow"/>
          <w:u w:val="single"/>
        </w:rPr>
        <w:t>would be</w:t>
      </w:r>
      <w:r w:rsidRPr="005F7182">
        <w:rPr>
          <w:rFonts w:eastAsia="MS Mincho" w:cs="Calibri"/>
          <w:szCs w:val="22"/>
          <w:u w:val="single"/>
        </w:rPr>
        <w:t xml:space="preserve">, </w:t>
      </w:r>
      <w:r w:rsidRPr="005F7182">
        <w:rPr>
          <w:rFonts w:eastAsiaTheme="minorHAnsi" w:cs="Calibri"/>
          <w:sz w:val="12"/>
          <w:szCs w:val="22"/>
        </w:rPr>
        <w:t>in fact if not in law,</w:t>
      </w:r>
      <w:r w:rsidRPr="005F7182">
        <w:rPr>
          <w:rFonts w:eastAsia="MS Mincho" w:cs="Calibri"/>
          <w:szCs w:val="22"/>
          <w:u w:val="single"/>
        </w:rPr>
        <w:t xml:space="preserve"> a</w:t>
      </w:r>
      <w:r w:rsidRPr="005F7182">
        <w:rPr>
          <w:rFonts w:eastAsia="MS Mincho" w:cs="Calibri"/>
          <w:b/>
          <w:bCs/>
          <w:szCs w:val="22"/>
          <w:u w:val="single"/>
        </w:rPr>
        <w:t xml:space="preserve"> declaration of </w:t>
      </w:r>
      <w:r w:rsidRPr="005F7182">
        <w:rPr>
          <w:rFonts w:eastAsia="MS Mincho" w:cs="Calibri"/>
          <w:b/>
          <w:bCs/>
          <w:szCs w:val="22"/>
          <w:highlight w:val="yellow"/>
          <w:u w:val="single"/>
        </w:rPr>
        <w:t>nuclear war</w:t>
      </w:r>
      <w:r w:rsidRPr="005F7182">
        <w:rPr>
          <w:rFonts w:eastAsia="MS Mincho" w:cs="Calibri"/>
          <w:b/>
          <w:bCs/>
          <w:szCs w:val="22"/>
          <w:u w:val="single"/>
        </w:rPr>
        <w:t xml:space="preserve">, one </w:t>
      </w:r>
      <w:r w:rsidRPr="005F7182">
        <w:rPr>
          <w:rFonts w:eastAsia="MS Mincho" w:cs="Calibri"/>
          <w:b/>
          <w:bCs/>
          <w:szCs w:val="22"/>
          <w:highlight w:val="yellow"/>
          <w:u w:val="single"/>
        </w:rPr>
        <w:t>which</w:t>
      </w:r>
      <w:r w:rsidRPr="005F7182">
        <w:rPr>
          <w:rFonts w:eastAsia="MS Mincho" w:cs="Calibri"/>
          <w:szCs w:val="22"/>
          <w:u w:val="single"/>
        </w:rPr>
        <w:t xml:space="preserve"> </w:t>
      </w:r>
      <w:r w:rsidRPr="005F7182">
        <w:rPr>
          <w:rFonts w:eastAsiaTheme="minorHAnsi" w:cs="Calibri"/>
          <w:sz w:val="12"/>
          <w:szCs w:val="22"/>
        </w:rPr>
        <w:t>the nation and, indeed,</w:t>
      </w:r>
      <w:r w:rsidRPr="005F7182">
        <w:rPr>
          <w:rFonts w:eastAsia="MS Mincho" w:cs="Calibri"/>
          <w:szCs w:val="22"/>
          <w:u w:val="single"/>
        </w:rPr>
        <w:t xml:space="preserve"> </w:t>
      </w:r>
      <w:r w:rsidRPr="005F7182">
        <w:rPr>
          <w:rFonts w:eastAsia="MS Mincho" w:cs="Calibri"/>
          <w:b/>
          <w:bCs/>
          <w:szCs w:val="22"/>
          <w:highlight w:val="yellow"/>
          <w:u w:val="single"/>
        </w:rPr>
        <w:t>humanity</w:t>
      </w:r>
      <w:r w:rsidRPr="005F7182">
        <w:rPr>
          <w:rFonts w:eastAsia="MS Mincho" w:cs="Calibri"/>
          <w:szCs w:val="22"/>
          <w:u w:val="single"/>
        </w:rPr>
        <w:t xml:space="preserve"> </w:t>
      </w:r>
      <w:r w:rsidRPr="005F7182">
        <w:rPr>
          <w:rFonts w:eastAsiaTheme="minorHAnsi" w:cs="Calibri"/>
          <w:sz w:val="12"/>
          <w:szCs w:val="22"/>
        </w:rPr>
        <w:t>in general, probably</w:t>
      </w:r>
      <w:r w:rsidRPr="005F7182">
        <w:rPr>
          <w:rFonts w:eastAsia="MS Mincho" w:cs="Calibri"/>
          <w:szCs w:val="22"/>
          <w:u w:val="single"/>
        </w:rPr>
        <w:t xml:space="preserve"> </w:t>
      </w:r>
      <w:r w:rsidRPr="005F7182">
        <w:rPr>
          <w:rFonts w:eastAsia="MS Mincho" w:cs="Calibri"/>
          <w:b/>
          <w:bCs/>
          <w:szCs w:val="22"/>
          <w:highlight w:val="yellow"/>
          <w:u w:val="single"/>
        </w:rPr>
        <w:t>would be unable to survive</w:t>
      </w:r>
      <w:r w:rsidRPr="005F7182">
        <w:rPr>
          <w:rFonts w:eastAsia="MS Mincho" w:cs="Calibri"/>
          <w:szCs w:val="22"/>
          <w:highlight w:val="yellow"/>
          <w:u w:val="single"/>
        </w:rPr>
        <w:t>.</w:t>
      </w:r>
    </w:p>
    <w:p w14:paraId="77894244" w14:textId="77777777" w:rsidR="005F7182" w:rsidRPr="005F7182" w:rsidRDefault="005F7182" w:rsidP="005F7182">
      <w:pPr>
        <w:rPr>
          <w:rFonts w:eastAsiaTheme="minorHAnsi" w:cs="Calibri"/>
          <w:szCs w:val="22"/>
        </w:rPr>
      </w:pPr>
    </w:p>
    <w:p w14:paraId="67C0353E"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First, perm do both- </w:t>
      </w:r>
    </w:p>
    <w:p w14:paraId="53C7862E"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Second, Links to politics- causes massive controversy</w:t>
      </w:r>
    </w:p>
    <w:p w14:paraId="287379D0"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Goldsmith 13</w:t>
      </w:r>
    </w:p>
    <w:p w14:paraId="7114F800" w14:textId="77777777" w:rsidR="005F7182" w:rsidRPr="005F7182" w:rsidRDefault="005F7182" w:rsidP="005F7182">
      <w:pPr>
        <w:rPr>
          <w:rFonts w:eastAsiaTheme="minorHAnsi" w:cs="Calibri"/>
          <w:szCs w:val="22"/>
        </w:rPr>
      </w:pPr>
      <w:r w:rsidRPr="005F7182">
        <w:rPr>
          <w:rFonts w:eastAsiaTheme="minorHAnsi" w:cs="Calibri"/>
          <w:szCs w:val="22"/>
        </w:rPr>
        <w:t xml:space="preserve">(Jack, </w:t>
      </w:r>
      <w:proofErr w:type="spellStart"/>
      <w:r w:rsidRPr="005F7182">
        <w:rPr>
          <w:rFonts w:eastAsiaTheme="minorHAnsi" w:cs="Calibri"/>
          <w:szCs w:val="22"/>
        </w:rPr>
        <w:t>Lawfare</w:t>
      </w:r>
      <w:proofErr w:type="spellEnd"/>
      <w:r w:rsidRPr="005F7182">
        <w:rPr>
          <w:rFonts w:eastAsiaTheme="minorHAnsi" w:cs="Calibri"/>
          <w:szCs w:val="22"/>
        </w:rPr>
        <w:t xml:space="preserve">, “More on Drone Shift from CIA to DOD,” March 21, 2013, </w:t>
      </w:r>
      <w:hyperlink r:id="rId15" w:history="1">
        <w:r w:rsidRPr="005F7182">
          <w:rPr>
            <w:rFonts w:eastAsiaTheme="minorHAnsi" w:cs="Calibri"/>
            <w:color w:val="0000FF" w:themeColor="hyperlink"/>
            <w:szCs w:val="22"/>
            <w:u w:val="single"/>
          </w:rPr>
          <w:t>http://www.lawfareblog.com/2013/03/more-on-drone-shift-from-dod-to-cia/</w:t>
        </w:r>
      </w:hyperlink>
      <w:r w:rsidRPr="005F7182">
        <w:rPr>
          <w:rFonts w:eastAsiaTheme="minorHAnsi" w:cs="Calibri"/>
          <w:szCs w:val="22"/>
        </w:rPr>
        <w:t>) /</w:t>
      </w:r>
      <w:proofErr w:type="spellStart"/>
      <w:r w:rsidRPr="005F7182">
        <w:rPr>
          <w:rFonts w:eastAsiaTheme="minorHAnsi" w:cs="Calibri"/>
          <w:szCs w:val="22"/>
        </w:rPr>
        <w:t>wyo</w:t>
      </w:r>
      <w:proofErr w:type="spellEnd"/>
      <w:r w:rsidRPr="005F7182">
        <w:rPr>
          <w:rFonts w:eastAsiaTheme="minorHAnsi" w:cs="Calibri"/>
          <w:szCs w:val="22"/>
        </w:rPr>
        <w:t>-mm</w:t>
      </w:r>
    </w:p>
    <w:p w14:paraId="4C7B173A" w14:textId="77777777" w:rsidR="005F7182" w:rsidRPr="005F7182" w:rsidRDefault="005F7182" w:rsidP="005F7182">
      <w:pPr>
        <w:rPr>
          <w:rFonts w:eastAsiaTheme="minorHAnsi" w:cs="Calibri"/>
          <w:szCs w:val="22"/>
        </w:rPr>
      </w:pPr>
      <w:r w:rsidRPr="005F7182">
        <w:rPr>
          <w:rFonts w:eastAsiaTheme="minorHAnsi" w:cs="Calibri"/>
          <w:szCs w:val="22"/>
        </w:rPr>
        <w:t xml:space="preserve">Following up on Wells’ post, I increasingly think that </w:t>
      </w:r>
      <w:r w:rsidRPr="005F7182">
        <w:rPr>
          <w:rFonts w:eastAsiaTheme="minorHAnsi" w:cs="Calibri"/>
          <w:b/>
          <w:szCs w:val="22"/>
          <w:highlight w:val="green"/>
          <w:u w:val="single"/>
        </w:rPr>
        <w:t>the shift</w:t>
      </w:r>
      <w:r w:rsidRPr="005F7182">
        <w:rPr>
          <w:rFonts w:eastAsiaTheme="minorHAnsi" w:cs="Calibri"/>
          <w:b/>
          <w:szCs w:val="22"/>
          <w:u w:val="single"/>
        </w:rPr>
        <w:t xml:space="preserve"> in drone authorities from CIA to DOD </w:t>
      </w:r>
      <w:r w:rsidRPr="005F7182">
        <w:rPr>
          <w:rFonts w:eastAsiaTheme="minorHAnsi" w:cs="Calibri"/>
          <w:szCs w:val="22"/>
        </w:rPr>
        <w:t xml:space="preserve">first reported by Dan </w:t>
      </w:r>
      <w:proofErr w:type="spellStart"/>
      <w:r w:rsidRPr="005F7182">
        <w:rPr>
          <w:rFonts w:eastAsiaTheme="minorHAnsi" w:cs="Calibri"/>
          <w:szCs w:val="22"/>
        </w:rPr>
        <w:t>Klaidman</w:t>
      </w:r>
      <w:proofErr w:type="spellEnd"/>
      <w:r w:rsidRPr="005F7182">
        <w:rPr>
          <w:rFonts w:eastAsiaTheme="minorHAnsi" w:cs="Calibri"/>
          <w:szCs w:val="22"/>
        </w:rPr>
        <w:t xml:space="preserve"> might not amount to much in substance, and that any </w:t>
      </w:r>
      <w:r w:rsidRPr="005F7182">
        <w:rPr>
          <w:rFonts w:eastAsiaTheme="minorHAnsi" w:cs="Calibri"/>
          <w:szCs w:val="22"/>
        </w:rPr>
        <w:lastRenderedPageBreak/>
        <w:t xml:space="preserve">proposed changes </w:t>
      </w:r>
      <w:r w:rsidRPr="005F7182">
        <w:rPr>
          <w:rFonts w:eastAsiaTheme="minorHAnsi" w:cs="Calibri"/>
          <w:b/>
          <w:szCs w:val="22"/>
          <w:highlight w:val="green"/>
          <w:u w:val="single"/>
        </w:rPr>
        <w:t>face many hurdles</w:t>
      </w:r>
      <w:r w:rsidRPr="005F7182">
        <w:rPr>
          <w:rFonts w:eastAsiaTheme="minorHAnsi" w:cs="Calibri"/>
          <w:szCs w:val="22"/>
        </w:rPr>
        <w:t xml:space="preserve"> in any event. In addition to the suggestions to this effect in the NYT story that Wells discusses, </w:t>
      </w:r>
      <w:r w:rsidRPr="005F7182">
        <w:rPr>
          <w:rFonts w:eastAsiaTheme="minorHAnsi" w:cs="Calibri"/>
          <w:b/>
          <w:szCs w:val="22"/>
          <w:highlight w:val="green"/>
          <w:u w:val="single"/>
        </w:rPr>
        <w:t>the WSJ reports that any CIA wind down in Yemen and</w:t>
      </w:r>
      <w:r w:rsidRPr="005F7182">
        <w:rPr>
          <w:rFonts w:eastAsiaTheme="minorHAnsi" w:cs="Calibri"/>
          <w:b/>
          <w:szCs w:val="22"/>
          <w:u w:val="single"/>
        </w:rPr>
        <w:t xml:space="preserve"> especially </w:t>
      </w:r>
      <w:r w:rsidRPr="005F7182">
        <w:rPr>
          <w:rFonts w:eastAsiaTheme="minorHAnsi" w:cs="Calibri"/>
          <w:b/>
          <w:szCs w:val="22"/>
          <w:highlight w:val="green"/>
          <w:u w:val="single"/>
        </w:rPr>
        <w:t>Pakistan will be slow</w:t>
      </w:r>
      <w:r w:rsidRPr="005F7182">
        <w:rPr>
          <w:rFonts w:eastAsiaTheme="minorHAnsi" w:cs="Calibri"/>
          <w:b/>
          <w:szCs w:val="22"/>
          <w:u w:val="single"/>
        </w:rPr>
        <w:t xml:space="preserve"> at best. It also notes that </w:t>
      </w:r>
      <w:r w:rsidRPr="005F7182">
        <w:rPr>
          <w:rFonts w:eastAsiaTheme="minorHAnsi" w:cs="Calibri"/>
          <w:b/>
          <w:szCs w:val="22"/>
          <w:highlight w:val="green"/>
          <w:u w:val="single"/>
        </w:rPr>
        <w:t>the possible shift</w:t>
      </w:r>
      <w:r w:rsidRPr="005F7182">
        <w:rPr>
          <w:rFonts w:eastAsiaTheme="minorHAnsi" w:cs="Calibri"/>
          <w:b/>
          <w:szCs w:val="22"/>
          <w:u w:val="single"/>
        </w:rPr>
        <w:t xml:space="preserve"> from CIA to DOD “</w:t>
      </w:r>
      <w:r w:rsidRPr="005F7182">
        <w:rPr>
          <w:rFonts w:eastAsiaTheme="minorHAnsi" w:cs="Calibri"/>
          <w:b/>
          <w:szCs w:val="22"/>
          <w:highlight w:val="green"/>
          <w:u w:val="single"/>
        </w:rPr>
        <w:t>remains controversial on Capitol Hill, within the CIA and</w:t>
      </w:r>
      <w:r w:rsidRPr="005F7182">
        <w:rPr>
          <w:rFonts w:eastAsiaTheme="minorHAnsi" w:cs="Calibri"/>
          <w:b/>
          <w:szCs w:val="22"/>
          <w:u w:val="single"/>
        </w:rPr>
        <w:t xml:space="preserve"> in some </w:t>
      </w:r>
      <w:r w:rsidRPr="005F7182">
        <w:rPr>
          <w:rFonts w:eastAsiaTheme="minorHAnsi" w:cs="Calibri"/>
          <w:b/>
          <w:szCs w:val="22"/>
          <w:highlight w:val="green"/>
          <w:u w:val="single"/>
        </w:rPr>
        <w:t>military circles among people who think the program is more effective under the agency’s control</w:t>
      </w:r>
      <w:r w:rsidRPr="005F7182">
        <w:rPr>
          <w:rFonts w:eastAsiaTheme="minorHAnsi" w:cs="Calibri"/>
          <w:b/>
          <w:szCs w:val="22"/>
          <w:u w:val="single"/>
        </w:rPr>
        <w:t>.”</w:t>
      </w:r>
      <w:r w:rsidRPr="005F7182">
        <w:rPr>
          <w:rFonts w:eastAsiaTheme="minorHAnsi" w:cs="Calibri"/>
          <w:szCs w:val="22"/>
        </w:rPr>
        <w:t xml:space="preserve"> </w:t>
      </w:r>
      <w:r w:rsidRPr="005F7182">
        <w:rPr>
          <w:rFonts w:eastAsiaTheme="minorHAnsi" w:cs="Calibri"/>
          <w:b/>
          <w:szCs w:val="22"/>
          <w:u w:val="single"/>
        </w:rPr>
        <w:t>And it describes disagreements about the shift between</w:t>
      </w:r>
      <w:r w:rsidRPr="005F7182">
        <w:rPr>
          <w:rFonts w:eastAsiaTheme="minorHAnsi" w:cs="Calibri"/>
          <w:szCs w:val="22"/>
        </w:rPr>
        <w:t xml:space="preserve"> Senator </w:t>
      </w:r>
      <w:r w:rsidRPr="005F7182">
        <w:rPr>
          <w:rFonts w:eastAsiaTheme="minorHAnsi" w:cs="Calibri"/>
          <w:b/>
          <w:szCs w:val="22"/>
          <w:highlight w:val="green"/>
          <w:u w:val="single"/>
        </w:rPr>
        <w:t>McCain</w:t>
      </w:r>
      <w:r w:rsidRPr="005F7182">
        <w:rPr>
          <w:rFonts w:eastAsiaTheme="minorHAnsi" w:cs="Calibri"/>
          <w:szCs w:val="22"/>
        </w:rPr>
        <w:t xml:space="preserve">, who is on the Arms Services Committee and </w:t>
      </w:r>
      <w:r w:rsidRPr="005F7182">
        <w:rPr>
          <w:rFonts w:eastAsiaTheme="minorHAnsi" w:cs="Calibri"/>
          <w:b/>
          <w:szCs w:val="22"/>
          <w:u w:val="single"/>
        </w:rPr>
        <w:t>who</w:t>
      </w:r>
      <w:r w:rsidRPr="005F7182">
        <w:rPr>
          <w:rFonts w:eastAsiaTheme="minorHAnsi" w:cs="Calibri"/>
          <w:szCs w:val="22"/>
        </w:rPr>
        <w:t xml:space="preserve"> (unsurprisingly) </w:t>
      </w:r>
      <w:r w:rsidRPr="005F7182">
        <w:rPr>
          <w:rFonts w:eastAsiaTheme="minorHAnsi" w:cs="Calibri"/>
          <w:b/>
          <w:szCs w:val="22"/>
          <w:highlight w:val="green"/>
          <w:u w:val="single"/>
        </w:rPr>
        <w:t>favors the shift, and</w:t>
      </w:r>
      <w:r w:rsidRPr="005F7182">
        <w:rPr>
          <w:rFonts w:eastAsiaTheme="minorHAnsi" w:cs="Calibri"/>
          <w:b/>
          <w:szCs w:val="22"/>
          <w:u w:val="single"/>
        </w:rPr>
        <w:t xml:space="preserve"> Senator </w:t>
      </w:r>
      <w:r w:rsidRPr="005F7182">
        <w:rPr>
          <w:rFonts w:eastAsiaTheme="minorHAnsi" w:cs="Calibri"/>
          <w:b/>
          <w:szCs w:val="22"/>
          <w:highlight w:val="green"/>
          <w:u w:val="single"/>
        </w:rPr>
        <w:t>Feinstein</w:t>
      </w:r>
      <w:r w:rsidRPr="005F7182">
        <w:rPr>
          <w:rFonts w:eastAsiaTheme="minorHAnsi" w:cs="Calibri"/>
          <w:b/>
          <w:szCs w:val="22"/>
          <w:u w:val="single"/>
        </w:rPr>
        <w:t>, who is on the Intelligence Committee and</w:t>
      </w:r>
      <w:r w:rsidRPr="005F7182">
        <w:rPr>
          <w:rFonts w:eastAsiaTheme="minorHAnsi" w:cs="Calibri"/>
          <w:szCs w:val="22"/>
        </w:rPr>
        <w:t xml:space="preserve"> who (unsurprisingly) </w:t>
      </w:r>
      <w:r w:rsidRPr="005F7182">
        <w:rPr>
          <w:rFonts w:eastAsiaTheme="minorHAnsi" w:cs="Calibri"/>
          <w:b/>
          <w:szCs w:val="22"/>
          <w:highlight w:val="green"/>
          <w:u w:val="single"/>
        </w:rPr>
        <w:t>opposes it. This congressional jurisdictional battle</w:t>
      </w:r>
      <w:r w:rsidRPr="005F7182">
        <w:rPr>
          <w:rFonts w:eastAsiaTheme="minorHAnsi" w:cs="Calibri"/>
          <w:szCs w:val="22"/>
        </w:rPr>
        <w:t xml:space="preserve"> (more details here) </w:t>
      </w:r>
      <w:r w:rsidRPr="005F7182">
        <w:rPr>
          <w:rFonts w:eastAsiaTheme="minorHAnsi" w:cs="Calibri"/>
          <w:b/>
          <w:szCs w:val="22"/>
          <w:highlight w:val="green"/>
          <w:u w:val="single"/>
        </w:rPr>
        <w:t>could have large consequences for the success of any shift</w:t>
      </w:r>
      <w:r w:rsidRPr="005F7182">
        <w:rPr>
          <w:rFonts w:eastAsiaTheme="minorHAnsi" w:cs="Calibri"/>
          <w:b/>
          <w:szCs w:val="22"/>
          <w:u w:val="single"/>
        </w:rPr>
        <w:t>.</w:t>
      </w:r>
    </w:p>
    <w:p w14:paraId="2936F63F"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Third, No solvency for terrorism or drone </w:t>
      </w:r>
      <w:proofErr w:type="spellStart"/>
      <w:r w:rsidRPr="005F7182">
        <w:rPr>
          <w:rFonts w:asciiTheme="majorHAnsi" w:eastAsiaTheme="majorEastAsia" w:hAnsiTheme="majorHAnsi" w:cstheme="majorBidi"/>
          <w:b/>
          <w:bCs/>
          <w:iCs/>
          <w:sz w:val="26"/>
          <w:szCs w:val="22"/>
        </w:rPr>
        <w:t>prolif</w:t>
      </w:r>
      <w:proofErr w:type="spellEnd"/>
      <w:r w:rsidRPr="005F7182">
        <w:rPr>
          <w:rFonts w:asciiTheme="majorHAnsi" w:eastAsiaTheme="majorEastAsia" w:hAnsiTheme="majorHAnsi" w:cstheme="majorBidi"/>
          <w:b/>
          <w:bCs/>
          <w:iCs/>
          <w:sz w:val="26"/>
          <w:szCs w:val="22"/>
        </w:rPr>
        <w:t xml:space="preserve"> </w:t>
      </w:r>
    </w:p>
    <w:p w14:paraId="3C919120"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Zakaria</w:t>
      </w:r>
      <w:proofErr w:type="spellEnd"/>
      <w:r w:rsidRPr="005F7182">
        <w:rPr>
          <w:rFonts w:eastAsiaTheme="minorHAnsi" w:cs="Calibri"/>
          <w:b/>
          <w:sz w:val="26"/>
          <w:szCs w:val="22"/>
        </w:rPr>
        <w:t xml:space="preserve"> 13</w:t>
      </w:r>
    </w:p>
    <w:p w14:paraId="377941FB" w14:textId="77777777" w:rsidR="005F7182" w:rsidRPr="005F7182" w:rsidRDefault="005F7182" w:rsidP="005F7182">
      <w:pPr>
        <w:rPr>
          <w:rFonts w:eastAsiaTheme="minorHAnsi" w:cs="Calibri"/>
          <w:szCs w:val="22"/>
        </w:rPr>
      </w:pPr>
      <w:r w:rsidRPr="005F7182">
        <w:rPr>
          <w:rFonts w:eastAsiaTheme="minorHAnsi" w:cs="Calibri"/>
          <w:szCs w:val="22"/>
        </w:rPr>
        <w:t>(</w:t>
      </w:r>
      <w:proofErr w:type="spellStart"/>
      <w:r w:rsidRPr="005F7182">
        <w:rPr>
          <w:rFonts w:eastAsiaTheme="minorHAnsi" w:cs="Calibri"/>
          <w:szCs w:val="22"/>
        </w:rPr>
        <w:t>Rafia</w:t>
      </w:r>
      <w:proofErr w:type="spellEnd"/>
      <w:r w:rsidRPr="005F7182">
        <w:rPr>
          <w:rFonts w:eastAsiaTheme="minorHAnsi" w:cs="Calibri"/>
          <w:szCs w:val="22"/>
        </w:rPr>
        <w:t xml:space="preserve">, Aljazeera, “President Obama: The drones don't work, they just make it worse,” March 26, 2013, </w:t>
      </w:r>
      <w:hyperlink r:id="rId16" w:history="1">
        <w:r w:rsidRPr="005F7182">
          <w:rPr>
            <w:rFonts w:eastAsiaTheme="minorHAnsi" w:cs="Calibri"/>
            <w:color w:val="0000FF" w:themeColor="hyperlink"/>
            <w:szCs w:val="22"/>
            <w:u w:val="single"/>
          </w:rPr>
          <w:t>http://www.aljazeera.com/indepth/opinion/2013/03/201332685936147309.html</w:t>
        </w:r>
      </w:hyperlink>
      <w:r w:rsidRPr="005F7182">
        <w:rPr>
          <w:rFonts w:eastAsiaTheme="minorHAnsi" w:cs="Calibri"/>
          <w:szCs w:val="22"/>
        </w:rPr>
        <w:t>) /</w:t>
      </w:r>
      <w:proofErr w:type="spellStart"/>
      <w:r w:rsidRPr="005F7182">
        <w:rPr>
          <w:rFonts w:eastAsiaTheme="minorHAnsi" w:cs="Calibri"/>
          <w:szCs w:val="22"/>
        </w:rPr>
        <w:t>wyo</w:t>
      </w:r>
      <w:proofErr w:type="spellEnd"/>
      <w:r w:rsidRPr="005F7182">
        <w:rPr>
          <w:rFonts w:eastAsiaTheme="minorHAnsi" w:cs="Calibri"/>
          <w:szCs w:val="22"/>
        </w:rPr>
        <w:t>-mm</w:t>
      </w:r>
    </w:p>
    <w:p w14:paraId="41E50D5B" w14:textId="77777777" w:rsidR="005F7182" w:rsidRPr="005F7182" w:rsidRDefault="005F7182" w:rsidP="005F7182">
      <w:pPr>
        <w:rPr>
          <w:rFonts w:eastAsiaTheme="minorHAnsi" w:cs="Calibri"/>
          <w:szCs w:val="22"/>
        </w:rPr>
      </w:pPr>
      <w:r w:rsidRPr="005F7182">
        <w:rPr>
          <w:rFonts w:eastAsiaTheme="minorHAnsi" w:cs="Calibri"/>
          <w:b/>
          <w:szCs w:val="22"/>
          <w:highlight w:val="green"/>
          <w:u w:val="single"/>
        </w:rPr>
        <w:t>Moving the drone program from the CIA to the D</w:t>
      </w:r>
      <w:r w:rsidRPr="005F7182">
        <w:rPr>
          <w:rFonts w:eastAsiaTheme="minorHAnsi" w:cs="Calibri"/>
          <w:b/>
          <w:szCs w:val="22"/>
          <w:u w:val="single"/>
        </w:rPr>
        <w:t xml:space="preserve">epartment </w:t>
      </w:r>
      <w:r w:rsidRPr="005F7182">
        <w:rPr>
          <w:rFonts w:eastAsiaTheme="minorHAnsi" w:cs="Calibri"/>
          <w:b/>
          <w:szCs w:val="22"/>
          <w:highlight w:val="green"/>
          <w:u w:val="single"/>
        </w:rPr>
        <w:t>o</w:t>
      </w:r>
      <w:r w:rsidRPr="005F7182">
        <w:rPr>
          <w:rFonts w:eastAsiaTheme="minorHAnsi" w:cs="Calibri"/>
          <w:b/>
          <w:szCs w:val="22"/>
          <w:u w:val="single"/>
        </w:rPr>
        <w:t xml:space="preserve">f </w:t>
      </w:r>
      <w:r w:rsidRPr="005F7182">
        <w:rPr>
          <w:rFonts w:eastAsiaTheme="minorHAnsi" w:cs="Calibri"/>
          <w:b/>
          <w:szCs w:val="22"/>
          <w:highlight w:val="green"/>
          <w:u w:val="single"/>
        </w:rPr>
        <w:t>D</w:t>
      </w:r>
      <w:r w:rsidRPr="005F7182">
        <w:rPr>
          <w:rFonts w:eastAsiaTheme="minorHAnsi" w:cs="Calibri"/>
          <w:b/>
          <w:szCs w:val="22"/>
          <w:u w:val="single"/>
        </w:rPr>
        <w:t xml:space="preserve">efense </w:t>
      </w:r>
      <w:r w:rsidRPr="005F7182">
        <w:rPr>
          <w:rFonts w:eastAsiaTheme="minorHAnsi" w:cs="Calibri"/>
          <w:b/>
          <w:szCs w:val="22"/>
          <w:highlight w:val="green"/>
          <w:u w:val="single"/>
        </w:rPr>
        <w:t>is</w:t>
      </w:r>
      <w:r w:rsidRPr="005F7182">
        <w:rPr>
          <w:rFonts w:eastAsiaTheme="minorHAnsi" w:cs="Calibri"/>
          <w:szCs w:val="22"/>
        </w:rPr>
        <w:t xml:space="preserve"> thus </w:t>
      </w:r>
      <w:r w:rsidRPr="005F7182">
        <w:rPr>
          <w:rFonts w:eastAsiaTheme="minorHAnsi" w:cs="Calibri"/>
          <w:b/>
          <w:szCs w:val="22"/>
          <w:highlight w:val="green"/>
          <w:u w:val="single"/>
        </w:rPr>
        <w:t>being painted as a victory</w:t>
      </w:r>
      <w:r w:rsidRPr="005F7182">
        <w:rPr>
          <w:rFonts w:eastAsiaTheme="minorHAnsi" w:cs="Calibri"/>
          <w:szCs w:val="22"/>
        </w:rPr>
        <w:t xml:space="preserve">, even a capitulation, to those critics who have </w:t>
      </w:r>
      <w:proofErr w:type="spellStart"/>
      <w:r w:rsidRPr="005F7182">
        <w:rPr>
          <w:rFonts w:eastAsiaTheme="minorHAnsi" w:cs="Calibri"/>
          <w:szCs w:val="22"/>
        </w:rPr>
        <w:t>criticised</w:t>
      </w:r>
      <w:proofErr w:type="spellEnd"/>
      <w:r w:rsidRPr="005F7182">
        <w:rPr>
          <w:rFonts w:eastAsiaTheme="minorHAnsi" w:cs="Calibri"/>
          <w:szCs w:val="22"/>
        </w:rPr>
        <w:t xml:space="preserve"> the lack of transparency, accountability, and legal basis of the drone program. </w:t>
      </w:r>
      <w:r w:rsidRPr="005F7182">
        <w:rPr>
          <w:rFonts w:eastAsiaTheme="minorHAnsi" w:cs="Calibri"/>
          <w:b/>
          <w:szCs w:val="22"/>
          <w:highlight w:val="green"/>
          <w:u w:val="single"/>
        </w:rPr>
        <w:t>However, the details of the move do not suggest a reversal or even</w:t>
      </w:r>
      <w:r w:rsidRPr="005F7182">
        <w:rPr>
          <w:rFonts w:eastAsiaTheme="minorHAnsi" w:cs="Calibri"/>
          <w:b/>
          <w:szCs w:val="22"/>
          <w:u w:val="single"/>
        </w:rPr>
        <w:t xml:space="preserve"> a </w:t>
      </w:r>
      <w:r w:rsidRPr="005F7182">
        <w:rPr>
          <w:rFonts w:eastAsiaTheme="minorHAnsi" w:cs="Calibri"/>
          <w:b/>
          <w:szCs w:val="22"/>
          <w:highlight w:val="green"/>
          <w:u w:val="single"/>
        </w:rPr>
        <w:t>rethinking of the strategic imperatives</w:t>
      </w:r>
      <w:r w:rsidRPr="005F7182">
        <w:rPr>
          <w:rFonts w:eastAsiaTheme="minorHAnsi" w:cs="Calibri"/>
          <w:b/>
          <w:szCs w:val="22"/>
          <w:u w:val="single"/>
        </w:rPr>
        <w:t xml:space="preserve"> that </w:t>
      </w:r>
      <w:r w:rsidRPr="005F7182">
        <w:rPr>
          <w:rFonts w:eastAsiaTheme="minorHAnsi" w:cs="Calibri"/>
          <w:b/>
          <w:szCs w:val="22"/>
          <w:highlight w:val="green"/>
          <w:u w:val="single"/>
        </w:rPr>
        <w:t>the Obama Administration</w:t>
      </w:r>
      <w:r w:rsidRPr="005F7182">
        <w:rPr>
          <w:rFonts w:eastAsiaTheme="minorHAnsi" w:cs="Calibri"/>
          <w:b/>
          <w:szCs w:val="22"/>
          <w:u w:val="single"/>
        </w:rPr>
        <w:t xml:space="preserve"> and the CIA have </w:t>
      </w:r>
      <w:r w:rsidRPr="005F7182">
        <w:rPr>
          <w:rFonts w:eastAsiaTheme="minorHAnsi" w:cs="Calibri"/>
          <w:b/>
          <w:szCs w:val="22"/>
          <w:highlight w:val="green"/>
          <w:u w:val="single"/>
        </w:rPr>
        <w:t>used to justify the drone program</w:t>
      </w:r>
      <w:r w:rsidRPr="005F7182">
        <w:rPr>
          <w:rFonts w:eastAsiaTheme="minorHAnsi" w:cs="Calibri"/>
          <w:szCs w:val="22"/>
        </w:rPr>
        <w:t xml:space="preserve">. First, </w:t>
      </w:r>
      <w:r w:rsidRPr="005F7182">
        <w:rPr>
          <w:rFonts w:eastAsiaTheme="minorHAnsi" w:cs="Calibri"/>
          <w:b/>
          <w:szCs w:val="22"/>
          <w:u w:val="single"/>
        </w:rPr>
        <w:t xml:space="preserve">the gradual </w:t>
      </w:r>
      <w:r w:rsidRPr="005F7182">
        <w:rPr>
          <w:rFonts w:eastAsiaTheme="minorHAnsi" w:cs="Calibri"/>
          <w:b/>
          <w:szCs w:val="22"/>
          <w:highlight w:val="green"/>
          <w:u w:val="single"/>
        </w:rPr>
        <w:t>process of</w:t>
      </w:r>
      <w:r w:rsidRPr="005F7182">
        <w:rPr>
          <w:rFonts w:eastAsiaTheme="minorHAnsi" w:cs="Calibri"/>
          <w:b/>
          <w:szCs w:val="22"/>
          <w:u w:val="single"/>
        </w:rPr>
        <w:t xml:space="preserve"> the </w:t>
      </w:r>
      <w:r w:rsidRPr="005F7182">
        <w:rPr>
          <w:rFonts w:eastAsiaTheme="minorHAnsi" w:cs="Calibri"/>
          <w:b/>
          <w:szCs w:val="22"/>
          <w:highlight w:val="green"/>
          <w:u w:val="single"/>
        </w:rPr>
        <w:t>transition without any</w:t>
      </w:r>
      <w:r w:rsidRPr="005F7182">
        <w:rPr>
          <w:rFonts w:eastAsiaTheme="minorHAnsi" w:cs="Calibri"/>
          <w:b/>
          <w:szCs w:val="22"/>
          <w:u w:val="single"/>
        </w:rPr>
        <w:t xml:space="preserve"> publicly disclosed </w:t>
      </w:r>
      <w:r w:rsidRPr="005F7182">
        <w:rPr>
          <w:rFonts w:eastAsiaTheme="minorHAnsi" w:cs="Calibri"/>
          <w:b/>
          <w:szCs w:val="22"/>
          <w:highlight w:val="green"/>
          <w:u w:val="single"/>
        </w:rPr>
        <w:t>details of how and when it will be completed</w:t>
      </w:r>
      <w:r w:rsidRPr="005F7182">
        <w:rPr>
          <w:rFonts w:eastAsiaTheme="minorHAnsi" w:cs="Calibri"/>
          <w:b/>
          <w:szCs w:val="22"/>
          <w:u w:val="single"/>
        </w:rPr>
        <w:t xml:space="preserve"> are </w:t>
      </w:r>
      <w:r w:rsidRPr="005F7182">
        <w:rPr>
          <w:rFonts w:eastAsiaTheme="minorHAnsi" w:cs="Calibri"/>
          <w:b/>
          <w:szCs w:val="22"/>
          <w:highlight w:val="green"/>
          <w:u w:val="single"/>
        </w:rPr>
        <w:t>likely</w:t>
      </w:r>
      <w:r w:rsidRPr="005F7182">
        <w:rPr>
          <w:rFonts w:eastAsiaTheme="minorHAnsi" w:cs="Calibri"/>
          <w:b/>
          <w:szCs w:val="22"/>
          <w:u w:val="single"/>
        </w:rPr>
        <w:t xml:space="preserve"> to </w:t>
      </w:r>
      <w:r w:rsidRPr="005F7182">
        <w:rPr>
          <w:rFonts w:eastAsiaTheme="minorHAnsi" w:cs="Calibri"/>
          <w:b/>
          <w:szCs w:val="22"/>
          <w:highlight w:val="green"/>
          <w:u w:val="single"/>
        </w:rPr>
        <w:t>create a situation in which</w:t>
      </w:r>
      <w:r w:rsidRPr="005F7182">
        <w:rPr>
          <w:rFonts w:eastAsiaTheme="minorHAnsi" w:cs="Calibri"/>
          <w:szCs w:val="22"/>
        </w:rPr>
        <w:t xml:space="preserve">, at least for a time, </w:t>
      </w:r>
      <w:r w:rsidRPr="005F7182">
        <w:rPr>
          <w:rFonts w:eastAsiaTheme="minorHAnsi" w:cs="Calibri"/>
          <w:b/>
          <w:szCs w:val="22"/>
          <w:highlight w:val="green"/>
          <w:u w:val="single"/>
        </w:rPr>
        <w:t>it would be</w:t>
      </w:r>
      <w:r w:rsidRPr="005F7182">
        <w:rPr>
          <w:rFonts w:eastAsiaTheme="minorHAnsi" w:cs="Calibri"/>
          <w:szCs w:val="22"/>
        </w:rPr>
        <w:t xml:space="preserve"> difficult if not </w:t>
      </w:r>
      <w:r w:rsidRPr="005F7182">
        <w:rPr>
          <w:rFonts w:eastAsiaTheme="minorHAnsi" w:cs="Calibri"/>
          <w:b/>
          <w:szCs w:val="22"/>
          <w:highlight w:val="green"/>
          <w:u w:val="single"/>
        </w:rPr>
        <w:t>impossible to tell which agency, the D</w:t>
      </w:r>
      <w:r w:rsidRPr="005F7182">
        <w:rPr>
          <w:rFonts w:eastAsiaTheme="minorHAnsi" w:cs="Calibri"/>
          <w:szCs w:val="22"/>
        </w:rPr>
        <w:t xml:space="preserve">epartment </w:t>
      </w:r>
      <w:r w:rsidRPr="005F7182">
        <w:rPr>
          <w:rFonts w:eastAsiaTheme="minorHAnsi" w:cs="Calibri"/>
          <w:b/>
          <w:szCs w:val="22"/>
          <w:highlight w:val="green"/>
          <w:u w:val="single"/>
        </w:rPr>
        <w:t>o</w:t>
      </w:r>
      <w:r w:rsidRPr="005F7182">
        <w:rPr>
          <w:rFonts w:eastAsiaTheme="minorHAnsi" w:cs="Calibri"/>
          <w:szCs w:val="22"/>
        </w:rPr>
        <w:t xml:space="preserve">f </w:t>
      </w:r>
      <w:r w:rsidRPr="005F7182">
        <w:rPr>
          <w:rFonts w:eastAsiaTheme="minorHAnsi" w:cs="Calibri"/>
          <w:b/>
          <w:szCs w:val="22"/>
          <w:highlight w:val="green"/>
          <w:u w:val="single"/>
        </w:rPr>
        <w:t>D</w:t>
      </w:r>
      <w:r w:rsidRPr="005F7182">
        <w:rPr>
          <w:rFonts w:eastAsiaTheme="minorHAnsi" w:cs="Calibri"/>
          <w:szCs w:val="22"/>
        </w:rPr>
        <w:t xml:space="preserve">efense </w:t>
      </w:r>
      <w:r w:rsidRPr="005F7182">
        <w:rPr>
          <w:rFonts w:eastAsiaTheme="minorHAnsi" w:cs="Calibri"/>
          <w:b/>
          <w:szCs w:val="22"/>
          <w:highlight w:val="green"/>
          <w:u w:val="single"/>
        </w:rPr>
        <w:t>or</w:t>
      </w:r>
      <w:r w:rsidRPr="005F7182">
        <w:rPr>
          <w:rFonts w:eastAsiaTheme="minorHAnsi" w:cs="Calibri"/>
          <w:szCs w:val="22"/>
        </w:rPr>
        <w:t xml:space="preserve"> the </w:t>
      </w:r>
      <w:r w:rsidRPr="005F7182">
        <w:rPr>
          <w:rFonts w:eastAsiaTheme="minorHAnsi" w:cs="Calibri"/>
          <w:b/>
          <w:szCs w:val="22"/>
          <w:highlight w:val="green"/>
          <w:u w:val="single"/>
        </w:rPr>
        <w:t>CIA, would actually be responsible for a strike</w:t>
      </w:r>
      <w:r w:rsidRPr="005F7182">
        <w:rPr>
          <w:rFonts w:eastAsiaTheme="minorHAnsi" w:cs="Calibri"/>
          <w:szCs w:val="22"/>
        </w:rPr>
        <w:t xml:space="preserve">. Second, according to a government official who spoke to the Washington Post, </w:t>
      </w:r>
      <w:r w:rsidRPr="005F7182">
        <w:rPr>
          <w:rFonts w:eastAsiaTheme="minorHAnsi" w:cs="Calibri"/>
          <w:b/>
          <w:szCs w:val="22"/>
          <w:highlight w:val="green"/>
          <w:u w:val="single"/>
        </w:rPr>
        <w:t>the CIA program in Pakistan would be phased out even later</w:t>
      </w:r>
      <w:r w:rsidRPr="005F7182">
        <w:rPr>
          <w:rFonts w:eastAsiaTheme="minorHAnsi" w:cs="Calibri"/>
          <w:b/>
          <w:szCs w:val="22"/>
          <w:u w:val="single"/>
        </w:rPr>
        <w:t xml:space="preserve"> “because of the complexities there” and because the program</w:t>
      </w:r>
      <w:r w:rsidRPr="005F7182">
        <w:rPr>
          <w:rFonts w:eastAsiaTheme="minorHAnsi" w:cs="Calibri"/>
          <w:szCs w:val="22"/>
        </w:rPr>
        <w:t xml:space="preserve">, unlike the ones in Yemen and Somalia, was actually </w:t>
      </w:r>
      <w:r w:rsidRPr="005F7182">
        <w:rPr>
          <w:rFonts w:eastAsiaTheme="minorHAnsi" w:cs="Calibri"/>
          <w:b/>
          <w:szCs w:val="22"/>
          <w:u w:val="single"/>
        </w:rPr>
        <w:t>begun by the CIA</w:t>
      </w:r>
      <w:r w:rsidRPr="005F7182">
        <w:rPr>
          <w:rFonts w:eastAsiaTheme="minorHAnsi" w:cs="Calibri"/>
          <w:szCs w:val="22"/>
        </w:rPr>
        <w:t xml:space="preserve">. Finally, </w:t>
      </w:r>
      <w:r w:rsidRPr="005F7182">
        <w:rPr>
          <w:rFonts w:eastAsiaTheme="minorHAnsi" w:cs="Calibri"/>
          <w:b/>
          <w:szCs w:val="22"/>
          <w:highlight w:val="green"/>
          <w:u w:val="single"/>
        </w:rPr>
        <w:t>even if the drone program is actually moved</w:t>
      </w:r>
      <w:r w:rsidRPr="005F7182">
        <w:rPr>
          <w:rFonts w:eastAsiaTheme="minorHAnsi" w:cs="Calibri"/>
          <w:b/>
          <w:szCs w:val="22"/>
          <w:u w:val="single"/>
        </w:rPr>
        <w:t xml:space="preserve"> to the D</w:t>
      </w:r>
      <w:r w:rsidRPr="005F7182">
        <w:rPr>
          <w:rFonts w:eastAsiaTheme="minorHAnsi" w:cs="Calibri"/>
          <w:szCs w:val="22"/>
        </w:rPr>
        <w:t xml:space="preserve">epartment </w:t>
      </w:r>
      <w:r w:rsidRPr="005F7182">
        <w:rPr>
          <w:rFonts w:eastAsiaTheme="minorHAnsi" w:cs="Calibri"/>
          <w:b/>
          <w:szCs w:val="22"/>
          <w:u w:val="single"/>
        </w:rPr>
        <w:t>o</w:t>
      </w:r>
      <w:r w:rsidRPr="005F7182">
        <w:rPr>
          <w:rFonts w:eastAsiaTheme="minorHAnsi" w:cs="Calibri"/>
          <w:szCs w:val="22"/>
        </w:rPr>
        <w:t xml:space="preserve">f Defense, </w:t>
      </w:r>
      <w:r w:rsidRPr="005F7182">
        <w:rPr>
          <w:rFonts w:eastAsiaTheme="minorHAnsi" w:cs="Calibri"/>
          <w:b/>
          <w:szCs w:val="22"/>
          <w:highlight w:val="green"/>
          <w:u w:val="single"/>
        </w:rPr>
        <w:t>it will be incorporated into its most secret portion</w:t>
      </w:r>
      <w:r w:rsidRPr="005F7182">
        <w:rPr>
          <w:rFonts w:eastAsiaTheme="minorHAnsi" w:cs="Calibri"/>
          <w:b/>
          <w:szCs w:val="22"/>
          <w:u w:val="single"/>
        </w:rPr>
        <w:t xml:space="preserve">, the Joint Special Operations Command, </w:t>
      </w:r>
      <w:r w:rsidRPr="005F7182">
        <w:rPr>
          <w:rFonts w:eastAsiaTheme="minorHAnsi" w:cs="Calibri"/>
          <w:b/>
          <w:szCs w:val="22"/>
          <w:highlight w:val="green"/>
          <w:u w:val="single"/>
        </w:rPr>
        <w:t>whose top-secret operations are also covert and never released to the public.</w:t>
      </w:r>
      <w:r w:rsidRPr="005F7182">
        <w:rPr>
          <w:rFonts w:eastAsiaTheme="minorHAnsi" w:cs="Calibri"/>
          <w:b/>
          <w:szCs w:val="22"/>
          <w:u w:val="single"/>
        </w:rPr>
        <w:t xml:space="preserve"> When these factors are considered, </w:t>
      </w:r>
      <w:r w:rsidRPr="005F7182">
        <w:rPr>
          <w:rFonts w:eastAsiaTheme="minorHAnsi" w:cs="Calibri"/>
          <w:b/>
          <w:iCs/>
          <w:szCs w:val="22"/>
          <w:highlight w:val="green"/>
          <w:u w:val="single"/>
          <w:bdr w:val="single" w:sz="18" w:space="0" w:color="auto"/>
        </w:rPr>
        <w:t>the effort to provide more transparency and an institutional framework for the drone program seem chimerical at best and deceptive at worst</w:t>
      </w:r>
      <w:r w:rsidRPr="005F7182">
        <w:rPr>
          <w:rFonts w:eastAsiaTheme="minorHAnsi" w:cs="Calibri"/>
          <w:szCs w:val="22"/>
        </w:rPr>
        <w:t>. All of them point to a continuation of a national security mindset,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14:paraId="0B3E275D" w14:textId="77777777" w:rsidR="005F7182" w:rsidRPr="005F7182" w:rsidRDefault="005F7182" w:rsidP="005F7182">
      <w:pPr>
        <w:rPr>
          <w:rFonts w:eastAsiaTheme="minorHAnsi" w:cs="Calibri"/>
          <w:szCs w:val="22"/>
        </w:rPr>
      </w:pPr>
    </w:p>
    <w:p w14:paraId="6A78E350" w14:textId="77777777" w:rsidR="005F7182" w:rsidRPr="005F7182" w:rsidRDefault="005F7182" w:rsidP="005F7182">
      <w:pPr>
        <w:keepNext/>
        <w:keepLines/>
        <w:pageBreakBefore/>
        <w:spacing w:before="200"/>
        <w:jc w:val="center"/>
        <w:outlineLvl w:val="1"/>
        <w:rPr>
          <w:rFonts w:asciiTheme="majorHAnsi" w:eastAsiaTheme="majorEastAsia" w:hAnsiTheme="majorHAnsi" w:cstheme="majorBidi"/>
          <w:b/>
          <w:bCs/>
          <w:sz w:val="44"/>
          <w:szCs w:val="44"/>
          <w:u w:val="double"/>
        </w:rPr>
      </w:pPr>
      <w:r w:rsidRPr="005F7182">
        <w:rPr>
          <w:rFonts w:asciiTheme="majorHAnsi" w:eastAsiaTheme="majorEastAsia" w:hAnsiTheme="majorHAnsi" w:cstheme="majorBidi"/>
          <w:b/>
          <w:bCs/>
          <w:sz w:val="44"/>
          <w:szCs w:val="44"/>
          <w:u w:val="double"/>
        </w:rPr>
        <w:lastRenderedPageBreak/>
        <w:t>Iran</w:t>
      </w:r>
    </w:p>
    <w:p w14:paraId="3AB56DAC"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Sanctions coming now, they are </w:t>
      </w:r>
      <w:proofErr w:type="spellStart"/>
      <w:r w:rsidRPr="005F7182">
        <w:rPr>
          <w:rFonts w:asciiTheme="majorHAnsi" w:eastAsiaTheme="majorEastAsia" w:hAnsiTheme="majorHAnsi" w:cstheme="majorBidi"/>
          <w:b/>
          <w:bCs/>
          <w:iCs/>
          <w:sz w:val="26"/>
          <w:szCs w:val="22"/>
        </w:rPr>
        <w:t>bipart</w:t>
      </w:r>
      <w:proofErr w:type="spellEnd"/>
      <w:r w:rsidRPr="005F7182">
        <w:rPr>
          <w:rFonts w:asciiTheme="majorHAnsi" w:eastAsiaTheme="majorEastAsia" w:hAnsiTheme="majorHAnsi" w:cstheme="majorBidi"/>
          <w:b/>
          <w:bCs/>
          <w:iCs/>
          <w:sz w:val="26"/>
          <w:szCs w:val="22"/>
        </w:rPr>
        <w:t xml:space="preserve"> and being pushed aggressively</w:t>
      </w:r>
    </w:p>
    <w:p w14:paraId="5D3D31C1" w14:textId="77777777" w:rsidR="005F7182" w:rsidRPr="005F7182" w:rsidRDefault="005F7182" w:rsidP="005F7182">
      <w:pPr>
        <w:rPr>
          <w:rFonts w:eastAsiaTheme="minorHAnsi" w:cs="Calibri"/>
          <w:szCs w:val="22"/>
        </w:rPr>
      </w:pPr>
    </w:p>
    <w:p w14:paraId="0FAAA3E4"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Zengerle</w:t>
      </w:r>
      <w:proofErr w:type="spellEnd"/>
      <w:r w:rsidRPr="005F7182">
        <w:rPr>
          <w:rFonts w:eastAsiaTheme="minorHAnsi" w:cs="Calibri"/>
          <w:b/>
          <w:sz w:val="26"/>
          <w:szCs w:val="22"/>
        </w:rPr>
        <w:t xml:space="preserve"> 11-15</w:t>
      </w:r>
    </w:p>
    <w:p w14:paraId="205E0F16" w14:textId="77777777" w:rsidR="005F7182" w:rsidRPr="005F7182" w:rsidRDefault="005F7182" w:rsidP="005F7182">
      <w:pPr>
        <w:rPr>
          <w:rFonts w:eastAsiaTheme="minorHAnsi" w:cs="Calibri"/>
          <w:szCs w:val="22"/>
        </w:rPr>
      </w:pPr>
      <w:proofErr w:type="gramStart"/>
      <w:r w:rsidRPr="005F7182">
        <w:rPr>
          <w:rFonts w:eastAsiaTheme="minorHAnsi" w:cs="Calibri"/>
          <w:szCs w:val="22"/>
        </w:rPr>
        <w:t>(Patrick, writer for Reuters.</w:t>
      </w:r>
      <w:proofErr w:type="gramEnd"/>
      <w:r w:rsidRPr="005F7182">
        <w:rPr>
          <w:rFonts w:eastAsiaTheme="minorHAnsi" w:cs="Calibri"/>
          <w:szCs w:val="22"/>
        </w:rPr>
        <w:t xml:space="preserve"> “Bid for more sanctions on Iran could reach Senate next week” 11-15-13 http://www.reuters.com/article/2013/11/15/us-iran-nuclear-sanctions-idUSBRE9AE13320131115//wyoccd)</w:t>
      </w:r>
    </w:p>
    <w:p w14:paraId="53758DBE" w14:textId="77777777" w:rsidR="005F7182" w:rsidRPr="005F7182" w:rsidRDefault="005F7182" w:rsidP="005F7182">
      <w:pPr>
        <w:rPr>
          <w:rFonts w:eastAsiaTheme="minorHAnsi" w:cs="Calibri"/>
          <w:sz w:val="16"/>
          <w:szCs w:val="22"/>
        </w:rPr>
      </w:pPr>
      <w:r w:rsidRPr="005F7182">
        <w:rPr>
          <w:rFonts w:eastAsiaTheme="minorHAnsi" w:cs="Calibri"/>
          <w:sz w:val="16"/>
          <w:szCs w:val="22"/>
        </w:rPr>
        <w:t xml:space="preserve">(Reuters) - </w:t>
      </w:r>
      <w:r w:rsidRPr="005F7182">
        <w:rPr>
          <w:rFonts w:eastAsiaTheme="minorHAnsi" w:cs="Calibri"/>
          <w:b/>
          <w:szCs w:val="22"/>
          <w:highlight w:val="yellow"/>
          <w:u w:val="single"/>
        </w:rPr>
        <w:t>Legislation to impose tough new sanctions on Iran could come</w:t>
      </w:r>
      <w:r w:rsidRPr="005F7182">
        <w:rPr>
          <w:rFonts w:eastAsiaTheme="minorHAnsi" w:cs="Calibri"/>
          <w:b/>
          <w:szCs w:val="22"/>
          <w:u w:val="single"/>
        </w:rPr>
        <w:t xml:space="preserve"> to the Senate floor </w:t>
      </w:r>
      <w:r w:rsidRPr="005F7182">
        <w:rPr>
          <w:rFonts w:eastAsiaTheme="minorHAnsi" w:cs="Calibri"/>
          <w:b/>
          <w:szCs w:val="22"/>
          <w:highlight w:val="yellow"/>
          <w:u w:val="single"/>
        </w:rPr>
        <w:t>next week</w:t>
      </w:r>
      <w:r w:rsidRPr="005F7182">
        <w:rPr>
          <w:rFonts w:eastAsiaTheme="minorHAnsi" w:cs="Calibri"/>
          <w:b/>
          <w:szCs w:val="22"/>
          <w:u w:val="single"/>
        </w:rPr>
        <w:t>, j</w:t>
      </w:r>
      <w:r w:rsidRPr="005F7182">
        <w:rPr>
          <w:rFonts w:eastAsiaTheme="minorHAnsi" w:cs="Calibri"/>
          <w:sz w:val="16"/>
          <w:szCs w:val="22"/>
        </w:rPr>
        <w:t>ust as diplomats head to Geneva for a third round of talks aimed at curbing Tehran's suspected nuclear weapons work.</w:t>
      </w:r>
      <w:r w:rsidRPr="005F7182">
        <w:rPr>
          <w:rFonts w:eastAsiaTheme="minorHAnsi" w:cs="Calibri"/>
          <w:sz w:val="12"/>
          <w:szCs w:val="22"/>
        </w:rPr>
        <w:t>¶</w:t>
      </w:r>
      <w:r w:rsidRPr="005F7182">
        <w:rPr>
          <w:rFonts w:eastAsiaTheme="minorHAnsi" w:cs="Calibri"/>
          <w:sz w:val="16"/>
          <w:szCs w:val="22"/>
        </w:rPr>
        <w:t xml:space="preserve"> President Barack Obama has appealed to Congress to hold off on new sanctions to allow time to pursue a diplomatic deal. But Congress is generally more hawkish about Iran than the administration, and both Republicans and some of Obama's fellow Democrats have balked at any further delay.</w:t>
      </w:r>
      <w:r w:rsidRPr="005F7182">
        <w:rPr>
          <w:rFonts w:eastAsiaTheme="minorHAnsi" w:cs="Calibri"/>
          <w:sz w:val="12"/>
          <w:szCs w:val="22"/>
        </w:rPr>
        <w:t>¶</w:t>
      </w:r>
      <w:r w:rsidRPr="005F7182">
        <w:rPr>
          <w:rFonts w:eastAsiaTheme="minorHAnsi" w:cs="Calibri"/>
          <w:sz w:val="16"/>
          <w:szCs w:val="22"/>
        </w:rPr>
        <w:t xml:space="preserve"> Frustrated that the Senate Banking Committee has delayed a tough new sanctions package at the White House's request, </w:t>
      </w:r>
      <w:r w:rsidRPr="005F7182">
        <w:rPr>
          <w:rFonts w:eastAsiaTheme="minorHAnsi" w:cs="Calibri"/>
          <w:b/>
          <w:szCs w:val="22"/>
          <w:highlight w:val="yellow"/>
          <w:u w:val="single"/>
        </w:rPr>
        <w:t>several Republicans said they were considering forcing the issue by offering more restrictions on Iran as an amendment to a defense authorization bill</w:t>
      </w:r>
      <w:r w:rsidRPr="005F7182">
        <w:rPr>
          <w:rFonts w:eastAsiaTheme="minorHAnsi" w:cs="Calibri"/>
          <w:b/>
          <w:szCs w:val="22"/>
          <w:u w:val="single"/>
        </w:rPr>
        <w:t xml:space="preserve"> expected to come to the Senate floor by the middle of next week</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"That means we get the defense bill on the eve of Geneva Part three and all of this back-and-forth between Congress and the White House comes to a head," a senior Senate aide said.</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u w:val="single"/>
        </w:rPr>
        <w:t>Western nations fear that Iran's nuclear program is aimed at developing nuclear weapons, while Tehran says it is purely peaceful</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highlight w:val="yellow"/>
          <w:u w:val="single"/>
        </w:rPr>
        <w:t>The issue of sanctions on Iran is a rare area where U.S. Republicans and Democrats work together.</w:t>
      </w:r>
      <w:r w:rsidRPr="005F7182">
        <w:rPr>
          <w:rFonts w:eastAsiaTheme="minorHAnsi" w:cs="Calibri"/>
          <w:b/>
          <w:sz w:val="12"/>
          <w:szCs w:val="22"/>
          <w:highlight w:val="yellow"/>
          <w:u w:val="single"/>
        </w:rPr>
        <w:t>¶</w:t>
      </w:r>
      <w:r w:rsidRPr="005F7182">
        <w:rPr>
          <w:rFonts w:eastAsiaTheme="minorHAnsi" w:cs="Calibri"/>
          <w:b/>
          <w:szCs w:val="22"/>
          <w:highlight w:val="yellow"/>
          <w:u w:val="single"/>
        </w:rPr>
        <w:t xml:space="preserve"> Supported by the influential pro-Israel lobby, measures condemning Iran pass both houses of Congress by overwhelming margins</w:t>
      </w:r>
      <w:r w:rsidRPr="005F7182">
        <w:rPr>
          <w:rFonts w:eastAsiaTheme="minorHAnsi" w:cs="Calibri"/>
          <w:sz w:val="16"/>
          <w:szCs w:val="22"/>
        </w:rPr>
        <w:t>. The House of Representatives approved its tighter sanctions bill in July by a vote of 400 to 20.</w:t>
      </w:r>
      <w:r w:rsidRPr="005F7182">
        <w:rPr>
          <w:rFonts w:eastAsiaTheme="minorHAnsi" w:cs="Calibri"/>
          <w:sz w:val="12"/>
          <w:szCs w:val="22"/>
        </w:rPr>
        <w:t>¶</w:t>
      </w:r>
      <w:r w:rsidRPr="005F7182">
        <w:rPr>
          <w:rFonts w:eastAsiaTheme="minorHAnsi" w:cs="Calibri"/>
          <w:sz w:val="16"/>
          <w:szCs w:val="22"/>
        </w:rPr>
        <w:t xml:space="preserve"> </w:t>
      </w:r>
      <w:proofErr w:type="gramStart"/>
      <w:r w:rsidRPr="005F7182">
        <w:rPr>
          <w:rFonts w:eastAsiaTheme="minorHAnsi" w:cs="Calibri"/>
          <w:sz w:val="16"/>
          <w:szCs w:val="22"/>
        </w:rPr>
        <w:t>It</w:t>
      </w:r>
      <w:proofErr w:type="gramEnd"/>
      <w:r w:rsidRPr="005F7182">
        <w:rPr>
          <w:rFonts w:eastAsiaTheme="minorHAnsi" w:cs="Calibri"/>
          <w:sz w:val="16"/>
          <w:szCs w:val="22"/>
        </w:rPr>
        <w:t xml:space="preserve"> could be challenging politically for Democratic Senate leaders to refuse a vote on a sanctions amendment to the National Defense Authorization Act. The multi-billion-dollar bill, which sets annual defense policy, also would be difficult for Obama to veto.</w:t>
      </w:r>
      <w:r w:rsidRPr="005F7182">
        <w:rPr>
          <w:rFonts w:eastAsiaTheme="minorHAnsi" w:cs="Calibri"/>
          <w:sz w:val="12"/>
          <w:szCs w:val="22"/>
        </w:rPr>
        <w:t>¶</w:t>
      </w:r>
      <w:r w:rsidRPr="005F7182">
        <w:rPr>
          <w:rFonts w:eastAsiaTheme="minorHAnsi" w:cs="Calibri"/>
          <w:sz w:val="16"/>
          <w:szCs w:val="22"/>
        </w:rPr>
        <w:t xml:space="preserve"> LAYING DOWN MARKERS AHEAD OF VOTE</w:t>
      </w:r>
      <w:r w:rsidRPr="005F7182">
        <w:rPr>
          <w:rFonts w:eastAsiaTheme="minorHAnsi" w:cs="Calibri"/>
          <w:sz w:val="12"/>
          <w:szCs w:val="22"/>
        </w:rPr>
        <w:t>¶</w:t>
      </w:r>
      <w:r w:rsidRPr="005F7182">
        <w:rPr>
          <w:rFonts w:eastAsiaTheme="minorHAnsi" w:cs="Calibri"/>
          <w:sz w:val="16"/>
          <w:szCs w:val="22"/>
        </w:rPr>
        <w:t xml:space="preserve"> As the debate went on, lawmakers on both sides of the issue issued statements spelling out their positions.</w:t>
      </w:r>
      <w:r w:rsidRPr="005F7182">
        <w:rPr>
          <w:rFonts w:eastAsiaTheme="minorHAnsi" w:cs="Calibri"/>
          <w:sz w:val="12"/>
          <w:szCs w:val="22"/>
        </w:rPr>
        <w:t>¶</w:t>
      </w:r>
      <w:r w:rsidRPr="005F7182">
        <w:rPr>
          <w:rFonts w:eastAsiaTheme="minorHAnsi" w:cs="Calibri"/>
          <w:sz w:val="16"/>
          <w:szCs w:val="22"/>
        </w:rPr>
        <w:t xml:space="preserve"> Four Republican senators - Mark Kirk of Illinois, Marco Rubio of Florida, John </w:t>
      </w:r>
      <w:proofErr w:type="spellStart"/>
      <w:r w:rsidRPr="005F7182">
        <w:rPr>
          <w:rFonts w:eastAsiaTheme="minorHAnsi" w:cs="Calibri"/>
          <w:sz w:val="16"/>
          <w:szCs w:val="22"/>
        </w:rPr>
        <w:t>Cornyn</w:t>
      </w:r>
      <w:proofErr w:type="spellEnd"/>
      <w:r w:rsidRPr="005F7182">
        <w:rPr>
          <w:rFonts w:eastAsiaTheme="minorHAnsi" w:cs="Calibri"/>
          <w:sz w:val="16"/>
          <w:szCs w:val="22"/>
        </w:rPr>
        <w:t xml:space="preserve"> of Texas and Kelly </w:t>
      </w:r>
      <w:proofErr w:type="spellStart"/>
      <w:r w:rsidRPr="005F7182">
        <w:rPr>
          <w:rFonts w:eastAsiaTheme="minorHAnsi" w:cs="Calibri"/>
          <w:sz w:val="16"/>
          <w:szCs w:val="22"/>
        </w:rPr>
        <w:t>Ayotte</w:t>
      </w:r>
      <w:proofErr w:type="spellEnd"/>
      <w:r w:rsidRPr="005F7182">
        <w:rPr>
          <w:rFonts w:eastAsiaTheme="minorHAnsi" w:cs="Calibri"/>
          <w:sz w:val="16"/>
          <w:szCs w:val="22"/>
        </w:rPr>
        <w:t xml:space="preserve"> of New Hampshire - wrote to Obama expressing deep concern about the negotiations, citing reports that Iran would obtain up to $20 billion in sanctions relief but not be required to shut down centrifuges, close facilities or get rid of enriched uranium.</w:t>
      </w:r>
      <w:r w:rsidRPr="005F7182">
        <w:rPr>
          <w:rFonts w:eastAsiaTheme="minorHAnsi" w:cs="Calibri"/>
          <w:sz w:val="12"/>
          <w:szCs w:val="22"/>
        </w:rPr>
        <w:t>¶</w:t>
      </w:r>
      <w:r w:rsidRPr="005F7182">
        <w:rPr>
          <w:rFonts w:eastAsiaTheme="minorHAnsi" w:cs="Calibri"/>
          <w:sz w:val="16"/>
          <w:szCs w:val="22"/>
        </w:rPr>
        <w:t xml:space="preserve"> In the letter obtained by Reuters on Friday, they spelled out their concerns and said that tough new sanctions should be put in place to increase pressure on Iran.</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u w:val="single"/>
        </w:rPr>
        <w:t>Rather than forfeiting our diplomatic leverage, we should increase it by intensifying sanctions until Iran suspends its nuclear and ballistic missile programs in accordance with multiple Security Council resolutions</w:t>
      </w:r>
      <w:r w:rsidRPr="005F7182">
        <w:rPr>
          <w:rFonts w:eastAsiaTheme="minorHAnsi" w:cs="Calibri"/>
          <w:sz w:val="16"/>
          <w:szCs w:val="22"/>
        </w:rPr>
        <w:t>," the four senators wrote.</w:t>
      </w:r>
      <w:r w:rsidRPr="005F7182">
        <w:rPr>
          <w:rFonts w:eastAsiaTheme="minorHAnsi" w:cs="Calibri"/>
          <w:sz w:val="12"/>
          <w:szCs w:val="22"/>
        </w:rPr>
        <w:t>¶</w:t>
      </w:r>
      <w:r w:rsidRPr="005F7182">
        <w:rPr>
          <w:rFonts w:eastAsiaTheme="minorHAnsi" w:cs="Calibri"/>
          <w:sz w:val="16"/>
          <w:szCs w:val="22"/>
        </w:rPr>
        <w:t xml:space="preserve"> But California Senator Dianne Feinstein, a senior Democrat who is chairwoman of the Senate Intelligence Committee, said she "strongly opposed" any attempt to increase sanctions on Iran while the "P5+1" talks with Tehran, western powers, China and Russia continue.</w:t>
      </w:r>
      <w:r w:rsidRPr="005F7182">
        <w:rPr>
          <w:rFonts w:eastAsiaTheme="minorHAnsi" w:cs="Calibri"/>
          <w:sz w:val="12"/>
          <w:szCs w:val="22"/>
        </w:rPr>
        <w:t>¶</w:t>
      </w:r>
      <w:r w:rsidRPr="005F7182">
        <w:rPr>
          <w:rFonts w:eastAsiaTheme="minorHAnsi" w:cs="Calibri"/>
          <w:sz w:val="16"/>
          <w:szCs w:val="22"/>
        </w:rPr>
        <w:t xml:space="preserve"> </w:t>
      </w:r>
    </w:p>
    <w:p w14:paraId="5FCB8830"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New fears renew push for sanctions despite Obama statements-and doesn’t solve for Israeli strikes</w:t>
      </w:r>
    </w:p>
    <w:p w14:paraId="1E34954C" w14:textId="77777777" w:rsidR="005F7182" w:rsidRPr="005F7182" w:rsidRDefault="005F7182" w:rsidP="005F7182">
      <w:pPr>
        <w:rPr>
          <w:rFonts w:eastAsiaTheme="minorHAnsi" w:cs="Calibri"/>
          <w:szCs w:val="22"/>
        </w:rPr>
      </w:pPr>
    </w:p>
    <w:p w14:paraId="625041C0"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VOA 11-14</w:t>
      </w:r>
    </w:p>
    <w:p w14:paraId="3BF744FB" w14:textId="77777777" w:rsidR="005F7182" w:rsidRPr="005F7182" w:rsidRDefault="005F7182" w:rsidP="005F7182">
      <w:pPr>
        <w:rPr>
          <w:rFonts w:eastAsiaTheme="minorHAnsi" w:cs="Calibri"/>
          <w:szCs w:val="22"/>
        </w:rPr>
      </w:pPr>
      <w:r w:rsidRPr="005F7182">
        <w:rPr>
          <w:rFonts w:eastAsiaTheme="minorHAnsi" w:cs="Calibri"/>
          <w:szCs w:val="22"/>
        </w:rPr>
        <w:t>(“Obama: Possible Iran Deal Won't Touch Core Sanctions” 11-14-13 http://www.voanews.com/content/obama-possible-iran-deal-wont-touch-core-sanctions/1790304.html//wyoccd)</w:t>
      </w:r>
    </w:p>
    <w:p w14:paraId="181E300C" w14:textId="77777777" w:rsidR="005F7182" w:rsidRPr="005F7182" w:rsidRDefault="005F7182" w:rsidP="005F7182">
      <w:pPr>
        <w:rPr>
          <w:rFonts w:eastAsiaTheme="minorHAnsi" w:cs="Calibri"/>
          <w:b/>
          <w:szCs w:val="22"/>
          <w:u w:val="single"/>
        </w:rPr>
      </w:pPr>
      <w:r w:rsidRPr="005F7182">
        <w:rPr>
          <w:rFonts w:eastAsiaTheme="minorHAnsi" w:cs="Calibri"/>
          <w:sz w:val="16"/>
          <w:szCs w:val="22"/>
        </w:rPr>
        <w:t xml:space="preserve">U.S. President Barack </w:t>
      </w:r>
      <w:r w:rsidRPr="005F7182">
        <w:rPr>
          <w:rFonts w:eastAsiaTheme="minorHAnsi" w:cs="Calibri"/>
          <w:b/>
          <w:szCs w:val="22"/>
          <w:highlight w:val="yellow"/>
          <w:u w:val="single"/>
        </w:rPr>
        <w:t>Obama urged Congress</w:t>
      </w:r>
      <w:r w:rsidRPr="005F7182">
        <w:rPr>
          <w:rFonts w:eastAsiaTheme="minorHAnsi" w:cs="Calibri"/>
          <w:b/>
          <w:szCs w:val="22"/>
          <w:u w:val="single"/>
        </w:rPr>
        <w:t xml:space="preserve"> on Thursday </w:t>
      </w:r>
      <w:r w:rsidRPr="005F7182">
        <w:rPr>
          <w:rFonts w:eastAsiaTheme="minorHAnsi" w:cs="Calibri"/>
          <w:b/>
          <w:szCs w:val="22"/>
          <w:highlight w:val="yellow"/>
          <w:u w:val="single"/>
        </w:rPr>
        <w:t xml:space="preserve">not to add new sanctions against Iran </w:t>
      </w:r>
      <w:r w:rsidRPr="005F7182">
        <w:rPr>
          <w:rFonts w:eastAsiaTheme="minorHAnsi" w:cs="Calibri"/>
          <w:b/>
          <w:szCs w:val="22"/>
          <w:u w:val="single"/>
        </w:rPr>
        <w:t>as world powers attempt to negotiate a deal on Iran's controversial nuclear program</w:t>
      </w:r>
      <w:proofErr w:type="gramStart"/>
      <w:r w:rsidRPr="005F7182">
        <w:rPr>
          <w:rFonts w:eastAsiaTheme="minorHAnsi" w:cs="Calibri"/>
          <w:sz w:val="16"/>
          <w:szCs w:val="22"/>
        </w:rPr>
        <w:t>,</w:t>
      </w:r>
      <w:r w:rsidRPr="005F7182">
        <w:rPr>
          <w:rFonts w:eastAsiaTheme="minorHAnsi" w:cs="Calibri"/>
          <w:sz w:val="12"/>
          <w:szCs w:val="22"/>
        </w:rPr>
        <w:t>¶</w:t>
      </w:r>
      <w:proofErr w:type="gramEnd"/>
      <w:r w:rsidRPr="005F7182">
        <w:rPr>
          <w:rFonts w:eastAsiaTheme="minorHAnsi" w:cs="Calibri"/>
          <w:sz w:val="16"/>
          <w:szCs w:val="22"/>
        </w:rPr>
        <w:t xml:space="preserve"> But Obama warned that Washington is not changing its bottom line despite the potential for a nuclear deal with Tehran.</w:t>
      </w:r>
      <w:r w:rsidRPr="005F7182">
        <w:rPr>
          <w:rFonts w:eastAsiaTheme="minorHAnsi" w:cs="Calibri"/>
          <w:sz w:val="12"/>
          <w:szCs w:val="22"/>
        </w:rPr>
        <w:t>¶</w:t>
      </w:r>
      <w:r w:rsidRPr="005F7182">
        <w:rPr>
          <w:rFonts w:eastAsiaTheme="minorHAnsi" w:cs="Calibri"/>
          <w:sz w:val="16"/>
          <w:szCs w:val="22"/>
        </w:rPr>
        <w:t xml:space="preserve"> "Iran cannot have nuclear weapons and I'm leaving all options on the table to make sure that we meet that goal."</w:t>
      </w:r>
      <w:r w:rsidRPr="005F7182">
        <w:rPr>
          <w:rFonts w:eastAsiaTheme="minorHAnsi" w:cs="Calibri"/>
          <w:sz w:val="12"/>
          <w:szCs w:val="22"/>
        </w:rPr>
        <w:t>¶</w:t>
      </w:r>
      <w:r w:rsidRPr="005F7182">
        <w:rPr>
          <w:rFonts w:eastAsiaTheme="minorHAnsi" w:cs="Calibri"/>
          <w:sz w:val="16"/>
          <w:szCs w:val="22"/>
        </w:rPr>
        <w:t xml:space="preserve"> President Obama's comment at a news conference Thursday in Washington follows a surge in optimism among top U.S. diplomats that a deal with Iran is within reach.</w:t>
      </w:r>
      <w:r w:rsidRPr="005F7182">
        <w:rPr>
          <w:rFonts w:eastAsiaTheme="minorHAnsi" w:cs="Calibri"/>
          <w:sz w:val="12"/>
          <w:szCs w:val="22"/>
        </w:rPr>
        <w:t>¶</w:t>
      </w:r>
      <w:r w:rsidRPr="005F7182">
        <w:rPr>
          <w:rFonts w:eastAsiaTheme="minorHAnsi" w:cs="Calibri"/>
          <w:sz w:val="16"/>
          <w:szCs w:val="22"/>
        </w:rPr>
        <w:t xml:space="preserve"> But that </w:t>
      </w:r>
      <w:r w:rsidRPr="005F7182">
        <w:rPr>
          <w:rFonts w:eastAsiaTheme="minorHAnsi" w:cs="Calibri"/>
          <w:b/>
          <w:szCs w:val="22"/>
          <w:highlight w:val="yellow"/>
          <w:u w:val="single"/>
        </w:rPr>
        <w:t>optimism has alarmed U.S. lawmakers, many of whom say Iran cannot be trusted and that new sanctions are needed</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Obama says hitting Iran with new sanctions could scuttle a deal and that they are not necessary.</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highlight w:val="yellow"/>
          <w:u w:val="single"/>
        </w:rPr>
        <w:t xml:space="preserve">We would leave in place the core sanctions that are most effective and have the </w:t>
      </w:r>
      <w:r w:rsidRPr="005F7182">
        <w:rPr>
          <w:rFonts w:eastAsiaTheme="minorHAnsi" w:cs="Calibri"/>
          <w:b/>
          <w:szCs w:val="22"/>
          <w:highlight w:val="yellow"/>
          <w:u w:val="single"/>
        </w:rPr>
        <w:lastRenderedPageBreak/>
        <w:t>most impact on the Iranian economy, specifically oil sanctions and sanctions in respect to banks and financing.</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Iran insists its nuclear program is for peaceful purposes but the U.S. and others have accused Iran of seeking nuclear weapons.</w:t>
      </w:r>
      <w:r w:rsidRPr="005F7182">
        <w:rPr>
          <w:rFonts w:eastAsiaTheme="minorHAnsi" w:cs="Calibri"/>
          <w:sz w:val="12"/>
          <w:szCs w:val="22"/>
        </w:rPr>
        <w:t>¶</w:t>
      </w:r>
      <w:r w:rsidRPr="005F7182">
        <w:rPr>
          <w:rFonts w:eastAsiaTheme="minorHAnsi" w:cs="Calibri"/>
          <w:sz w:val="16"/>
          <w:szCs w:val="22"/>
        </w:rPr>
        <w:t xml:space="preserve"> </w:t>
      </w:r>
      <w:proofErr w:type="gramStart"/>
      <w:r w:rsidRPr="005F7182">
        <w:rPr>
          <w:rFonts w:eastAsiaTheme="minorHAnsi" w:cs="Calibri"/>
          <w:sz w:val="16"/>
          <w:szCs w:val="22"/>
        </w:rPr>
        <w:t>The</w:t>
      </w:r>
      <w:proofErr w:type="gramEnd"/>
      <w:r w:rsidRPr="005F7182">
        <w:rPr>
          <w:rFonts w:eastAsiaTheme="minorHAnsi" w:cs="Calibri"/>
          <w:sz w:val="16"/>
          <w:szCs w:val="22"/>
        </w:rPr>
        <w:t xml:space="preserve"> president said the proposed short-term deal would call for Tehran to stop advancing its nuclear program and subject Iran to more rigorous inspections in exchange for minimal sanctions relief. He said sanctions could then be ramped up again if Iran failed to comply.</w:t>
      </w:r>
      <w:r w:rsidRPr="005F7182">
        <w:rPr>
          <w:rFonts w:eastAsiaTheme="minorHAnsi" w:cs="Calibri"/>
          <w:sz w:val="12"/>
          <w:szCs w:val="22"/>
        </w:rPr>
        <w:t>¶</w:t>
      </w:r>
      <w:r w:rsidRPr="005F7182">
        <w:rPr>
          <w:rFonts w:eastAsiaTheme="minorHAnsi" w:cs="Calibri"/>
          <w:sz w:val="16"/>
          <w:szCs w:val="22"/>
        </w:rPr>
        <w:t xml:space="preserve"> Separately Thursday, the United Nations' nuclear agency said Iran has frozen expansion of its uranium enrichment capacity since August, when President Hassan </w:t>
      </w:r>
      <w:proofErr w:type="spellStart"/>
      <w:r w:rsidRPr="005F7182">
        <w:rPr>
          <w:rFonts w:eastAsiaTheme="minorHAnsi" w:cs="Calibri"/>
          <w:sz w:val="16"/>
          <w:szCs w:val="22"/>
        </w:rPr>
        <w:t>Rouhani</w:t>
      </w:r>
      <w:proofErr w:type="spellEnd"/>
      <w:r w:rsidRPr="005F7182">
        <w:rPr>
          <w:rFonts w:eastAsiaTheme="minorHAnsi" w:cs="Calibri"/>
          <w:sz w:val="16"/>
          <w:szCs w:val="22"/>
        </w:rPr>
        <w:t xml:space="preserve"> took office.</w:t>
      </w:r>
      <w:r w:rsidRPr="005F7182">
        <w:rPr>
          <w:rFonts w:eastAsiaTheme="minorHAnsi" w:cs="Calibri"/>
          <w:sz w:val="12"/>
          <w:szCs w:val="22"/>
        </w:rPr>
        <w:t>¶</w:t>
      </w:r>
      <w:r w:rsidRPr="005F7182">
        <w:rPr>
          <w:rFonts w:eastAsiaTheme="minorHAnsi" w:cs="Calibri"/>
          <w:sz w:val="16"/>
          <w:szCs w:val="22"/>
        </w:rPr>
        <w:t xml:space="preserve"> But Reuters reported Israeli Prime Minister Benjamin</w:t>
      </w:r>
      <w:r w:rsidRPr="005F7182">
        <w:rPr>
          <w:rFonts w:eastAsiaTheme="minorHAnsi" w:cs="Calibri"/>
          <w:b/>
          <w:szCs w:val="22"/>
          <w:u w:val="single"/>
        </w:rPr>
        <w:t xml:space="preserve"> </w:t>
      </w:r>
      <w:r w:rsidRPr="005F7182">
        <w:rPr>
          <w:rFonts w:eastAsiaTheme="minorHAnsi" w:cs="Calibri"/>
          <w:b/>
          <w:szCs w:val="22"/>
          <w:highlight w:val="yellow"/>
          <w:u w:val="single"/>
        </w:rPr>
        <w:t>Netanyahu</w:t>
      </w:r>
      <w:r w:rsidRPr="005F7182">
        <w:rPr>
          <w:rFonts w:eastAsiaTheme="minorHAnsi" w:cs="Calibri"/>
          <w:sz w:val="16"/>
          <w:szCs w:val="22"/>
        </w:rPr>
        <w:t xml:space="preserve"> said Thursday </w:t>
      </w:r>
      <w:r w:rsidRPr="005F7182">
        <w:rPr>
          <w:rFonts w:eastAsiaTheme="minorHAnsi" w:cs="Calibri"/>
          <w:sz w:val="16"/>
          <w:szCs w:val="22"/>
          <w:highlight w:val="yellow"/>
        </w:rPr>
        <w:t xml:space="preserve">he </w:t>
      </w:r>
      <w:r w:rsidRPr="005F7182">
        <w:rPr>
          <w:rFonts w:eastAsiaTheme="minorHAnsi" w:cs="Calibri"/>
          <w:b/>
          <w:szCs w:val="22"/>
          <w:highlight w:val="yellow"/>
          <w:u w:val="single"/>
        </w:rPr>
        <w:t>was "not impressed</w:t>
      </w:r>
      <w:r w:rsidRPr="005F7182">
        <w:rPr>
          <w:rFonts w:eastAsiaTheme="minorHAnsi" w:cs="Calibri"/>
          <w:b/>
          <w:szCs w:val="22"/>
          <w:u w:val="single"/>
        </w:rPr>
        <w:t>" by the IAEA report, saying Iran already has all the capacity it needs.</w:t>
      </w:r>
      <w:r w:rsidRPr="005F7182">
        <w:rPr>
          <w:rFonts w:eastAsiaTheme="minorHAnsi" w:cs="Calibri"/>
          <w:b/>
          <w:sz w:val="12"/>
          <w:szCs w:val="22"/>
          <w:u w:val="single"/>
        </w:rPr>
        <w:t>¶</w:t>
      </w:r>
      <w:r w:rsidRPr="005F7182">
        <w:rPr>
          <w:rFonts w:eastAsiaTheme="minorHAnsi" w:cs="Calibri"/>
          <w:b/>
          <w:szCs w:val="22"/>
          <w:u w:val="single"/>
        </w:rPr>
        <w:t xml:space="preserve"> </w:t>
      </w:r>
      <w:r w:rsidRPr="005F7182">
        <w:rPr>
          <w:rFonts w:eastAsiaTheme="minorHAnsi" w:cs="Calibri"/>
          <w:b/>
          <w:szCs w:val="22"/>
          <w:highlight w:val="yellow"/>
          <w:u w:val="single"/>
        </w:rPr>
        <w:t>Israel has repeated warned against any deal with Tehran that does not completely eliminate Iran's ability to enrich uranium and produce a nuclear weapon</w:t>
      </w:r>
      <w:r w:rsidRPr="005F7182">
        <w:rPr>
          <w:rFonts w:eastAsiaTheme="minorHAnsi" w:cs="Calibri"/>
          <w:b/>
          <w:szCs w:val="22"/>
          <w:u w:val="single"/>
        </w:rPr>
        <w:t>.</w:t>
      </w:r>
    </w:p>
    <w:p w14:paraId="5925EE2F" w14:textId="77777777" w:rsidR="005F7182" w:rsidRPr="005F7182" w:rsidRDefault="005F7182" w:rsidP="005F7182">
      <w:pPr>
        <w:rPr>
          <w:rFonts w:eastAsiaTheme="minorHAnsi" w:cs="Calibri"/>
          <w:szCs w:val="22"/>
        </w:rPr>
      </w:pPr>
    </w:p>
    <w:p w14:paraId="1F2F7943" w14:textId="77777777" w:rsidR="005F7182" w:rsidRPr="005F7182" w:rsidRDefault="005F7182" w:rsidP="005F7182">
      <w:pPr>
        <w:rPr>
          <w:rFonts w:eastAsiaTheme="minorHAnsi" w:cs="Calibri"/>
          <w:szCs w:val="22"/>
        </w:rPr>
      </w:pPr>
    </w:p>
    <w:p w14:paraId="7B4BC04D"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1</w:t>
      </w:r>
      <w:r w:rsidRPr="005F7182">
        <w:rPr>
          <w:rFonts w:asciiTheme="majorHAnsi" w:eastAsiaTheme="majorEastAsia" w:hAnsiTheme="majorHAnsi" w:cstheme="majorBidi"/>
          <w:b/>
          <w:bCs/>
          <w:iCs/>
          <w:sz w:val="26"/>
          <w:szCs w:val="22"/>
          <w:vertAlign w:val="superscript"/>
        </w:rPr>
        <w:t>st</w:t>
      </w:r>
      <w:r w:rsidRPr="005F7182">
        <w:rPr>
          <w:rFonts w:asciiTheme="majorHAnsi" w:eastAsiaTheme="majorEastAsia" w:hAnsiTheme="majorHAnsi" w:cstheme="majorBidi"/>
          <w:b/>
          <w:bCs/>
          <w:iCs/>
          <w:sz w:val="26"/>
          <w:szCs w:val="22"/>
        </w:rPr>
        <w:t xml:space="preserve">, Restrictions on targeted killing coming now—debates on transparency and oversight thump the </w:t>
      </w:r>
      <w:proofErr w:type="spellStart"/>
      <w:r w:rsidRPr="005F7182">
        <w:rPr>
          <w:rFonts w:asciiTheme="majorHAnsi" w:eastAsiaTheme="majorEastAsia" w:hAnsiTheme="majorHAnsi" w:cstheme="majorBidi"/>
          <w:b/>
          <w:bCs/>
          <w:iCs/>
          <w:sz w:val="26"/>
          <w:szCs w:val="22"/>
        </w:rPr>
        <w:t>disad</w:t>
      </w:r>
      <w:proofErr w:type="spellEnd"/>
    </w:p>
    <w:p w14:paraId="241D3652"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Stangler</w:t>
      </w:r>
      <w:proofErr w:type="spellEnd"/>
      <w:r w:rsidRPr="005F7182">
        <w:rPr>
          <w:rFonts w:eastAsiaTheme="minorHAnsi" w:cs="Calibri"/>
          <w:b/>
          <w:sz w:val="26"/>
          <w:szCs w:val="22"/>
        </w:rPr>
        <w:t>, 9-16-13</w:t>
      </w:r>
    </w:p>
    <w:p w14:paraId="0FB9B44B" w14:textId="77777777" w:rsidR="005F7182" w:rsidRPr="005F7182" w:rsidRDefault="005F7182" w:rsidP="005F7182">
      <w:pPr>
        <w:rPr>
          <w:rFonts w:eastAsiaTheme="minorHAnsi" w:cs="Calibri"/>
          <w:szCs w:val="22"/>
        </w:rPr>
      </w:pPr>
      <w:proofErr w:type="gramStart"/>
      <w:r w:rsidRPr="005F7182">
        <w:rPr>
          <w:rFonts w:eastAsiaTheme="minorHAnsi" w:cs="Calibri"/>
          <w:szCs w:val="22"/>
        </w:rPr>
        <w:t>[Cole, In These Times staff writer based in northeast D.C., covering Congress, corruption and politics in Washington.</w:t>
      </w:r>
      <w:proofErr w:type="gramEnd"/>
      <w:r w:rsidRPr="005F7182">
        <w:rPr>
          <w:rFonts w:eastAsiaTheme="minorHAnsi" w:cs="Calibri"/>
          <w:szCs w:val="22"/>
        </w:rPr>
        <w:t xml:space="preserve"> His reporting has appeared in The Huffington Post and The American Prospect, Will Syria Re-Energize the Anti-Drone Movement</w:t>
      </w:r>
      <w:proofErr w:type="gramStart"/>
      <w:r w:rsidRPr="005F7182">
        <w:rPr>
          <w:rFonts w:eastAsiaTheme="minorHAnsi" w:cs="Calibri"/>
          <w:szCs w:val="22"/>
        </w:rPr>
        <w:t>?,</w:t>
      </w:r>
      <w:proofErr w:type="gramEnd"/>
      <w:r w:rsidRPr="005F7182">
        <w:rPr>
          <w:rFonts w:eastAsiaTheme="minorHAnsi" w:cs="Calibri"/>
          <w:szCs w:val="22"/>
        </w:rPr>
        <w:t xml:space="preserve"> http://inthesetimes.com/article/15627/will_syria_re_energize_the_anti_drone_movement/] /</w:t>
      </w:r>
      <w:proofErr w:type="spellStart"/>
      <w:r w:rsidRPr="005F7182">
        <w:rPr>
          <w:rFonts w:eastAsiaTheme="minorHAnsi" w:cs="Calibri"/>
          <w:szCs w:val="22"/>
        </w:rPr>
        <w:t>Wyo</w:t>
      </w:r>
      <w:proofErr w:type="spellEnd"/>
      <w:r w:rsidRPr="005F7182">
        <w:rPr>
          <w:rFonts w:eastAsiaTheme="minorHAnsi" w:cs="Calibri"/>
          <w:szCs w:val="22"/>
        </w:rPr>
        <w:t>-MB</w:t>
      </w:r>
    </w:p>
    <w:p w14:paraId="6246662E" w14:textId="77777777" w:rsidR="005F7182" w:rsidRPr="005F7182" w:rsidRDefault="005F7182" w:rsidP="005F7182">
      <w:pPr>
        <w:rPr>
          <w:rFonts w:eastAsiaTheme="minorHAnsi" w:cs="Calibri"/>
          <w:b/>
          <w:szCs w:val="22"/>
          <w:u w:val="single"/>
        </w:rPr>
      </w:pPr>
      <w:r w:rsidRPr="005F7182">
        <w:rPr>
          <w:rFonts w:eastAsiaTheme="minorHAnsi" w:cs="Calibri"/>
          <w:sz w:val="16"/>
          <w:szCs w:val="22"/>
        </w:rPr>
        <w:t xml:space="preserve"> </w:t>
      </w:r>
      <w:r w:rsidRPr="005F7182">
        <w:rPr>
          <w:rFonts w:eastAsiaTheme="minorHAnsi" w:cs="Calibri"/>
          <w:b/>
          <w:szCs w:val="22"/>
          <w:u w:val="single"/>
        </w:rPr>
        <w:t xml:space="preserve">“It can be enough to have </w:t>
      </w:r>
      <w:r w:rsidRPr="005F7182">
        <w:rPr>
          <w:rFonts w:eastAsiaTheme="minorHAnsi" w:cs="Calibri"/>
          <w:b/>
          <w:szCs w:val="22"/>
          <w:highlight w:val="yellow"/>
          <w:u w:val="single"/>
        </w:rPr>
        <w:t>champions in Congress</w:t>
      </w:r>
      <w:r w:rsidRPr="005F7182">
        <w:rPr>
          <w:rFonts w:eastAsiaTheme="minorHAnsi" w:cs="Calibri"/>
          <w:b/>
          <w:szCs w:val="22"/>
          <w:u w:val="single"/>
        </w:rPr>
        <w:t xml:space="preserve"> who </w:t>
      </w:r>
      <w:r w:rsidRPr="005F7182">
        <w:rPr>
          <w:rFonts w:eastAsiaTheme="minorHAnsi" w:cs="Calibri"/>
          <w:b/>
          <w:szCs w:val="22"/>
          <w:highlight w:val="yellow"/>
          <w:u w:val="single"/>
        </w:rPr>
        <w:t>are going to</w:t>
      </w:r>
      <w:r w:rsidRPr="005F7182">
        <w:rPr>
          <w:rFonts w:eastAsiaTheme="minorHAnsi" w:cs="Calibri"/>
          <w:b/>
          <w:szCs w:val="22"/>
          <w:u w:val="single"/>
        </w:rPr>
        <w:t xml:space="preserve"> really </w:t>
      </w:r>
      <w:r w:rsidRPr="005F7182">
        <w:rPr>
          <w:rFonts w:eastAsiaTheme="minorHAnsi" w:cs="Calibri"/>
          <w:b/>
          <w:szCs w:val="22"/>
          <w:highlight w:val="yellow"/>
          <w:u w:val="single"/>
        </w:rPr>
        <w:t>push</w:t>
      </w:r>
      <w:r w:rsidRPr="005F7182">
        <w:rPr>
          <w:rFonts w:eastAsiaTheme="minorHAnsi" w:cs="Calibri"/>
          <w:b/>
          <w:szCs w:val="22"/>
          <w:u w:val="single"/>
        </w:rPr>
        <w:t xml:space="preserve"> these issues with the administration, especially if they’re on key committees</w:t>
      </w:r>
      <w:r w:rsidRPr="005F7182">
        <w:rPr>
          <w:rFonts w:eastAsiaTheme="minorHAnsi" w:cs="Calibri"/>
          <w:sz w:val="16"/>
          <w:szCs w:val="22"/>
        </w:rPr>
        <w:t>,” Benjamin says. “</w:t>
      </w:r>
      <w:r w:rsidRPr="005F7182">
        <w:rPr>
          <w:rFonts w:eastAsiaTheme="minorHAnsi" w:cs="Calibri"/>
          <w:b/>
          <w:szCs w:val="22"/>
          <w:u w:val="single"/>
        </w:rPr>
        <w:t>We’re having a Drone Summit</w:t>
      </w:r>
      <w:r w:rsidRPr="005F7182">
        <w:rPr>
          <w:rFonts w:eastAsiaTheme="minorHAnsi" w:cs="Calibri"/>
          <w:sz w:val="16"/>
          <w:szCs w:val="22"/>
        </w:rPr>
        <w:t xml:space="preserve"> November 16 and 17, and before these issues around Syria, I was saying, ‘Oh, it’s not even worth it to try and get Congress people to come; they’re not going to want to be seen as speaking out against the administration’s policies.’ And now I feel totally differently. Now I feel like, ‘</w:t>
      </w:r>
      <w:r w:rsidRPr="005F7182">
        <w:rPr>
          <w:rFonts w:eastAsiaTheme="minorHAnsi" w:cs="Calibri"/>
          <w:b/>
          <w:szCs w:val="22"/>
          <w:u w:val="single"/>
        </w:rPr>
        <w:t>Yes, let’s push them to come to the drone summit. Let’s get them to be our champions.’ ”</w:t>
      </w:r>
      <w:r w:rsidRPr="005F7182">
        <w:rPr>
          <w:rFonts w:eastAsiaTheme="minorHAnsi" w:cs="Calibri"/>
          <w:sz w:val="12"/>
          <w:szCs w:val="22"/>
        </w:rPr>
        <w:t>¶</w:t>
      </w:r>
      <w:r w:rsidRPr="005F7182">
        <w:rPr>
          <w:rFonts w:eastAsiaTheme="minorHAnsi" w:cs="Calibri"/>
          <w:b/>
          <w:szCs w:val="22"/>
          <w:u w:val="single"/>
        </w:rPr>
        <w:t xml:space="preserve"> One of those champions, at least on </w:t>
      </w:r>
      <w:r w:rsidRPr="005F7182">
        <w:rPr>
          <w:rFonts w:eastAsiaTheme="minorHAnsi" w:cs="Calibri"/>
          <w:b/>
          <w:szCs w:val="22"/>
          <w:highlight w:val="yellow"/>
          <w:u w:val="single"/>
        </w:rPr>
        <w:t>the issue of targeted</w:t>
      </w:r>
      <w:r w:rsidRPr="005F7182">
        <w:rPr>
          <w:rFonts w:eastAsiaTheme="minorHAnsi" w:cs="Calibri"/>
          <w:b/>
          <w:szCs w:val="22"/>
          <w:u w:val="single"/>
        </w:rPr>
        <w:t xml:space="preserve"> </w:t>
      </w:r>
      <w:r w:rsidRPr="005F7182">
        <w:rPr>
          <w:rFonts w:eastAsiaTheme="minorHAnsi" w:cs="Calibri"/>
          <w:b/>
          <w:szCs w:val="22"/>
          <w:highlight w:val="yellow"/>
          <w:u w:val="single"/>
        </w:rPr>
        <w:t>killings</w:t>
      </w:r>
      <w:r w:rsidRPr="005F7182">
        <w:rPr>
          <w:rFonts w:eastAsiaTheme="minorHAnsi" w:cs="Calibri"/>
          <w:b/>
          <w:szCs w:val="22"/>
          <w:u w:val="single"/>
        </w:rPr>
        <w:t>, could very well be Grayson, who sits on the House Committee on Foreign Affairs</w:t>
      </w:r>
      <w:r w:rsidRPr="005F7182">
        <w:rPr>
          <w:rFonts w:eastAsiaTheme="minorHAnsi" w:cs="Calibri"/>
          <w:sz w:val="16"/>
          <w:szCs w:val="22"/>
        </w:rPr>
        <w:t xml:space="preserve">. In These Times asked the congress member if </w:t>
      </w:r>
      <w:r w:rsidRPr="005F7182">
        <w:rPr>
          <w:rFonts w:eastAsiaTheme="minorHAnsi" w:cs="Calibri"/>
          <w:b/>
          <w:szCs w:val="22"/>
          <w:u w:val="single"/>
        </w:rPr>
        <w:t xml:space="preserve">he was </w:t>
      </w:r>
      <w:r w:rsidRPr="005F7182">
        <w:rPr>
          <w:rFonts w:eastAsiaTheme="minorHAnsi" w:cs="Calibri"/>
          <w:b/>
          <w:szCs w:val="22"/>
          <w:highlight w:val="yellow"/>
          <w:u w:val="single"/>
        </w:rPr>
        <w:t>interested</w:t>
      </w:r>
      <w:r w:rsidRPr="005F7182">
        <w:rPr>
          <w:rFonts w:eastAsiaTheme="minorHAnsi" w:cs="Calibri"/>
          <w:b/>
          <w:szCs w:val="22"/>
          <w:u w:val="single"/>
        </w:rPr>
        <w:t xml:space="preserve"> </w:t>
      </w:r>
      <w:r w:rsidRPr="005F7182">
        <w:rPr>
          <w:rFonts w:eastAsiaTheme="minorHAnsi" w:cs="Calibri"/>
          <w:b/>
          <w:szCs w:val="22"/>
          <w:highlight w:val="yellow"/>
          <w:u w:val="single"/>
        </w:rPr>
        <w:t>in</w:t>
      </w:r>
      <w:r w:rsidRPr="005F7182">
        <w:rPr>
          <w:rFonts w:eastAsiaTheme="minorHAnsi" w:cs="Calibri"/>
          <w:b/>
          <w:szCs w:val="22"/>
          <w:u w:val="single"/>
        </w:rPr>
        <w:t xml:space="preserve"> addressing </w:t>
      </w:r>
      <w:r w:rsidRPr="005F7182">
        <w:rPr>
          <w:rFonts w:eastAsiaTheme="minorHAnsi" w:cs="Calibri"/>
          <w:b/>
          <w:szCs w:val="22"/>
          <w:highlight w:val="yellow"/>
          <w:u w:val="single"/>
        </w:rPr>
        <w:t>and reining in the administration’s use of drones</w:t>
      </w:r>
      <w:r w:rsidRPr="005F7182">
        <w:rPr>
          <w:rFonts w:eastAsiaTheme="minorHAnsi" w:cs="Calibri"/>
          <w:b/>
          <w:szCs w:val="22"/>
          <w:u w:val="single"/>
        </w:rPr>
        <w:t>.</w:t>
      </w:r>
      <w:r w:rsidRPr="005F7182">
        <w:rPr>
          <w:rFonts w:eastAsiaTheme="minorHAnsi" w:cs="Calibri"/>
          <w:sz w:val="12"/>
          <w:szCs w:val="22"/>
        </w:rPr>
        <w:t>¶</w:t>
      </w:r>
      <w:r w:rsidRPr="005F7182">
        <w:rPr>
          <w:rFonts w:eastAsiaTheme="minorHAnsi" w:cs="Calibri"/>
          <w:sz w:val="16"/>
          <w:szCs w:val="22"/>
        </w:rPr>
        <w:t xml:space="preserve"> “Yes,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highlight w:val="yellow"/>
          <w:u w:val="single"/>
        </w:rPr>
        <w:t>Congressional oversight</w:t>
      </w:r>
      <w:r w:rsidRPr="005F7182">
        <w:rPr>
          <w:rFonts w:eastAsiaTheme="minorHAnsi" w:cs="Calibri"/>
          <w:b/>
          <w:szCs w:val="22"/>
          <w:u w:val="single"/>
        </w:rPr>
        <w:t xml:space="preserve"> over the administration’s use of drones is restricted to the House and Senate Intelligence Committees, and even committee members receive only limited classified information</w:t>
      </w:r>
      <w:r w:rsidRPr="005F7182">
        <w:rPr>
          <w:rFonts w:eastAsiaTheme="minorHAnsi" w:cs="Calibri"/>
          <w:sz w:val="16"/>
          <w:szCs w:val="22"/>
        </w:rPr>
        <w:t xml:space="preserve">. For the most part, Congress has shown little interest in drones, </w:t>
      </w:r>
      <w:r w:rsidRPr="005F7182">
        <w:rPr>
          <w:rFonts w:eastAsiaTheme="minorHAnsi" w:cs="Calibri"/>
          <w:b/>
          <w:szCs w:val="22"/>
          <w:highlight w:val="yellow"/>
          <w:u w:val="single"/>
        </w:rPr>
        <w:t xml:space="preserve">holding </w:t>
      </w:r>
      <w:proofErr w:type="gramStart"/>
      <w:r w:rsidRPr="005F7182">
        <w:rPr>
          <w:rFonts w:eastAsiaTheme="minorHAnsi" w:cs="Calibri"/>
          <w:b/>
          <w:szCs w:val="22"/>
          <w:highlight w:val="yellow"/>
          <w:u w:val="single"/>
        </w:rPr>
        <w:t>its</w:t>
      </w:r>
      <w:proofErr w:type="gramEnd"/>
      <w:r w:rsidRPr="005F7182">
        <w:rPr>
          <w:rFonts w:eastAsiaTheme="minorHAnsi" w:cs="Calibri"/>
          <w:b/>
          <w:szCs w:val="22"/>
          <w:highlight w:val="yellow"/>
          <w:u w:val="single"/>
        </w:rPr>
        <w:t xml:space="preserve"> first-ever hearings</w:t>
      </w:r>
      <w:r w:rsidRPr="005F7182">
        <w:rPr>
          <w:rFonts w:eastAsiaTheme="minorHAnsi" w:cs="Calibri"/>
          <w:b/>
          <w:szCs w:val="22"/>
          <w:u w:val="single"/>
        </w:rPr>
        <w:t xml:space="preserve"> on the topic this year</w:t>
      </w:r>
      <w:r w:rsidRPr="005F7182">
        <w:rPr>
          <w:rFonts w:eastAsiaTheme="minorHAnsi" w:cs="Calibri"/>
          <w:sz w:val="16"/>
          <w:szCs w:val="22"/>
        </w:rPr>
        <w:t xml:space="preserve">—although the U.S. government adopted drones for targeted killings over a decade ago, shortly after 9/11. </w:t>
      </w:r>
      <w:r w:rsidRPr="005F7182">
        <w:rPr>
          <w:rFonts w:eastAsiaTheme="minorHAnsi" w:cs="Calibri"/>
          <w:b/>
          <w:szCs w:val="22"/>
          <w:highlight w:val="yellow"/>
          <w:u w:val="single"/>
        </w:rPr>
        <w:t>The Senate Judiciary Committee held the first two hearings</w:t>
      </w:r>
      <w:r w:rsidRPr="005F7182">
        <w:rPr>
          <w:rFonts w:eastAsiaTheme="minorHAnsi" w:cs="Calibri"/>
          <w:sz w:val="16"/>
          <w:szCs w:val="22"/>
        </w:rP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5F7182">
        <w:rPr>
          <w:rFonts w:eastAsiaTheme="minorHAnsi" w:cs="Calibri"/>
          <w:b/>
          <w:szCs w:val="22"/>
          <w:u w:val="single"/>
        </w:rPr>
        <w:t xml:space="preserve">the Congressional Progressive Caucus organized a separate hearing on drones. </w:t>
      </w:r>
      <w:r w:rsidRPr="005F7182">
        <w:rPr>
          <w:rFonts w:eastAsiaTheme="minorHAnsi" w:cs="Calibri"/>
          <w:b/>
          <w:szCs w:val="22"/>
          <w:highlight w:val="yellow"/>
          <w:u w:val="single"/>
        </w:rPr>
        <w:t>These hearings generated calls for greater transparency and federal oversight.</w:t>
      </w:r>
    </w:p>
    <w:p w14:paraId="41CAD0BF"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2</w:t>
      </w:r>
      <w:r w:rsidRPr="005F7182">
        <w:rPr>
          <w:rFonts w:asciiTheme="majorHAnsi" w:eastAsiaTheme="majorEastAsia" w:hAnsiTheme="majorHAnsi" w:cstheme="majorBidi"/>
          <w:b/>
          <w:bCs/>
          <w:iCs/>
          <w:sz w:val="26"/>
          <w:szCs w:val="22"/>
          <w:vertAlign w:val="superscript"/>
        </w:rPr>
        <w:t>nd</w:t>
      </w:r>
      <w:r w:rsidRPr="005F7182">
        <w:rPr>
          <w:rFonts w:asciiTheme="majorHAnsi" w:eastAsiaTheme="majorEastAsia" w:hAnsiTheme="majorHAnsi" w:cstheme="majorBidi"/>
          <w:b/>
          <w:bCs/>
          <w:iCs/>
          <w:sz w:val="26"/>
          <w:szCs w:val="22"/>
        </w:rPr>
        <w:t>, drone courts popular in congress—particularly with Feinstein and King</w:t>
      </w:r>
    </w:p>
    <w:p w14:paraId="1CB707A8" w14:textId="77777777" w:rsidR="005F7182" w:rsidRPr="005F7182" w:rsidRDefault="005F7182" w:rsidP="005F7182">
      <w:pPr>
        <w:rPr>
          <w:rFonts w:eastAsiaTheme="minorHAnsi" w:cs="Calibri"/>
          <w:b/>
          <w:sz w:val="26"/>
          <w:szCs w:val="22"/>
        </w:rPr>
      </w:pPr>
      <w:proofErr w:type="spellStart"/>
      <w:r w:rsidRPr="005F7182">
        <w:rPr>
          <w:rFonts w:eastAsiaTheme="minorHAnsi" w:cs="Calibri"/>
          <w:b/>
          <w:sz w:val="26"/>
          <w:szCs w:val="22"/>
        </w:rPr>
        <w:t>Hosenball</w:t>
      </w:r>
      <w:proofErr w:type="spellEnd"/>
      <w:r w:rsidRPr="005F7182">
        <w:rPr>
          <w:rFonts w:eastAsiaTheme="minorHAnsi" w:cs="Calibri"/>
          <w:b/>
          <w:sz w:val="26"/>
          <w:szCs w:val="22"/>
        </w:rPr>
        <w:t>, 2-8-2013</w:t>
      </w:r>
    </w:p>
    <w:p w14:paraId="34AD6A76" w14:textId="77777777" w:rsidR="005F7182" w:rsidRPr="005F7182" w:rsidRDefault="005F7182" w:rsidP="005F7182">
      <w:pPr>
        <w:rPr>
          <w:rFonts w:eastAsiaTheme="minorHAnsi" w:cs="Calibri"/>
          <w:szCs w:val="22"/>
        </w:rPr>
      </w:pPr>
      <w:r w:rsidRPr="005F7182">
        <w:rPr>
          <w:rFonts w:eastAsiaTheme="minorHAnsi" w:cs="Calibri"/>
          <w:szCs w:val="22"/>
        </w:rPr>
        <w:t>[Mark, Reuters news service, Support grows for U.S. "drone court" to review lethal strikes, http://www.reuters.com/article/2013/02/09/us-usa-drones-idUSBRE91800B20130209] /</w:t>
      </w:r>
      <w:proofErr w:type="spellStart"/>
      <w:r w:rsidRPr="005F7182">
        <w:rPr>
          <w:rFonts w:eastAsiaTheme="minorHAnsi" w:cs="Calibri"/>
          <w:szCs w:val="22"/>
        </w:rPr>
        <w:t>Wyo</w:t>
      </w:r>
      <w:proofErr w:type="spellEnd"/>
      <w:r w:rsidRPr="005F7182">
        <w:rPr>
          <w:rFonts w:eastAsiaTheme="minorHAnsi" w:cs="Calibri"/>
          <w:szCs w:val="22"/>
        </w:rPr>
        <w:t>-MB</w:t>
      </w:r>
    </w:p>
    <w:p w14:paraId="7BD9EDB5" w14:textId="77777777" w:rsidR="005F7182" w:rsidRPr="005F7182" w:rsidRDefault="005F7182" w:rsidP="005F7182">
      <w:pPr>
        <w:rPr>
          <w:rFonts w:eastAsiaTheme="minorHAnsi" w:cs="Calibri"/>
          <w:sz w:val="16"/>
          <w:szCs w:val="22"/>
        </w:rPr>
      </w:pPr>
      <w:r w:rsidRPr="005F7182">
        <w:rPr>
          <w:rFonts w:eastAsiaTheme="minorHAnsi" w:cs="Calibri"/>
          <w:sz w:val="16"/>
          <w:szCs w:val="22"/>
        </w:rPr>
        <w:lastRenderedPageBreak/>
        <w:t xml:space="preserve">During a fresh round of debate this week over President Barack Obama's claim that he can unilaterally order lethal strikes by unmanned aircraft against U.S. citizens, some </w:t>
      </w:r>
      <w:r w:rsidRPr="005F7182">
        <w:rPr>
          <w:rFonts w:eastAsiaTheme="minorHAnsi" w:cs="Calibri"/>
          <w:b/>
          <w:szCs w:val="22"/>
          <w:highlight w:val="green"/>
          <w:u w:val="single"/>
        </w:rPr>
        <w:t>lawmakers proposed a</w:t>
      </w:r>
      <w:r w:rsidRPr="005F7182">
        <w:rPr>
          <w:rFonts w:eastAsiaTheme="minorHAnsi" w:cs="Calibri"/>
          <w:b/>
          <w:szCs w:val="22"/>
          <w:u w:val="single"/>
        </w:rPr>
        <w:t xml:space="preserve"> middle ground: </w:t>
      </w:r>
      <w:r w:rsidRPr="005F7182">
        <w:rPr>
          <w:rFonts w:eastAsiaTheme="minorHAnsi" w:cs="Calibri"/>
          <w:b/>
          <w:szCs w:val="22"/>
          <w:highlight w:val="green"/>
          <w:u w:val="single"/>
        </w:rPr>
        <w:t xml:space="preserve">a </w:t>
      </w:r>
      <w:r w:rsidRPr="005F7182">
        <w:rPr>
          <w:rFonts w:eastAsiaTheme="minorHAnsi" w:cs="Calibri"/>
          <w:b/>
          <w:szCs w:val="22"/>
          <w:u w:val="single"/>
        </w:rPr>
        <w:t xml:space="preserve">special federal </w:t>
      </w:r>
      <w:r w:rsidRPr="005F7182">
        <w:rPr>
          <w:rFonts w:eastAsiaTheme="minorHAnsi" w:cs="Calibri"/>
          <w:b/>
          <w:szCs w:val="22"/>
          <w:highlight w:val="green"/>
          <w:u w:val="single"/>
        </w:rPr>
        <w:t xml:space="preserve">"drone court" </w:t>
      </w:r>
      <w:r w:rsidRPr="005F7182">
        <w:rPr>
          <w:rFonts w:eastAsiaTheme="minorHAnsi" w:cs="Calibri"/>
          <w:b/>
          <w:szCs w:val="22"/>
          <w:u w:val="single"/>
        </w:rPr>
        <w:t>that would approve suspected militants for targeting</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While </w:t>
      </w:r>
      <w:r w:rsidRPr="005F7182">
        <w:rPr>
          <w:rFonts w:eastAsiaTheme="minorHAnsi" w:cs="Calibri"/>
          <w:b/>
          <w:szCs w:val="22"/>
          <w:u w:val="single"/>
        </w:rPr>
        <w:t>the idea of a judicial review of such operations may be gaining political currency,</w:t>
      </w:r>
      <w:r w:rsidRPr="005F7182">
        <w:rPr>
          <w:rFonts w:eastAsiaTheme="minorHAnsi" w:cs="Calibri"/>
          <w:sz w:val="16"/>
          <w:szCs w:val="22"/>
        </w:rPr>
        <w:t xml:space="preserve"> multiple U.S. officials said on Friday that imminent action by the U.S. Congress or the White House to create one is unlikely. </w:t>
      </w:r>
      <w:r w:rsidRPr="005F7182">
        <w:rPr>
          <w:rFonts w:eastAsiaTheme="minorHAnsi" w:cs="Calibri"/>
          <w:b/>
          <w:szCs w:val="22"/>
          <w:u w:val="single"/>
        </w:rPr>
        <w:t>The idea is being actively considered,</w:t>
      </w:r>
      <w:r w:rsidRPr="005F7182">
        <w:rPr>
          <w:rFonts w:eastAsiaTheme="minorHAnsi" w:cs="Calibri"/>
          <w:sz w:val="16"/>
          <w:szCs w:val="22"/>
        </w:rPr>
        <w:t xml:space="preserve"> however, according to a White House official.</w:t>
      </w:r>
      <w:r w:rsidRPr="005F7182">
        <w:rPr>
          <w:rFonts w:eastAsiaTheme="minorHAnsi" w:cs="Calibri"/>
          <w:sz w:val="12"/>
          <w:szCs w:val="22"/>
        </w:rPr>
        <w:t>¶</w:t>
      </w:r>
      <w:r w:rsidRPr="005F7182">
        <w:rPr>
          <w:rFonts w:eastAsiaTheme="minorHAnsi" w:cs="Calibri"/>
          <w:sz w:val="16"/>
          <w:szCs w:val="22"/>
        </w:rPr>
        <w:t xml:space="preserve"> At Thursday's confirmation hearing for CIA director nominee John Brennan, </w:t>
      </w:r>
      <w:r w:rsidRPr="005F7182">
        <w:rPr>
          <w:rFonts w:eastAsiaTheme="minorHAnsi" w:cs="Calibri"/>
          <w:b/>
          <w:szCs w:val="22"/>
          <w:highlight w:val="green"/>
          <w:u w:val="single"/>
        </w:rPr>
        <w:t>senators discussed</w:t>
      </w:r>
      <w:r w:rsidRPr="005F7182">
        <w:rPr>
          <w:rFonts w:eastAsiaTheme="minorHAnsi" w:cs="Calibri"/>
          <w:b/>
          <w:szCs w:val="22"/>
          <w:u w:val="single"/>
        </w:rPr>
        <w:t xml:space="preserve"> establishing </w:t>
      </w:r>
      <w:r w:rsidRPr="005F7182">
        <w:rPr>
          <w:rFonts w:eastAsiaTheme="minorHAnsi" w:cs="Calibri"/>
          <w:b/>
          <w:szCs w:val="22"/>
          <w:highlight w:val="green"/>
          <w:u w:val="single"/>
        </w:rPr>
        <w:t xml:space="preserve">a </w:t>
      </w:r>
      <w:r w:rsidRPr="005F7182">
        <w:rPr>
          <w:rFonts w:eastAsiaTheme="minorHAnsi" w:cs="Calibri"/>
          <w:b/>
          <w:szCs w:val="22"/>
          <w:u w:val="single"/>
        </w:rPr>
        <w:t>secret</w:t>
      </w:r>
      <w:r w:rsidRPr="005F7182">
        <w:rPr>
          <w:rFonts w:eastAsiaTheme="minorHAnsi" w:cs="Calibri"/>
          <w:b/>
          <w:szCs w:val="22"/>
          <w:highlight w:val="green"/>
          <w:u w:val="single"/>
        </w:rPr>
        <w:t xml:space="preserve"> court</w:t>
      </w:r>
      <w:r w:rsidRPr="005F7182">
        <w:rPr>
          <w:rFonts w:eastAsiaTheme="minorHAnsi" w:cs="Calibri"/>
          <w:b/>
          <w:szCs w:val="22"/>
          <w:u w:val="single"/>
        </w:rPr>
        <w:t xml:space="preserve"> </w:t>
      </w:r>
      <w:r w:rsidRPr="005F7182">
        <w:rPr>
          <w:rFonts w:eastAsiaTheme="minorHAnsi" w:cs="Calibri"/>
          <w:sz w:val="16"/>
          <w:szCs w:val="22"/>
        </w:rPr>
        <w:t xml:space="preserve">or tribunal </w:t>
      </w:r>
      <w:r w:rsidRPr="005F7182">
        <w:rPr>
          <w:rFonts w:eastAsiaTheme="minorHAnsi" w:cs="Calibri"/>
          <w:b/>
          <w:szCs w:val="22"/>
          <w:highlight w:val="green"/>
          <w:u w:val="single"/>
        </w:rPr>
        <w:t>to rule on the validity of cases that U.S. intelligence agencies draw up for killing suspected militants using drones</w:t>
      </w:r>
      <w:r w:rsidRPr="005F7182">
        <w:rPr>
          <w:rFonts w:eastAsiaTheme="minorHAnsi" w:cs="Calibri"/>
          <w:b/>
          <w:szCs w:val="22"/>
          <w:u w:val="single"/>
        </w:rPr>
        <w:t>.</w:t>
      </w:r>
      <w:r w:rsidRPr="005F7182">
        <w:rPr>
          <w:rFonts w:eastAsiaTheme="minorHAnsi" w:cs="Calibri"/>
          <w:sz w:val="12"/>
          <w:szCs w:val="22"/>
        </w:rPr>
        <w:t>¶</w:t>
      </w:r>
      <w:r w:rsidRPr="005F7182">
        <w:rPr>
          <w:rFonts w:eastAsiaTheme="minorHAnsi" w:cs="Calibri"/>
          <w:sz w:val="16"/>
          <w:szCs w:val="22"/>
        </w:rPr>
        <w:t xml:space="preserve"> The court could be modeled on an existing court which examines applications for electronic eavesdropping on suspected spies or terrorists.</w:t>
      </w:r>
      <w:r w:rsidRPr="005F7182">
        <w:rPr>
          <w:rFonts w:eastAsiaTheme="minorHAnsi" w:cs="Calibri"/>
          <w:sz w:val="12"/>
          <w:szCs w:val="22"/>
        </w:rPr>
        <w:t>¶</w:t>
      </w:r>
      <w:r w:rsidRPr="005F7182">
        <w:rPr>
          <w:rFonts w:eastAsiaTheme="minorHAnsi" w:cs="Calibri"/>
          <w:b/>
          <w:szCs w:val="22"/>
          <w:u w:val="single"/>
        </w:rPr>
        <w:t xml:space="preserve"> Senator Dianne </w:t>
      </w:r>
      <w:r w:rsidRPr="005F7182">
        <w:rPr>
          <w:rFonts w:eastAsiaTheme="minorHAnsi" w:cs="Calibri"/>
          <w:b/>
          <w:szCs w:val="22"/>
          <w:highlight w:val="green"/>
          <w:u w:val="single"/>
        </w:rPr>
        <w:t>Feinstein</w:t>
      </w:r>
      <w:r w:rsidRPr="005F7182">
        <w:rPr>
          <w:rFonts w:eastAsiaTheme="minorHAnsi" w:cs="Calibri"/>
          <w:b/>
          <w:szCs w:val="22"/>
          <w:u w:val="single"/>
        </w:rPr>
        <w:t xml:space="preserve">, Democratic chairwoman of the Senate Intelligence Committee, </w:t>
      </w:r>
      <w:r w:rsidRPr="005F7182">
        <w:rPr>
          <w:rFonts w:eastAsiaTheme="minorHAnsi" w:cs="Calibri"/>
          <w:b/>
          <w:szCs w:val="22"/>
          <w:highlight w:val="green"/>
          <w:u w:val="single"/>
        </w:rPr>
        <w:t>said</w:t>
      </w:r>
      <w:r w:rsidRPr="005F7182">
        <w:rPr>
          <w:rFonts w:eastAsiaTheme="minorHAnsi" w:cs="Calibri"/>
          <w:b/>
          <w:szCs w:val="22"/>
          <w:u w:val="single"/>
        </w:rPr>
        <w:t xml:space="preserve"> Thursday that </w:t>
      </w:r>
      <w:r w:rsidRPr="005F7182">
        <w:rPr>
          <w:rFonts w:eastAsiaTheme="minorHAnsi" w:cs="Calibri"/>
          <w:b/>
          <w:szCs w:val="22"/>
          <w:highlight w:val="green"/>
          <w:u w:val="single"/>
        </w:rPr>
        <w:t>she planned to "review proposals</w:t>
      </w:r>
      <w:r w:rsidRPr="005F7182">
        <w:rPr>
          <w:rFonts w:eastAsiaTheme="minorHAnsi" w:cs="Calibri"/>
          <w:sz w:val="16"/>
          <w:szCs w:val="22"/>
        </w:rPr>
        <w:t xml:space="preserve"> for ... legislation to ensure that drone strikes are carried out in a manner consistent with our values, and the proposal </w:t>
      </w:r>
      <w:r w:rsidRPr="005F7182">
        <w:rPr>
          <w:rFonts w:eastAsiaTheme="minorHAnsi" w:cs="Calibri"/>
          <w:b/>
          <w:szCs w:val="22"/>
          <w:u w:val="single"/>
        </w:rPr>
        <w:t>to create an analogue of the Foreign Intelligence Surveillance Court to review</w:t>
      </w:r>
      <w:r w:rsidRPr="005F7182">
        <w:rPr>
          <w:rFonts w:eastAsiaTheme="minorHAnsi" w:cs="Calibri"/>
          <w:sz w:val="16"/>
          <w:szCs w:val="22"/>
        </w:rPr>
        <w:t xml:space="preserve"> the conduct of such </w:t>
      </w:r>
      <w:r w:rsidRPr="005F7182">
        <w:rPr>
          <w:rFonts w:eastAsiaTheme="minorHAnsi" w:cs="Calibri"/>
          <w:b/>
          <w:szCs w:val="22"/>
          <w:u w:val="single"/>
        </w:rPr>
        <w:t>strikes</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u w:val="single"/>
        </w:rPr>
        <w:t xml:space="preserve">Senator Angus </w:t>
      </w:r>
      <w:r w:rsidRPr="005F7182">
        <w:rPr>
          <w:rFonts w:eastAsiaTheme="minorHAnsi" w:cs="Calibri"/>
          <w:b/>
          <w:szCs w:val="22"/>
          <w:highlight w:val="green"/>
          <w:u w:val="single"/>
        </w:rPr>
        <w:t>King</w:t>
      </w:r>
      <w:r w:rsidRPr="005F7182">
        <w:rPr>
          <w:rFonts w:eastAsiaTheme="minorHAnsi" w:cs="Calibri"/>
          <w:b/>
          <w:szCs w:val="22"/>
          <w:u w:val="single"/>
        </w:rPr>
        <w:t>, a Maine independent, said</w:t>
      </w:r>
      <w:r w:rsidRPr="005F7182">
        <w:rPr>
          <w:rFonts w:eastAsiaTheme="minorHAnsi" w:cs="Calibri"/>
          <w:sz w:val="16"/>
          <w:szCs w:val="22"/>
        </w:rPr>
        <w:t xml:space="preserve"> during the hearing that </w:t>
      </w:r>
      <w:r w:rsidRPr="005F7182">
        <w:rPr>
          <w:rFonts w:eastAsiaTheme="minorHAnsi" w:cs="Calibri"/>
          <w:b/>
          <w:szCs w:val="22"/>
          <w:u w:val="single"/>
        </w:rPr>
        <w:t xml:space="preserve">he </w:t>
      </w:r>
      <w:r w:rsidRPr="005F7182">
        <w:rPr>
          <w:rFonts w:eastAsiaTheme="minorHAnsi" w:cs="Calibri"/>
          <w:b/>
          <w:szCs w:val="22"/>
          <w:highlight w:val="green"/>
          <w:u w:val="single"/>
        </w:rPr>
        <w:t>envisioned a scenario in which executive branch officials would go before a drone court</w:t>
      </w:r>
      <w:r w:rsidRPr="005F7182">
        <w:rPr>
          <w:rFonts w:eastAsiaTheme="minorHAnsi" w:cs="Calibri"/>
          <w:b/>
          <w:szCs w:val="22"/>
          <w:u w:val="single"/>
        </w:rPr>
        <w:t xml:space="preserve"> "</w:t>
      </w:r>
      <w:r w:rsidRPr="005F7182">
        <w:rPr>
          <w:rFonts w:eastAsiaTheme="minorHAnsi" w:cs="Calibri"/>
          <w:sz w:val="16"/>
          <w:szCs w:val="22"/>
        </w:rPr>
        <w:t>in a confidential and top-secret way, make the case that this American citizen is an enemy combatant, and at least that would be ... some check on the activities of the executive."</w:t>
      </w:r>
    </w:p>
    <w:p w14:paraId="72812579"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Feinstein key to agenda- can wrangle in both parties</w:t>
      </w:r>
    </w:p>
    <w:p w14:paraId="5F878260"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Tate 13</w:t>
      </w:r>
    </w:p>
    <w:p w14:paraId="6CA17A9C" w14:textId="77777777" w:rsidR="005F7182" w:rsidRPr="005F7182" w:rsidRDefault="005F7182" w:rsidP="005F7182">
      <w:pPr>
        <w:rPr>
          <w:rFonts w:eastAsiaTheme="minorHAnsi" w:cs="Calibri"/>
          <w:szCs w:val="22"/>
        </w:rPr>
      </w:pPr>
      <w:r w:rsidRPr="005F7182">
        <w:rPr>
          <w:rFonts w:eastAsiaTheme="minorHAnsi" w:cs="Calibri"/>
          <w:szCs w:val="22"/>
        </w:rPr>
        <w:t>(</w:t>
      </w:r>
      <w:proofErr w:type="spellStart"/>
      <w:r w:rsidRPr="005F7182">
        <w:rPr>
          <w:rFonts w:eastAsiaTheme="minorHAnsi" w:cs="Calibri"/>
          <w:szCs w:val="22"/>
        </w:rPr>
        <w:t>Curits</w:t>
      </w:r>
      <w:proofErr w:type="spellEnd"/>
      <w:r w:rsidRPr="005F7182">
        <w:rPr>
          <w:rFonts w:eastAsiaTheme="minorHAnsi" w:cs="Calibri"/>
          <w:szCs w:val="22"/>
        </w:rPr>
        <w:t xml:space="preserve">, </w:t>
      </w:r>
      <w:proofErr w:type="spellStart"/>
      <w:r w:rsidRPr="005F7182">
        <w:rPr>
          <w:rFonts w:eastAsiaTheme="minorHAnsi" w:cs="Calibri"/>
          <w:szCs w:val="22"/>
        </w:rPr>
        <w:t>Mcclatchy</w:t>
      </w:r>
      <w:proofErr w:type="spellEnd"/>
      <w:r w:rsidRPr="005F7182">
        <w:rPr>
          <w:rFonts w:eastAsiaTheme="minorHAnsi" w:cs="Calibri"/>
          <w:szCs w:val="22"/>
        </w:rPr>
        <w:t xml:space="preserve"> Newspapers, “Sen. Dianne Feinstein presses her decades-long crusade on guns,” March 10, 2013, </w:t>
      </w:r>
      <w:hyperlink r:id="rId17" w:anchor=".Uhp4YpKThSQ" w:history="1">
        <w:r w:rsidRPr="005F7182">
          <w:rPr>
            <w:rFonts w:eastAsiaTheme="minorHAnsi" w:cs="Calibri"/>
            <w:color w:val="0000FF" w:themeColor="hyperlink"/>
            <w:szCs w:val="22"/>
            <w:u w:val="single"/>
          </w:rPr>
          <w:t>http://www.mcclatchydc.com/2013/03/10/185261/sen-dianne-feinstein-presses-her.html#.Uhp4YpKThSQ</w:t>
        </w:r>
      </w:hyperlink>
      <w:r w:rsidRPr="005F7182">
        <w:rPr>
          <w:rFonts w:eastAsiaTheme="minorHAnsi" w:cs="Calibri"/>
          <w:szCs w:val="22"/>
        </w:rPr>
        <w:t>) /</w:t>
      </w:r>
      <w:proofErr w:type="spellStart"/>
      <w:r w:rsidRPr="005F7182">
        <w:rPr>
          <w:rFonts w:eastAsiaTheme="minorHAnsi" w:cs="Calibri"/>
          <w:szCs w:val="22"/>
        </w:rPr>
        <w:t>wyo</w:t>
      </w:r>
      <w:proofErr w:type="spellEnd"/>
      <w:r w:rsidRPr="005F7182">
        <w:rPr>
          <w:rFonts w:eastAsiaTheme="minorHAnsi" w:cs="Calibri"/>
          <w:szCs w:val="22"/>
        </w:rPr>
        <w:t>-mm</w:t>
      </w:r>
    </w:p>
    <w:p w14:paraId="09E9956E" w14:textId="77777777" w:rsidR="005F7182" w:rsidRPr="005F7182" w:rsidRDefault="005F7182" w:rsidP="005F7182">
      <w:pPr>
        <w:rPr>
          <w:rFonts w:eastAsiaTheme="minorHAnsi" w:cs="Calibri"/>
          <w:sz w:val="16"/>
          <w:szCs w:val="22"/>
        </w:rPr>
      </w:pPr>
      <w:r w:rsidRPr="005F7182">
        <w:rPr>
          <w:rFonts w:eastAsiaTheme="minorHAnsi" w:cs="Calibri"/>
          <w:b/>
          <w:szCs w:val="22"/>
          <w:highlight w:val="green"/>
          <w:u w:val="single"/>
        </w:rPr>
        <w:t xml:space="preserve">Feinstein is a veteran lawmaker who knows how to work behind the scenes </w:t>
      </w:r>
      <w:r w:rsidRPr="005F7182">
        <w:rPr>
          <w:rFonts w:eastAsiaTheme="minorHAnsi" w:cs="Calibri"/>
          <w:b/>
          <w:szCs w:val="22"/>
          <w:u w:val="single"/>
        </w:rPr>
        <w:t xml:space="preserve">and across the aisle, </w:t>
      </w:r>
      <w:r w:rsidRPr="005F7182">
        <w:rPr>
          <w:rFonts w:eastAsiaTheme="minorHAnsi" w:cs="Calibri"/>
          <w:b/>
          <w:szCs w:val="22"/>
          <w:highlight w:val="green"/>
          <w:u w:val="single"/>
        </w:rPr>
        <w:t xml:space="preserve">which is how </w:t>
      </w:r>
      <w:r w:rsidRPr="005F7182">
        <w:rPr>
          <w:rFonts w:eastAsiaTheme="minorHAnsi" w:cs="Calibri"/>
          <w:b/>
          <w:szCs w:val="22"/>
          <w:u w:val="single"/>
        </w:rPr>
        <w:t xml:space="preserve">much of </w:t>
      </w:r>
      <w:r w:rsidRPr="005F7182">
        <w:rPr>
          <w:rFonts w:eastAsiaTheme="minorHAnsi" w:cs="Calibri"/>
          <w:b/>
          <w:szCs w:val="22"/>
          <w:highlight w:val="green"/>
          <w:u w:val="single"/>
        </w:rPr>
        <w:t xml:space="preserve">the real business of Capitol </w:t>
      </w:r>
      <w:proofErr w:type="gramStart"/>
      <w:r w:rsidRPr="005F7182">
        <w:rPr>
          <w:rFonts w:eastAsiaTheme="minorHAnsi" w:cs="Calibri"/>
          <w:b/>
          <w:szCs w:val="22"/>
          <w:highlight w:val="green"/>
          <w:u w:val="single"/>
        </w:rPr>
        <w:t>Hill</w:t>
      </w:r>
      <w:proofErr w:type="gramEnd"/>
      <w:r w:rsidRPr="005F7182">
        <w:rPr>
          <w:rFonts w:eastAsiaTheme="minorHAnsi" w:cs="Calibri"/>
          <w:b/>
          <w:szCs w:val="22"/>
          <w:highlight w:val="green"/>
          <w:u w:val="single"/>
        </w:rPr>
        <w:t xml:space="preserve"> gets done. “She’s developed a chain of colleagues she can call on</w:t>
      </w:r>
      <w:r w:rsidRPr="005F7182">
        <w:rPr>
          <w:rFonts w:eastAsiaTheme="minorHAnsi" w:cs="Calibri"/>
          <w:sz w:val="16"/>
          <w:szCs w:val="22"/>
        </w:rPr>
        <w:t xml:space="preserve">,” Kennedy said. </w:t>
      </w:r>
      <w:r w:rsidRPr="005F7182">
        <w:rPr>
          <w:rFonts w:eastAsiaTheme="minorHAnsi" w:cs="Calibri"/>
          <w:b/>
          <w:szCs w:val="22"/>
          <w:u w:val="single"/>
        </w:rPr>
        <w:t>“She knows</w:t>
      </w:r>
      <w:r w:rsidRPr="005F7182">
        <w:rPr>
          <w:rFonts w:eastAsiaTheme="minorHAnsi" w:cs="Calibri"/>
          <w:sz w:val="16"/>
          <w:szCs w:val="22"/>
        </w:rPr>
        <w:t xml:space="preserve"> very well </w:t>
      </w:r>
      <w:r w:rsidRPr="005F7182">
        <w:rPr>
          <w:rFonts w:eastAsiaTheme="minorHAnsi" w:cs="Calibri"/>
          <w:b/>
          <w:szCs w:val="22"/>
          <w:u w:val="single"/>
        </w:rPr>
        <w:t>how to use her position on other committees</w:t>
      </w:r>
      <w:r w:rsidRPr="005F7182">
        <w:rPr>
          <w:rFonts w:eastAsiaTheme="minorHAnsi" w:cs="Calibri"/>
          <w:sz w:val="16"/>
          <w:szCs w:val="22"/>
        </w:rPr>
        <w:t xml:space="preserve">.” </w:t>
      </w:r>
      <w:r w:rsidRPr="005F7182">
        <w:rPr>
          <w:rFonts w:eastAsiaTheme="minorHAnsi" w:cs="Calibri"/>
          <w:b/>
          <w:iCs/>
          <w:szCs w:val="22"/>
          <w:highlight w:val="green"/>
          <w:u w:val="single"/>
          <w:bdr w:val="single" w:sz="18" w:space="0" w:color="auto"/>
        </w:rPr>
        <w:t>Feinstein is</w:t>
      </w:r>
      <w:r w:rsidRPr="005F7182">
        <w:rPr>
          <w:rFonts w:eastAsiaTheme="minorHAnsi" w:cs="Calibri"/>
          <w:sz w:val="16"/>
          <w:szCs w:val="22"/>
        </w:rPr>
        <w:t xml:space="preserve"> an </w:t>
      </w:r>
      <w:r w:rsidRPr="005F7182">
        <w:rPr>
          <w:rFonts w:eastAsiaTheme="minorHAnsi" w:cs="Calibri"/>
          <w:b/>
          <w:iCs/>
          <w:szCs w:val="22"/>
          <w:highlight w:val="green"/>
          <w:u w:val="single"/>
          <w:bdr w:val="single" w:sz="18" w:space="0" w:color="auto"/>
        </w:rPr>
        <w:t>influential</w:t>
      </w:r>
      <w:r w:rsidRPr="005F7182">
        <w:rPr>
          <w:rFonts w:eastAsiaTheme="minorHAnsi" w:cs="Calibri"/>
          <w:sz w:val="16"/>
          <w:szCs w:val="22"/>
        </w:rPr>
        <w:t xml:space="preserve"> member. </w:t>
      </w:r>
      <w:proofErr w:type="gramStart"/>
      <w:r w:rsidRPr="005F7182">
        <w:rPr>
          <w:rFonts w:eastAsiaTheme="minorHAnsi" w:cs="Calibri"/>
          <w:b/>
          <w:szCs w:val="22"/>
          <w:highlight w:val="green"/>
          <w:u w:val="single"/>
        </w:rPr>
        <w:t>She ranks 14th in Senate seniority.</w:t>
      </w:r>
      <w:proofErr w:type="gramEnd"/>
      <w:r w:rsidRPr="005F7182">
        <w:rPr>
          <w:rFonts w:eastAsiaTheme="minorHAnsi" w:cs="Calibri"/>
          <w:b/>
          <w:szCs w:val="22"/>
          <w:highlight w:val="green"/>
          <w:u w:val="single"/>
        </w:rPr>
        <w:t xml:space="preserve"> </w:t>
      </w:r>
      <w:r w:rsidRPr="005F7182">
        <w:rPr>
          <w:rFonts w:eastAsiaTheme="minorHAnsi" w:cs="Calibri"/>
          <w:b/>
          <w:szCs w:val="22"/>
          <w:u w:val="single"/>
        </w:rPr>
        <w:t>Besides her seat on the Judiciary Committee, she serves on the powerful Appropriations Committee and chairs the Intelligence Committee. Her political roots took hold at a time before bitter partisanship began to color every debate</w:t>
      </w:r>
      <w:r w:rsidRPr="005F7182">
        <w:rPr>
          <w:rFonts w:eastAsiaTheme="minorHAnsi" w:cs="Calibri"/>
          <w:sz w:val="16"/>
          <w:szCs w:val="22"/>
        </w:rPr>
        <w:t xml:space="preserve">, and even relationships on Capitol Hill. One of her closest friends has been Kay Bailey Hutchison, a Texas Republican who left the Senate in January. And </w:t>
      </w:r>
      <w:r w:rsidRPr="005F7182">
        <w:rPr>
          <w:rFonts w:eastAsiaTheme="minorHAnsi" w:cs="Calibri"/>
          <w:b/>
          <w:szCs w:val="22"/>
          <w:highlight w:val="green"/>
          <w:u w:val="single"/>
        </w:rPr>
        <w:t>Feinstein has warm relations with</w:t>
      </w:r>
      <w:r w:rsidRPr="005F7182">
        <w:rPr>
          <w:rFonts w:eastAsiaTheme="minorHAnsi" w:cs="Calibri"/>
          <w:b/>
          <w:szCs w:val="22"/>
          <w:u w:val="single"/>
        </w:rPr>
        <w:t xml:space="preserve"> many more </w:t>
      </w:r>
      <w:r w:rsidRPr="005F7182">
        <w:rPr>
          <w:rFonts w:eastAsiaTheme="minorHAnsi" w:cs="Calibri"/>
          <w:b/>
          <w:szCs w:val="22"/>
          <w:highlight w:val="green"/>
          <w:u w:val="single"/>
        </w:rPr>
        <w:t>lawmakers, in an era fraught with political polarization</w:t>
      </w:r>
      <w:r w:rsidRPr="005F7182">
        <w:rPr>
          <w:rFonts w:eastAsiaTheme="minorHAnsi" w:cs="Calibri"/>
          <w:sz w:val="16"/>
          <w:szCs w:val="22"/>
        </w:rP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5F7182">
        <w:rPr>
          <w:rFonts w:eastAsiaTheme="minorHAnsi" w:cs="Calibri"/>
          <w:b/>
          <w:szCs w:val="22"/>
          <w:highlight w:val="green"/>
          <w:u w:val="single"/>
        </w:rPr>
        <w:t>she’s been</w:t>
      </w:r>
      <w:r w:rsidRPr="005F7182">
        <w:rPr>
          <w:rFonts w:eastAsiaTheme="minorHAnsi" w:cs="Calibri"/>
          <w:b/>
          <w:szCs w:val="22"/>
          <w:u w:val="single"/>
        </w:rPr>
        <w:t xml:space="preserve"> one of the more </w:t>
      </w:r>
      <w:r w:rsidRPr="005F7182">
        <w:rPr>
          <w:rFonts w:eastAsiaTheme="minorHAnsi" w:cs="Calibri"/>
          <w:b/>
          <w:szCs w:val="22"/>
          <w:highlight w:val="green"/>
          <w:u w:val="single"/>
        </w:rPr>
        <w:t>effective</w:t>
      </w:r>
      <w:r w:rsidRPr="005F7182">
        <w:rPr>
          <w:rFonts w:eastAsiaTheme="minorHAnsi" w:cs="Calibri"/>
          <w:b/>
          <w:szCs w:val="22"/>
          <w:u w:val="single"/>
        </w:rPr>
        <w:t xml:space="preserve"> Democratic senators </w:t>
      </w:r>
      <w:r w:rsidRPr="005F7182">
        <w:rPr>
          <w:rFonts w:eastAsiaTheme="minorHAnsi" w:cs="Calibri"/>
          <w:b/>
          <w:szCs w:val="22"/>
          <w:highlight w:val="green"/>
          <w:u w:val="single"/>
        </w:rPr>
        <w:t>at reaching across the aisle on key issues</w:t>
      </w:r>
      <w:r w:rsidRPr="005F7182">
        <w:rPr>
          <w:rFonts w:eastAsiaTheme="minorHAnsi" w:cs="Calibri"/>
          <w:b/>
          <w:szCs w:val="22"/>
          <w:u w:val="single"/>
        </w:rPr>
        <w:t>,”</w:t>
      </w:r>
      <w:r w:rsidRPr="005F7182">
        <w:rPr>
          <w:rFonts w:eastAsiaTheme="minorHAnsi" w:cs="Calibri"/>
          <w:sz w:val="16"/>
          <w:szCs w:val="22"/>
        </w:rPr>
        <w:t xml:space="preserve"> he said. “She battles for what she believes in, but </w:t>
      </w:r>
      <w:r w:rsidRPr="005F7182">
        <w:rPr>
          <w:rFonts w:eastAsiaTheme="minorHAnsi" w:cs="Calibri"/>
          <w:b/>
          <w:szCs w:val="22"/>
          <w:highlight w:val="green"/>
          <w:u w:val="single"/>
        </w:rPr>
        <w:t>she’s</w:t>
      </w:r>
      <w:r w:rsidRPr="005F7182">
        <w:rPr>
          <w:rFonts w:eastAsiaTheme="minorHAnsi" w:cs="Calibri"/>
          <w:sz w:val="16"/>
          <w:szCs w:val="22"/>
        </w:rPr>
        <w:t xml:space="preserve"> also </w:t>
      </w:r>
      <w:r w:rsidRPr="005F7182">
        <w:rPr>
          <w:rFonts w:eastAsiaTheme="minorHAnsi" w:cs="Calibri"/>
          <w:b/>
          <w:szCs w:val="22"/>
          <w:u w:val="single"/>
        </w:rPr>
        <w:t xml:space="preserve">very </w:t>
      </w:r>
      <w:r w:rsidRPr="005F7182">
        <w:rPr>
          <w:rFonts w:eastAsiaTheme="minorHAnsi" w:cs="Calibri"/>
          <w:b/>
          <w:szCs w:val="22"/>
          <w:highlight w:val="green"/>
          <w:u w:val="single"/>
        </w:rPr>
        <w:t>able at finding common ground</w:t>
      </w:r>
      <w:r w:rsidRPr="005F7182">
        <w:rPr>
          <w:rFonts w:eastAsiaTheme="minorHAnsi" w:cs="Calibri"/>
          <w:sz w:val="16"/>
          <w:szCs w:val="22"/>
        </w:rPr>
        <w:t xml:space="preserve"> and solving problems.” </w:t>
      </w:r>
    </w:p>
    <w:p w14:paraId="61165FDF"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3</w:t>
      </w:r>
      <w:r w:rsidRPr="005F7182">
        <w:rPr>
          <w:rFonts w:asciiTheme="majorHAnsi" w:eastAsiaTheme="majorEastAsia" w:hAnsiTheme="majorHAnsi" w:cstheme="majorBidi"/>
          <w:b/>
          <w:bCs/>
          <w:iCs/>
          <w:sz w:val="26"/>
          <w:szCs w:val="22"/>
          <w:vertAlign w:val="superscript"/>
        </w:rPr>
        <w:t>rd</w:t>
      </w:r>
      <w:r w:rsidRPr="005F7182">
        <w:rPr>
          <w:rFonts w:asciiTheme="majorHAnsi" w:eastAsiaTheme="majorEastAsia" w:hAnsiTheme="majorHAnsi" w:cstheme="majorBidi"/>
          <w:b/>
          <w:bCs/>
          <w:iCs/>
          <w:sz w:val="26"/>
          <w:szCs w:val="22"/>
        </w:rPr>
        <w:t>, plan popular in congress</w:t>
      </w:r>
    </w:p>
    <w:p w14:paraId="3268CFB8"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Jakes 13</w:t>
      </w:r>
    </w:p>
    <w:p w14:paraId="79F59A49" w14:textId="77777777" w:rsidR="005F7182" w:rsidRPr="005F7182" w:rsidRDefault="005F7182" w:rsidP="005F7182">
      <w:pPr>
        <w:rPr>
          <w:rFonts w:eastAsiaTheme="minorHAnsi" w:cs="Calibri"/>
          <w:szCs w:val="22"/>
        </w:rPr>
      </w:pPr>
      <w:r w:rsidRPr="005F7182">
        <w:rPr>
          <w:rFonts w:eastAsiaTheme="minorHAnsi" w:cs="Calibri"/>
          <w:szCs w:val="22"/>
        </w:rPr>
        <w:t>(Laura Jakes, writer for the Associate Press. “Congress Considers Putting Limits on Drone Strikes” 2-6-13 http://www.military.com/daily-news/2013/02/06/congress-considers-putting-limits-on-drone-strikes.html//wyoccd)</w:t>
      </w:r>
    </w:p>
    <w:p w14:paraId="5E2CD78E" w14:textId="77777777" w:rsidR="005F7182" w:rsidRPr="005F7182" w:rsidRDefault="005F7182" w:rsidP="005F7182">
      <w:pPr>
        <w:jc w:val="both"/>
        <w:rPr>
          <w:rFonts w:eastAsiaTheme="minorHAnsi" w:cs="Calibri"/>
          <w:sz w:val="16"/>
          <w:szCs w:val="22"/>
        </w:rPr>
      </w:pPr>
      <w:r w:rsidRPr="005F7182">
        <w:rPr>
          <w:rFonts w:eastAsiaTheme="minorHAnsi" w:cs="Calibri"/>
          <w:sz w:val="16"/>
          <w:szCs w:val="22"/>
        </w:rPr>
        <w:t xml:space="preserve">WASHINGTON -- </w:t>
      </w:r>
      <w:r w:rsidRPr="005F7182">
        <w:rPr>
          <w:rFonts w:eastAsiaTheme="minorHAnsi" w:cs="Calibri"/>
          <w:b/>
          <w:szCs w:val="22"/>
          <w:highlight w:val="yellow"/>
          <w:u w:val="single"/>
        </w:rPr>
        <w:t xml:space="preserve">Uncomfortable with </w:t>
      </w:r>
      <w:r w:rsidRPr="005F7182">
        <w:rPr>
          <w:rFonts w:eastAsiaTheme="minorHAnsi" w:cs="Calibri"/>
          <w:b/>
          <w:szCs w:val="22"/>
          <w:u w:val="single"/>
        </w:rPr>
        <w:t xml:space="preserve">the Obama </w:t>
      </w:r>
      <w:r w:rsidRPr="005F7182">
        <w:rPr>
          <w:rFonts w:eastAsiaTheme="minorHAnsi" w:cs="Calibri"/>
          <w:b/>
          <w:szCs w:val="22"/>
          <w:highlight w:val="yellow"/>
          <w:u w:val="single"/>
        </w:rPr>
        <w:t>administration's use of</w:t>
      </w:r>
      <w:r w:rsidRPr="005F7182">
        <w:rPr>
          <w:rFonts w:eastAsiaTheme="minorHAnsi" w:cs="Calibri"/>
          <w:b/>
          <w:szCs w:val="22"/>
          <w:u w:val="single"/>
        </w:rPr>
        <w:t xml:space="preserve"> deadly </w:t>
      </w:r>
      <w:r w:rsidRPr="005F7182">
        <w:rPr>
          <w:rFonts w:eastAsiaTheme="minorHAnsi" w:cs="Calibri"/>
          <w:b/>
          <w:szCs w:val="22"/>
          <w:highlight w:val="yellow"/>
          <w:u w:val="single"/>
        </w:rPr>
        <w:t xml:space="preserve">drones, a growing number in Congress </w:t>
      </w:r>
      <w:r w:rsidRPr="005F7182">
        <w:rPr>
          <w:rFonts w:eastAsiaTheme="minorHAnsi" w:cs="Calibri"/>
          <w:b/>
          <w:szCs w:val="22"/>
          <w:u w:val="single"/>
        </w:rPr>
        <w:t>is</w:t>
      </w:r>
      <w:r w:rsidRPr="005F7182">
        <w:rPr>
          <w:rFonts w:eastAsiaTheme="minorHAnsi" w:cs="Calibri"/>
          <w:b/>
          <w:szCs w:val="22"/>
          <w:highlight w:val="yellow"/>
          <w:u w:val="single"/>
        </w:rPr>
        <w:t xml:space="preserve"> look</w:t>
      </w:r>
      <w:r w:rsidRPr="005F7182">
        <w:rPr>
          <w:rFonts w:eastAsiaTheme="minorHAnsi" w:cs="Calibri"/>
          <w:b/>
          <w:szCs w:val="22"/>
          <w:u w:val="single"/>
        </w:rPr>
        <w:t xml:space="preserve">ing </w:t>
      </w:r>
      <w:r w:rsidRPr="005F7182">
        <w:rPr>
          <w:rFonts w:eastAsiaTheme="minorHAnsi" w:cs="Calibri"/>
          <w:b/>
          <w:szCs w:val="22"/>
          <w:highlight w:val="yellow"/>
          <w:u w:val="single"/>
        </w:rPr>
        <w:t xml:space="preserve">to limit </w:t>
      </w:r>
      <w:r w:rsidRPr="005F7182">
        <w:rPr>
          <w:rFonts w:eastAsiaTheme="minorHAnsi" w:cs="Calibri"/>
          <w:b/>
          <w:szCs w:val="22"/>
          <w:u w:val="single"/>
        </w:rPr>
        <w:t>America's</w:t>
      </w:r>
      <w:r w:rsidRPr="005F7182">
        <w:rPr>
          <w:rFonts w:eastAsiaTheme="minorHAnsi" w:cs="Calibri"/>
          <w:b/>
          <w:szCs w:val="22"/>
          <w:highlight w:val="yellow"/>
          <w:u w:val="single"/>
        </w:rPr>
        <w:t xml:space="preserve"> authority</w:t>
      </w:r>
      <w:r w:rsidRPr="005F7182">
        <w:rPr>
          <w:rFonts w:eastAsiaTheme="minorHAnsi" w:cs="Calibri"/>
          <w:b/>
          <w:szCs w:val="22"/>
          <w:u w:val="single"/>
        </w:rPr>
        <w:t xml:space="preserve"> to kill suspected terrorists</w:t>
      </w:r>
      <w:r w:rsidRPr="005F7182">
        <w:rPr>
          <w:rFonts w:eastAsiaTheme="minorHAnsi" w:cs="Calibri"/>
          <w:sz w:val="16"/>
          <w:szCs w:val="22"/>
        </w:rPr>
        <w:t xml:space="preserve">, even U.S. citizens. </w:t>
      </w:r>
      <w:r w:rsidRPr="005F7182">
        <w:rPr>
          <w:rFonts w:eastAsiaTheme="minorHAnsi" w:cs="Calibri"/>
          <w:b/>
          <w:szCs w:val="22"/>
          <w:u w:val="single"/>
        </w:rPr>
        <w:t>The Democratic-led outcry was emboldened by the revelation in a newly surfaced Justice Department memo that shows drones can strike against a wider range of threats, with less evidence, than previously believed</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5F7182">
        <w:rPr>
          <w:rFonts w:eastAsiaTheme="minorHAnsi" w:cs="Calibri"/>
          <w:sz w:val="12"/>
          <w:szCs w:val="22"/>
        </w:rPr>
        <w:t>¶</w:t>
      </w:r>
      <w:r w:rsidRPr="005F7182">
        <w:rPr>
          <w:rFonts w:eastAsiaTheme="minorHAnsi" w:cs="Calibri"/>
          <w:sz w:val="16"/>
          <w:szCs w:val="22"/>
        </w:rPr>
        <w:t xml:space="preserve"> The White </w:t>
      </w:r>
      <w:r w:rsidRPr="005F7182">
        <w:rPr>
          <w:rFonts w:eastAsiaTheme="minorHAnsi" w:cs="Calibri"/>
          <w:sz w:val="16"/>
          <w:szCs w:val="22"/>
        </w:rPr>
        <w:lastRenderedPageBreak/>
        <w:t>House on Tuesday defended its lethal drone program by citing the very laws that some in Congress once believed were appropriate in the years immediately after the Sept. 11 attacks but now think may be too broad.</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u w:val="single"/>
        </w:rPr>
        <w:t>It has to be in the agenda of this Congress to reconsider the scope of action of drones and use of deadly force by the United States around the world because the original authorization of use of force, I think, is being strained to its limits,</w:t>
      </w:r>
      <w:r w:rsidRPr="005F7182">
        <w:rPr>
          <w:rFonts w:eastAsiaTheme="minorHAnsi" w:cs="Calibri"/>
          <w:sz w:val="16"/>
          <w:szCs w:val="22"/>
        </w:rPr>
        <w:t>" Sen. Chris Coons, D-Del., said in a recent interview.</w:t>
      </w:r>
      <w:r w:rsidRPr="005F7182">
        <w:rPr>
          <w:rFonts w:eastAsiaTheme="minorHAnsi" w:cs="Calibri"/>
          <w:sz w:val="12"/>
          <w:szCs w:val="22"/>
        </w:rPr>
        <w:t>¶</w:t>
      </w:r>
      <w:r w:rsidRPr="005F7182">
        <w:rPr>
          <w:rFonts w:eastAsiaTheme="minorHAnsi" w:cs="Calibri"/>
          <w:sz w:val="16"/>
          <w:szCs w:val="22"/>
        </w:rPr>
        <w:t xml:space="preserve"> Rep. </w:t>
      </w:r>
      <w:proofErr w:type="spellStart"/>
      <w:r w:rsidRPr="005F7182">
        <w:rPr>
          <w:rFonts w:eastAsiaTheme="minorHAnsi" w:cs="Calibri"/>
          <w:sz w:val="16"/>
          <w:szCs w:val="22"/>
        </w:rPr>
        <w:t>Steny</w:t>
      </w:r>
      <w:proofErr w:type="spellEnd"/>
      <w:r w:rsidRPr="005F7182">
        <w:rPr>
          <w:rFonts w:eastAsiaTheme="minorHAnsi" w:cs="Calibri"/>
          <w:sz w:val="16"/>
          <w:szCs w:val="22"/>
        </w:rPr>
        <w:t xml:space="preserve"> Hoyer of Maryland, </w:t>
      </w:r>
      <w:r w:rsidRPr="005F7182">
        <w:rPr>
          <w:rFonts w:eastAsiaTheme="minorHAnsi" w:cs="Calibri"/>
          <w:b/>
          <w:szCs w:val="22"/>
          <w:highlight w:val="yellow"/>
          <w:u w:val="single"/>
        </w:rPr>
        <w:t xml:space="preserve">the No. 2 Democrat </w:t>
      </w:r>
      <w:r w:rsidRPr="005F7182">
        <w:rPr>
          <w:rFonts w:eastAsiaTheme="minorHAnsi" w:cs="Calibri"/>
          <w:b/>
          <w:szCs w:val="22"/>
          <w:u w:val="single"/>
        </w:rPr>
        <w:t>in the House, said</w:t>
      </w:r>
      <w:r w:rsidRPr="005F7182">
        <w:rPr>
          <w:rFonts w:eastAsiaTheme="minorHAnsi" w:cs="Calibri"/>
          <w:sz w:val="16"/>
          <w:szCs w:val="22"/>
        </w:rPr>
        <w:t xml:space="preserve"> Tuesday that "it </w:t>
      </w:r>
      <w:r w:rsidRPr="005F7182">
        <w:rPr>
          <w:rFonts w:eastAsiaTheme="minorHAnsi" w:cs="Calibri"/>
          <w:b/>
          <w:szCs w:val="22"/>
          <w:u w:val="single"/>
        </w:rPr>
        <w:t>deserves a serious look at how we make the decisions in government to take out, kill, eliminate, whatever word you want to use, not just American citizens but other citizens as well.</w:t>
      </w:r>
      <w:r w:rsidRPr="005F7182">
        <w:rPr>
          <w:rFonts w:eastAsiaTheme="minorHAnsi" w:cs="Calibri"/>
          <w:sz w:val="16"/>
          <w:szCs w:val="22"/>
        </w:rPr>
        <w:t>"</w:t>
      </w:r>
      <w:r w:rsidRPr="005F7182">
        <w:rPr>
          <w:rFonts w:eastAsiaTheme="minorHAnsi" w:cs="Calibri"/>
          <w:sz w:val="12"/>
          <w:szCs w:val="22"/>
        </w:rPr>
        <w:t>¶</w:t>
      </w:r>
      <w:r w:rsidRPr="005F7182">
        <w:rPr>
          <w:rFonts w:eastAsiaTheme="minorHAnsi" w:cs="Calibri"/>
          <w:sz w:val="16"/>
          <w:szCs w:val="22"/>
        </w:rPr>
        <w:t xml:space="preserve"> Hoyer added: "We ought to carefully review our policies as a country."</w:t>
      </w:r>
      <w:r w:rsidRPr="005F7182">
        <w:rPr>
          <w:rFonts w:eastAsiaTheme="minorHAnsi" w:cs="Calibri"/>
          <w:sz w:val="12"/>
          <w:szCs w:val="22"/>
        </w:rPr>
        <w:t>¶</w:t>
      </w:r>
      <w:r w:rsidRPr="005F7182">
        <w:rPr>
          <w:rFonts w:eastAsiaTheme="minorHAnsi" w:cs="Calibri"/>
          <w:sz w:val="16"/>
          <w:szCs w:val="22"/>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5F7182">
        <w:rPr>
          <w:rFonts w:eastAsiaTheme="minorHAnsi" w:cs="Calibri"/>
          <w:b/>
          <w:szCs w:val="22"/>
          <w:highlight w:val="yellow"/>
          <w:u w:val="single"/>
        </w:rPr>
        <w:t xml:space="preserve">group of 11 Democratic and Republican senators </w:t>
      </w:r>
      <w:r w:rsidRPr="005F7182">
        <w:rPr>
          <w:rFonts w:eastAsiaTheme="minorHAnsi" w:cs="Calibri"/>
          <w:b/>
          <w:szCs w:val="22"/>
          <w:u w:val="single"/>
        </w:rPr>
        <w:t xml:space="preserve">urged President Barack Obama to release a classified Justice Department legal </w:t>
      </w:r>
      <w:r w:rsidRPr="005F7182">
        <w:rPr>
          <w:rFonts w:eastAsiaTheme="minorHAnsi" w:cs="Calibri"/>
          <w:b/>
          <w:szCs w:val="22"/>
          <w:highlight w:val="yellow"/>
          <w:u w:val="single"/>
        </w:rPr>
        <w:t>opinion justifying when</w:t>
      </w:r>
      <w:r w:rsidRPr="005F7182">
        <w:rPr>
          <w:rFonts w:eastAsiaTheme="minorHAnsi" w:cs="Calibri"/>
          <w:b/>
          <w:szCs w:val="22"/>
          <w:u w:val="single"/>
        </w:rPr>
        <w:t xml:space="preserve"> U.S. counterterror missions, including </w:t>
      </w:r>
      <w:r w:rsidRPr="005F7182">
        <w:rPr>
          <w:rFonts w:eastAsiaTheme="minorHAnsi" w:cs="Calibri"/>
          <w:b/>
          <w:szCs w:val="22"/>
          <w:highlight w:val="yellow"/>
          <w:u w:val="single"/>
        </w:rPr>
        <w:t>drone strikes, can be used to kill</w:t>
      </w:r>
      <w:r w:rsidRPr="005F7182">
        <w:rPr>
          <w:rFonts w:eastAsiaTheme="minorHAnsi" w:cs="Calibri"/>
          <w:b/>
          <w:szCs w:val="22"/>
          <w:u w:val="single"/>
        </w:rPr>
        <w:t xml:space="preserve"> American citizens abroad.</w:t>
      </w:r>
      <w:r w:rsidRPr="005F7182">
        <w:rPr>
          <w:rFonts w:eastAsiaTheme="minorHAnsi" w:cs="Calibri"/>
          <w:sz w:val="12"/>
          <w:szCs w:val="22"/>
        </w:rPr>
        <w:t>¶</w:t>
      </w:r>
      <w:r w:rsidRPr="005F7182">
        <w:rPr>
          <w:rFonts w:eastAsiaTheme="minorHAnsi" w:cs="Calibri"/>
          <w:sz w:val="16"/>
          <w:szCs w:val="22"/>
        </w:rPr>
        <w:t xml:space="preserve"> </w:t>
      </w:r>
      <w:r w:rsidRPr="005F7182">
        <w:rPr>
          <w:rFonts w:eastAsiaTheme="minorHAnsi" w:cs="Calibri"/>
          <w:b/>
          <w:szCs w:val="22"/>
          <w:highlight w:val="yellow"/>
          <w:u w:val="single"/>
        </w:rPr>
        <w:t>Without</w:t>
      </w:r>
      <w:r w:rsidRPr="005F7182">
        <w:rPr>
          <w:rFonts w:eastAsiaTheme="minorHAnsi" w:cs="Calibri"/>
          <w:b/>
          <w:szCs w:val="22"/>
          <w:u w:val="single"/>
        </w:rPr>
        <w:t xml:space="preserve"> those </w:t>
      </w:r>
      <w:r w:rsidRPr="005F7182">
        <w:rPr>
          <w:rFonts w:eastAsiaTheme="minorHAnsi" w:cs="Calibri"/>
          <w:b/>
          <w:szCs w:val="22"/>
          <w:highlight w:val="yellow"/>
          <w:u w:val="single"/>
        </w:rPr>
        <w:t>documents, it's impossible for Congress and the public to decide "whether this authority has been properly defined</w:t>
      </w:r>
      <w:r w:rsidRPr="005F7182">
        <w:rPr>
          <w:rFonts w:eastAsiaTheme="minorHAnsi" w:cs="Calibri"/>
          <w:b/>
          <w:szCs w:val="22"/>
          <w:u w:val="single"/>
        </w:rPr>
        <w:t>, and whether the president's power to deliberately kill Americans is subject to appropriate limitations and safeguards</w:t>
      </w:r>
      <w:r w:rsidRPr="005F7182">
        <w:rPr>
          <w:rFonts w:eastAsiaTheme="minorHAnsi" w:cs="Calibri"/>
          <w:sz w:val="16"/>
          <w:szCs w:val="22"/>
        </w:rPr>
        <w:t>," the senators wrote.</w:t>
      </w:r>
    </w:p>
    <w:p w14:paraId="79565825"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4</w:t>
      </w:r>
      <w:r w:rsidRPr="005F7182">
        <w:rPr>
          <w:rFonts w:asciiTheme="majorHAnsi" w:eastAsiaTheme="majorEastAsia" w:hAnsiTheme="majorHAnsi" w:cstheme="majorBidi"/>
          <w:b/>
          <w:bCs/>
          <w:iCs/>
          <w:sz w:val="26"/>
          <w:szCs w:val="22"/>
          <w:vertAlign w:val="superscript"/>
        </w:rPr>
        <w:t>th</w:t>
      </w:r>
      <w:r w:rsidRPr="005F7182">
        <w:rPr>
          <w:rFonts w:asciiTheme="majorHAnsi" w:eastAsiaTheme="majorEastAsia" w:hAnsiTheme="majorHAnsi" w:cstheme="majorBidi"/>
          <w:b/>
          <w:bCs/>
          <w:iCs/>
          <w:sz w:val="26"/>
          <w:szCs w:val="22"/>
        </w:rPr>
        <w:t>, Political capital theory not true—and if the plan causes a fight it means Obama will get to pass more legislation—winning wins</w:t>
      </w:r>
    </w:p>
    <w:p w14:paraId="0080836C" w14:textId="77777777" w:rsidR="005F7182" w:rsidRPr="005F7182" w:rsidRDefault="005F7182" w:rsidP="005F7182">
      <w:pPr>
        <w:rPr>
          <w:rFonts w:eastAsiaTheme="minorHAnsi" w:cs="Calibri"/>
          <w:b/>
          <w:sz w:val="26"/>
          <w:szCs w:val="22"/>
        </w:rPr>
      </w:pPr>
      <w:r w:rsidRPr="005F7182">
        <w:rPr>
          <w:rFonts w:eastAsiaTheme="minorHAnsi" w:cs="Calibri"/>
          <w:b/>
          <w:sz w:val="26"/>
          <w:szCs w:val="22"/>
        </w:rPr>
        <w:t>Hirsh, 2013</w:t>
      </w:r>
    </w:p>
    <w:p w14:paraId="5D3E8300" w14:textId="77777777" w:rsidR="005F7182" w:rsidRPr="005F7182" w:rsidRDefault="005F7182" w:rsidP="005F7182">
      <w:pPr>
        <w:rPr>
          <w:rFonts w:eastAsiaTheme="minorHAnsi" w:cs="Calibri"/>
          <w:szCs w:val="22"/>
        </w:rPr>
      </w:pPr>
      <w:r w:rsidRPr="005F7182">
        <w:rPr>
          <w:rFonts w:eastAsiaTheme="minorHAnsi" w:cs="Calibri"/>
          <w:szCs w:val="22"/>
        </w:rPr>
        <w:t xml:space="preserve">[Michael, national journal chief correspondent, </w:t>
      </w:r>
      <w:proofErr w:type="gramStart"/>
      <w:r w:rsidRPr="005F7182">
        <w:rPr>
          <w:rFonts w:eastAsiaTheme="minorHAnsi" w:cs="Calibri"/>
          <w:szCs w:val="22"/>
        </w:rPr>
        <w:t>There’s</w:t>
      </w:r>
      <w:proofErr w:type="gramEnd"/>
      <w:r w:rsidRPr="005F7182">
        <w:rPr>
          <w:rFonts w:eastAsiaTheme="minorHAnsi" w:cs="Calibri"/>
          <w:szCs w:val="22"/>
        </w:rPr>
        <w:t xml:space="preserve"> No Such Thing as Political Capital, 3-30-13, http://www.nationaljournal.com/magazine/there-s-no-such-thing-as-political-capital-20130207] /</w:t>
      </w:r>
      <w:proofErr w:type="spellStart"/>
      <w:r w:rsidRPr="005F7182">
        <w:rPr>
          <w:rFonts w:eastAsiaTheme="minorHAnsi" w:cs="Calibri"/>
          <w:szCs w:val="22"/>
        </w:rPr>
        <w:t>Wyo</w:t>
      </w:r>
      <w:proofErr w:type="spellEnd"/>
      <w:r w:rsidRPr="005F7182">
        <w:rPr>
          <w:rFonts w:eastAsiaTheme="minorHAnsi" w:cs="Calibri"/>
          <w:szCs w:val="22"/>
        </w:rPr>
        <w:t>-MB</w:t>
      </w:r>
    </w:p>
    <w:p w14:paraId="42347CC1" w14:textId="77777777" w:rsidR="005F7182" w:rsidRPr="005F7182" w:rsidRDefault="005F7182" w:rsidP="005F7182">
      <w:pPr>
        <w:rPr>
          <w:rFonts w:eastAsiaTheme="minorHAnsi" w:cs="Calibri"/>
          <w:b/>
          <w:szCs w:val="22"/>
          <w:u w:val="single"/>
        </w:rPr>
      </w:pPr>
      <w:r w:rsidRPr="005F7182">
        <w:rPr>
          <w:rFonts w:eastAsiaTheme="minorHAnsi" w:cs="Calibri"/>
          <w:sz w:val="16"/>
          <w:szCs w:val="22"/>
        </w:rPr>
        <w:t xml:space="preserve">But </w:t>
      </w:r>
      <w:r w:rsidRPr="005F7182">
        <w:rPr>
          <w:rFonts w:eastAsiaTheme="minorHAnsi" w:cs="Calibri"/>
          <w:b/>
          <w:szCs w:val="22"/>
          <w:u w:val="single"/>
        </w:rPr>
        <w:t xml:space="preserve">the abrupt emergence of the immigration and gun-control issues illustrates how </w:t>
      </w:r>
      <w:r w:rsidRPr="005F7182">
        <w:rPr>
          <w:rFonts w:eastAsiaTheme="minorHAnsi" w:cs="Calibri"/>
          <w:b/>
          <w:szCs w:val="22"/>
          <w:highlight w:val="yellow"/>
          <w:u w:val="single"/>
        </w:rPr>
        <w:t>sudden</w:t>
      </w:r>
      <w:r w:rsidRPr="005F7182">
        <w:rPr>
          <w:rFonts w:eastAsiaTheme="minorHAnsi" w:cs="Calibri"/>
          <w:b/>
          <w:szCs w:val="22"/>
          <w:u w:val="single"/>
        </w:rPr>
        <w:t xml:space="preserve">ly </w:t>
      </w:r>
      <w:r w:rsidRPr="005F7182">
        <w:rPr>
          <w:rFonts w:eastAsiaTheme="minorHAnsi" w:cs="Calibri"/>
          <w:b/>
          <w:szCs w:val="22"/>
          <w:highlight w:val="yellow"/>
          <w:u w:val="single"/>
        </w:rPr>
        <w:t xml:space="preserve">shifts in mood can occur and </w:t>
      </w:r>
      <w:r w:rsidRPr="005F7182">
        <w:rPr>
          <w:rFonts w:eastAsiaTheme="minorHAnsi" w:cs="Calibri"/>
          <w:b/>
          <w:szCs w:val="22"/>
          <w:u w:val="single"/>
        </w:rPr>
        <w:t>how</w:t>
      </w:r>
      <w:r w:rsidRPr="005F7182">
        <w:rPr>
          <w:rFonts w:eastAsiaTheme="minorHAnsi" w:cs="Calibri"/>
          <w:b/>
          <w:szCs w:val="22"/>
          <w:highlight w:val="yellow"/>
          <w:u w:val="single"/>
        </w:rPr>
        <w:t xml:space="preserve"> political interests can align in new ways</w:t>
      </w:r>
      <w:r w:rsidRPr="005F7182">
        <w:rPr>
          <w:rFonts w:eastAsiaTheme="minorHAnsi" w:cs="Calibri"/>
          <w:b/>
          <w:szCs w:val="22"/>
          <w:u w:val="single"/>
        </w:rPr>
        <w:t xml:space="preserve"> just as suddenly</w:t>
      </w:r>
      <w:r w:rsidRPr="005F7182">
        <w:rPr>
          <w:rFonts w:eastAsiaTheme="minorHAnsi" w:cs="Calibri"/>
          <w:sz w:val="16"/>
          <w:szCs w:val="22"/>
        </w:rPr>
        <w:t xml:space="preserve">. Indeed, </w:t>
      </w:r>
      <w:r w:rsidRPr="005F7182">
        <w:rPr>
          <w:rFonts w:eastAsiaTheme="minorHAnsi" w:cs="Calibri"/>
          <w:b/>
          <w:szCs w:val="22"/>
          <w:u w:val="single"/>
        </w:rPr>
        <w:t>the pseudo-concept of political capital masks a larger truth about Washington</w:t>
      </w:r>
      <w:r w:rsidRPr="005F7182">
        <w:rPr>
          <w:rFonts w:eastAsiaTheme="minorHAnsi" w:cs="Calibri"/>
          <w:sz w:val="16"/>
          <w:szCs w:val="22"/>
        </w:rPr>
        <w:t xml:space="preserve"> that is kindergarten simple: You just don’t know what you can do until you try. Or as Ornstein </w:t>
      </w:r>
      <w:proofErr w:type="gramStart"/>
      <w:r w:rsidRPr="005F7182">
        <w:rPr>
          <w:rFonts w:eastAsiaTheme="minorHAnsi" w:cs="Calibri"/>
          <w:sz w:val="16"/>
          <w:szCs w:val="22"/>
        </w:rPr>
        <w:t>himself</w:t>
      </w:r>
      <w:proofErr w:type="gramEnd"/>
      <w:r w:rsidRPr="005F7182">
        <w:rPr>
          <w:rFonts w:eastAsiaTheme="minorHAnsi" w:cs="Calibri"/>
          <w:sz w:val="16"/>
          <w:szCs w:val="22"/>
        </w:rPr>
        <w:t xml:space="preserve"> once wrote years ago, “</w:t>
      </w:r>
      <w:r w:rsidRPr="005F7182">
        <w:rPr>
          <w:rFonts w:eastAsiaTheme="minorHAnsi" w:cs="Calibri"/>
          <w:b/>
          <w:szCs w:val="22"/>
          <w:u w:val="single"/>
        </w:rPr>
        <w:t>Winning wins.” In theory, and in practice</w:t>
      </w:r>
      <w:r w:rsidRPr="005F7182">
        <w:rPr>
          <w:rFonts w:eastAsiaTheme="minorHAnsi" w:cs="Calibri"/>
          <w:sz w:val="16"/>
          <w:szCs w:val="22"/>
        </w:rPr>
        <w:t xml:space="preserve">, depending on </w:t>
      </w:r>
      <w:r w:rsidRPr="005F7182">
        <w:rPr>
          <w:rFonts w:eastAsiaTheme="minorHAnsi" w:cs="Calibri"/>
          <w:b/>
          <w:szCs w:val="22"/>
          <w:u w:val="single"/>
        </w:rPr>
        <w:t>Obama’s handling of any particular issue, even in a polarized time, he could still deliver on a lot of his second-term goals, depending on his skill and the breaks. Unforeseen catalysts can appear</w:t>
      </w:r>
      <w:r w:rsidRPr="005F7182">
        <w:rPr>
          <w:rFonts w:eastAsiaTheme="minorHAnsi" w:cs="Calibri"/>
          <w:sz w:val="16"/>
          <w:szCs w:val="22"/>
        </w:rPr>
        <w:t xml:space="preserve">, like Newtown. </w:t>
      </w:r>
      <w:r w:rsidRPr="005F7182">
        <w:rPr>
          <w:rFonts w:eastAsiaTheme="minorHAnsi" w:cs="Calibri"/>
          <w:b/>
          <w:szCs w:val="22"/>
          <w:u w:val="single"/>
        </w:rPr>
        <w:t>Epiphanies can dawn,</w:t>
      </w:r>
      <w:r w:rsidRPr="005F7182">
        <w:rPr>
          <w:rFonts w:eastAsiaTheme="minorHAnsi" w:cs="Calibri"/>
          <w:sz w:val="16"/>
          <w:szCs w:val="22"/>
        </w:rPr>
        <w:t xml:space="preserve"> such as when many Republican Party leaders suddenly woke up in panic to the huge disparity in the Hispanic vote.</w:t>
      </w:r>
      <w:r w:rsidRPr="005F7182">
        <w:rPr>
          <w:rFonts w:eastAsiaTheme="minorHAnsi" w:cs="Calibri"/>
          <w:sz w:val="12"/>
          <w:szCs w:val="22"/>
        </w:rPr>
        <w:t>¶</w:t>
      </w:r>
      <w:r w:rsidRPr="005F7182">
        <w:rPr>
          <w:rFonts w:eastAsiaTheme="minorHAnsi" w:cs="Calibri"/>
          <w:sz w:val="16"/>
          <w:szCs w:val="22"/>
        </w:rPr>
        <w:t xml:space="preserve"> Some political scientists who study the elusive calculus of how to pass legislation and run successful presidencies say that </w:t>
      </w:r>
      <w:r w:rsidRPr="005F7182">
        <w:rPr>
          <w:rFonts w:eastAsiaTheme="minorHAnsi" w:cs="Calibri"/>
          <w:b/>
          <w:szCs w:val="22"/>
          <w:highlight w:val="yellow"/>
          <w:u w:val="single"/>
        </w:rPr>
        <w:t>political capital is,</w:t>
      </w:r>
      <w:r w:rsidRPr="005F7182">
        <w:rPr>
          <w:rFonts w:eastAsiaTheme="minorHAnsi" w:cs="Calibri"/>
          <w:b/>
          <w:szCs w:val="22"/>
          <w:u w:val="single"/>
        </w:rPr>
        <w:t xml:space="preserve"> at best, </w:t>
      </w:r>
      <w:r w:rsidRPr="005F7182">
        <w:rPr>
          <w:rFonts w:eastAsiaTheme="minorHAnsi" w:cs="Calibri"/>
          <w:b/>
          <w:szCs w:val="22"/>
          <w:highlight w:val="yellow"/>
          <w:u w:val="single"/>
        </w:rPr>
        <w:t>an empty concept</w:t>
      </w:r>
      <w:r w:rsidRPr="005F7182">
        <w:rPr>
          <w:rFonts w:eastAsiaTheme="minorHAnsi" w:cs="Calibri"/>
          <w:b/>
          <w:szCs w:val="22"/>
          <w:u w:val="single"/>
        </w:rPr>
        <w:t xml:space="preserve">, and that almost </w:t>
      </w:r>
      <w:r w:rsidRPr="005F7182">
        <w:rPr>
          <w:rFonts w:eastAsiaTheme="minorHAnsi" w:cs="Calibri"/>
          <w:b/>
          <w:szCs w:val="22"/>
          <w:highlight w:val="yellow"/>
          <w:u w:val="single"/>
        </w:rPr>
        <w:t>nothing</w:t>
      </w:r>
      <w:r w:rsidRPr="005F7182">
        <w:rPr>
          <w:rFonts w:eastAsiaTheme="minorHAnsi" w:cs="Calibri"/>
          <w:b/>
          <w:szCs w:val="22"/>
          <w:u w:val="single"/>
        </w:rPr>
        <w:t xml:space="preserve"> in the academic literature successfully </w:t>
      </w:r>
      <w:r w:rsidRPr="005F7182">
        <w:rPr>
          <w:rFonts w:eastAsiaTheme="minorHAnsi" w:cs="Calibri"/>
          <w:b/>
          <w:szCs w:val="22"/>
          <w:highlight w:val="yellow"/>
          <w:u w:val="single"/>
        </w:rPr>
        <w:t>quantifies or</w:t>
      </w:r>
      <w:r w:rsidRPr="005F7182">
        <w:rPr>
          <w:rFonts w:eastAsiaTheme="minorHAnsi" w:cs="Calibri"/>
          <w:b/>
          <w:szCs w:val="22"/>
          <w:u w:val="single"/>
        </w:rPr>
        <w:t xml:space="preserve"> even </w:t>
      </w:r>
      <w:r w:rsidRPr="005F7182">
        <w:rPr>
          <w:rFonts w:eastAsiaTheme="minorHAnsi" w:cs="Calibri"/>
          <w:b/>
          <w:szCs w:val="22"/>
          <w:highlight w:val="yellow"/>
          <w:u w:val="single"/>
        </w:rPr>
        <w:t>defines it.</w:t>
      </w:r>
      <w:r w:rsidRPr="005F7182">
        <w:rPr>
          <w:rFonts w:eastAsiaTheme="minorHAnsi" w:cs="Calibri"/>
          <w:sz w:val="16"/>
          <w:szCs w:val="22"/>
        </w:rPr>
        <w:t xml:space="preserve"> </w:t>
      </w:r>
      <w:r w:rsidRPr="005F7182">
        <w:rPr>
          <w:rFonts w:eastAsiaTheme="minorHAnsi" w:cs="Calibri"/>
          <w:b/>
          <w:szCs w:val="22"/>
          <w:u w:val="single"/>
        </w:rPr>
        <w:t>“It can refer to a very abstract thing</w:t>
      </w:r>
      <w:r w:rsidRPr="005F7182">
        <w:rPr>
          <w:rFonts w:eastAsiaTheme="minorHAnsi" w:cs="Calibri"/>
          <w:sz w:val="16"/>
          <w:szCs w:val="22"/>
        </w:rPr>
        <w:t xml:space="preserve">, like a president’s popularity, but </w:t>
      </w:r>
      <w:r w:rsidRPr="005F7182">
        <w:rPr>
          <w:rFonts w:eastAsiaTheme="minorHAnsi" w:cs="Calibri"/>
          <w:b/>
          <w:szCs w:val="22"/>
          <w:u w:val="single"/>
        </w:rPr>
        <w:t xml:space="preserve">there’s no mechanism there. </w:t>
      </w:r>
      <w:r w:rsidRPr="005F7182">
        <w:rPr>
          <w:rFonts w:eastAsiaTheme="minorHAnsi" w:cs="Calibri"/>
          <w:b/>
          <w:szCs w:val="22"/>
          <w:highlight w:val="yellow"/>
          <w:u w:val="single"/>
        </w:rPr>
        <w:t>That makes it</w:t>
      </w:r>
      <w:r w:rsidRPr="005F7182">
        <w:rPr>
          <w:rFonts w:eastAsiaTheme="minorHAnsi" w:cs="Calibri"/>
          <w:b/>
          <w:szCs w:val="22"/>
          <w:u w:val="single"/>
        </w:rPr>
        <w:t xml:space="preserve"> kind of </w:t>
      </w:r>
      <w:r w:rsidRPr="005F7182">
        <w:rPr>
          <w:rFonts w:eastAsiaTheme="minorHAnsi" w:cs="Calibri"/>
          <w:b/>
          <w:szCs w:val="22"/>
          <w:highlight w:val="yellow"/>
          <w:u w:val="single"/>
        </w:rPr>
        <w:t>useless</w:t>
      </w:r>
      <w:r w:rsidRPr="005F7182">
        <w:rPr>
          <w:rFonts w:eastAsiaTheme="minorHAnsi" w:cs="Calibri"/>
          <w:sz w:val="16"/>
          <w:szCs w:val="22"/>
        </w:rPr>
        <w:t xml:space="preserve">,” says Richard </w:t>
      </w:r>
      <w:proofErr w:type="spellStart"/>
      <w:r w:rsidRPr="005F7182">
        <w:rPr>
          <w:rFonts w:eastAsiaTheme="minorHAnsi" w:cs="Calibri"/>
          <w:sz w:val="16"/>
          <w:szCs w:val="22"/>
        </w:rPr>
        <w:t>Bensel</w:t>
      </w:r>
      <w:proofErr w:type="spellEnd"/>
      <w:r w:rsidRPr="005F7182">
        <w:rPr>
          <w:rFonts w:eastAsiaTheme="minorHAnsi" w:cs="Calibri"/>
          <w:sz w:val="16"/>
          <w:szCs w:val="22"/>
        </w:rPr>
        <w:t xml:space="preserve">, a government professor at Cornell University. Even Ornstein concedes that the calculus is far more complex than the term suggests. </w:t>
      </w:r>
      <w:r w:rsidRPr="005F7182">
        <w:rPr>
          <w:rFonts w:eastAsiaTheme="minorHAnsi" w:cs="Calibri"/>
          <w:b/>
          <w:szCs w:val="22"/>
          <w:highlight w:val="yellow"/>
          <w:u w:val="single"/>
        </w:rPr>
        <w:t>Winning on one issue</w:t>
      </w:r>
      <w:r w:rsidRPr="005F7182">
        <w:rPr>
          <w:rFonts w:eastAsiaTheme="minorHAnsi" w:cs="Calibri"/>
          <w:b/>
          <w:szCs w:val="22"/>
          <w:u w:val="single"/>
        </w:rPr>
        <w:t xml:space="preserve"> often </w:t>
      </w:r>
      <w:r w:rsidRPr="005F7182">
        <w:rPr>
          <w:rFonts w:eastAsiaTheme="minorHAnsi" w:cs="Calibri"/>
          <w:b/>
          <w:szCs w:val="22"/>
          <w:highlight w:val="yellow"/>
          <w:u w:val="single"/>
        </w:rPr>
        <w:t>changes</w:t>
      </w:r>
      <w:r w:rsidRPr="005F7182">
        <w:rPr>
          <w:rFonts w:eastAsiaTheme="minorHAnsi" w:cs="Calibri"/>
          <w:b/>
          <w:szCs w:val="22"/>
          <w:u w:val="single"/>
        </w:rPr>
        <w:t xml:space="preserve"> the </w:t>
      </w:r>
      <w:r w:rsidRPr="005F7182">
        <w:rPr>
          <w:rFonts w:eastAsiaTheme="minorHAnsi" w:cs="Calibri"/>
          <w:b/>
          <w:szCs w:val="22"/>
          <w:highlight w:val="yellow"/>
          <w:u w:val="single"/>
        </w:rPr>
        <w:t>calculation for the next</w:t>
      </w:r>
      <w:r w:rsidRPr="005F7182">
        <w:rPr>
          <w:rFonts w:eastAsiaTheme="minorHAnsi" w:cs="Calibri"/>
          <w:b/>
          <w:szCs w:val="22"/>
          <w:u w:val="single"/>
        </w:rPr>
        <w:t xml:space="preserve"> issue; there is never any known amount of capital. “The idea here is, </w:t>
      </w:r>
      <w:r w:rsidRPr="005F7182">
        <w:rPr>
          <w:rFonts w:eastAsiaTheme="minorHAnsi" w:cs="Calibri"/>
          <w:b/>
          <w:szCs w:val="22"/>
          <w:highlight w:val="yellow"/>
          <w:u w:val="single"/>
        </w:rPr>
        <w:t>if</w:t>
      </w:r>
      <w:r w:rsidRPr="005F7182">
        <w:rPr>
          <w:rFonts w:eastAsiaTheme="minorHAnsi" w:cs="Calibri"/>
          <w:b/>
          <w:szCs w:val="22"/>
          <w:u w:val="single"/>
        </w:rPr>
        <w:t xml:space="preserve"> an issue comes up where </w:t>
      </w:r>
      <w:r w:rsidRPr="005F7182">
        <w:rPr>
          <w:rFonts w:eastAsiaTheme="minorHAnsi" w:cs="Calibri"/>
          <w:b/>
          <w:szCs w:val="22"/>
          <w:highlight w:val="yellow"/>
          <w:u w:val="single"/>
        </w:rPr>
        <w:t>the</w:t>
      </w:r>
      <w:r w:rsidRPr="005F7182">
        <w:rPr>
          <w:rFonts w:eastAsiaTheme="minorHAnsi" w:cs="Calibri"/>
          <w:b/>
          <w:szCs w:val="22"/>
          <w:u w:val="single"/>
        </w:rPr>
        <w:t xml:space="preserve"> conventional wisdom is that </w:t>
      </w:r>
      <w:r w:rsidRPr="005F7182">
        <w:rPr>
          <w:rFonts w:eastAsiaTheme="minorHAnsi" w:cs="Calibri"/>
          <w:b/>
          <w:szCs w:val="22"/>
          <w:highlight w:val="yellow"/>
          <w:u w:val="single"/>
        </w:rPr>
        <w:t xml:space="preserve">president is not going to get what he wants, </w:t>
      </w:r>
      <w:r w:rsidRPr="005F7182">
        <w:rPr>
          <w:rFonts w:eastAsiaTheme="minorHAnsi" w:cs="Calibri"/>
          <w:b/>
          <w:szCs w:val="22"/>
          <w:u w:val="single"/>
        </w:rPr>
        <w:t>and he gets it, then each time that happens,</w:t>
      </w:r>
      <w:r w:rsidRPr="005F7182">
        <w:rPr>
          <w:rFonts w:eastAsiaTheme="minorHAnsi" w:cs="Calibri"/>
          <w:b/>
          <w:szCs w:val="22"/>
          <w:highlight w:val="yellow"/>
          <w:u w:val="single"/>
        </w:rPr>
        <w:t xml:space="preserve"> it changes the calculus of</w:t>
      </w:r>
      <w:r w:rsidRPr="005F7182">
        <w:rPr>
          <w:rFonts w:eastAsiaTheme="minorHAnsi" w:cs="Calibri"/>
          <w:b/>
          <w:szCs w:val="22"/>
          <w:u w:val="single"/>
        </w:rPr>
        <w:t xml:space="preserve"> the other </w:t>
      </w:r>
      <w:r w:rsidRPr="005F7182">
        <w:rPr>
          <w:rFonts w:eastAsiaTheme="minorHAnsi" w:cs="Calibri"/>
          <w:b/>
          <w:szCs w:val="22"/>
          <w:highlight w:val="yellow"/>
          <w:u w:val="single"/>
        </w:rPr>
        <w:t>actors</w:t>
      </w:r>
      <w:r w:rsidRPr="005F7182">
        <w:rPr>
          <w:rFonts w:eastAsiaTheme="minorHAnsi" w:cs="Calibri"/>
          <w:b/>
          <w:szCs w:val="22"/>
          <w:u w:val="single"/>
        </w:rPr>
        <w:t>”</w:t>
      </w:r>
      <w:r w:rsidRPr="005F7182">
        <w:rPr>
          <w:rFonts w:eastAsiaTheme="minorHAnsi" w:cs="Calibri"/>
          <w:sz w:val="16"/>
          <w:szCs w:val="22"/>
        </w:rPr>
        <w:t xml:space="preserve"> Ornstein says. “</w:t>
      </w:r>
      <w:r w:rsidRPr="005F7182">
        <w:rPr>
          <w:rFonts w:eastAsiaTheme="minorHAnsi" w:cs="Calibri"/>
          <w:b/>
          <w:szCs w:val="22"/>
          <w:u w:val="single"/>
        </w:rPr>
        <w:t>If they think he’s going to win, they may change positions to get on the winning side. It’s a bandwagon effect.”</w:t>
      </w:r>
    </w:p>
    <w:p w14:paraId="72A2D0AD" w14:textId="77777777" w:rsidR="005F7182" w:rsidRPr="005F7182" w:rsidRDefault="005F7182" w:rsidP="005F7182">
      <w:pPr>
        <w:rPr>
          <w:rFonts w:eastAsiaTheme="minorHAnsi" w:cs="Calibri"/>
          <w:szCs w:val="22"/>
        </w:rPr>
      </w:pPr>
    </w:p>
    <w:p w14:paraId="6B2C7182"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5</w:t>
      </w:r>
      <w:r w:rsidRPr="005F7182">
        <w:rPr>
          <w:rFonts w:asciiTheme="majorHAnsi" w:eastAsiaTheme="majorEastAsia" w:hAnsiTheme="majorHAnsi" w:cstheme="majorBidi"/>
          <w:b/>
          <w:bCs/>
          <w:iCs/>
          <w:sz w:val="26"/>
          <w:szCs w:val="22"/>
          <w:vertAlign w:val="superscript"/>
        </w:rPr>
        <w:t>th</w:t>
      </w:r>
      <w:r w:rsidRPr="005F7182">
        <w:rPr>
          <w:rFonts w:asciiTheme="majorHAnsi" w:eastAsiaTheme="majorEastAsia" w:hAnsiTheme="majorHAnsi" w:cstheme="majorBidi"/>
          <w:b/>
          <w:bCs/>
          <w:iCs/>
          <w:sz w:val="26"/>
          <w:szCs w:val="22"/>
        </w:rPr>
        <w:t xml:space="preserve">, Obama </w:t>
      </w:r>
      <w:proofErr w:type="spellStart"/>
      <w:r w:rsidRPr="005F7182">
        <w:rPr>
          <w:rFonts w:asciiTheme="majorHAnsi" w:eastAsiaTheme="majorEastAsia" w:hAnsiTheme="majorHAnsi" w:cstheme="majorBidi"/>
          <w:b/>
          <w:bCs/>
          <w:iCs/>
          <w:sz w:val="26"/>
          <w:szCs w:val="22"/>
        </w:rPr>
        <w:t>wont</w:t>
      </w:r>
      <w:proofErr w:type="spellEnd"/>
      <w:r w:rsidRPr="005F7182">
        <w:rPr>
          <w:rFonts w:asciiTheme="majorHAnsi" w:eastAsiaTheme="majorEastAsia" w:hAnsiTheme="majorHAnsi" w:cstheme="majorBidi"/>
          <w:b/>
          <w:bCs/>
          <w:iCs/>
          <w:sz w:val="26"/>
          <w:szCs w:val="22"/>
        </w:rPr>
        <w:t xml:space="preserve"> spend PC and he won’t be effective if he does</w:t>
      </w:r>
    </w:p>
    <w:p w14:paraId="230B8163" w14:textId="77777777" w:rsidR="005F7182" w:rsidRPr="005F7182" w:rsidRDefault="005F7182" w:rsidP="005F7182">
      <w:pPr>
        <w:rPr>
          <w:rFonts w:eastAsiaTheme="minorHAnsi" w:cs="Calibri"/>
          <w:szCs w:val="22"/>
        </w:rPr>
      </w:pPr>
      <w:r w:rsidRPr="005F7182">
        <w:rPr>
          <w:rFonts w:eastAsiaTheme="minorHAnsi" w:cs="Calibri"/>
          <w:szCs w:val="22"/>
        </w:rPr>
        <w:t xml:space="preserve">Jay </w:t>
      </w:r>
      <w:r w:rsidRPr="005F7182">
        <w:rPr>
          <w:rFonts w:eastAsiaTheme="minorHAnsi" w:cs="Calibri"/>
          <w:b/>
          <w:sz w:val="26"/>
          <w:szCs w:val="22"/>
        </w:rPr>
        <w:t>Cost</w:t>
      </w:r>
      <w:r w:rsidRPr="005F7182">
        <w:rPr>
          <w:rFonts w:eastAsiaTheme="minorHAnsi" w:cs="Calibri"/>
          <w:szCs w:val="22"/>
        </w:rPr>
        <w:t xml:space="preserve">, staff writer, </w:t>
      </w:r>
      <w:r w:rsidRPr="005F7182">
        <w:rPr>
          <w:rFonts w:eastAsiaTheme="minorHAnsi" w:cs="Calibri"/>
          <w:b/>
          <w:sz w:val="26"/>
          <w:szCs w:val="22"/>
        </w:rPr>
        <w:t>2-11</w:t>
      </w:r>
      <w:r w:rsidRPr="005F7182">
        <w:rPr>
          <w:rFonts w:eastAsiaTheme="minorHAnsi" w:cs="Calibri"/>
          <w:szCs w:val="22"/>
        </w:rPr>
        <w:t>-2013, “Obama the Bargainer,” The Weekly Standard, http://www.weeklystandard.com/articles/obama-bargainer_699205.html?page=1</w:t>
      </w:r>
    </w:p>
    <w:p w14:paraId="0B6F81DE" w14:textId="77777777" w:rsidR="005F7182" w:rsidRPr="005F7182" w:rsidRDefault="005F7182" w:rsidP="005F7182">
      <w:pPr>
        <w:rPr>
          <w:rFonts w:eastAsiaTheme="minorHAnsi" w:cs="Calibri"/>
          <w:sz w:val="16"/>
          <w:szCs w:val="22"/>
        </w:rPr>
      </w:pPr>
      <w:r w:rsidRPr="005F7182">
        <w:rPr>
          <w:rFonts w:eastAsiaTheme="minorHAnsi" w:cs="Calibri"/>
          <w:sz w:val="16"/>
          <w:szCs w:val="22"/>
        </w:rPr>
        <w:t xml:space="preserve">Thus, with the festivities finished and the glow of the inauguration fading, it is fair to ask: Just </w:t>
      </w:r>
      <w:r w:rsidRPr="005F7182">
        <w:rPr>
          <w:rFonts w:eastAsiaTheme="minorHAnsi" w:cs="Calibri"/>
          <w:b/>
          <w:szCs w:val="22"/>
          <w:highlight w:val="cyan"/>
          <w:u w:val="single"/>
        </w:rPr>
        <w:t>how powerful will</w:t>
      </w:r>
      <w:r w:rsidRPr="005F7182">
        <w:rPr>
          <w:rFonts w:eastAsiaTheme="minorHAnsi" w:cs="Calibri"/>
          <w:sz w:val="16"/>
          <w:szCs w:val="22"/>
        </w:rPr>
        <w:t xml:space="preserve"> President </w:t>
      </w:r>
      <w:r w:rsidRPr="005F7182">
        <w:rPr>
          <w:rFonts w:eastAsiaTheme="minorHAnsi" w:cs="Calibri"/>
          <w:b/>
          <w:szCs w:val="22"/>
          <w:highlight w:val="cyan"/>
          <w:u w:val="single"/>
        </w:rPr>
        <w:t>Obama be</w:t>
      </w:r>
      <w:r w:rsidRPr="005F7182">
        <w:rPr>
          <w:rFonts w:eastAsiaTheme="minorHAnsi" w:cs="Calibri"/>
          <w:sz w:val="16"/>
          <w:szCs w:val="22"/>
        </w:rPr>
        <w:t xml:space="preserve"> in his second term? In other words, </w:t>
      </w:r>
      <w:r w:rsidRPr="005F7182">
        <w:rPr>
          <w:rFonts w:eastAsiaTheme="minorHAnsi" w:cs="Calibri"/>
          <w:b/>
          <w:szCs w:val="22"/>
          <w:u w:val="single"/>
        </w:rPr>
        <w:t>how successful will he be at persuading</w:t>
      </w:r>
      <w:r w:rsidRPr="005F7182">
        <w:rPr>
          <w:rFonts w:eastAsiaTheme="minorHAnsi" w:cs="Calibri"/>
          <w:sz w:val="16"/>
          <w:szCs w:val="22"/>
        </w:rPr>
        <w:t xml:space="preserve"> the diverse </w:t>
      </w:r>
      <w:r w:rsidRPr="005F7182">
        <w:rPr>
          <w:rFonts w:eastAsiaTheme="minorHAnsi" w:cs="Calibri"/>
          <w:b/>
          <w:szCs w:val="22"/>
          <w:u w:val="single"/>
        </w:rPr>
        <w:t>agents</w:t>
      </w:r>
      <w:r w:rsidRPr="005F7182">
        <w:rPr>
          <w:rFonts w:eastAsiaTheme="minorHAnsi" w:cs="Calibri"/>
          <w:sz w:val="16"/>
          <w:szCs w:val="22"/>
        </w:rPr>
        <w:t xml:space="preserve"> of </w:t>
      </w:r>
      <w:r w:rsidRPr="005F7182">
        <w:rPr>
          <w:rFonts w:eastAsiaTheme="minorHAnsi" w:cs="Calibri"/>
          <w:sz w:val="16"/>
          <w:szCs w:val="22"/>
        </w:rPr>
        <w:lastRenderedPageBreak/>
        <w:t xml:space="preserve">our government </w:t>
      </w:r>
      <w:r w:rsidRPr="005F7182">
        <w:rPr>
          <w:rFonts w:eastAsiaTheme="minorHAnsi" w:cs="Calibri"/>
          <w:b/>
          <w:szCs w:val="22"/>
          <w:u w:val="single"/>
        </w:rPr>
        <w:t xml:space="preserve">to do what he wants them to do? </w:t>
      </w:r>
      <w:r w:rsidRPr="005F7182">
        <w:rPr>
          <w:rFonts w:eastAsiaTheme="minorHAnsi" w:cs="Calibri"/>
          <w:sz w:val="16"/>
          <w:szCs w:val="22"/>
        </w:rPr>
        <w:t xml:space="preserve">If the lessons of his first term guide our expectations for the second, then the most likely answer is: </w:t>
      </w:r>
      <w:r w:rsidRPr="005F7182">
        <w:rPr>
          <w:rFonts w:eastAsiaTheme="minorHAnsi" w:cs="Calibri"/>
          <w:b/>
          <w:iCs/>
          <w:szCs w:val="22"/>
          <w:highlight w:val="cyan"/>
          <w:u w:val="single"/>
          <w:bdr w:val="single" w:sz="18" w:space="0" w:color="auto"/>
        </w:rPr>
        <w:t>not very</w:t>
      </w:r>
      <w:r w:rsidRPr="005F7182">
        <w:rPr>
          <w:rFonts w:eastAsiaTheme="minorHAnsi" w:cs="Calibri"/>
          <w:b/>
          <w:iCs/>
          <w:szCs w:val="22"/>
          <w:u w:val="single"/>
          <w:bdr w:val="single" w:sz="18" w:space="0" w:color="auto"/>
        </w:rPr>
        <w:t xml:space="preserve">. </w:t>
      </w:r>
      <w:r w:rsidRPr="005F7182">
        <w:rPr>
          <w:rFonts w:eastAsiaTheme="minorHAnsi" w:cs="Calibri"/>
          <w:sz w:val="16"/>
          <w:szCs w:val="22"/>
        </w:rPr>
        <w:t xml:space="preserve">At first blush, this assertion might sound absurd. </w:t>
      </w:r>
      <w:proofErr w:type="gramStart"/>
      <w:r w:rsidRPr="005F7182">
        <w:rPr>
          <w:rFonts w:eastAsiaTheme="minorHAnsi" w:cs="Calibri"/>
          <w:sz w:val="16"/>
          <w:szCs w:val="22"/>
        </w:rPr>
        <w:t>A weak President Obama?</w:t>
      </w:r>
      <w:proofErr w:type="gramEnd"/>
      <w:r w:rsidRPr="005F7182">
        <w:rPr>
          <w:rFonts w:eastAsiaTheme="minorHAnsi" w:cs="Calibri"/>
          <w:sz w:val="16"/>
          <w:szCs w:val="22"/>
        </w:rPr>
        <w:t xml:space="preserve">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5F7182">
        <w:rPr>
          <w:rFonts w:eastAsiaTheme="minorHAnsi" w:cs="Calibri"/>
          <w:b/>
          <w:szCs w:val="22"/>
          <w:highlight w:val="cyan"/>
          <w:u w:val="single"/>
        </w:rPr>
        <w:t>no other incoming president</w:t>
      </w:r>
      <w:r w:rsidRPr="005F7182">
        <w:rPr>
          <w:rFonts w:eastAsiaTheme="minorHAnsi" w:cs="Calibri"/>
          <w:b/>
          <w:szCs w:val="22"/>
          <w:u w:val="single"/>
        </w:rPr>
        <w:t xml:space="preserve"> </w:t>
      </w:r>
      <w:r w:rsidRPr="005F7182">
        <w:rPr>
          <w:rFonts w:eastAsiaTheme="minorHAnsi" w:cs="Calibri"/>
          <w:sz w:val="16"/>
          <w:szCs w:val="22"/>
        </w:rPr>
        <w:t xml:space="preserve">in recent history </w:t>
      </w:r>
      <w:r w:rsidRPr="005F7182">
        <w:rPr>
          <w:rFonts w:eastAsiaTheme="minorHAnsi" w:cs="Calibri"/>
          <w:b/>
          <w:szCs w:val="22"/>
          <w:highlight w:val="cyan"/>
          <w:u w:val="single"/>
        </w:rPr>
        <w:t>had</w:t>
      </w:r>
      <w:r w:rsidRPr="005F7182">
        <w:rPr>
          <w:rFonts w:eastAsiaTheme="minorHAnsi" w:cs="Calibri"/>
          <w:b/>
          <w:szCs w:val="22"/>
          <w:u w:val="single"/>
        </w:rPr>
        <w:t xml:space="preserve"> such a surplus of </w:t>
      </w:r>
      <w:r w:rsidRPr="005F7182">
        <w:rPr>
          <w:rFonts w:eastAsiaTheme="minorHAnsi" w:cs="Calibri"/>
          <w:b/>
          <w:szCs w:val="22"/>
          <w:highlight w:val="cyan"/>
          <w:u w:val="single"/>
        </w:rPr>
        <w:t>p</w:t>
      </w:r>
      <w:r w:rsidRPr="005F7182">
        <w:rPr>
          <w:rFonts w:eastAsiaTheme="minorHAnsi" w:cs="Calibri"/>
          <w:b/>
          <w:szCs w:val="22"/>
          <w:u w:val="single"/>
        </w:rPr>
        <w:t xml:space="preserve">olitical </w:t>
      </w:r>
      <w:r w:rsidRPr="005F7182">
        <w:rPr>
          <w:rFonts w:eastAsiaTheme="minorHAnsi" w:cs="Calibri"/>
          <w:b/>
          <w:szCs w:val="22"/>
          <w:highlight w:val="cyan"/>
          <w:u w:val="single"/>
        </w:rPr>
        <w:t>c</w:t>
      </w:r>
      <w:r w:rsidRPr="005F7182">
        <w:rPr>
          <w:rFonts w:eastAsiaTheme="minorHAnsi" w:cs="Calibri"/>
          <w:b/>
          <w:szCs w:val="22"/>
          <w:u w:val="single"/>
        </w:rPr>
        <w:t xml:space="preserve">apital </w:t>
      </w:r>
      <w:r w:rsidRPr="005F7182">
        <w:rPr>
          <w:rFonts w:eastAsiaTheme="minorHAnsi" w:cs="Calibri"/>
          <w:b/>
          <w:szCs w:val="22"/>
          <w:highlight w:val="cyan"/>
          <w:u w:val="single"/>
        </w:rPr>
        <w:t>and misused it so terribly</w:t>
      </w:r>
      <w:r w:rsidRPr="005F7182">
        <w:rPr>
          <w:rFonts w:eastAsiaTheme="minorHAnsi" w:cs="Calibri"/>
          <w:sz w:val="16"/>
          <w:szCs w:val="22"/>
        </w:rPr>
        <w:t xml:space="preserve">. </w:t>
      </w:r>
      <w:proofErr w:type="gramStart"/>
      <w:r w:rsidRPr="005F7182">
        <w:rPr>
          <w:rFonts w:eastAsiaTheme="minorHAnsi" w:cs="Calibri"/>
          <w:sz w:val="16"/>
          <w:szCs w:val="22"/>
        </w:rPr>
        <w:t>The reason?</w:t>
      </w:r>
      <w:proofErr w:type="gramEnd"/>
      <w:r w:rsidRPr="005F7182">
        <w:rPr>
          <w:rFonts w:eastAsiaTheme="minorHAnsi" w:cs="Calibri"/>
          <w:sz w:val="16"/>
          <w:szCs w:val="22"/>
        </w:rPr>
        <w:t xml:space="preserve"> </w:t>
      </w:r>
      <w:r w:rsidRPr="005F7182">
        <w:rPr>
          <w:rFonts w:eastAsiaTheme="minorHAnsi" w:cs="Calibri"/>
          <w:b/>
          <w:szCs w:val="22"/>
          <w:highlight w:val="cyan"/>
          <w:u w:val="single"/>
        </w:rPr>
        <w:t>He lacks</w:t>
      </w:r>
      <w:r w:rsidRPr="005F7182">
        <w:rPr>
          <w:rFonts w:eastAsiaTheme="minorHAnsi" w:cs="Calibri"/>
          <w:b/>
          <w:szCs w:val="22"/>
          <w:u w:val="single"/>
        </w:rPr>
        <w:t xml:space="preserve"> important </w:t>
      </w:r>
      <w:r w:rsidRPr="005F7182">
        <w:rPr>
          <w:rFonts w:eastAsiaTheme="minorHAnsi" w:cs="Calibri"/>
          <w:b/>
          <w:szCs w:val="22"/>
          <w:highlight w:val="cyan"/>
          <w:u w:val="single"/>
        </w:rPr>
        <w:t>skills</w:t>
      </w:r>
      <w:r w:rsidRPr="005F7182">
        <w:rPr>
          <w:rFonts w:eastAsiaTheme="minorHAnsi" w:cs="Calibri"/>
          <w:b/>
          <w:szCs w:val="22"/>
          <w:u w:val="single"/>
        </w:rPr>
        <w:t xml:space="preserve"> that are </w:t>
      </w:r>
      <w:r w:rsidRPr="005F7182">
        <w:rPr>
          <w:rFonts w:eastAsiaTheme="minorHAnsi" w:cs="Calibri"/>
          <w:b/>
          <w:iCs/>
          <w:szCs w:val="22"/>
          <w:highlight w:val="cyan"/>
          <w:u w:val="single"/>
          <w:bdr w:val="single" w:sz="18" w:space="0" w:color="auto"/>
        </w:rPr>
        <w:t>integral in</w:t>
      </w:r>
      <w:r w:rsidRPr="005F7182">
        <w:rPr>
          <w:rFonts w:eastAsiaTheme="minorHAnsi" w:cs="Calibri"/>
          <w:b/>
          <w:iCs/>
          <w:szCs w:val="22"/>
          <w:u w:val="single"/>
          <w:bdr w:val="single" w:sz="18" w:space="0" w:color="auto"/>
        </w:rPr>
        <w:t xml:space="preserve"> the exercise</w:t>
      </w:r>
      <w:r w:rsidRPr="005F7182">
        <w:rPr>
          <w:rFonts w:eastAsiaTheme="minorHAnsi" w:cs="Calibri"/>
          <w:b/>
          <w:szCs w:val="22"/>
          <w:u w:val="single"/>
        </w:rPr>
        <w:t xml:space="preserve"> of presidential </w:t>
      </w:r>
      <w:r w:rsidRPr="005F7182">
        <w:rPr>
          <w:rFonts w:eastAsiaTheme="minorHAnsi" w:cs="Calibri"/>
          <w:b/>
          <w:szCs w:val="22"/>
          <w:highlight w:val="cyan"/>
          <w:u w:val="single"/>
        </w:rPr>
        <w:t>power</w:t>
      </w:r>
      <w:r w:rsidRPr="005F7182">
        <w:rPr>
          <w:rFonts w:eastAsiaTheme="minorHAnsi" w:cs="Calibri"/>
          <w:sz w:val="16"/>
          <w:szCs w:val="22"/>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5F7182">
        <w:rPr>
          <w:rFonts w:eastAsiaTheme="minorHAnsi" w:cs="Calibri"/>
          <w:sz w:val="16"/>
          <w:szCs w:val="22"/>
        </w:rPr>
        <w:t>Giffords</w:t>
      </w:r>
      <w:proofErr w:type="spellEnd"/>
      <w:r w:rsidRPr="005F7182">
        <w:rPr>
          <w:rFonts w:eastAsiaTheme="minorHAnsi" w:cs="Calibri"/>
          <w:sz w:val="16"/>
          <w:szCs w:val="22"/>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w:t>
      </w:r>
      <w:proofErr w:type="gramStart"/>
      <w:r w:rsidRPr="005F7182">
        <w:rPr>
          <w:rFonts w:eastAsiaTheme="minorHAnsi" w:cs="Calibri"/>
          <w:sz w:val="16"/>
          <w:szCs w:val="22"/>
        </w:rPr>
        <w:t>F— ’</w:t>
      </w:r>
      <w:proofErr w:type="spellStart"/>
      <w:r w:rsidRPr="005F7182">
        <w:rPr>
          <w:rFonts w:eastAsiaTheme="minorHAnsi" w:cs="Calibri"/>
          <w:sz w:val="16"/>
          <w:szCs w:val="22"/>
        </w:rPr>
        <w:t>em</w:t>
      </w:r>
      <w:proofErr w:type="spellEnd"/>
      <w:r w:rsidRPr="005F7182">
        <w:rPr>
          <w:rFonts w:eastAsiaTheme="minorHAnsi" w:cs="Calibri"/>
          <w:sz w:val="16"/>
          <w:szCs w:val="22"/>
        </w:rPr>
        <w:t>!”</w:t>
      </w:r>
      <w:proofErr w:type="gramEnd"/>
      <w:r w:rsidRPr="005F7182">
        <w:rPr>
          <w:rFonts w:eastAsiaTheme="minorHAnsi" w:cs="Calibri"/>
          <w:sz w:val="16"/>
          <w:szCs w:val="22"/>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w:t>
      </w:r>
      <w:proofErr w:type="spellStart"/>
      <w:r w:rsidRPr="005F7182">
        <w:rPr>
          <w:rFonts w:eastAsiaTheme="minorHAnsi" w:cs="Calibri"/>
          <w:sz w:val="16"/>
          <w:szCs w:val="22"/>
        </w:rPr>
        <w:t>Norquist</w:t>
      </w:r>
      <w:proofErr w:type="spellEnd"/>
      <w:r w:rsidRPr="005F7182">
        <w:rPr>
          <w:rFonts w:eastAsiaTheme="minorHAnsi" w:cs="Calibri"/>
          <w:sz w:val="16"/>
          <w:szCs w:val="22"/>
        </w:rPr>
        <w:t xml:space="preserve"> because it would not actually have to vote to increase taxes. It seemed never to cross his mind that tax rate increases such as he was proposing were anathema to congressional Republicans. The bigger problem during the </w:t>
      </w:r>
      <w:r w:rsidRPr="005F7182">
        <w:rPr>
          <w:rFonts w:eastAsiaTheme="minorHAnsi" w:cs="Calibri"/>
          <w:sz w:val="16"/>
          <w:szCs w:val="22"/>
        </w:rPr>
        <w:lastRenderedPageBreak/>
        <w:t xml:space="preserve">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5F7182">
        <w:rPr>
          <w:rFonts w:eastAsiaTheme="minorHAnsi" w:cs="Calibri"/>
          <w:sz w:val="16"/>
          <w:szCs w:val="22"/>
        </w:rPr>
        <w:t>interbranch</w:t>
      </w:r>
      <w:proofErr w:type="spellEnd"/>
      <w:r w:rsidRPr="005F7182">
        <w:rPr>
          <w:rFonts w:eastAsiaTheme="minorHAnsi" w:cs="Calibri"/>
          <w:sz w:val="16"/>
          <w:szCs w:val="22"/>
        </w:rPr>
        <w:t xml:space="preserve"> coordination and angering leaders by what they feel is trampling on their institutional rights. Indeed, the president’s signature achievement—</w:t>
      </w:r>
      <w:proofErr w:type="spellStart"/>
      <w:r w:rsidRPr="005F7182">
        <w:rPr>
          <w:rFonts w:eastAsiaTheme="minorHAnsi" w:cs="Calibri"/>
          <w:sz w:val="16"/>
          <w:szCs w:val="22"/>
        </w:rPr>
        <w:t>Obamacare</w:t>
      </w:r>
      <w:proofErr w:type="spellEnd"/>
      <w:r w:rsidRPr="005F7182">
        <w:rPr>
          <w:rFonts w:eastAsiaTheme="minorHAnsi" w:cs="Calibri"/>
          <w:sz w:val="16"/>
          <w:szCs w:val="22"/>
        </w:rPr>
        <w:t xml:space="preserve">—almost did not happen because of this. </w:t>
      </w:r>
      <w:r w:rsidRPr="005F7182">
        <w:rPr>
          <w:rFonts w:eastAsiaTheme="minorHAnsi" w:cs="Calibri"/>
          <w:b/>
          <w:szCs w:val="22"/>
          <w:u w:val="single"/>
        </w:rPr>
        <w:t>The process by which the health care bill was written was chaotic</w:t>
      </w:r>
      <w:r w:rsidRPr="005F7182">
        <w:rPr>
          <w:rFonts w:eastAsiaTheme="minorHAnsi" w:cs="Calibri"/>
          <w:sz w:val="16"/>
          <w:szCs w:val="22"/>
        </w:rPr>
        <w:t xml:space="preserve">, to say the least. At one point five </w:t>
      </w:r>
      <w:proofErr w:type="gramStart"/>
      <w:r w:rsidRPr="005F7182">
        <w:rPr>
          <w:rFonts w:eastAsiaTheme="minorHAnsi" w:cs="Calibri"/>
          <w:sz w:val="16"/>
          <w:szCs w:val="22"/>
        </w:rPr>
        <w:t>bills</w:t>
      </w:r>
      <w:proofErr w:type="gramEnd"/>
      <w:r w:rsidRPr="005F7182">
        <w:rPr>
          <w:rFonts w:eastAsiaTheme="minorHAnsi" w:cs="Calibri"/>
          <w:sz w:val="16"/>
          <w:szCs w:val="22"/>
        </w:rPr>
        <w:t xml:space="preserve"> were circulating on Capitol Hill, three in the House and two in the Senate. Each differed, sometimes dramatically, in how to expand coverage and how to pay for it. And yet </w:t>
      </w:r>
      <w:r w:rsidRPr="005F7182">
        <w:rPr>
          <w:rFonts w:eastAsiaTheme="minorHAnsi" w:cs="Calibri"/>
          <w:b/>
          <w:szCs w:val="22"/>
          <w:u w:val="single"/>
        </w:rPr>
        <w:t>the White House did virtually nothing in 2009</w:t>
      </w:r>
      <w:r w:rsidRPr="005F7182">
        <w:rPr>
          <w:rFonts w:eastAsiaTheme="minorHAnsi" w:cs="Calibri"/>
          <w:sz w:val="16"/>
          <w:szCs w:val="22"/>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5F7182">
        <w:rPr>
          <w:rFonts w:eastAsiaTheme="minorHAnsi" w:cs="Calibri"/>
          <w:b/>
          <w:szCs w:val="22"/>
          <w:highlight w:val="cyan"/>
          <w:u w:val="single"/>
        </w:rPr>
        <w:t>This president does not</w:t>
      </w:r>
      <w:r w:rsidRPr="005F7182">
        <w:rPr>
          <w:rFonts w:eastAsiaTheme="minorHAnsi" w:cs="Calibri"/>
          <w:b/>
          <w:szCs w:val="22"/>
          <w:u w:val="single"/>
        </w:rPr>
        <w:t xml:space="preserve"> have a solid congressional outreach program, does not </w:t>
      </w:r>
      <w:r w:rsidRPr="005F7182">
        <w:rPr>
          <w:rFonts w:eastAsiaTheme="minorHAnsi" w:cs="Calibri"/>
          <w:b/>
          <w:szCs w:val="22"/>
          <w:highlight w:val="cyan"/>
          <w:u w:val="single"/>
        </w:rPr>
        <w:t>have a</w:t>
      </w:r>
      <w:r w:rsidRPr="005F7182">
        <w:rPr>
          <w:rFonts w:eastAsiaTheme="minorHAnsi" w:cs="Calibri"/>
          <w:sz w:val="16"/>
          <w:szCs w:val="22"/>
        </w:rPr>
        <w:t xml:space="preserve"> steady </w:t>
      </w:r>
      <w:r w:rsidRPr="005F7182">
        <w:rPr>
          <w:rFonts w:eastAsiaTheme="minorHAnsi" w:cs="Calibri"/>
          <w:b/>
          <w:szCs w:val="22"/>
          <w:highlight w:val="cyan"/>
          <w:u w:val="single"/>
        </w:rPr>
        <w:t>grasp of</w:t>
      </w:r>
      <w:r w:rsidRPr="005F7182">
        <w:rPr>
          <w:rFonts w:eastAsiaTheme="minorHAnsi" w:cs="Calibri"/>
          <w:b/>
          <w:szCs w:val="22"/>
          <w:u w:val="single"/>
        </w:rPr>
        <w:t xml:space="preserve"> the expectations of </w:t>
      </w:r>
      <w:r w:rsidRPr="005F7182">
        <w:rPr>
          <w:rFonts w:eastAsiaTheme="minorHAnsi" w:cs="Calibri"/>
          <w:b/>
          <w:szCs w:val="22"/>
          <w:highlight w:val="cyan"/>
          <w:u w:val="single"/>
        </w:rPr>
        <w:t>legislators</w:t>
      </w:r>
      <w:r w:rsidRPr="005F7182">
        <w:rPr>
          <w:rFonts w:eastAsiaTheme="minorHAnsi" w:cs="Calibri"/>
          <w:sz w:val="16"/>
          <w:szCs w:val="22"/>
        </w:rPr>
        <w:t xml:space="preserve"> in either party, </w:t>
      </w:r>
      <w:r w:rsidRPr="005F7182">
        <w:rPr>
          <w:rFonts w:eastAsiaTheme="minorHAnsi" w:cs="Calibri"/>
          <w:b/>
          <w:szCs w:val="22"/>
          <w:highlight w:val="cyan"/>
          <w:u w:val="single"/>
        </w:rPr>
        <w:t>and does a</w:t>
      </w:r>
      <w:r w:rsidRPr="005F7182">
        <w:rPr>
          <w:rFonts w:eastAsiaTheme="minorHAnsi" w:cs="Calibri"/>
          <w:b/>
          <w:szCs w:val="22"/>
          <w:u w:val="single"/>
        </w:rPr>
        <w:t xml:space="preserve"> notably </w:t>
      </w:r>
      <w:r w:rsidRPr="005F7182">
        <w:rPr>
          <w:rFonts w:eastAsiaTheme="minorHAnsi" w:cs="Calibri"/>
          <w:b/>
          <w:szCs w:val="22"/>
          <w:highlight w:val="cyan"/>
          <w:u w:val="single"/>
        </w:rPr>
        <w:t>poor job of communicating</w:t>
      </w:r>
      <w:r w:rsidRPr="005F7182">
        <w:rPr>
          <w:rFonts w:eastAsiaTheme="minorHAnsi" w:cs="Calibri"/>
          <w:b/>
          <w:szCs w:val="22"/>
          <w:u w:val="single"/>
        </w:rPr>
        <w:t xml:space="preserve"> to them what he expects</w:t>
      </w:r>
      <w:r w:rsidRPr="005F7182">
        <w:rPr>
          <w:rFonts w:eastAsiaTheme="minorHAnsi" w:cs="Calibri"/>
          <w:sz w:val="16"/>
          <w:szCs w:val="22"/>
        </w:rPr>
        <w:t xml:space="preserve">. Thus, </w:t>
      </w:r>
      <w:r w:rsidRPr="005F7182">
        <w:rPr>
          <w:rFonts w:eastAsiaTheme="minorHAnsi" w:cs="Calibri"/>
          <w:b/>
          <w:szCs w:val="22"/>
          <w:highlight w:val="cyan"/>
          <w:u w:val="single"/>
        </w:rPr>
        <w:t>a drifting</w:t>
      </w:r>
      <w:r w:rsidRPr="005F7182">
        <w:rPr>
          <w:rFonts w:eastAsiaTheme="minorHAnsi" w:cs="Calibri"/>
          <w:b/>
          <w:szCs w:val="22"/>
          <w:u w:val="single"/>
        </w:rPr>
        <w:t xml:space="preserve"> and listless policy </w:t>
      </w:r>
      <w:r w:rsidRPr="005F7182">
        <w:rPr>
          <w:rFonts w:eastAsiaTheme="minorHAnsi" w:cs="Calibri"/>
          <w:b/>
          <w:szCs w:val="22"/>
          <w:highlight w:val="cyan"/>
          <w:u w:val="single"/>
        </w:rPr>
        <w:t>process</w:t>
      </w:r>
      <w:r w:rsidRPr="005F7182">
        <w:rPr>
          <w:rFonts w:eastAsiaTheme="minorHAnsi" w:cs="Calibri"/>
          <w:b/>
          <w:szCs w:val="22"/>
          <w:u w:val="single"/>
        </w:rPr>
        <w:t xml:space="preserve">, finally </w:t>
      </w:r>
      <w:r w:rsidRPr="005F7182">
        <w:rPr>
          <w:rFonts w:eastAsiaTheme="minorHAnsi" w:cs="Calibri"/>
          <w:b/>
          <w:szCs w:val="22"/>
          <w:highlight w:val="cyan"/>
          <w:u w:val="single"/>
        </w:rPr>
        <w:t>given direction</w:t>
      </w:r>
      <w:r w:rsidRPr="005F7182">
        <w:rPr>
          <w:rFonts w:eastAsiaTheme="minorHAnsi" w:cs="Calibri"/>
          <w:b/>
          <w:szCs w:val="22"/>
          <w:u w:val="single"/>
        </w:rPr>
        <w:t xml:space="preserve"> by some power player </w:t>
      </w:r>
      <w:r w:rsidRPr="005F7182">
        <w:rPr>
          <w:rFonts w:eastAsiaTheme="minorHAnsi" w:cs="Calibri"/>
          <w:b/>
          <w:szCs w:val="22"/>
          <w:highlight w:val="cyan"/>
          <w:u w:val="single"/>
        </w:rPr>
        <w:t>outside the White House</w:t>
      </w:r>
      <w:r w:rsidRPr="005F7182">
        <w:rPr>
          <w:rFonts w:eastAsiaTheme="minorHAnsi" w:cs="Calibri"/>
          <w:sz w:val="16"/>
          <w:szCs w:val="22"/>
        </w:rPr>
        <w:t xml:space="preserve">, often acting to avert imminent disaster, </w:t>
      </w:r>
      <w:r w:rsidRPr="005F7182">
        <w:rPr>
          <w:rFonts w:eastAsiaTheme="minorHAnsi" w:cs="Calibri"/>
          <w:b/>
          <w:szCs w:val="22"/>
          <w:highlight w:val="cyan"/>
          <w:u w:val="single"/>
        </w:rPr>
        <w:t>has marked</w:t>
      </w:r>
      <w:r w:rsidRPr="005F7182">
        <w:rPr>
          <w:rFonts w:eastAsiaTheme="minorHAnsi" w:cs="Calibri"/>
          <w:b/>
          <w:szCs w:val="22"/>
          <w:u w:val="single"/>
        </w:rPr>
        <w:t xml:space="preserve"> almost </w:t>
      </w:r>
      <w:r w:rsidRPr="005F7182">
        <w:rPr>
          <w:rFonts w:eastAsiaTheme="minorHAnsi" w:cs="Calibri"/>
          <w:b/>
          <w:iCs/>
          <w:szCs w:val="22"/>
          <w:highlight w:val="cyan"/>
          <w:u w:val="single"/>
          <w:bdr w:val="single" w:sz="18" w:space="0" w:color="auto"/>
        </w:rPr>
        <w:t>every</w:t>
      </w:r>
      <w:r w:rsidRPr="005F7182">
        <w:rPr>
          <w:rFonts w:eastAsiaTheme="minorHAnsi" w:cs="Calibri"/>
          <w:b/>
          <w:iCs/>
          <w:szCs w:val="22"/>
          <w:u w:val="single"/>
          <w:bdr w:val="single" w:sz="18" w:space="0" w:color="auto"/>
        </w:rPr>
        <w:t xml:space="preserve"> major </w:t>
      </w:r>
      <w:r w:rsidRPr="005F7182">
        <w:rPr>
          <w:rFonts w:eastAsiaTheme="minorHAnsi" w:cs="Calibri"/>
          <w:b/>
          <w:iCs/>
          <w:szCs w:val="22"/>
          <w:highlight w:val="cyan"/>
          <w:u w:val="single"/>
          <w:bdr w:val="single" w:sz="18" w:space="0" w:color="auto"/>
        </w:rPr>
        <w:t>deal</w:t>
      </w:r>
      <w:r w:rsidRPr="005F7182">
        <w:rPr>
          <w:rFonts w:eastAsiaTheme="minorHAnsi" w:cs="Calibri"/>
          <w:sz w:val="16"/>
          <w:szCs w:val="22"/>
          <w:highlight w:val="cyan"/>
        </w:rPr>
        <w:t xml:space="preserve"> </w:t>
      </w:r>
      <w:r w:rsidRPr="005F7182">
        <w:rPr>
          <w:rFonts w:eastAsiaTheme="minorHAnsi" w:cs="Calibri"/>
          <w:b/>
          <w:szCs w:val="22"/>
          <w:highlight w:val="cyan"/>
          <w:u w:val="single"/>
        </w:rPr>
        <w:t>during his tenure</w:t>
      </w:r>
      <w:r w:rsidRPr="005F7182">
        <w:rPr>
          <w:rFonts w:eastAsiaTheme="minorHAnsi" w:cs="Calibri"/>
          <w:sz w:val="16"/>
          <w:szCs w:val="22"/>
        </w:rPr>
        <w:t xml:space="preserve">. </w:t>
      </w:r>
      <w:r w:rsidRPr="005F7182">
        <w:rPr>
          <w:rFonts w:eastAsiaTheme="minorHAnsi" w:cs="Calibri"/>
          <w:b/>
          <w:szCs w:val="22"/>
          <w:u w:val="single"/>
        </w:rPr>
        <w:t>There is little reason to expect anything different</w:t>
      </w:r>
      <w:r w:rsidRPr="005F7182">
        <w:rPr>
          <w:rFonts w:eastAsiaTheme="minorHAnsi" w:cs="Calibri"/>
          <w:sz w:val="16"/>
          <w:szCs w:val="22"/>
        </w:rPr>
        <w:t xml:space="preserve"> in the next four years. In the end, President </w:t>
      </w:r>
      <w:r w:rsidRPr="005F7182">
        <w:rPr>
          <w:rFonts w:eastAsiaTheme="minorHAnsi" w:cs="Calibri"/>
          <w:b/>
          <w:szCs w:val="22"/>
          <w:u w:val="single"/>
        </w:rPr>
        <w:t>Obama simply does not spend enough time talking to members of Congress. He is too aloof</w:t>
      </w:r>
      <w:r w:rsidRPr="005F7182">
        <w:rPr>
          <w:rFonts w:eastAsiaTheme="minorHAnsi" w:cs="Calibri"/>
          <w:sz w:val="16"/>
          <w:szCs w:val="22"/>
        </w:rPr>
        <w:t xml:space="preserve">, </w:t>
      </w:r>
      <w:r w:rsidRPr="005F7182">
        <w:rPr>
          <w:rFonts w:eastAsiaTheme="minorHAnsi" w:cs="Calibri"/>
          <w:b/>
          <w:szCs w:val="22"/>
          <w:u w:val="single"/>
        </w:rPr>
        <w:t xml:space="preserve">and most accounts suggest he dislikes the seemingly petty, parochial nature of Capitol Hill. </w:t>
      </w:r>
      <w:r w:rsidRPr="005F7182">
        <w:rPr>
          <w:rFonts w:eastAsiaTheme="minorHAnsi" w:cs="Calibri"/>
          <w:sz w:val="16"/>
          <w:szCs w:val="22"/>
        </w:rPr>
        <w:t xml:space="preserve">In an interview with journalist Ron </w:t>
      </w:r>
      <w:proofErr w:type="spellStart"/>
      <w:r w:rsidRPr="005F7182">
        <w:rPr>
          <w:rFonts w:eastAsiaTheme="minorHAnsi" w:cs="Calibri"/>
          <w:sz w:val="16"/>
          <w:szCs w:val="22"/>
        </w:rPr>
        <w:t>Suskind</w:t>
      </w:r>
      <w:proofErr w:type="spellEnd"/>
      <w:r w:rsidRPr="005F7182">
        <w:rPr>
          <w:rFonts w:eastAsiaTheme="minorHAnsi" w:cs="Calibri"/>
          <w:sz w:val="16"/>
          <w:szCs w:val="22"/>
        </w:rPr>
        <w:t xml:space="preserve">,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5F7182">
        <w:rPr>
          <w:rFonts w:eastAsiaTheme="minorHAnsi" w:cs="Calibri"/>
          <w:sz w:val="16"/>
          <w:szCs w:val="22"/>
        </w:rPr>
        <w:t>then</w:t>
      </w:r>
      <w:proofErr w:type="gramEnd"/>
      <w:r w:rsidRPr="005F7182">
        <w:rPr>
          <w:rFonts w:eastAsiaTheme="minorHAnsi" w:cs="Calibri"/>
          <w:sz w:val="16"/>
          <w:szCs w:val="22"/>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w:t>
      </w:r>
      <w:r w:rsidRPr="005F7182">
        <w:rPr>
          <w:rFonts w:eastAsiaTheme="minorHAnsi" w:cs="Calibri"/>
          <w:sz w:val="16"/>
          <w:szCs w:val="22"/>
        </w:rPr>
        <w:lastRenderedPageBreak/>
        <w:t xml:space="preserve">borrow a phrase from Theodore Roosevelt, is one “actually in the arena, whose face is marred by dust and sweat and blood.” President Obama does not much care for the arena, and his successes came despite this distaste, not because of it. In fact, Nancy </w:t>
      </w:r>
      <w:r w:rsidRPr="005F7182">
        <w:rPr>
          <w:rFonts w:eastAsiaTheme="minorHAnsi" w:cs="Calibri"/>
          <w:b/>
          <w:szCs w:val="22"/>
          <w:u w:val="single"/>
        </w:rPr>
        <w:t>Pelosi probably deserves most of the credit for the legislative victories of 2009-2010</w:t>
      </w:r>
      <w:r w:rsidRPr="005F7182">
        <w:rPr>
          <w:rFonts w:eastAsiaTheme="minorHAnsi" w:cs="Calibri"/>
          <w:sz w:val="16"/>
          <w:szCs w:val="22"/>
        </w:rPr>
        <w:t xml:space="preserve">. </w:t>
      </w:r>
      <w:r w:rsidRPr="005F7182">
        <w:rPr>
          <w:rFonts w:eastAsiaTheme="minorHAnsi" w:cs="Calibri"/>
          <w:b/>
          <w:szCs w:val="22"/>
          <w:u w:val="single"/>
        </w:rPr>
        <w:t>She functioned as a de facto prime minister</w:t>
      </w:r>
      <w:r w:rsidRPr="005F7182">
        <w:rPr>
          <w:rFonts w:eastAsiaTheme="minorHAnsi" w:cs="Calibri"/>
          <w:sz w:val="16"/>
          <w:szCs w:val="22"/>
        </w:rPr>
        <w:t xml:space="preserve">, with her eyes always on big, national projects while she dealt with the provincial concerns of this committee chair or that subcommittee member. </w:t>
      </w:r>
      <w:r w:rsidRPr="005F7182">
        <w:rPr>
          <w:rFonts w:eastAsiaTheme="minorHAnsi" w:cs="Calibri"/>
          <w:b/>
          <w:szCs w:val="22"/>
          <w:u w:val="single"/>
        </w:rPr>
        <w:t>She, not Obama, was the one “in the arena</w:t>
      </w:r>
      <w:r w:rsidRPr="005F7182">
        <w:rPr>
          <w:rFonts w:eastAsiaTheme="minorHAnsi" w:cs="Calibri"/>
          <w:sz w:val="16"/>
          <w:szCs w:val="22"/>
        </w:rPr>
        <w:t xml:space="preserve">.” What this means is that </w:t>
      </w:r>
      <w:r w:rsidRPr="005F7182">
        <w:rPr>
          <w:rFonts w:eastAsiaTheme="minorHAnsi" w:cs="Calibri"/>
          <w:b/>
          <w:szCs w:val="22"/>
          <w:u w:val="single"/>
        </w:rPr>
        <w:t xml:space="preserve">major </w:t>
      </w:r>
      <w:r w:rsidRPr="005F7182">
        <w:rPr>
          <w:rFonts w:eastAsiaTheme="minorHAnsi" w:cs="Calibri"/>
          <w:b/>
          <w:szCs w:val="22"/>
          <w:highlight w:val="cyan"/>
          <w:u w:val="single"/>
        </w:rPr>
        <w:t>breakthroughs</w:t>
      </w:r>
      <w:r w:rsidRPr="005F7182">
        <w:rPr>
          <w:rFonts w:eastAsiaTheme="minorHAnsi" w:cs="Calibri"/>
          <w:b/>
          <w:szCs w:val="22"/>
          <w:u w:val="single"/>
        </w:rPr>
        <w:t xml:space="preserve"> on legislation in the next four years are likely to </w:t>
      </w:r>
      <w:r w:rsidRPr="005F7182">
        <w:rPr>
          <w:rFonts w:eastAsiaTheme="minorHAnsi" w:cs="Calibri"/>
          <w:b/>
          <w:szCs w:val="22"/>
          <w:highlight w:val="cyan"/>
          <w:u w:val="single"/>
        </w:rPr>
        <w:t>depend on political actors outside the White House</w:t>
      </w:r>
      <w:r w:rsidRPr="005F7182">
        <w:rPr>
          <w:rFonts w:eastAsiaTheme="minorHAnsi" w:cs="Calibri"/>
          <w:sz w:val="16"/>
          <w:szCs w:val="22"/>
        </w:rPr>
        <w:t xml:space="preserve">. Pelosi’s power is only a fraction of what it was, but </w:t>
      </w:r>
      <w:r w:rsidRPr="005F7182">
        <w:rPr>
          <w:rFonts w:eastAsiaTheme="minorHAnsi" w:cs="Calibri"/>
          <w:b/>
          <w:szCs w:val="22"/>
          <w:u w:val="single"/>
        </w:rPr>
        <w:t>policy success will still depend on congressional entrepreneurs as long as the White House remains disengaged</w:t>
      </w:r>
      <w:r w:rsidRPr="005F7182">
        <w:rPr>
          <w:rFonts w:eastAsiaTheme="minorHAnsi" w:cs="Calibri"/>
          <w:sz w:val="16"/>
          <w:szCs w:val="22"/>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4FD5DF64" w14:textId="77777777" w:rsidR="005F7182" w:rsidRPr="005F7182" w:rsidRDefault="005F7182" w:rsidP="005F7182">
      <w:pPr>
        <w:rPr>
          <w:rFonts w:eastAsiaTheme="minorHAnsi" w:cs="Calibri"/>
          <w:szCs w:val="22"/>
        </w:rPr>
      </w:pPr>
    </w:p>
    <w:p w14:paraId="7112D26E" w14:textId="6E2C4E8E" w:rsidR="005F7182" w:rsidRPr="005F7182" w:rsidRDefault="005F7182" w:rsidP="005F7182">
      <w:pPr>
        <w:pStyle w:val="Heading3"/>
      </w:pPr>
      <w:r w:rsidRPr="005F7182">
        <w:lastRenderedPageBreak/>
        <w:t>Security K</w:t>
      </w:r>
    </w:p>
    <w:p w14:paraId="7A1FB6CD"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Preventing extinction is the highest ethical priority – we should take action to prevent the </w:t>
      </w:r>
      <w:proofErr w:type="gramStart"/>
      <w:r w:rsidRPr="005F7182">
        <w:rPr>
          <w:rFonts w:asciiTheme="majorHAnsi" w:eastAsiaTheme="majorEastAsia" w:hAnsiTheme="majorHAnsi" w:cstheme="majorBidi"/>
          <w:b/>
          <w:bCs/>
          <w:iCs/>
          <w:sz w:val="26"/>
          <w:szCs w:val="22"/>
        </w:rPr>
        <w:t>Other</w:t>
      </w:r>
      <w:proofErr w:type="gramEnd"/>
      <w:r w:rsidRPr="005F7182">
        <w:rPr>
          <w:rFonts w:asciiTheme="majorHAnsi" w:eastAsiaTheme="majorEastAsia" w:hAnsiTheme="majorHAnsi" w:cstheme="majorBidi"/>
          <w:b/>
          <w:bCs/>
          <w:iCs/>
          <w:sz w:val="26"/>
          <w:szCs w:val="22"/>
        </w:rPr>
        <w:t xml:space="preserve"> from dying FIRST, only THEN can we consider questions of value to life</w:t>
      </w:r>
    </w:p>
    <w:p w14:paraId="2DB4C571" w14:textId="77777777" w:rsidR="005F7182" w:rsidRPr="005F7182" w:rsidRDefault="005F7182" w:rsidP="005F7182">
      <w:pPr>
        <w:rPr>
          <w:rFonts w:eastAsiaTheme="minorHAnsi" w:cs="Calibri"/>
          <w:szCs w:val="22"/>
        </w:rPr>
      </w:pPr>
      <w:r w:rsidRPr="005F7182">
        <w:rPr>
          <w:rFonts w:eastAsiaTheme="minorHAnsi" w:cs="Calibri"/>
          <w:szCs w:val="22"/>
        </w:rPr>
        <w:t xml:space="preserve">Paul </w:t>
      </w:r>
      <w:proofErr w:type="spellStart"/>
      <w:r w:rsidRPr="005F7182">
        <w:rPr>
          <w:rFonts w:eastAsiaTheme="minorHAnsi" w:cs="Calibri"/>
          <w:b/>
          <w:sz w:val="26"/>
          <w:szCs w:val="22"/>
        </w:rPr>
        <w:t>Wapner</w:t>
      </w:r>
      <w:proofErr w:type="spellEnd"/>
      <w:r w:rsidRPr="005F7182">
        <w:rPr>
          <w:rFonts w:eastAsiaTheme="minorHAnsi" w:cs="Calibri"/>
          <w:szCs w:val="22"/>
        </w:rPr>
        <w:t xml:space="preserve">, associate professor and director of the Global Environmental Policy Program at American University, </w:t>
      </w:r>
      <w:proofErr w:type="gramStart"/>
      <w:r w:rsidRPr="005F7182">
        <w:rPr>
          <w:rFonts w:eastAsiaTheme="minorHAnsi" w:cs="Calibri"/>
          <w:szCs w:val="22"/>
        </w:rPr>
        <w:t>Winter</w:t>
      </w:r>
      <w:proofErr w:type="gramEnd"/>
      <w:r w:rsidRPr="005F7182">
        <w:rPr>
          <w:rFonts w:eastAsiaTheme="minorHAnsi" w:cs="Calibri"/>
          <w:szCs w:val="22"/>
        </w:rPr>
        <w:t xml:space="preserve"> </w:t>
      </w:r>
      <w:r w:rsidRPr="005F7182">
        <w:rPr>
          <w:rFonts w:eastAsiaTheme="minorHAnsi" w:cs="Calibri"/>
          <w:b/>
          <w:sz w:val="26"/>
          <w:szCs w:val="22"/>
        </w:rPr>
        <w:t>2003</w:t>
      </w:r>
      <w:r w:rsidRPr="005F7182">
        <w:rPr>
          <w:rFonts w:eastAsiaTheme="minorHAnsi" w:cs="Calibri"/>
          <w:szCs w:val="22"/>
        </w:rPr>
        <w:t>, Dissent, online: http://www.dissentmagazine.org/menutest/archives/2003/wi03/wapner.htm</w:t>
      </w:r>
    </w:p>
    <w:p w14:paraId="0B075A58" w14:textId="77777777" w:rsidR="005F7182" w:rsidRPr="005F7182" w:rsidRDefault="005F7182" w:rsidP="005F7182">
      <w:pPr>
        <w:rPr>
          <w:rFonts w:eastAsiaTheme="minorHAnsi" w:cs="Calibri"/>
          <w:sz w:val="16"/>
          <w:szCs w:val="22"/>
        </w:rPr>
      </w:pPr>
      <w:r w:rsidRPr="005F7182">
        <w:rPr>
          <w:rFonts w:eastAsiaTheme="minorHAnsi" w:cs="Calibri"/>
          <w:sz w:val="16"/>
          <w:szCs w:val="22"/>
        </w:rPr>
        <w:t>All attempts to listen to nature are social constructions-except one</w:t>
      </w:r>
      <w:r w:rsidRPr="005F7182">
        <w:rPr>
          <w:rFonts w:eastAsiaTheme="minorHAnsi" w:cs="Calibri"/>
          <w:b/>
          <w:szCs w:val="22"/>
          <w:u w:val="single"/>
        </w:rPr>
        <w:t xml:space="preserve">. Even the most </w:t>
      </w:r>
      <w:r w:rsidRPr="005F7182">
        <w:rPr>
          <w:rFonts w:eastAsiaTheme="minorHAnsi" w:cs="Calibri"/>
          <w:b/>
          <w:szCs w:val="22"/>
          <w:highlight w:val="cyan"/>
          <w:u w:val="single"/>
        </w:rPr>
        <w:t>radical postmodernist</w:t>
      </w:r>
      <w:r w:rsidRPr="005F7182">
        <w:rPr>
          <w:rFonts w:eastAsiaTheme="minorHAnsi" w:cs="Calibri"/>
          <w:b/>
          <w:szCs w:val="22"/>
          <w:u w:val="single"/>
        </w:rPr>
        <w:t xml:space="preserve"> must </w:t>
      </w:r>
      <w:r w:rsidRPr="005F7182">
        <w:rPr>
          <w:rFonts w:eastAsiaTheme="minorHAnsi" w:cs="Calibri"/>
          <w:b/>
          <w:szCs w:val="22"/>
          <w:highlight w:val="cyan"/>
          <w:u w:val="single"/>
        </w:rPr>
        <w:t>acknowledge the distinction between</w:t>
      </w:r>
      <w:r w:rsidRPr="005F7182">
        <w:rPr>
          <w:rFonts w:eastAsiaTheme="minorHAnsi" w:cs="Calibri"/>
          <w:b/>
          <w:szCs w:val="22"/>
          <w:u w:val="single"/>
        </w:rPr>
        <w:t xml:space="preserve"> physical </w:t>
      </w:r>
      <w:r w:rsidRPr="005F7182">
        <w:rPr>
          <w:rFonts w:eastAsiaTheme="minorHAnsi" w:cs="Calibri"/>
          <w:b/>
          <w:szCs w:val="22"/>
          <w:highlight w:val="cyan"/>
          <w:u w:val="single"/>
        </w:rPr>
        <w:t>existence and non-existence</w:t>
      </w:r>
      <w:r w:rsidRPr="005F7182">
        <w:rPr>
          <w:rFonts w:eastAsiaTheme="minorHAnsi" w:cs="Calibri"/>
          <w:sz w:val="16"/>
          <w:szCs w:val="22"/>
        </w:rPr>
        <w:t xml:space="preserve">. As I have said, postmodernists accept that </w:t>
      </w:r>
      <w:r w:rsidRPr="005F7182">
        <w:rPr>
          <w:rFonts w:eastAsiaTheme="minorHAnsi" w:cs="Calibri"/>
          <w:b/>
          <w:szCs w:val="22"/>
          <w:u w:val="single"/>
        </w:rPr>
        <w:t xml:space="preserve">there is a physical substratum to the phenomenal world even if they argue about the different meanings we ascribe to it. This acknowledgment of physical existence is crucial. </w:t>
      </w:r>
      <w:r w:rsidRPr="005F7182">
        <w:rPr>
          <w:rFonts w:eastAsiaTheme="minorHAnsi" w:cs="Calibri"/>
          <w:b/>
          <w:szCs w:val="22"/>
          <w:highlight w:val="cyan"/>
          <w:u w:val="single"/>
        </w:rPr>
        <w:t>We can't ascribe meaning to that which doesn't appear</w:t>
      </w:r>
      <w:r w:rsidRPr="005F7182">
        <w:rPr>
          <w:rFonts w:eastAsiaTheme="minorHAnsi" w:cs="Calibri"/>
          <w:b/>
          <w:szCs w:val="22"/>
          <w:u w:val="single"/>
        </w:rPr>
        <w:t>. What doesn't exist can manifest no character</w:t>
      </w:r>
      <w:r w:rsidRPr="005F7182">
        <w:rPr>
          <w:rFonts w:eastAsiaTheme="minorHAnsi" w:cs="Calibri"/>
          <w:sz w:val="16"/>
          <w:szCs w:val="22"/>
        </w:rPr>
        <w:t xml:space="preserve">. Put differently, yes, the postmodernist should rightly worry about interpreting nature's expressions. And all of us should be wary of those who claim to speak on nature's behalf (including environmentalists who do that). But </w:t>
      </w:r>
      <w:r w:rsidRPr="005F7182">
        <w:rPr>
          <w:rFonts w:eastAsiaTheme="minorHAnsi" w:cs="Calibri"/>
          <w:b/>
          <w:szCs w:val="22"/>
          <w:u w:val="single"/>
        </w:rPr>
        <w:t xml:space="preserve">we need not doubt the simple idea that </w:t>
      </w:r>
      <w:r w:rsidRPr="005F7182">
        <w:rPr>
          <w:rFonts w:eastAsiaTheme="minorHAnsi" w:cs="Calibri"/>
          <w:b/>
          <w:szCs w:val="22"/>
          <w:highlight w:val="cyan"/>
          <w:u w:val="single"/>
        </w:rPr>
        <w:t>a prerequisite of expression is existence</w:t>
      </w:r>
      <w:r w:rsidRPr="005F7182">
        <w:rPr>
          <w:rFonts w:eastAsiaTheme="minorHAnsi" w:cs="Calibri"/>
          <w:b/>
          <w:szCs w:val="22"/>
          <w:u w:val="single"/>
        </w:rPr>
        <w:t>. This in turn suggests that preserving the nonhuman world</w:t>
      </w:r>
      <w:r w:rsidRPr="005F7182">
        <w:rPr>
          <w:rFonts w:eastAsiaTheme="minorHAnsi" w:cs="Calibri"/>
          <w:sz w:val="16"/>
          <w:szCs w:val="22"/>
        </w:rPr>
        <w:t>-in all its diverse embodiments-</w:t>
      </w:r>
      <w:r w:rsidRPr="005F7182">
        <w:rPr>
          <w:rFonts w:eastAsiaTheme="minorHAnsi" w:cs="Calibri"/>
          <w:b/>
          <w:szCs w:val="22"/>
          <w:u w:val="single"/>
        </w:rPr>
        <w:t xml:space="preserve">must be seen by eco-critics as a fundamental good. Eco-critics must be supporters, </w:t>
      </w:r>
      <w:r w:rsidRPr="005F7182">
        <w:rPr>
          <w:rFonts w:eastAsiaTheme="minorHAnsi" w:cs="Calibri"/>
          <w:sz w:val="16"/>
          <w:szCs w:val="22"/>
        </w:rPr>
        <w:t xml:space="preserve">in some fashion, </w:t>
      </w:r>
      <w:r w:rsidRPr="005F7182">
        <w:rPr>
          <w:rFonts w:eastAsiaTheme="minorHAnsi" w:cs="Calibri"/>
          <w:b/>
          <w:szCs w:val="22"/>
          <w:u w:val="single"/>
        </w:rPr>
        <w:t xml:space="preserve">of environmental preservation.  Postmodernists reject the idea of a universal good. They rightly acknowledge the difficulty of identifying a common value given </w:t>
      </w:r>
      <w:proofErr w:type="gramStart"/>
      <w:r w:rsidRPr="005F7182">
        <w:rPr>
          <w:rFonts w:eastAsiaTheme="minorHAnsi" w:cs="Calibri"/>
          <w:b/>
          <w:szCs w:val="22"/>
          <w:u w:val="single"/>
        </w:rPr>
        <w:t>the</w:t>
      </w:r>
      <w:proofErr w:type="gramEnd"/>
      <w:r w:rsidRPr="005F7182">
        <w:rPr>
          <w:rFonts w:eastAsiaTheme="minorHAnsi" w:cs="Calibri"/>
          <w:b/>
          <w:szCs w:val="22"/>
          <w:u w:val="single"/>
        </w:rPr>
        <w:t xml:space="preserve"> multiple contexts of our value-producing activity</w:t>
      </w:r>
      <w:r w:rsidRPr="005F7182">
        <w:rPr>
          <w:rFonts w:eastAsiaTheme="minorHAnsi" w:cs="Calibri"/>
          <w:sz w:val="16"/>
          <w:szCs w:val="22"/>
        </w:rPr>
        <w:t xml:space="preserve">. In fact, </w:t>
      </w:r>
      <w:r w:rsidRPr="005F7182">
        <w:rPr>
          <w:rFonts w:eastAsiaTheme="minorHAnsi" w:cs="Calibri"/>
          <w:b/>
          <w:szCs w:val="22"/>
          <w:u w:val="single"/>
        </w:rPr>
        <w:t>if there is one thing they vehemently scorn, it is the idea that there can be a value that stands above the individual contexts of human experience. Such a value would present itself as a metanarrative</w:t>
      </w:r>
      <w:r w:rsidRPr="005F7182">
        <w:rPr>
          <w:rFonts w:eastAsiaTheme="minorHAnsi" w:cs="Calibri"/>
          <w:sz w:val="16"/>
          <w:szCs w:val="22"/>
        </w:rPr>
        <w:t xml:space="preserve"> and, as Jean-François </w:t>
      </w:r>
      <w:proofErr w:type="spellStart"/>
      <w:r w:rsidRPr="005F7182">
        <w:rPr>
          <w:rFonts w:eastAsiaTheme="minorHAnsi" w:cs="Calibri"/>
          <w:sz w:val="16"/>
          <w:szCs w:val="22"/>
        </w:rPr>
        <w:t>Lyotard</w:t>
      </w:r>
      <w:proofErr w:type="spellEnd"/>
      <w:r w:rsidRPr="005F7182">
        <w:rPr>
          <w:rFonts w:eastAsiaTheme="minorHAnsi" w:cs="Calibri"/>
          <w:sz w:val="16"/>
          <w:szCs w:val="22"/>
        </w:rPr>
        <w:t xml:space="preserve"> has </w:t>
      </w:r>
      <w:proofErr w:type="gramStart"/>
      <w:r w:rsidRPr="005F7182">
        <w:rPr>
          <w:rFonts w:eastAsiaTheme="minorHAnsi" w:cs="Calibri"/>
          <w:sz w:val="16"/>
          <w:szCs w:val="22"/>
        </w:rPr>
        <w:t>explained,</w:t>
      </w:r>
      <w:proofErr w:type="gramEnd"/>
      <w:r w:rsidRPr="005F7182">
        <w:rPr>
          <w:rFonts w:eastAsiaTheme="minorHAnsi" w:cs="Calibri"/>
          <w:sz w:val="16"/>
          <w:szCs w:val="22"/>
        </w:rPr>
        <w:t xml:space="preserve"> postmodernism is characterized fundamentally by its "incredulity toward meta-narratives."  Nonetheless</w:t>
      </w:r>
      <w:r w:rsidRPr="005F7182">
        <w:rPr>
          <w:rFonts w:eastAsiaTheme="minorHAnsi" w:cs="Calibri"/>
          <w:b/>
          <w:szCs w:val="22"/>
          <w:u w:val="single"/>
        </w:rPr>
        <w:t>, I can't see how postmodern critics can do otherwise than accept the value of preserving the</w:t>
      </w:r>
      <w:r w:rsidRPr="005F7182">
        <w:rPr>
          <w:rFonts w:eastAsiaTheme="minorHAnsi" w:cs="Calibri"/>
          <w:sz w:val="16"/>
          <w:szCs w:val="22"/>
        </w:rPr>
        <w:t xml:space="preserve"> nonhuman </w:t>
      </w:r>
      <w:r w:rsidRPr="005F7182">
        <w:rPr>
          <w:rFonts w:eastAsiaTheme="minorHAnsi" w:cs="Calibri"/>
          <w:b/>
          <w:szCs w:val="22"/>
          <w:u w:val="single"/>
        </w:rPr>
        <w:t>world</w:t>
      </w:r>
      <w:r w:rsidRPr="005F7182">
        <w:rPr>
          <w:rFonts w:eastAsiaTheme="minorHAnsi" w:cs="Calibri"/>
          <w:sz w:val="16"/>
          <w:szCs w:val="22"/>
        </w:rPr>
        <w:t xml:space="preserve">. The nonhuman </w:t>
      </w:r>
      <w:r w:rsidRPr="005F7182">
        <w:rPr>
          <w:rFonts w:eastAsiaTheme="minorHAnsi" w:cs="Calibri"/>
          <w:b/>
          <w:szCs w:val="22"/>
          <w:u w:val="single"/>
        </w:rPr>
        <w:t>is the extreme "other"; it stands in contradistinction to humans</w:t>
      </w:r>
      <w:r w:rsidRPr="005F7182">
        <w:rPr>
          <w:rFonts w:eastAsiaTheme="minorHAnsi" w:cs="Calibri"/>
          <w:sz w:val="16"/>
          <w:szCs w:val="22"/>
        </w:rPr>
        <w:t xml:space="preserve"> as a species</w:t>
      </w:r>
      <w:r w:rsidRPr="005F7182">
        <w:rPr>
          <w:rFonts w:eastAsiaTheme="minorHAnsi" w:cs="Calibri"/>
          <w:b/>
          <w:szCs w:val="22"/>
          <w:u w:val="single"/>
        </w:rPr>
        <w:t xml:space="preserve">. In understanding </w:t>
      </w:r>
      <w:r w:rsidRPr="005F7182">
        <w:rPr>
          <w:rFonts w:eastAsiaTheme="minorHAnsi" w:cs="Calibri"/>
          <w:b/>
          <w:szCs w:val="22"/>
          <w:highlight w:val="cyan"/>
          <w:u w:val="single"/>
        </w:rPr>
        <w:t>the</w:t>
      </w:r>
      <w:r w:rsidRPr="005F7182">
        <w:rPr>
          <w:rFonts w:eastAsiaTheme="minorHAnsi" w:cs="Calibri"/>
          <w:b/>
          <w:szCs w:val="22"/>
          <w:u w:val="single"/>
        </w:rPr>
        <w:t xml:space="preserve"> constructed </w:t>
      </w:r>
      <w:r w:rsidRPr="005F7182">
        <w:rPr>
          <w:rFonts w:eastAsiaTheme="minorHAnsi" w:cs="Calibri"/>
          <w:b/>
          <w:szCs w:val="22"/>
          <w:highlight w:val="cyan"/>
          <w:u w:val="single"/>
        </w:rPr>
        <w:t>quality of human experience and</w:t>
      </w:r>
      <w:r w:rsidRPr="005F7182">
        <w:rPr>
          <w:rFonts w:eastAsiaTheme="minorHAnsi" w:cs="Calibri"/>
          <w:b/>
          <w:szCs w:val="22"/>
          <w:u w:val="single"/>
        </w:rPr>
        <w:t xml:space="preserve"> </w:t>
      </w:r>
      <w:r w:rsidRPr="005F7182">
        <w:rPr>
          <w:rFonts w:eastAsiaTheme="minorHAnsi" w:cs="Calibri"/>
          <w:sz w:val="16"/>
          <w:szCs w:val="22"/>
        </w:rPr>
        <w:t xml:space="preserve">the dangers of reification, postmodernism inherently advances an ethic of </w:t>
      </w:r>
      <w:r w:rsidRPr="005F7182">
        <w:rPr>
          <w:rFonts w:eastAsiaTheme="minorHAnsi" w:cs="Calibri"/>
          <w:b/>
          <w:szCs w:val="22"/>
          <w:highlight w:val="cyan"/>
          <w:u w:val="single"/>
        </w:rPr>
        <w:t>respecting the "other</w:t>
      </w:r>
      <w:r w:rsidRPr="005F7182">
        <w:rPr>
          <w:rFonts w:eastAsiaTheme="minorHAnsi" w:cs="Calibri"/>
          <w:b/>
          <w:szCs w:val="22"/>
          <w:u w:val="single"/>
        </w:rPr>
        <w:t>.</w:t>
      </w:r>
      <w:r w:rsidRPr="005F7182">
        <w:rPr>
          <w:rFonts w:eastAsiaTheme="minorHAnsi" w:cs="Calibri"/>
          <w:sz w:val="16"/>
          <w:szCs w:val="22"/>
        </w:rPr>
        <w:t xml:space="preserve">" At the very least, respect </w:t>
      </w:r>
      <w:r w:rsidRPr="005F7182">
        <w:rPr>
          <w:rFonts w:eastAsiaTheme="minorHAnsi" w:cs="Calibri"/>
          <w:b/>
          <w:szCs w:val="22"/>
          <w:highlight w:val="cyan"/>
          <w:u w:val="single"/>
        </w:rPr>
        <w:t>must involve ensuring</w:t>
      </w:r>
      <w:r w:rsidRPr="005F7182">
        <w:rPr>
          <w:rFonts w:eastAsiaTheme="minorHAnsi" w:cs="Calibri"/>
          <w:b/>
          <w:szCs w:val="22"/>
          <w:u w:val="single"/>
        </w:rPr>
        <w:t xml:space="preserve"> that </w:t>
      </w:r>
      <w:r w:rsidRPr="005F7182">
        <w:rPr>
          <w:rFonts w:eastAsiaTheme="minorHAnsi" w:cs="Calibri"/>
          <w:b/>
          <w:szCs w:val="22"/>
          <w:highlight w:val="cyan"/>
          <w:u w:val="single"/>
        </w:rPr>
        <w:t>the "other</w:t>
      </w:r>
      <w:r w:rsidRPr="005F7182">
        <w:rPr>
          <w:rFonts w:eastAsiaTheme="minorHAnsi" w:cs="Calibri"/>
          <w:b/>
          <w:szCs w:val="22"/>
          <w:u w:val="single"/>
        </w:rPr>
        <w:t>"</w:t>
      </w:r>
      <w:r w:rsidRPr="005F7182">
        <w:rPr>
          <w:rFonts w:eastAsiaTheme="minorHAnsi" w:cs="Calibri"/>
          <w:sz w:val="16"/>
          <w:szCs w:val="22"/>
        </w:rPr>
        <w:t xml:space="preserve"> actually </w:t>
      </w:r>
      <w:r w:rsidRPr="005F7182">
        <w:rPr>
          <w:rFonts w:eastAsiaTheme="minorHAnsi" w:cs="Calibri"/>
          <w:b/>
          <w:szCs w:val="22"/>
          <w:highlight w:val="cyan"/>
          <w:u w:val="single"/>
        </w:rPr>
        <w:t>continues to exist</w:t>
      </w:r>
      <w:r w:rsidRPr="005F7182">
        <w:rPr>
          <w:rFonts w:eastAsiaTheme="minorHAnsi" w:cs="Calibri"/>
          <w:b/>
          <w:szCs w:val="22"/>
          <w:u w:val="single"/>
        </w:rPr>
        <w:t xml:space="preserve">. </w:t>
      </w:r>
      <w:r w:rsidRPr="005F7182">
        <w:rPr>
          <w:rFonts w:eastAsiaTheme="minorHAnsi" w:cs="Calibri"/>
          <w:sz w:val="16"/>
          <w:szCs w:val="22"/>
        </w:rPr>
        <w:t xml:space="preserve">In our day and age, </w:t>
      </w:r>
      <w:r w:rsidRPr="005F7182">
        <w:rPr>
          <w:rFonts w:eastAsiaTheme="minorHAnsi" w:cs="Calibri"/>
          <w:b/>
          <w:szCs w:val="22"/>
          <w:highlight w:val="cyan"/>
          <w:u w:val="single"/>
        </w:rPr>
        <w:t>this requires us to take responsibility for protecting</w:t>
      </w:r>
      <w:r w:rsidRPr="005F7182">
        <w:rPr>
          <w:rFonts w:eastAsiaTheme="minorHAnsi" w:cs="Calibri"/>
          <w:b/>
          <w:szCs w:val="22"/>
          <w:u w:val="single"/>
        </w:rPr>
        <w:t xml:space="preserve"> the actuality of the nonhuman. Instead, however, we are running roughshod over </w:t>
      </w:r>
      <w:r w:rsidRPr="005F7182">
        <w:rPr>
          <w:rFonts w:eastAsiaTheme="minorHAnsi" w:cs="Calibri"/>
          <w:b/>
          <w:szCs w:val="22"/>
          <w:highlight w:val="cyan"/>
          <w:u w:val="single"/>
        </w:rPr>
        <w:t>the earth</w:t>
      </w:r>
      <w:r w:rsidRPr="005F7182">
        <w:rPr>
          <w:rFonts w:eastAsiaTheme="minorHAnsi" w:cs="Calibri"/>
          <w:b/>
          <w:szCs w:val="22"/>
          <w:u w:val="single"/>
        </w:rPr>
        <w:t>'</w:t>
      </w:r>
      <w:r w:rsidRPr="005F7182">
        <w:rPr>
          <w:rFonts w:eastAsiaTheme="minorHAnsi" w:cs="Calibri"/>
          <w:sz w:val="16"/>
          <w:szCs w:val="22"/>
        </w:rPr>
        <w:t>s diversity of plants, animals, and ecosystems. Postmodern critics should find this particularly disturbing. If they don't, they deny their own intellectual insights and compromise their fundamental moral commitment.</w:t>
      </w:r>
    </w:p>
    <w:p w14:paraId="342190BA" w14:textId="77777777" w:rsidR="005F7182" w:rsidRPr="005F7182" w:rsidRDefault="005F7182" w:rsidP="005F7182">
      <w:pPr>
        <w:rPr>
          <w:rFonts w:eastAsiaTheme="minorHAnsi" w:cs="Calibri"/>
          <w:szCs w:val="22"/>
        </w:rPr>
      </w:pPr>
    </w:p>
    <w:p w14:paraId="06B9F03D"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The prioritization of method over all else, trades off with real world change and creates a vicious cycle that prevents concrete solutions to problems</w:t>
      </w:r>
    </w:p>
    <w:p w14:paraId="2641FE46" w14:textId="77777777" w:rsidR="005F7182" w:rsidRPr="005F7182" w:rsidRDefault="005F7182" w:rsidP="005F7182">
      <w:pPr>
        <w:rPr>
          <w:rFonts w:eastAsiaTheme="minorHAnsi" w:cs="Calibri"/>
          <w:szCs w:val="22"/>
        </w:rPr>
      </w:pPr>
      <w:r w:rsidRPr="005F7182">
        <w:rPr>
          <w:rFonts w:eastAsiaTheme="minorHAnsi" w:cs="Calibri"/>
          <w:b/>
          <w:sz w:val="26"/>
          <w:szCs w:val="22"/>
        </w:rPr>
        <w:t>Owen 02</w:t>
      </w:r>
      <w:r w:rsidRPr="005F7182">
        <w:rPr>
          <w:rFonts w:eastAsiaTheme="minorHAnsi" w:cs="Calibri"/>
          <w:szCs w:val="22"/>
        </w:rPr>
        <w:t xml:space="preserve">, Reader in Political Theory at the University of Southampton (David, “Reorienting International Relations: On Pragmatism, Pluralism and Practical Reasoning”, Millennium: Journal of International Studies, Vol. 31, No. 3, </w:t>
      </w:r>
      <w:hyperlink r:id="rId18" w:history="1">
        <w:r w:rsidRPr="005F7182">
          <w:rPr>
            <w:rFonts w:eastAsiaTheme="minorHAnsi" w:cs="Calibri"/>
            <w:szCs w:val="22"/>
          </w:rPr>
          <w:t>http://mil.sagepub.com/cgi/reprint/31/3/653</w:t>
        </w:r>
      </w:hyperlink>
      <w:r w:rsidRPr="005F7182">
        <w:rPr>
          <w:rFonts w:eastAsiaTheme="minorHAnsi" w:cs="Calibri"/>
          <w:szCs w:val="22"/>
        </w:rPr>
        <w:t>)</w:t>
      </w:r>
    </w:p>
    <w:p w14:paraId="4CC47A0D" w14:textId="77777777" w:rsidR="005F7182" w:rsidRPr="005F7182" w:rsidRDefault="005F7182" w:rsidP="005F7182">
      <w:pPr>
        <w:rPr>
          <w:rFonts w:eastAsiaTheme="minorHAnsi" w:cs="Calibri"/>
          <w:sz w:val="16"/>
          <w:szCs w:val="22"/>
        </w:rPr>
      </w:pPr>
      <w:r w:rsidRPr="005F7182">
        <w:rPr>
          <w:rFonts w:eastAsiaTheme="minorHAnsi" w:cs="Calibri"/>
          <w:sz w:val="16"/>
          <w:szCs w:val="22"/>
        </w:rPr>
        <w:t xml:space="preserve">Commenting on the ‘philosophical turn’ in IR, </w:t>
      </w:r>
      <w:proofErr w:type="spellStart"/>
      <w:r w:rsidRPr="005F7182">
        <w:rPr>
          <w:rFonts w:eastAsiaTheme="minorHAnsi" w:cs="Calibri"/>
          <w:sz w:val="16"/>
          <w:szCs w:val="22"/>
        </w:rPr>
        <w:t>Wæver</w:t>
      </w:r>
      <w:proofErr w:type="spellEnd"/>
      <w:r w:rsidRPr="005F7182">
        <w:rPr>
          <w:rFonts w:eastAsiaTheme="minorHAnsi" w:cs="Calibri"/>
          <w:sz w:val="16"/>
          <w:szCs w:val="22"/>
        </w:rPr>
        <w:t xml:space="preserve"> remarks that </w:t>
      </w:r>
      <w:r w:rsidRPr="005F7182">
        <w:rPr>
          <w:rFonts w:eastAsiaTheme="minorHAnsi" w:cs="Calibri"/>
          <w:b/>
          <w:szCs w:val="22"/>
          <w:u w:val="single"/>
        </w:rPr>
        <w:t>‘[a] frenzy for words like “epistemology” and “ontology” often signals this philosophical turn’,</w:t>
      </w:r>
      <w:r w:rsidRPr="005F7182">
        <w:rPr>
          <w:rFonts w:eastAsiaTheme="minorHAnsi" w:cs="Calibri"/>
          <w:sz w:val="16"/>
          <w:szCs w:val="22"/>
        </w:rPr>
        <w:t xml:space="preserve"> although he goes on to comment that these terms are often used loosely.4 However, loosely deployed or not, </w:t>
      </w:r>
      <w:r w:rsidRPr="005F7182">
        <w:rPr>
          <w:rFonts w:eastAsiaTheme="minorHAnsi" w:cs="Calibri"/>
          <w:b/>
          <w:szCs w:val="22"/>
          <w:u w:val="single"/>
        </w:rPr>
        <w:t>it is clear that debates concerning ontology and epistemology play a central role in the contemporary IR theory wars.</w:t>
      </w:r>
      <w:r w:rsidRPr="005F7182">
        <w:rPr>
          <w:rFonts w:eastAsiaTheme="minorHAnsi" w:cs="Calibri"/>
          <w:sz w:val="16"/>
          <w:szCs w:val="22"/>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F7182">
        <w:rPr>
          <w:rFonts w:eastAsiaTheme="minorHAnsi" w:cs="Calibri"/>
          <w:sz w:val="16"/>
          <w:szCs w:val="22"/>
        </w:rPr>
        <w:t>characterise</w:t>
      </w:r>
      <w:proofErr w:type="spellEnd"/>
      <w:r w:rsidRPr="005F7182">
        <w:rPr>
          <w:rFonts w:eastAsiaTheme="minorHAnsi" w:cs="Calibri"/>
          <w:sz w:val="16"/>
          <w:szCs w:val="22"/>
        </w:rPr>
        <w:t xml:space="preserve"> (and help individuate) diverse theoretical positions. Yet, </w:t>
      </w:r>
      <w:r w:rsidRPr="005F7182">
        <w:rPr>
          <w:rFonts w:eastAsiaTheme="minorHAnsi" w:cs="Calibri"/>
          <w:b/>
          <w:szCs w:val="22"/>
          <w:u w:val="single"/>
        </w:rPr>
        <w:t>such a philosophical turn is not without its dangers</w:t>
      </w:r>
      <w:r w:rsidRPr="005F7182">
        <w:rPr>
          <w:rFonts w:eastAsiaTheme="minorHAnsi" w:cs="Calibri"/>
          <w:sz w:val="16"/>
          <w:szCs w:val="22"/>
        </w:rPr>
        <w:t xml:space="preserve"> and I will briefly mention three before turning to consider a confusion </w:t>
      </w:r>
      <w:r w:rsidRPr="005F7182">
        <w:rPr>
          <w:rFonts w:eastAsiaTheme="minorHAnsi" w:cs="Calibri"/>
          <w:sz w:val="16"/>
          <w:szCs w:val="22"/>
        </w:rPr>
        <w:lastRenderedPageBreak/>
        <w:t xml:space="preserve">that has, I will suggest, helped to promote the IR theory wars by motivating this philosophical turn. The first danger with </w:t>
      </w:r>
      <w:r w:rsidRPr="005F7182">
        <w:rPr>
          <w:rFonts w:eastAsiaTheme="minorHAnsi" w:cs="Calibri"/>
          <w:b/>
          <w:szCs w:val="22"/>
          <w:u w:val="single"/>
        </w:rPr>
        <w:t xml:space="preserve">the philosophical turn is that it has an inbuilt tendency to </w:t>
      </w:r>
      <w:proofErr w:type="spellStart"/>
      <w:r w:rsidRPr="005F7182">
        <w:rPr>
          <w:rFonts w:eastAsiaTheme="minorHAnsi" w:cs="Calibri"/>
          <w:b/>
          <w:szCs w:val="22"/>
          <w:u w:val="single"/>
        </w:rPr>
        <w:t>prioritise</w:t>
      </w:r>
      <w:proofErr w:type="spellEnd"/>
      <w:r w:rsidRPr="005F7182">
        <w:rPr>
          <w:rFonts w:eastAsiaTheme="minorHAnsi" w:cs="Calibri"/>
          <w:b/>
          <w:szCs w:val="22"/>
          <w:u w:val="single"/>
        </w:rPr>
        <w:t xml:space="preserve"> issues of ontology and epistemology over explanatory and/or interpretive power</w:t>
      </w:r>
      <w:r w:rsidRPr="005F7182">
        <w:rPr>
          <w:rFonts w:eastAsiaTheme="minorHAnsi" w:cs="Calibri"/>
          <w:sz w:val="16"/>
          <w:szCs w:val="22"/>
        </w:rPr>
        <w:t xml:space="preserve"> as if the latter two were merely a simple function of the former. But</w:t>
      </w:r>
      <w:r w:rsidRPr="005F7182">
        <w:rPr>
          <w:rFonts w:eastAsiaTheme="minorHAnsi" w:cs="Calibri"/>
          <w:b/>
          <w:szCs w:val="22"/>
          <w:u w:val="single"/>
        </w:rPr>
        <w:t xml:space="preserve"> while the explanatory and/or interpretive power of a theoretical account is not wholly independent of its ontological and/or epistemological commitments </w:t>
      </w:r>
      <w:r w:rsidRPr="005F7182">
        <w:rPr>
          <w:rFonts w:eastAsiaTheme="minorHAnsi" w:cs="Calibri"/>
          <w:sz w:val="16"/>
          <w:szCs w:val="22"/>
        </w:rPr>
        <w:t xml:space="preserve">(otherwise criticism of these features would not be a criticism that had any value), </w:t>
      </w:r>
      <w:r w:rsidRPr="005F7182">
        <w:rPr>
          <w:rFonts w:eastAsiaTheme="minorHAnsi" w:cs="Calibri"/>
          <w:b/>
          <w:szCs w:val="22"/>
          <w:u w:val="single"/>
        </w:rPr>
        <w:t>it is by no means clear that it is, in contrast, wholly dependent on these philosophical commitments.</w:t>
      </w:r>
      <w:r w:rsidRPr="005F7182">
        <w:rPr>
          <w:rFonts w:eastAsiaTheme="minorHAnsi" w:cs="Calibri"/>
          <w:sz w:val="16"/>
          <w:szCs w:val="22"/>
        </w:rPr>
        <w:t xml:space="preserve"> Thus, for example, one need not be sympathetic to rational choice theory to </w:t>
      </w:r>
      <w:proofErr w:type="spellStart"/>
      <w:r w:rsidRPr="005F7182">
        <w:rPr>
          <w:rFonts w:eastAsiaTheme="minorHAnsi" w:cs="Calibri"/>
          <w:sz w:val="16"/>
          <w:szCs w:val="22"/>
        </w:rPr>
        <w:t>recognise</w:t>
      </w:r>
      <w:proofErr w:type="spellEnd"/>
      <w:r w:rsidRPr="005F7182">
        <w:rPr>
          <w:rFonts w:eastAsiaTheme="minorHAnsi" w:cs="Calibri"/>
          <w:sz w:val="16"/>
          <w:szCs w:val="22"/>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F7182">
        <w:rPr>
          <w:rFonts w:eastAsiaTheme="minorHAnsi" w:cs="Calibri"/>
          <w:b/>
          <w:szCs w:val="22"/>
          <w:u w:val="single"/>
        </w:rPr>
        <w:t xml:space="preserve">for a certain class of problems, </w:t>
      </w:r>
      <w:r w:rsidRPr="005F7182">
        <w:rPr>
          <w:rFonts w:eastAsiaTheme="minorHAnsi" w:cs="Calibri"/>
          <w:b/>
          <w:szCs w:val="22"/>
          <w:highlight w:val="yellow"/>
          <w:u w:val="single"/>
        </w:rPr>
        <w:t>rational choice theory</w:t>
      </w:r>
      <w:r w:rsidRPr="005F7182">
        <w:rPr>
          <w:rFonts w:eastAsiaTheme="minorHAnsi" w:cs="Calibri"/>
          <w:b/>
          <w:szCs w:val="22"/>
          <w:u w:val="single"/>
        </w:rPr>
        <w:t xml:space="preserve"> may </w:t>
      </w:r>
      <w:r w:rsidRPr="005F7182">
        <w:rPr>
          <w:rFonts w:eastAsiaTheme="minorHAnsi" w:cs="Calibri"/>
          <w:b/>
          <w:szCs w:val="22"/>
          <w:highlight w:val="yellow"/>
          <w:u w:val="single"/>
        </w:rPr>
        <w:t>provide the best account available</w:t>
      </w:r>
      <w:r w:rsidRPr="005F7182">
        <w:rPr>
          <w:rFonts w:eastAsiaTheme="minorHAnsi" w:cs="Calibri"/>
          <w:b/>
          <w:szCs w:val="22"/>
          <w:u w:val="single"/>
        </w:rPr>
        <w:t xml:space="preserve"> to us. In other words, while the critical </w:t>
      </w:r>
      <w:proofErr w:type="spellStart"/>
      <w:r w:rsidRPr="005F7182">
        <w:rPr>
          <w:rFonts w:eastAsiaTheme="minorHAnsi" w:cs="Calibri"/>
          <w:b/>
          <w:szCs w:val="22"/>
          <w:u w:val="single"/>
        </w:rPr>
        <w:t>judgement</w:t>
      </w:r>
      <w:proofErr w:type="spellEnd"/>
      <w:r w:rsidRPr="005F7182">
        <w:rPr>
          <w:rFonts w:eastAsiaTheme="minorHAnsi" w:cs="Calibri"/>
          <w:b/>
          <w:szCs w:val="22"/>
          <w:u w:val="single"/>
        </w:rPr>
        <w:t xml:space="preserve"> of theoretical accounts in terms of their ontological and/or epistemological sophistication is one kind of critical </w:t>
      </w:r>
      <w:proofErr w:type="spellStart"/>
      <w:r w:rsidRPr="005F7182">
        <w:rPr>
          <w:rFonts w:eastAsiaTheme="minorHAnsi" w:cs="Calibri"/>
          <w:b/>
          <w:szCs w:val="22"/>
          <w:u w:val="single"/>
        </w:rPr>
        <w:t>judgement</w:t>
      </w:r>
      <w:proofErr w:type="spellEnd"/>
      <w:r w:rsidRPr="005F7182">
        <w:rPr>
          <w:rFonts w:eastAsiaTheme="minorHAnsi" w:cs="Calibri"/>
          <w:b/>
          <w:szCs w:val="22"/>
          <w:u w:val="single"/>
        </w:rPr>
        <w:t>, it is not the only or even necessarily the most important kind.</w:t>
      </w:r>
      <w:r w:rsidRPr="005F7182">
        <w:rPr>
          <w:rFonts w:eastAsiaTheme="minorHAnsi" w:cs="Calibri"/>
          <w:sz w:val="16"/>
          <w:szCs w:val="22"/>
        </w:rPr>
        <w:t xml:space="preserve"> The second danger run by the philosophical turn is that </w:t>
      </w:r>
      <w:r w:rsidRPr="005F7182">
        <w:rPr>
          <w:rFonts w:eastAsiaTheme="minorHAnsi" w:cs="Calibri"/>
          <w:b/>
          <w:szCs w:val="22"/>
          <w:u w:val="single"/>
        </w:rPr>
        <w:t xml:space="preserve">because </w:t>
      </w:r>
      <w:proofErr w:type="spellStart"/>
      <w:r w:rsidRPr="005F7182">
        <w:rPr>
          <w:rFonts w:eastAsiaTheme="minorHAnsi" w:cs="Calibri"/>
          <w:b/>
          <w:szCs w:val="22"/>
          <w:highlight w:val="yellow"/>
          <w:u w:val="single"/>
        </w:rPr>
        <w:t>prioritisation</w:t>
      </w:r>
      <w:proofErr w:type="spellEnd"/>
      <w:r w:rsidRPr="005F7182">
        <w:rPr>
          <w:rFonts w:eastAsiaTheme="minorHAnsi" w:cs="Calibri"/>
          <w:b/>
          <w:szCs w:val="22"/>
          <w:highlight w:val="yellow"/>
          <w:u w:val="single"/>
        </w:rPr>
        <w:t xml:space="preserve"> of</w:t>
      </w:r>
      <w:r w:rsidRPr="005F7182">
        <w:rPr>
          <w:rFonts w:eastAsiaTheme="minorHAnsi" w:cs="Calibri"/>
          <w:b/>
          <w:szCs w:val="22"/>
          <w:u w:val="single"/>
        </w:rPr>
        <w:t xml:space="preserve"> </w:t>
      </w:r>
      <w:r w:rsidRPr="005F7182">
        <w:rPr>
          <w:rFonts w:eastAsiaTheme="minorHAnsi" w:cs="Calibri"/>
          <w:b/>
          <w:szCs w:val="22"/>
          <w:highlight w:val="yellow"/>
          <w:u w:val="single"/>
        </w:rPr>
        <w:t>ontology and epistemology</w:t>
      </w:r>
      <w:r w:rsidRPr="005F7182">
        <w:rPr>
          <w:rFonts w:eastAsiaTheme="minorHAnsi" w:cs="Calibri"/>
          <w:b/>
          <w:szCs w:val="22"/>
          <w:u w:val="single"/>
        </w:rPr>
        <w:t xml:space="preserve"> promotes theory-construction from philosophical first principles, it </w:t>
      </w:r>
      <w:r w:rsidRPr="005F7182">
        <w:rPr>
          <w:rFonts w:eastAsiaTheme="minorHAnsi" w:cs="Calibri"/>
          <w:b/>
          <w:szCs w:val="22"/>
          <w:highlight w:val="yellow"/>
          <w:u w:val="single"/>
        </w:rPr>
        <w:t xml:space="preserve">cultivates a theory-driven rather </w:t>
      </w:r>
      <w:r w:rsidRPr="005F7182">
        <w:rPr>
          <w:rFonts w:eastAsiaTheme="minorHAnsi" w:cs="Calibri"/>
          <w:b/>
          <w:szCs w:val="22"/>
          <w:u w:val="single"/>
        </w:rPr>
        <w:t xml:space="preserve">than problem-driven </w:t>
      </w:r>
      <w:r w:rsidRPr="005F7182">
        <w:rPr>
          <w:rFonts w:eastAsiaTheme="minorHAnsi" w:cs="Calibri"/>
          <w:b/>
          <w:szCs w:val="22"/>
          <w:highlight w:val="yellow"/>
          <w:u w:val="single"/>
        </w:rPr>
        <w:t>approach</w:t>
      </w:r>
      <w:r w:rsidRPr="005F7182">
        <w:rPr>
          <w:rFonts w:eastAsiaTheme="minorHAnsi" w:cs="Calibri"/>
          <w:b/>
          <w:szCs w:val="22"/>
          <w:u w:val="single"/>
        </w:rPr>
        <w:t xml:space="preserve"> to IR.</w:t>
      </w:r>
      <w:r w:rsidRPr="005F7182">
        <w:rPr>
          <w:rFonts w:eastAsiaTheme="minorHAnsi" w:cs="Calibri"/>
          <w:sz w:val="16"/>
          <w:szCs w:val="22"/>
        </w:rPr>
        <w:t xml:space="preserve"> Paraphrasing Ian Shapiro, the point can be put like this: since it is the case that there is always a plurality of possible true descriptions of a given action, event or phenomenon, </w:t>
      </w:r>
      <w:r w:rsidRPr="005F7182">
        <w:rPr>
          <w:rFonts w:eastAsiaTheme="minorHAnsi" w:cs="Calibri"/>
          <w:b/>
          <w:szCs w:val="22"/>
          <w:u w:val="single"/>
        </w:rPr>
        <w:t xml:space="preserve">the challenge is to decide which is the most apt in terms of getting a perspicuous grip on the action, event or phenomenon in question given the purposes of the inquiry; yet, from this standpoint, ‘theory-driven work is </w:t>
      </w:r>
      <w:r w:rsidRPr="005F7182">
        <w:rPr>
          <w:rFonts w:eastAsiaTheme="minorHAnsi" w:cs="Calibri"/>
          <w:b/>
          <w:szCs w:val="22"/>
          <w:highlight w:val="yellow"/>
          <w:u w:val="single"/>
        </w:rPr>
        <w:t>part of a reductionist program’</w:t>
      </w:r>
      <w:r w:rsidRPr="005F7182">
        <w:rPr>
          <w:rFonts w:eastAsiaTheme="minorHAnsi" w:cs="Calibri"/>
          <w:b/>
          <w:szCs w:val="22"/>
          <w:u w:val="single"/>
        </w:rPr>
        <w:t xml:space="preserve"> in that it ‘dictates always opting for the description that calls for the explanation that flows from the preferred model</w:t>
      </w:r>
      <w:r w:rsidRPr="005F7182">
        <w:rPr>
          <w:rFonts w:eastAsiaTheme="minorHAnsi" w:cs="Calibri"/>
          <w:sz w:val="16"/>
          <w:szCs w:val="22"/>
        </w:rPr>
        <w:t xml:space="preserve"> or theory’.5 The justification offered for this strategy rests on the mistaken belief that it is necessary for social science because general explanations are required to </w:t>
      </w:r>
      <w:proofErr w:type="spellStart"/>
      <w:r w:rsidRPr="005F7182">
        <w:rPr>
          <w:rFonts w:eastAsiaTheme="minorHAnsi" w:cs="Calibri"/>
          <w:sz w:val="16"/>
          <w:szCs w:val="22"/>
        </w:rPr>
        <w:t>characterise</w:t>
      </w:r>
      <w:proofErr w:type="spellEnd"/>
      <w:r w:rsidRPr="005F7182">
        <w:rPr>
          <w:rFonts w:eastAsiaTheme="minorHAnsi" w:cs="Calibri"/>
          <w:sz w:val="16"/>
          <w:szCs w:val="22"/>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5F7182">
        <w:rPr>
          <w:rFonts w:eastAsiaTheme="minorHAnsi" w:cs="Calibri"/>
          <w:b/>
          <w:szCs w:val="22"/>
          <w:u w:val="single"/>
        </w:rPr>
        <w:t>this strategy easily slips into the promotion of the pursuit of generality over that of empirical validity.</w:t>
      </w:r>
      <w:r w:rsidRPr="005F7182">
        <w:rPr>
          <w:rFonts w:eastAsiaTheme="minorHAnsi" w:cs="Calibri"/>
          <w:sz w:val="16"/>
          <w:szCs w:val="22"/>
        </w:rPr>
        <w:t xml:space="preserve"> The third danger is that the </w:t>
      </w:r>
      <w:r w:rsidRPr="005F7182">
        <w:rPr>
          <w:rFonts w:eastAsiaTheme="minorHAnsi" w:cs="Calibri"/>
          <w:b/>
          <w:szCs w:val="22"/>
          <w:u w:val="single"/>
        </w:rPr>
        <w:t>preceding two combine to encourage the formation of a particular image of disciplinary debate in IR</w:t>
      </w:r>
      <w:r w:rsidRPr="005F7182">
        <w:rPr>
          <w:rFonts w:eastAsiaTheme="minorHAnsi" w:cs="Calibri"/>
          <w:sz w:val="16"/>
          <w:szCs w:val="22"/>
        </w:rPr>
        <w:t xml:space="preserve">—what might be called (only slightly tongue in cheek) ‘the Highlander view’—namely, </w:t>
      </w:r>
      <w:r w:rsidRPr="005F7182">
        <w:rPr>
          <w:rFonts w:eastAsiaTheme="minorHAnsi" w:cs="Calibri"/>
          <w:b/>
          <w:szCs w:val="22"/>
          <w:u w:val="single"/>
        </w:rPr>
        <w:t xml:space="preserve">an image of warring theoretical approaches with each, despite occasional temporary tactical alliances, dedicated to the strategic achievement of sovereignty over the disciplinary field. It encourages this view because the turn to, and </w:t>
      </w:r>
      <w:proofErr w:type="spellStart"/>
      <w:r w:rsidRPr="005F7182">
        <w:rPr>
          <w:rFonts w:eastAsiaTheme="minorHAnsi" w:cs="Calibri"/>
          <w:b/>
          <w:szCs w:val="22"/>
          <w:highlight w:val="yellow"/>
          <w:u w:val="single"/>
        </w:rPr>
        <w:t>prioritisation</w:t>
      </w:r>
      <w:proofErr w:type="spellEnd"/>
      <w:r w:rsidRPr="005F7182">
        <w:rPr>
          <w:rFonts w:eastAsiaTheme="minorHAnsi" w:cs="Calibri"/>
          <w:b/>
          <w:szCs w:val="22"/>
          <w:highlight w:val="yellow"/>
          <w:u w:val="single"/>
        </w:rPr>
        <w:t xml:space="preserve"> of, ontology </w:t>
      </w:r>
      <w:r w:rsidRPr="005F7182">
        <w:rPr>
          <w:rFonts w:eastAsiaTheme="minorHAnsi" w:cs="Calibri"/>
          <w:b/>
          <w:szCs w:val="22"/>
          <w:u w:val="single"/>
        </w:rPr>
        <w:t xml:space="preserve">and epistemology </w:t>
      </w:r>
      <w:r w:rsidRPr="005F7182">
        <w:rPr>
          <w:rFonts w:eastAsiaTheme="minorHAnsi" w:cs="Calibri"/>
          <w:b/>
          <w:szCs w:val="22"/>
          <w:highlight w:val="yellow"/>
          <w:u w:val="single"/>
        </w:rPr>
        <w:t>stimulates the idea that there can only be one theoretical approach</w:t>
      </w:r>
      <w:r w:rsidRPr="005F7182">
        <w:rPr>
          <w:rFonts w:eastAsiaTheme="minorHAnsi" w:cs="Calibri"/>
          <w:b/>
          <w:szCs w:val="22"/>
          <w:u w:val="single"/>
        </w:rPr>
        <w:t xml:space="preserve"> which gets things right, </w:t>
      </w:r>
      <w:r w:rsidRPr="005F7182">
        <w:rPr>
          <w:rFonts w:eastAsiaTheme="minorHAnsi" w:cs="Calibri"/>
          <w:sz w:val="16"/>
          <w:szCs w:val="22"/>
        </w:rPr>
        <w:t xml:space="preserve">namely, the theoretical approach that gets its ontology and epistemology right. </w:t>
      </w:r>
      <w:r w:rsidRPr="005F7182">
        <w:rPr>
          <w:rFonts w:eastAsiaTheme="minorHAnsi" w:cs="Calibri"/>
          <w:b/>
          <w:szCs w:val="22"/>
          <w:u w:val="single"/>
        </w:rPr>
        <w:t xml:space="preserve">This </w:t>
      </w:r>
      <w:r w:rsidRPr="005F7182">
        <w:rPr>
          <w:rFonts w:eastAsiaTheme="minorHAnsi" w:cs="Calibri"/>
          <w:b/>
          <w:szCs w:val="22"/>
          <w:highlight w:val="yellow"/>
          <w:u w:val="single"/>
        </w:rPr>
        <w:t xml:space="preserve">image feeds back into IR exacerbating the first and second dangers, and so </w:t>
      </w:r>
      <w:r w:rsidRPr="005F7182">
        <w:rPr>
          <w:rFonts w:eastAsiaTheme="minorHAnsi" w:cs="Calibri"/>
          <w:b/>
          <w:szCs w:val="22"/>
          <w:u w:val="single"/>
        </w:rPr>
        <w:t xml:space="preserve">a potentially </w:t>
      </w:r>
      <w:r w:rsidRPr="005F7182">
        <w:rPr>
          <w:rFonts w:eastAsiaTheme="minorHAnsi" w:cs="Calibri"/>
          <w:b/>
          <w:szCs w:val="22"/>
          <w:highlight w:val="yellow"/>
          <w:u w:val="single"/>
        </w:rPr>
        <w:t>vicious circle arises</w:t>
      </w:r>
      <w:r w:rsidRPr="005F7182">
        <w:rPr>
          <w:rFonts w:eastAsiaTheme="minorHAnsi" w:cs="Calibri"/>
          <w:sz w:val="16"/>
          <w:szCs w:val="22"/>
          <w:highlight w:val="yellow"/>
        </w:rPr>
        <w:t>.</w:t>
      </w:r>
    </w:p>
    <w:p w14:paraId="288B2E86" w14:textId="77777777" w:rsidR="005F7182" w:rsidRPr="005F7182" w:rsidRDefault="005F7182" w:rsidP="005F7182">
      <w:pPr>
        <w:rPr>
          <w:rFonts w:eastAsiaTheme="minorHAnsi" w:cs="Calibri"/>
          <w:szCs w:val="22"/>
        </w:rPr>
      </w:pPr>
    </w:p>
    <w:p w14:paraId="7E84906F"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Reps don’t cause war</w:t>
      </w:r>
    </w:p>
    <w:p w14:paraId="3EA5F6A6" w14:textId="77777777" w:rsidR="005F7182" w:rsidRPr="005F7182" w:rsidRDefault="005F7182" w:rsidP="005F7182">
      <w:pPr>
        <w:rPr>
          <w:rFonts w:eastAsiaTheme="minorHAnsi" w:cs="Calibri"/>
          <w:szCs w:val="22"/>
        </w:rPr>
      </w:pPr>
      <w:r w:rsidRPr="005F7182">
        <w:rPr>
          <w:rFonts w:eastAsiaTheme="minorHAnsi" w:cs="Calibri"/>
          <w:b/>
          <w:sz w:val="26"/>
          <w:szCs w:val="22"/>
        </w:rPr>
        <w:t>Reiter 95</w:t>
      </w:r>
      <w:r w:rsidRPr="005F7182">
        <w:rPr>
          <w:rFonts w:eastAsiaTheme="minorHAnsi" w:cs="Calibri"/>
          <w:szCs w:val="22"/>
        </w:rPr>
        <w:t xml:space="preserve"> DAN REITER is a Professor of Political Science at Emory University and has been an Olin post-doctoral fellow in security studies at Harvard “Exploring the Powder Keg Myth” International Security v20 No2 Autumn 1995 pp 5-34 JSTOR</w:t>
      </w:r>
    </w:p>
    <w:p w14:paraId="7FF40F99" w14:textId="77777777" w:rsidR="005F7182" w:rsidRPr="005F7182" w:rsidRDefault="005F7182" w:rsidP="005F7182">
      <w:pPr>
        <w:ind w:right="288"/>
        <w:rPr>
          <w:rFonts w:eastAsiaTheme="minorHAnsi" w:cs="Calibri"/>
          <w:bCs/>
          <w:szCs w:val="22"/>
          <w:u w:val="single"/>
        </w:rPr>
      </w:pPr>
      <w:r w:rsidRPr="005F7182">
        <w:rPr>
          <w:rFonts w:eastAsiaTheme="minorHAnsi" w:cs="Calibri"/>
          <w:sz w:val="10"/>
          <w:szCs w:val="22"/>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5F7182">
        <w:rPr>
          <w:rFonts w:eastAsiaTheme="minorHAnsi" w:cs="Calibri"/>
          <w:b/>
          <w:szCs w:val="22"/>
          <w:u w:val="single"/>
        </w:rPr>
        <w:t>There</w:t>
      </w:r>
      <w:r w:rsidRPr="005F7182">
        <w:rPr>
          <w:rFonts w:eastAsiaTheme="minorHAnsi" w:cs="Calibri"/>
          <w:szCs w:val="22"/>
          <w:u w:val="single"/>
        </w:rPr>
        <w:t xml:space="preserve">fore, </w:t>
      </w:r>
      <w:r w:rsidRPr="005F7182">
        <w:rPr>
          <w:rFonts w:eastAsiaTheme="minorHAnsi" w:cs="Calibri"/>
          <w:szCs w:val="22"/>
          <w:highlight w:val="yellow"/>
          <w:u w:val="single"/>
        </w:rPr>
        <w:t>if preemptive wars seem infrequent</w:t>
      </w:r>
      <w:r w:rsidRPr="005F7182">
        <w:rPr>
          <w:rFonts w:eastAsiaTheme="minorHAnsi" w:cs="Calibri"/>
          <w:szCs w:val="22"/>
          <w:u w:val="single"/>
        </w:rPr>
        <w:t xml:space="preserve"> within the set of wars alone, then </w:t>
      </w:r>
      <w:r w:rsidRPr="005F7182">
        <w:rPr>
          <w:rFonts w:eastAsiaTheme="minorHAnsi" w:cs="Calibri"/>
          <w:szCs w:val="22"/>
          <w:highlight w:val="yellow"/>
          <w:u w:val="single"/>
        </w:rPr>
        <w:t>this would</w:t>
      </w:r>
      <w:r w:rsidRPr="005F7182">
        <w:rPr>
          <w:rFonts w:eastAsiaTheme="minorHAnsi" w:cs="Calibri"/>
          <w:szCs w:val="22"/>
          <w:u w:val="single"/>
        </w:rPr>
        <w:t xml:space="preserve"> have to </w:t>
      </w:r>
      <w:r w:rsidRPr="005F7182">
        <w:rPr>
          <w:rFonts w:eastAsiaTheme="minorHAnsi" w:cs="Calibri"/>
          <w:szCs w:val="22"/>
          <w:highlight w:val="yellow"/>
          <w:u w:val="single"/>
        </w:rPr>
        <w:t>be</w:t>
      </w:r>
      <w:r w:rsidRPr="005F7182">
        <w:rPr>
          <w:rFonts w:eastAsiaTheme="minorHAnsi" w:cs="Calibri"/>
          <w:szCs w:val="22"/>
          <w:u w:val="single"/>
        </w:rPr>
        <w:t xml:space="preserve"> considered strong evidence in favor of the</w:t>
      </w:r>
      <w:r w:rsidRPr="005F7182">
        <w:rPr>
          <w:rFonts w:eastAsiaTheme="minorHAnsi" w:cs="Calibri"/>
          <w:sz w:val="10"/>
          <w:szCs w:val="22"/>
        </w:rPr>
        <w:t xml:space="preserve"> third, </w:t>
      </w:r>
      <w:r w:rsidRPr="005F7182">
        <w:rPr>
          <w:rFonts w:eastAsiaTheme="minorHAnsi" w:cs="Calibri"/>
          <w:b/>
          <w:szCs w:val="22"/>
          <w:highlight w:val="yellow"/>
          <w:u w:val="single"/>
        </w:rPr>
        <w:t>most skeptical view</w:t>
      </w:r>
      <w:r w:rsidRPr="005F7182">
        <w:rPr>
          <w:rFonts w:eastAsiaTheme="minorHAnsi" w:cs="Calibri"/>
          <w:b/>
          <w:szCs w:val="22"/>
          <w:u w:val="single"/>
        </w:rPr>
        <w:t xml:space="preserve"> of preemptive war</w:t>
      </w:r>
      <w:r w:rsidRPr="005F7182">
        <w:rPr>
          <w:rFonts w:eastAsiaTheme="minorHAnsi" w:cs="Calibri"/>
          <w:sz w:val="10"/>
          <w:szCs w:val="22"/>
        </w:rPr>
        <w:t xml:space="preserve">, because </w:t>
      </w:r>
      <w:r w:rsidRPr="005F7182">
        <w:rPr>
          <w:rFonts w:eastAsiaTheme="minorHAnsi" w:cs="Calibri"/>
          <w:szCs w:val="22"/>
          <w:u w:val="single"/>
        </w:rPr>
        <w:t>even when the sample is rigged to make preemptive wars seem frequent</w:t>
      </w:r>
      <w:r w:rsidRPr="005F7182">
        <w:rPr>
          <w:rFonts w:eastAsiaTheme="minorHAnsi" w:cs="Calibri"/>
          <w:sz w:val="10"/>
          <w:szCs w:val="22"/>
        </w:rPr>
        <w:t xml:space="preserve"> (by including only wars), </w:t>
      </w:r>
      <w:r w:rsidRPr="005F7182">
        <w:rPr>
          <w:rFonts w:eastAsiaTheme="minorHAnsi" w:cs="Calibri"/>
          <w:szCs w:val="22"/>
          <w:u w:val="single"/>
        </w:rPr>
        <w:t>they are still rare events</w:t>
      </w:r>
      <w:r w:rsidRPr="005F7182">
        <w:rPr>
          <w:rFonts w:eastAsiaTheme="minorHAnsi" w:cs="Calibri"/>
          <w:sz w:val="10"/>
          <w:szCs w:val="22"/>
        </w:rPr>
        <w:t>. Below, a few cases in which preemption did not occur are discussed to illustrate factors that constrain preemption.</w:t>
      </w:r>
      <w:r w:rsidRPr="005F7182">
        <w:rPr>
          <w:rFonts w:eastAsiaTheme="minorHAnsi" w:cs="Calibri"/>
          <w:sz w:val="12"/>
          <w:szCs w:val="22"/>
        </w:rPr>
        <w:t xml:space="preserve">¶ </w:t>
      </w:r>
      <w:proofErr w:type="gramStart"/>
      <w:r w:rsidRPr="005F7182">
        <w:rPr>
          <w:rFonts w:eastAsiaTheme="minorHAnsi" w:cs="Calibri"/>
          <w:szCs w:val="22"/>
          <w:u w:val="single"/>
        </w:rPr>
        <w:t>The</w:t>
      </w:r>
      <w:proofErr w:type="gramEnd"/>
      <w:r w:rsidRPr="005F7182">
        <w:rPr>
          <w:rFonts w:eastAsiaTheme="minorHAnsi" w:cs="Calibri"/>
          <w:szCs w:val="22"/>
          <w:u w:val="single"/>
        </w:rPr>
        <w:t xml:space="preserve"> rarity of preemptive wars offers preliminary support for the</w:t>
      </w:r>
      <w:r w:rsidRPr="005F7182">
        <w:rPr>
          <w:rFonts w:eastAsiaTheme="minorHAnsi" w:cs="Calibri"/>
          <w:sz w:val="16"/>
          <w:szCs w:val="22"/>
        </w:rPr>
        <w:t xml:space="preserve"> third, most skeptical </w:t>
      </w:r>
      <w:r w:rsidRPr="005F7182">
        <w:rPr>
          <w:rFonts w:eastAsiaTheme="minorHAnsi" w:cs="Calibri"/>
          <w:szCs w:val="22"/>
          <w:u w:val="single"/>
        </w:rPr>
        <w:t>view, that the preemption scenario does not tell us much about how war breaks out</w:t>
      </w:r>
      <w:r w:rsidRPr="005F7182">
        <w:rPr>
          <w:rFonts w:eastAsiaTheme="minorHAnsi" w:cs="Calibri"/>
          <w:sz w:val="16"/>
          <w:szCs w:val="22"/>
        </w:rPr>
        <w:t xml:space="preserve">. </w:t>
      </w:r>
      <w:r w:rsidRPr="005F7182">
        <w:rPr>
          <w:rFonts w:eastAsiaTheme="minorHAnsi" w:cs="Calibri"/>
          <w:b/>
          <w:szCs w:val="22"/>
          <w:highlight w:val="yellow"/>
          <w:u w:val="single"/>
        </w:rPr>
        <w:t>Close</w:t>
      </w:r>
      <w:r w:rsidRPr="005F7182">
        <w:rPr>
          <w:rFonts w:eastAsiaTheme="minorHAnsi" w:cs="Calibri"/>
          <w:b/>
          <w:szCs w:val="22"/>
          <w:u w:val="single"/>
        </w:rPr>
        <w:t xml:space="preserve">r </w:t>
      </w:r>
      <w:r w:rsidRPr="005F7182">
        <w:rPr>
          <w:rFonts w:eastAsiaTheme="minorHAnsi" w:cs="Calibri"/>
          <w:b/>
          <w:szCs w:val="22"/>
          <w:highlight w:val="yellow"/>
          <w:u w:val="single"/>
        </w:rPr>
        <w:lastRenderedPageBreak/>
        <w:t>examination</w:t>
      </w:r>
      <w:r w:rsidRPr="005F7182">
        <w:rPr>
          <w:rFonts w:eastAsiaTheme="minorHAnsi" w:cs="Calibri"/>
          <w:sz w:val="16"/>
          <w:szCs w:val="22"/>
        </w:rPr>
        <w:t xml:space="preserve"> of the three cases of preemption, set forth below, </w:t>
      </w:r>
      <w:r w:rsidRPr="005F7182">
        <w:rPr>
          <w:rFonts w:eastAsiaTheme="minorHAnsi" w:cs="Calibri"/>
          <w:b/>
          <w:iCs/>
          <w:szCs w:val="22"/>
          <w:highlight w:val="yellow"/>
          <w:u w:val="single"/>
          <w:bdr w:val="single" w:sz="18" w:space="0" w:color="auto"/>
        </w:rPr>
        <w:t>casts doubt</w:t>
      </w:r>
      <w:r w:rsidRPr="005F7182">
        <w:rPr>
          <w:rFonts w:eastAsiaTheme="minorHAnsi" w:cs="Calibri"/>
          <w:b/>
          <w:szCs w:val="22"/>
          <w:highlight w:val="yellow"/>
          <w:u w:val="single"/>
        </w:rPr>
        <w:t xml:space="preserve"> on the validity of</w:t>
      </w:r>
      <w:r w:rsidRPr="005F7182">
        <w:rPr>
          <w:rFonts w:eastAsiaTheme="minorHAnsi" w:cs="Calibri"/>
          <w:sz w:val="16"/>
          <w:szCs w:val="22"/>
        </w:rPr>
        <w:t xml:space="preserve"> the two preemption </w:t>
      </w:r>
      <w:r w:rsidRPr="005F7182">
        <w:rPr>
          <w:rFonts w:eastAsiaTheme="minorHAnsi" w:cs="Calibri"/>
          <w:b/>
          <w:szCs w:val="22"/>
          <w:highlight w:val="yellow"/>
          <w:u w:val="single"/>
        </w:rPr>
        <w:t>hypotheses</w:t>
      </w:r>
      <w:r w:rsidRPr="005F7182">
        <w:rPr>
          <w:rFonts w:eastAsiaTheme="minorHAnsi" w:cs="Calibri"/>
          <w:sz w:val="16"/>
          <w:szCs w:val="22"/>
        </w:rPr>
        <w:t xml:space="preserve"> discussed earlier: </w:t>
      </w:r>
      <w:r w:rsidRPr="005F7182">
        <w:rPr>
          <w:rFonts w:eastAsiaTheme="minorHAnsi" w:cs="Calibri"/>
          <w:b/>
          <w:szCs w:val="22"/>
          <w:highlight w:val="yellow"/>
          <w:u w:val="single"/>
        </w:rPr>
        <w:t xml:space="preserve">that </w:t>
      </w:r>
      <w:r w:rsidRPr="005F7182">
        <w:rPr>
          <w:rFonts w:eastAsiaTheme="minorHAnsi" w:cs="Calibri"/>
          <w:b/>
          <w:iCs/>
          <w:szCs w:val="22"/>
          <w:highlight w:val="yellow"/>
          <w:u w:val="single"/>
          <w:bdr w:val="single" w:sz="18" w:space="0" w:color="auto"/>
        </w:rPr>
        <w:t>hostile images of the enemy</w:t>
      </w:r>
      <w:r w:rsidRPr="005F7182">
        <w:rPr>
          <w:rFonts w:eastAsiaTheme="minorHAnsi" w:cs="Calibri"/>
          <w:b/>
          <w:szCs w:val="22"/>
          <w:highlight w:val="yellow"/>
          <w:u w:val="single"/>
        </w:rPr>
        <w:t xml:space="preserve"> increase the chances</w:t>
      </w:r>
      <w:r w:rsidRPr="005F7182">
        <w:rPr>
          <w:rFonts w:eastAsiaTheme="minorHAnsi" w:cs="Calibri"/>
          <w:b/>
          <w:szCs w:val="22"/>
          <w:u w:val="single"/>
        </w:rPr>
        <w:t xml:space="preserve"> of preemption</w:t>
      </w:r>
      <w:r w:rsidRPr="005F7182">
        <w:rPr>
          <w:rFonts w:eastAsiaTheme="minorHAnsi" w:cs="Calibri"/>
          <w:sz w:val="16"/>
          <w:szCs w:val="22"/>
        </w:rPr>
        <w:t xml:space="preserve">, and that belief in the dominance of the offense increases the chances of preemption. In each case there are motives for war aside from fear of an imminent attack, indicating that </w:t>
      </w:r>
      <w:r w:rsidRPr="005F7182">
        <w:rPr>
          <w:rFonts w:eastAsiaTheme="minorHAnsi" w:cs="Calibri"/>
          <w:b/>
          <w:szCs w:val="22"/>
          <w:u w:val="single"/>
        </w:rPr>
        <w:t xml:space="preserve">such </w:t>
      </w:r>
      <w:r w:rsidRPr="005F7182">
        <w:rPr>
          <w:rFonts w:eastAsiaTheme="minorHAnsi" w:cs="Calibri"/>
          <w:b/>
          <w:szCs w:val="22"/>
          <w:highlight w:val="yellow"/>
          <w:u w:val="single"/>
        </w:rPr>
        <w:t xml:space="preserve">fears may </w:t>
      </w:r>
      <w:r w:rsidRPr="005F7182">
        <w:rPr>
          <w:rFonts w:eastAsiaTheme="minorHAnsi" w:cs="Calibri"/>
          <w:szCs w:val="22"/>
          <w:highlight w:val="yellow"/>
          <w:u w:val="single"/>
        </w:rPr>
        <w:t>not be sufficient to cause war</w:t>
      </w:r>
      <w:r w:rsidRPr="005F7182">
        <w:rPr>
          <w:rFonts w:eastAsiaTheme="minorHAnsi" w:cs="Calibri"/>
          <w:sz w:val="16"/>
          <w:szCs w:val="22"/>
        </w:rPr>
        <w:t xml:space="preserve">. In addition, in these cases of war </w:t>
      </w:r>
      <w:r w:rsidRPr="005F7182">
        <w:rPr>
          <w:rFonts w:eastAsiaTheme="minorHAnsi" w:cs="Calibri"/>
          <w:b/>
          <w:szCs w:val="22"/>
          <w:u w:val="single"/>
        </w:rPr>
        <w:t>the</w:t>
      </w:r>
      <w:r w:rsidRPr="005F7182">
        <w:rPr>
          <w:rFonts w:eastAsiaTheme="minorHAnsi" w:cs="Calibri"/>
          <w:sz w:val="16"/>
          <w:szCs w:val="22"/>
        </w:rPr>
        <w:t xml:space="preserve"> two </w:t>
      </w:r>
      <w:r w:rsidRPr="005F7182">
        <w:rPr>
          <w:rFonts w:eastAsiaTheme="minorHAnsi" w:cs="Calibri"/>
          <w:b/>
          <w:szCs w:val="22"/>
          <w:u w:val="single"/>
        </w:rPr>
        <w:t>conditions hypothesized to stimulate preemption—</w:t>
      </w:r>
      <w:r w:rsidRPr="005F7182">
        <w:rPr>
          <w:rFonts w:eastAsiaTheme="minorHAnsi" w:cs="Calibri"/>
          <w:b/>
          <w:szCs w:val="22"/>
          <w:highlight w:val="yellow"/>
          <w:u w:val="single"/>
        </w:rPr>
        <w:t xml:space="preserve">hostile images </w:t>
      </w:r>
      <w:r w:rsidRPr="005F7182">
        <w:rPr>
          <w:rFonts w:eastAsiaTheme="minorHAnsi" w:cs="Calibri"/>
          <w:b/>
          <w:szCs w:val="22"/>
          <w:u w:val="single"/>
        </w:rPr>
        <w:t>of the adversary</w:t>
      </w:r>
      <w:r w:rsidRPr="005F7182">
        <w:rPr>
          <w:rFonts w:eastAsiaTheme="minorHAnsi" w:cs="Calibri"/>
          <w:sz w:val="16"/>
          <w:szCs w:val="22"/>
        </w:rPr>
        <w:t xml:space="preserve"> and belief in the military advantages of striking first—</w:t>
      </w:r>
      <w:r w:rsidRPr="005F7182">
        <w:rPr>
          <w:rFonts w:eastAsiaTheme="minorHAnsi" w:cs="Calibri"/>
          <w:b/>
          <w:szCs w:val="22"/>
          <w:highlight w:val="yellow"/>
          <w:u w:val="single"/>
        </w:rPr>
        <w:t xml:space="preserve">are </w:t>
      </w:r>
      <w:r w:rsidRPr="005F7182">
        <w:rPr>
          <w:rFonts w:eastAsiaTheme="minorHAnsi" w:cs="Calibri"/>
          <w:b/>
          <w:iCs/>
          <w:szCs w:val="22"/>
          <w:highlight w:val="yellow"/>
          <w:u w:val="single"/>
          <w:bdr w:val="single" w:sz="18" w:space="0" w:color="auto"/>
        </w:rPr>
        <w:t>present to a very high degree</w:t>
      </w:r>
      <w:r w:rsidRPr="005F7182">
        <w:rPr>
          <w:rFonts w:eastAsiaTheme="minorHAnsi" w:cs="Calibri"/>
          <w:sz w:val="16"/>
          <w:szCs w:val="22"/>
          <w:highlight w:val="yellow"/>
        </w:rPr>
        <w:t>.</w:t>
      </w:r>
      <w:r w:rsidRPr="005F7182">
        <w:rPr>
          <w:rFonts w:eastAsiaTheme="minorHAnsi" w:cs="Calibri"/>
          <w:sz w:val="16"/>
          <w:szCs w:val="22"/>
        </w:rPr>
        <w:t xml:space="preserve"> This implies that </w:t>
      </w:r>
      <w:r w:rsidRPr="005F7182">
        <w:rPr>
          <w:rFonts w:eastAsiaTheme="minorHAnsi" w:cs="Calibri"/>
          <w:b/>
          <w:szCs w:val="22"/>
          <w:highlight w:val="yellow"/>
          <w:u w:val="single"/>
        </w:rPr>
        <w:t xml:space="preserve">these are </w:t>
      </w:r>
      <w:r w:rsidRPr="005F7182">
        <w:rPr>
          <w:rFonts w:eastAsiaTheme="minorHAnsi" w:cs="Calibri"/>
          <w:szCs w:val="22"/>
          <w:highlight w:val="yellow"/>
          <w:u w:val="single"/>
        </w:rPr>
        <w:t>insubstantial causal forces</w:t>
      </w:r>
      <w:r w:rsidRPr="005F7182">
        <w:rPr>
          <w:rFonts w:eastAsiaTheme="minorHAnsi" w:cs="Calibri"/>
          <w:sz w:val="16"/>
          <w:szCs w:val="22"/>
        </w:rPr>
        <w:t xml:space="preserve">, as they are associated with </w:t>
      </w:r>
      <w:proofErr w:type="spellStart"/>
      <w:r w:rsidRPr="005F7182">
        <w:rPr>
          <w:rFonts w:eastAsiaTheme="minorHAnsi" w:cs="Calibri"/>
          <w:sz w:val="16"/>
          <w:szCs w:val="22"/>
        </w:rPr>
        <w:t>theoutbreak</w:t>
      </w:r>
      <w:proofErr w:type="spellEnd"/>
      <w:r w:rsidRPr="005F7182">
        <w:rPr>
          <w:rFonts w:eastAsiaTheme="minorHAnsi" w:cs="Calibri"/>
          <w:sz w:val="16"/>
          <w:szCs w:val="22"/>
        </w:rPr>
        <w:t xml:space="preserve"> of war only when they are present to a very high degree. </w:t>
      </w:r>
      <w:r w:rsidRPr="005F7182">
        <w:rPr>
          <w:rFonts w:eastAsiaTheme="minorHAnsi" w:cs="Calibri"/>
          <w:b/>
          <w:iCs/>
          <w:szCs w:val="22"/>
          <w:highlight w:val="yellow"/>
          <w:u w:val="single"/>
          <w:bdr w:val="single" w:sz="18" w:space="0" w:color="auto"/>
        </w:rPr>
        <w:t>This reduces</w:t>
      </w:r>
      <w:r w:rsidRPr="005F7182">
        <w:rPr>
          <w:rFonts w:eastAsiaTheme="minorHAnsi" w:cs="Calibri"/>
          <w:b/>
          <w:iCs/>
          <w:szCs w:val="22"/>
          <w:u w:val="single"/>
          <w:bdr w:val="single" w:sz="18" w:space="0" w:color="auto"/>
        </w:rPr>
        <w:t xml:space="preserve"> even further the </w:t>
      </w:r>
      <w:r w:rsidRPr="005F7182">
        <w:rPr>
          <w:rFonts w:eastAsiaTheme="minorHAnsi" w:cs="Calibri"/>
          <w:b/>
          <w:iCs/>
          <w:szCs w:val="22"/>
          <w:highlight w:val="yellow"/>
          <w:u w:val="single"/>
          <w:bdr w:val="single" w:sz="18" w:space="0" w:color="auto"/>
        </w:rPr>
        <w:t>significance of these</w:t>
      </w:r>
      <w:r w:rsidRPr="005F7182">
        <w:rPr>
          <w:rFonts w:eastAsiaTheme="minorHAnsi" w:cs="Calibri"/>
          <w:b/>
          <w:iCs/>
          <w:szCs w:val="22"/>
          <w:u w:val="single"/>
          <w:bdr w:val="single" w:sz="18" w:space="0" w:color="auto"/>
        </w:rPr>
        <w:t xml:space="preserve"> forces </w:t>
      </w:r>
      <w:r w:rsidRPr="005F7182">
        <w:rPr>
          <w:rFonts w:eastAsiaTheme="minorHAnsi" w:cs="Calibri"/>
          <w:b/>
          <w:iCs/>
          <w:szCs w:val="22"/>
          <w:highlight w:val="yellow"/>
          <w:u w:val="single"/>
          <w:bdr w:val="single" w:sz="18" w:space="0" w:color="auto"/>
        </w:rPr>
        <w:t>as causes of war</w:t>
      </w:r>
      <w:r w:rsidRPr="005F7182">
        <w:rPr>
          <w:rFonts w:eastAsiaTheme="minorHAnsi" w:cs="Calibri"/>
          <w:b/>
          <w:iCs/>
          <w:szCs w:val="22"/>
          <w:u w:val="single"/>
          <w:bdr w:val="single" w:sz="18" w:space="0" w:color="auto"/>
        </w:rPr>
        <w:t>.</w:t>
      </w:r>
      <w:r w:rsidRPr="005F7182">
        <w:rPr>
          <w:rFonts w:eastAsiaTheme="minorHAnsi" w:cs="Calibri"/>
          <w:sz w:val="16"/>
          <w:szCs w:val="22"/>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5F7182">
        <w:rPr>
          <w:rFonts w:eastAsiaTheme="minorHAnsi" w:cs="Calibri"/>
          <w:b/>
          <w:szCs w:val="22"/>
          <w:u w:val="single"/>
        </w:rPr>
        <w:t>a relationship</w:t>
      </w:r>
      <w:r w:rsidRPr="005F7182">
        <w:rPr>
          <w:rFonts w:eastAsiaTheme="minorHAnsi" w:cs="Calibri"/>
          <w:sz w:val="16"/>
          <w:szCs w:val="22"/>
        </w:rPr>
        <w:t xml:space="preserve"> between saccharin consumption and cancer, this </w:t>
      </w:r>
      <w:r w:rsidRPr="005F7182">
        <w:rPr>
          <w:rFonts w:eastAsiaTheme="minorHAnsi" w:cs="Calibri"/>
          <w:b/>
          <w:szCs w:val="22"/>
          <w:u w:val="single"/>
        </w:rPr>
        <w:t>is not demonstrated by the results of such a test.</w:t>
      </w:r>
    </w:p>
    <w:p w14:paraId="510763DB" w14:textId="77777777" w:rsidR="005F7182" w:rsidRPr="005F7182" w:rsidRDefault="005F7182" w:rsidP="005F7182">
      <w:pPr>
        <w:rPr>
          <w:rFonts w:eastAsiaTheme="minorHAnsi" w:cs="Calibri"/>
          <w:szCs w:val="22"/>
        </w:rPr>
      </w:pPr>
    </w:p>
    <w:p w14:paraId="238EAB64"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Discourse doesn’t shape reality, it describes it</w:t>
      </w:r>
    </w:p>
    <w:p w14:paraId="3351E535" w14:textId="77777777" w:rsidR="005F7182" w:rsidRPr="005F7182" w:rsidRDefault="005F7182" w:rsidP="005F7182">
      <w:pPr>
        <w:rPr>
          <w:rFonts w:eastAsiaTheme="minorHAnsi" w:cs="Calibri"/>
          <w:szCs w:val="22"/>
        </w:rPr>
      </w:pPr>
      <w:proofErr w:type="spellStart"/>
      <w:r w:rsidRPr="005F7182">
        <w:rPr>
          <w:rFonts w:eastAsiaTheme="minorHAnsi" w:cs="Calibri"/>
          <w:b/>
          <w:szCs w:val="22"/>
        </w:rPr>
        <w:t>Rodwell</w:t>
      </w:r>
      <w:proofErr w:type="spellEnd"/>
      <w:r w:rsidRPr="005F7182">
        <w:rPr>
          <w:rFonts w:eastAsiaTheme="minorHAnsi" w:cs="Calibri"/>
          <w:b/>
          <w:szCs w:val="22"/>
        </w:rPr>
        <w:t>, 05</w:t>
      </w:r>
      <w:r w:rsidRPr="005F7182">
        <w:rPr>
          <w:rFonts w:eastAsiaTheme="minorHAnsi" w:cs="Calibri"/>
          <w:szCs w:val="22"/>
        </w:rPr>
        <w:t xml:space="preserve">  (Jonathan, PhD student at Manchester Met. researching U.S. Foreign Policy, 49th parallel,  Spring, “Trendy but empty: A Response to Richard Jackson”,</w:t>
      </w:r>
    </w:p>
    <w:p w14:paraId="67D2FFD6" w14:textId="77777777" w:rsidR="005F7182" w:rsidRPr="005F7182" w:rsidRDefault="005F7182" w:rsidP="005F7182">
      <w:pPr>
        <w:rPr>
          <w:rFonts w:eastAsiaTheme="minorHAnsi" w:cs="Calibri"/>
          <w:szCs w:val="22"/>
        </w:rPr>
      </w:pPr>
      <w:r w:rsidRPr="005F7182">
        <w:rPr>
          <w:rFonts w:eastAsiaTheme="minorHAnsi" w:cs="Calibri"/>
          <w:szCs w:val="22"/>
        </w:rPr>
        <w:t>http://www.49thparallel.bham.ac.uk/back/issue15/rodwell1.htm)</w:t>
      </w:r>
    </w:p>
    <w:p w14:paraId="24ADAFED" w14:textId="77777777" w:rsidR="005F7182" w:rsidRPr="005F7182" w:rsidRDefault="005F7182" w:rsidP="005F7182">
      <w:pPr>
        <w:rPr>
          <w:rFonts w:eastAsiaTheme="minorHAnsi" w:cs="Calibri"/>
          <w:szCs w:val="22"/>
        </w:rPr>
      </w:pPr>
    </w:p>
    <w:p w14:paraId="3642E240" w14:textId="77777777" w:rsidR="005F7182" w:rsidRPr="005F7182" w:rsidRDefault="005F7182" w:rsidP="005F7182">
      <w:pPr>
        <w:rPr>
          <w:rFonts w:eastAsiaTheme="minorHAnsi" w:cs="Calibri"/>
          <w:sz w:val="16"/>
          <w:szCs w:val="22"/>
        </w:rPr>
      </w:pPr>
      <w:r w:rsidRPr="005F7182">
        <w:rPr>
          <w:rFonts w:eastAsiaTheme="minorHAnsi" w:cs="Calibri"/>
          <w:szCs w:val="22"/>
        </w:rPr>
        <w:t xml:space="preserve">The larger problem is that </w:t>
      </w:r>
      <w:r w:rsidRPr="005F7182">
        <w:rPr>
          <w:rFonts w:eastAsiaTheme="minorHAnsi" w:cs="Calibri"/>
          <w:szCs w:val="22"/>
          <w:highlight w:val="yellow"/>
          <w:u w:val="single"/>
        </w:rPr>
        <w:t>without</w:t>
      </w:r>
      <w:r w:rsidRPr="005F7182">
        <w:rPr>
          <w:rFonts w:eastAsiaTheme="minorHAnsi" w:cs="Calibri"/>
          <w:szCs w:val="22"/>
          <w:u w:val="single"/>
        </w:rPr>
        <w:t xml:space="preserve"> clear </w:t>
      </w:r>
      <w:r w:rsidRPr="005F7182">
        <w:rPr>
          <w:rFonts w:eastAsiaTheme="minorHAnsi" w:cs="Calibri"/>
          <w:szCs w:val="22"/>
          <w:highlight w:val="yellow"/>
          <w:u w:val="single"/>
        </w:rPr>
        <w:t>causal links between</w:t>
      </w:r>
      <w:r w:rsidRPr="005F7182">
        <w:rPr>
          <w:rFonts w:eastAsiaTheme="minorHAnsi" w:cs="Calibri"/>
          <w:szCs w:val="22"/>
          <w:u w:val="single"/>
        </w:rPr>
        <w:t xml:space="preserve"> materially </w:t>
      </w:r>
      <w:r w:rsidRPr="005F7182">
        <w:rPr>
          <w:rFonts w:eastAsiaTheme="minorHAnsi" w:cs="Calibri"/>
          <w:szCs w:val="22"/>
          <w:highlight w:val="yellow"/>
          <w:u w:val="single"/>
        </w:rPr>
        <w:t>identifiable events</w:t>
      </w:r>
      <w:r w:rsidRPr="005F7182">
        <w:rPr>
          <w:rFonts w:eastAsiaTheme="minorHAnsi" w:cs="Calibri"/>
          <w:szCs w:val="22"/>
          <w:u w:val="single"/>
        </w:rPr>
        <w:t xml:space="preserve"> and factors any assessment </w:t>
      </w:r>
      <w:r w:rsidRPr="005F7182">
        <w:rPr>
          <w:rFonts w:eastAsiaTheme="minorHAnsi" w:cs="Calibri"/>
          <w:szCs w:val="22"/>
          <w:highlight w:val="yellow"/>
          <w:u w:val="single"/>
        </w:rPr>
        <w:t>within the argument</w:t>
      </w:r>
      <w:r w:rsidRPr="005F7182">
        <w:rPr>
          <w:rFonts w:eastAsiaTheme="minorHAnsi" w:cs="Calibri"/>
          <w:szCs w:val="22"/>
          <w:u w:val="single"/>
        </w:rPr>
        <w:t xml:space="preserve"> actually </w:t>
      </w:r>
      <w:r w:rsidRPr="005F7182">
        <w:rPr>
          <w:rFonts w:eastAsiaTheme="minorHAnsi" w:cs="Calibri"/>
          <w:szCs w:val="22"/>
          <w:highlight w:val="yellow"/>
          <w:u w:val="single"/>
        </w:rPr>
        <w:t>becomes nonsensical</w:t>
      </w:r>
      <w:r w:rsidRPr="005F7182">
        <w:rPr>
          <w:rFonts w:eastAsiaTheme="minorHAnsi" w:cs="Calibri"/>
          <w:szCs w:val="22"/>
        </w:rPr>
        <w:t xml:space="preserve">. Mirroring the early inability to </w:t>
      </w:r>
      <w:proofErr w:type="spellStart"/>
      <w:r w:rsidRPr="005F7182">
        <w:rPr>
          <w:rFonts w:eastAsiaTheme="minorHAnsi" w:cs="Calibri"/>
          <w:szCs w:val="22"/>
        </w:rPr>
        <w:t>criticise</w:t>
      </w:r>
      <w:proofErr w:type="spellEnd"/>
      <w:r w:rsidRPr="005F7182">
        <w:rPr>
          <w:rFonts w:eastAsiaTheme="minorHAnsi" w:cs="Calibri"/>
          <w:szCs w:val="22"/>
          <w:highlight w:val="yellow"/>
        </w:rPr>
        <w:t xml:space="preserve">, </w:t>
      </w:r>
      <w:r w:rsidRPr="005F7182">
        <w:rPr>
          <w:rFonts w:eastAsiaTheme="minorHAnsi" w:cs="Calibri"/>
          <w:szCs w:val="22"/>
          <w:highlight w:val="yellow"/>
          <w:u w:val="single"/>
        </w:rPr>
        <w:t>if we have no traditional causational discussion how can we know what is happening</w:t>
      </w:r>
      <w:r w:rsidRPr="005F7182">
        <w:rPr>
          <w:rFonts w:eastAsiaTheme="minorHAnsi" w:cs="Calibri"/>
          <w:szCs w:val="22"/>
          <w:u w:val="single"/>
        </w:rPr>
        <w:t>?</w:t>
      </w:r>
      <w:r w:rsidRPr="005F7182">
        <w:rPr>
          <w:rFonts w:eastAsiaTheme="minorHAnsi" w:cs="Calibri"/>
          <w:szCs w:val="22"/>
        </w:rPr>
        <w:t xml:space="preserve"> </w:t>
      </w:r>
      <w:r w:rsidRPr="005F7182">
        <w:rPr>
          <w:rFonts w:eastAsiaTheme="minorHAnsi" w:cs="Calibri"/>
          <w:szCs w:val="22"/>
          <w:u w:val="single"/>
        </w:rPr>
        <w:t xml:space="preserve">For example, </w:t>
      </w:r>
      <w:r w:rsidRPr="005F7182">
        <w:rPr>
          <w:rFonts w:eastAsiaTheme="minorHAnsi" w:cs="Calibri"/>
          <w:szCs w:val="22"/>
          <w:highlight w:val="yellow"/>
          <w:u w:val="single"/>
        </w:rPr>
        <w:t>Jackson details how the rhetoric of anti-terrorism</w:t>
      </w:r>
      <w:r w:rsidRPr="005F7182">
        <w:rPr>
          <w:rFonts w:eastAsiaTheme="minorHAnsi" w:cs="Calibri"/>
          <w:szCs w:val="22"/>
          <w:u w:val="single"/>
        </w:rPr>
        <w:t xml:space="preserve"> and fear is o</w:t>
      </w:r>
      <w:r w:rsidRPr="005F7182">
        <w:rPr>
          <w:rFonts w:eastAsiaTheme="minorHAnsi" w:cs="Calibri"/>
          <w:szCs w:val="22"/>
          <w:highlight w:val="yellow"/>
          <w:u w:val="single"/>
        </w:rPr>
        <w:t>bfuscating the real problems</w:t>
      </w:r>
      <w:r w:rsidRPr="005F7182">
        <w:rPr>
          <w:rFonts w:eastAsiaTheme="minorHAnsi" w:cs="Calibri"/>
          <w:szCs w:val="22"/>
          <w:u w:val="single"/>
        </w:rPr>
        <w:t>.</w:t>
      </w:r>
      <w:r w:rsidRPr="005F7182">
        <w:rPr>
          <w:rFonts w:eastAsiaTheme="minorHAnsi" w:cs="Calibri"/>
          <w:szCs w:val="22"/>
        </w:rPr>
        <w:t xml:space="preserve"> </w:t>
      </w:r>
      <w:r w:rsidRPr="005F7182">
        <w:rPr>
          <w:rFonts w:eastAsiaTheme="minorHAnsi" w:cs="Calibri"/>
          <w:szCs w:val="22"/>
          <w:highlight w:val="yellow"/>
          <w:u w:val="single"/>
        </w:rPr>
        <w:t>It is proposed that the real world killers are not terrorism,</w:t>
      </w:r>
      <w:r w:rsidRPr="005F7182">
        <w:rPr>
          <w:rFonts w:eastAsiaTheme="minorHAnsi" w:cs="Calibri"/>
          <w:szCs w:val="22"/>
          <w:u w:val="single"/>
        </w:rPr>
        <w:t xml:space="preserve"> </w:t>
      </w:r>
      <w:r w:rsidRPr="005F7182">
        <w:rPr>
          <w:rFonts w:eastAsiaTheme="minorHAnsi" w:cs="Calibri"/>
          <w:szCs w:val="22"/>
          <w:highlight w:val="yellow"/>
          <w:u w:val="single"/>
        </w:rPr>
        <w:t>but disease or illegal drugs or environmental issues</w:t>
      </w:r>
      <w:r w:rsidRPr="005F7182">
        <w:rPr>
          <w:rFonts w:eastAsiaTheme="minorHAnsi" w:cs="Calibri"/>
          <w:szCs w:val="22"/>
          <w:u w:val="single"/>
        </w:rPr>
        <w:t>. The problem is how do we know this?</w:t>
      </w:r>
      <w:r w:rsidRPr="005F7182">
        <w:rPr>
          <w:rFonts w:eastAsiaTheme="minorHAnsi" w:cs="Calibri"/>
          <w:szCs w:val="22"/>
        </w:rPr>
        <w:t xml:space="preserve"> </w:t>
      </w:r>
      <w:r w:rsidRPr="005F7182">
        <w:rPr>
          <w:rFonts w:eastAsiaTheme="minorHAnsi" w:cs="Calibri"/>
          <w:szCs w:val="22"/>
          <w:u w:val="single"/>
        </w:rPr>
        <w:t>It seems we know this because there is evidence that illustrates as much</w:t>
      </w:r>
      <w:r w:rsidRPr="005F7182">
        <w:rPr>
          <w:rFonts w:eastAsiaTheme="minorHAnsi" w:cs="Calibri"/>
          <w:szCs w:val="22"/>
        </w:rPr>
        <w:t xml:space="preserve"> – </w:t>
      </w:r>
      <w:r w:rsidRPr="005F7182">
        <w:rPr>
          <w:rFonts w:eastAsiaTheme="minorHAnsi" w:cs="Calibri"/>
          <w:szCs w:val="22"/>
          <w:u w:val="single"/>
        </w:rPr>
        <w:t>Jackson himself quoting</w:t>
      </w:r>
      <w:r w:rsidRPr="005F7182">
        <w:rPr>
          <w:rFonts w:eastAsiaTheme="minorHAnsi" w:cs="Calibri"/>
          <w:szCs w:val="22"/>
        </w:rPr>
        <w:t xml:space="preserve"> to </w:t>
      </w:r>
      <w:proofErr w:type="spellStart"/>
      <w:r w:rsidRPr="005F7182">
        <w:rPr>
          <w:rFonts w:eastAsiaTheme="minorHAnsi" w:cs="Calibri"/>
          <w:szCs w:val="22"/>
        </w:rPr>
        <w:t>Dr</w:t>
      </w:r>
      <w:proofErr w:type="spellEnd"/>
      <w:r w:rsidRPr="005F7182">
        <w:rPr>
          <w:rFonts w:eastAsiaTheme="minorHAnsi" w:cs="Calibri"/>
          <w:szCs w:val="22"/>
        </w:rPr>
        <w:t xml:space="preserve"> David </w:t>
      </w:r>
      <w:r w:rsidRPr="005F7182">
        <w:rPr>
          <w:rFonts w:eastAsiaTheme="minorHAnsi" w:cs="Calibri"/>
          <w:szCs w:val="22"/>
          <w:u w:val="single"/>
        </w:rPr>
        <w:t>King</w:t>
      </w:r>
      <w:r w:rsidRPr="005F7182">
        <w:rPr>
          <w:rFonts w:eastAsiaTheme="minorHAnsi" w:cs="Calibri"/>
          <w:szCs w:val="22"/>
        </w:rPr>
        <w:t xml:space="preserve"> who argued global warming is a greater that than terrorism. </w:t>
      </w:r>
      <w:r w:rsidRPr="005F7182">
        <w:rPr>
          <w:rFonts w:eastAsiaTheme="minorHAnsi" w:cs="Calibri"/>
          <w:szCs w:val="22"/>
          <w:highlight w:val="yellow"/>
          <w:u w:val="single"/>
        </w:rPr>
        <w:t>The</w:t>
      </w:r>
      <w:r w:rsidRPr="005F7182">
        <w:rPr>
          <w:rFonts w:eastAsiaTheme="minorHAnsi" w:cs="Calibri"/>
          <w:szCs w:val="22"/>
          <w:u w:val="single"/>
        </w:rPr>
        <w:t xml:space="preserve"> only </w:t>
      </w:r>
      <w:r w:rsidRPr="005F7182">
        <w:rPr>
          <w:rFonts w:eastAsiaTheme="minorHAnsi" w:cs="Calibri"/>
          <w:szCs w:val="22"/>
          <w:highlight w:val="yellow"/>
          <w:u w:val="single"/>
        </w:rPr>
        <w:t>problem of course is that discourse analysis has established</w:t>
      </w:r>
      <w:r w:rsidRPr="005F7182">
        <w:rPr>
          <w:rFonts w:eastAsiaTheme="minorHAnsi" w:cs="Calibri"/>
          <w:szCs w:val="22"/>
        </w:rPr>
        <w:t xml:space="preserve"> (as argued by Jackson) </w:t>
      </w:r>
      <w:r w:rsidRPr="005F7182">
        <w:rPr>
          <w:rFonts w:eastAsiaTheme="minorHAnsi" w:cs="Calibri"/>
          <w:szCs w:val="22"/>
          <w:u w:val="single"/>
        </w:rPr>
        <w:t xml:space="preserve">that King’s argument would just be self-contained discourse designed to </w:t>
      </w:r>
      <w:proofErr w:type="spellStart"/>
      <w:r w:rsidRPr="005F7182">
        <w:rPr>
          <w:rFonts w:eastAsiaTheme="minorHAnsi" w:cs="Calibri"/>
          <w:szCs w:val="22"/>
          <w:u w:val="single"/>
        </w:rPr>
        <w:t>naturalise</w:t>
      </w:r>
      <w:proofErr w:type="spellEnd"/>
      <w:r w:rsidRPr="005F7182">
        <w:rPr>
          <w:rFonts w:eastAsiaTheme="minorHAnsi" w:cs="Calibri"/>
          <w:szCs w:val="22"/>
          <w:u w:val="single"/>
        </w:rPr>
        <w:t xml:space="preserve"> another arguments for his own reasons.</w:t>
      </w:r>
      <w:r w:rsidRPr="005F7182">
        <w:rPr>
          <w:rFonts w:eastAsiaTheme="minorHAnsi" w:cs="Calibri"/>
          <w:szCs w:val="22"/>
        </w:rPr>
        <w:t xml:space="preserve"> </w:t>
      </w:r>
      <w:r w:rsidRPr="005F7182">
        <w:rPr>
          <w:rFonts w:eastAsiaTheme="minorHAnsi" w:cs="Calibri"/>
          <w:szCs w:val="22"/>
          <w:u w:val="single"/>
        </w:rPr>
        <w:t>Ultimately it would be no more valid than the argument that excessive consumption of Sugar Puffs is the real global threat</w:t>
      </w:r>
      <w:r w:rsidRPr="005F7182">
        <w:rPr>
          <w:rFonts w:eastAsiaTheme="minorHAnsi" w:cs="Calibri"/>
          <w:szCs w:val="22"/>
        </w:rPr>
        <w:t xml:space="preserve">. It is worth repeating that I don’t personally believe global terrorism is the world’s primary threat, nor do I believe that Sugar Puffs are a global killer. But </w:t>
      </w:r>
      <w:r w:rsidRPr="005F7182">
        <w:rPr>
          <w:rFonts w:eastAsiaTheme="minorHAnsi" w:cs="Calibri"/>
          <w:szCs w:val="22"/>
          <w:highlight w:val="yellow"/>
          <w:u w:val="single"/>
        </w:rPr>
        <w:t>without the ability to identify real facts about the world we can simply say anything, or we can say nothing</w:t>
      </w:r>
      <w:r w:rsidRPr="005F7182">
        <w:rPr>
          <w:rFonts w:eastAsiaTheme="minorHAnsi" w:cs="Calibri"/>
          <w:szCs w:val="22"/>
        </w:rPr>
        <w:t xml:space="preserve">.  </w:t>
      </w:r>
      <w:r w:rsidRPr="005F7182">
        <w:rPr>
          <w:rFonts w:eastAsiaTheme="minorHAnsi" w:cs="Calibri"/>
          <w:sz w:val="16"/>
          <w:szCs w:val="22"/>
        </w:rPr>
        <w:t>This is clearly ridiculous and many post-</w:t>
      </w:r>
      <w:proofErr w:type="spellStart"/>
      <w:r w:rsidRPr="005F7182">
        <w:rPr>
          <w:rFonts w:eastAsiaTheme="minorHAnsi" w:cs="Calibri"/>
          <w:sz w:val="16"/>
          <w:szCs w:val="22"/>
        </w:rPr>
        <w:t>structuralists</w:t>
      </w:r>
      <w:proofErr w:type="spellEnd"/>
      <w:r w:rsidRPr="005F7182">
        <w:rPr>
          <w:rFonts w:eastAsiaTheme="minorHAnsi" w:cs="Calibri"/>
          <w:sz w:val="16"/>
          <w:szCs w:val="22"/>
        </w:rPr>
        <w:t xml:space="preserve">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w:t>
      </w:r>
      <w:proofErr w:type="gramStart"/>
      <w:r w:rsidRPr="005F7182">
        <w:rPr>
          <w:rFonts w:eastAsiaTheme="minorHAnsi" w:cs="Calibri"/>
          <w:sz w:val="16"/>
          <w:szCs w:val="22"/>
        </w:rPr>
        <w:t>are</w:t>
      </w:r>
      <w:proofErr w:type="gramEnd"/>
      <w:r w:rsidRPr="005F7182">
        <w:rPr>
          <w:rFonts w:eastAsiaTheme="minorHAnsi" w:cs="Calibri"/>
          <w:sz w:val="16"/>
          <w:szCs w:val="22"/>
        </w:rPr>
        <w:t xml:space="preserve"> knowable outside of any cultural definition.</w:t>
      </w:r>
      <w:r w:rsidRPr="005F7182">
        <w:rPr>
          <w:rFonts w:eastAsiaTheme="minorHAnsi" w:cs="Calibri"/>
          <w:szCs w:val="22"/>
        </w:rPr>
        <w:t xml:space="preserve"> </w:t>
      </w:r>
      <w:r w:rsidRPr="005F7182">
        <w:rPr>
          <w:rFonts w:eastAsiaTheme="minorHAnsi" w:cs="Calibri"/>
          <w:szCs w:val="22"/>
          <w:highlight w:val="yellow"/>
          <w:u w:val="single"/>
        </w:rPr>
        <w:t xml:space="preserve">Language or culture then does not </w:t>
      </w:r>
      <w:proofErr w:type="spellStart"/>
      <w:r w:rsidRPr="005F7182">
        <w:rPr>
          <w:rFonts w:eastAsiaTheme="minorHAnsi" w:cs="Calibri"/>
          <w:szCs w:val="22"/>
          <w:highlight w:val="yellow"/>
          <w:u w:val="single"/>
        </w:rPr>
        <w:t>wholy</w:t>
      </w:r>
      <w:proofErr w:type="spellEnd"/>
      <w:r w:rsidRPr="005F7182">
        <w:rPr>
          <w:rFonts w:eastAsiaTheme="minorHAnsi" w:cs="Calibri"/>
          <w:szCs w:val="22"/>
          <w:highlight w:val="yellow"/>
          <w:u w:val="single"/>
        </w:rPr>
        <w:t xml:space="preserve"> constitute reality.</w:t>
      </w:r>
      <w:r w:rsidRPr="005F7182">
        <w:rPr>
          <w:rFonts w:eastAsiaTheme="minorHAnsi" w:cs="Calibri"/>
          <w:szCs w:val="22"/>
          <w:u w:val="single"/>
        </w:rPr>
        <w:t xml:space="preserve"> How do we know in the end that the world not threatened by the onslaught of an oppressive and dangerous breakfast cereal? Because empirically persuasive evidence tells us this is the case</w:t>
      </w:r>
      <w:r w:rsidRPr="005F7182">
        <w:rPr>
          <w:rFonts w:eastAsiaTheme="minorHAnsi" w:cs="Calibri"/>
          <w:sz w:val="16"/>
          <w:szCs w:val="22"/>
        </w:rPr>
        <w:t xml:space="preserve">. The question must then be asked, is our understanding of the world born of evidential assessment, or born of discourse analysis? Or perhaps it’s actually born of </w:t>
      </w:r>
      <w:proofErr w:type="spellStart"/>
      <w:r w:rsidRPr="005F7182">
        <w:rPr>
          <w:rFonts w:eastAsiaTheme="minorHAnsi" w:cs="Calibri"/>
          <w:sz w:val="16"/>
          <w:szCs w:val="22"/>
        </w:rPr>
        <w:t>utilisation</w:t>
      </w:r>
      <w:proofErr w:type="spellEnd"/>
      <w:r w:rsidRPr="005F7182">
        <w:rPr>
          <w:rFonts w:eastAsiaTheme="minorHAnsi" w:cs="Calibri"/>
          <w:sz w:val="16"/>
          <w:szCs w:val="22"/>
        </w:rPr>
        <w:t xml:space="preserve"> of many different possible explanations.</w:t>
      </w:r>
    </w:p>
    <w:p w14:paraId="3EEE9235" w14:textId="77777777" w:rsidR="005F7182" w:rsidRPr="005F7182" w:rsidRDefault="005F7182" w:rsidP="005F7182">
      <w:pPr>
        <w:rPr>
          <w:rFonts w:eastAsiaTheme="minorHAnsi" w:cs="Calibri"/>
          <w:szCs w:val="22"/>
        </w:rPr>
      </w:pPr>
    </w:p>
    <w:p w14:paraId="616BD6BD" w14:textId="77777777" w:rsidR="005F7182" w:rsidRPr="005F7182" w:rsidRDefault="005F7182" w:rsidP="005F7182">
      <w:pPr>
        <w:keepNext/>
        <w:keepLines/>
        <w:spacing w:before="200"/>
        <w:outlineLvl w:val="3"/>
        <w:rPr>
          <w:rFonts w:asciiTheme="majorHAnsi" w:eastAsia="Calibri" w:hAnsiTheme="majorHAnsi" w:cstheme="majorBidi"/>
          <w:b/>
          <w:bCs/>
          <w:iCs/>
          <w:sz w:val="26"/>
          <w:szCs w:val="22"/>
        </w:rPr>
      </w:pPr>
      <w:r w:rsidRPr="005F7182">
        <w:rPr>
          <w:rFonts w:asciiTheme="majorHAnsi" w:eastAsia="Calibri" w:hAnsiTheme="majorHAnsi" w:cstheme="majorBidi"/>
          <w:b/>
          <w:bCs/>
          <w:iCs/>
          <w:sz w:val="26"/>
          <w:szCs w:val="22"/>
        </w:rPr>
        <w:lastRenderedPageBreak/>
        <w:t>Relying on the heuristic of scenario planning is best – it allows us to cope with impossibly complex systems and use that complexity to our advantage</w:t>
      </w:r>
    </w:p>
    <w:p w14:paraId="011A088D" w14:textId="77777777" w:rsidR="005F7182" w:rsidRPr="005F7182" w:rsidRDefault="005F7182" w:rsidP="005F7182">
      <w:pPr>
        <w:rPr>
          <w:rFonts w:ascii="Arial" w:eastAsia="Calibri" w:hAnsi="Arial" w:cs="Arial"/>
          <w:sz w:val="16"/>
          <w:szCs w:val="16"/>
        </w:rPr>
      </w:pPr>
      <w:proofErr w:type="spellStart"/>
      <w:r w:rsidRPr="005F7182">
        <w:rPr>
          <w:rFonts w:ascii="Arial" w:eastAsiaTheme="minorHAnsi" w:hAnsi="Arial" w:cs="Arial"/>
          <w:b/>
          <w:bCs/>
          <w:sz w:val="24"/>
          <w:szCs w:val="22"/>
        </w:rPr>
        <w:t>Gorka</w:t>
      </w:r>
      <w:proofErr w:type="spellEnd"/>
      <w:r w:rsidRPr="005F7182">
        <w:rPr>
          <w:rFonts w:ascii="Arial" w:eastAsiaTheme="minorHAnsi" w:hAnsi="Arial" w:cs="Arial"/>
          <w:b/>
          <w:bCs/>
          <w:sz w:val="24"/>
          <w:szCs w:val="22"/>
        </w:rPr>
        <w:t xml:space="preserve"> et al 12</w:t>
      </w:r>
      <w:r w:rsidRPr="005F7182">
        <w:rPr>
          <w:rFonts w:ascii="Arial" w:eastAsia="Calibri" w:hAnsi="Arial" w:cs="Arial"/>
          <w:sz w:val="16"/>
          <w:szCs w:val="22"/>
        </w:rPr>
        <w:t xml:space="preserve"> (Dr. Sebastian L. V., </w:t>
      </w:r>
      <w:r w:rsidRPr="005F7182">
        <w:rPr>
          <w:rFonts w:ascii="Arial" w:eastAsia="Calibri" w:hAnsi="Arial" w:cs="Arial"/>
          <w:sz w:val="16"/>
          <w:szCs w:val="16"/>
        </w:rPr>
        <w:t xml:space="preserve">Director of the Homeland Defense Fellows Program at the College of International Security Affairs, National Defense University, teaches Irregular Warfare and US National Security at NDU and Georgetown, et al., Spring 2012, “The Complexity Trap,” Parameters, </w:t>
      </w:r>
      <w:hyperlink r:id="rId19" w:history="1">
        <w:r w:rsidRPr="005F7182">
          <w:rPr>
            <w:rFonts w:ascii="Arial" w:eastAsia="Calibri" w:hAnsi="Arial" w:cs="Arial"/>
            <w:sz w:val="16"/>
            <w:szCs w:val="16"/>
          </w:rPr>
          <w:t>http://www.carlisle.army.mil/USAWC/parameters/Articles/2012spring/Gallagher_Geltzer_Gorka.pdf</w:t>
        </w:r>
      </w:hyperlink>
      <w:r w:rsidRPr="005F7182">
        <w:rPr>
          <w:rFonts w:ascii="Arial" w:eastAsia="Calibri" w:hAnsi="Arial" w:cs="Arial"/>
          <w:sz w:val="16"/>
          <w:szCs w:val="16"/>
        </w:rPr>
        <w:t>)</w:t>
      </w:r>
    </w:p>
    <w:p w14:paraId="5EC6AE50" w14:textId="77777777" w:rsidR="005F7182" w:rsidRPr="005F7182" w:rsidRDefault="005F7182" w:rsidP="005F7182">
      <w:pPr>
        <w:rPr>
          <w:rFonts w:ascii="Arial" w:eastAsia="Calibri" w:hAnsi="Arial" w:cs="Arial"/>
          <w:sz w:val="20"/>
          <w:szCs w:val="22"/>
        </w:rPr>
      </w:pPr>
    </w:p>
    <w:p w14:paraId="071A0989" w14:textId="77777777" w:rsidR="005F7182" w:rsidRPr="005F7182" w:rsidRDefault="005F7182" w:rsidP="005F7182">
      <w:pPr>
        <w:rPr>
          <w:rFonts w:ascii="Arial" w:eastAsia="Calibri" w:hAnsi="Arial" w:cs="Arial"/>
          <w:sz w:val="16"/>
          <w:szCs w:val="22"/>
        </w:rPr>
      </w:pPr>
      <w:r w:rsidRPr="005F7182">
        <w:rPr>
          <w:rFonts w:ascii="Arial" w:eastAsia="Calibri" w:hAnsi="Arial" w:cs="Arial"/>
          <w:sz w:val="16"/>
          <w:szCs w:val="22"/>
        </w:rPr>
        <w:t xml:space="preserve">Once we abandon complexity and begin to talk of prioritization, diffusion of power, and speed of change, we start to see that </w:t>
      </w:r>
      <w:r w:rsidRPr="005F7182">
        <w:rPr>
          <w:rFonts w:ascii="Arial" w:eastAsia="Calibri" w:hAnsi="Arial" w:cs="Arial"/>
          <w:bCs/>
          <w:sz w:val="20"/>
          <w:szCs w:val="22"/>
          <w:u w:val="single"/>
        </w:rPr>
        <w:t>there is a deep irony in the complexity trap</w:t>
      </w:r>
      <w:r w:rsidRPr="005F7182">
        <w:rPr>
          <w:rFonts w:ascii="Arial" w:eastAsia="Calibri" w:hAnsi="Arial" w:cs="Arial"/>
          <w:sz w:val="16"/>
          <w:szCs w:val="22"/>
        </w:rPr>
        <w:t xml:space="preserve">. </w:t>
      </w:r>
      <w:r w:rsidRPr="005F7182">
        <w:rPr>
          <w:rFonts w:ascii="Arial" w:eastAsia="Calibri" w:hAnsi="Arial" w:cs="Arial"/>
          <w:bCs/>
          <w:sz w:val="20"/>
          <w:szCs w:val="22"/>
          <w:highlight w:val="cyan"/>
          <w:u w:val="single"/>
        </w:rPr>
        <w:t>Proclaiming complexity to be the bedrock principle of today’s</w:t>
      </w:r>
      <w:r w:rsidRPr="005F7182">
        <w:rPr>
          <w:rFonts w:ascii="Arial" w:eastAsia="Calibri" w:hAnsi="Arial" w:cs="Arial"/>
          <w:bCs/>
          <w:sz w:val="20"/>
          <w:szCs w:val="22"/>
          <w:u w:val="single"/>
        </w:rPr>
        <w:t xml:space="preserve"> approach to </w:t>
      </w:r>
      <w:r w:rsidRPr="005F7182">
        <w:rPr>
          <w:rFonts w:ascii="Arial" w:eastAsia="Calibri" w:hAnsi="Arial" w:cs="Arial"/>
          <w:bCs/>
          <w:sz w:val="20"/>
          <w:szCs w:val="22"/>
          <w:highlight w:val="cyan"/>
          <w:u w:val="single"/>
        </w:rPr>
        <w:t xml:space="preserve">strategy indicates a failure to understand that the </w:t>
      </w:r>
      <w:r w:rsidRPr="005F7182">
        <w:rPr>
          <w:rFonts w:ascii="Arial" w:eastAsia="Calibri" w:hAnsi="Arial" w:cs="Arial"/>
          <w:bCs/>
          <w:sz w:val="20"/>
          <w:szCs w:val="22"/>
          <w:u w:val="single"/>
        </w:rPr>
        <w:t xml:space="preserve">very </w:t>
      </w:r>
      <w:r w:rsidRPr="005F7182">
        <w:rPr>
          <w:rFonts w:ascii="Arial" w:eastAsia="Calibri" w:hAnsi="Arial" w:cs="Arial"/>
          <w:bCs/>
          <w:sz w:val="20"/>
          <w:szCs w:val="22"/>
          <w:highlight w:val="cyan"/>
          <w:u w:val="single"/>
        </w:rPr>
        <w:t xml:space="preserve">essence of strategy </w:t>
      </w:r>
      <w:r w:rsidRPr="005F7182">
        <w:rPr>
          <w:rFonts w:ascii="Arial" w:eastAsia="Calibri" w:hAnsi="Arial" w:cs="Arial"/>
          <w:bCs/>
          <w:sz w:val="20"/>
          <w:szCs w:val="22"/>
          <w:u w:val="single"/>
        </w:rPr>
        <w:t xml:space="preserve">is that it </w:t>
      </w:r>
      <w:r w:rsidRPr="005F7182">
        <w:rPr>
          <w:rFonts w:ascii="Arial" w:eastAsia="Calibri" w:hAnsi="Arial" w:cs="Arial"/>
          <w:bCs/>
          <w:sz w:val="20"/>
          <w:szCs w:val="22"/>
          <w:highlight w:val="cyan"/>
          <w:u w:val="single"/>
        </w:rPr>
        <w:t>allows us to cope with complexity</w:t>
      </w:r>
      <w:r w:rsidRPr="005F7182">
        <w:rPr>
          <w:rFonts w:ascii="Arial" w:eastAsia="Calibri" w:hAnsi="Arial" w:cs="Arial"/>
          <w:sz w:val="16"/>
          <w:szCs w:val="22"/>
        </w:rPr>
        <w:t xml:space="preserve">—or at least good strategy does. </w:t>
      </w:r>
      <w:r w:rsidRPr="005F7182">
        <w:rPr>
          <w:rFonts w:ascii="Arial" w:eastAsia="Calibri" w:hAnsi="Arial" w:cs="Arial"/>
          <w:bCs/>
          <w:sz w:val="20"/>
          <w:szCs w:val="22"/>
          <w:highlight w:val="cyan"/>
          <w:u w:val="single"/>
        </w:rPr>
        <w:t>Strategy is</w:t>
      </w:r>
      <w:r w:rsidRPr="005F7182">
        <w:rPr>
          <w:rFonts w:ascii="Arial" w:eastAsia="Calibri" w:hAnsi="Arial" w:cs="Arial"/>
          <w:bCs/>
          <w:sz w:val="20"/>
          <w:szCs w:val="22"/>
          <w:u w:val="single"/>
        </w:rPr>
        <w:t xml:space="preserve"> a commitment to a particular course of action, </w:t>
      </w:r>
      <w:r w:rsidRPr="005F7182">
        <w:rPr>
          <w:rFonts w:ascii="Arial" w:eastAsia="Calibri" w:hAnsi="Arial" w:cs="Arial"/>
          <w:bCs/>
          <w:sz w:val="20"/>
          <w:szCs w:val="22"/>
          <w:highlight w:val="cyan"/>
          <w:u w:val="single"/>
        </w:rPr>
        <w:t>a heuristic blade that allows us to cut through large amounts of data</w:t>
      </w:r>
      <w:r w:rsidRPr="005F7182">
        <w:rPr>
          <w:rFonts w:ascii="Arial" w:eastAsia="Calibri" w:hAnsi="Arial" w:cs="Arial"/>
          <w:bCs/>
          <w:sz w:val="20"/>
          <w:szCs w:val="22"/>
          <w:u w:val="single"/>
        </w:rPr>
        <w:t xml:space="preserve"> with an overriding vision of how </w:t>
      </w:r>
      <w:r w:rsidRPr="005F7182">
        <w:rPr>
          <w:rFonts w:ascii="Arial" w:eastAsia="Calibri" w:hAnsi="Arial" w:cs="Arial"/>
          <w:bCs/>
          <w:sz w:val="20"/>
          <w:szCs w:val="22"/>
          <w:highlight w:val="cyan"/>
          <w:u w:val="single"/>
        </w:rPr>
        <w:t>to connect</w:t>
      </w:r>
      <w:r w:rsidRPr="005F7182">
        <w:rPr>
          <w:rFonts w:ascii="Arial" w:eastAsia="Calibri" w:hAnsi="Arial" w:cs="Arial"/>
          <w:bCs/>
          <w:sz w:val="20"/>
          <w:szCs w:val="22"/>
          <w:u w:val="single"/>
        </w:rPr>
        <w:t xml:space="preserve"> certain available </w:t>
      </w:r>
      <w:r w:rsidRPr="005F7182">
        <w:rPr>
          <w:rFonts w:ascii="Arial" w:eastAsia="Calibri" w:hAnsi="Arial" w:cs="Arial"/>
          <w:bCs/>
          <w:sz w:val="20"/>
          <w:szCs w:val="22"/>
          <w:highlight w:val="cyan"/>
          <w:u w:val="single"/>
        </w:rPr>
        <w:t>means with</w:t>
      </w:r>
      <w:r w:rsidRPr="005F7182">
        <w:rPr>
          <w:rFonts w:ascii="Arial" w:eastAsia="Calibri" w:hAnsi="Arial" w:cs="Arial"/>
          <w:bCs/>
          <w:sz w:val="20"/>
          <w:szCs w:val="22"/>
          <w:u w:val="single"/>
        </w:rPr>
        <w:t xml:space="preserve"> certain desired </w:t>
      </w:r>
      <w:r w:rsidRPr="005F7182">
        <w:rPr>
          <w:rFonts w:ascii="Arial" w:eastAsia="Calibri" w:hAnsi="Arial" w:cs="Arial"/>
          <w:bCs/>
          <w:sz w:val="20"/>
          <w:szCs w:val="22"/>
          <w:highlight w:val="cyan"/>
          <w:u w:val="single"/>
        </w:rPr>
        <w:t>ends</w:t>
      </w:r>
      <w:r w:rsidRPr="005F7182">
        <w:rPr>
          <w:rFonts w:ascii="Arial" w:eastAsia="Calibri" w:hAnsi="Arial" w:cs="Arial"/>
          <w:bCs/>
          <w:sz w:val="20"/>
          <w:szCs w:val="22"/>
          <w:u w:val="single"/>
        </w:rPr>
        <w:t xml:space="preserve">. </w:t>
      </w:r>
      <w:r w:rsidRPr="005F7182">
        <w:rPr>
          <w:rFonts w:ascii="Arial" w:eastAsia="Calibri" w:hAnsi="Arial" w:cs="Arial"/>
          <w:b/>
          <w:sz w:val="20"/>
          <w:szCs w:val="22"/>
          <w:highlight w:val="cyan"/>
          <w:u w:val="single"/>
        </w:rPr>
        <w:t>By winnowing the essential from the extraneous, such heuristics</w:t>
      </w:r>
      <w:r w:rsidRPr="005F7182">
        <w:rPr>
          <w:rFonts w:ascii="Arial" w:eastAsia="Calibri" w:hAnsi="Arial" w:cs="Arial"/>
          <w:b/>
          <w:sz w:val="20"/>
          <w:szCs w:val="22"/>
          <w:u w:val="single"/>
        </w:rPr>
        <w:t xml:space="preserve"> often </w:t>
      </w:r>
      <w:r w:rsidRPr="005F7182">
        <w:rPr>
          <w:rFonts w:ascii="Arial" w:eastAsia="Calibri" w:hAnsi="Arial" w:cs="Arial"/>
          <w:b/>
          <w:sz w:val="20"/>
          <w:szCs w:val="22"/>
          <w:highlight w:val="cyan"/>
          <w:u w:val="single"/>
        </w:rPr>
        <w:t>outperform more complicated approaches</w:t>
      </w:r>
      <w:r w:rsidRPr="005F7182">
        <w:rPr>
          <w:rFonts w:ascii="Arial" w:eastAsia="Calibri" w:hAnsi="Arial" w:cs="Arial"/>
          <w:b/>
          <w:sz w:val="20"/>
          <w:szCs w:val="22"/>
          <w:u w:val="single"/>
        </w:rPr>
        <w:t xml:space="preserve"> to complex</w:t>
      </w:r>
      <w:r w:rsidRPr="005F7182">
        <w:rPr>
          <w:rFonts w:ascii="Arial" w:eastAsia="Calibri" w:hAnsi="Arial" w:cs="Arial"/>
          <w:sz w:val="16"/>
          <w:szCs w:val="22"/>
        </w:rPr>
        <w:t xml:space="preserve"> (or even allegedly “wicked”) </w:t>
      </w:r>
      <w:r w:rsidRPr="005F7182">
        <w:rPr>
          <w:rFonts w:ascii="Arial" w:eastAsia="Calibri" w:hAnsi="Arial" w:cs="Arial"/>
          <w:b/>
          <w:sz w:val="20"/>
          <w:szCs w:val="22"/>
          <w:u w:val="single"/>
        </w:rPr>
        <w:t>problems that end up being computationally intractable</w:t>
      </w:r>
      <w:r w:rsidRPr="005F7182">
        <w:rPr>
          <w:rFonts w:ascii="Arial" w:eastAsia="Calibri" w:hAnsi="Arial" w:cs="Arial"/>
          <w:sz w:val="16"/>
          <w:szCs w:val="22"/>
        </w:rPr>
        <w:t xml:space="preserve">. </w:t>
      </w:r>
      <w:r w:rsidRPr="005F7182">
        <w:rPr>
          <w:rFonts w:ascii="Arial" w:eastAsia="Calibri" w:hAnsi="Arial" w:cs="Arial"/>
          <w:b/>
          <w:sz w:val="20"/>
          <w:szCs w:val="22"/>
          <w:highlight w:val="cyan"/>
          <w:u w:val="single"/>
        </w:rPr>
        <w:t>The more complex the system, the more important it is to rely on heuristics to deal with it</w:t>
      </w:r>
      <w:r w:rsidRPr="005F7182">
        <w:rPr>
          <w:rFonts w:ascii="Arial" w:eastAsia="Calibri" w:hAnsi="Arial" w:cs="Arial"/>
          <w:sz w:val="16"/>
          <w:szCs w:val="22"/>
        </w:rPr>
        <w:t xml:space="preserve">. Whether through the use of heuristics or otherwise, </w:t>
      </w:r>
      <w:r w:rsidRPr="005F7182">
        <w:rPr>
          <w:rFonts w:ascii="Arial" w:eastAsia="Calibri" w:hAnsi="Arial" w:cs="Arial"/>
          <w:b/>
          <w:sz w:val="20"/>
          <w:szCs w:val="22"/>
          <w:highlight w:val="cyan"/>
          <w:u w:val="single"/>
        </w:rPr>
        <w:t>the ability to peer through</w:t>
      </w:r>
      <w:r w:rsidRPr="005F7182">
        <w:rPr>
          <w:rFonts w:ascii="Arial" w:eastAsia="Calibri" w:hAnsi="Arial" w:cs="Arial"/>
          <w:b/>
          <w:sz w:val="20"/>
          <w:szCs w:val="22"/>
          <w:u w:val="single"/>
        </w:rPr>
        <w:t xml:space="preserve"> seemingly impenetrable </w:t>
      </w:r>
      <w:r w:rsidRPr="005F7182">
        <w:rPr>
          <w:rFonts w:ascii="Arial" w:eastAsia="Calibri" w:hAnsi="Arial" w:cs="Arial"/>
          <w:b/>
          <w:sz w:val="20"/>
          <w:szCs w:val="22"/>
          <w:highlight w:val="cyan"/>
          <w:u w:val="single"/>
        </w:rPr>
        <w:t>complexity and to identify</w:t>
      </w:r>
      <w:r w:rsidRPr="005F7182">
        <w:rPr>
          <w:rFonts w:ascii="Arial" w:eastAsia="Calibri" w:hAnsi="Arial" w:cs="Arial"/>
          <w:b/>
          <w:sz w:val="20"/>
          <w:szCs w:val="22"/>
          <w:u w:val="single"/>
        </w:rPr>
        <w:t xml:space="preserve"> underlying </w:t>
      </w:r>
      <w:r w:rsidRPr="005F7182">
        <w:rPr>
          <w:rFonts w:ascii="Arial" w:eastAsia="Calibri" w:hAnsi="Arial" w:cs="Arial"/>
          <w:b/>
          <w:sz w:val="20"/>
          <w:szCs w:val="22"/>
          <w:highlight w:val="cyan"/>
          <w:u w:val="single"/>
        </w:rPr>
        <w:t>patterns and trends is richly rewarded when others remain confused</w:t>
      </w:r>
      <w:r w:rsidRPr="005F7182">
        <w:rPr>
          <w:rFonts w:ascii="Arial" w:eastAsia="Calibri" w:hAnsi="Arial" w:cs="Arial"/>
          <w:b/>
          <w:sz w:val="20"/>
          <w:szCs w:val="22"/>
          <w:u w:val="single"/>
        </w:rPr>
        <w:t xml:space="preserve"> or intimidated </w:t>
      </w:r>
      <w:r w:rsidRPr="005F7182">
        <w:rPr>
          <w:rFonts w:ascii="Arial" w:eastAsia="Calibri" w:hAnsi="Arial" w:cs="Arial"/>
          <w:b/>
          <w:sz w:val="20"/>
          <w:szCs w:val="22"/>
          <w:highlight w:val="cyan"/>
          <w:u w:val="single"/>
        </w:rPr>
        <w:t>by</w:t>
      </w:r>
      <w:r w:rsidRPr="005F7182">
        <w:rPr>
          <w:rFonts w:ascii="Arial" w:eastAsia="Calibri" w:hAnsi="Arial" w:cs="Arial"/>
          <w:b/>
          <w:sz w:val="20"/>
          <w:szCs w:val="22"/>
          <w:u w:val="single"/>
        </w:rPr>
        <w:t xml:space="preserve"> the apparent </w:t>
      </w:r>
      <w:r w:rsidRPr="005F7182">
        <w:rPr>
          <w:rFonts w:ascii="Arial" w:eastAsia="Calibri" w:hAnsi="Arial" w:cs="Arial"/>
          <w:b/>
          <w:sz w:val="20"/>
          <w:szCs w:val="22"/>
          <w:highlight w:val="cyan"/>
          <w:u w:val="single"/>
        </w:rPr>
        <w:t>inscrutability</w:t>
      </w:r>
      <w:r w:rsidRPr="005F7182">
        <w:rPr>
          <w:rFonts w:ascii="Arial" w:eastAsia="Calibri" w:hAnsi="Arial" w:cs="Arial"/>
          <w:b/>
          <w:sz w:val="20"/>
          <w:szCs w:val="22"/>
          <w:u w:val="single"/>
        </w:rPr>
        <w:t xml:space="preserve"> of it all</w:t>
      </w:r>
      <w:r w:rsidRPr="005F7182">
        <w:rPr>
          <w:rFonts w:ascii="Arial" w:eastAsia="Calibri" w:hAnsi="Arial" w:cs="Arial"/>
          <w:sz w:val="16"/>
          <w:szCs w:val="22"/>
        </w:rPr>
        <w:t>—</w:t>
      </w:r>
      <w:r w:rsidRPr="005F7182">
        <w:rPr>
          <w:rFonts w:ascii="Arial" w:eastAsia="Calibri" w:hAnsi="Arial" w:cs="Arial"/>
          <w:bCs/>
          <w:sz w:val="20"/>
          <w:szCs w:val="22"/>
          <w:highlight w:val="cyan"/>
          <w:u w:val="single"/>
        </w:rPr>
        <w:t>especially when</w:t>
      </w:r>
      <w:r w:rsidRPr="005F7182">
        <w:rPr>
          <w:rFonts w:ascii="Arial" w:eastAsia="Calibri" w:hAnsi="Arial" w:cs="Arial"/>
          <w:bCs/>
          <w:sz w:val="20"/>
          <w:szCs w:val="22"/>
          <w:u w:val="single"/>
        </w:rPr>
        <w:t xml:space="preserve"> that ability is </w:t>
      </w:r>
      <w:r w:rsidRPr="005F7182">
        <w:rPr>
          <w:rFonts w:ascii="Arial" w:eastAsia="Calibri" w:hAnsi="Arial" w:cs="Arial"/>
          <w:bCs/>
          <w:sz w:val="20"/>
          <w:szCs w:val="22"/>
          <w:highlight w:val="cyan"/>
          <w:u w:val="single"/>
        </w:rPr>
        <w:t xml:space="preserve">coupled with a recognition that </w:t>
      </w:r>
      <w:r w:rsidRPr="005F7182">
        <w:rPr>
          <w:rFonts w:ascii="Arial" w:eastAsia="Calibri" w:hAnsi="Arial" w:cs="Arial"/>
          <w:b/>
          <w:sz w:val="20"/>
          <w:szCs w:val="22"/>
          <w:highlight w:val="cyan"/>
          <w:u w:val="single"/>
        </w:rPr>
        <w:t>small changes can have a big impact when amplified throughout an interconnected system</w:t>
      </w:r>
      <w:r w:rsidRPr="005F7182">
        <w:rPr>
          <w:rFonts w:ascii="Arial" w:eastAsia="Calibri" w:hAnsi="Arial" w:cs="Arial"/>
          <w:sz w:val="16"/>
          <w:szCs w:val="22"/>
        </w:rPr>
        <w:t xml:space="preserve">. </w:t>
      </w:r>
      <w:r w:rsidRPr="005F7182">
        <w:rPr>
          <w:rFonts w:ascii="Arial" w:eastAsia="Calibri" w:hAnsi="Arial" w:cs="Arial"/>
          <w:bCs/>
          <w:sz w:val="20"/>
          <w:szCs w:val="22"/>
          <w:u w:val="single"/>
        </w:rPr>
        <w:t>If complexity</w:t>
      </w:r>
      <w:r w:rsidRPr="005F7182">
        <w:rPr>
          <w:rFonts w:ascii="Arial" w:eastAsia="Calibri" w:hAnsi="Arial" w:cs="Arial"/>
          <w:sz w:val="16"/>
          <w:szCs w:val="22"/>
        </w:rPr>
        <w:t xml:space="preserve">, whether real or perceived, </w:t>
      </w:r>
      <w:r w:rsidRPr="005F7182">
        <w:rPr>
          <w:rFonts w:ascii="Arial" w:eastAsia="Calibri" w:hAnsi="Arial" w:cs="Arial"/>
          <w:bCs/>
          <w:sz w:val="20"/>
          <w:szCs w:val="22"/>
          <w:u w:val="single"/>
        </w:rPr>
        <w:t>is truly the defining characteristic of the current strategic environment</w:t>
      </w:r>
      <w:r w:rsidRPr="005F7182">
        <w:rPr>
          <w:rFonts w:ascii="Arial" w:eastAsia="Calibri" w:hAnsi="Arial" w:cs="Arial"/>
          <w:sz w:val="16"/>
          <w:szCs w:val="22"/>
        </w:rPr>
        <w:t xml:space="preserve">, </w:t>
      </w:r>
      <w:r w:rsidRPr="005F7182">
        <w:rPr>
          <w:rFonts w:ascii="Arial" w:eastAsia="Calibri" w:hAnsi="Arial" w:cs="Arial"/>
          <w:bCs/>
          <w:sz w:val="20"/>
          <w:szCs w:val="22"/>
          <w:u w:val="single"/>
        </w:rPr>
        <w:t xml:space="preserve">then we should be witnessing a corresponding renaissance in grand strategy design and </w:t>
      </w:r>
      <w:proofErr w:type="spellStart"/>
      <w:r w:rsidRPr="005F7182">
        <w:rPr>
          <w:rFonts w:ascii="Arial" w:eastAsia="Calibri" w:hAnsi="Arial" w:cs="Arial"/>
          <w:bCs/>
          <w:sz w:val="20"/>
          <w:szCs w:val="22"/>
          <w:u w:val="single"/>
        </w:rPr>
        <w:t>longterm</w:t>
      </w:r>
      <w:proofErr w:type="spellEnd"/>
      <w:r w:rsidRPr="005F7182">
        <w:rPr>
          <w:rFonts w:ascii="Arial" w:eastAsia="Calibri" w:hAnsi="Arial" w:cs="Arial"/>
          <w:bCs/>
          <w:sz w:val="20"/>
          <w:szCs w:val="22"/>
          <w:u w:val="single"/>
        </w:rPr>
        <w:t xml:space="preserve"> strategic planning</w:t>
      </w:r>
      <w:r w:rsidRPr="005F7182">
        <w:rPr>
          <w:rFonts w:ascii="Arial" w:eastAsia="Calibri" w:hAnsi="Arial" w:cs="Arial"/>
          <w:sz w:val="16"/>
          <w:szCs w:val="22"/>
        </w:rPr>
        <w:t xml:space="preserve">. </w:t>
      </w:r>
      <w:proofErr w:type="gramStart"/>
      <w:r w:rsidRPr="005F7182">
        <w:rPr>
          <w:rFonts w:ascii="Arial" w:eastAsia="Calibri" w:hAnsi="Arial" w:cs="Arial"/>
          <w:sz w:val="16"/>
          <w:szCs w:val="22"/>
        </w:rPr>
        <w:t>40 Not so, unfortunately—or at least not yet.</w:t>
      </w:r>
      <w:proofErr w:type="gramEnd"/>
      <w:r w:rsidRPr="005F7182">
        <w:rPr>
          <w:rFonts w:ascii="Arial" w:eastAsia="Calibri" w:hAnsi="Arial" w:cs="Arial"/>
          <w:sz w:val="16"/>
          <w:szCs w:val="22"/>
        </w:rPr>
        <w:t xml:space="preserve"> More to the point, </w:t>
      </w:r>
      <w:r w:rsidRPr="005F7182">
        <w:rPr>
          <w:rFonts w:ascii="Arial" w:eastAsia="Calibri" w:hAnsi="Arial" w:cs="Arial"/>
          <w:b/>
          <w:sz w:val="20"/>
          <w:szCs w:val="22"/>
          <w:highlight w:val="cyan"/>
          <w:u w:val="single"/>
        </w:rPr>
        <w:t>because strategy copes with complexity, complexity actually rewards truly strategic actors</w:t>
      </w:r>
      <w:r w:rsidRPr="005F7182">
        <w:rPr>
          <w:rFonts w:ascii="Arial" w:eastAsia="Calibri" w:hAnsi="Arial" w:cs="Arial"/>
          <w:sz w:val="16"/>
          <w:szCs w:val="22"/>
        </w:rPr>
        <w:t xml:space="preserve">. </w:t>
      </w:r>
      <w:r w:rsidRPr="005F7182">
        <w:rPr>
          <w:rFonts w:ascii="Arial" w:eastAsia="Calibri" w:hAnsi="Arial" w:cs="Arial"/>
          <w:bCs/>
          <w:sz w:val="20"/>
          <w:szCs w:val="22"/>
          <w:u w:val="single"/>
        </w:rPr>
        <w:t xml:space="preserve">Those who are </w:t>
      </w:r>
      <w:proofErr w:type="gramStart"/>
      <w:r w:rsidRPr="005F7182">
        <w:rPr>
          <w:rFonts w:ascii="Arial" w:eastAsia="Calibri" w:hAnsi="Arial" w:cs="Arial"/>
          <w:bCs/>
          <w:sz w:val="20"/>
          <w:szCs w:val="22"/>
          <w:u w:val="single"/>
        </w:rPr>
        <w:t>prepared,</w:t>
      </w:r>
      <w:proofErr w:type="gramEnd"/>
      <w:r w:rsidRPr="005F7182">
        <w:rPr>
          <w:rFonts w:ascii="Arial" w:eastAsia="Calibri" w:hAnsi="Arial" w:cs="Arial"/>
          <w:bCs/>
          <w:sz w:val="20"/>
          <w:szCs w:val="22"/>
          <w:u w:val="single"/>
        </w:rPr>
        <w:t xml:space="preserve"> organized, and rich in physical and human capital can exploit complexity to secure their interests</w:t>
      </w:r>
      <w:r w:rsidRPr="005F7182">
        <w:rPr>
          <w:rFonts w:ascii="Arial" w:eastAsia="Calibri" w:hAnsi="Arial" w:cs="Arial"/>
          <w:sz w:val="16"/>
          <w:szCs w:val="22"/>
        </w:rPr>
        <w:t xml:space="preserve">. For example, </w:t>
      </w:r>
      <w:r w:rsidRPr="005F7182">
        <w:rPr>
          <w:rFonts w:ascii="Arial" w:eastAsia="Calibri" w:hAnsi="Arial" w:cs="Arial"/>
          <w:b/>
          <w:sz w:val="20"/>
          <w:szCs w:val="22"/>
          <w:u w:val="single"/>
        </w:rPr>
        <w:t>international regime complexity enables “chessboard politics</w:t>
      </w:r>
      <w:r w:rsidRPr="005F7182">
        <w:rPr>
          <w:rFonts w:ascii="Arial" w:eastAsia="Calibri" w:hAnsi="Arial" w:cs="Arial"/>
          <w:bCs/>
          <w:sz w:val="20"/>
          <w:szCs w:val="22"/>
          <w:u w:val="single"/>
        </w:rPr>
        <w:t>” whereby strategic actors can shop among forums for the best international venue to promote their policy preferences or can use cross-institutional political strategies to achieve a desired outcome</w:t>
      </w:r>
      <w:r w:rsidRPr="005F7182">
        <w:rPr>
          <w:rFonts w:ascii="Arial" w:eastAsia="Calibri" w:hAnsi="Arial" w:cs="Arial"/>
          <w:sz w:val="16"/>
          <w:szCs w:val="22"/>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5F7182">
        <w:rPr>
          <w:rFonts w:ascii="Arial" w:eastAsia="Calibri" w:hAnsi="Arial" w:cs="Arial"/>
          <w:bCs/>
          <w:sz w:val="20"/>
          <w:szCs w:val="22"/>
          <w:u w:val="single"/>
        </w:rPr>
        <w:t>To escape the complexity trap, let us dare to decide—that is, let us strategize</w:t>
      </w:r>
      <w:r w:rsidRPr="005F7182">
        <w:rPr>
          <w:rFonts w:ascii="Arial" w:eastAsia="Calibri" w:hAnsi="Arial" w:cs="Arial"/>
          <w:sz w:val="16"/>
          <w:szCs w:val="22"/>
        </w:rPr>
        <w:t>.</w:t>
      </w:r>
    </w:p>
    <w:p w14:paraId="0CEC7CE0" w14:textId="77777777" w:rsidR="005F7182" w:rsidRPr="005F7182" w:rsidRDefault="005F7182" w:rsidP="005F7182">
      <w:pPr>
        <w:rPr>
          <w:rFonts w:eastAsiaTheme="minorHAnsi" w:cs="Calibri"/>
          <w:szCs w:val="22"/>
        </w:rPr>
      </w:pPr>
    </w:p>
    <w:p w14:paraId="677F6860" w14:textId="77777777" w:rsidR="005F7182" w:rsidRPr="005F7182" w:rsidRDefault="005F7182" w:rsidP="005F7182">
      <w:pPr>
        <w:keepNext/>
        <w:keepLines/>
        <w:spacing w:before="200"/>
        <w:outlineLvl w:val="3"/>
        <w:rPr>
          <w:rFonts w:asciiTheme="majorHAnsi" w:eastAsia="Calibri" w:hAnsiTheme="majorHAnsi" w:cstheme="majorBidi"/>
          <w:b/>
          <w:bCs/>
          <w:iCs/>
          <w:sz w:val="26"/>
          <w:szCs w:val="22"/>
        </w:rPr>
      </w:pPr>
      <w:r w:rsidRPr="005F7182">
        <w:rPr>
          <w:rFonts w:asciiTheme="majorHAnsi" w:eastAsia="Calibri" w:hAnsiTheme="majorHAnsi" w:cstheme="majorBidi"/>
          <w:b/>
          <w:bCs/>
          <w:iCs/>
          <w:sz w:val="26"/>
          <w:szCs w:val="22"/>
        </w:rPr>
        <w:t>One speech act doesn’t cause securitization – it’s an ongoing process</w:t>
      </w:r>
    </w:p>
    <w:p w14:paraId="1DD42443" w14:textId="77777777" w:rsidR="005F7182" w:rsidRPr="005F7182" w:rsidRDefault="005F7182" w:rsidP="005F7182">
      <w:pPr>
        <w:tabs>
          <w:tab w:val="left" w:pos="0"/>
          <w:tab w:val="right" w:pos="11160"/>
        </w:tabs>
        <w:rPr>
          <w:rFonts w:eastAsia="Calibri" w:cs="Calibri"/>
          <w:b/>
          <w:sz w:val="24"/>
          <w:szCs w:val="22"/>
          <w:u w:val="single"/>
        </w:rPr>
      </w:pPr>
      <w:proofErr w:type="spellStart"/>
      <w:r w:rsidRPr="005F7182">
        <w:rPr>
          <w:rFonts w:eastAsia="Calibri" w:cs="Calibri"/>
          <w:b/>
          <w:sz w:val="24"/>
          <w:szCs w:val="22"/>
          <w:u w:val="single"/>
        </w:rPr>
        <w:t>Ghughunishvili</w:t>
      </w:r>
      <w:proofErr w:type="spellEnd"/>
      <w:r w:rsidRPr="005F7182">
        <w:rPr>
          <w:rFonts w:eastAsia="Calibri" w:cs="Calibri"/>
          <w:b/>
          <w:sz w:val="24"/>
          <w:szCs w:val="22"/>
          <w:u w:val="single"/>
        </w:rPr>
        <w:t xml:space="preserve"> 10</w:t>
      </w:r>
    </w:p>
    <w:p w14:paraId="6E7FDBB4" w14:textId="77777777" w:rsidR="005F7182" w:rsidRPr="005F7182" w:rsidRDefault="005F7182" w:rsidP="005F7182">
      <w:pPr>
        <w:rPr>
          <w:rFonts w:eastAsia="Calibri" w:cs="Calibri"/>
          <w:szCs w:val="22"/>
        </w:rPr>
      </w:pPr>
      <w:r w:rsidRPr="005F7182">
        <w:rPr>
          <w:rFonts w:eastAsia="Calibri" w:cs="Calibri"/>
          <w:szCs w:val="22"/>
        </w:rPr>
        <w:t xml:space="preserve">Securitization of Migration in the United States after 9/11: Constructing Muslims and Arabs as </w:t>
      </w:r>
      <w:proofErr w:type="gramStart"/>
      <w:r w:rsidRPr="005F7182">
        <w:rPr>
          <w:rFonts w:eastAsia="Calibri" w:cs="Calibri"/>
          <w:szCs w:val="22"/>
        </w:rPr>
        <w:t>Enemies  Submitted</w:t>
      </w:r>
      <w:proofErr w:type="gramEnd"/>
      <w:r w:rsidRPr="005F7182">
        <w:rPr>
          <w:rFonts w:eastAsia="Calibri" w:cs="Calibri"/>
          <w:szCs w:val="22"/>
        </w:rPr>
        <w:t xml:space="preserve"> to Central European University Department of International Relations European Studies In partial fulfillment of the requirements for the degree of Master of Arts Supervisor: Professor Paul Roe </w:t>
      </w:r>
      <w:hyperlink r:id="rId20" w:history="1">
        <w:r w:rsidRPr="005F7182">
          <w:rPr>
            <w:rFonts w:eastAsia="Calibri" w:cs="Calibri"/>
            <w:szCs w:val="22"/>
          </w:rPr>
          <w:t>http://www.etd.ceu.hu/2010/ghughunishvili_irina.pdf</w:t>
        </w:r>
      </w:hyperlink>
    </w:p>
    <w:p w14:paraId="3A1C7F87" w14:textId="77777777" w:rsidR="005F7182" w:rsidRPr="005F7182" w:rsidRDefault="005F7182" w:rsidP="005F7182">
      <w:pPr>
        <w:rPr>
          <w:rFonts w:eastAsia="Calibri" w:cs="Calibri"/>
          <w:szCs w:val="22"/>
        </w:rPr>
      </w:pPr>
    </w:p>
    <w:p w14:paraId="72553089" w14:textId="77777777" w:rsidR="005F7182" w:rsidRPr="005F7182" w:rsidRDefault="005F7182" w:rsidP="005F7182">
      <w:pPr>
        <w:rPr>
          <w:rFonts w:eastAsia="Calibri" w:cs="Calibri"/>
          <w:sz w:val="16"/>
          <w:szCs w:val="22"/>
        </w:rPr>
      </w:pPr>
      <w:r w:rsidRPr="005F7182">
        <w:rPr>
          <w:rFonts w:eastAsia="Calibri" w:cs="Calibri"/>
          <w:szCs w:val="22"/>
          <w:u w:val="single"/>
        </w:rPr>
        <w:t>As provided by the Copenhagen School securitization theory is comprised by speech act</w:t>
      </w:r>
      <w:r w:rsidRPr="005F7182">
        <w:rPr>
          <w:rFonts w:eastAsia="Calibri" w:cs="Calibri"/>
          <w:sz w:val="16"/>
          <w:szCs w:val="22"/>
        </w:rPr>
        <w:t xml:space="preserve">, acceptance of the audience and facilitating conditions or other non-securitizing actors contribute to a successful securitization. </w:t>
      </w:r>
      <w:r w:rsidRPr="005F7182">
        <w:rPr>
          <w:rFonts w:eastAsia="Calibri" w:cs="Calibri"/>
          <w:szCs w:val="22"/>
          <w:highlight w:val="yellow"/>
          <w:u w:val="single"/>
        </w:rPr>
        <w:t>The causality</w:t>
      </w:r>
      <w:r w:rsidRPr="005F7182">
        <w:rPr>
          <w:rFonts w:eastAsia="Calibri" w:cs="Calibri"/>
          <w:szCs w:val="22"/>
          <w:u w:val="single"/>
        </w:rPr>
        <w:t xml:space="preserve"> or a one-way relationship </w:t>
      </w:r>
      <w:r w:rsidRPr="005F7182">
        <w:rPr>
          <w:rFonts w:eastAsia="Calibri" w:cs="Calibri"/>
          <w:szCs w:val="22"/>
          <w:highlight w:val="yellow"/>
          <w:u w:val="single"/>
        </w:rPr>
        <w:t>between the speech act</w:t>
      </w:r>
      <w:r w:rsidRPr="005F7182">
        <w:rPr>
          <w:rFonts w:eastAsia="Calibri" w:cs="Calibri"/>
          <w:szCs w:val="22"/>
          <w:u w:val="single"/>
        </w:rPr>
        <w:t xml:space="preserve">, the audience </w:t>
      </w:r>
      <w:r w:rsidRPr="005F7182">
        <w:rPr>
          <w:rFonts w:eastAsia="Calibri" w:cs="Calibri"/>
          <w:szCs w:val="22"/>
          <w:highlight w:val="yellow"/>
          <w:u w:val="single"/>
        </w:rPr>
        <w:t>and securitizing actor</w:t>
      </w:r>
      <w:r w:rsidRPr="005F7182">
        <w:rPr>
          <w:rFonts w:eastAsia="Calibri" w:cs="Calibri"/>
          <w:szCs w:val="22"/>
          <w:u w:val="single"/>
        </w:rPr>
        <w:t xml:space="preserve">, where politicians use the speech act first to justify exceptional measures, </w:t>
      </w:r>
      <w:r w:rsidRPr="005F7182">
        <w:rPr>
          <w:rFonts w:eastAsia="Calibri" w:cs="Calibri"/>
          <w:szCs w:val="22"/>
          <w:highlight w:val="yellow"/>
          <w:u w:val="single"/>
        </w:rPr>
        <w:t>has been criticized</w:t>
      </w:r>
      <w:r w:rsidRPr="005F7182">
        <w:rPr>
          <w:rFonts w:eastAsia="Calibri" w:cs="Calibri"/>
          <w:sz w:val="16"/>
          <w:szCs w:val="22"/>
        </w:rPr>
        <w:t xml:space="preserve"> by scholars, such as </w:t>
      </w:r>
      <w:proofErr w:type="spellStart"/>
      <w:r w:rsidRPr="005F7182">
        <w:rPr>
          <w:rFonts w:eastAsia="Calibri" w:cs="Calibri"/>
          <w:sz w:val="16"/>
          <w:szCs w:val="22"/>
        </w:rPr>
        <w:t>Balzacq</w:t>
      </w:r>
      <w:proofErr w:type="spellEnd"/>
      <w:r w:rsidRPr="005F7182">
        <w:rPr>
          <w:rFonts w:eastAsia="Calibri" w:cs="Calibri"/>
          <w:sz w:val="16"/>
          <w:szCs w:val="22"/>
        </w:rPr>
        <w:t xml:space="preserve">. According to him, the one-directional relationship between the three factors, or some of them, is not the best approach. </w:t>
      </w:r>
      <w:r w:rsidRPr="005F7182">
        <w:rPr>
          <w:rFonts w:eastAsia="Calibri" w:cs="Calibri"/>
          <w:szCs w:val="22"/>
          <w:u w:val="single"/>
        </w:rPr>
        <w:t>To fully grasp the dynamics, it will be more beneficial to “rather than looking for a one-directional relationship between some or all of the three factors highlighted, it could be profitable to focus on the degree of congruence between them</w:t>
      </w:r>
      <w:r w:rsidRPr="005F7182">
        <w:rPr>
          <w:rFonts w:eastAsia="Calibri" w:cs="Calibri"/>
          <w:sz w:val="16"/>
          <w:szCs w:val="22"/>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5F7182">
        <w:rPr>
          <w:rFonts w:eastAsia="Calibri" w:cs="Calibri"/>
          <w:szCs w:val="22"/>
          <w:u w:val="single"/>
        </w:rPr>
        <w:t xml:space="preserve">The </w:t>
      </w:r>
      <w:r w:rsidRPr="005F7182">
        <w:rPr>
          <w:rFonts w:eastAsia="Calibri" w:cs="Calibri"/>
          <w:szCs w:val="22"/>
          <w:highlight w:val="yellow"/>
          <w:u w:val="single"/>
        </w:rPr>
        <w:t>process of threat construction</w:t>
      </w:r>
      <w:r w:rsidRPr="005F7182">
        <w:rPr>
          <w:rFonts w:eastAsia="Calibri" w:cs="Calibri"/>
          <w:szCs w:val="22"/>
          <w:u w:val="single"/>
        </w:rPr>
        <w:t xml:space="preserve">, according to him, </w:t>
      </w:r>
      <w:r w:rsidRPr="005F7182">
        <w:rPr>
          <w:rFonts w:eastAsia="Calibri" w:cs="Calibri"/>
          <w:szCs w:val="22"/>
          <w:highlight w:val="yellow"/>
          <w:u w:val="single"/>
        </w:rPr>
        <w:t>can be clearer</w:t>
      </w:r>
      <w:r w:rsidRPr="005F7182">
        <w:rPr>
          <w:rFonts w:eastAsia="Calibri" w:cs="Calibri"/>
          <w:szCs w:val="22"/>
          <w:u w:val="single"/>
        </w:rPr>
        <w:t xml:space="preserve"> if external context, which stands independently from use of language, can </w:t>
      </w:r>
      <w:r w:rsidRPr="005F7182">
        <w:rPr>
          <w:rFonts w:eastAsia="Calibri" w:cs="Calibri"/>
          <w:szCs w:val="22"/>
          <w:u w:val="single"/>
        </w:rPr>
        <w:lastRenderedPageBreak/>
        <w:t>be considered</w:t>
      </w:r>
      <w:r w:rsidRPr="005F7182">
        <w:rPr>
          <w:rFonts w:eastAsia="Calibri" w:cs="Calibri"/>
          <w:sz w:val="16"/>
          <w:szCs w:val="22"/>
        </w:rPr>
        <w:t xml:space="preserve">. 27 </w:t>
      </w:r>
      <w:proofErr w:type="spellStart"/>
      <w:r w:rsidRPr="005F7182">
        <w:rPr>
          <w:rFonts w:eastAsia="Calibri" w:cs="Calibri"/>
          <w:sz w:val="16"/>
          <w:szCs w:val="22"/>
        </w:rPr>
        <w:t>Balzacq</w:t>
      </w:r>
      <w:proofErr w:type="spellEnd"/>
      <w:r w:rsidRPr="005F7182">
        <w:rPr>
          <w:rFonts w:eastAsia="Calibri" w:cs="Calibri"/>
          <w:sz w:val="16"/>
          <w:szCs w:val="22"/>
        </w:rPr>
        <w:t xml:space="preserve"> opts for more context-oriented approach when it comes down to securitization through the speech act, where </w:t>
      </w:r>
      <w:r w:rsidRPr="005F7182">
        <w:rPr>
          <w:rFonts w:eastAsia="Calibri" w:cs="Calibri"/>
          <w:szCs w:val="22"/>
          <w:highlight w:val="yellow"/>
          <w:u w:val="single"/>
        </w:rPr>
        <w:t>a single speech does not create</w:t>
      </w:r>
      <w:r w:rsidRPr="005F7182">
        <w:rPr>
          <w:rFonts w:eastAsia="Calibri" w:cs="Calibri"/>
          <w:szCs w:val="22"/>
          <w:u w:val="single"/>
        </w:rPr>
        <w:t xml:space="preserve"> the </w:t>
      </w:r>
      <w:r w:rsidRPr="005F7182">
        <w:rPr>
          <w:rFonts w:eastAsia="Calibri" w:cs="Calibri"/>
          <w:szCs w:val="22"/>
          <w:highlight w:val="yellow"/>
          <w:u w:val="single"/>
        </w:rPr>
        <w:t>discourse</w:t>
      </w:r>
      <w:r w:rsidRPr="005F7182">
        <w:rPr>
          <w:rFonts w:eastAsia="Calibri" w:cs="Calibri"/>
          <w:szCs w:val="22"/>
          <w:u w:val="single"/>
        </w:rPr>
        <w:t xml:space="preserve">, </w:t>
      </w:r>
      <w:r w:rsidRPr="005F7182">
        <w:rPr>
          <w:rFonts w:eastAsia="Calibri" w:cs="Calibri"/>
          <w:szCs w:val="22"/>
          <w:highlight w:val="yellow"/>
          <w:u w:val="single"/>
        </w:rPr>
        <w:t>but it is created through a long process</w:t>
      </w:r>
      <w:r w:rsidRPr="005F7182">
        <w:rPr>
          <w:rFonts w:eastAsia="Calibri" w:cs="Calibri"/>
          <w:szCs w:val="22"/>
          <w:u w:val="single"/>
        </w:rPr>
        <w:t>, where context is vital</w:t>
      </w:r>
      <w:r w:rsidRPr="005F7182">
        <w:rPr>
          <w:rFonts w:eastAsia="Calibri" w:cs="Calibri"/>
          <w:sz w:val="16"/>
          <w:szCs w:val="22"/>
        </w:rPr>
        <w:t xml:space="preserve">. 28 He indicates: </w:t>
      </w:r>
      <w:r w:rsidRPr="005F7182">
        <w:rPr>
          <w:rFonts w:eastAsia="Calibri" w:cs="Calibri"/>
          <w:szCs w:val="22"/>
          <w:u w:val="single"/>
        </w:rPr>
        <w:t>In reality, the speech act itself, i.e. literally a single security articulation at a particular point in time, will at best only very rarely explain the entire social process that follows from it</w:t>
      </w:r>
      <w:r w:rsidRPr="005F7182">
        <w:rPr>
          <w:rFonts w:eastAsia="Calibri" w:cs="Calibri"/>
          <w:sz w:val="16"/>
          <w:szCs w:val="22"/>
        </w:rPr>
        <w:t xml:space="preserve">. </w:t>
      </w:r>
      <w:r w:rsidRPr="005F7182">
        <w:rPr>
          <w:rFonts w:eastAsia="Calibri" w:cs="Calibri"/>
          <w:szCs w:val="22"/>
          <w:u w:val="single"/>
        </w:rPr>
        <w:t>In most cases a security scholar will rather be confronted with a process of articulations creating sequentially a threat text which turns sequentially into a securitization</w:t>
      </w:r>
      <w:r w:rsidRPr="005F7182">
        <w:rPr>
          <w:rFonts w:eastAsia="Calibri" w:cs="Calibri"/>
          <w:sz w:val="16"/>
          <w:szCs w:val="22"/>
        </w:rPr>
        <w:t xml:space="preserve">. 29 This type of approach seems more plausible in an empirical study, as </w:t>
      </w:r>
      <w:r w:rsidRPr="005F7182">
        <w:rPr>
          <w:rFonts w:eastAsia="Calibri" w:cs="Calibri"/>
          <w:szCs w:val="22"/>
          <w:u w:val="single"/>
        </w:rPr>
        <w:t xml:space="preserve">it is more likely that </w:t>
      </w:r>
      <w:r w:rsidRPr="005F7182">
        <w:rPr>
          <w:rFonts w:eastAsia="Calibri" w:cs="Calibri"/>
          <w:szCs w:val="22"/>
          <w:highlight w:val="yellow"/>
          <w:u w:val="single"/>
        </w:rPr>
        <w:t>a single speech will not</w:t>
      </w:r>
      <w:r w:rsidRPr="005F7182">
        <w:rPr>
          <w:rFonts w:eastAsia="Calibri" w:cs="Calibri"/>
          <w:szCs w:val="22"/>
          <w:u w:val="single"/>
        </w:rPr>
        <w:t xml:space="preserve"> be able to </w:t>
      </w:r>
      <w:r w:rsidRPr="005F7182">
        <w:rPr>
          <w:rFonts w:eastAsia="Calibri" w:cs="Calibri"/>
          <w:szCs w:val="22"/>
          <w:highlight w:val="yellow"/>
          <w:u w:val="single"/>
        </w:rPr>
        <w:t>securitize an issue</w:t>
      </w:r>
      <w:r w:rsidRPr="005F7182">
        <w:rPr>
          <w:rFonts w:eastAsia="Calibri" w:cs="Calibri"/>
          <w:szCs w:val="22"/>
          <w:u w:val="single"/>
        </w:rPr>
        <w:t>, but it is a lengthy process, where a the audience speaks the same language as the securitizing actors and can relate to their speeches</w:t>
      </w:r>
      <w:r w:rsidRPr="005F7182">
        <w:rPr>
          <w:rFonts w:eastAsia="Calibri" w:cs="Calibri"/>
          <w:sz w:val="16"/>
          <w:szCs w:val="22"/>
        </w:rPr>
        <w:t xml:space="preserve">. </w:t>
      </w:r>
    </w:p>
    <w:p w14:paraId="4933F772" w14:textId="77777777" w:rsidR="005F7182" w:rsidRPr="005F7182" w:rsidRDefault="005F7182" w:rsidP="005F7182">
      <w:pPr>
        <w:rPr>
          <w:rFonts w:eastAsiaTheme="minorHAnsi" w:cs="Calibri"/>
          <w:szCs w:val="22"/>
        </w:rPr>
      </w:pPr>
    </w:p>
    <w:p w14:paraId="69A8BE08" w14:textId="77777777" w:rsidR="005F7182" w:rsidRPr="005F7182" w:rsidRDefault="005F7182" w:rsidP="005F7182">
      <w:pPr>
        <w:keepNext/>
        <w:keepLines/>
        <w:spacing w:before="200"/>
        <w:outlineLvl w:val="3"/>
        <w:rPr>
          <w:rFonts w:asciiTheme="majorHAnsi" w:eastAsiaTheme="majorEastAsia" w:hAnsiTheme="majorHAnsi" w:cstheme="majorBidi"/>
          <w:b/>
          <w:bCs/>
          <w:iCs/>
          <w:sz w:val="26"/>
          <w:szCs w:val="22"/>
        </w:rPr>
      </w:pPr>
      <w:r w:rsidRPr="005F7182">
        <w:rPr>
          <w:rFonts w:asciiTheme="majorHAnsi" w:eastAsiaTheme="majorEastAsia" w:hAnsiTheme="majorHAnsi" w:cstheme="majorBidi"/>
          <w:b/>
          <w:bCs/>
          <w:iCs/>
          <w:sz w:val="26"/>
          <w:szCs w:val="22"/>
        </w:rPr>
        <w:t xml:space="preserve">States will inevitably compete for relative status–only primacy can prevent conflict </w:t>
      </w:r>
    </w:p>
    <w:p w14:paraId="098F2F26" w14:textId="77777777" w:rsidR="005F7182" w:rsidRPr="005F7182" w:rsidRDefault="005F7182" w:rsidP="005F7182">
      <w:pPr>
        <w:rPr>
          <w:rFonts w:eastAsia="Calibri" w:cs="Calibri"/>
          <w:szCs w:val="22"/>
        </w:rPr>
      </w:pPr>
      <w:proofErr w:type="spellStart"/>
      <w:r w:rsidRPr="005F7182">
        <w:rPr>
          <w:rFonts w:eastAsia="Calibri" w:cs="Calibri"/>
          <w:b/>
          <w:sz w:val="24"/>
          <w:szCs w:val="22"/>
          <w:u w:val="single"/>
        </w:rPr>
        <w:t>Wohlforth</w:t>
      </w:r>
      <w:proofErr w:type="spellEnd"/>
      <w:r w:rsidRPr="005F7182">
        <w:rPr>
          <w:rFonts w:eastAsia="Calibri" w:cs="Calibri"/>
          <w:b/>
          <w:sz w:val="24"/>
          <w:szCs w:val="22"/>
          <w:u w:val="single"/>
        </w:rPr>
        <w:t xml:space="preserve"> 9</w:t>
      </w:r>
      <w:r w:rsidRPr="005F7182">
        <w:rPr>
          <w:rFonts w:eastAsia="Calibri" w:cs="Calibri"/>
          <w:szCs w:val="22"/>
        </w:rPr>
        <w:t xml:space="preserve">, </w:t>
      </w:r>
    </w:p>
    <w:p w14:paraId="55106A0B" w14:textId="77777777" w:rsidR="005F7182" w:rsidRPr="005F7182" w:rsidRDefault="005F7182" w:rsidP="005F7182">
      <w:pPr>
        <w:rPr>
          <w:rFonts w:eastAsia="Calibri" w:cs="Calibri"/>
          <w:szCs w:val="20"/>
        </w:rPr>
      </w:pPr>
      <w:r w:rsidRPr="005F7182">
        <w:rPr>
          <w:rFonts w:eastAsia="Calibri" w:cs="Calibri"/>
          <w:szCs w:val="20"/>
        </w:rPr>
        <w:t>Professor of government at Dartmouth, (William, “</w:t>
      </w:r>
      <w:proofErr w:type="spellStart"/>
      <w:r w:rsidRPr="005F7182">
        <w:rPr>
          <w:rFonts w:eastAsia="Calibri" w:cs="Calibri"/>
          <w:szCs w:val="20"/>
        </w:rPr>
        <w:t>Unipolarity</w:t>
      </w:r>
      <w:proofErr w:type="spellEnd"/>
      <w:r w:rsidRPr="005F7182">
        <w:rPr>
          <w:rFonts w:eastAsia="Calibri" w:cs="Calibri"/>
          <w:szCs w:val="20"/>
        </w:rPr>
        <w:t xml:space="preserve">, Status Competition, and Great Power War” World Politics, 61:1, January, Project Muse) </w:t>
      </w:r>
    </w:p>
    <w:p w14:paraId="71C10C66" w14:textId="77777777" w:rsidR="005F7182" w:rsidRPr="005F7182" w:rsidRDefault="005F7182" w:rsidP="005F7182">
      <w:pPr>
        <w:rPr>
          <w:rFonts w:eastAsia="Calibri" w:cs="Calibri"/>
          <w:szCs w:val="20"/>
        </w:rPr>
      </w:pPr>
      <w:r w:rsidRPr="005F7182">
        <w:rPr>
          <w:rFonts w:eastAsia="Calibri" w:cs="Calibri"/>
          <w:szCs w:val="20"/>
        </w:rPr>
        <w:t xml:space="preserve"> </w:t>
      </w:r>
    </w:p>
    <w:p w14:paraId="16058E2F" w14:textId="77777777" w:rsidR="005F7182" w:rsidRPr="005F7182" w:rsidRDefault="005F7182" w:rsidP="005F7182">
      <w:pPr>
        <w:rPr>
          <w:rFonts w:eastAsia="Calibri" w:cs="Calibri"/>
          <w:bCs/>
          <w:szCs w:val="20"/>
          <w:u w:val="single"/>
        </w:rPr>
      </w:pPr>
      <w:r w:rsidRPr="005F7182">
        <w:rPr>
          <w:rFonts w:eastAsia="Calibri" w:cs="Calibri"/>
          <w:sz w:val="14"/>
          <w:szCs w:val="20"/>
        </w:rPr>
        <w:t xml:space="preserve">Second, I question the dominant view that status quo evaluations are relatively independent of the distribution of capabilities. </w:t>
      </w:r>
      <w:r w:rsidRPr="005F7182">
        <w:rPr>
          <w:rFonts w:eastAsia="Calibri" w:cs="Calibri"/>
          <w:bCs/>
          <w:szCs w:val="20"/>
          <w:u w:val="singl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5F7182">
        <w:rPr>
          <w:rFonts w:eastAsia="Calibri" w:cs="Calibri"/>
          <w:sz w:val="14"/>
          <w:szCs w:val="20"/>
        </w:rPr>
        <w:t xml:space="preserve">. 6 </w:t>
      </w:r>
      <w:r w:rsidRPr="005F7182">
        <w:rPr>
          <w:rFonts w:eastAsia="Calibri" w:cs="Calibri"/>
          <w:bCs/>
          <w:szCs w:val="20"/>
          <w:u w:val="single"/>
        </w:rPr>
        <w:t>Building on research in psychology and sociology</w:t>
      </w:r>
      <w:r w:rsidRPr="005F7182">
        <w:rPr>
          <w:rFonts w:eastAsia="Calibri" w:cs="Calibri"/>
          <w:sz w:val="14"/>
          <w:szCs w:val="20"/>
        </w:rPr>
        <w:t xml:space="preserve">, I argue that </w:t>
      </w:r>
      <w:r w:rsidRPr="005F7182">
        <w:rPr>
          <w:rFonts w:eastAsia="Calibri" w:cs="Calibri"/>
          <w:bCs/>
          <w:szCs w:val="20"/>
          <w:u w:val="single"/>
        </w:rPr>
        <w:t xml:space="preserve">even capabilities distributions among </w:t>
      </w:r>
      <w:r w:rsidRPr="005F7182">
        <w:rPr>
          <w:rFonts w:eastAsia="Calibri" w:cs="Calibri"/>
          <w:bCs/>
          <w:szCs w:val="20"/>
          <w:highlight w:val="cyan"/>
          <w:u w:val="single"/>
        </w:rPr>
        <w:t>major powers foster ambiguous status hierarchies, which generate</w:t>
      </w:r>
      <w:r w:rsidRPr="005F7182">
        <w:rPr>
          <w:rFonts w:eastAsia="Calibri" w:cs="Calibri"/>
          <w:bCs/>
          <w:szCs w:val="20"/>
          <w:u w:val="single"/>
        </w:rPr>
        <w:t xml:space="preserve"> more dissatisfaction and </w:t>
      </w:r>
      <w:r w:rsidRPr="005F7182">
        <w:rPr>
          <w:rFonts w:eastAsia="Calibri" w:cs="Calibri"/>
          <w:bCs/>
          <w:szCs w:val="20"/>
          <w:highlight w:val="cyan"/>
          <w:u w:val="single"/>
        </w:rPr>
        <w:t>clashes</w:t>
      </w:r>
      <w:r w:rsidRPr="005F7182">
        <w:rPr>
          <w:rFonts w:eastAsia="Calibri" w:cs="Calibri"/>
          <w:bCs/>
          <w:szCs w:val="20"/>
          <w:u w:val="single"/>
        </w:rPr>
        <w:t xml:space="preserve"> over the status quo</w:t>
      </w:r>
      <w:r w:rsidRPr="005F7182">
        <w:rPr>
          <w:rFonts w:eastAsia="Calibri" w:cs="Calibri"/>
          <w:sz w:val="14"/>
          <w:szCs w:val="20"/>
        </w:rPr>
        <w:t xml:space="preserve">. And the more stratified the distribution of capabilities, the less likely such status competition is. </w:t>
      </w:r>
      <w:proofErr w:type="spellStart"/>
      <w:r w:rsidRPr="005F7182">
        <w:rPr>
          <w:rFonts w:eastAsia="Calibri" w:cs="Calibri"/>
          <w:bCs/>
          <w:szCs w:val="20"/>
          <w:highlight w:val="cyan"/>
          <w:u w:val="single"/>
        </w:rPr>
        <w:t>Unipolarity</w:t>
      </w:r>
      <w:proofErr w:type="spellEnd"/>
      <w:r w:rsidRPr="005F7182">
        <w:rPr>
          <w:rFonts w:eastAsia="Calibri" w:cs="Calibri"/>
          <w:bCs/>
          <w:szCs w:val="20"/>
          <w:u w:val="single"/>
        </w:rPr>
        <w:t xml:space="preserve"> thus </w:t>
      </w:r>
      <w:r w:rsidRPr="005F7182">
        <w:rPr>
          <w:rFonts w:eastAsia="Calibri" w:cs="Calibri"/>
          <w:bCs/>
          <w:szCs w:val="20"/>
          <w:highlight w:val="cyan"/>
          <w:u w:val="single"/>
        </w:rPr>
        <w:t>generates far fewer incentives</w:t>
      </w:r>
      <w:r w:rsidRPr="005F7182">
        <w:rPr>
          <w:rFonts w:eastAsia="Calibri" w:cs="Calibri"/>
          <w:sz w:val="14"/>
          <w:szCs w:val="20"/>
        </w:rPr>
        <w:t xml:space="preserve"> than either bipolarity or </w:t>
      </w:r>
      <w:proofErr w:type="spellStart"/>
      <w:r w:rsidRPr="005F7182">
        <w:rPr>
          <w:rFonts w:eastAsia="Calibri" w:cs="Calibri"/>
          <w:sz w:val="14"/>
          <w:szCs w:val="20"/>
        </w:rPr>
        <w:t>multipolarity</w:t>
      </w:r>
      <w:proofErr w:type="spellEnd"/>
      <w:r w:rsidRPr="005F7182">
        <w:rPr>
          <w:rFonts w:eastAsia="Calibri" w:cs="Calibri"/>
          <w:sz w:val="14"/>
          <w:szCs w:val="20"/>
        </w:rPr>
        <w:t xml:space="preserve"> </w:t>
      </w:r>
      <w:r w:rsidRPr="005F7182">
        <w:rPr>
          <w:rFonts w:eastAsia="Calibri" w:cs="Calibri"/>
          <w:bCs/>
          <w:szCs w:val="20"/>
          <w:highlight w:val="cyan"/>
          <w:u w:val="single"/>
        </w:rPr>
        <w:t>for</w:t>
      </w:r>
      <w:r w:rsidRPr="005F7182">
        <w:rPr>
          <w:rFonts w:eastAsia="Calibri" w:cs="Calibri"/>
          <w:bCs/>
          <w:szCs w:val="20"/>
          <w:u w:val="single"/>
        </w:rPr>
        <w:t xml:space="preserve"> direct </w:t>
      </w:r>
      <w:r w:rsidRPr="005F7182">
        <w:rPr>
          <w:rFonts w:eastAsia="Calibri" w:cs="Calibri"/>
          <w:bCs/>
          <w:szCs w:val="20"/>
          <w:highlight w:val="cyan"/>
          <w:u w:val="single"/>
        </w:rPr>
        <w:t>great power positional competition</w:t>
      </w:r>
      <w:r w:rsidRPr="005F7182">
        <w:rPr>
          <w:rFonts w:eastAsia="Calibri" w:cs="Calibri"/>
          <w:bCs/>
          <w:szCs w:val="20"/>
          <w:u w:val="single"/>
        </w:rPr>
        <w:t xml:space="preserve"> over status</w:t>
      </w:r>
      <w:r w:rsidRPr="005F7182">
        <w:rPr>
          <w:rFonts w:eastAsia="Calibri" w:cs="Calibri"/>
          <w:sz w:val="14"/>
          <w:szCs w:val="20"/>
        </w:rPr>
        <w:t xml:space="preserve">. </w:t>
      </w:r>
      <w:r w:rsidRPr="005F7182">
        <w:rPr>
          <w:rFonts w:eastAsia="Calibri" w:cs="Calibri"/>
          <w:bCs/>
          <w:szCs w:val="20"/>
          <w:u w:val="single"/>
        </w:rPr>
        <w:t>Elites in the other major powers continue to prefer higher status, but in a unipolar system they face comparatively weak incentives to translate that preference into costly action</w:t>
      </w:r>
      <w:r w:rsidRPr="005F7182">
        <w:rPr>
          <w:rFonts w:eastAsia="Calibri" w:cs="Calibri"/>
          <w:sz w:val="14"/>
          <w:szCs w:val="20"/>
        </w:rPr>
        <w:t xml:space="preserve">. And the absence of such incentives matters because social status is a positional good—something whose value depends on how much one has in relation to others.7 “If everyone has high status,” Randall </w:t>
      </w:r>
      <w:proofErr w:type="spellStart"/>
      <w:r w:rsidRPr="005F7182">
        <w:rPr>
          <w:rFonts w:eastAsia="Calibri" w:cs="Calibri"/>
          <w:sz w:val="14"/>
          <w:szCs w:val="20"/>
        </w:rPr>
        <w:t>Schweller</w:t>
      </w:r>
      <w:proofErr w:type="spellEnd"/>
      <w:r w:rsidRPr="005F7182">
        <w:rPr>
          <w:rFonts w:eastAsia="Calibri" w:cs="Calibri"/>
          <w:sz w:val="14"/>
          <w:szCs w:val="20"/>
        </w:rPr>
        <w:t xml:space="preserve"> notes, “no one does.”8 </w:t>
      </w:r>
      <w:r w:rsidRPr="005F7182">
        <w:rPr>
          <w:rFonts w:eastAsia="Calibri" w:cs="Calibri"/>
          <w:bCs/>
          <w:szCs w:val="20"/>
          <w:u w:val="single"/>
        </w:rPr>
        <w:t xml:space="preserve">While one actor might increase its status, all cannot simultaneously do so. </w:t>
      </w:r>
      <w:r w:rsidRPr="005F7182">
        <w:rPr>
          <w:rFonts w:eastAsia="Calibri" w:cs="Calibri"/>
          <w:bCs/>
          <w:szCs w:val="20"/>
          <w:highlight w:val="cyan"/>
          <w:u w:val="single"/>
        </w:rPr>
        <w:t>High status is</w:t>
      </w:r>
      <w:r w:rsidRPr="005F7182">
        <w:rPr>
          <w:rFonts w:eastAsia="Calibri" w:cs="Calibri"/>
          <w:bCs/>
          <w:szCs w:val="20"/>
          <w:u w:val="single"/>
        </w:rPr>
        <w:t xml:space="preserve"> thus </w:t>
      </w:r>
      <w:r w:rsidRPr="005F7182">
        <w:rPr>
          <w:rFonts w:eastAsia="Calibri" w:cs="Calibri"/>
          <w:bCs/>
          <w:szCs w:val="20"/>
          <w:highlight w:val="cyan"/>
          <w:u w:val="single"/>
        </w:rPr>
        <w:t>inherently scarce, and competitions</w:t>
      </w:r>
      <w:r w:rsidRPr="005F7182">
        <w:rPr>
          <w:rFonts w:eastAsia="Calibri" w:cs="Calibri"/>
          <w:bCs/>
          <w:szCs w:val="20"/>
          <w:u w:val="single"/>
        </w:rPr>
        <w:t xml:space="preserve"> for status tend to be </w:t>
      </w:r>
      <w:r w:rsidRPr="005F7182">
        <w:rPr>
          <w:rFonts w:eastAsia="Calibri" w:cs="Calibri"/>
          <w:bCs/>
          <w:szCs w:val="20"/>
          <w:highlight w:val="cyan"/>
          <w:u w:val="single"/>
        </w:rPr>
        <w:t>zero sum</w:t>
      </w:r>
      <w:r w:rsidRPr="005F7182">
        <w:rPr>
          <w:rFonts w:eastAsia="Calibri" w:cs="Calibri"/>
          <w:sz w:val="14"/>
          <w:szCs w:val="20"/>
        </w:rPr>
        <w:t xml:space="preserve">.9 I begin by describing the puzzles facing predominant theories that status competition might solve. Building on recent research on social identity and status seeking, I then show that </w:t>
      </w:r>
      <w:r w:rsidRPr="005F7182">
        <w:rPr>
          <w:rFonts w:eastAsia="Calibri" w:cs="Calibri"/>
          <w:bCs/>
          <w:szCs w:val="20"/>
          <w:u w:val="single"/>
        </w:rPr>
        <w:t>under certain conditions the ways decision makers identify with the states they represent may prompt them to frame issues as positional disputes over status in a social hierarchy</w:t>
      </w:r>
      <w:r w:rsidRPr="005F7182">
        <w:rPr>
          <w:rFonts w:eastAsia="Calibri" w:cs="Calibri"/>
          <w:sz w:val="14"/>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5F7182">
        <w:rPr>
          <w:rFonts w:eastAsia="Calibri" w:cs="Calibri"/>
          <w:bCs/>
          <w:szCs w:val="20"/>
          <w:u w:val="single"/>
        </w:rPr>
        <w:t>the theory advanced here is consistent with what we know about large-scale patterns of great power conflict through history</w:t>
      </w:r>
      <w:r w:rsidRPr="005F7182">
        <w:rPr>
          <w:rFonts w:eastAsia="Calibri" w:cs="Calibri"/>
          <w:sz w:val="14"/>
          <w:szCs w:val="20"/>
        </w:rPr>
        <w:t xml:space="preserve">; by [End Page 30] demonstrating that </w:t>
      </w:r>
      <w:r w:rsidRPr="005F7182">
        <w:rPr>
          <w:rFonts w:eastAsia="Calibri" w:cs="Calibri"/>
          <w:bCs/>
          <w:szCs w:val="20"/>
          <w:u w:val="single"/>
        </w:rPr>
        <w:t>the causal mechanisms it identifies did drive relatively secure major powers to military conflict in the past</w:t>
      </w:r>
      <w:r w:rsidRPr="005F7182">
        <w:rPr>
          <w:rFonts w:eastAsia="Calibri" w:cs="Calibri"/>
          <w:sz w:val="14"/>
          <w:szCs w:val="20"/>
        </w:rPr>
        <w:t xml:space="preserve"> (and therefore that they might do so again if the world were bipolar or multipolar); </w:t>
      </w:r>
      <w:r w:rsidRPr="005F7182">
        <w:rPr>
          <w:rFonts w:eastAsia="Calibri" w:cs="Calibri"/>
          <w:bCs/>
          <w:szCs w:val="20"/>
          <w:u w:val="single"/>
        </w:rPr>
        <w:t>and</w:t>
      </w:r>
      <w:r w:rsidRPr="005F7182">
        <w:rPr>
          <w:rFonts w:eastAsia="Calibri" w:cs="Calibri"/>
          <w:sz w:val="14"/>
          <w:szCs w:val="20"/>
        </w:rPr>
        <w:t xml:space="preserve"> by showing </w:t>
      </w:r>
      <w:r w:rsidRPr="005F7182">
        <w:rPr>
          <w:rFonts w:eastAsia="Calibri" w:cs="Calibri"/>
          <w:bCs/>
          <w:szCs w:val="20"/>
          <w:u w:val="single"/>
        </w:rPr>
        <w:t xml:space="preserve">that observable evidence concerning the major powers’ identity politics and grand strategies under </w:t>
      </w:r>
      <w:proofErr w:type="spellStart"/>
      <w:r w:rsidRPr="005F7182">
        <w:rPr>
          <w:rFonts w:eastAsia="Calibri" w:cs="Calibri"/>
          <w:bCs/>
          <w:szCs w:val="20"/>
          <w:u w:val="single"/>
        </w:rPr>
        <w:t>unipolarity</w:t>
      </w:r>
      <w:proofErr w:type="spellEnd"/>
      <w:r w:rsidRPr="005F7182">
        <w:rPr>
          <w:rFonts w:eastAsia="Calibri" w:cs="Calibri"/>
          <w:bCs/>
          <w:szCs w:val="20"/>
          <w:u w:val="single"/>
        </w:rPr>
        <w:t xml:space="preserve"> are consistent with the theory’s expectations. Puzzles of </w:t>
      </w:r>
      <w:r w:rsidRPr="005F7182">
        <w:rPr>
          <w:rFonts w:eastAsia="Calibri" w:cs="Calibri"/>
          <w:sz w:val="14"/>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5F7182">
        <w:rPr>
          <w:rFonts w:eastAsia="Calibri" w:cs="Calibri"/>
          <w:sz w:val="14"/>
          <w:szCs w:val="20"/>
        </w:rPr>
        <w:t>be</w:t>
      </w:r>
      <w:proofErr w:type="gramEnd"/>
      <w:r w:rsidRPr="005F7182">
        <w:rPr>
          <w:rFonts w:eastAsia="Calibri" w:cs="Calibri"/>
          <w:sz w:val="14"/>
          <w:szCs w:val="20"/>
        </w:rPr>
        <w:t xml:space="preserve"> dissatisfied with the very status quo that had abetted its rise? The rise of China today naturally prompts this question, but it is hardly a novel situation. </w:t>
      </w:r>
      <w:r w:rsidRPr="005F7182">
        <w:rPr>
          <w:rFonts w:eastAsia="Calibri" w:cs="Calibri"/>
          <w:bCs/>
          <w:szCs w:val="20"/>
          <w:u w:val="single"/>
        </w:rPr>
        <w:t>Most of the best known and most consequential power transitions in history featured rising challengers that were prospering mightily under the status quo</w:t>
      </w:r>
      <w:r w:rsidRPr="005F7182">
        <w:rPr>
          <w:rFonts w:eastAsia="Calibri" w:cs="Calibri"/>
          <w:sz w:val="14"/>
          <w:szCs w:val="20"/>
        </w:rPr>
        <w:t xml:space="preserve">. In case after case, historians argue that these revisionist powers sought recognition and standing rather than specific alterations to the existing rules and practices that constituted the order of the day. </w:t>
      </w:r>
      <w:r w:rsidRPr="005F7182">
        <w:rPr>
          <w:rFonts w:eastAsia="Calibri" w:cs="Calibri"/>
          <w:bCs/>
          <w:szCs w:val="20"/>
          <w:u w:val="single"/>
        </w:rPr>
        <w:t xml:space="preserve">In each paradigmatic case of </w:t>
      </w:r>
      <w:r w:rsidRPr="005F7182">
        <w:rPr>
          <w:rFonts w:eastAsia="Calibri" w:cs="Calibri"/>
          <w:bCs/>
          <w:szCs w:val="20"/>
          <w:u w:val="single"/>
        </w:rPr>
        <w:lastRenderedPageBreak/>
        <w:t>hegemonic war, the claims of the rising power are hard to reduce to instrumental adjustment of the status quo</w:t>
      </w:r>
      <w:r w:rsidRPr="005F7182">
        <w:rPr>
          <w:rFonts w:eastAsia="Calibri" w:cs="Calibri"/>
          <w:sz w:val="14"/>
          <w:szCs w:val="20"/>
        </w:rPr>
        <w:t xml:space="preserve">. In R. Ned </w:t>
      </w:r>
      <w:proofErr w:type="spellStart"/>
      <w:r w:rsidRPr="005F7182">
        <w:rPr>
          <w:rFonts w:eastAsia="Calibri" w:cs="Calibri"/>
          <w:sz w:val="14"/>
          <w:szCs w:val="20"/>
        </w:rPr>
        <w:t>Lebow’s</w:t>
      </w:r>
      <w:proofErr w:type="spellEnd"/>
      <w:r w:rsidRPr="005F7182">
        <w:rPr>
          <w:rFonts w:eastAsia="Calibri" w:cs="Calibri"/>
          <w:sz w:val="14"/>
          <w:szCs w:val="20"/>
        </w:rPr>
        <w:t xml:space="preserve"> reading, for example, Thucydides’ account tells us that </w:t>
      </w:r>
      <w:r w:rsidRPr="005F7182">
        <w:rPr>
          <w:rFonts w:eastAsia="Calibri" w:cs="Calibri"/>
          <w:bCs/>
          <w:szCs w:val="20"/>
          <w:u w:val="single"/>
        </w:rPr>
        <w:t>the rise of Athens posed unacceptable threats not to the security or welfare of Sparta but rather to its identity as leader of the Greek world, which was an important cause of the Spartan assembly’s vote for war</w:t>
      </w:r>
      <w:r w:rsidRPr="005F7182">
        <w:rPr>
          <w:rFonts w:eastAsia="Calibri" w:cs="Calibri"/>
          <w:sz w:val="14"/>
          <w:szCs w:val="20"/>
        </w:rPr>
        <w:t>.11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5F7182">
        <w:rPr>
          <w:rFonts w:eastAsia="Calibri" w:cs="Calibri"/>
          <w:sz w:val="14"/>
          <w:szCs w:val="20"/>
        </w:rPr>
        <w:t>Westphalian</w:t>
      </w:r>
      <w:proofErr w:type="spellEnd"/>
      <w:r w:rsidRPr="005F7182">
        <w:rPr>
          <w:rFonts w:eastAsia="Calibri" w:cs="Calibri"/>
          <w:sz w:val="14"/>
          <w:szCs w:val="20"/>
        </w:rPr>
        <w:t xml:space="preserve"> Europe, </w:t>
      </w:r>
      <w:r w:rsidRPr="005F7182">
        <w:rPr>
          <w:rFonts w:eastAsia="Calibri" w:cs="Calibri"/>
          <w:bCs/>
          <w:szCs w:val="20"/>
          <w:u w:val="single"/>
        </w:rPr>
        <w:t>the rising challenger’s dissatisfaction is often difficult to connect to the material costs and benefits of the status quo, and much contemporary evidence revolves around issues of recognition and status</w:t>
      </w:r>
      <w:r w:rsidRPr="005F7182">
        <w:rPr>
          <w:rFonts w:eastAsia="Calibri" w:cs="Calibri"/>
          <w:sz w:val="14"/>
          <w:szCs w:val="20"/>
        </w:rPr>
        <w:t xml:space="preserve">.12 </w:t>
      </w:r>
      <w:proofErr w:type="spellStart"/>
      <w:r w:rsidRPr="005F7182">
        <w:rPr>
          <w:rFonts w:eastAsia="Calibri" w:cs="Calibri"/>
          <w:sz w:val="14"/>
          <w:szCs w:val="20"/>
        </w:rPr>
        <w:t>Wilhemine</w:t>
      </w:r>
      <w:proofErr w:type="spellEnd"/>
      <w:r w:rsidRPr="005F7182">
        <w:rPr>
          <w:rFonts w:eastAsia="Calibri" w:cs="Calibri"/>
          <w:sz w:val="14"/>
          <w:szCs w:val="20"/>
        </w:rPr>
        <w:t xml:space="preserve"> Germany is a fateful case in point. As Paul Kennedy has argued, </w:t>
      </w:r>
      <w:r w:rsidRPr="005F7182">
        <w:rPr>
          <w:rFonts w:eastAsia="Calibri" w:cs="Calibri"/>
          <w:bCs/>
          <w:szCs w:val="20"/>
          <w:u w:val="single"/>
        </w:rPr>
        <w:t>underlying material trends as of 1914 were set to propel Germany’s continued rise indefinitely</w:t>
      </w:r>
      <w:r w:rsidRPr="005F7182">
        <w:rPr>
          <w:rFonts w:eastAsia="Calibri" w:cs="Calibri"/>
          <w:sz w:val="14"/>
          <w:szCs w:val="20"/>
        </w:rPr>
        <w:t xml:space="preserve">, so long as Europe remained at peace.13 </w:t>
      </w:r>
      <w:r w:rsidRPr="005F7182">
        <w:rPr>
          <w:rFonts w:eastAsia="Calibri" w:cs="Calibri"/>
          <w:bCs/>
          <w:szCs w:val="20"/>
          <w:u w:val="single"/>
        </w:rPr>
        <w:t xml:space="preserve">Yet </w:t>
      </w:r>
      <w:r w:rsidRPr="005F7182">
        <w:rPr>
          <w:rFonts w:eastAsia="Calibri" w:cs="Calibri"/>
          <w:bCs/>
          <w:szCs w:val="20"/>
          <w:highlight w:val="cyan"/>
          <w:u w:val="single"/>
        </w:rPr>
        <w:t>Germany</w:t>
      </w:r>
      <w:r w:rsidRPr="005F7182">
        <w:rPr>
          <w:rFonts w:eastAsia="Calibri" w:cs="Calibri"/>
          <w:bCs/>
          <w:szCs w:val="20"/>
          <w:u w:val="single"/>
        </w:rPr>
        <w:t xml:space="preserve"> chafed under the very status quo that abetted this rise and its elite </w:t>
      </w:r>
      <w:r w:rsidRPr="005F7182">
        <w:rPr>
          <w:rFonts w:eastAsia="Calibri" w:cs="Calibri"/>
          <w:bCs/>
          <w:szCs w:val="20"/>
          <w:highlight w:val="cyan"/>
          <w:u w:val="single"/>
        </w:rPr>
        <w:t>focused resentment on its chief trading partner</w:t>
      </w:r>
      <w:r w:rsidRPr="005F7182">
        <w:rPr>
          <w:rFonts w:eastAsia="Calibri" w:cs="Calibri"/>
          <w:bCs/>
          <w:szCs w:val="20"/>
          <w:u w:val="single"/>
        </w:rPr>
        <w:t>—the great power that presented the least plausible threat to its security</w:t>
      </w:r>
      <w:r w:rsidRPr="005F7182">
        <w:rPr>
          <w:rFonts w:eastAsia="Calibri" w:cs="Calibri"/>
          <w:sz w:val="14"/>
          <w:szCs w:val="20"/>
        </w:rPr>
        <w:t xml:space="preserve">: Great Britain. At fantastic cost, </w:t>
      </w:r>
      <w:r w:rsidRPr="005F7182">
        <w:rPr>
          <w:rFonts w:eastAsia="Calibri" w:cs="Calibri"/>
          <w:bCs/>
          <w:szCs w:val="20"/>
          <w:u w:val="single"/>
        </w:rPr>
        <w:t>it built a battleship fleet with no plausible strategic purpose other than to stake a claim on global power status</w:t>
      </w:r>
      <w:r w:rsidRPr="005F7182">
        <w:rPr>
          <w:rFonts w:eastAsia="Calibri" w:cs="Calibri"/>
          <w:sz w:val="14"/>
          <w:szCs w:val="20"/>
        </w:rPr>
        <w:t xml:space="preserve">.14 Recent historical studies present strong evidence that, </w:t>
      </w:r>
      <w:r w:rsidRPr="005F7182">
        <w:rPr>
          <w:rFonts w:eastAsia="Calibri" w:cs="Calibri"/>
          <w:bCs/>
          <w:szCs w:val="20"/>
          <w:highlight w:val="cyan"/>
          <w:u w:val="single"/>
        </w:rPr>
        <w:t>far from fearing attacks</w:t>
      </w:r>
      <w:r w:rsidRPr="005F7182">
        <w:rPr>
          <w:rFonts w:eastAsia="Calibri" w:cs="Calibri"/>
          <w:bCs/>
          <w:szCs w:val="20"/>
          <w:u w:val="single"/>
        </w:rPr>
        <w:t xml:space="preserve"> from Russia and France, </w:t>
      </w:r>
      <w:r w:rsidRPr="005F7182">
        <w:rPr>
          <w:rFonts w:eastAsia="Calibri" w:cs="Calibri"/>
          <w:bCs/>
          <w:szCs w:val="20"/>
          <w:highlight w:val="cyan"/>
          <w:u w:val="single"/>
        </w:rPr>
        <w:t>German leaders sought to provoke them, knowing that this would lead to</w:t>
      </w:r>
      <w:r w:rsidRPr="005F7182">
        <w:rPr>
          <w:rFonts w:eastAsia="Calibri" w:cs="Calibri"/>
          <w:bCs/>
          <w:szCs w:val="20"/>
          <w:u w:val="single"/>
        </w:rPr>
        <w:t xml:space="preserve"> a long, expensive, and sanguinary </w:t>
      </w:r>
      <w:r w:rsidRPr="005F7182">
        <w:rPr>
          <w:rFonts w:eastAsia="Calibri" w:cs="Calibri"/>
          <w:bCs/>
          <w:szCs w:val="20"/>
          <w:highlight w:val="cyan"/>
          <w:u w:val="single"/>
        </w:rPr>
        <w:t>war</w:t>
      </w:r>
      <w:r w:rsidRPr="005F7182">
        <w:rPr>
          <w:rFonts w:eastAsia="Calibri" w:cs="Calibri"/>
          <w:bCs/>
          <w:szCs w:val="20"/>
          <w:u w:val="single"/>
        </w:rPr>
        <w:t xml:space="preserve"> that Britain was certain to join.15</w:t>
      </w:r>
      <w:r w:rsidRPr="005F7182">
        <w:rPr>
          <w:rFonts w:eastAsia="Calibri" w:cs="Calibri"/>
          <w:sz w:val="14"/>
          <w:szCs w:val="20"/>
        </w:rPr>
        <w:t xml:space="preserve"> And of all the motivations swirling round these momentous decisions, no serious historical account fails to register German leaders’ oft-expressed yearning for “a place in the sun.” The second puzzle is bargaining failure. </w:t>
      </w:r>
      <w:r w:rsidRPr="005F7182">
        <w:rPr>
          <w:rFonts w:eastAsia="Calibri" w:cs="Calibri"/>
          <w:bCs/>
          <w:szCs w:val="20"/>
          <w:u w:val="single"/>
        </w:rPr>
        <w:t>Hegemonic theories tend to model war as a conflict over the status quo without specifying precisely what the status quo is and what flows of benefits it provides to states</w:t>
      </w:r>
      <w:r w:rsidRPr="005F7182">
        <w:rPr>
          <w:rFonts w:eastAsia="Calibri" w:cs="Calibri"/>
          <w:sz w:val="14"/>
          <w:szCs w:val="20"/>
        </w:rPr>
        <w:t xml:space="preserve">.16 Scholars generally follow Robert Gilpin in positing that </w:t>
      </w:r>
      <w:r w:rsidRPr="005F7182">
        <w:rPr>
          <w:rFonts w:eastAsia="Calibri" w:cs="Calibri"/>
          <w:bCs/>
          <w:szCs w:val="20"/>
          <w:u w:val="single"/>
        </w:rPr>
        <w:t>the underlying issue concerns a “desire to redraft the rules by which relations among nations work,” “the nature and governance of the system,” and “the distribution of territory among the states in the system</w:t>
      </w:r>
      <w:r w:rsidRPr="005F7182">
        <w:rPr>
          <w:rFonts w:eastAsia="Calibri" w:cs="Calibri"/>
          <w:sz w:val="14"/>
          <w:szCs w:val="20"/>
        </w:rPr>
        <w:t xml:space="preserve">.”17 If these are the [End Page 32] issues at stake, then systemic theories of hegemonic war and power transition confront the puzzle brought to the fore in a seminal article by James </w:t>
      </w:r>
      <w:proofErr w:type="spellStart"/>
      <w:r w:rsidRPr="005F7182">
        <w:rPr>
          <w:rFonts w:eastAsia="Calibri" w:cs="Calibri"/>
          <w:sz w:val="14"/>
          <w:szCs w:val="20"/>
        </w:rPr>
        <w:t>Fearon</w:t>
      </w:r>
      <w:proofErr w:type="spellEnd"/>
      <w:r w:rsidRPr="005F7182">
        <w:rPr>
          <w:rFonts w:eastAsia="Calibri" w:cs="Calibri"/>
          <w:sz w:val="14"/>
          <w:szCs w:val="20"/>
        </w:rPr>
        <w:t xml:space="preserve">: what prevents states from striking a bargain that avoids the costs of war? 18 Why can’t states renegotiate the international order as underlying capabilities distributions shift their relative bargaining power? </w:t>
      </w:r>
      <w:proofErr w:type="spellStart"/>
      <w:r w:rsidRPr="005F7182">
        <w:rPr>
          <w:rFonts w:eastAsia="Calibri" w:cs="Calibri"/>
          <w:sz w:val="14"/>
          <w:szCs w:val="20"/>
        </w:rPr>
        <w:t>Fearon</w:t>
      </w:r>
      <w:proofErr w:type="spellEnd"/>
      <w:r w:rsidRPr="005F7182">
        <w:rPr>
          <w:rFonts w:eastAsia="Calibri" w:cs="Calibri"/>
          <w:sz w:val="14"/>
          <w:szCs w:val="20"/>
        </w:rPr>
        <w:t xml:space="preserve"> proposed that one answer consistent with strict rational choice assumptions is that such </w:t>
      </w:r>
      <w:r w:rsidRPr="005F7182">
        <w:rPr>
          <w:rFonts w:eastAsia="Calibri" w:cs="Calibri"/>
          <w:bCs/>
          <w:szCs w:val="20"/>
          <w:highlight w:val="cyan"/>
          <w:u w:val="single"/>
        </w:rPr>
        <w:t>bargains are infeasible when the issue at stake is indivisible</w:t>
      </w:r>
      <w:r w:rsidRPr="005F7182">
        <w:rPr>
          <w:rFonts w:eastAsia="Calibri" w:cs="Calibri"/>
          <w:bCs/>
          <w:szCs w:val="20"/>
          <w:u w:val="single"/>
        </w:rPr>
        <w:t xml:space="preserve"> and cannot readily be portioned out to each side</w:t>
      </w:r>
      <w:r w:rsidRPr="005F7182">
        <w:rPr>
          <w:rFonts w:eastAsia="Calibri" w:cs="Calibri"/>
          <w:sz w:val="14"/>
          <w:szCs w:val="20"/>
        </w:rPr>
        <w:t xml:space="preserve">. </w:t>
      </w:r>
      <w:r w:rsidRPr="005F7182">
        <w:rPr>
          <w:rFonts w:eastAsia="Calibri" w:cs="Calibri"/>
          <w:bCs/>
          <w:szCs w:val="20"/>
          <w:u w:val="single"/>
        </w:rPr>
        <w:t>Most aspects of a given international order are readily divisible</w:t>
      </w:r>
      <w:r w:rsidRPr="005F7182">
        <w:rPr>
          <w:rFonts w:eastAsia="Calibri" w:cs="Calibri"/>
          <w:sz w:val="14"/>
          <w:szCs w:val="20"/>
        </w:rPr>
        <w:t xml:space="preserve">, however, and, as </w:t>
      </w:r>
      <w:proofErr w:type="spellStart"/>
      <w:r w:rsidRPr="005F7182">
        <w:rPr>
          <w:rFonts w:eastAsia="Calibri" w:cs="Calibri"/>
          <w:sz w:val="14"/>
          <w:szCs w:val="20"/>
        </w:rPr>
        <w:t>Fearon</w:t>
      </w:r>
      <w:proofErr w:type="spellEnd"/>
      <w:r w:rsidRPr="005F7182">
        <w:rPr>
          <w:rFonts w:eastAsia="Calibri" w:cs="Calibri"/>
          <w:sz w:val="14"/>
          <w:szCs w:val="20"/>
        </w:rPr>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w:t>
      </w:r>
      <w:proofErr w:type="gramStart"/>
      <w:r w:rsidRPr="005F7182">
        <w:rPr>
          <w:rFonts w:eastAsia="Calibri" w:cs="Calibri"/>
          <w:sz w:val="14"/>
          <w:szCs w:val="20"/>
        </w:rPr>
        <w:t>In</w:t>
      </w:r>
      <w:proofErr w:type="gramEnd"/>
      <w:r w:rsidRPr="005F7182">
        <w:rPr>
          <w:rFonts w:eastAsia="Calibri" w:cs="Calibri"/>
          <w:sz w:val="14"/>
          <w:szCs w:val="20"/>
        </w:rPr>
        <w:t xml:space="preserve"> the view of many scholars, it is these problems, rather than indivisibility, that likely explain leaders’ inability to avail themselves of such intermediate bargains. </w:t>
      </w:r>
      <w:r w:rsidRPr="005F7182">
        <w:rPr>
          <w:rFonts w:eastAsia="Calibri" w:cs="Calibri"/>
          <w:bCs/>
          <w:szCs w:val="20"/>
          <w:u w:val="single"/>
        </w:rPr>
        <w:t xml:space="preserve">Yet recent research inspired by constructivism shows how </w:t>
      </w:r>
      <w:r w:rsidRPr="005F7182">
        <w:rPr>
          <w:rFonts w:eastAsia="Calibri" w:cs="Calibri"/>
          <w:bCs/>
          <w:szCs w:val="20"/>
          <w:highlight w:val="cyan"/>
          <w:u w:val="single"/>
        </w:rPr>
        <w:t>issues that are physically divisible can become socially indivisible</w:t>
      </w:r>
      <w:r w:rsidRPr="005F7182">
        <w:rPr>
          <w:rFonts w:eastAsia="Calibri" w:cs="Calibri"/>
          <w:bCs/>
          <w:szCs w:val="20"/>
          <w:u w:val="single"/>
        </w:rPr>
        <w:t>, depending on how they relate to the identities of decision makers</w:t>
      </w:r>
      <w:r w:rsidRPr="005F7182">
        <w:rPr>
          <w:rFonts w:eastAsia="Calibri" w:cs="Calibri"/>
          <w:sz w:val="14"/>
          <w:szCs w:val="20"/>
        </w:rPr>
        <w:t xml:space="preserve">.21 </w:t>
      </w:r>
      <w:r w:rsidRPr="005F7182">
        <w:rPr>
          <w:rFonts w:eastAsia="Calibri" w:cs="Calibri"/>
          <w:bCs/>
          <w:szCs w:val="20"/>
          <w:highlight w:val="cyan"/>
          <w:u w:val="single"/>
        </w:rPr>
        <w:t>Once issues</w:t>
      </w:r>
      <w:r w:rsidRPr="005F7182">
        <w:rPr>
          <w:rFonts w:eastAsia="Calibri" w:cs="Calibri"/>
          <w:bCs/>
          <w:szCs w:val="20"/>
          <w:u w:val="single"/>
        </w:rPr>
        <w:t xml:space="preserve"> surrounding the status quo </w:t>
      </w:r>
      <w:r w:rsidRPr="005F7182">
        <w:rPr>
          <w:rFonts w:eastAsia="Calibri" w:cs="Calibri"/>
          <w:bCs/>
          <w:szCs w:val="20"/>
          <w:highlight w:val="cyan"/>
          <w:u w:val="single"/>
        </w:rPr>
        <w:t>are framed in positional terms</w:t>
      </w:r>
      <w:r w:rsidRPr="005F7182">
        <w:rPr>
          <w:rFonts w:eastAsia="Calibri" w:cs="Calibri"/>
          <w:bCs/>
          <w:szCs w:val="20"/>
          <w:u w:val="single"/>
        </w:rPr>
        <w:t xml:space="preserve"> as bearing on the disputants’ relative standing, then</w:t>
      </w:r>
      <w:r w:rsidRPr="005F7182">
        <w:rPr>
          <w:rFonts w:eastAsia="Calibri" w:cs="Calibri"/>
          <w:sz w:val="14"/>
          <w:szCs w:val="20"/>
        </w:rPr>
        <w:t xml:space="preserve">, to the extent that they value their standing itself, </w:t>
      </w:r>
      <w:r w:rsidRPr="005F7182">
        <w:rPr>
          <w:rFonts w:eastAsia="Calibri" w:cs="Calibri"/>
          <w:bCs/>
          <w:szCs w:val="20"/>
          <w:highlight w:val="cyan"/>
          <w:u w:val="single"/>
        </w:rPr>
        <w:t>they may be unwilling to pursue</w:t>
      </w:r>
      <w:r w:rsidRPr="005F7182">
        <w:rPr>
          <w:rFonts w:eastAsia="Calibri" w:cs="Calibri"/>
          <w:bCs/>
          <w:szCs w:val="20"/>
          <w:u w:val="single"/>
        </w:rPr>
        <w:t xml:space="preserve"> intermediate </w:t>
      </w:r>
      <w:r w:rsidRPr="005F7182">
        <w:rPr>
          <w:rFonts w:eastAsia="Calibri" w:cs="Calibri"/>
          <w:bCs/>
          <w:szCs w:val="20"/>
          <w:highlight w:val="cyan"/>
          <w:u w:val="single"/>
        </w:rPr>
        <w:t>bargaining solutions</w:t>
      </w:r>
      <w:r w:rsidRPr="005F7182">
        <w:rPr>
          <w:rFonts w:eastAsia="Calibri" w:cs="Calibri"/>
          <w:sz w:val="14"/>
          <w:szCs w:val="20"/>
        </w:rPr>
        <w:t xml:space="preserve">. </w:t>
      </w:r>
      <w:r w:rsidRPr="005F7182">
        <w:rPr>
          <w:rFonts w:eastAsia="Calibri" w:cs="Calibri"/>
          <w:color w:val="FF0000"/>
          <w:sz w:val="36"/>
          <w:szCs w:val="20"/>
        </w:rPr>
        <w:t xml:space="preserve">ß Marked 15:21 ß </w:t>
      </w:r>
      <w:r w:rsidRPr="005F7182">
        <w:rPr>
          <w:rFonts w:eastAsia="Calibri" w:cs="Calibri"/>
          <w:sz w:val="14"/>
          <w:szCs w:val="20"/>
        </w:rPr>
        <w:t xml:space="preserve">Once linked to status, </w:t>
      </w:r>
      <w:r w:rsidRPr="005F7182">
        <w:rPr>
          <w:rFonts w:eastAsia="Calibri" w:cs="Calibri"/>
          <w:bCs/>
          <w:szCs w:val="20"/>
          <w:u w:val="single"/>
        </w:rPr>
        <w:t>easily divisible issues that theoretically provide opportunities for linkages and side payments</w:t>
      </w:r>
      <w:r w:rsidRPr="005F7182">
        <w:rPr>
          <w:rFonts w:eastAsia="Calibri" w:cs="Calibri"/>
          <w:sz w:val="14"/>
          <w:szCs w:val="20"/>
        </w:rPr>
        <w:t xml:space="preserve"> of various sorts </w:t>
      </w:r>
      <w:r w:rsidRPr="005F7182">
        <w:rPr>
          <w:rFonts w:eastAsia="Calibri" w:cs="Calibri"/>
          <w:bCs/>
          <w:szCs w:val="20"/>
          <w:u w:val="single"/>
        </w:rPr>
        <w:t>may themselves be seen as indivisible and thus unavailable as avenues for possible intermediate bargains</w:t>
      </w:r>
      <w:r w:rsidRPr="005F7182">
        <w:rPr>
          <w:rFonts w:eastAsia="Calibri" w:cs="Calibri"/>
          <w:sz w:val="14"/>
          <w:szCs w:val="20"/>
        </w:rPr>
        <w:t xml:space="preserve">. </w:t>
      </w:r>
      <w:r w:rsidRPr="005F7182">
        <w:rPr>
          <w:rFonts w:eastAsia="Calibri" w:cs="Calibri"/>
          <w:bCs/>
          <w:szCs w:val="20"/>
          <w:u w:val="single"/>
        </w:rPr>
        <w:t>The historical record</w:t>
      </w:r>
      <w:r w:rsidRPr="005F7182">
        <w:rPr>
          <w:rFonts w:eastAsia="Calibri" w:cs="Calibri"/>
          <w:sz w:val="14"/>
          <w:szCs w:val="20"/>
        </w:rPr>
        <w:t xml:space="preserve"> surrounding major wars </w:t>
      </w:r>
      <w:r w:rsidRPr="005F7182">
        <w:rPr>
          <w:rFonts w:eastAsia="Calibri" w:cs="Calibri"/>
          <w:bCs/>
          <w:szCs w:val="20"/>
          <w:u w:val="single"/>
        </w:rPr>
        <w:t xml:space="preserve">is rich with evidence suggesting that </w:t>
      </w:r>
      <w:r w:rsidRPr="005F7182">
        <w:rPr>
          <w:rFonts w:eastAsia="Calibri" w:cs="Calibri"/>
          <w:bCs/>
          <w:szCs w:val="20"/>
          <w:highlight w:val="cyan"/>
          <w:u w:val="single"/>
        </w:rPr>
        <w:t>positional concerns over status frustrate bargaining</w:t>
      </w:r>
      <w:r w:rsidRPr="005F7182">
        <w:rPr>
          <w:rFonts w:eastAsia="Calibri" w:cs="Calibri"/>
          <w:sz w:val="14"/>
          <w:szCs w:val="20"/>
        </w:rPr>
        <w:t xml:space="preserve">: </w:t>
      </w:r>
      <w:r w:rsidRPr="005F7182">
        <w:rPr>
          <w:rFonts w:eastAsia="Calibri" w:cs="Calibri"/>
          <w:bCs/>
          <w:szCs w:val="20"/>
          <w:u w:val="single"/>
        </w:rPr>
        <w:t xml:space="preserve">expensive, protracted conflict over what appear to be minor issues; a propensity on the part of </w:t>
      </w:r>
      <w:r w:rsidRPr="005F7182">
        <w:rPr>
          <w:rFonts w:eastAsia="Calibri" w:cs="Calibri"/>
          <w:bCs/>
          <w:szCs w:val="20"/>
          <w:highlight w:val="cyan"/>
          <w:u w:val="single"/>
        </w:rPr>
        <w:t>decision makers</w:t>
      </w:r>
      <w:r w:rsidRPr="005F7182">
        <w:rPr>
          <w:rFonts w:eastAsia="Calibri" w:cs="Calibri"/>
          <w:bCs/>
          <w:szCs w:val="20"/>
          <w:u w:val="single"/>
        </w:rPr>
        <w:t xml:space="preserve"> to </w:t>
      </w:r>
      <w:r w:rsidRPr="005F7182">
        <w:rPr>
          <w:rFonts w:eastAsia="Calibri" w:cs="Calibri"/>
          <w:bCs/>
          <w:szCs w:val="20"/>
          <w:highlight w:val="cyan"/>
          <w:u w:val="single"/>
        </w:rPr>
        <w:t>frame issues in terms of</w:t>
      </w:r>
      <w:r w:rsidRPr="005F7182">
        <w:rPr>
          <w:rFonts w:eastAsia="Calibri" w:cs="Calibri"/>
          <w:bCs/>
          <w:szCs w:val="20"/>
          <w:u w:val="single"/>
        </w:rPr>
        <w:t xml:space="preserve"> relative </w:t>
      </w:r>
      <w:r w:rsidRPr="005F7182">
        <w:rPr>
          <w:rFonts w:eastAsia="Calibri" w:cs="Calibri"/>
          <w:bCs/>
          <w:szCs w:val="20"/>
          <w:highlight w:val="cyan"/>
          <w:u w:val="single"/>
        </w:rPr>
        <w:t>rank</w:t>
      </w:r>
      <w:r w:rsidRPr="005F7182">
        <w:rPr>
          <w:rFonts w:eastAsia="Calibri" w:cs="Calibri"/>
          <w:bCs/>
          <w:szCs w:val="20"/>
          <w:u w:val="single"/>
        </w:rPr>
        <w:t xml:space="preserve"> even when doing so makes bargaining harder</w:t>
      </w:r>
      <w:r w:rsidRPr="005F7182">
        <w:rPr>
          <w:rFonts w:eastAsia="Calibri" w:cs="Calibri"/>
          <w:sz w:val="14"/>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5F7182">
        <w:rPr>
          <w:rFonts w:eastAsia="Calibri" w:cs="Calibri"/>
          <w:bCs/>
          <w:szCs w:val="20"/>
          <w:u w:val="single"/>
        </w:rPr>
        <w:t>What might prevent such bargaining solutions is not indivisibility itself</w:t>
      </w:r>
      <w:r w:rsidRPr="005F7182">
        <w:rPr>
          <w:rFonts w:eastAsia="Calibri" w:cs="Calibri"/>
          <w:sz w:val="14"/>
          <w:szCs w:val="20"/>
        </w:rPr>
        <w:t xml:space="preserve">, he argues, but rather the parties’ inability to commit to abide by any agreement in the future if they expect their relative capabilities to continue to shift.22 </w:t>
      </w:r>
      <w:proofErr w:type="gramStart"/>
      <w:r w:rsidRPr="005F7182">
        <w:rPr>
          <w:rFonts w:eastAsia="Calibri" w:cs="Calibri"/>
          <w:sz w:val="14"/>
          <w:szCs w:val="20"/>
        </w:rPr>
        <w:t>This</w:t>
      </w:r>
      <w:proofErr w:type="gramEnd"/>
      <w:r w:rsidRPr="005F7182">
        <w:rPr>
          <w:rFonts w:eastAsia="Calibri" w:cs="Calibri"/>
          <w:sz w:val="14"/>
          <w:szCs w:val="20"/>
        </w:rPr>
        <w:t xml:space="preserve"> is the credible commitment problem to which many theorists are now turning their attention. But how it relates to the information problem that until recently dominated the formal literature remains to be seen.23 The larger point is that </w:t>
      </w:r>
      <w:r w:rsidRPr="005F7182">
        <w:rPr>
          <w:rFonts w:eastAsia="Calibri" w:cs="Calibri"/>
          <w:bCs/>
          <w:szCs w:val="20"/>
          <w:u w:val="single"/>
        </w:rPr>
        <w:t>positional concerns for status may help account for the puzzle of bargaining failure</w:t>
      </w:r>
      <w:r w:rsidRPr="005F7182">
        <w:rPr>
          <w:rFonts w:eastAsia="Calibri" w:cs="Calibri"/>
          <w:sz w:val="14"/>
          <w:szCs w:val="20"/>
        </w:rPr>
        <w:t xml:space="preserve">. </w:t>
      </w:r>
      <w:r w:rsidRPr="005F7182">
        <w:rPr>
          <w:rFonts w:eastAsia="Calibri" w:cs="Calibri"/>
          <w:bCs/>
          <w:szCs w:val="20"/>
          <w:u w:val="single"/>
        </w:rPr>
        <w:lastRenderedPageBreak/>
        <w:t>In the rational choice bargaining literature, war is puzzling because it destroys some of the benefits or flows of benefits in dispute between the bargainers, who would be better off dividing the spoils without war</w:t>
      </w:r>
      <w:r w:rsidRPr="005F7182">
        <w:rPr>
          <w:rFonts w:eastAsia="Calibri" w:cs="Calibri"/>
          <w:sz w:val="14"/>
          <w:szCs w:val="20"/>
        </w:rPr>
        <w:t xml:space="preserve">. </w:t>
      </w:r>
      <w:r w:rsidRPr="005F7182">
        <w:rPr>
          <w:rFonts w:eastAsia="Calibri" w:cs="Calibri"/>
          <w:bCs/>
          <w:szCs w:val="20"/>
          <w:u w:val="single"/>
        </w:rPr>
        <w:t>Yet what happens to these models if what matters for states is less the flows of material benefits themselves than their implications for relative status?</w:t>
      </w:r>
      <w:r w:rsidRPr="005F7182">
        <w:rPr>
          <w:rFonts w:eastAsia="Calibri" w:cs="Calibri"/>
          <w:sz w:val="14"/>
          <w:szCs w:val="20"/>
        </w:rPr>
        <w:t xml:space="preserve"> The salience of this question depends on the relative importance of positional concern for status among states. Do Great Powers Care about Status? </w:t>
      </w:r>
      <w:r w:rsidRPr="005F7182">
        <w:rPr>
          <w:rFonts w:eastAsia="Calibri" w:cs="Calibri"/>
          <w:bCs/>
          <w:szCs w:val="20"/>
          <w:u w:val="single"/>
        </w:rPr>
        <w:t>Mainstream theories generally posit that states come to blows over an international status quo only when it has implications for their security or material well-being</w:t>
      </w:r>
      <w:r w:rsidRPr="005F7182">
        <w:rPr>
          <w:rFonts w:eastAsia="Calibri" w:cs="Calibri"/>
          <w:sz w:val="14"/>
          <w:szCs w:val="20"/>
        </w:rPr>
        <w:t xml:space="preserve">. The guiding assumption is that a state’s satisfaction [End Page 34] with its place in the existing order is a function of the material costs and benefits implied by that status.24 </w:t>
      </w:r>
      <w:r w:rsidRPr="005F7182">
        <w:rPr>
          <w:rFonts w:eastAsia="Calibri" w:cs="Calibri"/>
          <w:bCs/>
          <w:szCs w:val="20"/>
          <w:u w:val="single"/>
        </w:rPr>
        <w:t>By that assumption, once a state’s status in an international order ceases to affect its material wellbeing, its relative standing will have no bearing on decisions for war or peace</w:t>
      </w:r>
      <w:r w:rsidRPr="005F7182">
        <w:rPr>
          <w:rFonts w:eastAsia="Calibri" w:cs="Calibri"/>
          <w:sz w:val="14"/>
          <w:szCs w:val="20"/>
        </w:rPr>
        <w:t xml:space="preserve">. But </w:t>
      </w:r>
      <w:r w:rsidRPr="005F7182">
        <w:rPr>
          <w:rFonts w:eastAsia="Calibri" w:cs="Calibri"/>
          <w:bCs/>
          <w:szCs w:val="20"/>
          <w:u w:val="single"/>
        </w:rPr>
        <w:t xml:space="preserve">the assumption is undermined by cumulative research in disciplines ranging from neuroscience and evolutionary biology to economics, anthropology, sociology, and psychology that </w:t>
      </w:r>
      <w:r w:rsidRPr="005F7182">
        <w:rPr>
          <w:rFonts w:eastAsia="Calibri" w:cs="Calibri"/>
          <w:bCs/>
          <w:szCs w:val="20"/>
          <w:highlight w:val="cyan"/>
          <w:u w:val="single"/>
        </w:rPr>
        <w:t>human beings are</w:t>
      </w:r>
      <w:r w:rsidRPr="005F7182">
        <w:rPr>
          <w:rFonts w:eastAsia="Calibri" w:cs="Calibri"/>
          <w:bCs/>
          <w:szCs w:val="20"/>
          <w:u w:val="single"/>
        </w:rPr>
        <w:t xml:space="preserve"> powerfully </w:t>
      </w:r>
      <w:r w:rsidRPr="005F7182">
        <w:rPr>
          <w:rFonts w:eastAsia="Calibri" w:cs="Calibri"/>
          <w:bCs/>
          <w:szCs w:val="20"/>
          <w:highlight w:val="cyan"/>
          <w:u w:val="single"/>
        </w:rPr>
        <w:t>motivated by the desire for favorable social status</w:t>
      </w:r>
      <w:r w:rsidRPr="005F7182">
        <w:rPr>
          <w:rFonts w:eastAsia="Calibri" w:cs="Calibri"/>
          <w:bCs/>
          <w:szCs w:val="20"/>
          <w:u w:val="single"/>
        </w:rPr>
        <w:t xml:space="preserve"> comparisons</w:t>
      </w:r>
      <w:r w:rsidRPr="005F7182">
        <w:rPr>
          <w:rFonts w:eastAsia="Calibri" w:cs="Calibri"/>
          <w:sz w:val="14"/>
          <w:szCs w:val="20"/>
        </w:rPr>
        <w:t xml:space="preserve">. This research suggests that </w:t>
      </w:r>
      <w:r w:rsidRPr="005F7182">
        <w:rPr>
          <w:rFonts w:eastAsia="Calibri" w:cs="Calibri"/>
          <w:bCs/>
          <w:szCs w:val="20"/>
          <w:u w:val="single"/>
        </w:rPr>
        <w:t>the preference for status is a basic disposition rather than merely a strategy for attaining other goals</w:t>
      </w:r>
      <w:r w:rsidRPr="005F7182">
        <w:rPr>
          <w:rFonts w:eastAsia="Calibri" w:cs="Calibri"/>
          <w:sz w:val="14"/>
          <w:szCs w:val="20"/>
        </w:rPr>
        <w:t xml:space="preserve">.25 </w:t>
      </w:r>
      <w:r w:rsidRPr="005F7182">
        <w:rPr>
          <w:rFonts w:eastAsia="Calibri" w:cs="Calibri"/>
          <w:bCs/>
          <w:szCs w:val="20"/>
          <w:u w:val="single"/>
        </w:rPr>
        <w:t>People often seek tangibles not so much because of the welfare or security they bring but because of the social status they confer</w:t>
      </w:r>
      <w:r w:rsidRPr="005F7182">
        <w:rPr>
          <w:rFonts w:eastAsia="Calibri" w:cs="Calibri"/>
          <w:sz w:val="14"/>
          <w:szCs w:val="20"/>
        </w:rPr>
        <w:t xml:space="preserve">. Under certain conditions, </w:t>
      </w:r>
      <w:r w:rsidRPr="005F7182">
        <w:rPr>
          <w:rFonts w:eastAsia="Calibri" w:cs="Calibri"/>
          <w:bCs/>
          <w:szCs w:val="20"/>
          <w:highlight w:val="cyan"/>
          <w:u w:val="single"/>
        </w:rPr>
        <w:t>the search for status will cause people to behave in ways that directly contradict their material interest</w:t>
      </w:r>
      <w:r w:rsidRPr="005F7182">
        <w:rPr>
          <w:rFonts w:eastAsia="Calibri" w:cs="Calibri"/>
          <w:bCs/>
          <w:szCs w:val="20"/>
          <w:u w:val="single"/>
        </w:rPr>
        <w:t xml:space="preserve"> in security and/or prosperity.</w:t>
      </w:r>
    </w:p>
    <w:p w14:paraId="51F8B4E2" w14:textId="77777777" w:rsidR="005F7182" w:rsidRPr="005F7182" w:rsidRDefault="005F7182" w:rsidP="005F7182"/>
    <w:p w14:paraId="798AFE34" w14:textId="4D1302EA" w:rsidR="005F7182" w:rsidRDefault="005F7182" w:rsidP="005F7182">
      <w:pPr>
        <w:pStyle w:val="Heading2"/>
      </w:pPr>
      <w:r>
        <w:lastRenderedPageBreak/>
        <w:t>1AR</w:t>
      </w:r>
    </w:p>
    <w:p w14:paraId="24983020" w14:textId="77777777" w:rsidR="005F7182" w:rsidRPr="00E86FF8" w:rsidRDefault="005F7182" w:rsidP="005F7182">
      <w:pPr>
        <w:keepNext/>
        <w:keepLines/>
        <w:spacing w:before="200"/>
        <w:outlineLvl w:val="3"/>
        <w:rPr>
          <w:rFonts w:eastAsia="MS Gothic" w:cs="Times New Roman"/>
          <w:b/>
          <w:bCs/>
          <w:iCs/>
          <w:sz w:val="26"/>
        </w:rPr>
      </w:pPr>
      <w:r w:rsidRPr="00E86FF8">
        <w:rPr>
          <w:rFonts w:eastAsia="MS Gothic" w:cs="Times New Roman"/>
          <w:b/>
          <w:bCs/>
          <w:iCs/>
          <w:sz w:val="26"/>
        </w:rPr>
        <w:t>New fears renew push for sanctions despite Obama statements-and doesn’t solve for Israeli strikes</w:t>
      </w:r>
    </w:p>
    <w:p w14:paraId="7D7B10BD" w14:textId="77777777" w:rsidR="005F7182" w:rsidRPr="00E86FF8" w:rsidRDefault="005F7182" w:rsidP="005F7182">
      <w:pPr>
        <w:rPr>
          <w:rFonts w:eastAsia="Cambria"/>
        </w:rPr>
      </w:pPr>
    </w:p>
    <w:p w14:paraId="753E300C" w14:textId="77777777" w:rsidR="005F7182" w:rsidRPr="00E86FF8" w:rsidRDefault="005F7182" w:rsidP="005F7182">
      <w:pPr>
        <w:rPr>
          <w:rFonts w:eastAsia="Cambria"/>
          <w:b/>
          <w:bCs/>
          <w:sz w:val="26"/>
        </w:rPr>
      </w:pPr>
      <w:r w:rsidRPr="00E86FF8">
        <w:rPr>
          <w:rFonts w:eastAsia="Cambria"/>
          <w:b/>
          <w:bCs/>
          <w:sz w:val="26"/>
        </w:rPr>
        <w:t>VOA 11-14</w:t>
      </w:r>
    </w:p>
    <w:p w14:paraId="6DC63345" w14:textId="77777777" w:rsidR="005F7182" w:rsidRPr="00E86FF8" w:rsidRDefault="005F7182" w:rsidP="005F7182">
      <w:pPr>
        <w:rPr>
          <w:rFonts w:eastAsia="Cambria"/>
        </w:rPr>
      </w:pPr>
      <w:r w:rsidRPr="00E86FF8">
        <w:rPr>
          <w:rFonts w:eastAsia="Cambria"/>
        </w:rPr>
        <w:t>(“Obama: Possible Iran Deal Won't Touch Core Sanctions” 11-14-13 http://www.voanews.com/content/obama-possible-iran-deal-wont-touch-core-sanctions/1790304.html//wyoccd)</w:t>
      </w:r>
    </w:p>
    <w:p w14:paraId="67A9C218" w14:textId="77777777" w:rsidR="005F7182" w:rsidRPr="00E86FF8" w:rsidRDefault="005F7182" w:rsidP="005F7182">
      <w:pPr>
        <w:rPr>
          <w:rFonts w:eastAsia="Cambria"/>
          <w:b/>
          <w:bCs/>
          <w:u w:val="single"/>
        </w:rPr>
      </w:pPr>
      <w:r w:rsidRPr="00E86FF8">
        <w:rPr>
          <w:rFonts w:eastAsia="Cambria"/>
          <w:sz w:val="16"/>
        </w:rPr>
        <w:t xml:space="preserve">U.S. President Barack </w:t>
      </w:r>
      <w:r w:rsidRPr="00E86FF8">
        <w:rPr>
          <w:rFonts w:eastAsia="Cambria"/>
          <w:b/>
          <w:bCs/>
          <w:highlight w:val="yellow"/>
          <w:u w:val="single"/>
        </w:rPr>
        <w:t>Obama urged Congress</w:t>
      </w:r>
      <w:r w:rsidRPr="00E86FF8">
        <w:rPr>
          <w:rFonts w:eastAsia="Cambria"/>
          <w:b/>
          <w:bCs/>
          <w:u w:val="single"/>
        </w:rPr>
        <w:t xml:space="preserve"> on Thursday </w:t>
      </w:r>
      <w:r w:rsidRPr="00E86FF8">
        <w:rPr>
          <w:rFonts w:eastAsia="Cambria"/>
          <w:b/>
          <w:bCs/>
          <w:highlight w:val="yellow"/>
          <w:u w:val="single"/>
        </w:rPr>
        <w:t xml:space="preserve">not to add new sanctions against Iran </w:t>
      </w:r>
      <w:r w:rsidRPr="00E86FF8">
        <w:rPr>
          <w:rFonts w:eastAsia="Cambria"/>
          <w:b/>
          <w:bCs/>
          <w:u w:val="single"/>
        </w:rPr>
        <w:t>as world powers attempt to negotiate a deal on Iran's controversial nuclear program</w:t>
      </w:r>
      <w:proofErr w:type="gramStart"/>
      <w:r w:rsidRPr="00E86FF8">
        <w:rPr>
          <w:rFonts w:eastAsia="Cambria"/>
          <w:sz w:val="16"/>
        </w:rPr>
        <w:t>,</w:t>
      </w:r>
      <w:r w:rsidRPr="00E86FF8">
        <w:rPr>
          <w:rFonts w:eastAsia="Cambria"/>
          <w:sz w:val="12"/>
        </w:rPr>
        <w:t>¶</w:t>
      </w:r>
      <w:proofErr w:type="gramEnd"/>
      <w:r w:rsidRPr="00E86FF8">
        <w:rPr>
          <w:rFonts w:eastAsia="Cambria"/>
          <w:sz w:val="16"/>
        </w:rPr>
        <w:t xml:space="preserve"> But Obama warned that Washington is not changing its bottom line despite the potential for a nuclear deal with Tehran.</w:t>
      </w:r>
      <w:r w:rsidRPr="00E86FF8">
        <w:rPr>
          <w:rFonts w:eastAsia="Cambria"/>
          <w:sz w:val="12"/>
        </w:rPr>
        <w:t>¶</w:t>
      </w:r>
      <w:r w:rsidRPr="00E86FF8">
        <w:rPr>
          <w:rFonts w:eastAsia="Cambria"/>
          <w:sz w:val="16"/>
        </w:rPr>
        <w:t xml:space="preserve"> "Iran cannot have nuclear weapons and I'm leaving all options on the table to make sure that we meet that goal."</w:t>
      </w:r>
      <w:r w:rsidRPr="00E86FF8">
        <w:rPr>
          <w:rFonts w:eastAsia="Cambria"/>
          <w:sz w:val="12"/>
        </w:rPr>
        <w:t>¶</w:t>
      </w:r>
      <w:r w:rsidRPr="00E86FF8">
        <w:rPr>
          <w:rFonts w:eastAsia="Cambria"/>
          <w:sz w:val="16"/>
        </w:rPr>
        <w:t xml:space="preserve"> President Obama's comment at a news conference Thursday in Washington follows a surge in optimism among top U.S. diplomats that a deal with Iran is within reach.</w:t>
      </w:r>
      <w:r w:rsidRPr="00E86FF8">
        <w:rPr>
          <w:rFonts w:eastAsia="Cambria"/>
          <w:sz w:val="12"/>
        </w:rPr>
        <w:t>¶</w:t>
      </w:r>
      <w:r w:rsidRPr="00E86FF8">
        <w:rPr>
          <w:rFonts w:eastAsia="Cambria"/>
          <w:sz w:val="16"/>
        </w:rPr>
        <w:t xml:space="preserve"> But that </w:t>
      </w:r>
      <w:r w:rsidRPr="00E86FF8">
        <w:rPr>
          <w:rFonts w:eastAsia="Cambria"/>
          <w:b/>
          <w:bCs/>
          <w:highlight w:val="yellow"/>
          <w:u w:val="single"/>
        </w:rPr>
        <w:t>optimism has alarmed U.S. lawmakers, many of whom say Iran cannot be trusted and that new sanctions are needed</w:t>
      </w:r>
      <w:r w:rsidRPr="00E86FF8">
        <w:rPr>
          <w:rFonts w:eastAsia="Cambria"/>
          <w:sz w:val="16"/>
        </w:rPr>
        <w:t>.</w:t>
      </w:r>
      <w:r w:rsidRPr="00E86FF8">
        <w:rPr>
          <w:rFonts w:eastAsia="Cambria"/>
          <w:sz w:val="12"/>
        </w:rPr>
        <w:t>¶</w:t>
      </w:r>
      <w:r w:rsidRPr="00E86FF8">
        <w:rPr>
          <w:rFonts w:eastAsia="Cambria"/>
          <w:sz w:val="16"/>
        </w:rPr>
        <w:t xml:space="preserve"> Obama says hitting Iran with new sanctions could scuttle a deal and that they are not necessary.</w:t>
      </w:r>
      <w:r w:rsidRPr="00E86FF8">
        <w:rPr>
          <w:rFonts w:eastAsia="Cambria"/>
          <w:sz w:val="12"/>
        </w:rPr>
        <w:t>¶</w:t>
      </w:r>
      <w:r w:rsidRPr="00E86FF8">
        <w:rPr>
          <w:rFonts w:eastAsia="Cambria"/>
          <w:sz w:val="16"/>
        </w:rPr>
        <w:t xml:space="preserve"> "</w:t>
      </w:r>
      <w:r w:rsidRPr="00E86FF8">
        <w:rPr>
          <w:rFonts w:eastAsia="Cambria"/>
          <w:b/>
          <w:bCs/>
          <w:highlight w:val="yellow"/>
          <w:u w:val="single"/>
        </w:rPr>
        <w:t>We would leave in place the core sanctions that are most effective and have the most impact on the Iranian economy, specifically oil sanctions and sanctions in respect to banks and financing.</w:t>
      </w:r>
      <w:r w:rsidRPr="00E86FF8">
        <w:rPr>
          <w:rFonts w:eastAsia="Cambria"/>
          <w:sz w:val="16"/>
        </w:rPr>
        <w:t>"</w:t>
      </w:r>
      <w:r w:rsidRPr="00E86FF8">
        <w:rPr>
          <w:rFonts w:eastAsia="Cambria"/>
          <w:sz w:val="12"/>
        </w:rPr>
        <w:t>¶</w:t>
      </w:r>
      <w:r w:rsidRPr="00E86FF8">
        <w:rPr>
          <w:rFonts w:eastAsia="Cambria"/>
          <w:sz w:val="16"/>
        </w:rPr>
        <w:t xml:space="preserve"> Iran insists its nuclear program is for peaceful purposes but the U.S. and others have accused Iran of seeking nuclear weapons.</w:t>
      </w:r>
      <w:r w:rsidRPr="00E86FF8">
        <w:rPr>
          <w:rFonts w:eastAsia="Cambria"/>
          <w:sz w:val="12"/>
        </w:rPr>
        <w:t>¶</w:t>
      </w:r>
      <w:r w:rsidRPr="00E86FF8">
        <w:rPr>
          <w:rFonts w:eastAsia="Cambria"/>
          <w:sz w:val="16"/>
        </w:rPr>
        <w:t xml:space="preserve"> </w:t>
      </w:r>
      <w:proofErr w:type="gramStart"/>
      <w:r w:rsidRPr="00E86FF8">
        <w:rPr>
          <w:rFonts w:eastAsia="Cambria"/>
          <w:sz w:val="16"/>
        </w:rPr>
        <w:t>The</w:t>
      </w:r>
      <w:proofErr w:type="gramEnd"/>
      <w:r w:rsidRPr="00E86FF8">
        <w:rPr>
          <w:rFonts w:eastAsia="Cambria"/>
          <w:sz w:val="16"/>
        </w:rPr>
        <w:t xml:space="preserve"> president said the proposed short-term deal would call for Tehran to stop advancing its nuclear program and subject Iran to more rigorous inspections in exchange for minimal sanctions relief. He said sanctions could then be ramped up again if Iran failed to comply.</w:t>
      </w:r>
      <w:r w:rsidRPr="00E86FF8">
        <w:rPr>
          <w:rFonts w:eastAsia="Cambria"/>
          <w:sz w:val="12"/>
        </w:rPr>
        <w:t>¶</w:t>
      </w:r>
      <w:r w:rsidRPr="00E86FF8">
        <w:rPr>
          <w:rFonts w:eastAsia="Cambria"/>
          <w:sz w:val="16"/>
        </w:rPr>
        <w:t xml:space="preserve"> Separately Thursday, the United Nations' nuclear agency said Iran has frozen expansion of its uranium enrichment capacity since August, when President Hassan </w:t>
      </w:r>
      <w:proofErr w:type="spellStart"/>
      <w:r w:rsidRPr="00E86FF8">
        <w:rPr>
          <w:rFonts w:eastAsia="Cambria"/>
          <w:sz w:val="16"/>
        </w:rPr>
        <w:t>Rouhani</w:t>
      </w:r>
      <w:proofErr w:type="spellEnd"/>
      <w:r w:rsidRPr="00E86FF8">
        <w:rPr>
          <w:rFonts w:eastAsia="Cambria"/>
          <w:sz w:val="16"/>
        </w:rPr>
        <w:t xml:space="preserve"> took office.</w:t>
      </w:r>
      <w:r w:rsidRPr="00E86FF8">
        <w:rPr>
          <w:rFonts w:eastAsia="Cambria"/>
          <w:sz w:val="12"/>
        </w:rPr>
        <w:t>¶</w:t>
      </w:r>
      <w:r w:rsidRPr="00E86FF8">
        <w:rPr>
          <w:rFonts w:eastAsia="Cambria"/>
          <w:sz w:val="16"/>
        </w:rPr>
        <w:t xml:space="preserve"> But Reuters reported Israeli Prime Minister Benjamin</w:t>
      </w:r>
      <w:r w:rsidRPr="00E86FF8">
        <w:rPr>
          <w:rFonts w:eastAsia="Cambria"/>
          <w:b/>
          <w:bCs/>
          <w:u w:val="single"/>
        </w:rPr>
        <w:t xml:space="preserve"> </w:t>
      </w:r>
      <w:r w:rsidRPr="00E86FF8">
        <w:rPr>
          <w:rFonts w:eastAsia="Cambria"/>
          <w:b/>
          <w:bCs/>
          <w:highlight w:val="yellow"/>
          <w:u w:val="single"/>
        </w:rPr>
        <w:t>Netanyahu</w:t>
      </w:r>
      <w:r w:rsidRPr="00E86FF8">
        <w:rPr>
          <w:rFonts w:eastAsia="Cambria"/>
          <w:sz w:val="16"/>
        </w:rPr>
        <w:t xml:space="preserve"> said Thursday </w:t>
      </w:r>
      <w:r w:rsidRPr="00E86FF8">
        <w:rPr>
          <w:rFonts w:eastAsia="Cambria"/>
          <w:sz w:val="16"/>
          <w:highlight w:val="yellow"/>
        </w:rPr>
        <w:t xml:space="preserve">he </w:t>
      </w:r>
      <w:r w:rsidRPr="00E86FF8">
        <w:rPr>
          <w:rFonts w:eastAsia="Cambria"/>
          <w:b/>
          <w:bCs/>
          <w:highlight w:val="yellow"/>
          <w:u w:val="single"/>
        </w:rPr>
        <w:t>was "not impressed</w:t>
      </w:r>
      <w:r w:rsidRPr="00E86FF8">
        <w:rPr>
          <w:rFonts w:eastAsia="Cambria"/>
          <w:b/>
          <w:bCs/>
          <w:u w:val="single"/>
        </w:rPr>
        <w:t>" by the IAEA report, saying Iran already has all the capacity it needs.</w:t>
      </w:r>
      <w:r w:rsidRPr="00E86FF8">
        <w:rPr>
          <w:rFonts w:eastAsia="Cambria"/>
          <w:b/>
          <w:bCs/>
          <w:sz w:val="12"/>
          <w:u w:val="single"/>
        </w:rPr>
        <w:t>¶</w:t>
      </w:r>
      <w:r w:rsidRPr="00E86FF8">
        <w:rPr>
          <w:rFonts w:eastAsia="Cambria"/>
          <w:b/>
          <w:bCs/>
          <w:u w:val="single"/>
        </w:rPr>
        <w:t xml:space="preserve"> </w:t>
      </w:r>
      <w:r w:rsidRPr="00E86FF8">
        <w:rPr>
          <w:rFonts w:eastAsia="Cambria"/>
          <w:b/>
          <w:bCs/>
          <w:highlight w:val="yellow"/>
          <w:u w:val="single"/>
        </w:rPr>
        <w:t>Israel has repeated warned against any deal with Tehran that does not completely eliminate Iran's ability to enrich uranium and produce a nuclear weapon</w:t>
      </w:r>
      <w:r w:rsidRPr="00E86FF8">
        <w:rPr>
          <w:rFonts w:eastAsia="Cambria"/>
          <w:b/>
          <w:bCs/>
          <w:u w:val="single"/>
        </w:rPr>
        <w:t>.</w:t>
      </w:r>
    </w:p>
    <w:p w14:paraId="7687FF70" w14:textId="77777777" w:rsidR="005F7182" w:rsidRDefault="005F7182" w:rsidP="005F7182"/>
    <w:p w14:paraId="5A5F5B08" w14:textId="77777777" w:rsidR="005F7182" w:rsidRDefault="005F7182" w:rsidP="005F7182">
      <w:pPr>
        <w:pStyle w:val="Heading4"/>
      </w:pPr>
      <w:r>
        <w:t>Widespread opposition to Obamas plan now-seen as dangerous and anti-Israel</w:t>
      </w:r>
    </w:p>
    <w:p w14:paraId="1734189A" w14:textId="77777777" w:rsidR="005F7182" w:rsidRDefault="005F7182" w:rsidP="005F7182"/>
    <w:p w14:paraId="44A0857E" w14:textId="77777777" w:rsidR="005F7182" w:rsidRPr="00166A07" w:rsidRDefault="005F7182" w:rsidP="005F7182">
      <w:pPr>
        <w:rPr>
          <w:rStyle w:val="StyleStyleBold12pt"/>
        </w:rPr>
      </w:pPr>
      <w:proofErr w:type="spellStart"/>
      <w:r w:rsidRPr="00166A07">
        <w:rPr>
          <w:rStyle w:val="StyleStyleBold12pt"/>
        </w:rPr>
        <w:t>Bresnahan</w:t>
      </w:r>
      <w:proofErr w:type="spellEnd"/>
      <w:r w:rsidRPr="00166A07">
        <w:rPr>
          <w:rStyle w:val="StyleStyleBold12pt"/>
        </w:rPr>
        <w:t xml:space="preserve"> and Everett 11-14 </w:t>
      </w:r>
    </w:p>
    <w:p w14:paraId="5D2DF96E" w14:textId="77777777" w:rsidR="005F7182" w:rsidRDefault="005F7182" w:rsidP="005F7182">
      <w:proofErr w:type="gramStart"/>
      <w:r>
        <w:t xml:space="preserve">(John </w:t>
      </w:r>
      <w:proofErr w:type="spellStart"/>
      <w:r>
        <w:t>Bresnahan</w:t>
      </w:r>
      <w:proofErr w:type="spellEnd"/>
      <w:r>
        <w:t xml:space="preserve"> and Burgess Everett, reporters for Politico.</w:t>
      </w:r>
      <w:proofErr w:type="gramEnd"/>
      <w:r>
        <w:t xml:space="preserve"> “Senate Republicans reject White House plea on Iran” 11-14-13 http://www.politico.com/story/2013/11/senate-republicans-white-house-iran-99818.html#ixzz2kf359tUH//wyoccd)</w:t>
      </w:r>
    </w:p>
    <w:p w14:paraId="47C6D5D0" w14:textId="77777777" w:rsidR="005F7182" w:rsidRPr="00166A07" w:rsidRDefault="005F7182" w:rsidP="005F7182">
      <w:pPr>
        <w:rPr>
          <w:sz w:val="16"/>
        </w:rPr>
      </w:pPr>
      <w:r w:rsidRPr="00493E06">
        <w:rPr>
          <w:rStyle w:val="StyleBoldUnderline"/>
          <w:highlight w:val="yellow"/>
        </w:rPr>
        <w:t>Senate Republicans are strongly rejecting a White House plea for a delay in a new round of economic sanctions against Iran and are vowing to move forward with additional restrictions</w:t>
      </w:r>
      <w:r w:rsidRPr="00166A07">
        <w:rPr>
          <w:rStyle w:val="StyleBoldUnderline"/>
        </w:rPr>
        <w:t xml:space="preserve"> over the country’s nuclear weapons program</w:t>
      </w:r>
      <w:r w:rsidRPr="00166A07">
        <w:rPr>
          <w:sz w:val="16"/>
        </w:rPr>
        <w:t>.</w:t>
      </w:r>
      <w:r w:rsidRPr="00166A07">
        <w:rPr>
          <w:sz w:val="12"/>
        </w:rPr>
        <w:t>¶</w:t>
      </w:r>
      <w:r w:rsidRPr="00166A07">
        <w:rPr>
          <w:sz w:val="16"/>
        </w:rPr>
        <w:t xml:space="preserve"> One Republican — Sen. Mark Kirk (Ill.) — angrily compared the Obama administration’s appeal to Neville Chamberlain’s “appeasement” of Nazi Germany before World War II.</w:t>
      </w:r>
      <w:r w:rsidRPr="00166A07">
        <w:rPr>
          <w:sz w:val="12"/>
        </w:rPr>
        <w:t>¶</w:t>
      </w:r>
      <w:r w:rsidRPr="00166A07">
        <w:rPr>
          <w:sz w:val="16"/>
        </w:rPr>
        <w:t xml:space="preserve"> Read more: http://www.politico.com/story/2013/11/senate-republicans-white-house-iran-99818.html#ixzz2kf2tuBYm</w:t>
      </w:r>
      <w:r w:rsidRPr="00166A07">
        <w:rPr>
          <w:sz w:val="12"/>
        </w:rPr>
        <w:t>¶</w:t>
      </w:r>
      <w:r w:rsidRPr="00166A07">
        <w:rPr>
          <w:sz w:val="16"/>
        </w:rPr>
        <w:t xml:space="preserve"> Vice President Joe Biden, Secretary of State John Kerry, and top officials from the State and Treasury departments held a classified briefing on Wednesday afternoon for members of the Senate Banking Committee in an attempt to preempt congressional action on sanctions while Western leaders negotiate with Iranian officials. That panel would take the lead on any Senate consideration of such legislation.</w:t>
      </w:r>
      <w:r w:rsidRPr="00166A07">
        <w:rPr>
          <w:sz w:val="12"/>
        </w:rPr>
        <w:t>¶</w:t>
      </w:r>
      <w:r w:rsidRPr="00166A07">
        <w:rPr>
          <w:sz w:val="16"/>
        </w:rPr>
        <w:t xml:space="preserve"> (Also on POLITICO: Susan Rice on Iran deal: French ‘on board’</w:t>
      </w:r>
      <w:proofErr w:type="gramStart"/>
      <w:r w:rsidRPr="00166A07">
        <w:rPr>
          <w:sz w:val="16"/>
        </w:rPr>
        <w:t>)</w:t>
      </w:r>
      <w:r w:rsidRPr="00166A07">
        <w:rPr>
          <w:sz w:val="12"/>
        </w:rPr>
        <w:t>¶</w:t>
      </w:r>
      <w:proofErr w:type="gramEnd"/>
      <w:r w:rsidRPr="00166A07">
        <w:rPr>
          <w:sz w:val="16"/>
        </w:rPr>
        <w:t xml:space="preserve"> </w:t>
      </w:r>
      <w:r w:rsidRPr="00166A07">
        <w:rPr>
          <w:rStyle w:val="StyleBoldUnderline"/>
        </w:rPr>
        <w:t>Yet Republicans on the committee — and a number of Senate Democrats — remain unconvinced by the White House’s position following the briefing</w:t>
      </w:r>
      <w:r w:rsidRPr="00166A07">
        <w:rPr>
          <w:sz w:val="16"/>
        </w:rPr>
        <w:t>. After the classified meeting that included updates on diplomatic progress in Geneva last week, Sen. Chuck Schumer (D-N.Y.) was unmoved.</w:t>
      </w:r>
      <w:r w:rsidRPr="00166A07">
        <w:rPr>
          <w:sz w:val="12"/>
        </w:rPr>
        <w:t>¶</w:t>
      </w:r>
      <w:r w:rsidRPr="00166A07">
        <w:rPr>
          <w:sz w:val="16"/>
        </w:rPr>
        <w:t xml:space="preserve"> </w:t>
      </w:r>
      <w:r w:rsidRPr="00493E06">
        <w:rPr>
          <w:sz w:val="16"/>
          <w:highlight w:val="yellow"/>
        </w:rPr>
        <w:t>“</w:t>
      </w:r>
      <w:r w:rsidRPr="00493E06">
        <w:rPr>
          <w:rStyle w:val="StyleBoldUnderline"/>
          <w:highlight w:val="yellow"/>
        </w:rPr>
        <w:t>I am dubious of the proportionality of the deal. While I am exploring further details, I am worried that we are reducing sanctions while Iran is not reducing its nuclear capabilities,” Schumer said.</w:t>
      </w:r>
      <w:r w:rsidRPr="00493E06">
        <w:rPr>
          <w:sz w:val="12"/>
          <w:highlight w:val="yellow"/>
        </w:rPr>
        <w:t>¶</w:t>
      </w:r>
      <w:r w:rsidRPr="00166A07">
        <w:rPr>
          <w:sz w:val="16"/>
        </w:rPr>
        <w:t xml:space="preserve"> </w:t>
      </w:r>
      <w:proofErr w:type="gramStart"/>
      <w:r w:rsidRPr="00166A07">
        <w:rPr>
          <w:sz w:val="16"/>
        </w:rPr>
        <w:t>The</w:t>
      </w:r>
      <w:proofErr w:type="gramEnd"/>
      <w:r w:rsidRPr="00166A07">
        <w:rPr>
          <w:sz w:val="16"/>
        </w:rPr>
        <w:t xml:space="preserve"> committee’s top Republican, Sen. Mike Crapo of Idaho, said </w:t>
      </w:r>
      <w:r w:rsidRPr="00166A07">
        <w:rPr>
          <w:sz w:val="16"/>
        </w:rPr>
        <w:lastRenderedPageBreak/>
        <w:t>he prefers more sanctions but will continue to listen to the administration before making a final decisions. Kirk was even more forceful.</w:t>
      </w:r>
      <w:r w:rsidRPr="00166A07">
        <w:rPr>
          <w:sz w:val="12"/>
        </w:rPr>
        <w:t>¶</w:t>
      </w:r>
      <w:r w:rsidRPr="00166A07">
        <w:rPr>
          <w:sz w:val="16"/>
        </w:rPr>
        <w:t xml:space="preserve"> “I </w:t>
      </w:r>
      <w:r w:rsidRPr="00166A07">
        <w:rPr>
          <w:rStyle w:val="StyleBoldUnderline"/>
        </w:rPr>
        <w:t>do think we ought to accelerate sanctions,”</w:t>
      </w:r>
      <w:r w:rsidRPr="00166A07">
        <w:rPr>
          <w:sz w:val="16"/>
        </w:rPr>
        <w:t xml:space="preserve"> said Kirk, a leading Israel supporter in the Senate. </w:t>
      </w:r>
      <w:r w:rsidRPr="00166A07">
        <w:rPr>
          <w:rStyle w:val="StyleBoldUnderline"/>
        </w:rPr>
        <w:t>“</w:t>
      </w:r>
      <w:r w:rsidRPr="00493E06">
        <w:rPr>
          <w:rStyle w:val="StyleBoldUnderline"/>
          <w:highlight w:val="yellow"/>
        </w:rPr>
        <w:t>The pitch was very unconvincing. It was fairly anti-Israeli</w:t>
      </w:r>
      <w:r w:rsidRPr="00493E06">
        <w:rPr>
          <w:sz w:val="16"/>
          <w:highlight w:val="yellow"/>
        </w:rPr>
        <w:t>.</w:t>
      </w:r>
      <w:r w:rsidRPr="00166A07">
        <w:rPr>
          <w:sz w:val="16"/>
        </w:rPr>
        <w:t>” Kirk told reporters that he’d met with Israeli officials earlier in the day who said a proposed deal with Iran would only set back their nuclear research effort by “24 days.”</w:t>
      </w:r>
      <w:r w:rsidRPr="00166A07">
        <w:rPr>
          <w:sz w:val="12"/>
        </w:rPr>
        <w:t>¶</w:t>
      </w:r>
      <w:r w:rsidRPr="00166A07">
        <w:rPr>
          <w:sz w:val="16"/>
        </w:rPr>
        <w:t xml:space="preserve"> He added: “This administration, like Neville Chamberlain, is yielding a large and bloody conflict in the Middle East involving Iranian nuclear weapons, which will now be part of our children’s future.”</w:t>
      </w:r>
      <w:r w:rsidRPr="00166A07">
        <w:rPr>
          <w:sz w:val="12"/>
        </w:rPr>
        <w:t>¶</w:t>
      </w:r>
      <w:r w:rsidRPr="00166A07">
        <w:rPr>
          <w:sz w:val="16"/>
        </w:rPr>
        <w:t xml:space="preserve"> A</w:t>
      </w:r>
    </w:p>
    <w:p w14:paraId="6D639A81" w14:textId="77777777" w:rsidR="005F7182" w:rsidRDefault="005F7182" w:rsidP="005F7182"/>
    <w:p w14:paraId="0D10A586" w14:textId="77777777" w:rsidR="005F7182" w:rsidRDefault="005F7182" w:rsidP="005F7182">
      <w:pPr>
        <w:pStyle w:val="Heading4"/>
      </w:pPr>
      <w:r>
        <w:t xml:space="preserve">Winners Win </w:t>
      </w:r>
    </w:p>
    <w:p w14:paraId="52AACCF0" w14:textId="77777777" w:rsidR="005F7182" w:rsidRDefault="005F7182" w:rsidP="005F7182">
      <w:r>
        <w:t xml:space="preserve">Jonathan </w:t>
      </w:r>
      <w:r>
        <w:rPr>
          <w:rStyle w:val="StyleStyleBold12pt"/>
        </w:rPr>
        <w:t>Singer</w:t>
      </w:r>
      <w:r>
        <w:t xml:space="preserve">, J.D. University of California @ Berkeley and editor of </w:t>
      </w:r>
      <w:proofErr w:type="spellStart"/>
      <w:r>
        <w:t>MyDD</w:t>
      </w:r>
      <w:proofErr w:type="spellEnd"/>
      <w:r>
        <w:t xml:space="preserve">, </w:t>
      </w:r>
      <w:r>
        <w:rPr>
          <w:rStyle w:val="StyleStyleBold12pt"/>
        </w:rPr>
        <w:t>3-3</w:t>
      </w:r>
      <w:r>
        <w:t xml:space="preserve">-2009, “By Expending Capital, Obama Grows His Capital,” </w:t>
      </w:r>
      <w:proofErr w:type="spellStart"/>
      <w:r>
        <w:t>MyDD</w:t>
      </w:r>
      <w:proofErr w:type="spellEnd"/>
      <w:r>
        <w:t>, http://mydd.com/story/2009/3/3/191825/0428</w:t>
      </w:r>
    </w:p>
    <w:p w14:paraId="7D84E30F" w14:textId="77777777" w:rsidR="005F7182" w:rsidRDefault="005F7182" w:rsidP="005F7182">
      <w:r>
        <w:t>"</w:t>
      </w:r>
      <w:r>
        <w:rPr>
          <w:rStyle w:val="StyleBoldUnderline"/>
        </w:rPr>
        <w:t>What is amazing here is how much political capital Obama has spent in the first six weeks</w:t>
      </w:r>
      <w:r>
        <w:t xml:space="preserve">," said Democratic pollster Peter D. Hart, who conducted this survey with Republican pollster Bill </w:t>
      </w:r>
      <w:proofErr w:type="spellStart"/>
      <w:r>
        <w:t>McInturff</w:t>
      </w:r>
      <w:proofErr w:type="spellEnd"/>
      <w:r>
        <w:t>. "</w:t>
      </w:r>
      <w:r>
        <w:rPr>
          <w:rStyle w:val="StyleBoldUnderline"/>
        </w:rPr>
        <w:t xml:space="preserve">And against that, he stands at the end of </w:t>
      </w:r>
      <w:proofErr w:type="gramStart"/>
      <w:r>
        <w:rPr>
          <w:rStyle w:val="StyleBoldUnderline"/>
        </w:rPr>
        <w:t>this</w:t>
      </w:r>
      <w:proofErr w:type="gramEnd"/>
      <w:r>
        <w:rPr>
          <w:rStyle w:val="StyleBoldUnderline"/>
        </w:rPr>
        <w:t xml:space="preserve"> six weeks with as much or more capital in the bank."  </w:t>
      </w:r>
      <w:r>
        <w:t xml:space="preserve">Peter Hart gets at a key point. </w:t>
      </w:r>
      <w:r>
        <w:rPr>
          <w:rStyle w:val="StyleBoldUnderline"/>
          <w:highlight w:val="cyan"/>
        </w:rPr>
        <w:t>Some believe</w:t>
      </w:r>
      <w:r>
        <w:rPr>
          <w:rStyle w:val="StyleBoldUnderline"/>
        </w:rPr>
        <w:t xml:space="preserve"> that </w:t>
      </w:r>
      <w:r>
        <w:rPr>
          <w:rStyle w:val="StyleBoldUnderline"/>
          <w:highlight w:val="cyan"/>
        </w:rPr>
        <w:t>political capital is finite</w:t>
      </w:r>
      <w:r>
        <w:rPr>
          <w:rStyle w:val="StyleBoldUnderline"/>
        </w:rPr>
        <w:t xml:space="preserve">, that it can be used up. To an extent that's true. </w:t>
      </w:r>
      <w:r w:rsidRPr="00DC748F">
        <w:rPr>
          <w:rStyle w:val="StyleBoldUnderline"/>
        </w:rPr>
        <w:t>But</w:t>
      </w:r>
      <w:r>
        <w:t xml:space="preserve"> it's important to note, too, that </w:t>
      </w:r>
      <w:r>
        <w:rPr>
          <w:rStyle w:val="StyleBoldUnderline"/>
          <w:highlight w:val="cyan"/>
        </w:rPr>
        <w:t>political capital can be regenerated --</w:t>
      </w:r>
      <w:r>
        <w:rPr>
          <w:rStyle w:val="StyleBoldUnderline"/>
        </w:rPr>
        <w:t xml:space="preserve"> and</w:t>
      </w:r>
      <w:r>
        <w:t xml:space="preserve">, specifically, that </w:t>
      </w:r>
      <w:r>
        <w:rPr>
          <w:rStyle w:val="StyleBoldUnderline"/>
          <w:highlight w:val="cyan"/>
        </w:rPr>
        <w:t xml:space="preserve">when a President expends a great deal </w:t>
      </w:r>
      <w:r w:rsidRPr="00DC748F">
        <w:rPr>
          <w:rStyle w:val="StyleBoldUnderline"/>
        </w:rPr>
        <w:t xml:space="preserve">of capital </w:t>
      </w:r>
      <w:r>
        <w:rPr>
          <w:rStyle w:val="StyleBoldUnderline"/>
          <w:highlight w:val="cyan"/>
        </w:rPr>
        <w:t xml:space="preserve">on a measure that was difficult to enact and then succeeds, he can build </w:t>
      </w:r>
      <w:r w:rsidRPr="00DC748F">
        <w:rPr>
          <w:rStyle w:val="StyleBoldUnderline"/>
        </w:rPr>
        <w:t xml:space="preserve">up </w:t>
      </w:r>
      <w:r>
        <w:rPr>
          <w:rStyle w:val="StyleBoldUnderline"/>
          <w:highlight w:val="cyan"/>
        </w:rPr>
        <w:t xml:space="preserve">more </w:t>
      </w:r>
      <w:r w:rsidRPr="00DC748F">
        <w:rPr>
          <w:rStyle w:val="StyleBoldUnderline"/>
        </w:rPr>
        <w:t>capital</w:t>
      </w:r>
      <w:r>
        <w:t>. Indeed</w:t>
      </w:r>
      <w:r>
        <w:rPr>
          <w:rStyle w:val="StyleBoldUnderline"/>
        </w:rPr>
        <w:t xml:space="preserve">, </w:t>
      </w:r>
      <w:r>
        <w:rPr>
          <w:rStyle w:val="StyleBoldUnderline"/>
          <w:highlight w:val="cyan"/>
        </w:rPr>
        <w:t xml:space="preserve">that </w:t>
      </w:r>
      <w:r w:rsidRPr="00DC748F">
        <w:rPr>
          <w:rStyle w:val="StyleBoldUnderline"/>
        </w:rPr>
        <w:t xml:space="preserve">appears to be what </w:t>
      </w:r>
      <w:r>
        <w:rPr>
          <w:rStyle w:val="StyleBoldUnderline"/>
          <w:highlight w:val="cyan"/>
        </w:rPr>
        <w:t>is happening with</w:t>
      </w:r>
      <w:r>
        <w:t xml:space="preserve"> Barack </w:t>
      </w:r>
      <w:r>
        <w:rPr>
          <w:rStyle w:val="StyleBoldUnderline"/>
          <w:highlight w:val="cyan"/>
        </w:rPr>
        <w:t>Obama, who went to</w:t>
      </w:r>
      <w:r>
        <w:rPr>
          <w:rStyle w:val="StyleBoldUnderline"/>
        </w:rPr>
        <w:t xml:space="preserve"> the mat to </w:t>
      </w:r>
      <w:r>
        <w:rPr>
          <w:rStyle w:val="StyleBoldUnderline"/>
          <w:highlight w:val="cyan"/>
        </w:rPr>
        <w:t>pass</w:t>
      </w:r>
      <w:r>
        <w:rPr>
          <w:rStyle w:val="StyleBoldUnderline"/>
        </w:rPr>
        <w:t xml:space="preserve"> the </w:t>
      </w:r>
      <w:r>
        <w:rPr>
          <w:rStyle w:val="StyleBoldUnderline"/>
          <w:highlight w:val="cyan"/>
        </w:rPr>
        <w:t>stimulus</w:t>
      </w:r>
      <w:r>
        <w:t xml:space="preserve"> package out of the gate, </w:t>
      </w:r>
      <w:r>
        <w:rPr>
          <w:rStyle w:val="StyleBoldUnderline"/>
          <w:highlight w:val="cyan"/>
        </w:rPr>
        <w:t>got it passed</w:t>
      </w:r>
      <w:r>
        <w:t xml:space="preserve"> despite near-unanimous opposition of the Republicans on Capitol Hill, </w:t>
      </w:r>
      <w:r>
        <w:rPr>
          <w:rStyle w:val="StyleBoldUnderline"/>
          <w:highlight w:val="cyan"/>
        </w:rPr>
        <w:t>and is being rewarded</w:t>
      </w:r>
      <w:r>
        <w:t xml:space="preserve"> by the American public as a result.  Take a look at the numbers. President </w:t>
      </w:r>
      <w:r>
        <w:rPr>
          <w:rStyle w:val="StyleBoldUnderline"/>
        </w:rPr>
        <w:t>Obama now has a 68 percent favorable rating</w:t>
      </w:r>
      <w:r>
        <w:t xml:space="preserve">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t>
      </w:r>
      <w:r>
        <w:rPr>
          <w:rStyle w:val="StyleBoldUnderline"/>
          <w:highlight w:val="cyan"/>
        </w:rPr>
        <w:t>with</w:t>
      </w:r>
      <w:r>
        <w:t xml:space="preserve"> President </w:t>
      </w:r>
      <w:r>
        <w:rPr>
          <w:rStyle w:val="StyleBoldUnderline"/>
          <w:highlight w:val="cyan"/>
        </w:rPr>
        <w:t>Obama</w:t>
      </w:r>
      <w:r>
        <w:t xml:space="preserve"> seemingly </w:t>
      </w:r>
      <w:r>
        <w:rPr>
          <w:rStyle w:val="StyleBoldUnderline"/>
          <w:highlight w:val="cyan"/>
        </w:rPr>
        <w:t>benefiting from</w:t>
      </w:r>
      <w:r>
        <w:rPr>
          <w:rStyle w:val="StyleBoldUnderline"/>
        </w:rPr>
        <w:t xml:space="preserve"> his </w:t>
      </w:r>
      <w:r>
        <w:rPr>
          <w:rStyle w:val="StyleBoldUnderline"/>
          <w:highlight w:val="cyan"/>
        </w:rPr>
        <w:t>ambitious actions</w:t>
      </w:r>
      <w:r>
        <w:t xml:space="preserve"> and the Republicans sinking further and further as a result of their knee-jerked opposition to that agenda, </w:t>
      </w:r>
      <w:r>
        <w:rPr>
          <w:rStyle w:val="StyleBoldUnderline"/>
          <w:highlight w:val="cyan"/>
        </w:rPr>
        <w:t>there appears to be no reason not to push forward on anything</w:t>
      </w:r>
      <w:r>
        <w:t xml:space="preserve"> from universal healthcare to energy reform to ending the war in Iraq.</w:t>
      </w:r>
    </w:p>
    <w:p w14:paraId="6E07A86A" w14:textId="77777777" w:rsidR="005F7182" w:rsidRDefault="005F7182" w:rsidP="005F7182">
      <w:pPr>
        <w:pStyle w:val="Heading4"/>
      </w:pPr>
      <w:r>
        <w:t>Wins build momentum</w:t>
      </w:r>
    </w:p>
    <w:p w14:paraId="36D4CEFD" w14:textId="77777777" w:rsidR="005F7182" w:rsidRDefault="005F7182" w:rsidP="005F7182">
      <w:r>
        <w:t xml:space="preserve">Jeff </w:t>
      </w:r>
      <w:r>
        <w:rPr>
          <w:rStyle w:val="StyleStyleBold12pt"/>
        </w:rPr>
        <w:t>Mason</w:t>
      </w:r>
      <w:r>
        <w:t>, staff writer for Reuters, 3-26-</w:t>
      </w:r>
      <w:r>
        <w:rPr>
          <w:rStyle w:val="StyleStyleBold12pt"/>
        </w:rPr>
        <w:t>2010</w:t>
      </w:r>
      <w:r>
        <w:t>, “Obama's health win could boost foreign policy,” http://www.reuters.com/article/idUSTRE62P4H820100326</w:t>
      </w:r>
    </w:p>
    <w:p w14:paraId="1D1589B8" w14:textId="77777777" w:rsidR="005F7182" w:rsidRDefault="005F7182" w:rsidP="005F7182">
      <w:pPr>
        <w:rPr>
          <w:sz w:val="16"/>
        </w:rPr>
      </w:pPr>
      <w:r>
        <w:rPr>
          <w:sz w:val="16"/>
        </w:rPr>
        <w:t xml:space="preserve">WASHINGTON (Reuters) - President Barack </w:t>
      </w:r>
      <w:r>
        <w:rPr>
          <w:rStyle w:val="StyleBoldUnderline"/>
          <w:highlight w:val="cyan"/>
        </w:rPr>
        <w:t>Obama's</w:t>
      </w:r>
      <w:r>
        <w:rPr>
          <w:rStyle w:val="StyleBoldUnderline"/>
        </w:rPr>
        <w:t xml:space="preserve"> domestic </w:t>
      </w:r>
      <w:r>
        <w:rPr>
          <w:rStyle w:val="StyleBoldUnderline"/>
          <w:highlight w:val="cyan"/>
        </w:rPr>
        <w:t>success</w:t>
      </w:r>
      <w:r>
        <w:rPr>
          <w:sz w:val="16"/>
        </w:rPr>
        <w:t xml:space="preserve"> on healthcare reform </w:t>
      </w:r>
      <w:r>
        <w:rPr>
          <w:rStyle w:val="StyleBoldUnderline"/>
          <w:highlight w:val="cyan"/>
        </w:rPr>
        <w:t>may pay dividends</w:t>
      </w:r>
      <w:r>
        <w:rPr>
          <w:rStyle w:val="StyleBoldUnderline"/>
        </w:rPr>
        <w:t xml:space="preserve"> </w:t>
      </w:r>
      <w:r>
        <w:rPr>
          <w:sz w:val="16"/>
        </w:rPr>
        <w:t xml:space="preserve">abroad as </w:t>
      </w:r>
      <w:r>
        <w:rPr>
          <w:rStyle w:val="StyleBoldUnderline"/>
        </w:rPr>
        <w:t>the</w:t>
      </w:r>
      <w:r>
        <w:rPr>
          <w:sz w:val="16"/>
        </w:rPr>
        <w:t xml:space="preserve"> strengthened U.S. leader </w:t>
      </w:r>
      <w:r>
        <w:rPr>
          <w:rStyle w:val="StyleBoldUnderline"/>
        </w:rPr>
        <w:t>taps his momentum</w:t>
      </w:r>
      <w:r>
        <w:rPr>
          <w:sz w:val="16"/>
        </w:rPr>
        <w:t xml:space="preserve"> to take on international issues with allies and adversaries. More than a dozen foreign leaders have congratulated Obama on the new healthcare law in letters and phone calls, a sign of how much attention the fight for his top domestic policy priority received in capitals around the world. Analysts and administration officials were cautious about the bump Obama could get from such a win: Iran is not going to rethink its nuclear program and North Korea is not going to return to the negotiating table simply because more Americans will get health insurance in the coming years, they said. But </w:t>
      </w:r>
      <w:r>
        <w:rPr>
          <w:rStyle w:val="StyleBoldUnderline"/>
          <w:highlight w:val="cyan"/>
        </w:rPr>
        <w:t>the</w:t>
      </w:r>
      <w:r>
        <w:rPr>
          <w:rStyle w:val="StyleBoldUnderline"/>
        </w:rPr>
        <w:t xml:space="preserve"> </w:t>
      </w:r>
      <w:r>
        <w:rPr>
          <w:rStyle w:val="StyleBoldUnderline"/>
          <w:highlight w:val="cyan"/>
        </w:rPr>
        <w:t>perception of increased clout</w:t>
      </w:r>
      <w:r>
        <w:rPr>
          <w:sz w:val="16"/>
        </w:rPr>
        <w:t xml:space="preserve">, after a rocky first year that produced few major domestic or foreign policy victories, </w:t>
      </w:r>
      <w:r>
        <w:rPr>
          <w:rStyle w:val="StyleBoldUnderline"/>
          <w:highlight w:val="cyan"/>
        </w:rPr>
        <w:t>could</w:t>
      </w:r>
      <w:r>
        <w:rPr>
          <w:rStyle w:val="StyleBoldUnderline"/>
        </w:rPr>
        <w:t xml:space="preserve"> </w:t>
      </w:r>
      <w:r>
        <w:rPr>
          <w:rStyle w:val="StyleBoldUnderline"/>
          <w:highlight w:val="cyan"/>
        </w:rPr>
        <w:t>generate momentum for Obama's agenda</w:t>
      </w:r>
      <w:r>
        <w:rPr>
          <w:rStyle w:val="StyleBoldUnderline"/>
        </w:rPr>
        <w:t xml:space="preserve"> at home</w:t>
      </w:r>
      <w:r>
        <w:rPr>
          <w:sz w:val="16"/>
        </w:rPr>
        <w:t xml:space="preserve"> and in his talks on a host of issues abroad. "</w:t>
      </w:r>
      <w:r>
        <w:rPr>
          <w:rStyle w:val="StyleBoldUnderline"/>
        </w:rPr>
        <w:t>It helps him domestically</w:t>
      </w:r>
      <w:r>
        <w:rPr>
          <w:sz w:val="16"/>
        </w:rPr>
        <w:t xml:space="preserve"> and I also think it helps him internationally </w:t>
      </w:r>
      <w:r>
        <w:rPr>
          <w:rStyle w:val="StyleBoldUnderline"/>
        </w:rPr>
        <w:t>that he was able to win</w:t>
      </w:r>
      <w:r>
        <w:rPr>
          <w:sz w:val="16"/>
        </w:rPr>
        <w:t xml:space="preserve"> and get through a major piece of legislation," said Stephen Hadley, former national security adviser to Republican President George W. Bush. "</w:t>
      </w:r>
      <w:r>
        <w:rPr>
          <w:rStyle w:val="StyleBoldUnderline"/>
          <w:highlight w:val="cyan"/>
        </w:rPr>
        <w:t>It shows political strength</w:t>
      </w:r>
      <w:r>
        <w:rPr>
          <w:sz w:val="16"/>
        </w:rPr>
        <w:t xml:space="preserve">, and that counts when dealing with foreign leaders." Obama's deputy national security adviser Ben Rhodes said the Democratic president's persistence in the long healthcare battle added credibility to his rhetoric on climate </w:t>
      </w:r>
      <w:r>
        <w:rPr>
          <w:sz w:val="16"/>
        </w:rPr>
        <w:lastRenderedPageBreak/>
        <w:t>change, nuclear nonproliferation and other foreign policy goals. "</w:t>
      </w:r>
      <w:r>
        <w:rPr>
          <w:rStyle w:val="StyleBoldUnderline"/>
          <w:highlight w:val="cyan"/>
        </w:rPr>
        <w:t>It sends a very important message</w:t>
      </w:r>
      <w:r>
        <w:rPr>
          <w:rStyle w:val="StyleBoldUnderline"/>
        </w:rPr>
        <w:t xml:space="preserve"> about President Obama as a leader</w:t>
      </w:r>
      <w:r>
        <w:rPr>
          <w:sz w:val="16"/>
        </w:rPr>
        <w:t>," Rhodes told Reuters during an interview in his West Wing office. "</w:t>
      </w:r>
      <w:r>
        <w:rPr>
          <w:rStyle w:val="StyleBoldUnderline"/>
          <w:highlight w:val="cyan"/>
        </w:rPr>
        <w:t>The criticism has been</w:t>
      </w:r>
      <w:r>
        <w:rPr>
          <w:sz w:val="16"/>
          <w:highlight w:val="cyan"/>
        </w:rPr>
        <w:t>: (</w:t>
      </w:r>
      <w:r>
        <w:rPr>
          <w:rStyle w:val="StyleBoldUnderline"/>
          <w:highlight w:val="cyan"/>
        </w:rPr>
        <w:t>He</w:t>
      </w:r>
      <w:r>
        <w:rPr>
          <w:sz w:val="16"/>
        </w:rPr>
        <w:t xml:space="preserve">) sets big goals but </w:t>
      </w:r>
      <w:r>
        <w:rPr>
          <w:rStyle w:val="StyleBoldUnderline"/>
          <w:highlight w:val="cyan"/>
        </w:rPr>
        <w:t>doesn't close the deal</w:t>
      </w:r>
      <w:r>
        <w:rPr>
          <w:sz w:val="16"/>
        </w:rPr>
        <w:t>. So, there's no more affirmative answer to that criticism than closing the biggest deal you have going."</w:t>
      </w:r>
    </w:p>
    <w:p w14:paraId="6B573EC9" w14:textId="77777777" w:rsidR="005F7182" w:rsidRPr="005F7182" w:rsidRDefault="005F7182" w:rsidP="005F7182"/>
    <w:sectPr w:rsidR="005F7182" w:rsidRPr="005F718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FD235" w14:textId="77777777" w:rsidR="00470D42" w:rsidRDefault="00470D42" w:rsidP="00E46E7E">
      <w:r>
        <w:separator/>
      </w:r>
    </w:p>
  </w:endnote>
  <w:endnote w:type="continuationSeparator" w:id="0">
    <w:p w14:paraId="153569A8" w14:textId="77777777" w:rsidR="00470D42" w:rsidRDefault="00470D4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D7C9D" w14:textId="77777777" w:rsidR="00470D42" w:rsidRDefault="00470D42" w:rsidP="00E46E7E">
      <w:r>
        <w:separator/>
      </w:r>
    </w:p>
  </w:footnote>
  <w:footnote w:type="continuationSeparator" w:id="0">
    <w:p w14:paraId="667779B0" w14:textId="77777777" w:rsidR="00470D42" w:rsidRDefault="00470D4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2B"/>
    <w:rsid w:val="000140EC"/>
    <w:rsid w:val="00016A35"/>
    <w:rsid w:val="000C16B3"/>
    <w:rsid w:val="001408C0"/>
    <w:rsid w:val="00143FD7"/>
    <w:rsid w:val="001463FB"/>
    <w:rsid w:val="00182BCA"/>
    <w:rsid w:val="00186DB7"/>
    <w:rsid w:val="001D7626"/>
    <w:rsid w:val="002613DA"/>
    <w:rsid w:val="002A6F24"/>
    <w:rsid w:val="002B6353"/>
    <w:rsid w:val="002B68C8"/>
    <w:rsid w:val="002F35F4"/>
    <w:rsid w:val="002F3E28"/>
    <w:rsid w:val="002F40E6"/>
    <w:rsid w:val="00303E5B"/>
    <w:rsid w:val="00313226"/>
    <w:rsid w:val="0031425E"/>
    <w:rsid w:val="00325059"/>
    <w:rsid w:val="003278E5"/>
    <w:rsid w:val="00357719"/>
    <w:rsid w:val="003629F0"/>
    <w:rsid w:val="00374144"/>
    <w:rsid w:val="003B3EC7"/>
    <w:rsid w:val="003F42AF"/>
    <w:rsid w:val="00412F6D"/>
    <w:rsid w:val="0042635A"/>
    <w:rsid w:val="00427958"/>
    <w:rsid w:val="00466B6F"/>
    <w:rsid w:val="00470D42"/>
    <w:rsid w:val="00492654"/>
    <w:rsid w:val="004956D4"/>
    <w:rsid w:val="004B3188"/>
    <w:rsid w:val="004B3DB3"/>
    <w:rsid w:val="004C63B5"/>
    <w:rsid w:val="004D461E"/>
    <w:rsid w:val="00517479"/>
    <w:rsid w:val="005A0BE5"/>
    <w:rsid w:val="005C0E1F"/>
    <w:rsid w:val="005E0D2B"/>
    <w:rsid w:val="005E2C99"/>
    <w:rsid w:val="005F7182"/>
    <w:rsid w:val="00664803"/>
    <w:rsid w:val="00672258"/>
    <w:rsid w:val="0067575B"/>
    <w:rsid w:val="00692C26"/>
    <w:rsid w:val="006F2D3D"/>
    <w:rsid w:val="00700835"/>
    <w:rsid w:val="00726F87"/>
    <w:rsid w:val="007333B9"/>
    <w:rsid w:val="00791B7D"/>
    <w:rsid w:val="007A3515"/>
    <w:rsid w:val="007A67AE"/>
    <w:rsid w:val="007D7924"/>
    <w:rsid w:val="007E470C"/>
    <w:rsid w:val="007E5BC6"/>
    <w:rsid w:val="007E5F71"/>
    <w:rsid w:val="00803D69"/>
    <w:rsid w:val="0080400B"/>
    <w:rsid w:val="00821415"/>
    <w:rsid w:val="0083768F"/>
    <w:rsid w:val="0085272B"/>
    <w:rsid w:val="0091595A"/>
    <w:rsid w:val="009165EA"/>
    <w:rsid w:val="00916BD9"/>
    <w:rsid w:val="009829F2"/>
    <w:rsid w:val="00993F61"/>
    <w:rsid w:val="009B0746"/>
    <w:rsid w:val="009B3C9C"/>
    <w:rsid w:val="009C198B"/>
    <w:rsid w:val="009D207E"/>
    <w:rsid w:val="009E5822"/>
    <w:rsid w:val="009E691A"/>
    <w:rsid w:val="00A074CB"/>
    <w:rsid w:val="00A369C4"/>
    <w:rsid w:val="00A47986"/>
    <w:rsid w:val="00A81E48"/>
    <w:rsid w:val="00A91A24"/>
    <w:rsid w:val="00AC0E99"/>
    <w:rsid w:val="00AF1E67"/>
    <w:rsid w:val="00AF5046"/>
    <w:rsid w:val="00AF5F81"/>
    <w:rsid w:val="00AF70D4"/>
    <w:rsid w:val="00B169A1"/>
    <w:rsid w:val="00B33E0C"/>
    <w:rsid w:val="00B45FE9"/>
    <w:rsid w:val="00B55D49"/>
    <w:rsid w:val="00B65E97"/>
    <w:rsid w:val="00B84180"/>
    <w:rsid w:val="00BC4A4D"/>
    <w:rsid w:val="00BE63EA"/>
    <w:rsid w:val="00C041C7"/>
    <w:rsid w:val="00C42A3C"/>
    <w:rsid w:val="00CD2C6D"/>
    <w:rsid w:val="00CF1A0F"/>
    <w:rsid w:val="00D36252"/>
    <w:rsid w:val="00D4330B"/>
    <w:rsid w:val="00D460F1"/>
    <w:rsid w:val="00D51B44"/>
    <w:rsid w:val="00D6085D"/>
    <w:rsid w:val="00D66D57"/>
    <w:rsid w:val="00D81480"/>
    <w:rsid w:val="00D8179C"/>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71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16BD9"/>
    <w:rPr>
      <w:rFonts w:ascii="Calibri" w:hAnsi="Calibri"/>
      <w:sz w:val="22"/>
    </w:rPr>
  </w:style>
  <w:style w:type="paragraph" w:styleId="Heading1">
    <w:name w:val="heading 1"/>
    <w:aliases w:val="Pocket"/>
    <w:basedOn w:val="Normal"/>
    <w:next w:val="Normal"/>
    <w:link w:val="Heading1Char"/>
    <w:uiPriority w:val="1"/>
    <w:qFormat/>
    <w:rsid w:val="00916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916B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unhideWhenUsed/>
    <w:qFormat/>
    <w:rsid w:val="00916B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uiPriority w:val="4"/>
    <w:unhideWhenUsed/>
    <w:qFormat/>
    <w:rsid w:val="00916B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16B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916BD9"/>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3"/>
    <w:rsid w:val="00916BD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916BD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916BD9"/>
    <w:rPr>
      <w:rFonts w:ascii="Calibri" w:hAnsi="Calibri"/>
      <w:b/>
      <w:i w:val="0"/>
      <w:iCs/>
      <w:sz w:val="22"/>
      <w:u w:val="single"/>
      <w:bdr w:val="single" w:sz="18" w:space="0" w:color="auto"/>
    </w:rPr>
  </w:style>
  <w:style w:type="paragraph" w:styleId="NoSpacing">
    <w:name w:val="No Spacing"/>
    <w:uiPriority w:val="1"/>
    <w:rsid w:val="00916BD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16BD9"/>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916BD9"/>
    <w:rPr>
      <w:b/>
      <w:sz w:val="22"/>
      <w:u w:val="single"/>
    </w:rPr>
  </w:style>
  <w:style w:type="paragraph" w:styleId="DocumentMap">
    <w:name w:val="Document Map"/>
    <w:basedOn w:val="Normal"/>
    <w:link w:val="DocumentMapChar"/>
    <w:uiPriority w:val="99"/>
    <w:semiHidden/>
    <w:unhideWhenUsed/>
    <w:rsid w:val="00916BD9"/>
    <w:rPr>
      <w:rFonts w:ascii="Lucida Grande" w:hAnsi="Lucida Grande" w:cs="Lucida Grande"/>
    </w:rPr>
  </w:style>
  <w:style w:type="character" w:customStyle="1" w:styleId="DocumentMapChar">
    <w:name w:val="Document Map Char"/>
    <w:basedOn w:val="DefaultParagraphFont"/>
    <w:link w:val="DocumentMap"/>
    <w:uiPriority w:val="99"/>
    <w:semiHidden/>
    <w:rsid w:val="00916BD9"/>
    <w:rPr>
      <w:rFonts w:ascii="Lucida Grande" w:hAnsi="Lucida Grande" w:cs="Lucida Grande"/>
      <w:sz w:val="22"/>
    </w:rPr>
  </w:style>
  <w:style w:type="paragraph" w:styleId="ListParagraph">
    <w:name w:val="List Paragraph"/>
    <w:basedOn w:val="Normal"/>
    <w:uiPriority w:val="34"/>
    <w:rsid w:val="00916BD9"/>
    <w:pPr>
      <w:ind w:left="720"/>
      <w:contextualSpacing/>
    </w:pPr>
  </w:style>
  <w:style w:type="paragraph" w:styleId="Header">
    <w:name w:val="header"/>
    <w:basedOn w:val="Normal"/>
    <w:link w:val="HeaderChar"/>
    <w:uiPriority w:val="99"/>
    <w:unhideWhenUsed/>
    <w:rsid w:val="00916BD9"/>
    <w:pPr>
      <w:tabs>
        <w:tab w:val="center" w:pos="4320"/>
        <w:tab w:val="right" w:pos="8640"/>
      </w:tabs>
    </w:pPr>
  </w:style>
  <w:style w:type="character" w:customStyle="1" w:styleId="HeaderChar">
    <w:name w:val="Header Char"/>
    <w:basedOn w:val="DefaultParagraphFont"/>
    <w:link w:val="Header"/>
    <w:uiPriority w:val="99"/>
    <w:rsid w:val="00916BD9"/>
    <w:rPr>
      <w:rFonts w:ascii="Calibri" w:hAnsi="Calibri"/>
      <w:sz w:val="22"/>
    </w:rPr>
  </w:style>
  <w:style w:type="paragraph" w:styleId="Footer">
    <w:name w:val="footer"/>
    <w:basedOn w:val="Normal"/>
    <w:link w:val="FooterChar"/>
    <w:uiPriority w:val="99"/>
    <w:unhideWhenUsed/>
    <w:rsid w:val="00916BD9"/>
    <w:pPr>
      <w:tabs>
        <w:tab w:val="center" w:pos="4320"/>
        <w:tab w:val="right" w:pos="8640"/>
      </w:tabs>
    </w:pPr>
  </w:style>
  <w:style w:type="character" w:customStyle="1" w:styleId="FooterChar">
    <w:name w:val="Footer Char"/>
    <w:basedOn w:val="DefaultParagraphFont"/>
    <w:link w:val="Footer"/>
    <w:uiPriority w:val="99"/>
    <w:rsid w:val="00916BD9"/>
    <w:rPr>
      <w:rFonts w:ascii="Calibri" w:hAnsi="Calibri"/>
      <w:sz w:val="22"/>
    </w:rPr>
  </w:style>
  <w:style w:type="character" w:styleId="PageNumber">
    <w:name w:val="page number"/>
    <w:basedOn w:val="DefaultParagraphFont"/>
    <w:uiPriority w:val="99"/>
    <w:semiHidden/>
    <w:unhideWhenUsed/>
    <w:rsid w:val="00916BD9"/>
  </w:style>
  <w:style w:type="character" w:styleId="Hyperlink">
    <w:name w:val="Hyperlink"/>
    <w:aliases w:val="Read,Important,heading 1 (block title),Card Text,Internet Link"/>
    <w:basedOn w:val="DefaultParagraphFont"/>
    <w:uiPriority w:val="99"/>
    <w:unhideWhenUsed/>
    <w:rsid w:val="00916BD9"/>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numbering" w:customStyle="1" w:styleId="NoList1">
    <w:name w:val="No List1"/>
    <w:next w:val="NoList"/>
    <w:uiPriority w:val="99"/>
    <w:semiHidden/>
    <w:unhideWhenUsed/>
    <w:rsid w:val="005F7182"/>
  </w:style>
  <w:style w:type="paragraph" w:customStyle="1" w:styleId="card">
    <w:name w:val="card"/>
    <w:basedOn w:val="Normal"/>
    <w:next w:val="Normal"/>
    <w:link w:val="cardChar"/>
    <w:qFormat/>
    <w:rsid w:val="005F718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F7182"/>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F7182"/>
    <w:rPr>
      <w:b/>
      <w:u w:val="single"/>
    </w:rPr>
  </w:style>
  <w:style w:type="paragraph" w:customStyle="1" w:styleId="textbold">
    <w:name w:val="text bold"/>
    <w:basedOn w:val="Normal"/>
    <w:link w:val="underline"/>
    <w:qFormat/>
    <w:rsid w:val="005F7182"/>
    <w:pPr>
      <w:ind w:left="720"/>
      <w:jc w:val="both"/>
    </w:pPr>
    <w:rPr>
      <w:rFonts w:asciiTheme="minorHAnsi" w:hAnsiTheme="minorHAnsi"/>
      <w:b/>
      <w:sz w:val="24"/>
      <w:u w:val="single"/>
    </w:rPr>
  </w:style>
  <w:style w:type="paragraph" w:customStyle="1" w:styleId="tag">
    <w:name w:val="tag"/>
    <w:aliases w:val="No Spacing111,No Spacing11,No Spacing2,Debate Text,Read stuff,No Spacing1111,No Spacing3,No Spacing112"/>
    <w:basedOn w:val="Normal"/>
    <w:next w:val="Normal"/>
    <w:link w:val="tagChar"/>
    <w:qFormat/>
    <w:rsid w:val="005F7182"/>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Underline Char Char1,Heading 2 Char Char1 Char Char,Heading 2 Char1 Char Char11,Heading 2 Char Char Char Char11"/>
    <w:basedOn w:val="DefaultParagraphFont"/>
    <w:link w:val="tag"/>
    <w:locked/>
    <w:rsid w:val="005F7182"/>
    <w:rPr>
      <w:rFonts w:ascii="Times New Roman" w:eastAsia="Times New Roman" w:hAnsi="Times New Roman" w:cs="Times New Roman"/>
      <w:b/>
      <w:szCs w:val="20"/>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5F7182"/>
    <w:rPr>
      <w:rFonts w:ascii="Times New Roman" w:hAnsi="Times New Roman"/>
      <w:b/>
      <w:sz w:val="24"/>
    </w:rPr>
  </w:style>
  <w:style w:type="character" w:customStyle="1" w:styleId="Author">
    <w:name w:val="Author"/>
    <w:aliases w:val="Style Date"/>
    <w:uiPriority w:val="1"/>
    <w:qFormat/>
    <w:rsid w:val="005F7182"/>
    <w:rPr>
      <w:b/>
      <w:bCs/>
      <w:sz w:val="24"/>
      <w:szCs w:val="24"/>
    </w:rPr>
  </w:style>
  <w:style w:type="paragraph" w:styleId="Title">
    <w:name w:val="Title"/>
    <w:aliases w:val="Bold Underlined,Cites and Cards,UNDERLINE,title"/>
    <w:basedOn w:val="Normal"/>
    <w:next w:val="Normal"/>
    <w:link w:val="TitleChar1"/>
    <w:uiPriority w:val="6"/>
    <w:qFormat/>
    <w:rsid w:val="005F7182"/>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5F7182"/>
    <w:rPr>
      <w:b/>
      <w:sz w:val="22"/>
      <w:u w:val="single"/>
    </w:rPr>
  </w:style>
  <w:style w:type="paragraph" w:styleId="NormalWeb">
    <w:name w:val="Normal (Web)"/>
    <w:basedOn w:val="Normal"/>
    <w:uiPriority w:val="99"/>
    <w:semiHidden/>
    <w:unhideWhenUsed/>
    <w:rsid w:val="005F7182"/>
    <w:pPr>
      <w:spacing w:before="100" w:beforeAutospacing="1" w:after="100" w:afterAutospacing="1"/>
    </w:pPr>
    <w:rPr>
      <w:rFonts w:ascii="Times" w:eastAsiaTheme="minorHAnsi" w:hAnsi="Times" w:cs="Times New Roman"/>
      <w:sz w:val="20"/>
      <w:szCs w:val="20"/>
    </w:rPr>
  </w:style>
  <w:style w:type="character" w:customStyle="1" w:styleId="StyleTimesNewRoman12ptBold">
    <w:name w:val="Style Times New Roman 12 pt Bold"/>
    <w:rsid w:val="005F7182"/>
    <w:rPr>
      <w:rFonts w:ascii="Times New Roman" w:hAnsi="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16BD9"/>
    <w:rPr>
      <w:rFonts w:ascii="Calibri" w:hAnsi="Calibri"/>
      <w:sz w:val="22"/>
    </w:rPr>
  </w:style>
  <w:style w:type="paragraph" w:styleId="Heading1">
    <w:name w:val="heading 1"/>
    <w:aliases w:val="Pocket"/>
    <w:basedOn w:val="Normal"/>
    <w:next w:val="Normal"/>
    <w:link w:val="Heading1Char"/>
    <w:uiPriority w:val="1"/>
    <w:qFormat/>
    <w:rsid w:val="00916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916B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unhideWhenUsed/>
    <w:qFormat/>
    <w:rsid w:val="00916B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uiPriority w:val="4"/>
    <w:unhideWhenUsed/>
    <w:qFormat/>
    <w:rsid w:val="00916B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16B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916BD9"/>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3"/>
    <w:rsid w:val="00916BD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916BD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916BD9"/>
    <w:rPr>
      <w:rFonts w:ascii="Calibri" w:hAnsi="Calibri"/>
      <w:b/>
      <w:i w:val="0"/>
      <w:iCs/>
      <w:sz w:val="22"/>
      <w:u w:val="single"/>
      <w:bdr w:val="single" w:sz="18" w:space="0" w:color="auto"/>
    </w:rPr>
  </w:style>
  <w:style w:type="paragraph" w:styleId="NoSpacing">
    <w:name w:val="No Spacing"/>
    <w:uiPriority w:val="1"/>
    <w:rsid w:val="00916BD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16BD9"/>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916BD9"/>
    <w:rPr>
      <w:b/>
      <w:sz w:val="22"/>
      <w:u w:val="single"/>
    </w:rPr>
  </w:style>
  <w:style w:type="paragraph" w:styleId="DocumentMap">
    <w:name w:val="Document Map"/>
    <w:basedOn w:val="Normal"/>
    <w:link w:val="DocumentMapChar"/>
    <w:uiPriority w:val="99"/>
    <w:semiHidden/>
    <w:unhideWhenUsed/>
    <w:rsid w:val="00916BD9"/>
    <w:rPr>
      <w:rFonts w:ascii="Lucida Grande" w:hAnsi="Lucida Grande" w:cs="Lucida Grande"/>
    </w:rPr>
  </w:style>
  <w:style w:type="character" w:customStyle="1" w:styleId="DocumentMapChar">
    <w:name w:val="Document Map Char"/>
    <w:basedOn w:val="DefaultParagraphFont"/>
    <w:link w:val="DocumentMap"/>
    <w:uiPriority w:val="99"/>
    <w:semiHidden/>
    <w:rsid w:val="00916BD9"/>
    <w:rPr>
      <w:rFonts w:ascii="Lucida Grande" w:hAnsi="Lucida Grande" w:cs="Lucida Grande"/>
      <w:sz w:val="22"/>
    </w:rPr>
  </w:style>
  <w:style w:type="paragraph" w:styleId="ListParagraph">
    <w:name w:val="List Paragraph"/>
    <w:basedOn w:val="Normal"/>
    <w:uiPriority w:val="34"/>
    <w:rsid w:val="00916BD9"/>
    <w:pPr>
      <w:ind w:left="720"/>
      <w:contextualSpacing/>
    </w:pPr>
  </w:style>
  <w:style w:type="paragraph" w:styleId="Header">
    <w:name w:val="header"/>
    <w:basedOn w:val="Normal"/>
    <w:link w:val="HeaderChar"/>
    <w:uiPriority w:val="99"/>
    <w:unhideWhenUsed/>
    <w:rsid w:val="00916BD9"/>
    <w:pPr>
      <w:tabs>
        <w:tab w:val="center" w:pos="4320"/>
        <w:tab w:val="right" w:pos="8640"/>
      </w:tabs>
    </w:pPr>
  </w:style>
  <w:style w:type="character" w:customStyle="1" w:styleId="HeaderChar">
    <w:name w:val="Header Char"/>
    <w:basedOn w:val="DefaultParagraphFont"/>
    <w:link w:val="Header"/>
    <w:uiPriority w:val="99"/>
    <w:rsid w:val="00916BD9"/>
    <w:rPr>
      <w:rFonts w:ascii="Calibri" w:hAnsi="Calibri"/>
      <w:sz w:val="22"/>
    </w:rPr>
  </w:style>
  <w:style w:type="paragraph" w:styleId="Footer">
    <w:name w:val="footer"/>
    <w:basedOn w:val="Normal"/>
    <w:link w:val="FooterChar"/>
    <w:uiPriority w:val="99"/>
    <w:unhideWhenUsed/>
    <w:rsid w:val="00916BD9"/>
    <w:pPr>
      <w:tabs>
        <w:tab w:val="center" w:pos="4320"/>
        <w:tab w:val="right" w:pos="8640"/>
      </w:tabs>
    </w:pPr>
  </w:style>
  <w:style w:type="character" w:customStyle="1" w:styleId="FooterChar">
    <w:name w:val="Footer Char"/>
    <w:basedOn w:val="DefaultParagraphFont"/>
    <w:link w:val="Footer"/>
    <w:uiPriority w:val="99"/>
    <w:rsid w:val="00916BD9"/>
    <w:rPr>
      <w:rFonts w:ascii="Calibri" w:hAnsi="Calibri"/>
      <w:sz w:val="22"/>
    </w:rPr>
  </w:style>
  <w:style w:type="character" w:styleId="PageNumber">
    <w:name w:val="page number"/>
    <w:basedOn w:val="DefaultParagraphFont"/>
    <w:uiPriority w:val="99"/>
    <w:semiHidden/>
    <w:unhideWhenUsed/>
    <w:rsid w:val="00916BD9"/>
  </w:style>
  <w:style w:type="character" w:styleId="Hyperlink">
    <w:name w:val="Hyperlink"/>
    <w:aliases w:val="Read,Important,heading 1 (block title),Card Text,Internet Link"/>
    <w:basedOn w:val="DefaultParagraphFont"/>
    <w:uiPriority w:val="99"/>
    <w:unhideWhenUsed/>
    <w:rsid w:val="00916BD9"/>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numbering" w:customStyle="1" w:styleId="NoList1">
    <w:name w:val="No List1"/>
    <w:next w:val="NoList"/>
    <w:uiPriority w:val="99"/>
    <w:semiHidden/>
    <w:unhideWhenUsed/>
    <w:rsid w:val="005F7182"/>
  </w:style>
  <w:style w:type="paragraph" w:customStyle="1" w:styleId="card">
    <w:name w:val="card"/>
    <w:basedOn w:val="Normal"/>
    <w:next w:val="Normal"/>
    <w:link w:val="cardChar"/>
    <w:qFormat/>
    <w:rsid w:val="005F718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F7182"/>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F7182"/>
    <w:rPr>
      <w:b/>
      <w:u w:val="single"/>
    </w:rPr>
  </w:style>
  <w:style w:type="paragraph" w:customStyle="1" w:styleId="textbold">
    <w:name w:val="text bold"/>
    <w:basedOn w:val="Normal"/>
    <w:link w:val="underline"/>
    <w:qFormat/>
    <w:rsid w:val="005F7182"/>
    <w:pPr>
      <w:ind w:left="720"/>
      <w:jc w:val="both"/>
    </w:pPr>
    <w:rPr>
      <w:rFonts w:asciiTheme="minorHAnsi" w:hAnsiTheme="minorHAnsi"/>
      <w:b/>
      <w:sz w:val="24"/>
      <w:u w:val="single"/>
    </w:rPr>
  </w:style>
  <w:style w:type="paragraph" w:customStyle="1" w:styleId="tag">
    <w:name w:val="tag"/>
    <w:aliases w:val="No Spacing111,No Spacing11,No Spacing2,Debate Text,Read stuff,No Spacing1111,No Spacing3,No Spacing112"/>
    <w:basedOn w:val="Normal"/>
    <w:next w:val="Normal"/>
    <w:link w:val="tagChar"/>
    <w:qFormat/>
    <w:rsid w:val="005F7182"/>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Underline Char Char1,Heading 2 Char Char1 Char Char,Heading 2 Char1 Char Char11,Heading 2 Char Char Char Char11"/>
    <w:basedOn w:val="DefaultParagraphFont"/>
    <w:link w:val="tag"/>
    <w:locked/>
    <w:rsid w:val="005F7182"/>
    <w:rPr>
      <w:rFonts w:ascii="Times New Roman" w:eastAsia="Times New Roman" w:hAnsi="Times New Roman" w:cs="Times New Roman"/>
      <w:b/>
      <w:szCs w:val="20"/>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5F7182"/>
    <w:rPr>
      <w:rFonts w:ascii="Times New Roman" w:hAnsi="Times New Roman"/>
      <w:b/>
      <w:sz w:val="24"/>
    </w:rPr>
  </w:style>
  <w:style w:type="character" w:customStyle="1" w:styleId="Author">
    <w:name w:val="Author"/>
    <w:aliases w:val="Style Date"/>
    <w:uiPriority w:val="1"/>
    <w:qFormat/>
    <w:rsid w:val="005F7182"/>
    <w:rPr>
      <w:b/>
      <w:bCs/>
      <w:sz w:val="24"/>
      <w:szCs w:val="24"/>
    </w:rPr>
  </w:style>
  <w:style w:type="paragraph" w:styleId="Title">
    <w:name w:val="Title"/>
    <w:aliases w:val="Bold Underlined,Cites and Cards,UNDERLINE,title"/>
    <w:basedOn w:val="Normal"/>
    <w:next w:val="Normal"/>
    <w:link w:val="TitleChar1"/>
    <w:uiPriority w:val="6"/>
    <w:qFormat/>
    <w:rsid w:val="005F7182"/>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5F7182"/>
    <w:rPr>
      <w:b/>
      <w:sz w:val="22"/>
      <w:u w:val="single"/>
    </w:rPr>
  </w:style>
  <w:style w:type="paragraph" w:styleId="NormalWeb">
    <w:name w:val="Normal (Web)"/>
    <w:basedOn w:val="Normal"/>
    <w:uiPriority w:val="99"/>
    <w:semiHidden/>
    <w:unhideWhenUsed/>
    <w:rsid w:val="005F7182"/>
    <w:pPr>
      <w:spacing w:before="100" w:beforeAutospacing="1" w:after="100" w:afterAutospacing="1"/>
    </w:pPr>
    <w:rPr>
      <w:rFonts w:ascii="Times" w:eastAsiaTheme="minorHAnsi" w:hAnsi="Times" w:cs="Times New Roman"/>
      <w:sz w:val="20"/>
      <w:szCs w:val="20"/>
    </w:rPr>
  </w:style>
  <w:style w:type="character" w:customStyle="1" w:styleId="StyleTimesNewRoman12ptBold">
    <w:name w:val="Style Times New Roman 12 pt Bold"/>
    <w:rsid w:val="005F7182"/>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opwar.org.uk/index.php/afghanistan-and-pakistan/933-how-drone-warfare-increases-the-likelihood-of-terrorist-blowback-" TargetMode="External"/><Relationship Id="rId18" Type="http://schemas.openxmlformats.org/officeDocument/2006/relationships/hyperlink" Target="http://mil.sagepub.com/cgi/reprint/31/3/65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www.mcclatchydc.com/2013/03/10/185261/sen-dianne-feinstein-presses-her.html" TargetMode="External"/><Relationship Id="rId2" Type="http://schemas.openxmlformats.org/officeDocument/2006/relationships/customXml" Target="../customXml/item2.xml"/><Relationship Id="rId16" Type="http://schemas.openxmlformats.org/officeDocument/2006/relationships/hyperlink" Target="http://www.aljazeera.com/indepth/opinion/2013/03/201332685936147309.html" TargetMode="External"/><Relationship Id="rId20" Type="http://schemas.openxmlformats.org/officeDocument/2006/relationships/hyperlink" Target="http://www.etd.ceu.hu/2010/ghughunishvili_irina.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diciary.senate.gov/pdf/04-23-13BrooksTestimony.pdf" TargetMode="External"/><Relationship Id="rId5" Type="http://schemas.openxmlformats.org/officeDocument/2006/relationships/styles" Target="styles.xml"/><Relationship Id="rId15" Type="http://schemas.openxmlformats.org/officeDocument/2006/relationships/hyperlink" Target="http://www.lawfareblog.com/2013/03/more-on-drone-shift-from-dod-to-cia/" TargetMode="External"/><Relationship Id="rId10" Type="http://schemas.openxmlformats.org/officeDocument/2006/relationships/endnotes" Target="endnotes.xml"/><Relationship Id="rId19" Type="http://schemas.openxmlformats.org/officeDocument/2006/relationships/hyperlink" Target="http://www.carlisle.army.mil/USAWC/parameters/Articles/2012spring/Gallagher_Geltzer_Gorka.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29127</Words>
  <Characters>166028</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2013-12-17T08:06:00Z</dcterms:created>
  <dcterms:modified xsi:type="dcterms:W3CDTF">2013-12-17T08:06:00Z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